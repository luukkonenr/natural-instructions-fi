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7.3564</w:t>
      </w:r>
    </w:p>
    <w:p>
      <w:r>
        <w:t xml:space="preserve">Teksti: vastuuvapauslauseke: tämä tapahtui neljä vuotta sitten. vihdoin yli nolo tarpeeksi jakaa minun ihana tarina. myös, videolinkki alareunassa niille, jotka haluavat saada suoraan asiaan. jotenkin minun lukion baseball-joukkue loi holtiton perinne viihdyttää meitä harjoitusten jälkeen. parkkipaikallamme on mitä kutsumme "kuoppa", vanha sora parkkipaikka alla meidän normaali päällystetty one.the paras piirre kuoppa? jyrkkä lasku johtavat alaspäin sitä pienellä kuoppa yläreunassa. Luonnollisesti minun ja kavereideni oli ajettava sen yli ylinopeudella nähdäkseni, kuinka paljon ilmaa saisimme. se alkoi hyvin, enimmäkseen ajoimme vain noin 20 mailia tunnissa ja saimme renkaiden alle niin paljon ilmaa, että vatsamme putosivat hieman. mutta tietysti se piti viedä askeleen pidemmälle, minun omalta osaltani. kun autossani oli kolme joukkuetoveria ja kamera nauhoitti, minun oli tehtävä jotain hieman näyttävämpää. kiihdytin kohti kuoppaa, sain hieman ilmaa ja laskeuduin hienosti. Sitten päätin, että varikolle johtava mutka piti ajella ford explorerillani. en tiennyt, että kiihdyttäminen syviä kuoppia sisältävässä mutkassa autolla, jonka korkeus/leveys-suhde on epäedullinen, päättyisi niin huonosti. Kaarteen puolivälissä takapyöräni osui kuoppaan ja explorerin painopiste siirtyi kovaa oikealle. lensimme sivuttain ja teimme 3/4-kierroksen ennen kuin pysähdyimme kuskin puolelle soralle. en ollut koskaan tuntenut yhtä suurta adrenaliinin, häpeän ja avuttomuuden ryöppyä yhtä aikaa. Onneksi kukaan ei loukkaantunut (paitsi että sain lasinsiruja käteeni). tunnin kuluttua siitä, kun lukion oppilaat ja henkilökunta olivat tulleet katsomaan onnettomuuttani, auto lopulta kaatui ja se hinattiin pois. auto katsottiin romuttuneeksi paikan päällä. sanomattakin on selvää, että olin perheeni ja ystävieni kaikkien ajovitsien päähänpistooli jonkin aikaa. video:https://youtu.be/f8yfz98ojjc kuva autosta jälkikäteen: https://imgur.com/gallery/m4fy1</w:t>
      </w:r>
    </w:p>
    <w:p>
      <w:r>
        <w:rPr>
          <w:b/>
        </w:rPr>
        <w:t xml:space="preserve">Tulos</w:t>
      </w:r>
    </w:p>
    <w:p>
      <w:r>
        <w:t xml:space="preserve">neljä vuotta sitten hyppäsin lukion soraparkkiin ja pyöräytin autoni yrittäessäni ajautua kulman taakse. auto romuttui, ja minut on siitä lähtien tunnettu "parkkipaikalla autonsa pyöräyttäneenä kaverina".</w:t>
      </w:r>
    </w:p>
    <w:p>
      <w:r>
        <w:rPr>
          <w:b/>
        </w:rPr>
        <w:t xml:space="preserve">Esimerkki 7.3565</w:t>
      </w:r>
    </w:p>
    <w:p>
      <w:r>
        <w:t xml:space="preserve">Teksti: olen nukkunut penkillä kl:n lentokentällä kaksi päivää ja aion nukkua täällä vielä kaksi päivää, kunnes suurlähetystö aukeaa tiistaina (maanantaina on kolumbuspäivä). siirryin maahanmuuttokeskukseen ja sieltä ulos kuala lumpurissa. passissani on aina ollut repeämä, mutta lipunmyyntipisteen virkailija repäisi koko kulman irti käsitellessään passiani. Olin kiireinen tulostamaan viisumikirjeeni ja sain tietää siitä vasta, kun olin päässyt maahanmuuttovirastoon. en uskonut, että se olisi ongelma ja pystyin siirtymään ulos. tässä kohtaa mokasin. kun pääsin vietnamiin, minut lähetettiin takaisin malesiaan.malesiassa maahanmuuttovirasto hylkäsi minut (vaikka olin muuttanut maahan tunteja aiemmin) ja käski soittaa Yhdysvaltojen suurlähetystöön. sain yhteyden hätänumeroon, mutta he eivät voi auttaa ennen kuin suurlähetystö on avoinna tiistaina (maanantai on Columbuksen päivä). tämä tapahtui perjantai-iltana.en voi käydä suihkussa, eikä lentoyhtiö anna minulle lähtöselvitysmatkatavaroitani tai pääsyä heidän loungeensa (vain business-luokka). he väittävät, että minä aiheutin revenneen kulman eivätkä he ole vastuussa, koska minulla ei ole todisteita. myös ysk: älkää koskaan lentäkö malaysia airlinesilla. lähdin lentokentältä revennyt passi mukanani, jouduin nukkumaan lentokentällä neljä päivää.</w:t>
      </w:r>
    </w:p>
    <w:p>
      <w:r>
        <w:rPr>
          <w:b/>
        </w:rPr>
        <w:t xml:space="preserve">Tulos</w:t>
      </w:r>
    </w:p>
    <w:p/>
    <w:p>
      <w:r>
        <w:rPr>
          <w:b/>
        </w:rPr>
        <w:t xml:space="preserve">Esimerkki 7.3566</w:t>
      </w:r>
    </w:p>
    <w:p>
      <w:r>
        <w:t xml:space="preserve">Teksti: ensimmäinen viesti, se on pitkä....tämä tapahtui noin 5 vuotta sitten, mutta vieläkin kauhistun joka kerta, kun näen ne.tyttäreni ovat partiotytöissä ja oli aika noutaa keksitilaukset, en ollut mukana ja muistutin vain, että meidän oli ostettava paljon laatikoita saadaksemme laastarin ja koska vaimoni sanoi niin.joukon johtaja on vaimoni ystävä ja olemme käyneet parissa tilaisuudessa yhdessä toisen pariskunnan kanssa. vaimoni ei pääse paikalle, joten hän lähettää minut, menen sinne ja joukon johtaja avaa autotallin täynnä laatikoita, sanon, että vau, näitä on paljon laatikoita. haemme keksimme ja sitten tämä uusi kuuma äiti tulee tyttärensä kanssa hakemaan tilauksiaan ja tekee tilaa maasturinsa takapenkille laatikoille. En tiennyt, että olimme ensimmäisten joukossa noutamassa keksejä ja luulin, että loput keksit olivat heidän, joten keskustelu meni näin minä: tarvitsetko apua?äiti: en kiitos minä: oletko varma, ettet tarvitse apua?joukkojen johtaja :me hoidamme tämän minä:oletko varma ettet tarvitse apua(yllättynyt ääni he kieltäytyvät avusta kaikkien näiden laatikoiden lastaamisessa)joukkojen johtaja : mene kotiin(inhottava ilme kasvoillaan, niinkuin en voi uskoa että yrität iskeä tätä äitiä edessäni)minä:okshe sitten hän jatkaa antaen naiselle 3 laatikkoa keksejä. kaikki tyttäremme ovat edelleen samassa ryhmässä, eri ryhmänjohtaja tosin, ja vielä tänäkin päivänä hän katsoo minua "senkin paskiainen" joka kerta kun näemme toisemme, eli joka kerta kun minun täytyy viedä tyttäreni partiotyttöjen kokouksiin kaksi kertaa kuukaudessa, tapahtumiin jne.</w:t>
      </w:r>
    </w:p>
    <w:p>
      <w:r>
        <w:rPr>
          <w:b/>
        </w:rPr>
        <w:t xml:space="preserve">Tulos</w:t>
      </w:r>
    </w:p>
    <w:p>
      <w:r>
        <w:t xml:space="preserve">tarjoutuu toistuvasti kantamaan 3 laatikollista keksejä kuumalle äidille vaimon ystävän edessä.</w:t>
      </w:r>
    </w:p>
    <w:p>
      <w:r>
        <w:rPr>
          <w:b/>
        </w:rPr>
        <w:t xml:space="preserve">Esimerkki 7.3567</w:t>
      </w:r>
    </w:p>
    <w:p>
      <w:r>
        <w:t xml:space="preserve">Teksti: tämä tapahtui pari yötä sitten. viime viikko on ollut aika stressaava, joten otin vähän röökiä ennen päivällisen valmistamista, mitä en koskaan tee. pieni meni paljon pidemmälle kuin odotin. söimme päivällistä kämppikseni kanssa, kun kuulimme renkaiden vinkumista ja sitten hyvin kovaäänisen pamauksen, ja juoksin ulos soittamaan hätänumeroon, jotta saisimme hätäkeskukseen.kämppikseni juoksi katsomaan, voisiko hän auttaa kaveria, ja kaveri oli täysin paskana kävelemässä autonsa ulkopuolella, joka oli tuhoutunut tunnistamattomiin. Olin lopettanut tupakanpolton, mutta poliisi halusi kysyä minulta siitä, mitä olin nähnyt/kuullut, kun he olivat saaneet auton pois ojasta, joten aloin polttaa kämppikseni savukkeita saadakseni ruohon hajun hieman peittymään. luulen, että hän tiesi, että jotain oli tekeillä, mutta sekin saattoi olla vain tavallista vainoharhaisuutta. kolarissa ollut kaveri ei suostunut lääkärin hoitoon, ja hänet vietiin vankilaan.  *</w:t>
      </w:r>
    </w:p>
    <w:p>
      <w:r>
        <w:rPr>
          <w:b/>
        </w:rPr>
        <w:t xml:space="preserve">Tulos</w:t>
      </w:r>
    </w:p>
    <w:p>
      <w:r>
        <w:t xml:space="preserve">* juopunut kuljettaja ajoi stop-merkin päätielle, syöksyi alamäkeen ja törmäsi puuhun, poliisi pyysi minulta lausuntoa, kun olin pilvessä, koska soitin hätäkeskukseen.</w:t>
      </w:r>
    </w:p>
    <w:p>
      <w:r>
        <w:rPr>
          <w:b/>
        </w:rPr>
        <w:t xml:space="preserve">Esimerkki 7.3568</w:t>
      </w:r>
    </w:p>
    <w:p>
      <w:r>
        <w:t xml:space="preserve">Teksti: päivitys #1: aion pyytää häntä tanssiaisiin huomenna (henkilökohtaisesti) hyvin upealla tavalla. kerron tulokset huomenna. mene nukkumaan ja lakkaa pureskelemasta kynsiäsipäivitys #2: hän sanoi kyllä!!!!!!!!! en voi uskoa, että tämä tapahtui juuri. pelkäsin niin paljon hylkäämistä, mutta te autoitte minua. kiitos paljon reddit :)pakko tämä ei tapahtunut tänään. tämä tapahtui noin puolitoista vuotta sitten. mennään takaisin noin syyskuuhun 2013. olin tuolloin juniorivuosikurssilla. olen ollut samassa koulussa kuudennelta luokalta lähtien, joten voin kutsua itseäni veteraaniksi. parhaalla kaverillani, jonka olen tuntenut jo vuosia (sanotaan häntä sallyksi), oli ikään kuin kemiallinen side kanssani, jonka vuoksi ystävyyttämme ei voinut koskaan rikkoa, vaikka kävimme läpi kuinka paljon vastoinkäymisiä (riitoja, ajautumisia jne.). vuoden puolivälissä hän käyttäytyi paljon erilaisemmin kuin normaalisti. aina kun näimme toisemme, hän halasi minua valtavasti karhun lailla ja halasi minua viiden sekunnin ajan välittämättä pätkääkään muiden mielipiteistä. puhuimme lähes päivittäin, ja eräänä päivänä hän kutsui minua tekstiviestillä "babe". leikin mukana ja kutsuimme toisiamme babeiksi noin kuukauden tai kaksi, ja sanoimme satunnaisesti rakastavamme toisiamme ("sally, arvaa mitä." "mitä?" "rakastan sinua" "minäkin rakastan sinua"). en ollut ihastunut häneen tuolloin. nyt tulee fu. helmikuun -14 tienoilla aloin ihastua häneen oikeasti. kaikki kyselivät minulta, "aiotko mennä ulos sallyn kanssa" ja "oletko ihastunut sallyyn" ja minä kiistelin koko ajan kuin se ei olisi kuulunut minulle. sanoin koko ajan, että ei, en pidä hänestä, jätä minut rauhaan, uudestaan ja uudestaan. olen todella arka kaveri ja olen myös ahdistunut (peritty isältäni), joten yleensä haluan pitää nämä ylimääräiset salaisuudet. nopeasti eteenpäin huhtikuuhun 2014. minulle kerrottiin, että sally siirtyi pois ihastumasta minuun. polttoaineena on se, etten tajunnut vihjeitä, joita sally antoi minulle yhä uudelleen ja uudelleen kuukausien ajan. hän luuli, että kun sanoin, etten pidä hänestä, että olin oikeasti tosissani, koska olin niin monta kertaa kieltänyt sen. Olin edelleen ihastunut häneen, ja kun hän oli muuttanut eteenpäin, myönsin todella pitäväni hänestä. olemme edelleen hyviä läheisiä ystäviä, mutta jos jotain tällaista tapahtuu uudelleen, en epäröi. hän on todella mahtava ihminen.</w:t>
      </w:r>
    </w:p>
    <w:p>
      <w:r>
        <w:rPr>
          <w:b/>
        </w:rPr>
        <w:t xml:space="preserve">Tulos</w:t>
      </w:r>
    </w:p>
    <w:p>
      <w:r>
        <w:t xml:space="preserve">paras ystäväni ihastui minuun kuukausia, kielsi, että ihastuin häneen, ja myönsi pitävänsä hänestä sen jälkeen, kun hän ei enää halunnut minua.</w:t>
      </w:r>
    </w:p>
    <w:p>
      <w:r>
        <w:rPr>
          <w:b/>
        </w:rPr>
        <w:t xml:space="preserve">Esimerkki 7.3569</w:t>
      </w:r>
    </w:p>
    <w:p>
      <w:r>
        <w:t xml:space="preserve">Teksti: niin tämä tapahtui noin 15 minuuttia sitten, ja se sattuu vieläkin, mies. pidän tämän mahdollisimman lyhyenä. joten töiden ja illallisen jälkeen päätin käydä suihkussa ja valmistautua nukkumaan. suihkun jälkeen päätin vain laittaa t-paidan ja alushousut. housuja ei tarvita, koska olisin pian sängyssä. palattuani vaimon luo, joka oli sohvalla katsomassa televisiota, päätin mennä ulos tupakalle ennen kuin katselisin vaimon kanssa vähän televisiota. meillä on siis lasinen liukuovi, joka johtaa ulos terassillemme, ja kun olen ulkona tupakalla, vaimo näkee minut. näen, että hän vilkaisee minua noin 30 sekunnin välein. Silloin päätän, että olisi superhauskaa, jos seuraavan kerran, kun hän katsoo minua, munani roikkuisivat alushousujeni kyljessä. joten odotan, että hän kääntyy poispäin, ja otan munani esiin. nyt seison siinä polttamassa savuketta munat ulkona. juuri kun hän alkaa kääntyä katsomaan minua uudelleen, vedän savuketta. Ja silloin se tapahtui. jostain syystä savuke tarttui huuleeni. kun menin irrottamaan sitä huuleltani, pudotin sen ja se laskeutui suoraan pallopussilleni. pahoja aikoja. vaimon mielestä se oli hauskinta, mitä hän on koskaan nähnyt, ja voin vieläkin kuulla hänen nauravan. nyt hän juoksuttaa pallopussiani kylmän veden alla, kun kirjoitan tätä.</w:t>
      </w:r>
    </w:p>
    <w:p>
      <w:r>
        <w:rPr>
          <w:b/>
        </w:rPr>
        <w:t xml:space="preserve">Tulos</w:t>
      </w:r>
    </w:p>
    <w:p>
      <w:r>
        <w:t xml:space="preserve">pudotti palaneen savukkeen palleilleni.</w:t>
      </w:r>
    </w:p>
    <w:p>
      <w:r>
        <w:rPr>
          <w:b/>
        </w:rPr>
        <w:t xml:space="preserve">Esimerkki 7.3570</w:t>
      </w:r>
    </w:p>
    <w:p>
      <w:r>
        <w:t xml:space="preserve">Teksti: tämä tapahtui viime yönä. kumppanini ja minä päätimme mennä katsomaan kauhuelokuvaa, joka juuri tuli ulos (ei aio mainita, koska tämä ei ole ilmaista mainontaa). joten hänellä ja minulla on tapana (rituaali) saada pilveä ennen jokaista elokuvaa, jonka katsomme teatterissa. menemme sisään ja im olo on kunnossa, tiedän, että olen pilvessä, mutta se on täydellistä. ostettuamme liput, suuntasimme välipalajonoon. jono oli pitkä, mutta mikäs siinä, jonon puolivälissä alkaa tuntua oudolta. kun tilasimme popcornia, tunsin maailman pyörivän. muistan ajatelleeni, että tämä ei mennyt enää niin hyvin, taisin polttaa liikaa. kun kävelimme sisään katsomoon, tunsin itseni, tai ainakin luulen niin, käveleväni sivusuunnassa, tavallaan vinosti. kun istuimme alas, popcornin tuoksu tuoksui aika oudolta. ajattelin, että ehkä minun pitäisi syödä popcornia. elokuva oli hyvin häiritsevä. muutama minuutti elokuvan loppua kohti huomasin, että olin syönyt 3/4 popcornista. luulin ottaneeni vain muutaman suupalan. aika tuntui kuluvan kuin siivillä. kun tajusin, kuinka paljon söin, vatsani alkoi jyskyttää, kurkkuuni tuli hyvin kuiva, ja maailma pyörähti. nojauduin eteenpäin, painoin kasvoni pussiin ja periaatteessa oksensin tämän hyytelömäisen soseen pussiin, joka oli ennen ollut popcornia. viereinen pariskunta tuijotti kauhuissaan. naiseni alkoi oksentaa ja joutui sylkemään inhosta. nousimme nopeasti ylös suuren pussillisen oksennuksen peittämää popcornia kanssa ja heitimme pussin roskakoriin. oksensin vielä kerran parkkipaikalla, mutta se ei ollut yhtä paha kuin ensimmäisellä kerralla. voin nyt hyvin, mikä on hienoa, mutta nyt pelkään pilveä. nyt tiedän kai rajani. sille henkilölle, joka joutuu lakaisemaan parkkipaikan, pahoittelen, että mokasin.</w:t>
      </w:r>
    </w:p>
    <w:p>
      <w:r>
        <w:rPr>
          <w:b/>
        </w:rPr>
        <w:t xml:space="preserve">Tulos</w:t>
      </w:r>
    </w:p>
    <w:p>
      <w:r>
        <w:t xml:space="preserve">poltti liikaa pilveä, söi melkein koko pussillisen popcornia ja oksensi kahdesti.</w:t>
      </w:r>
    </w:p>
    <w:p>
      <w:r>
        <w:rPr>
          <w:b/>
        </w:rPr>
        <w:t xml:space="preserve">Esimerkki 7.3571</w:t>
      </w:r>
    </w:p>
    <w:p>
      <w:r>
        <w:t xml:space="preserve">Teksti: tämä vittuilu oli muutama vuosi sitten (perinteitä noudattaen). kun olin 19-vuotias muutin kaakosta coloradon hiihtokeskukseen. olin hieman naiivi, mutta hyvin onnellinen uudessa ympäristössäni. eräänä päivänä odotan bussipysäkillä ja kaunis latino tyttö tulee ja istuu viereeni. alamme jutella... omg hän on helvetin kuuma ja eksoottinen, mutta hän puhui nollalla aksentilla. päädyimme istumaan bussissa yhdessä ja hän kysyi minulta, jos halusin tulla hänen asunnolleen polttamaan kulhon. sanoin että toki ja seuraavaksi hengailimme hänen asunnossaan. se on siistiä. hän on hauska. kulho on hyvää. koputetaan oveen. hän menee avaamaan ovea ja siellä seisoo äärimmäisen lihaksikas ja pitkä (ainakin 180 cm) meksikolainen kaveri. hän katsoo minua, katsoo häntä. hän katsoo minua, katsoo häntä. hän sanoo "me poltamme kulhoa, haluatko liittyä?" ja minä sanon "joo! tule sisään!" mies ei sano hetkeen mitään, mutta sanoo sitten erittäin paksulla aksentilla "ei, ei en halua tulla sisään." ja kävelee pois. hän sulkee oven ja koska poltamme, laittaa ketjusalvan kiinni. en edes ajatellut asiasta mitään, jätkä ei halua polttaa kulhoa, se on ihan ok. juttelemme siis lisää ja olen täysin, autuaan tietämätön siitä, että jotain voisi olla tekeillä. olin tavallaan eloisa kun hengailimme ja juttelimme, kun ovelle koputetaan taas. seison aivan oven vieressä, joten avaan oven, mutta ketju tarttuu siihen. hän palaa takaisin, painaa kasvonsa rakoon ja sanoo: "avaa ovi." hän on varmaan muuttanut mieltään! hienoa! joten sanon: "odota, annas kun haen ketjun.", työnnän oven kiinni, irrotan ketjun ja sitten booooom, se vitun ovi lentää minuun ja tyrmää minut taaksepäin ja yhtäkkiä tämä vitun Hulk Beast -mies on kasvojani vasten. kävelen taaksepäin ja hän työntää minua rintaansa taaksepäin ja rynnistää eteenpäin.. tarkoitan, hän oli valtava, minulla ei olisi ollut mitään mahdollisuuksia tappelussa.. hän kiertää huoneen ympäri minun kävellessäni takaperin näin kaksi tai kolme kokonaista kierrosta huoneen ympäri. sitten hän tarttuu minua toisella kädellä kaulasta ja toisella kädellä hän työntää sormen rintaani ja sanoo todella paksulla aksentilla "sinulla on asunto!???!?!?!???!?!" ja minä sanon "kyllä" ja hän huutaa "sitten sun pitää vittu mennä sinne!!!!!!!!!!!" ja alkaa taas työntää taaksepäin... peräännyn kohti ovea ja onnistun saamaan sen auki... heti kun saan sen auki hän työntää minut suurella voimalla taaksepäin ulos ovesta.tämä saa minut lentämään ilmaan ennen kuin laskeudun selälleni käytävään ja liukastun seinään. se oli aika eeppinen poistuminen näin jälkikäteen ajateltuna. kun makaan siinä, katson ylös ja siellä käytävällä seisoo yksi kaveri. hän sanoo: "pyhä vitun paska jätkä, mitä tuo oli?!" Myöhemmin samana päivänä kerroin tarinaa eräälle, joka oli asunut siellä jonkin aikaa, ja hän jotenkin valkeni ja sanoi: "Veli, se on kaupungin suurin kokaiinikauppias. Hän johtaa koko diiliä, ja kaikki meksikolaiset tässä asunnossa tekevät mitä hän käskee. Sinun on vältettävä häntä hinnalla millä hyvänsä"." se sai mut vähän pelästymään. seuraavien parin viikon ajan tein parhaani välttääkseni häntä.. kerran näin hänet samassa käytävässä kanssani ja varasin sen vain rappukäytävään ja häivyin. mutta myöhään eräänä iltana en edes ajatellut sitä ja menin hakemaan juomaa juoma-automaatista. Laitan dollarin sisään, kun yhtäkkiä pam. minut työnnetään takaapäin juoma-automaattiin. pyörähdän ympäri ja ympärilläni seisoo kolme meksikolaista tyyppiä, jotka olin nähnyt, mutta joiden kanssa en ollut koskaan ollut tekemisissä. yritän ensin vain työntää läpi, mutta he iskevät minut takaisin automaattiin. he nauravat ja puhuvat espanjaa. ainoa asia, jonka tunnistin, oli tytön nimi, jonka kanssa olin alun perin hengannut... tämä vaikutti pahalta. he jatkoivat tönimistä, lyömistä (löivät kovaa, mutta eivät osuneet viime hetkellä) ja nauroivat asialle. Olin rehellisesti peloissani, mutta sydämeni lyyhistyi kunnolla, kun muutaman minuutin kuluttua Hulk Kingpenin meksikolainen kokaiinikauppias käveli nurkan takaa. kaikki pysähtyivät välittömästi ja katsoivat häntä. ajattelin, että tämä oli ansa ja he työskentelivät hänelle.Hän alkoi yhtäkkiä huutaa espanjaksi, ja kaverit siirtyivät kauemmas minusta, hän otti askeleen minua kohti, nosti kätensä ylös... minä säikähdin, ja sitten hän laittoi kätensä hartioideni ympärille ja lähti kävelemään kanssani kohti ovea, poispäin kavereista, jotka olivat vittuilemassa minulle, ja sanoi (paksu aksentti): "nämä tyypit eivät enää häiritse sinua, sinä ja minä... olemme kunnossa, hyvää yötä." ja johdatti minut käytävään ja antoi minun kävellä pois. kävelin normaalisti ensimmäiseen kulmaan asti ja sitten kiehnäsin takaisin huoneeseeni. en koskaan ymmärtänyt, mitä tarkalleen ottaen tapahtui.</w:t>
      </w:r>
    </w:p>
    <w:p>
      <w:r>
        <w:rPr>
          <w:b/>
        </w:rPr>
        <w:t xml:space="preserve">Tulos</w:t>
      </w:r>
    </w:p>
    <w:p>
      <w:r>
        <w:t xml:space="preserve">tyhmä valkoinen poika yrittää koukku ylös latina, hänen kokaiinia käsittelevä Kingpen Hulk poikaystävä melkein tappaa minut</w:t>
      </w:r>
    </w:p>
    <w:p>
      <w:r>
        <w:rPr>
          <w:b/>
        </w:rPr>
        <w:t xml:space="preserve">Esimerkki 7.3572</w:t>
      </w:r>
    </w:p>
    <w:p>
      <w:r>
        <w:t xml:space="preserve">Teksti: pakollinen "tämä ei tapahtunut tänään, vaan muutama kuukausi sitten".nyt olen teini-ikäinen ja flirttaillakseni soitan ihastukselleni ja juttelen hänen kanssaan myöhään yöhön asti. kiusaan häntä myös paljon. no, tänä iltana satuin harmittomasti kiusoittelemaan häntä, ja hän sanoi: "jos minussa on niin paljon vikaa, niin luettele ne!" se oli huono ajatus... mutta tein sen. joten lähdin. "alkajaisiksi", sanoin. "et ole kovin nöyrä. sinulla on myös yksi kulmakarva ja iso nenä. älä myöskään unohda, ettet ole kovin kiltti työkavereillesi.((hän valittaa heistä paljon))" hän nauroi ja sanoi: "no, sanot aina, kuinka nöyrä olen, joten sitä ei lasketa." "se oli -sarkasmia-", sanoin hänelle kiusoittelevasti. "ja... tiedän, että minulla on yksi kulmakarva", hän sanoi matalasti ja hämmentyneenä. "ajelen ja nypin sitä koko ajan." minut lähetettiin hiljaisuuteen. en oikein tiennyt, mitä sanoa muuta kuin "olen pahoillani", joten sanoin niin. hän jatkoi: "myös isolle nenälleni en voi mitään. ja lehmähousuni ovat idiootteja! onko muita?" nyt tämä oli se kohta, jossa minun olisi pitänyt pysähtyä ja vain lopettaa. huomautin jo kahdesta asiasta, jotka olivat hänelle selvästi epämukavia. mutta en vain lopettanut siihen. ehkä se oli loukkaantunut siitä, että minut hylättiin sen jälkeen, kun olin tunnustanut tunteeni häntä kohtaan, joten jatkoin. "olet myös niin lyhyt!" pilkkasin hänen pituuttaan koko ajan. "Älä viitsi, millainen ryhti tuo on? olisit -hieman- pidempi, jos seisoisit edes suorassa." tuli pitkä tauko. lopulta hän mutisi hyvin hiljaa: "minulla on skolioosi." Sanomattakin on selvää, että oli vaikeaa vetää itseni ylös kaivamastani haudasta.</w:t>
      </w:r>
    </w:p>
    <w:p>
      <w:r>
        <w:rPr>
          <w:b/>
        </w:rPr>
        <w:t xml:space="preserve">Tulos</w:t>
      </w:r>
    </w:p>
    <w:p>
      <w:r>
        <w:t xml:space="preserve">pilkkaan ihastustani, koska hänellä on skolioosi.</w:t>
      </w:r>
    </w:p>
    <w:p>
      <w:r>
        <w:rPr>
          <w:b/>
        </w:rPr>
        <w:t xml:space="preserve">Esimerkki 7.3573</w:t>
      </w:r>
    </w:p>
    <w:p>
      <w:r>
        <w:t xml:space="preserve">Teksti: tämä fu itse asiassa tapahtui eilen, mutta istun korjaamon odotushuoneessa juuri nyt, joten se on mahdollisesti vielä käynnissä. olin saada ajoneuvoni valmis loma road trip ja näin minulla oli joitakin uusia pyyhkijänsulat, että olin ostanut muutama kuukausi ennen, että en ollut koskaan saanut noin asentaa. poistin vanhan terän, meni asentaa uusi terä, kun katastrofi jumissa. Näennäisesti tarpeellista vahvempi jousi valitsi tuon hetken vetääkseen paljaan metallivarren tuulilasiin, mikä johti vaikuttavaan törmäykseen, jossa kolme seitsemän tuuman halkeamaa laajeni törmäyskohdasta poispäin. yksi halkeama kulki pystysuoraan tuulilasia ylöspäin, kun taas kaksi muuta kulkivat vastakkaisiin vaakasuuntaisiin suuntiin. toistaiseksi tämä ei ole johtanut lomani viivästyneeseen alkamiseen, mutta en ole tyytyväinen odottamattomiin kustannuksiin. opin kuitenkin läksyni, ja tulevaisuudessa laitan pyyhkijänsulkia vaihtaessani tuulilasiin ehdottomasti jotain, joka pystyy vaimentamaan törmäyksen.</w:t>
      </w:r>
    </w:p>
    <w:p>
      <w:r>
        <w:rPr>
          <w:b/>
        </w:rPr>
        <w:t xml:space="preserve">Tulos</w:t>
      </w:r>
    </w:p>
    <w:p>
      <w:r>
        <w:t xml:space="preserve">haljennut tuulilasin juuri ennen lomaa - huono ajoitus ja kuluja.</w:t>
      </w:r>
    </w:p>
    <w:p>
      <w:r>
        <w:rPr>
          <w:b/>
        </w:rPr>
        <w:t xml:space="preserve">Esimerkki 7.3574</w:t>
      </w:r>
    </w:p>
    <w:p>
      <w:r>
        <w:t xml:space="preserve">Teksti: Tiedän, että tein pahaa. sain mitä ansaitsin. tämä on teknisesti viime perjantain ifu, mutta mokasin silti. olen uskomattoman epävarma ihminen. olin poikaystäväni luona ja hän jätti minut yksin todella pitkäksi aikaa, koska hänen isänsä ystävä tuli käymään. uteliaisuus valtasi minut ja luin hänen facebook-viestinsä. suurin osa siitä, mitä luin, oli ainakin kaksi vuotta vanhaa, mutta luin viestejä hänen ja erään tytön välillä, jonka kanssa hän työskenteli. hän kertoi minulle, että he olivat olleet vain ystäviä. se oli ilmeisesti valetta. hän kertoi tytölle täsmälleen samoja suloisia asioita kuin minulle. luulin kuvittelevani asioita, mutta ei. siellä oli paljon muitakin kyseenalaisia asioita. voin pahoin.</w:t>
      </w:r>
    </w:p>
    <w:p>
      <w:r>
        <w:rPr>
          <w:b/>
        </w:rPr>
        <w:t xml:space="preserve">Tulos</w:t>
      </w:r>
    </w:p>
    <w:p>
      <w:r>
        <w:t xml:space="preserve">Lue poikaystävän vanhoja viestejä. pandoran laatikko on tarkka.</w:t>
      </w:r>
    </w:p>
    <w:p>
      <w:r>
        <w:rPr>
          <w:b/>
        </w:rPr>
        <w:t xml:space="preserve">Esimerkki 7.3575</w:t>
      </w:r>
    </w:p>
    <w:p>
      <w:r>
        <w:t xml:space="preserve">Teksti: tänään mokasin. eräs upean kaunis tyttö työskentelee kahvilassa, jossa käyn, ja joka päivä istumme ja flirttailemme juodessani kahvia. tunnen kahvilan omistajan melko hyvin, ja tämä tyttö sattuu olemaan hänen tyttärensä. Tänään menin sisään ja tyttö istui todella pahassa vaivassa. hän tuli viereeni ja istuimme keskustelemaan siitä, miksi hänellä on niin paljon kipuja. kävi ilmi, että kahvilassa koko päivän jaloillaan työskentely voi todella vahingoittaa selkää, jos ei nosta tavaroita oikein, ja tämä oli vaatinut veronsa häneltä. Niinpä minä, joka yritän olla sankari, päätän suostutella hänet tekemään sen "tartu takaapäin ja nosta" -tekniikan, jota monet urheilua harrastavat ystäväni tekevät ja joka halkaisee selän ja ilmeisesti "korjaa" selkävaivat. minulle on tehty sitä ennenkin, ja se on toiminut minulle, joten sen on pakko toimia myös hänelle... eikö niin? eikö niin?! Väärin. nostan hänet ylös. selkä halkeaa. hän päästää jumalattoman kiljahduksen. Voi luoja, mursin hänen selkänsä. hän itkee. kahvilan omistaja tulee ulos. pahoinpitelin juuri tytärtänne. yrittää selittää kaiken, mutta eräs nainen kuulee, että hän on opiskellut kiropraktiikkaa, ja vihjaa, että olen saattanut tehdä enemmän vahinkoa hänen selkäänsä. punaposkinen, lähtee heti ulos kahvilasta ja lähtee töihin. minun täytyy kai etsiä uusi paikka, josta ostaa kahvia...</w:t>
      </w:r>
    </w:p>
    <w:p>
      <w:r>
        <w:rPr>
          <w:b/>
        </w:rPr>
        <w:t xml:space="preserve">Tulos</w:t>
      </w:r>
    </w:p>
    <w:p>
      <w:r>
        <w:t xml:space="preserve">Yritin olla ritari loistavassa haarniskassa, ja melkein mursin jonkun tyttöparan selän.</w:t>
      </w:r>
    </w:p>
    <w:p>
      <w:r>
        <w:rPr>
          <w:b/>
        </w:rPr>
        <w:t xml:space="preserve">Esimerkki 7.3576</w:t>
      </w:r>
    </w:p>
    <w:p>
      <w:r>
        <w:t xml:space="preserve">Teksti: kuten monien tifujen kohdalla, tämä oli jotain, joka ei tapahtunut hiljattain, vaan joskus viime vuonna.Olin entisen tyttöystäväni luona. kutsukaamme häntä "Roseksi". joka tapauksessa Rose ja minä olimme viettäneet päivän chillaillen ja elokuvia katsellen, kun hänen vanhempansa tulivat sisään ja kysyivät, oliko meillä nälkä. samalla kun mietin, miten typerää oli kysyä; olen ihminen, jolla ei ole koskaan ollut nälkä, Rosen vanhemmat päättivät keittää meille tomaattipastaa. etenemme nopeasti siihen, kun ateria oli valmis ja hänen isänsä tuo kaksi tarjotinta, joissa oli edellä mainittua tomaattipastaa, ihanalle kermanväriselle sohvalle, jolla istuimme. tietäen kömpelön kaverini hän painottaa varovaisuuttaan, ettei lattialle roiskuisi mitään. "älä huoli, kyllä minä pärjään!" naureskelen. tämä kohtalokas lause oli se, joka kirosi minut mitä kauheimmalla tavalla. kun laskin haarukan alas valmiina ottamaan toisen suupalan, tarjotin päätti, ettei se enää halunnut tasapainoilla polvieni päällä. sen sijaan se halusi olla vapaa! tyttöystäväni haukkoi henkeään sivusta, kun pasta päätti kuin hidastetusti pyörähtää ja tanssia ilmassa. melkein paskat housuissa nappasin lautasen kiinni ennen kuin se putosi lattialle. lautanen oli kuitenkin tyhjä. Kuulin taustalla sympaattisen tyttöystäväni kikatusta, kun skannasin huonetta. tomaattikastiketta kauniilla kermanvärisillä sohvilla, kastiketta ihanalla puhtaalla matolla, tyttöystäväni päällä ja kastiketta kasvoillani.anteeksipyytelevät kasvoni vajosivat nolona, kun hänen isänsä käveli takaisin sisään nähdäkseen sen, mitä voin kuvailla vain murhapaikaksi. hän ei ollut kovin vaikuttunut, ja pari viikkoa myöhemmin jouduttiin hankkimaan uudet sohvat, mikä oli osittain minun vikani. myöhemmin samana päivänä mokasin taas hyvin nsfw-tyylisesti. mutta säästetään se toiselle päivälle.</w:t>
      </w:r>
    </w:p>
    <w:p>
      <w:r>
        <w:rPr>
          <w:b/>
        </w:rPr>
        <w:t xml:space="preserve">Tulos</w:t>
      </w:r>
    </w:p>
    <w:p>
      <w:r>
        <w:t xml:space="preserve">saimme pastaa. pasta heräsi henkiin. tyttöystävän vanhemmat saivat uudet sohvat.</w:t>
      </w:r>
    </w:p>
    <w:p>
      <w:r>
        <w:rPr>
          <w:b/>
        </w:rPr>
        <w:t xml:space="preserve">Esimerkki 7.3577</w:t>
      </w:r>
    </w:p>
    <w:p>
      <w:r>
        <w:t xml:space="preserve">Teksti: minulla on ystävä, joka istui vieressäni luentoluokassani, jossa oli lähes 400 ihmistä. kutsumme häntä s:ksi. hän sanoi, että luento oli tylsä, joten sanoin, että minulla on aika vaikea sokkelopeli näytettävänä hänelle. tämä peli on todella vanha, ja olen yllättynyt, ettei hän ole koskaan kuullut siitä. hän selviää labyrintti ykkösestä ja kakkosesta helposti, ja sitten pääsemme vaikeaan kohtaan labyrintti kolmosessa. en huomannut, että hänen äänenvoimakkuutensa oli täysillä, ennen kuin noin kaksi sekuntia ennen kuin hän oli päässyt siihen tiettyyn kohtaan labyrintissä. hänen kannettava tietokoneensa alkaa huutaa, mikä säikäytti hänet kuoliaaksi. hän huutaa ja iskee kannettavan tietokoneensa kiinni. hän melkein pissasi kauhusta, ja kaikki vain nauroivat, paitsi professori tietysti. hän sanoi, että pitäkää se "hippipaska" kotona. tunnin lopussa meidän piti tehdä viiden kysymyksen tehtävä, jossa käytimme läppäreitämme. s unohti täysin, mitä oli tapahtunut 20 minuuttia aiemmin, ja kun hän avasi läppärinsä kannen, se jatkoi huutamista, jolloin hän huusi ja löi sen taas kiinni. kaikki nauroivat kovemmin, koska se säikäytti hänet kahdesti. professori tuli luokseni, kun nauroin niin kovasti, että pystyin tuskin hengittämään, ja kysyi, olinko vastuussa tästä. kun hän sanoi, että olin, hän antoi minulle f:n tämän päivän tehtävästä.</w:t>
      </w:r>
    </w:p>
    <w:p>
      <w:r>
        <w:rPr>
          <w:b/>
        </w:rPr>
        <w:t xml:space="preserve">Tulos</w:t>
      </w:r>
    </w:p>
    <w:p>
      <w:r>
        <w:t xml:space="preserve">Pelästytin kaverini pelottavalla labyrinttipelillä luokassa, sain kympin.</w:t>
      </w:r>
    </w:p>
    <w:p>
      <w:r>
        <w:rPr>
          <w:b/>
        </w:rPr>
        <w:t xml:space="preserve">Esimerkki 7.3578</w:t>
      </w:r>
    </w:p>
    <w:p>
      <w:r>
        <w:t xml:space="preserve">Teksti: tapahtui muutama päivä sitten, vihdoin oli aikaa kirjoittaa tämä ihana kokemus muistiin. &amp;nbsp;aamurutiinini on melko yksinkertainen: herään viime hetkellä, puen itselleni sopivat työvaatteet (tyylikkäät shortsit ja hieno paita), teen aamupalaksi smoothien, menen töihin. useita vuosia sitten annoin periksi makealle, makealle ahmimiselle ja ostin vitamixin.  niille, jotka eivät tunne tätä laitetta, se on näennäisesti tehosekoitin, jonka voimanlähteenä on jumalan viha. &amp;nbsp;yksi vitamixin ainutlaatuinen ominaisuus, joka ansaitsee erityismaininnan (ja joka on keskeinen tässä tarinassa), on "high"-asetuskytkin. kuten useimmissa muissa tehosekoittimissa, vitamixissa on 1-10-nopeusnuppi, jonka avulla voit säätää sekoitusnopeutta.  Toisin kuin useimmissa tehosekoittimissa, Vitamixissa on kuitenkin lisäkytkin, joka on täysin erillään nopeussäätimestä ja joka saa aikaan korkean nopeuden. korkea on vitamixissa koodi "käytä omalla vastuullasi, tämä paska pystyy nesteyttämään betonia". keskeinen seikka tässä tarinassa on myös seuraava hauska fakta: korkea asetus kytkin kumoaa kaikki aiemmat asetukset, jotka tehosekoittimessasi sattui olemaan päällä.  Jos esimerkiksi sekoitat paksua salsaa nopeudella 4 ja kyynärpääsi sattuu painamaan high-kytkintä. salsasi on nyt muuttunut vetiseksi tuliseksi kastikkeeksi. toivottavasti sinulla on pulloja, joihin voit laittaa sitä. &amp;nbsp;tähän tapahtumaan asti pidin itseäni jonkinlaisena smoothie-ammattilaisena. periaatteessa tämä tarkoittaa sitä, että sekoitan aamuiset juomani kaksivaiheisessa prosessissa.  Ensimmäisessä vaiheessa kaikki muu, mikä ei ole proteiinijauhetta, sekoitetaan suurimmalla teholla. toisessa vaiheessa nyt täynnä olevan tehosekoittimen korkki avataan, sekoitin laitetaan takaisin hyvin matalalle ja lisätään proteiini. tuloksena on ihanan sileä, vaahtoamaton (korkealla teholla sekoitettu proteiini vaahtoaa häiritsevästi) juoma. kuten sanoin, olen ammattilainen. &amp;nbsp;tämä aamu alkoi tavalliseen tapaan.  Täytin tehosekoittimen täyteen perinteisiä tuotteita (banaania, pähkinöitä, vihreitä ja marjoja), käänsin sekoittimen kytkimen korkealle ja kikatin kuin idiootti katsellessani, miten tuhon hurrikaani kehittyi edessäni. kun kaikki oli mukavan nestemäistä, painoin tappokytkintä, käänsin nopeusnupin kaupunkiin 2:een ja avasin sekoittimen kannen.  kun napsautin virran takaisin päälle, muistan ajatelleeni itsekseni "huh, onpa outoa, tehosekoitin kuulostaa todella kovalta nopeudella 2". seuraavien sekuntien ajan seinäni, lattiani, työvaatteeni, kasvoni ja sieluni tunsivat Vitamixin täyden vihan. meitä ei niinkään maalattu smoothieella kuin voitolla ja riemulla. olin pitänyt vuosia tämän tehosekoitinparan vihaa pienessä, tiukasti suljetussa kotelossa.  Tänään se oli vapaa. Tänään se saattoi lentää. &amp;nbsp;kuten varmasti jo arvaatte, unohdin sammuttaa high-kytkimen. olen suorittanut sen vasta 1345,2 kertaa, joten on turvallista sanoa, että opettelen vielä. repäise työvaatteeni. &amp;nbsp;[tuhon hurrikaani](http://i.imgur.com/f4ap5pv.jpg)&amp;nbsp; (*muokkaus: väärä kuvalinkki)</w:t>
      </w:r>
    </w:p>
    <w:p>
      <w:r>
        <w:rPr>
          <w:b/>
        </w:rPr>
        <w:t xml:space="preserve">Tulos</w:t>
      </w:r>
    </w:p>
    <w:p>
      <w:r>
        <w:t xml:space="preserve">täysi vtamix - kansi + korkea asetus = surun vyöry. pitäkää itseänne varoitettuina.</w:t>
      </w:r>
    </w:p>
    <w:p>
      <w:r>
        <w:rPr>
          <w:b/>
        </w:rPr>
        <w:t xml:space="preserve">Esimerkki 7.3579</w:t>
      </w:r>
    </w:p>
    <w:p>
      <w:r>
        <w:t xml:space="preserve">Teksti: joten tähän aikaan vuodesta luomupuutarhassa, jossa työskentelen, kaikki kuumimmat paprikat, joita olemme kasvattaneet alkuvuodesta, ovat kypsyneet ja ovat valmiita jalostettavaksi. minun tehtäväni on ottaa kuivatut habanerot ja jauhaa ne pienellä laitteella pippurihiutaleiksi.kaikki, jotka ovat koskaan syöneet habaneroja, tietävät, että ne ovat todella mausteisia. ne ovat sata kertaa voimakkaampia kuin jalapenot. ja kaiken kukkuraksi, jos kosketat yhtä niistä paljain käsin, se polttaa kuin vittupää noin tunnin ajan. joten kun olin tyhjentämässä hiutaleita astiaan, osa jäljelle jääneestä jauheesta valui housujeni jalkaan. en ajatellut siitä mitään ja ajattelin vain pestä housuni, kunhan saan vuoroni valmiiksi muutaman tunnin kuluttua. kun nuo muutama tunti oli kulunut, olin unohtanut näennäisen vähäpätöisen tapauksen täysin. Kun pääsin kotiin ja valmistauduin menemään suihkuun, minun oli täytynyt heittää alusvaatteeni housujeni päälle; juuri siihen kohtaan, johon habanerojauhe oli asettunut. kun olin päässyt suihkusta ja laittanut ne takaisin päälleni, kesti noin viisi minuuttia, ennen kuin tajusin, miten pahasti mokasin. polttaminen alkoi, samoin kuin paniikki. se alkoi tylsänä polttamisena, joka oli epämiellyttävää, mutta siedettävää, mutta vain jatkoi voimistumistaan varttitunnin ajan. Jotta saisitte hyvän käsityksen siitä, miltä tämä tuntui, kuvitelkaa mausteisin asia, jota olette koskaan elämässänne syöneet, ja yrittäkää sitten kuvitella tuo polttava tunne geeneistänne. helvetti, edes "jäisen kuuma palleihin asti" -haaste ei vetänyt vertoja tälle. Juoksin heti kylpyhuoneeseen yrittäen pestä sitä pois, mutta kun se kerran alkaa tuntua, sitä on vain kestettävä. polttaminen jatkui tunnin verran, ennen kuin se päätti laantua, ja koko ajan hikoilin helvetisti ja yritin olla oksentamatta koko koettelemuksen aiheuttamasta kivusta.</w:t>
      </w:r>
    </w:p>
    <w:p>
      <w:r>
        <w:rPr>
          <w:b/>
        </w:rPr>
        <w:t xml:space="preserve">Tulos</w:t>
      </w:r>
    </w:p>
    <w:p>
      <w:r>
        <w:t xml:space="preserve">sain yhden maailman mausteisimmista paprikoista sukupuolielimiini, ja minun piti kestää kipua tunnin.</w:t>
      </w:r>
    </w:p>
    <w:p>
      <w:r>
        <w:rPr>
          <w:b/>
        </w:rPr>
        <w:t xml:space="preserve">Esimerkki 7.3580</w:t>
      </w:r>
    </w:p>
    <w:p>
      <w:r>
        <w:t xml:space="preserve">Teksti: siis, tifun tapaan tämä ei tapahtunut tänään, vaan silloin kun olin kymmenenvuotias:olin juuri päässyt perheen uima-altaasta ja olin autotallissa kuivattelemassa itseäni. autotallissa oli melko lämmin, ja 105 asteen lämpö teki siitä vielä kuumemman. ilmeisesti en kuitenkaan ollut tarpeeksi lämmin, sillä kun huomasin teräksisen bensiinikanisterin autotallimme nurkassa, halusin nähdä, sytyttäisikö se liekkejä. Niinpä nostin kanisterin, etsin sytyttimen, joka oli työkalulaatikossa, ja käänsin kanisterin ylösalaisin. sytytin sitten sytyttimellä ilmanpoistoaukon (suljettuani kaadonreiän) pitäen kanisteria sentin päässä kasvoistani samalla.tietysti tölkki sitten räjähti sellaisella voimalla, että se tärisytti naapuritaloja talon molemmin puolin. äitini tulee nopeasti autotalliin ilme kasvoillaan, joka kertoo selvästi, että hän odotti minua roiskittuna lattialle. haluatteko tietää, kuinka pahasti se loukkasi minua? se vain poltti sormeni. ei polttanut, poltti. miten kasvoni ovat yhä ehjät? ei aavistustakaan. miten en saanut teräksisiä sirpaleita eri puolille kehoani? saitte minut kiinni. autotalli oli toisella puolella naapurin taloa, joka oli kotona. hän tuli sitten ulos ja kysyi, oliko kaasukanisteri räjähtänyt. aivan oikein, hän jopa tiesi tarkalleen, mikä oli räjähtänyt. olin sillä hetkellä maailman onnekkain ihminen. mitä oikein ajattelin? "Liekki liekkiin", ei "booooooooooom". edit: autocorrect sekoitti joitain asioita.</w:t>
      </w:r>
    </w:p>
    <w:p>
      <w:r>
        <w:rPr>
          <w:b/>
        </w:rPr>
        <w:t xml:space="preserve">Tulos</w:t>
      </w:r>
    </w:p>
    <w:p>
      <w:r>
        <w:t xml:space="preserve">räjähti kaasu/bensiinisäiliö kasvoihini, jotenkin en saanut kirjaimellisesti mitään vammoja.</w:t>
      </w:r>
    </w:p>
    <w:p>
      <w:r>
        <w:rPr>
          <w:b/>
        </w:rPr>
        <w:t xml:space="preserve">Esimerkki 7.3581</w:t>
      </w:r>
    </w:p>
    <w:p>
      <w:r>
        <w:t xml:space="preserve">Teksti: tämä tapahtui aiemmin tällä viikolla: meillä oli myöhäinen työilta, joten eräs työtoveri lähti hakemaan päivällistä useille henkilökuntamme jäsenille. työskentelin jonkin muun asian parissa ja menin erään esimiehemme toimistoon (vaikka hän ei olekaan esimieheni) kysyäkseni eräästä asiasta. hän mainitsi, että hän oli minulle ruokaa velkaa ja että minun pitäisi lähettää tekstiviesti ruokaa hakevalle henkilölle, jotta tämä tietäisi, että hän laittaa tilaukseni verkkoon. minulla ei ollut hänen numeroaan, joten hän sanoi, että käytä vain puhelintani. haen hänen puhelimensa, avaan sen ja siinä se on: ylähame, pikkuhousut sivuun vedettyinä, pimppi kuvattuna. ilmeisesti hyvin hiljattain otettu, koska se oli se, mitä hänellä oli silloin yllään. jähmetyin, miten sinä reagoisit? tajuttuani, että olin vain tuijottamassa hänen puhelintaan, suljin valokuvaosion, lähetin tekstiviestini ja annoin puhelimen takaisin. kolme päivää myöhemmin en voi tavata häntä näkemättä tuota kuvaa. Olemme molemmat kolmekymppisiä, onnellisesti (luulen, että hän on onnellinen) naimisissa. olemme flirttailleet aiemmin, mutta vain harmitonta pilailua. oletan, että hän lähetti kuvan miehelleen, eikä minun pitänyt nähdä sitä. mutta tämän takia ei pitäisi koskaan käyttää toisen puhelinta. . . ei koskaan tiedä, mitä voi nähdä.</w:t>
      </w:r>
    </w:p>
    <w:p>
      <w:r>
        <w:rPr>
          <w:b/>
        </w:rPr>
        <w:t xml:space="preserve">Tulos</w:t>
      </w:r>
    </w:p>
    <w:p>
      <w:r>
        <w:t xml:space="preserve">lainasin pomon puhelinta; nyt voisin valita hänen pillunsa jonosta.</w:t>
      </w:r>
    </w:p>
    <w:p>
      <w:r>
        <w:rPr>
          <w:b/>
        </w:rPr>
        <w:t xml:space="preserve">Esimerkki 7.3582</w:t>
      </w:r>
    </w:p>
    <w:p>
      <w:r>
        <w:t xml:space="preserve">Teksti: pakollinen ei tänään viime viikolla blah balh blah....ok, aloitin hiljattain uuden podcastin, jossa minä ja ystäväni vain juomme viskiä ja keskustelemme elämästä ja muista asioista. koska tiesimme, että olin lähdössä kaupungista muutamaksi päiväksi, päätimme nauhoittaa kaksi jaksoa peräkkäin. eli tunnin verran kummassakin ei ole mitään muuta kuin istumista ja viskin juomista. Tyhjensimme kahdestaan kokonaisen Glenlivet 12 yr:n. vaikka kuinka jakaisit sen, se on päihtymystä molemmille osapuolille. saan tekstiviestin pomoltani ja toisen kaverilta, jotka pyytävät hengailemaan yhdessä. vastaan pomolleni: "ei, olen aivan liian päihtynyt siihen juuri nyt." Nyt kerron, että olen nuorisopastori, eli pomoni on kirkon vanhempi pastori... hups.</w:t>
      </w:r>
    </w:p>
    <w:p>
      <w:r>
        <w:rPr>
          <w:b/>
        </w:rPr>
        <w:t xml:space="preserve">Tulos</w:t>
      </w:r>
    </w:p>
    <w:p>
      <w:r>
        <w:t xml:space="preserve">ios on perseestä ja kännissä tekstasin pomolleni kirkossa, jossa työskentelen.</w:t>
      </w:r>
    </w:p>
    <w:p>
      <w:r>
        <w:rPr>
          <w:b/>
        </w:rPr>
        <w:t xml:space="preserve">Esimerkki 7.3583</w:t>
      </w:r>
    </w:p>
    <w:p>
      <w:r>
        <w:t xml:space="preserve">Teksti: **Se oli suorastaan traumatisoivaa, ja pystyn tuskin kirjoittamaan, koska käteni tärisevät vieläkin. &amp;nbsp; Heräsin kuin mikä tahansa päivä ja menin suihkuun. kun olin poistunut suihkusta ja kuivattuani itseni laitoin jumppashortsit jalkaani, joissa olin nukkunut, ja menin takaisin huoneeseeni ja vedin päälleni puhtaan paidan. kampasin hiukseni ja aloin sitten kerätä pyykkejäni ajaakseni viikon likaiset pyykit. olen aika laiska, joten fleece-lakanani, jotka olin pessyt ja kuivannut viikkoa aiemmin vaihdettuani puuvillaisiin lakanoihin, olivat edelleen tungettuna pyykkikoriin. Aloin tyhjentää koria, jotta voisin käyttää sitä likaisten pyykkieni kuljettamiseen pesukoneeseen. Kaadoin lakanat sängylleni ja aloin tarkastaa, ettei lakanaan olisi jäänyt muita vaatteita, sillä minulle on käynyt niin ennenkin. kaikki oli selvää, joten taittelin sen sattumanvaraisesti ja pistin sen kaapin ylähyllylle ja palasin sängylle hakemaan loput. &amp;nbsp;nappaan toisen lakanan, kun se tapahtuu. &amp;nbsp;tunnen, että jokin kutittaa jalkaani. ja muuta ei tarvittu. revin shortsini pois, nopeammin kuin ihminen, jonka shortsit ovat tulessa, tai 25-vuotias neitsyt, joka on valmis saamaan ensimmäisen kerran seksiä. kaikki yhdellä nopealla liikkeellä. seison siinä alasti vyötäröstä alaspäin, ja siinä menee vitun taranteli, joka luikertelee maton poikki, ja se sai sydämeni melkein pysähtymään siihen paikkaan. Olin valmis. tiesin, että minun oli poltettava talo ja lähdettävä osavaltiosta kokonaan, enkä koskaan palannut. joten sekoilin, en tiennyt mitä tehdä olin täydellisessä paniikissa ja sydämeni hakkasi rinnassani ja tunsin vieläkin, missä se oli jalassani. Määritän sen sijainnin tarkasti, koska se **ei** aio juosta karkuun kuin pieni narttu sen jälkeen, kun se on juuri hyökännyt sieluuni. olen sekaisin yrittäessäni päättää nopeasti, mitä tehdä, koska tiedän, että tarvitsen todisteita sen hirvittävistä rikoksista. Yritän ottaa kuvaa, ja aina kun katson pois puhelimestani, se katoaa, mutta onneksi huomaan sen taas. se on kameralaukussani. sitten yritän päättää, miten hävitän sen. aion murhata sen, tämä hämähäkki saa kuolemantuomion. joten tartun läheiseen saappaaseen ja huitaisen. ohi. se karkaa. *heilautus.* sainko sen? en, nyt se on ylösalaisin kameralaukun hihnassa. heilautan vielä kerran alaspäin ja tällä kertaa osun siihen. se liikkuu yhä. vielä kerran ja sain sen! &amp;nbsp;helpotuksen aalto pyyhkäisee päälleni. lähetän kuvan sen ruumiista äidilleni samalla kun myönnän arsenikkisuunnitelmani taloa varten, sillä emme voi enää asua täällä.Sitten tökkään sitä kynällä nähdäkseni paremmin sen todellisen ympärysmitan ja yllätyn, että se on **vielä vitun elossa kuin torakka, joka se on.** Ja olen kuin okei okei rauhoitu. tämä ei ole maailmanloppu. ja sitten olen kuin: olet saamassa ramsay boltened.joten se on vankinani, kun päätän, poltanko sen, hukuttaisinko sen vai syöttäisinkö sen koirilleni. istun sängylläni, tyrmistyneenä ja traumatisoituneena, koska helvetin jättiläismäinen hämähäkki oli shortseissani ja loukkasi jalkaani, henkilökohtaista tilaani ja koko elämäntapaani. Minun on varattava seuraava lento helvetinmoisella lentoyhtiöllä ja lähdettävä nopealla junalla aina fuckthisvilleen asti.[ramsay bolton elossa](http://i.imgur.com/lz3cxfv.png)[ramsay bolton vakavasti loukkaantunut](http://i.imgur.com/dpmbsyp.png)[ramsay bolton vakavasti loukkaantunut](http://i.imgur.com/dpmbsyp.png)</w:t>
      </w:r>
    </w:p>
    <w:p>
      <w:r>
        <w:rPr>
          <w:b/>
        </w:rPr>
        <w:t xml:space="preserve">Tulos</w:t>
      </w:r>
    </w:p>
    <w:p>
      <w:r>
        <w:t xml:space="preserve">Olin laittamassa lakanoita pois, kun valtava hämähäkki tuli ulos lakanoista ja ryömi sängystä shortseihini.</w:t>
      </w:r>
    </w:p>
    <w:p>
      <w:r>
        <w:rPr>
          <w:b/>
        </w:rPr>
        <w:t xml:space="preserve">Esimerkki 7.3584</w:t>
      </w:r>
    </w:p>
    <w:p>
      <w:r>
        <w:t xml:space="preserve">Teksti: niin noin vuosi sitten, muutin uuteen kaupunkiin ja tapasin tytön pian sen jälkeen. olimme kävelyllä lähellä minun kotini eräänä päivänä, kaikki meni hyvin, kun yhtäkkiä kompastuin epätasainen jalkakäytävällä. en tarkoita vain kompastui siihen, puhun täysi syöminen se edessä tämä erittäin söpö tyttö vain 2 päivää sen jälkeen, kun tapasimme hänet. ohi ajava pyöräilevä kaveri hidastaa, hymyilee ja sanoo minulle, etten saisi olla pahoillani, hän on nähnyt liian monien kaatuvan juuri tuohon samaan paikkaan (arvostan hänen sanojaan, hän sai minut todella tuntemaan itseni hieman vähemmän tyhmäksi). Joka tapauksessa, nopeasti eteenpäin kuukautta myöhemmin, aloin nyt työskennellä paikassa lähellä asuntoani, joten kävelen vain kauppaan ja kaupasta. valitettavasti se yksi katu, jonka jalkakäytävä on tappamassa meitä kaikkia, sattui olemaan merkittävä osa reittiä. sanomattakin on selvää, että olen kaatunut tuohon täsmälleen samaan paikkaan vielä pari kertaa, kun en ole ollut tarkkaavainen. eräänä erityisenä iltana olin juuri tulossa töistä ja haen ruokaa ennen kuin kävelen kotiin. muistan, että päivä oli rankka, ja halusin vain mennä kotiin ja jättää kaiken taakseni. kun käännyin saatanan kadulle, aloin muistella kaikkia niitä kertoja, kun olen kaatunut tuolle korotetulle jalkakäytävälle. pelkkä sen ajatteleminen sai minut tuntemaan oloni yhtä noloksi kuin silloin, kun se oikeasti tapahtui. joten olin päättänyt, etten antaisi sen viedä minua tänä iltana. keskityin kirjaimellisesti vain tähän yhteen kohtaan maassa ja ajattelin itsekseni "älä missaa sitä, pidä katseesi maassa" yhä uudelleen ja uudelleen. tietysti, minut tuntien, olen aina sekaisin ja menetin keskittymiseni yhdeksi vitun sekunniksi ja se sekunti sattui olemaan juuri kun olin pääsemässä kuolinaskeleelle ja arvatkaa mitä helvettiä tapahtuu? kyllä, syön paskaa uudestaan ja uudestaan. tällä kertaa purskahdin nauramaan kuin hullu ämmä ja kerroin siitä kaikille tutuilleni, koska en voinut uskoa sitä. kaipa huonosta päivästä ei voi oikeasti huijata itsensä ulos, mutta ainakin saamme näitä naurettavia tarinoita niistä irti.</w:t>
      </w:r>
    </w:p>
    <w:p>
      <w:r>
        <w:rPr>
          <w:b/>
        </w:rPr>
        <w:t xml:space="preserve">Tulos</w:t>
      </w:r>
    </w:p>
    <w:p>
      <w:r>
        <w:t xml:space="preserve">yrittäessäni välttää putoamista täsmälleen samaan paikkaan, johon olen pudonnut kolme kertaa aiemmin, päädyn ajattelemaan sitä niin paljon, että kadotan toistuvat ajatukseni siitä, että katson korotetun sementin perään vain sekuntia ennen kuin pääsen siihen, ja syön paskaa uudestaan.</w:t>
      </w:r>
    </w:p>
    <w:p>
      <w:r>
        <w:rPr>
          <w:b/>
        </w:rPr>
        <w:t xml:space="preserve">Esimerkki 7.3585</w:t>
      </w:r>
    </w:p>
    <w:p>
      <w:r>
        <w:t xml:space="preserve">Teksti: pari viikkoa sitten leikkasin 5 mm:n teräslevyä kulmahiomakoneella. normaalisti suuntaisin kipinäsuihkun alaspäin, mutta leikkauksen pituuden vuoksi en pystynyt tekemään niin tällä kertaa. rehellisesti sanottuna en ajatellut asiaa paljonkaan, ennen kuin aivoni saivat kiireellisen viestin pikkumieheltäni, jossa todettiin, että hänellä oli lämpenemässä. kun olin irrottanut leikkuukiekon metallista ja vilkaissut alaspäin, minulla oli pieni tulipalo nupinpääni välittömässä läheisyydessä ja liekit nuolivat housuani.  Onneksi minulla oli tuolloin puuvillaiset bokserit jalassa, joten tulipalo sammui helposti nopealla, avokämmenellä tapahtuneella alapääni lyömisellä. joten nyt, darth vaderin kypärän saamien pienten palovammojen lisäksi minulla oli myös mustelmilla varustetut pallit, jotta siitä tulisi *paketti* diili. &amp;nbsp;&amp;nbsp;[kuva housuista on tässä.](http://tinypic.com/r/hvv2wk/8)&amp;nbsp;&amp;nbsp;</w:t>
      </w:r>
    </w:p>
    <w:p>
      <w:r>
        <w:rPr>
          <w:b/>
        </w:rPr>
        <w:t xml:space="preserve">Tulos</w:t>
      </w:r>
    </w:p>
    <w:p>
      <w:r>
        <w:t xml:space="preserve">leikkasin metallia kulmahiomakoneella enkä kiinnittänyt huomiota siihen, minne kipinät menivät. sytytin housut tuleen, suoraan nuppini päähän.</w:t>
      </w:r>
    </w:p>
    <w:p>
      <w:r>
        <w:rPr>
          <w:b/>
        </w:rPr>
        <w:t xml:space="preserve">Esimerkki 7.3586</w:t>
      </w:r>
    </w:p>
    <w:p>
      <w:r>
        <w:t xml:space="preserve">Teksti: se oli tänä aamuna, jos ajatellaan 1:30 aamulla ja en voinut nukkua, koska olin hermostunut tentti (akateeminen), joka oli tulossa samana päivänä. olen melko uusi reddit ja näki nosleep sub. en ole koskaan selannut sitä ennen ajattelin, että se oli sellainen asia, joka voisi auttaa sinua nukkumaan ja alkoi lukea. puoli tuntia myöhässä olin koukussa. en ole innokkaasti saada markkaa takaisin.</w:t>
      </w:r>
    </w:p>
    <w:p>
      <w:r>
        <w:rPr>
          <w:b/>
        </w:rPr>
        <w:t xml:space="preserve">Tulos</w:t>
      </w:r>
    </w:p>
    <w:p>
      <w:r>
        <w:t xml:space="preserve">luulin nosleepia subiksi, joka auttaa sinua nukkumaan...</w:t>
      </w:r>
    </w:p>
    <w:p>
      <w:r>
        <w:rPr>
          <w:b/>
        </w:rPr>
        <w:t xml:space="preserve">Esimerkki 7.3587</w:t>
      </w:r>
    </w:p>
    <w:p>
      <w:r>
        <w:t xml:space="preserve">Teksti: tämä tapahtui muutama viikko sitten ja ajattelin sitä vasta nyt. olin baarissa joidenkin ystävien kanssa karaokea varten, tämä on heidän karaokepaikkansa, ja olin ensimmäistä kertaa mukana. baarin väki oli hieman kovempaa kuin odotin, ja karaokea odoteltiin niin kauan, että soitin uberin kotiin. Olin juonut yhden oluen noin kaksi tuntia sitten ystäväni luona ennen baariin menoa ja olin periaatteessa selvin päin, mutta ajoin muiden ihmisten kanssa autokyydillä baariin, joten minulla ei ollut omaa autoa. puhelimeni kuoli ennen kuin uber saapui ja menin ulos etsimään häntä. en nähnyt häntä ja kävelin ympäri baaria ympäröiviä jalkakäytäviä etsien häntä, yksi auto pysähtyi paikalle ja huusin hänelle: "oletko sinä minun uberini?"." Hän ei ollut, ja siinä vaiheessa kaksi baarin portsaria/ulkoväkeä tuli ulos ja kertoi minulle, että he soittavat minulle taksin, koska olin humalassa ja minun piti lähteä, ja sanoivat, etten halua saada dui:tä. Sanoin heille, että autoni ei ollut edes siellä, joten se oli mahdotonta, mutta he pitivät kiinni siitä, että soittavat minulle taksin. Menin takaisin sisälle ystävieni luokse, jotka aikoivat lähteä seuraavan tunnin sisällä joka tapauksessa, ja olisin lähtenyt heidän kanssaan, mutta kaksi portsaria tulivat ja löysivät minut, kun taksi saapui, ja saattoivat minut ulos ovesta. olen 110-kiloinen parikymppinen nainen, mutta ilmeisesti aioin aiheuttaa valtavan ongelman, ja minun oli ehdottomasti lähdettävä juuri silloin. olen varma, että tyypilliset asiakkaat heidän paikassaan riehuvat hieman, joten he tekivät hätiköityjä johtopäätöksiä, mutta en enää koskaan palaa sinne.</w:t>
      </w:r>
    </w:p>
    <w:p>
      <w:r>
        <w:rPr>
          <w:b/>
        </w:rPr>
        <w:t xml:space="preserve">Tulos</w:t>
      </w:r>
    </w:p>
    <w:p>
      <w:r>
        <w:t xml:space="preserve">minut pakotettiin taksiin, koska näytin humalaiselta ja sekavalta, vaikka olin oikeasti täysin selvin päin :(</w:t>
      </w:r>
    </w:p>
    <w:p>
      <w:r>
        <w:rPr>
          <w:b/>
        </w:rPr>
        <w:t xml:space="preserve">Esimerkki 7.3588</w:t>
      </w:r>
    </w:p>
    <w:p>
      <w:r>
        <w:t xml:space="preserve">Teksti: joten tyttöystäväni makaa sängyssä viime yönä ja kun kävelen sisään (täysin vaatteet päällä, koska olin viemässä roskat ulos) päätin, että olisi hauskaa antaa hänelle sultry strip tease. Niinpä ryhdyn siihen, ja parhaalla "happy birthday mr president" -imitaatiollani yhtäkkiä aivoni kääntyvät vasemmalle ja alan purskahtaa tuolla äänellä Oscar Meyer Weiner -laulua. sanomattakin on selvää, että tyttöystäväni ei ollut yhtään huvittunut. hän heitti minua kaikella, mihin vain yltää, ja kielsi minua tekemästä sitä enää koskaan. mikä häpeä, sanon minä.</w:t>
      </w:r>
    </w:p>
    <w:p>
      <w:r>
        <w:rPr>
          <w:b/>
        </w:rPr>
        <w:t xml:space="preserve">Tulos</w:t>
      </w:r>
    </w:p>
    <w:p>
      <w:r>
        <w:t xml:space="preserve">Lauloin Oscar Meyer Weiner -laulua strippauksen aikana ja tein itsestäni naurunalaisen.</w:t>
      </w:r>
    </w:p>
    <w:p>
      <w:r>
        <w:rPr>
          <w:b/>
        </w:rPr>
        <w:t xml:space="preserve">Esimerkki 7.3589</w:t>
      </w:r>
    </w:p>
    <w:p>
      <w:r>
        <w:t xml:space="preserve">Teksti: tämä ei tapahtunut tänään, vaan muutama sunnuntai sitten. joka sunnuntai minun on tarkoitus avata myymälä. minua ei haittaa se, lähinnä koska avaamme myymälän klo 9 aamulla, joten saavun sinne yleensä noin klo 8:45-8:50, joten se ei ole liian paha. vihaan sitä, kun asiakkaat odottavat autoissaan tullakseen sisään. Parkkipaikkamme on aivan myymälän sisäänkäynnin edessä, joten on todella selvää, jos asiakas on odottamassa, kun ajaa parkkipaikalle. no, kun olen ajamassa parkkipaikalle, näen pelätyn auton odottamassa ovea lähinnä olevalla parkkipaikalla. Ajattelen itsekseni, että tästä tulee yksi niistä päivistä. pysäköin autoni, kävelen asiakkaan ohi ottamatta minkäänlaista kontaktia. en halunnut tunnustaa, että näin hänet. avaan oven. Kun kävelen sisään ja poistan hälytyksen, aion lukita oven uudelleen, jotta asiakas ei innostuisi liikaa ja tulisi sisään, mutta näen työtoverini ajavan parkkipaikalle, joten päätin olla lukitsematta ovea. Kävelen taakse, otan rahat, laitan valot päälle, ja tässä vaiheessa kello on vasta 8.55. Kun kävelen sisään, näen työtoverini kirjautuvan sisään. Joskus, kun asiakkaita on odottamassa parkkipaikalla, laitamme avoimen kyltin päälle ja päästämme heidät sisään, jotta asia olisi hoidettu. Kun olen menossa eteen, avoin kyltti tulee näkyviin, ja se on edelleen pois päältä, joten asiakkaita ei ole. Nyt olen reilun kymmenen metrin päässä työkaveristani, joten minun on puhuttava hieman normaalia kovempaa ja sanottava: "Vau, tästä päivästä tulee surkea. joku kusipää odottaa parkkipaikalla." Kun olen lopettanut lauseeni, olen jo aivan etutiskillä. Työkaverini leuka loksahtaa. hän sanoo vain: "Hän on tuolla", ja osoittaa muutaman käytävän päähän. Katson sinne, ja näen todellakin jonkun pään käytävän yläreunan takana, korkeintaan 15 metrin päässä minusta. myymälän, jossa työskentelen, näyteikkuna ei ole kovin suuri, luultavasti vain 70 x 50 metriä, joten se on todella pieni. En tiedä, kuuliko hän minua vai ei, mutta katsoin vain työtoveriani ja sanoin: "Menen istumaan taakse hetkeksi." Odotin takana noin 10 minuuttia, soitin etupuolelle kysyäkseni oliko hän lähtenyt, ja totta tosiaan oli. ensimmäinen kysymykseni oli, sanoiko hän mitään, mutta ei tainnut sanoa... joten jää nähtäväksi, eikö hän kuullut minua vai tuntuuko hänestä pahalta, että hän oli kusipää.</w:t>
      </w:r>
    </w:p>
    <w:p>
      <w:r>
        <w:rPr>
          <w:b/>
        </w:rPr>
        <w:t xml:space="preserve">Tulos</w:t>
      </w:r>
    </w:p>
    <w:p>
      <w:r>
        <w:t xml:space="preserve">Asiakas odotti, että liikkeeni aukeaisi, joten kutsuin häntä kusipääksi korvien välissä.</w:t>
      </w:r>
    </w:p>
    <w:p>
      <w:r>
        <w:rPr>
          <w:b/>
        </w:rPr>
        <w:t xml:space="preserve">Esimerkki 7.3590</w:t>
      </w:r>
    </w:p>
    <w:p>
      <w:r>
        <w:t xml:space="preserve">Teksti: olen siis kuusitoista, lauantaiaamu ja nousen aikaisin, jotta voin mennä viikonlopputyöhöni, jossa pussitan keksejä paikallisessa Hardee'sissa.Ennen kuin lähden talosta, kurkotan avainten tuhkakuppiin, joka on talossa, jossa kaikki vara-avaimet ovat, ja lähden lämmittämään isäni vuoden 93 F150:tä. Valitettavasti autoni oli korjaamolla, koska se oli päättänyt olla kusipää. käynnistän auton ja lähden töihin. eihän se ole mikään ongelma, eikö niin? aamuvuoroni jälkeen menen takaisin autolle ja laitan saman avaimen, jota käytin aamulla, avaimenreikään ja avaan oven. Yritän käynnistää auton, ja nyt avaimet eivät mene virtalukkoon. Nyt ajattelen: "Mitä helvettiä?" Katson avainta tarkemmin; avain ei ole rikki, vaan se on vara-avain rikkinäiseen 93' Mustangiini. Ajoin itse asiassa autolla töihin, jossa oli väärä avain. En pystynyt edes toistamaan mokaani kotiin päästäkseni, ja minun oli soitettava isälleni hakemaan minut, mikä on tietysti aina noloa...</w:t>
      </w:r>
    </w:p>
    <w:p>
      <w:r>
        <w:rPr>
          <w:b/>
        </w:rPr>
        <w:t xml:space="preserve">Tulos</w:t>
      </w:r>
    </w:p>
    <w:p>
      <w:r>
        <w:t xml:space="preserve">otti tietämättään väärän avaimen väärään autoon. ajoi sillä töihin eikä päässyt myöhemmin kotiin.</w:t>
      </w:r>
    </w:p>
    <w:p>
      <w:r>
        <w:rPr>
          <w:b/>
        </w:rPr>
        <w:t xml:space="preserve">Esimerkki 7.3591</w:t>
      </w:r>
    </w:p>
    <w:p>
      <w:r>
        <w:t xml:space="preserve">Teksti: kuten 95% näistä tifuista, se tapahtui noin 5 vuotta sitten. olin lukion viimeisellä luokalla tekemässä konfirmaatiotani. nämä konfirmaatioluokat olivat sekoittuneet ekaluokkalaisista aina senioreihin asti. hyppäsin konfirmaatioon toisen vuoden aikana ja jätin ensimmäisen väliin. ryhmäni koostui muutamasta tutusta ihmisestä ja muutamasta, joista tuli myöhemmin hyviä ystäviä. joka tapauksessa kirkossamme oli toimintaa koko kirkon ryhmän kanssa. meidät erotettiin johtajiemme tai ohjaajiemme toimesta, ja puhuimme siitä, mitä ajattelimme tietyistä uskonnollisista uskomuksista. No, minä tunsin nämä ihmiset ja muutamat muut ihmiset muista ryhmistä, ja tunsin oloni mukavaksi. tässä kohtaa tapahtui se vittuilu. olimme kahvilassa (jossa oli lava) ja meillä oli kilpailu. ei mikä tahansa kilpailu, vaan "mallikilpailu". ryhmänjohtajat kutsuivat teeman kilpailuun ja se, joka sai eniten aplodeja, voitti. oli kilpailun loppupuoli, eikä kukaan meidän ryhmästämme halunnut lähteä mukaan. ryhmässämme oli tyttö, josta pidin todella paljon, joten ajattelin, että jos minä olisin mies, hän pitäisi minusta enemmän. Siirryin siis sinne, missä muut kaverit (jotka olivat yleisesti ottaen suositumpia seurakunnan keskuudessa) tekivät juttujaan, ja sitten tajusin, että mitä vittua minä täällä teen?! Katsoin yleisöön, kun olin lavalla, ja huomasin, että siellä oli enemmän lapsia kuin tavallisesti. koska olin tavallaan uusi seurakunnassa, minulla oli huono tunne siitä. musiikki soi, ja se sattui olemaan Beyoncen "single ladies". meitä alettiin kutsua pois, ja kaverit tanssivat tanssia tai jotain. jokainen sai tukea ja tytöt huusivat "get it" ja muuta. Nyt on minun vuoroni, ja nämä kaverit ovat käyttäneet musiikkivideon liikkeitä, ja olen liikkumatta. Mitä teen? Otan flanellini pois, työnnän sen jalkojeni väliin ja hieron sitä kuin yrittäisin puhdistaa persereikääni. Katson ylös, ja lapset nauravat. Ei minun kanssani, vaan minulle. Sitten he menevät eteenpäin ja pyytävät yleisöä valitsemaan voittajan, ja yksi kerrallaan kaverit saavat 5 sekuntia kuuluisuuttaan, mutta minusta tulee hiljaista. kauhistun vieläkin sitä hetkeä, jolloin minut vaiettiin. edes ryhmäni ei taputtanut tai kannustanut minua.</w:t>
      </w:r>
    </w:p>
    <w:p>
      <w:r>
        <w:rPr>
          <w:b/>
        </w:rPr>
        <w:t xml:space="preserve">Tulos</w:t>
      </w:r>
    </w:p>
    <w:p>
      <w:r>
        <w:t xml:space="preserve">juoksutin raivokkaasti flanelliani perseeni läpi saadakseni kannustusta, edes sirkat eivät olleet puolellani.</w:t>
      </w:r>
    </w:p>
    <w:p>
      <w:r>
        <w:rPr>
          <w:b/>
        </w:rPr>
        <w:t xml:space="preserve">Esimerkki 7.3592</w:t>
      </w:r>
    </w:p>
    <w:p>
      <w:r>
        <w:t xml:space="preserve">Teksti: ensimmäinen viestini tifu sub-redditissä; olen ollut täällä jo jonkin aikaa lurkerina, mutta tein vasta hiljattain tilin.tarina:Okei, kuten kaikki tiedämme, gta v ilmestyi 2 vuotta sitten konsoleille ja koska tiesin, että siinä oli strippiklubeja, menin yhteen ja tein rahasadetta huorille. Siellä oli vaihtoehto, jossa sai sylitanssia yksityishuoneessa, joten kyllä se oli hienoa... No viime yönä näin unta siitä, että olin hahmo gta:ssa ja valitsin seksikkäimmän tytön. nukuin, mutta jotenkin tunsin, kuinka kaluni meni kivikovaksi, ja sitten kun kuvitteellinen tyttö oli alkanut twerkata, kaluni räjähti ja bokserini peittyivät valkoiseen tahmeaan pirtelöön...</w:t>
      </w:r>
    </w:p>
    <w:p>
      <w:r>
        <w:rPr>
          <w:b/>
        </w:rPr>
        <w:t xml:space="preserve">Tulos</w:t>
      </w:r>
    </w:p>
    <w:p>
      <w:r>
        <w:t xml:space="preserve">pelasin aiemmin niin paljon gta v:tä, että bokserini olivat täynnä spermaa nukkuessani.</w:t>
      </w:r>
    </w:p>
    <w:p>
      <w:r>
        <w:rPr>
          <w:b/>
        </w:rPr>
        <w:t xml:space="preserve">Esimerkki 7.3593</w:t>
      </w:r>
    </w:p>
    <w:p>
      <w:r>
        <w:t xml:space="preserve">Teksti: tämä tapahtui muutama vuosi sitten, mutta nyt se muistutti minua luettuani toisen vittuilun talon tulvimisesta.Olimme järjestämässä juhlia ystäväni luona. hänen piti olla töissä sinä päivänä, joten hänen veljensä ja minä aloimme siivota ja valmistella juhlia varten myöhemmin samana iltana. olin pesemässä astioita yläkerrassa, kun kuulin hänen veljensä huutavan kellarista, että hän tarvitsi kyydin hakemaan jäätä. En tiedä, miksi se tuntui silloin niin kiireelliseltä, mutta juoksimme ovesta ulos ja kauppaan hakemaan jäitä. palasimme takaisin ja avasimme sivuoven. astuimme sisälle, pamahdus. matto on **läpimärkä**. huh, outoa. kävelimme alakertaan ja näimme, että ylävalaisimista tulvi vettä, ja koko kellarin matto oli läpimärkä! panikoimme. katsoimme ympärillemme, mistä se tulee? mitä tapahtui?! juoksimme yläkertaan nähdessämme, että yläkerrasta tuli pieni vesiputous alas ja juoksimme keittiössä. *lin jättänyt tiskialtaan päälle.* se ei ollut tukossa tai mitään, kai viemäröinti ei vain kestänyt niin suurta veden painetta. onneksi ruokailu- ja olohuoneen kynnysten ansiosta vesi oli onnistunut tulvimaan vain keittiöön ja kellariin. mutta voi mies, se oli lähellä. Vielä 5 minuuttia ja kovat puulattiat olisivat menneet pilalle. meiltä meni käytännössä koko loppuaika juhliin asti ja kaikki talouspyyhkeet sotkun siivoamiseen ja talon kuivaamiseen. se ei ollut hauskaa.</w:t>
      </w:r>
    </w:p>
    <w:p>
      <w:r>
        <w:rPr>
          <w:b/>
        </w:rPr>
        <w:t xml:space="preserve">Tulos</w:t>
      </w:r>
    </w:p>
    <w:p>
      <w:r>
        <w:t xml:space="preserve">jätti veden juoksemaan, tulvii jonkun toisen taloon...</w:t>
      </w:r>
    </w:p>
    <w:p>
      <w:r>
        <w:rPr>
          <w:b/>
        </w:rPr>
        <w:t xml:space="preserve">Esimerkki 7.3594</w:t>
      </w:r>
    </w:p>
    <w:p>
      <w:r>
        <w:t xml:space="preserve">Teksti: Tilaukseeni liitin toimituspäiväksi 22. kesäkuuta unohtamatta mainita, minä vuonna. 22. kesäkuuta 2016 koitti, eikä meillä ollut vielä edes teitä, ja sain puhelun, jossa vahvistettiin, että kuljettaja oli matkalla mukanaan metrinen vittupakkaus kodinkoneita, ja hänen piti tietää, mihin pysäköidä, kun hän saapuu.Pyysin "rauhallisesti" lähettiä palauttamaan ne varastoon ja olemaan veloittamatta niitä vielä, mutta vasta sitten, kun laiteyhtiön johtaja kysyi pomoltani, missä varastoimme ne. Hän käveli luokseni, kun olin lopettamassa selittämistä, että halusin ne vuonna 2017, en tänään, ja hän näytti parin asteen päässä raivostuneelta.Laitteet otettiin hämmästyttävästi takaisin, mutta olin viikon koeajalla, mikä tarkoittaa, että minun piti huuhdella mutaa kaikkien renkaista koko päivän... mikään ei voita regeneroidun veden suihkuttelua 100 asteen helteessä.</w:t>
      </w:r>
    </w:p>
    <w:p>
      <w:r>
        <w:rPr>
          <w:b/>
        </w:rPr>
        <w:t xml:space="preserve">Tulos</w:t>
      </w:r>
    </w:p>
    <w:p>
      <w:r>
        <w:t xml:space="preserve">ostin vahingossa kodinkoneet 300 asuntoon, joita ei vielä ollut olemassa.</w:t>
      </w:r>
    </w:p>
    <w:p>
      <w:r>
        <w:rPr>
          <w:b/>
        </w:rPr>
        <w:t xml:space="preserve">Esimerkki 7.3595</w:t>
      </w:r>
    </w:p>
    <w:p>
      <w:r>
        <w:t xml:space="preserve">Teksti: tämä kaikki alkoi, kun heräsin lauantaiaamuna kello 2.00 ja tunsin, että joku oli hiekkapaperoinut kurkkuani, eli sairauden maailmanlopun oire numero 1. Sunnuntaiaamuun mennessä minusta tuntui todellakin siltä, kuin olisin jäänyt ruttoauton alle Priuksella, ja olin saanut ihanan flunssan, johon kuului jatkuva aivastelu, tukkoinen pää ja tukkeutuneet poskiontelot.Lääkärit eivät olleet auki, joten suuntasin suoraan apteekkiin. mukava nainen, jonka olin tavannut edellisenä päivänä saadakseni yskänlääkettä, oli neuvonut minua pyytämään flunssalääkkeitä tiskin takaa, ja niin tein. Mukava mies sääli surkeaa, nuuskaista olotilaani, kysyi, käytänkö muita lääkkeitä [vaniljan kirsikanmakuista yskä- ja rintatulehdussiirappia], ja lähetti minut sitten pois yskäntippojen ja uuden kiiltävän paketin flunssatabletteja kanssa.Säälin itseäni riittävästi, ja hemmottelin itseäni yhdellä niistä donitseista, joissa oli niin paljon kaloreita ja kuorrutusta, että minun olisi pitänyt kävellä kolme kierrosta mcg:n ympäri päästäkseni eroon niistä, ja menin sitten kotiin katsomaan netflixiä ja juomaan keittoa. sinä iltana sain kramppeja. se ei ollut tavallista vatsakipua, vaan sellaista, joka puristi sisuskaluja ja sai olon tuntumaan ontolta ja turvotetulta samaan aikaan. vietin kolme tuntia älyttömän tuskallisissa kivuissa, oksensin ja halusin pyörtyä. normaalisti olisin pitänyt sitä vain pms:nä, mutta olen laktoosi-intolerantikko, eikä minulla ollut ollut ollut näin pahoja kramppeja sen jälkeen, kun lopetin laktoosia sisältävien tuotteiden käytön. Rajailin sen aiemmin syömäni donitsin syyksi, mutta se ei varmasti olisi sisältänyt tarpeeksi laktoosia, jotta oloni olisi ollut tällainen, ja sitä paitsi suurin osa maitotuotteita sisältävistä makeista oli tehty laktoosittomasta maidosta, koska se oli makeampaa.mysteeri jäi ratkaisematta, kunnes tänä aamuna luin flunssa- ja flunssatablettieni takapuolelta. ne sisälsivät laktoosia. se yhdistettynä liian herkkään suolistoon, joka siunaa minua joka kuukausi, johti siihen, että tunsin itseni illalla aivan paskaksi. ja kaiken huipuksi katkaisin vahingossa kielekkeen minestronekeittotölkistä, jonka halusin nauttia, enkä omista tölkinavaajaa. fml. donitsit, flunssa ja flunssa. laktoosi-intoleranssi on perseestä. kirjoitin haikun.</w:t>
      </w:r>
    </w:p>
    <w:p>
      <w:r>
        <w:rPr>
          <w:b/>
        </w:rPr>
        <w:t xml:space="preserve">Tulos</w:t>
      </w:r>
    </w:p>
    <w:p/>
    <w:p>
      <w:r>
        <w:rPr>
          <w:b/>
        </w:rPr>
        <w:t xml:space="preserve">Esimerkki 7.3596</w:t>
      </w:r>
    </w:p>
    <w:p>
      <w:r>
        <w:t xml:space="preserve">Teksti: työskentelen ylioppilaskunnan yläkerran toimistossa. ystäväni työskentelee vastaanotossa, aivan alakerran pääsisäänkäynnin aulan keskellä. olemme molemmat suuria Walking Dead -faneja ja olemme molemmat melko samassa vaiheessa sarjaa, hän on aina muutaman jakson edellä. rakastamme keskustella sarjasta sen jälkeen, kun olen saanut sen katsottua, joten olin hyvin innoissani, kun eräänä aamuna laskeuduin portaita alas puhuakseni jaksosta, jonka olin katsonut edellisenä iltana. Olin niin innoissani, että kun tulin eteiseen, jossa ystäväni oli kirjoituspöytänsä takana minua vastapäätä eteisen vastakkaisella puolella, en voinut muuta kuin ruveta kömpimään häntä kohti, pää kallellaan, kädet vääntyneinä ja ojennettuina, äänekkäästi räkien, voihkien ja huokaillen ja tehden parhaan mahdollisen zombie-imitaationi. Ajattelin, että se saisi ystäväni nauramaan, kiihottaisi häntä tulevaa zombikeskustelua varten ja myös yrittäisin häiritä häntä, kun hän hoitaisi yksinäistä asiakasta, joka seisoi selkä minuun päin ja puhui hänelle. sali oli lähes tyhjä lukuun ottamatta tyttöä, joka oli selkä minuun päin. Kun lähestyin yhä lähemmäs, olin hämmentynyt siitä, miksi ystäväni ei hymyillyt hauskalle vitsilleni, vaan näytti kauhistuneelta ja melkein jähmettyneeltä paniikista. oli liian myöhäistä ennen kuin tajusin miksi. vain kahden askeleen päässä tytöstä, joka oli selkä minuun päin, jatkoin loistavaa imitaatiotani, idioottimaisesti piittaamatta ystäväni irvistelystä ja sen sijaan lisäten esitykseni voimakkuutta sitä mukaa kun lähestyin. kerralla kauhistuneena tajusin, mitä olin tekemässä. kuulin tytön äänen, kun hän huomasi minut ja pyörähti ympäri. En pystynyt katkaisemaan luonnetta tarpeeksi nopeasti. katsoimme toisiamme silmiin, kasvoni vääristyivät, käteni olivat suorassa, vartaloni taipui. hänellä oli downin oireyhtymä. hän luuli, että pilkkasin häntä. maailma pysähtyi, kun ystäväni, joka oli halvaantunut häpeäni ja järkytykseni läheisyydestä, tuijotti minua suu auki. Minulla ei ollut sanoja. katsoin muukalaista silmiin ikuisuudelta tuntuvan ajan, ennen kuin käänsin häntäni ja pakenin ulos. onneksi paikalla oli vain vähän ihmisiä; sisääntuloaula ja vastaanottoalue on yleensä täynnä, joten vain me kolme saimme kuulla karmivasta häpeästäni.</w:t>
      </w:r>
    </w:p>
    <w:p>
      <w:r>
        <w:rPr>
          <w:b/>
        </w:rPr>
        <w:t xml:space="preserve">Tulos</w:t>
      </w:r>
    </w:p>
    <w:p>
      <w:r>
        <w:t xml:space="preserve">ihmiset, joilla on Downin oireyhtymä, eivät todennäköisesti arvosta zombie-vaikutelmaasi, vaikka se olisi kuinka hyvä. **</w:t>
      </w:r>
    </w:p>
    <w:p>
      <w:r>
        <w:rPr>
          <w:b/>
        </w:rPr>
        <w:t xml:space="preserve">Esimerkki 7.3597</w:t>
      </w:r>
    </w:p>
    <w:p>
      <w:r>
        <w:t xml:space="preserve">Teksti: sain hiljattain uuden työn, parhaan, joka minulla on koskaan ollut palkan suhteen. lyhyesti sanottuna saan puhelimellani tehtäviä mennä asentamaan nilkkarannekkeita ihmisille, jotka ovat olleet pahoja ja joita Pohjois-Carolinan osavaltio on valvottava. sanotaanpa vain, että nimeni on John Doe. eilen illalla selasin youtubea ja minulla oli kysymys videosta, jota olin katsonut, kun tajusin, että youtube-käyttäjätunnukseni näkyi olevan John Doe. tämä johtuu siitä, että viime vuosina google on yrittänyt yhdistää gmailin youtubeen ja kaikkiin muihin googlen sivustoihin. tämän seurauksena youtube-tili, jota olen käyttänyt 14-vuotiaasta lähtien, on usein korvattu sillä, että google yrittää kirjautua youtubeen google-tililläni, kun olen ostanut uusia mobiililaitteita ja tietokoneita vuosien varrella. joka tapauksessa olen lähes tietämätön siitä, että gmail, youtube ja muut tilit ovat nyt kaikki yhteydessä toisiinsa yhdeksi ainoaksi tiliksi internetissä. tämä osoittautui ongelmaksi, kun minun piti äskettäin luoda gmail-tili saadakseni työtehtäviä uudelta työnantajaltani. eilen illalla selasin youtubea, kun halusin kysyä katsomani videon lähettäneeltä henkilöltä sen sisällöstä. Tajusin, että youtube-käyttäjänimeni oli "John Doe", ja koska kaikilla muilla on nimi kuten mudkips487 tai emoboyxxxxxxx eikä heidän oikea nimensä, päätin vaihtaa nimeni League of Legends -näyttönimekseni "ipeedonjesus" anonymiteetin vuoksi; ei sillä, että olisin edes lähettänyt mitään läheskään loukkaavaa, paitsi uuden nimeni takia, luulisin, heh. Vaihdoin siis youtube-nimeni ja menin nukkumaan. Seuraavana päivänä (tänään) herään ja saan puhelun, jossa kysytään, olenko hakenut erään "asiakkaan" nilkkarannekkeen tuomarinvirastosta. (usein koeajalla olevat asiakkaat tekevät uusintarikoksen ja menevät vankilaan, jolloin heidän nilkkarannekkeensa otetaan pois ja lähetetään heille p:lle tuomarinvirastoon). menen siis keskustaan noutamaan laitteet, avaan gmail-sovelluksen puhelimessani ja ilmoitan yritykselle, että toimeksianto on suoritettu. noin 20 minuuttia myöhemmin saan puhelimeeni gmail-ilmoituksen yritykseltä, jossa sanotaan: "vaihda googlen profiilinimesi, kun käytät asentajan sähköpostiosoitettasi". nykyinen nimi ei sovi työasioihin. tee tämä välittömästi." katson lähettämääni viestiä ja kauhukseni ammattimaiset sähköpostini oli otsikoitu lihavoituina kirjaimilla "**ipeed** **onjesus**". päivitys: pomoilla on huumorintajua, säästin heidät yksityiskohdilta siitä, miten näyttönimeni muutettiin ja pyysin anteeksi vuolaasti. he sanoivat ironisesti, että "he ymmärtävät".</w:t>
      </w:r>
    </w:p>
    <w:p>
      <w:r>
        <w:rPr>
          <w:b/>
        </w:rPr>
        <w:t xml:space="preserve">Tulos</w:t>
      </w:r>
    </w:p>
    <w:p>
      <w:r>
        <w:t xml:space="preserve">Muutin Google-profiilin nimeni **ipeedonjesus** uusi työnantajani huomasi tämän, kun lähetin heille sähköpostia, työn irtisanominen vireillä</w:t>
      </w:r>
    </w:p>
    <w:p>
      <w:r>
        <w:rPr>
          <w:b/>
        </w:rPr>
        <w:t xml:space="preserve">Esimerkki 7.3598</w:t>
      </w:r>
    </w:p>
    <w:p>
      <w:r>
        <w:t xml:space="preserve">Teksti: heyy guys, storytime ;)2 päivää sitten minun pc satunnaisesti sammuu, kysyn veljeltäni (joka istuu vieressäni) miksi vitussa sammutit pc:n? hänen vastauksensa: en ole tehnyt mitään. joten käynnistän pc:n uudelleen ja näen tuulettimieni alkavan toimia, ei näyttöä. sitten huomaan liekin tulevan ulos näytönohjaimestani!(msi twin frozr gtx 770) säikähdin ja aloin vetää ulos kaikki pc:n johdot! (onneksi olen tehnyt tämän, muuten koko pc:ni olisi kuollut) joten olen nyt päätellyt, että näytönohjaimeni on kuollut. joten menin takaisin kauppaan, josta ostin näytönohjaimen ja sain makean tarjouksen päivittää näytönohjaimeni 100 eurolla msi gtx 970:een! mukavaa palvelua :)</w:t>
      </w:r>
    </w:p>
    <w:p>
      <w:r>
        <w:rPr>
          <w:b/>
        </w:rPr>
        <w:t xml:space="preserve">Tulos</w:t>
      </w:r>
    </w:p>
    <w:p>
      <w:r>
        <w:t xml:space="preserve">gpu syttyi tuleen, sekosin, menin takaisin kauppaan josta ostin sen ja sain mukavan halvan päivityksen :)</w:t>
      </w:r>
    </w:p>
    <w:p>
      <w:r>
        <w:rPr>
          <w:b/>
        </w:rPr>
        <w:t xml:space="preserve">Esimerkki 7.3599</w:t>
      </w:r>
    </w:p>
    <w:p>
      <w:r>
        <w:t xml:space="preserve">Teksti: Olin ystäväni kanssa pikaruokapaikassa, ja siellä oli mies tiskillä. päätimme ostaa jotain ja yrittää aloittaa keskustelun hänen kanssaan, joten otin slushien. (se on yksi niistä paikoista, joissa sinulle annetaan kuppi ja viet sen koneeseen ja painat haluamaasi makua ja juoma tulee ulos) kun aloin täyttää kuppiani, katselin tiskillä olevaa tyyppiä enkä kuppiani, jota olin juuri täyttämässä kirkkaanpunaisella slushie-juomalla. palasin todellisuuteen, kun tunsin kylmän slushien kädessäni ja katsoin alas nähdäkseni, etten ollut vain täyttänyt kupin liikaa, vaan myös tulvinut tiskille ja kaatanut sitä päälleni.  Paniikissani siivota sotku nopeasti pistin pillin ja korkin juomaan, mutta se oli jo niin täynnä, että sain aikaan sen, että lisää slushieta valui kaikkialle, ja kun yritin mopata sotkua lautasliinoilla, läikytin koko kupin kaikkialle. tiskillä olleen miehen oli pakko tulla mopin kanssa, ja pyydettyäni anteeksi pakenin liikkeestä naamani punaisempana kuin slushie ja arvokkuuteni jossakin päin moppiämpäriä.</w:t>
      </w:r>
    </w:p>
    <w:p>
      <w:r>
        <w:rPr>
          <w:b/>
        </w:rPr>
        <w:t xml:space="preserve">Tulos</w:t>
      </w:r>
    </w:p>
    <w:p>
      <w:r>
        <w:t xml:space="preserve">nolostuminen, mopit ja läpimärkä arvokkuus.</w:t>
      </w:r>
    </w:p>
    <w:p>
      <w:r>
        <w:rPr>
          <w:b/>
        </w:rPr>
        <w:t xml:space="preserve">Esimerkki 7.3600</w:t>
      </w:r>
    </w:p>
    <w:p>
      <w:r>
        <w:t xml:space="preserve">Hieman taustaa - minulla ja kahdella muulla oli tuolloin eräänlainen epävirallinen harjoittelupaikka yliopistossa, koska olimme kaikki köyhiä, mutta meillä oli hyviä taitoja: minä olin hyvä markkinoinnissa, ystäväni oli hyvä, no, hän halusi opettaa, ja toinen kaveri oli vain tavallaan siellä, hänet lisättiin viime hetkellä.Kaverini, joka halusi opettajaksi, kutsuttiin kokeilemaan välineitä, minut raahattiin mukaan, koska minulla ei ollut mitään tekemistä, ja se toinen kaveri tuli myös. Minä ja se kaveri, jota tuskin tunsin, katselimme, kun kaverini hikoili juoksemalla ympäriinsä ja muuta. puolivälissä hän kaatui polvelleen. Nyt olen perus ensiaputaitoinen, joten menen tarkistamaan hänet, luulen että hän on kunnossa, mutta lattia on ihan karmea, joten kaveri, joka haastatteli häntä, käski minun ottaa kenkäni, joten otan ne, ja koska tiedän, että ystäväni on kunnossa, mutta se on vain varotoimi, laitan kenkäni pukuhuoneeseen. Tulen takaisin ulos, ja hän nousee takaisin ylös, sitten ilmeisesti tunti on ohi, joten menen hakemaan kengät ja hän menee vaihtamaan vaatteet samaan huoneeseen. Kun laitan kenkiä jalkaan, ystäväni menee satunnaisesti suihkuhuoneeseen, jossa on vain yksi suihku ja ovi. Sitten istun vain, enkä kuule suihkua, joten ajattelin, että mitä, joten avaan oven, ystäväni ryntää ulos yrittäen saada minut hyppäämään, ovi osuu minuun, huudan kovaa, paiskaan oven takaisin, juuri ennen kuin ovi osuu ystävääni, huudan: "Perääntykää!".', hän saa osuman ovesta, lentää seinään, sitten kattopelti kirjaimellisesti putoaa ulos aukosta ja laskeutuu suoraan ystäväni eteen. sitten hiljaisuus. Olen helvetin peloissani ja saanut aivotärähdyksen ovesta, ja kävi ilmi, ettei hän ollut kunnossa, vaan hänen polvensa oli murtunut kaatumisesta ja oven osumisesta häneen, joten nostan hänet ylös, samalla kun olen aivotärähdyksissä ja hänen polvensa on murtunut, minulla on hänen vasen käsivartensa ja vartalonsa, ja kannan tätä kaveria, joka painaa paljon enemmän kuin minä, minua huimaa, ja avaan oven jalalla, sitten selkäni menee hänen painostaan, kaadun lattialle, hänen ruumiinsa vierii mattojutun päälle, hän saa pahoja mattopalovammoja, ja minä vittu ryömin pitkin lattiaa, sitten tulen tajuihini, tajuan yhtäkkiä, että p...e-sali on tyhjä, luentosali oikealla on hätäovet auki ulospäin, sekoilen ajatellen, että jotain pahaa on tapahtunut, minun ja hänen lisäksi, sitten kuulen todella kovaäänisen sireenin, ja sitten menetän tajuntani.herään, ambulanssissa, kaksi poliisia seisoo takaoven tiellä, paradamedic, katselee jotain paperitöitä ja sitten se napsahtaa, mitä tapahtui. yliopisto oli saanut viime aikoina joitakin tappouhkauksia tai jotain sellaista paskaa, ja olivat hermostuneita. kaveri, joka oli vain sattumalta laittanut kanssamme oli yhteisön poliisi. kun huusin takaisin, ilmeisesti p.e opettajan kaveri kuuli sen, sitten kattotiili putosi, aiheuttaen mahtavan pamahduksen, hän ilmeisesti juoksee, minulle kerrottiin jälkeenpäin, viereiseen luentosaliin, huutaen laukauksesta, , yhteisöpoliisi laukaisee hälytyksen, ja saa kaikki ulos ja sitten me tulemme ulos.Ystäväni polvi kipsattiin, minut melkein vangittiin, mutta minun piti selittää ja näyttää lattialla ollut kattotiili, yliopistolle määrättiin isot sakot epäilyttävän kattotiilen takia, ja minut ja ystäväni potkittiin ulos. olen nykyään hyvän ystäväni yhteisön tukihenkilön kanssa.</w:t>
      </w:r>
    </w:p>
    <w:p>
      <w:r>
        <w:rPr>
          <w:b/>
        </w:rPr>
        <w:t xml:space="preserve">Tulos</w:t>
      </w:r>
    </w:p>
    <w:p>
      <w:r>
        <w:t xml:space="preserve">- löi vahingossa kattotiilen irti, ihmiset luulivat sitä laukaukseksi ja evakuoitiin. loukkaantuminen ja halvaantuminen alkavat</w:t>
      </w:r>
    </w:p>
    <w:p>
      <w:r>
        <w:rPr>
          <w:b/>
        </w:rPr>
        <w:t xml:space="preserve">Esimerkki 7.3601</w:t>
      </w:r>
    </w:p>
    <w:p>
      <w:r>
        <w:t xml:space="preserve">Teksti: joten sain inspiraation jakaa tämän aivohalvaustarinan perusteella, mutta omani ei ole läheskään yhtä vakava. se ei myöskään ole peräisin tältä päivältä vaan syksystä 2015-talvesta 2016, joten kun olin yliopistossa, en ollut fyysisesti tai edes akateemisesti aktiivisin yksilö. vietin suurimman osan ajasta istuen tietokoneen ääressä tai sohvalla asuntolani yhteisessä huoneessa. Joulun tienoilla huomasin lievää kipua periaatteessa aivan häntäluuni yläosassa ja jonkin verran vuotoa. Pisimpään luulimme perheeni kanssa, että se oli sieni-infektio, ja hoidimme sitä sellaisena. maaliskuun tienoilla kävin kuitenkin kouluterveydenhoitajan luona, pudotin shortsini, ja hän kertoi, ettei se ole infektio. Hän kysyi, olenko koskaan kuullut pilonidaalikystasta... joo...Joten lukukauden päätyttyä matkustin takaisin kotiin ja kävin kirurgin vastaanotolla, ja sain tietää, että nämä kystat johtuvat alueen pitkäaikaisesta traumasta (kuten todella pitkästä istumisesta), ja ainoa tapa hoitaa niitä on leikkaus. Muutamaa viikkoa myöhemmin minulle tehtiin elämäni ensimmäinen leikkaus, jossa poistettiin ei yksi, ei kaksi, vaan kolme kystaa persrepeämäni yläosasta. Sanomattakin on selvää, etten saa istua, enkä luultavasti haluaisi sitä muutenkaan. makaan siis sängyssä noin kaksi viikkoa pelaten skyrimiä ja dark soulsia ja vaikka mitä, ja menen kesällä töihin leiriohjaajaksi akvaarioon. 90 prosenttia ajasta sisällä, retkiä kerran viikossa, aika rento meininki. yritän parhaani mukaan ottaa rennosti koko kesän, mutta elokuussa minulla on edelleen ajoittain verenvuotoa ja kipuja. (jouduin jopa käyttämään töissä tyynyä salaillakseni vuotoa, olen mies. en ole huolissani olosuhteiden vuoksi, mutta kuitenkin.) Lääkäri sanoo, ettei se ole parantunut kunnolla, ja minun on tehtävä uusi leikkaus. sama tapahtuu. makaan sängyssä, uudessa talossa, koska perheeni muutti, ja palaan syksyllä töihin ja kouluun. Myönnettäköön, että työ on nyt kokonaan sisätiloissa ja koulussa on vain kaksi luokkaa, mutta ilmeisesti sekään ei riittänyt. 29. joulukuuta minulle varataan kolmas leikkaus, ja he olivat löytäneet toisen kystan. he päättivät myös käyttää tällä kertaa haavan tyhjennystä toipumisen nopeuttamiseksi. Se on periaatteessa pumppu, joka liitetään sieneen, joka asetetaan leikkaushaavojen päälle ja sidotaan kiinni, jotta verenkierto lisääntyisi ja paraneminen nopeutuisi. kotisairaanhoitaja käy myös kahdesti viikossa vaihtamassa siteet, ja minun on mentävä lääkärin vastaanotolle (40 minuutin ajomatka, luojan kiitos, että äiti ja isä voivat ottaa vapaata töistä), jotta koko juttu puhdistetaan ja vaihdetaan uuteen. kaikki tämä on yhdeksän kertaa 10:stä sietämättömän kivulias kokemus. joten otan vihdoinkin sen askeleen, joka olisi pitänyt ottaa lähes vuosi sitten. "se siitä. en tee töitä, en mene kouluun, aion vain maata täällä sängyssä vatsallani, kunnes lääkäri sanoo, että voin jatkaa." 3 kuukautta, 90 pumpun ääniä täynnä olevaa yötä ja ensimmäistä pyörtymiskokemustani myöhemmin, olen kuivilla. työskentelen taas kesäleirillä, ja olen palannut kouluun nyt viimeistelemässä aa:ta ja työskentelemässä ulkona. sen jälkeen ei ole ollut ongelmia. tarinan opetus: älä vietä kaikkea vapaa-aikaasi istuen. Lähde ulos! nauti ulkoilmasta! kuuntele myös lääkäriäsi, kun he sanovat, että toipuminen on hankalaa. myös kotisairaanhoitajat voivat olla parasta tällaisissa asioissa. oma hoitajani oli niin huolehtivainen ja hyväkäytöksinen, ja hän jopa antoi minulle jotain puuduttavaa tahnaa, joka auttoi siteiden vaihtamisessa.</w:t>
      </w:r>
    </w:p>
    <w:p>
      <w:r>
        <w:rPr>
          <w:b/>
        </w:rPr>
        <w:t xml:space="preserve">Tulos</w:t>
      </w:r>
    </w:p>
    <w:p>
      <w:r>
        <w:t xml:space="preserve">Sain useita kystia istumisesta liian kauan fuksivuonna, ja jouduin kolmeen leikkaukseen, koska en vain luovuttanut ja makasi makuuasennossa muutaman viikon ajan.</w:t>
      </w:r>
    </w:p>
    <w:p>
      <w:r>
        <w:rPr>
          <w:b/>
        </w:rPr>
        <w:t xml:space="preserve">Esimerkki 7.3602</w:t>
      </w:r>
    </w:p>
    <w:p>
      <w:r>
        <w:t xml:space="preserve">Teksti: tämä vittuilu alkoi viime perjantaina. ystäväni, sanotaanpa häntä Jessicaksi, pyysi minua ulos syntymäpäivänsä kunniaksi. hän sanoi, että joukko ihmisiä oli menossa baariin lähiseudulla, ja hän kaipasi minua. en pidä siitä, että menen ulos Jessican kanssa. hän on aina kimpussani, enkä tunne häneen minkäänlaista vetoa. jostain tuntemattomasta syystä päätin liittyä hänen seuraansa. ilta koittaa, ja tapaan baarissa mainitun tytön ja hänen ystävänsä. ostan kaikille muutaman kierroksen, ja siirrymme toiseen baariin. olemme toisessa baarissa, ja kaikki on hyvin. jessica on liian kosketteleva/heilevä, mutta muut asiakkaat olivat hyvin iloisia nähdessään minut, ja minä olin iloinen nähdessäni heidät. tästä alkaa vittuilu. toinen tyttö, sanotaan häntä stephanieksi, kävelee sisään. stephanie ja minä olimme ennen hyvin läheisiä, mutta yhtäkkiä hän muuttui hyvin kylmäksi minua kohtaan. hän ja hänen 7 vuotta kestänyt poikaystävänsä ovat eronneet nyt noin 5 vuotta sitten. Hän tervehtii minua täydestä sydämestä kuin emme olisi koskaan jättäneet tahtia väliin, ja minä tietysti vastasin syleilyyn. Päädymme istumaan yhdessä, juomaan muutaman drinkin ja vain juttelemaan. jessica päätyy riitaisaksi, joten viemme hänet kotiin, ja stephanie sanoo: "En halua lopettaa, haluatko jatkaa hengailua?"." En ole töissä viikonloppuisin, ja minulla oli hauskaa, ja vastasin: "Joo, on halpa kuppila, jossa voimme hengailla." Juttelimme sulkemisaikaan asti, ja hän sanoi: "Haluatko syödä jotain?" ja menimme syömään paikalliseen kuppilaan. vitun ranskanleipä oli niin pirun hyvää. kello on nyt noin viisi aamulla, ja olemme molemmat aika väsyneitä tässä vaiheessa. vien hänet autolleen, ja hän laittaa numeronsa puhelimeeni ja käskee laittaa tekstiviestin, kun pääsen turvallisesti kotiin. laitan tekstiviestin, ja hän sanoo: "tiedän, että sinulla on tyttöystävä, mutta halusin, että suutelet minua" olen aika imarreltu ja kiitän häntä. tulee keskiviikko, olemme tekstanneet taukoamatta, ja olen brooklynissa paikallisessa pelihallissa, jossa käyn usein. hän sanoo "hei, haluatko syödä jotain kaupungilla? haluatko juoda jotain sen jälkeen?" sanon "joo, olen mukana", menemme syömään, juttelemme paikallisessa baarissa, ja päädymme suutelemaan. olen riidoissa, en voi lakata ajattelemasta tätä tyttöä, mutta minulla on tyttöystävä. mokasin. edit: uudelleenjulkaistu heittotilillä. edit2: valmis kuulemaan kaikki mielipiteet siitä, kuinka kamala olen, ja kuinka tunnen itseni yhtä kamalaksi.</w:t>
      </w:r>
    </w:p>
    <w:p>
      <w:r>
        <w:rPr>
          <w:b/>
        </w:rPr>
        <w:t xml:space="preserve">Tulos</w:t>
      </w:r>
    </w:p>
    <w:p>
      <w:r>
        <w:t xml:space="preserve">menin vastentahtoisesti baariin, otin uudelleen yhteyttä vanhaan ystävään, ja se eteni pidemmälle kuin halusin.</w:t>
      </w:r>
    </w:p>
    <w:p>
      <w:r>
        <w:rPr>
          <w:b/>
        </w:rPr>
        <w:t xml:space="preserve">Esimerkki 7.3603</w:t>
      </w:r>
    </w:p>
    <w:p>
      <w:r>
        <w:t xml:space="preserve">Teksti: niin, toisin kuin useimmat fucks up's täällä tämä todella tapahtui, ja kun kirjoitan tätä yritän edelleen selvittää, miten käsitellä tätä.[spoiler] tämä on pitkä kuin vittu. joitakin taustatiedot, joten olen melko ujo kaveri ja useimmat keskustelut minulla on tapahtua päässäni niin sosiaalinen vuorovaikutus ei aina mene suunnitellusti, ja se johtaa joitakin kiusallisia tilanteita suurimman osan ajasta. Mutta jostain syystä tytöt tuntuvat aina vetävän minua puoleensa, enkä tiedä yhtään, miten käsitellä sitä. Käyn kirkossa ja siellä on uusi tyttö, joka on alkanut tulla sinne, ja hän on aika söpö. Ainoa kerta, kun juttelemme, on, kun näen hänen lähtevän kirkosta, koska yleensä työskentelen äänihuoneessa (striimaamassa paskaa jne.) Viime aikoina hän on alkanut vilkuttaa minulle ja yrittää aloittaa small talkin, mutta taas en tiedä, miten käsitellä sitä. Juicy osa, joten hän on melko lähellä minun lil' sisko ja usein tulee yli joskus mennä ostoksille ja muuta tyypillistä tyttö paskaa, mutta en koskaan saada häntä kotona koska olen yleensä töissä muutenkin. niin tänään on kuuma kuin vittu ja olen huoneessani katsomassa "juttuja" (kukaan ei ole kotona) ja saan äkillisen tarpeen pissata voi luoja olen pitänyt sitä sisällä fyi koko tämän ajan olen perse perse alasti ja kaverit tietävät, että kun u täytyy pissata raivoava seisokki ur kyrpä tulee melko suuri duh. Mutta se ei ole täysi seisokki, joten tyhmästi astun ulos huoneestani ja huudan "Voi pojat! te ette vain voi antaa minun tehdä asioitani" ja kun kävelen kohti kylpyhuonetta, joka on keittiön ohi. boom, tyttö kirkostani on siellä keittiössä kolmen muun ystävän kanssa, joten seison siellä kaluni aivan avoimena noin 5 sekuntia ja sanon "Voi vittu". astun hitaasti takaisin huoneeseeni, joten tässä olen kirjoittamassa yhä alasti, koska on helvetin kuuma. mitä teen. **Olen 19 ja hän on 18. Muilla ei ole hajuakaan, minkä ikäisiä he ovat**bold** *kirjaimet* päivitys: tuskin käytän redditiä, mutta ilmeisesti hän kysyi siskoltani, olenko tulossa nuorisokokoukseen, joten voisin yhtä hyvin mennä, koska en tee mitään kotona.</w:t>
      </w:r>
    </w:p>
    <w:p>
      <w:r>
        <w:rPr>
          <w:b/>
        </w:rPr>
        <w:t xml:space="preserve">Tulos</w:t>
      </w:r>
    </w:p>
    <w:p>
      <w:r>
        <w:t xml:space="preserve">Luulin olevani yksin, mutta tyttö, josta pidän, ja kolme muuta hänen ystäväänsä näkivät massiivisen kaluni keittiössä.</w:t>
      </w:r>
    </w:p>
    <w:p>
      <w:r>
        <w:rPr>
          <w:b/>
        </w:rPr>
        <w:t xml:space="preserve">Esimerkki 7.3604</w:t>
      </w:r>
    </w:p>
    <w:p>
      <w:r>
        <w:t xml:space="preserve">Teksti: Se sataa kuin hullu, mutta se ei estä kaikkia juhlimasta aivan liian kovaa, sillä joudun rutiininomaisesti navigoimaan keskellä katua vaeltelevien päihtyneiden opiskelijoiden läpi. tässä kohtaa tapahtuu se moka. käytän elektronista avainta, mutta paristo loppui, joten jouduin lukitsemaan auton käsin. painan sitä väärään suuntaan, kuulen naksahduksen ja oletan, että olen valmis lähtemään. metsästän seuraavan vartin ajan sateessa juopunutta muijaa tilausta varten ja palaan autolleni. Kun palaan takaisin, autoni ovet ovat auki, ja tiedän jo, että pizza on todennäköisesti varastettu. sydämeni lyyhistyy, koska töissä on aivan hirveä hoppu, ja tämän takia olen vielä enemmän jäljessä. katson autooni, ja kaveri on yhä siellä takapenkillä käpertyneenä syömässä minun pirun kanelitikkujani. sananvaihdon jälkeen pääsimme yhteisymmärrykseen siitä, että hänen pitäisi painua vittuun autostani. kosto oli viimeinen asia mielessäni, mutta palattuani takaisin kauppaan tutkin nopeasti, oliko jotain muuta viety. mfw löydän hänen iphone 6:nsa takapenkiltä imgur.com/gallery/gzqifif.</w:t>
      </w:r>
    </w:p>
    <w:p>
      <w:r>
        <w:rPr>
          <w:b/>
        </w:rPr>
        <w:t xml:space="preserve">Tulos</w:t>
      </w:r>
    </w:p>
    <w:p>
      <w:r>
        <w:t xml:space="preserve">- juopuneet ihmiset vetävät pizzaa puoleensa kuin kärpäset...</w:t>
      </w:r>
    </w:p>
    <w:p>
      <w:r>
        <w:rPr>
          <w:b/>
        </w:rPr>
        <w:t xml:space="preserve">Esimerkki 7.3605</w:t>
      </w:r>
    </w:p>
    <w:p>
      <w:r>
        <w:t xml:space="preserve">Teksti: tämä moka tapahtui noin 20 minuuttia sitten. tein tänä iltana ystäväni kanssa tilastotieteen kotitehtäviä. tulimme todennäköisyyskysymykseen, jossa kaksi satunnaisen väristä palloa laitettiin uurnaan. pidin tätä outona astian valintana ja vitsailin: "Mitä, heitetäänkö pallot mummon tuhkien joukkoon?" Hiljaisuus. hänen mummonsa kuoli tänään iltapäivällä.</w:t>
      </w:r>
    </w:p>
    <w:p>
      <w:r>
        <w:rPr>
          <w:b/>
        </w:rPr>
        <w:t xml:space="preserve">Tulos</w:t>
      </w:r>
    </w:p>
    <w:p>
      <w:r>
        <w:t xml:space="preserve">olen maailman suurin tuhka-aukko.</w:t>
      </w:r>
    </w:p>
    <w:p>
      <w:r>
        <w:rPr>
          <w:b/>
        </w:rPr>
        <w:t xml:space="preserve">Esimerkki 7.3606</w:t>
      </w:r>
    </w:p>
    <w:p>
      <w:r>
        <w:t xml:space="preserve">Teksti: niin, im istuu täällä töissä odottamassa vaimoni tulla hakemaan minut lounaalle, olen viesti hänelle ja kertoa hänelle tekstiviestin minulle, kun hän tulee tänne, koska fb on sekaisin ja im ei saa kaikkia minun viestejä siellä. niin istuu täällä... omistaja yrityksen työskentelen seisoo ovien puhuu tyttärelleen, tämä on vanhempi pieni nainen. He kertovat minulle, että vaimoni on pysähtynyt parkkipaikalle, joten nousen ylös ja laitan takkini päälleni, sillä juuri kun lähestyn etuovea, jossa he keskustelevat, tunnen puhelimeni alkavan väristä ja kuin hidastettuna kuulen "englantia, kusipää, puhutko sitä", täydellä äänenvoimakkuudella soiva soittoääni, lyön käteni puhelimeni päälle puolessa välissä äänimerkkiä yrittäen vaimentaa sen, mutta se ei tainnut onnistua, joten spurttasin ulos ovesta. toivottavasti hän ei kuullut sitä, lol. menin sitten syömään pizzeria Hutin buffetia, mmm.</w:t>
      </w:r>
    </w:p>
    <w:p>
      <w:r>
        <w:rPr>
          <w:b/>
        </w:rPr>
        <w:t xml:space="preserve">Tulos</w:t>
      </w:r>
    </w:p>
    <w:p>
      <w:r>
        <w:t xml:space="preserve">paukutin puhelimestani sopimatonta kamaa pienen vanhan naisen edessä ja söin sitten pizzaa.</w:t>
      </w:r>
    </w:p>
    <w:p>
      <w:r>
        <w:rPr>
          <w:b/>
        </w:rPr>
        <w:t xml:space="preserve">Esimerkki 7.3607</w:t>
      </w:r>
    </w:p>
    <w:p>
      <w:r>
        <w:t xml:space="preserve">Teksti: heittotili ilmeisistä syistä. kaikki alkoi, kun lopetin breaking badin (spoilereita), joka muutti elämäni. huomasin, kuinka paljon rahaa hän tienasi, ja ajattelin, kuinka helppoa se oli. menin yliopistoon ja hankin maisterin tutkinnon kemiasta, ostin asuntoauton ja lähdin autiomaahan (satun myös asumaan albuquerquessa). otin mukaani pojan paikallisesta lukiosta, jolla oli suhteita alalla. Teimme ensimmäisen erän, jota hän maistoi ja sanoi, että se oli uskomatonta, ja lähetimme hänet sitten tuotteen kanssa myymään sen jälleenmyyjälle. päädyin tienaamaan 5 000 ja jäin heti koukkuun. olin kuin **oh shit** ja menin kotiin ja nukuin parhaiten kuin koskaan ennen. aion hypätä yli viimeiset vuodet, jolloin olen diilannut, löytänyt uusia toimittajia ja tienannut rahaa. olen tällä hetkellä hökkelissä tuntemattomassa paikassa kännykällä, jonka aion heittää pois. vaimolleni, jos hän lukee tämän, olen pahoillani.</w:t>
      </w:r>
    </w:p>
    <w:p>
      <w:r>
        <w:rPr>
          <w:b/>
        </w:rPr>
        <w:t xml:space="preserve">Tulos</w:t>
      </w:r>
    </w:p>
    <w:p>
      <w:r>
        <w:t xml:space="preserve">Olen valitettavasti elänyt elämäni kuin Walter White.</w:t>
      </w:r>
    </w:p>
    <w:p>
      <w:r>
        <w:rPr>
          <w:b/>
        </w:rPr>
        <w:t xml:space="preserve">Esimerkki 7.3608</w:t>
      </w:r>
    </w:p>
    <w:p>
      <w:r>
        <w:t xml:space="preserve">Teksti: englanninopettajani on kielioppifanaatikko. jos opiskelija näkee jossakin kielioppi- tai kirjoitusvirheen, hän antaa lisäpisteitä kokeesta, tehtävästä tai jopa tentistä. olin pesulassa ja näin "jättäkää nukka-avain puhtaaksi seuraavalle henkilölle ja hänen pyykilleen". innostuin, kun näin väärän "siellä" käytön. otin kuvan bonuspisteitä varten ja unohdin sen täysin. tämä oli ainakin kuukausi sitten. olen teini-ikäinen ja olen kymmenkertaistanut pornokätköni sen jälkeen. tallennan puhelimeeni kuvia eri näyttelijättäristä imartelevissa vaatteissa. nopeasti eteenpäin tänään viimeisen tunnin englannin tunnilla, toinen oppilas antoi kielioppivirheen, jonka hän löysi. muistan omastani, ja otan puhelimeni esiin ja näytän sen hänelle, selaan satunnaisia kuvia kasveista, graffiteista ja kaloista, hän katselee ja odottaa, ja sitten saavun tuolle alueelle. Selaan seuraavaan kuvaan ja pam, se on scully. alan täristä hermostuneesti ja katson opettajaani odottaakseni hänen reaktiotaan. hänen silmänsä melkein putoavat silmäkuopistaan, ja hän nauraa kiusallisesti. se oli viimeinen tunti, ja olin myöhästynyt. varaan sen. huomenna minun on nähtävä hänet uudelleen, enkä ole edes näyttänyt hänelle kielioppivirhettäni.</w:t>
      </w:r>
    </w:p>
    <w:p>
      <w:r>
        <w:rPr>
          <w:b/>
        </w:rPr>
        <w:t xml:space="preserve">Tulos</w:t>
      </w:r>
    </w:p>
    <w:p>
      <w:r>
        <w:t xml:space="preserve">bonuspisteitä varten näytin opettajalleni pornoa.</w:t>
      </w:r>
    </w:p>
    <w:p>
      <w:r>
        <w:rPr>
          <w:b/>
        </w:rPr>
        <w:t xml:space="preserve">Esimerkki 7.3609</w:t>
      </w:r>
    </w:p>
    <w:p>
      <w:r>
        <w:t xml:space="preserve">Teksti: Tänään minä ja 15-vuotias tyttäreni menimme eläinsuojalle ottamaan kuvia yhdestä eläimestä adoptiotiedotetta varten, jota olen tekemässä. siskoni oli saanut minut lupaamaan, etten tuo kotiin eläintä (no joo, no...) Kuvien ottamisen jälkeen katselimme kissanpentuja ja tyttäreni rakastui täysin pieneen mustaan kissanpentuun nimeltä abby. Tyttäreni teki "oi äiti, minä todella haluan sen" -ilmeitä ja minä suliin. tämä turvakoti ei tee adoptioita samana päivänä, joten **teknisesti** en tuo eläintä kotiin **tässä**! :kun täytin hakemuksen, ilmoitin rehellisesti kotini nykyiset ei-ihmiset. minulla on entinen luonnonvarainen urokseni nimeltä neo ja siskoni lihava naaras nimeltä brin. neo on käynyt hiljattain eläinlääkärissä, joten se on saanut rokotuksensa. siskoni ei kuitenkaan ole koskaan vienyt kissaansa eläinlääkärille.  hän jopa vei kissan jonkinlaiselle ilmaiselle klinikalle "villieläimenä" saadakseen kissan hoidetuksi (brinillä on nyt lovikorva), mutta täytettyäni paperityöt eläinsuojeluvirkailija kertoo minulle, ettei hän voi edes ottaa hakemusta huomioon, koska brinillä ei ole ollut rokotuksia, varsinkaan raivotautirokotuksia. tyttäreni yritti puhua siskolleni vakuuttaakseen hänet ottamaan raivotautirokotuksen, tarjoutui jopa maksamaan rokotukset ja ottamaan kissan mukaansa, mutta siskoni kieltäytyi äänekkäästi ja alkoi vannoa "se on kunnossa, en aio antaa kissalleni raivotautia" (oikeasti sisko, se ei saa raivotautia rokotuksesta!) tyttäreni itkee nyt ja siskoni on raivoissaan. en todellakaan halua valehdella ja sanoa, että kissa on saanut rokotuksensa, koska en pystyisi tukemaan sitä faktoilla. ja sitten he eivät ikinä haluaisi päästää minua adoptoimaan, koska olen tunnettu valehtelija. edit - kaikille, jotka kysyvät, miksi en potki kissaa ulos. tavallaan kasvatin hänet. tein siinä surkeaa työtä, mutta antakaa olla, aloitin kun olin 2-vuotias, eikä minulla ollut paljon vanhempien innoitusta. (minulla oli vanhemmat, mutta hekin olivat surkeita) hänen potkimisensa ulos tuntuu siltä kuin potkisin lapseni ulos. tämä tappaa minut sisältä.</w:t>
      </w:r>
    </w:p>
    <w:p>
      <w:r>
        <w:rPr>
          <w:b/>
        </w:rPr>
        <w:t xml:space="preserve">Tulos</w:t>
      </w:r>
    </w:p>
    <w:p>
      <w:r>
        <w:t xml:space="preserve">Kerroin totuuden adoptiohakemuksessa ja suututin kaikki talossani.</w:t>
      </w:r>
    </w:p>
    <w:p>
      <w:r>
        <w:rPr>
          <w:b/>
        </w:rPr>
        <w:t xml:space="preserve">Esimerkki 7.3610</w:t>
      </w:r>
    </w:p>
    <w:p>
      <w:r>
        <w:t xml:space="preserve">Teksti: haluan ajatella, että kaikki partakoneet ovat yhtä hyviä leikkaustehon suhteen ensimmäisten 3-5 käyttökerran ajan, ja laadukas partakone pitkäaikaiseen käyttöön vain altistaa tulehduksille. olen tiukka tuollainen. joten ostin ilkeimmät 25c (aud) äitiysleikkurit Wooliesista (supermarket teille, jotka ette ole maantierosvoja). minun on myös aika laseroida alapääni. olen tuollainen hienostelija. joten viime yönä kyykistyin suihkussa tekemään tavanomaisen laserointia edeltävän nurmikonhoitotoimenpiteen. pääsen peränpäähän ja teen mahdottoman. liukastun. siellä on verta. nyt veri sekoittuneena veteen näyttää erityisen vaikuttavalta. ei hätää, olen terveydenhuollon ammattilainen ja minulla on tämä kaikki hoidossa. olen myös nainen, joten vähän verta suihkussa ei ole kovin harvinainen näky (hei Flo-täti). taputtelen kuivaksi, laitan kevyen sideharson, menen nukkumaan. kun minun on seuraavana aamuna mentävä töihin, olen onneksi unohtanut edellisen yön tapahtumat. kuitenkin. aloitan myöhään klo 9.00, ja asun inhottavan kosteassa osassa australiaa (32c/90f, 80 % ilmankosteus). vesi ja ilmastointi ovat täällä perusihmisoikeuksia, mutta työnantajani mielestä varjo ja läheinen parkkipaikka eivät ole niitä. joten minun on raahattava perseeni 1.2km ja hyvin, hyvin lievästi ylämäkeen. noin 20 askelta matkan jälkeen se iskee minuun. kitka. kuumuus. repeämä takapuoleni herkimpään kohtaan. 30 askeleen sisällä suoperse on hautumassa. kun saavun työpaikalleni, se on varsinainen *verinen* likakaivo. tarkistin. taputtelin sitä poskiparkaa niin huolellisesti kuin valtion rahoittama ~~hiekkapaperi~~ wc-paperi sallisi. haluaisin kertoa, että tässä tarinassa on onnellinen loppu, mutta se jää nähtäväksi/sulattavaksi. päivitys: minun täytyy olla sukua hugh jackmanille, koska takapuolen ihoni on parantunut niin nopeasti! ei merkkejä tulehduksesta tai uusista jalkovälistä! olen myös ostanut viikon parkkipassin varmistaakseni täydellisen toipumiseni. kiitos kaikesta myötätuntoisesta rypemisestänne ja onnentoivotuksistanne. ♡</w:t>
      </w:r>
    </w:p>
    <w:p>
      <w:r>
        <w:rPr>
          <w:b/>
        </w:rPr>
        <w:t xml:space="preserve">Tulos</w:t>
      </w:r>
    </w:p>
    <w:p>
      <w:r>
        <w:t xml:space="preserve">halpa partakone kohtaa takapuolen posken ja trooppisen ilmaston.</w:t>
      </w:r>
    </w:p>
    <w:p>
      <w:r>
        <w:rPr>
          <w:b/>
        </w:rPr>
        <w:t xml:space="preserve">Esimerkki 7.3611</w:t>
      </w:r>
    </w:p>
    <w:p>
      <w:r>
        <w:t xml:space="preserve">Teksti: selasin tänään /r/askredditin 'uudet viestit' -osiota, kun törmäsin uuden redditorin viestiin, jossa hän kyseli mielenkiintoisista subredditeistä, joita hän voisi käydä katsomassa. hymy syttyi kasvoilleni, kun ajattelin ihanan pahaa suunnitelmaa. tässä kohtaa minä mokasin. vastasin postaukseen, jossa mainostettiin, kaikista subredditeistä, r/tifua, mutta sen sijaan, että olisin linkittänyt tähän subredditiin, linkitin sen toiseen, enemmän nsfw-subredditiin, jossa oli mukana pikku poni. ei, en aio selittää tarkemmin. hetkeä myöhemmin hurrasin voitokkaasti, kun postaukseeni tuli vastaus ensimmäiseltä uhriltani. ja silloin sain viestin moderaattorilta. minut on nyt bannattu r/askredditistä. vittu.</w:t>
      </w:r>
    </w:p>
    <w:p>
      <w:r>
        <w:rPr>
          <w:b/>
        </w:rPr>
        <w:t xml:space="preserve">Tulos</w:t>
      </w:r>
    </w:p>
    <w:p>
      <w:r>
        <w:t xml:space="preserve">modit suhtautuvat harhaanjohtaviin linkkeihin melko vakavasti. mlp sai minut bannatuksi r/askredditistä.</w:t>
      </w:r>
    </w:p>
    <w:p>
      <w:r>
        <w:rPr>
          <w:b/>
        </w:rPr>
        <w:t xml:space="preserve">Esimerkki 7.3612</w:t>
      </w:r>
    </w:p>
    <w:p>
      <w:r>
        <w:t xml:space="preserve">Teksti: tämä tapahtui eilen. perheeni palasi hiljattain matkalta euroopasta, ja kuten kunnon turistit, jokainen meistä otti paljon kuvia. olin lataamassa kuvia facebookiin, jotta ystävät ja sukulaiset näkisivät ne, ja muistin, että isäni oli ottanut minusta muutaman kuvan. halusin ladata nämä kuvat myös, joten päätin lähettää ne itselleni hänen puhelimestaan, ei se mitään. tiesin hänen puhelimensa salasanan, koska hän pyysi minua lähettämään tekstiviestejä muutaman kerran, joten ajattelin, että kuvien saaminen olisi helppoa. menin yläkertaan, jonne hän jätti puhelimensa ja avasin sen ja klikkailin nopeasti valokuvakuvaketta. olin innoissani nähdäkseni miten kuvista tuli ja saadakseni ne tallennettua myös itselleni. valitettavasti klikatessani kuvaketta löysin hieman muutakin kuin kuvia euroopasta. kädessäni olevalla näytöllä oli useita mulkkujen poimintoja, eikä yhtään lomaa näkynyt. poistuin nopeasti ulos ja laitoin puhelimen takaisin paikalleen. en ole pystynyt katsomaan samaa tämän tapauksen jälkeen enkä vieläkään ole saanut haluamiani kuvia.</w:t>
      </w:r>
    </w:p>
    <w:p>
      <w:r>
        <w:rPr>
          <w:b/>
        </w:rPr>
        <w:t xml:space="preserve">Tulos</w:t>
      </w:r>
    </w:p>
    <w:p>
      <w:r>
        <w:t xml:space="preserve">löysin isäni mulkkukuvat hänen puhelimestaan etsiessäni lomakuvia.</w:t>
      </w:r>
    </w:p>
    <w:p>
      <w:r>
        <w:rPr>
          <w:b/>
        </w:rPr>
        <w:t xml:space="preserve">Esimerkki 7.3613</w:t>
      </w:r>
    </w:p>
    <w:p>
      <w:r>
        <w:t xml:space="preserve">Teksti: tämä tapahtui viime yönä nukkumaan mennessä kolmekymmentä, olen ollut suhteessa sulhaseni kanssa nyt 3 vuotta, ja 2,5 näistä vuosista oli kaukosuhde, joten opettelemme edelleen tapojamme ja pieniä asioita, jotka tekevät meistä meidät, meidät tosielämässä.Joten polttaessani nukkumaanmenoaikani budsia ajattelin, että olisi hauskaa ampua koko keuhkoni hänen pieniin astmaattisiin keuhkoihinsa, joiden en tiennyt olevan niin herkät, hänellä oli huulet puristettuna yhteen välttääkseen pakokaasua, jossa on niin paljon thc:tä kuin hän on vanha (25) eikä hän uskonut minkään päässeen hänen keuhkoihinsa, joten vetäydyin pois hihittäen, kun hän vetäytyi pois yskiessään kovaa kuin vittu, Ajattelin "awwwe", mutta se muuttui nopeasti "ahhhh", kun pengoin hänen käsilaukkuaan yrittäessäni löytää hänen inhalaattorinsa, jota hän pyysi, kun hän löysi sen, hän käytti sitä ja lopetti hitaasti yskimisen, hän katsoi kauhistuneena takaisin minuun ja sanoi, että se oli ihan ok ja etten tiennyt, mutta tunnen itseni silti paskaksi koko koettelemuksesta enkä halua enää polttaa hänen seurassaan ollenkaan.</w:t>
      </w:r>
    </w:p>
    <w:p>
      <w:r>
        <w:rPr>
          <w:b/>
        </w:rPr>
        <w:t xml:space="preserve">Tulos</w:t>
      </w:r>
    </w:p>
    <w:p>
      <w:r>
        <w:t xml:space="preserve">Älä ammu astmaatikkoa morsiantasi...</w:t>
      </w:r>
    </w:p>
    <w:p>
      <w:r>
        <w:rPr>
          <w:b/>
        </w:rPr>
        <w:t xml:space="preserve">Esimerkki 7.3614</w:t>
      </w:r>
    </w:p>
    <w:p>
      <w:r>
        <w:t xml:space="preserve">Teksti: vaimoni syntymäpäivä oli hiljattain, ja hänen vanhempansa ja minä jaoimme hänen haluamansa kalliin takin kustannukset. saimme siitä kuitenkin todella hyvän tarjouksen, ja hän tiesi saavansa sen, joten halusin hankkia hänelle jotain muuta, jotta hän saisi yllätyksen. päätin hankkia hänelle koruja, koska en juuri koskaan osta hänelle koruja (hän ei vain ole niin kiinnostunut niistä).Menin ostoskeskukseen tekemään jouluostoksia ja menin erääseen koruliikkeeseen. selailin hieman ja näin korvakoruja, joista hän varmasti pitäisi. ne olivat hieman näyttävämpiä kuin mitä hän yleensä käyttää, mutta ajattelin, että ne sopisivat hyvin erityiseen tilaisuuteen. kysyin siellä työskentelevältä naiselta: "Paljonko nuo maksavat?" "kuusikymmentäneljäviisikymmentä", hän vastasi. ajattelin: "Hienoa! ihan hintaluokassani!"." ostan korvakorut ja paketoin ne hänelle lahjapakettiin. piilotan ne kaappiin ja odotan hänen syntymäpäiväänsä. syntymäpäivänä koko hänen perheensä oli paikalla, ja avaamme lahjat. hän pitää korvakoruista todella paljon ja on todella yllättynyt, koska en koskaan osta hänelle koruja! olen todella innoissani ostoksesta. siirryn seuraavaan päivään ja päätän vilkaista luottokortin saldoa. se on reilusti yli 10 000 dollaria, ja sanon: "kulta, luottokortin saldo on erittäin korkea tässä kuussa! mitä helvettiä me ostimme!" selaan toimintoja ja näen 6 450 dollarin veloituksen koruliikkeessä. jouduin myöntämään vaimolleni mokan, ja hän kertoi siitä koko perheelleen. jouduin viemään korvakorut takaisin samana päivänä (samalle henkilölle, joka myi ne minulle) ja näyttämään maailman suurimmalta idiootilta.</w:t>
      </w:r>
    </w:p>
    <w:p>
      <w:r>
        <w:rPr>
          <w:b/>
        </w:rPr>
        <w:t xml:space="preserve">Tulos</w:t>
      </w:r>
    </w:p>
    <w:p>
      <w:r>
        <w:t xml:space="preserve">menin koruliikkeeseen ja ostin vaimolleni 6450 dollarin korvakorut, koska luulin myyjän sanoneen 64,50 dollaria. jouduin viemään ne takaisin sen jälkeen, kun olin jo antanut ne vaimolleni koko hänen perheensä nähden.</w:t>
      </w:r>
    </w:p>
    <w:p>
      <w:r>
        <w:rPr>
          <w:b/>
        </w:rPr>
        <w:t xml:space="preserve">Esimerkki 7.3615</w:t>
      </w:r>
    </w:p>
    <w:p>
      <w:r>
        <w:t xml:space="preserve">Teksti: tämä tapahtui noin puoli tuntia sitten. tänään minulla oli erityisen huono olo koulun jälkeen, ja päätin lähettää melankolisen snäpin läheiselle kaverilleni. olemme olleet hyviä ystäviä jo useita vuosia ja olemme aina puhuneet toisillemme, kun meillä on asioita tai ongelmia. anyways,  i've had a crush on this girl for about 3 months now and in my opinion she's waaaaaay out of my league. she's smart, funny, breathtakingly beautiful, you get the gist. anyways i send the snap and it says something along the lines of "can't stop thinking about that girl". ystäväni on kolmen parhaan ystäväni joukossa, mutta niin on myös tyttö, johon olen tällä hetkellä ihastunut. iso lihava murrosikäinen peukaloni päättää klikata ystäväni lisäksi myös tyttöä. katsomatta, kenelle se on menossa, painan lähetä ja menen asioihini. noin 15 sekuntia myöhemmin se klikkaa, ja minut valuu välittömästi ahdistuksen valtaan. lähetän snapin tytölle, jossa sanon, ettei sen ollut tarkoitus mennä hänelle. pian hän vastaa, että se on siistiä, mutta kysyy sitten heti, kuka se tyttö on. Yritän leikkiä sitä ja saada sen näyttämään siltä, että minulla ei ole aavistustakaan, mutta pian hän lähettää toisen viestin, jossa hän taas kysyy, kuka tyttö on. toisen kiusallisen snäpin jälkeen hän lopettaa keskustelun. yritin sen jälkeen jutella, mutta en kuullut mitään. nyt vajoan teini-ikäisten hormoneissa ja ahdistuksessa. mielessäni pyörii mahdollisia skenaarioita, ja nyt pelkään huomenna kouluun menemistä. näemme aamulla, ja minulla on hänet 2. tunnillani. mietin, onko liian myöhäistä aloittaa pohjatyöt sairastumisen varalle.... päivitys: en saanut tilaisuutta puhua hänen kanssaan kahden kesken koulun aikana, mutta matkalla ulos näin hänen kävelevän autolleen ja ajattelin, että nyt on aika. kerroin hänelle, että hän oli tyttö, josta puhuin ja miltä minusta tuntui, johon hän vastasi, että hän oli hyvin imarreltu ja haluaisi puhua kanssani enemmän. se ei ehkä ole suuri askel, mutta se on askel oikeaan suuntaan. kiitos kaikille ihanista neuvoistanne, se auttoi ehdottomasti itseluottamustani.</w:t>
      </w:r>
    </w:p>
    <w:p>
      <w:r>
        <w:rPr>
          <w:b/>
        </w:rPr>
        <w:t xml:space="preserve">Tulos</w:t>
      </w:r>
    </w:p>
    <w:p>
      <w:r>
        <w:t xml:space="preserve">lähetti vahingossa angstin täyttämän snapchatin ihastukselleni, vältti kertomasta hänelle, miltä minusta tuntuu, ja nyt harmittaa huominen koulupäivä.</w:t>
      </w:r>
    </w:p>
    <w:p>
      <w:r>
        <w:rPr>
          <w:b/>
        </w:rPr>
        <w:t xml:space="preserve">Esimerkki 7.3616</w:t>
      </w:r>
    </w:p>
    <w:p>
      <w:r>
        <w:t xml:space="preserve">Teksti: tämä ei tapahtunut tänään, mutta joukko vuosia sitten, kun olin lapsi. äitini, sisarukseni ja minä menimme ostoskeskukseen ostamaan syntymäpäivälahjan isälleni, hänen syntymäpäivänsä oli viikkoa myöhemmin. äitini päätyi ostamaan hänelle kulta-hopea rannekorun. koska olen nuori, äitini varmisti, etten paljastaisi yllätystä. hän käski minun olla kertomatta isälle, että menimme ostoskeskus a:han päiväksi, muuten isä voi arvata, mitä hän sai syntymäpäivälahjaksi. tämä on tärkeää, koska ostoskeskus a on ostoskeskus, jossa emme yleensä käy, ja se on kauempana kuin ostoskeskus b. tässä kohtaa mokasin. menimme takaisin kotiin, söimme päivällistä ja kaikkea. katsoimme televisiota. äitini kuiskasi korvaani varmistaakseen, että tajusin sen erityisen hyvin: "Muista olla kertomatta isällesi, minne menimme", johon vastasin niin, että kaikki huoneessa olevat kuulivat (isä mukaan lukien): "ei tietenkään äiti, hän ei ikinä pysty arvaamaan mistä saimme hänen rannekkeensa." kesti muutaman sekunnin tajuta mitä olin sanonut, pelkkää kauhua. menin heti huoneeseeni ja itkin. myöhemmin vanhempani lohduttivat minua ja isäni väitti, että hän ei kiinnittänyt huomiota siihen mitä sanoin, joten hän ei kuullut mitään.</w:t>
      </w:r>
    </w:p>
    <w:p>
      <w:r>
        <w:rPr>
          <w:b/>
        </w:rPr>
        <w:t xml:space="preserve">Tulos</w:t>
      </w:r>
    </w:p>
    <w:p>
      <w:r>
        <w:t xml:space="preserve">ohje epäselvä. lapsi minulle paljasti lahjan, mutta ei sitä, mistä saimme sen.</w:t>
      </w:r>
    </w:p>
    <w:p>
      <w:r>
        <w:rPr>
          <w:b/>
        </w:rPr>
        <w:t xml:space="preserve">Esimerkki 7.3617</w:t>
      </w:r>
    </w:p>
    <w:p>
      <w:r>
        <w:t xml:space="preserve">Teksti: tämä oli aika ärsyttävä päivä, kolhin kyynärpäitäni ja tökkään varpaitani kaikkeen näköpiirissä olevaan, ja tänä aamuna minut lukittiin ulos huoneestani. kun tulin takaisin tuntien jälkeen jonkun kanssa avaamaan huoneen, löysin vessan, jossa oli jättiläismäinen paska. Kun vedin sen alas, raunioista nousi hedelmäkärpäsiä (yksi leijuu vieläkin ympäriinsä). joka tapauksessa olin aika inhottava, joten vastauksena tekstasin kämppikselleni: "heyyyyy se on melancholy_town, tulin juuri takaisin, oletko kunnossa?". näyttää siltä, että jätit pesuhuoneeseen ison kakkosen, jossa oli hedelmäkärpäsiä, jotka tulivat minua kohti, kun vedin sen alas... d= d= d= d= ei ole paras asia tulla kotiin =/... toivottavasti testisi meni kuitenkin hyvin." hän on nyt vihainen minulle, koska lähetin tämän tekstiviestin. en tajunnut, että oli niin epäkohteliasta tehdä näin. en tiedä, mitä sanoisin nyt. olen varmaan tottunut liikaa nonverbaaliseen kommunikaatioon. mitä nyt?</w:t>
      </w:r>
    </w:p>
    <w:p>
      <w:r>
        <w:rPr>
          <w:b/>
        </w:rPr>
        <w:t xml:space="preserve">Tulos</w:t>
      </w:r>
    </w:p>
    <w:p>
      <w:r>
        <w:t xml:space="preserve">kämppis jätti jättimäisen paskan hedelmäkärpästen kanssa, kirjoitin hänelle siitä tekstiviestin, nyt hän on vihainen.</w:t>
      </w:r>
    </w:p>
    <w:p>
      <w:r>
        <w:rPr>
          <w:b/>
        </w:rPr>
        <w:t xml:space="preserve">Esimerkki 7.3618</w:t>
      </w:r>
    </w:p>
    <w:p>
      <w:r>
        <w:t xml:space="preserve">Teksti: tämä tapahtui noin viikko sitten, pelasin tietokoneella ja yhtäkkiä veljeni lähestyy, suutun, kun hän on lähellä minua, kun pelaan tai luen asioita täällä redditissä, joten käskin häntä lähtemään, hän kieltäytyi, joten kerroin hänelle, että hän on illuminati, ja hän alkoi itkeä ja sanoi: "Äiti, hän sanoi, että olen loominadi!".!!!111!!!" hävisin. en voinut lopettaa nauramista ja hän suuttui, mutta siitä päivästä lähtien hän on sanonut joka kolmiossa, jonka hän näkee, että "loominady cumfirmd", jopa julkisella paikalla, koulussa, kadulla, joka paikassa, ja pahinta on, että kaikki nauravat, kyllä, kaikki nauravat, koska joku sanoo "illuminati confirmed".</w:t>
      </w:r>
    </w:p>
    <w:p>
      <w:r>
        <w:rPr>
          <w:b/>
        </w:rPr>
        <w:t xml:space="preserve">Tulos</w:t>
      </w:r>
    </w:p>
    <w:p>
      <w:r>
        <w:t xml:space="preserve">Kerroin veljelleni, että hän on illuminaatti, ja kun hän näkee kolmion, hän huutaa, että illuminaatti on vahvistettu.</w:t>
      </w:r>
    </w:p>
    <w:p>
      <w:r>
        <w:rPr>
          <w:b/>
        </w:rPr>
        <w:t xml:space="preserve">Esimerkki 7.3619</w:t>
      </w:r>
    </w:p>
    <w:p>
      <w:r>
        <w:t xml:space="preserve">Teksti: olin ajamassa kouluun sateisena aamuna. oli melko kylmä sinä päivänä ja olen hyvin astmaatikko. edessä oleva stop-amppu muuttuu punaiseksi ja alan hidastaa vauhtia. yhtäkkiä saan astmakohtauksen. haen inhalaattorini, unohdan jarruttaa kokonaan... törmään edessäni olevaan autoon. olen paniikissa. sain juuri ajokortin, en ole vakuutettu. ainoa asia, joka pyörii mielessäni, on *vittu, olen kusessa. mitä teen? onko edessä oleva kaveri kunnossa?* ajoin vain alle 15 km/h. odotan 5 minuuttia. hänen autonsa ei näytä kovin pahalta, näyttää vain siltä, että rekisterikilpi on hieman sekaisin. kiihdytän paikalta hakemaan apua. *(kyllä, tiedän, että se oli tyhmää)* Ajan serkkuni talolle, joka asui 5 minuutin päässä. pysähdyn pihatielle ja nousen ulos autosta. tarkastan autoni etuosan vaurioiden varalta. missä on rekisterikilveni? ajattelen onnettomuutta. näkemäni rekisterikilpi ei ollut hänen rekisterikilvensä, se oli *minun* rekisterikilveni, joka oli kiinnitetty autoon!ajan takaisin paikalle. ehkä rekisterikilveni vain putosi hänen autostaan. ei. hän on poissa eikä rekisterikilpeäni ole siellä. onnistun löytämään hänet läheiseltä parkkipaikalta...  *luojan kiitos*. okei, aika ryhdistäytyä. kävelen hänen ikkunalleen ja myönnän, että minä olin se, joka törmäsi häneen. kaveri tulee ulos autostaan. hän on 180 cm pitkä, rakentunut kuin jalkapalloilija, näyttää vangilta. ja hän on vihainen. pyydän anteeksi ja kuseudun samalla housuihini. huomaan rekisterikilveni hänen matkustajan istuimellaan. yritän selvittää asian rauhanomaisesti, mutta oli liian myöhäistä. poliisille oli jo soitettu. olen kusessa. poliisi saapuu paikalle ja selitän tarinani liioittelemalla astmakohtaustani. vaihdamme tietoja, eikä minua syytetä yliajosta. sen sijaan saan sakot "nopeuden hillitsemättä jättämisestä", mikä sopii. onnistumme välttämään vakuutukset ja vahingot maksetaan taskusta. ainoa vahinko hänen autossaan on pieni reikä rekisterikilveni kiinnityskohdassa. hienoa. auton korjaaminen maksaa 300 dollaria, joudun käymään oikeudessa sakosta ja vakuutukseni todennäköisesti nousee.</w:t>
      </w:r>
    </w:p>
    <w:p>
      <w:r>
        <w:rPr>
          <w:b/>
        </w:rPr>
        <w:t xml:space="preserve">Tulos</w:t>
      </w:r>
    </w:p>
    <w:p>
      <w:r>
        <w:t xml:space="preserve">sai astman, tarttui inhalaattoriin ja melkein joutui vankilaan.**</w:t>
      </w:r>
    </w:p>
    <w:p>
      <w:r>
        <w:rPr>
          <w:b/>
        </w:rPr>
        <w:t xml:space="preserve">Esimerkki 7.3620</w:t>
      </w:r>
    </w:p>
    <w:p>
      <w:r>
        <w:t xml:space="preserve">Teksti: aloitan sanomalla, että tarjoan yleensä istumapaikkani bussissa/junassa naisille, varsinkin jos he ovat minua vanhempia. haluan ajatella, että ritarillisuus ei ole vielä kuollut. nousin tänä aamuna bussiin töihin ja sain istumapaikan neljänneltä riviltä (ei etuoikeutettu istumapaikka - ne ovat eläkeläisille, raskaana oleville naisille jne.). bussi alkoi täyttyä, kun se otti ihmisiä joka pysäkiltä. pelasin peliä puhelimellani ja tunnen erään naisen läsnäolon seisovan istumapaikkani vieressä. joten nousin ylös ja tarjosin sitä hänelle. minä: "haluatko istua?" jos hän ei halua istua, hän voi kieltäytyä. yleensä käy niin, että jos bussissa on muitakin naisia, he ottavat tyhjän istumapaikan, jos minä jatkan seisomista. tämä nainen räjähtää käsiin (hän oli vähän terveellä puolella) * hän: "väitätkö että olen raskaana !!!???".  * minä: "Olisin silti tarjonnut paikkani".  * she: "oonko mä sua alempiarvoinen etten pysty seisomaan omillani? oon kyllästynyt siihen, että miehet kohtelevat naisia näin" * minä: "en ymmärrä mitä tarkoitat. jos et halua istua, sano vain ei. olen kasvanut oppiessani, että on mukavaa tarjota istumapaikkaa naisille tai vanhuksille, ja niin minä teen".  * hän: "hän seisoi vieressäni koko ajan ja tuijotti minua. minä palasin pelaamaan pelejä puhelimellani. en tiedä mikä häntä vaivaa, enkä aio lopettaa istumapaikan tarjoamista naisille tämän kokemuksen takia. **edit**:kiitos kaikesta tuesta ja ystävällisistä sanoista. en anna tämän yhden kokemuksen pilata sitä, miten elän elämääni. minut on kasvatettu olemaan kohtelias ja ystävällinen kaikille - niin miehille kuin naisillekin. pidän ovea auki kaikille takanani oleville sukupuolesta tai iästä riippumatta. bussissa tarjoan istumapaikkani kenelle tahansa, jonka uskon tarvitsevan sitä enemmän kuin minä. kokemukseni mukaan olen nähnyt naisten kantavan paljon tavaraa (joskus raskaita ruokakasseja), ja voi olla äärimmäisen vaikeaa seistä ja pitää kaikkea kädessä, kun bussi on täynnä. jos voin pienellä osallani tehdä jonkun päivästä paremman, olen varma, että se tulee vielä jonain päivänä.</w:t>
      </w:r>
    </w:p>
    <w:p>
      <w:r>
        <w:rPr>
          <w:b/>
        </w:rPr>
        <w:t xml:space="preserve">Tulos</w:t>
      </w:r>
    </w:p>
    <w:p>
      <w:r>
        <w:t xml:space="preserve">Kun tarjosin paikkaani naiselle, hän raivostui ja syytti minua seksistiksi.</w:t>
      </w:r>
    </w:p>
    <w:p>
      <w:r>
        <w:rPr>
          <w:b/>
        </w:rPr>
        <w:t xml:space="preserve">Esimerkki 7.3621</w:t>
      </w:r>
    </w:p>
    <w:p>
      <w:r>
        <w:t xml:space="preserve">Teksti: kuten useimmat viestit, tämä fu ei tapahtunut tänään, vaan noin viikko sitten. vaimoni on raskaana ensimmäisellä lapsellamme (meillä molemmilla on lapsi edellisistä avioliitoistamme). hän on noin kuudennella kuukaudella. hänen syntymäpäivänään tänä vuonna maksoin hänelle matkan perheen kanssa. meillä on kaksi koiraa. hän oli hyvin hermostunut siitä, että huolehtisin koirista hänen matkallaan, koska voin olla unohduskoinen. hän pelkäsi, etten ruokkisi niitä, päästäisi niitä ulos tai antaisi niille vettä. vakuutin hänelle, että kaikki olisi hyvin, joten hän lähti. tulin kotiin lounaalle parina päivänä päästääkseni koirat ulos. nyt vaimoni ja minä emme ole harrastaneet seksiä moneen kuukauteen. koska minulla oli talo itselläni, päätin käyttää tilaisuutta hyväkseni ja katsoa pornoa ipadillani ja runkata. fu#1 - olin luvannut hänelle, etten koskaan katsoisi pornoa ipadillani lasten takia. mutta minulla oli tylsää ja kiimaista. Joten lounaan aikana runkkasin. nyt kun olin sängyssä runkkaamassa, sain vaimoltani tekstiviestin, jossa hän kysyi "mitä teet?" fu#2 - kerroin hänelle, että olin töissä, mutta palaisin pian toimistolle. seuraavana päivänä, kun olin runkkaamassa, sain saman viestin. ajattelin.... "se oli outoa. hän tekstasi minulle eilen, kun itsetyydytin myös." sysäsin sen pois olkapäinä sattumana. päivänä, jolloin he palasivat, tulin töistä kotiin. kävelin ovesta sisään ja hän käski minua hakemaan tavarani ja lähtemään ulos (se on hänen talonsa). kysyin "miksi?" hän kertoi, että hän oli asentanut taloon kameroita vahtimaan koiria ja hän näki, kun katselin pornoa ja masturboin. ei paljon keskustelua. minun oli pakko ottaa tavarani ja lähteä. joten nyt olen ystäväni luona. hän kertoo minulle, ettei ole järkyttynyt siitä, että runkkasin, vaan siitä, että valehtelin hänelle, että olin töissä ja sanoin, etten ikinä katsoisi pornoa ipadilla. hän on sanonut minulle aiemmin, että jos valehtelen hänelle, hän on valmis kanssani. rakastan häntä niin paljon. kaipaan häntä. pahoittelen sitä, että syntymätön lapseni saattaa olla avioeron lapsi ennen kuin hän on edes syntynyt. toivon, että saan hänet vakuuttuneeksi siitä, että hän antaa minulle toisen mahdollisuuden. mokasin pahasti... näyttää siltä, että se maksaa minulle avioliittoni. edit: haluan selventää, että hän sanoi, että hän ei voinut katsoa materiaalia ennen kuin hän pääsi kotiin. Kun hän oli poissa, hän ei tiennyt, mitä olin tekemässä. vain, että olin laukaissut kameran. edit#2: rauhoitutaan "vaimosi on narttu" -kommenteista. hän on edelleen vaimoni. tulin tänne hakemaan erilaisia mielipiteitä ( jotka ovat suurimmaksi osaksi olleet loistavia). olen todella kiinnostunut naisnäkökulmasta. ehkäpä jopa sellaisilta naisilta, jotka eivät tosin ole niin luottavaisia.</w:t>
      </w:r>
    </w:p>
    <w:p>
      <w:r>
        <w:rPr>
          <w:b/>
        </w:rPr>
        <w:t xml:space="preserve">Tulos</w:t>
      </w:r>
    </w:p>
    <w:p>
      <w:r>
        <w:t xml:space="preserve">Vaimo lähti lomalle. Minä runkkasin. Hän sai minut kiinni kameralla. Sain potkut talosta.</w:t>
      </w:r>
    </w:p>
    <w:p>
      <w:r>
        <w:rPr>
          <w:b/>
        </w:rPr>
        <w:t xml:space="preserve">Esimerkki 7.3622</w:t>
      </w:r>
    </w:p>
    <w:p>
      <w:r>
        <w:t xml:space="preserve">Teksti: tämä tapahtui eilen noin klo 22.00, joten melkein today.me ja ystäväni istui autossani odottamassa meidän toinen ystävä tulla ulos hänen talonsa. puhelimeni tässä vaiheessa sanoo, että se on ilmeisesti 20%, sitten bullshitter kuolee minulle, joten ystäväni saa tämän halpa perse laturi jätin hansikaslokeroon ja pistokkeet se sovittimeen. puhelin käynnistyy, joten ajattelemme laturit työskentelevät, sitten se tapahtuu.... puhelimeeni liitetyn latausjohdon pää alkaa savuta ja kipinöidä, jolloin autoni haisee palaneelta paskalta, ja heitämme sen nopeasti ulos ikkunasta saatuamme puhelimeni ulos. palaamme kotiin ystäväni luo kokeilemaan puhelintani eri latureilla, mutta mikään niistä ei toimi. menen takaisin kotiin kokeilemaan eri latureita, mutta mikään niistä ei toimi. vittu. tänään vein puhelimen korjaamolle ja he soittivat minulle ja sanoivat, että se maksaa huimat 130 puntaa, vitun iphoneja, vai mitä? päivitys: päätin jatkaa korjausta, tiedän, vitun 130 puntaa, en tiedä, mitä tämä laturi mokasi, mutta se mokasi varmasti paljon. päätin vain jatkaa korjausta, koska joulu on niin lähellä, enkä usko, että voisin hankkia uutta puhelinta tällä viikolla. Jos haluaisin, haluaisin sen olevan toinen iphone, koska minulla on ollut tämä nykyinen 2 1/2 vuotta, siinä on kaikki yhteystietoni ja muut tietoni apple-tililläni, joihin on helppo päästä käsiksi. luulen, että sillä on vielä reilu vuosi jäljellä, jos minulta kysytään, siinä ei ollut mitään vikaa, se on hiukan hidas, mutta se on vain 1mb jäljellä olevaa tallennustilaa. päivitys 2: puhelimeni on nyt palannut takaisin minulle, rakastavalle omistajalleni. tekninen kaveri sanoi, että oli onnekasta, että se selvisi hengissä, koska se käräytti portin, akun ja osan pääpiirilevystä.</w:t>
      </w:r>
    </w:p>
    <w:p>
      <w:r>
        <w:rPr>
          <w:b/>
        </w:rPr>
        <w:t xml:space="preserve">Tulos</w:t>
      </w:r>
    </w:p>
    <w:p>
      <w:r>
        <w:t xml:space="preserve">käytti £1-2 laturia puhelimessani, joka lopulta maksoi minulle £130 vahinkoa - (en ole vielä hyväksynyt korjausta, kerro minulle, mitä mieltä olet hinnoittelusta).</w:t>
      </w:r>
    </w:p>
    <w:p>
      <w:r>
        <w:rPr>
          <w:b/>
        </w:rPr>
        <w:t xml:space="preserve">Esimerkki 7.3623</w:t>
      </w:r>
    </w:p>
    <w:p>
      <w:r>
        <w:t xml:space="preserve">Teksti: viime aikoina joka toinen vittuilu on liittynyt siihen, että ihmiset nussivat, melkein nussivat, pilasivat tilaisuutensa nussia tai tyrmäsivät tyttöystävänsä aivan liian suurella kalullaan (tai jotain muuta vastaavaa paskaa). tämä sub on muuttumassa jonkinlaiseksi huonon onnen fetissipornon tarinasivustoksi. anteeksi kieliopin tai oikean lauseenrakennuksen puute.</w:t>
      </w:r>
    </w:p>
    <w:p>
      <w:r>
        <w:rPr>
          <w:b/>
        </w:rPr>
        <w:t xml:space="preserve">Tulos</w:t>
      </w:r>
    </w:p>
    <w:p>
      <w:r>
        <w:t xml:space="preserve">ei niin tifu</w:t>
      </w:r>
    </w:p>
    <w:p>
      <w:r>
        <w:rPr>
          <w:b/>
        </w:rPr>
        <w:t xml:space="preserve">Esimerkki 7.3624</w:t>
      </w:r>
    </w:p>
    <w:p>
      <w:r>
        <w:t xml:space="preserve">Teksti: tulin kotiin hieman humalassa pitkän illan jälkeen. asun jaetussa asunnossa kolmen muun ihmisen kanssa, jotka ovat suurimmaksi osaksi melko rentoja, vaikka ovatkin suojattuja toisen ja kolmannen vuoden opiskelijoita (valmistuin hiljattain). He inhoavat ehdottomasti melua kello 23 jälkeen, mikä on ymmärrettävää, varsinkin kun oman huoneeni vasemmalla ja oikealla puolella on paperinohuet seinät, jotka erottavat makuuhuoneen toisistaan. joka tapauksessa hiivin sisään noin puoli neljän aikaan ääntäkään päästämättä, ennen kuin kävelen varpaillani huoneeseeni ja väistelen parkettilattian narisevaa kohtaa. Riisuudun ja olen levoton joidenkin juomien jälkeen, joissa oli red bull**. joten päätän "rentoutua" sinänsä ottamalla vibraattorini sängyn alta, laittamalla kuulokkeet päähän ja menen kaupungille. nyt katson melko... sanotaan vaikka "mielenkiintoista" pornoa humalassa, koska puolet ajasta voihkimisen ja tapahtumiin keskittymisen välissä nauran itseni nauruun. tällä kertaa ei ollut niin paljon naurua, vaan minä "käänsin sen 11:een" ja yritin tulla spermalle ennen nukkumaanmenoa. reilun 20-25 minuutin ajan katson pornoa kotitakki (kylpytakki) pois päältä, masturboin ja katson pornoa, joka jopa hunter s. thompson olisi amatööritunti. lopetan ennen kuin heitän vibraattorin sivuun ja laitan tietokoneen lepotilaan ennen kuin sammun itse. herään krapulassa ja puen talotakin päälleni ennen kuin lähden keittiöön hakemaan kaivattua kahvia. kello oli noin kahdeksan maissa aamulla, ja koska kämppikseni ovat opiskelijoita, tiesin, ettei kukaan heistä olisi hereillä tähän aikaan, koska tunnen heidän aikataulunsa. olin väärässä. menen keittiöön ja huomaan, että kaikki kolme tuijottavat tyhjin silmin hiljaisuudessa toisiaan. Kysyn välinpitämättömästi, mistä on kyse, ennen kuin he kertovat minulle, että he kuulivat kaiken. pornon, voihkimisen, mitä vain. humalassa laitoin kuulokkeet päähäni, mutta en kuitenkaan koskaan kytkenyt niitä kaiuttimieni kuulokeliitäntään, jotta voisin nauttia hiljaisuudessa. lisäyksenä loukkaantumiselle, superkristillinen kämppikseni sai tämän seinää vasten tapahtuvan kolinan valvottua koko yön. kävi ilmi, että kun hävitin vibraattorini, jätin sen päälle, ja se löi seinään ja kaikui useita tunteja, kun paristot loppuivat suuren finaalini jälkeen. kämppikseni eivät ole edes katsoneet minua koko aamuun. **tara reid shot : puoli redbull, puoli smirnoff ice, puoli olutta, tequila shot, vodka shot ja tippa jageria. käytä pint-lasia.</w:t>
      </w:r>
    </w:p>
    <w:p>
      <w:r>
        <w:rPr>
          <w:b/>
        </w:rPr>
        <w:t xml:space="preserve">Tulos</w:t>
      </w:r>
    </w:p>
    <w:p>
      <w:r>
        <w:t xml:space="preserve">- tulin kotiin humalassa, laitoin kuulokkeet päähän ilman, että olin kytkenyt niitä, soitin väkivaltaista pornoa äänekkäästi, masturboin äänekkäästi, jätin vahingossa vibraattorin päälle koko yöksi muistuttamaan Jeesus-poikaa siitä, kuinka äänekkäästi juuri syntiä tein.**.</w:t>
      </w:r>
    </w:p>
    <w:p>
      <w:r>
        <w:rPr>
          <w:b/>
        </w:rPr>
        <w:t xml:space="preserve">Esimerkki 7.3625</w:t>
      </w:r>
    </w:p>
    <w:p>
      <w:r>
        <w:t xml:space="preserve">Teksti: niin tämä fu tapahtui eilen illalla. olin minun paikallinen baari, jossa kaikki college kakarat menevät. se oli vitun täynnä ja kaikki oli menossa melko hyvin. tavata uusia ihmisiä, puhuu joitakin poikaset ja mitä olet. no menen kylppäriin, kun tulen ulos tämä helposti 8/10 muija napauttaa minua olkapäähän. Käännyn ympäri ja hän sanoo "sun takki on uskomaton".(mulla oli mun lempinahkatakki päällä) vastasin kohteliaisuuteen "tiedän" ja kävelin pois. kesti kymmenisen minuuttia tajuta mun mokani suuruus. edit: oikeinkirjoitus.</w:t>
      </w:r>
    </w:p>
    <w:p>
      <w:r>
        <w:rPr>
          <w:b/>
        </w:rPr>
        <w:t xml:space="preserve">Tulos</w:t>
      </w:r>
    </w:p>
    <w:p>
      <w:r>
        <w:t xml:space="preserve">olisi voinut saada naista, mutta oli sen sijaan persereikä.</w:t>
      </w:r>
    </w:p>
    <w:p>
      <w:r>
        <w:rPr>
          <w:b/>
        </w:rPr>
        <w:t xml:space="preserve">Esimerkki 7.3626</w:t>
      </w:r>
    </w:p>
    <w:p>
      <w:r>
        <w:t xml:space="preserve">Teksti: Olin siis työvuorossani rautatieasemalla, olin melko tylsistynyt eikä minulla ollut mitään tekemistä viimeisten tuntien aikana; kuitenkin noin 70-luvun puolivälissä oleva mies ilmestyi yllättäen. ajattelin, että miksi en vain puhuisi hänen kanssaan? vanhuksilla on mielenkiintoisia tarinoita kerrottavanaan, sanotaan.... Nousin ylös istuimeltani työalueellani ja kävelin hänen luokseen juttelemaan tappaakseni työvuoroni ajan. kun olin kävellyt hänen luokseen, ilma ympärilläni haisi menneeltä juustolta, jossa oli ripaus kalaa. mieheltä puuttui myös melko paljon hampaita, hänen suunsa alapuolisko oli pelkkää ikeniä ja yläpuoliskossa roikkui yksi hammas. mikä ei haitannut minua, hänen hajunsa ei ollut tarpeeksi paha estääkseen minua puhumasta hänen kanssaan, ja monilta ihmisiltä puuttuu hampaita, mikä ei oikeastaan haittaa minua. Kysyin häneltä 'miten päiväsi meni tänään?' hän sanoi 'ihan hyvin, voisi tosin olla paremminkin' sanoin 'hmm okei, miten niin?' 'kävin tänään sairaalassa selän tarkastuksessa' hän vastasi. sen jälkeen kun hän oli kertonut sairaalassa käymisestään, sanoin 'ohh tosiaan? kuulostaa kivuliaalta, toivottavasti se meni hyvin?' ja hän sanoi 'se meni hyvin kiitos kysymästä' muutaman hetken hiljaiselon jälkeen kysyin tyhmästi 'voinko nähdä siteen?' katkaistakseni hiljaisuuden.' hän sanoi 'ei se mitään, näytän sinulle', ja tässä kohtaa hämmennyin, hänellä oli selkävaivoja, joten luulin, että hän nostaisi paitansa selkää näyttääkseen sen minulle, mutta en ollut väärässä... hän veti shortsinsa kokonaan alas ja näytti minulle roikkuvan takapuolensa. Näytettyään takapuolensa kävelin pois hänen luotaan, menin takaisin huoneeseeni ja painoin pääni alas, kunnes hän oli poissa.</w:t>
      </w:r>
    </w:p>
    <w:p>
      <w:r>
        <w:rPr>
          <w:b/>
        </w:rPr>
        <w:t xml:space="preserve">Tulos</w:t>
      </w:r>
    </w:p>
    <w:p>
      <w:r>
        <w:t xml:space="preserve">liian uteliaana pyysin erästä iäkästä miestä näyttämään minulle siteen luullen, että se olisi hänen kirjaimellinen "selkänsä", mutta lopulta se olikin hänen "takapuolensa".</w:t>
      </w:r>
    </w:p>
    <w:p>
      <w:r>
        <w:rPr>
          <w:b/>
        </w:rPr>
        <w:t xml:space="preserve">Esimerkki 7.3627</w:t>
      </w:r>
    </w:p>
    <w:p>
      <w:r>
        <w:t xml:space="preserve">Teksti: jokin aika sitten minut kutsuttiin haastatteluun isoon yritykseen lähelle asuinpaikkaani. heti haastattelun jälkeen, jota en odota lopulliseksi haastatteluksi, koska tiedän, etten ole pätevä graafiseksi taiteilijaksi, menin suoraan hissiin. sisällä oli noin 30-35-vuotias mies, jolla oli oranssi poolopaita. aluksi ajattelin, että hän työskentelee rakennuksen henkilökuntana tai hissimiehenä, idk oikeastaan ja kysyi minulta, olenko työntekijä. sanoin, etten ole ja olen vain pelkkä hakija. sitten hän kysyi minulta, haluanko työskennellä heidän yrityksessään, jota en aio mainita tässä. sanoin, että totta kai, miksipä ei, ja hän pyysi ansioluetteloani. kerroin hänelle paskasta kokemuksestani haastattelussa ja siitä, kuinka paskoja työntekijät olivat. tuolloin muistin, etten ollut painanut hissin nappia. hän kysyi, menenkö alimpaan kerrokseen ja sanoin kyllä. tässä kohtaa mokasin. kerroin hänelle, että minun piti laskeutua alakerrasta eikä parkkipaikalta, ja läimäytin häntä vitsillä olkapäähän ja sanoin, että ensi kerralla hänen pitäisi olla varovainen, tai ihmiset suuttuisivat hänelle, varsinkin jos kyseessä on korkea-arvoinen työntekijä. sanoin hyvästit. lyhyesti sanottuna sain puhelun mainitusta yrityksestä, jonka kaveri oli kertonut minulle. menin sinne ja puhuin toiminnan johtajan kanssa. se oranssi vitun mies hississä oli yhden suurimman tytäryhtiön vitun toimitusjohtaja emoyhtiössä, johon alun perin hain.</w:t>
      </w:r>
    </w:p>
    <w:p>
      <w:r>
        <w:rPr>
          <w:b/>
        </w:rPr>
        <w:t xml:space="preserve">Tulos</w:t>
      </w:r>
    </w:p>
    <w:p>
      <w:r>
        <w:t xml:space="preserve">älä arvioi kirjaa kannesta kanteen varsinkin jos se on oranssi tai et saa työtä ftfy</w:t>
      </w:r>
    </w:p>
    <w:p>
      <w:r>
        <w:rPr>
          <w:b/>
        </w:rPr>
        <w:t xml:space="preserve">Esimerkki 7.3628</w:t>
      </w:r>
    </w:p>
    <w:p>
      <w:r>
        <w:t xml:space="preserve">Teksti: aluksi, kuten otsikosta voi huomata, olen kömpelö. esimerkiksi mursin hiljattain pikkuvarpaani vain kompastumalla kenkään, joka oli tielläni. sitä tapahtuu koko ajan. siirryin kuitenkin juuri yliopistoon, ja uudet ihmiset eivät ole tietoisia tästä.maanantaina (tiedän, ei tänään, mutta tajusin vasta nyt, että voisin kertoa tarinani täällä) onnistuin vakuuttamaan supersöpön naapurini siitä, että meidän pitäisi mennä yhdessä syömään kahvilaan, koska kenelläkään kämppiksistämme ei ole yhteisesti ateriaohjelmaa, joka sallii meidän syödä siellä milloin haluamme. olen hieman liian innoissani, koska en ole ihastunut keneenkään pitkään aikaan, joten kävellessämme kohti kahvilaa katson hänen kasvoilleen ylläpitääkseni keskustelua. tässä kohtaa mokaan, sillä minun pitäisi aina pitää katseeni jaloissani ja maassa. ilmeisesti pieni halkeama jalkakäytävässä tarttuu kenkiini ja heittää minut kohti maata kuin ammattilaispainija, jolle en pärjää. koska olen tottunut tähän, nauran heti ja pyörähdän ympäri kohdatakseni seuralaiseni. hänen kasvoillaan on kauhu siitä, että hän on nähnyt minun kaatuvan täysin syyttä. minun oli selitettävä, että kömpelyyteni on yleistä ja että olen saanut useita luunmurtumia sen takia. loppuillallisen ajan hän kyseli minulta, olenko kunnossa, sillä minulla on nyt neljä isoa naarmua toisessa kädessäni, kyynärpäässäni, polvessani ja jalkaterässäni/nilkka-alueella.</w:t>
      </w:r>
    </w:p>
    <w:p>
      <w:r>
        <w:rPr>
          <w:b/>
        </w:rPr>
        <w:t xml:space="preserve">Tulos</w:t>
      </w:r>
    </w:p>
    <w:p>
      <w:r>
        <w:t xml:space="preserve">kaaduin naamalleni tulevan ihastukseni edessä, ja nyt minulla on neljä isoa naarmua.</w:t>
      </w:r>
    </w:p>
    <w:p>
      <w:r>
        <w:rPr>
          <w:b/>
        </w:rPr>
        <w:t xml:space="preserve">Esimerkki 7.3629</w:t>
      </w:r>
    </w:p>
    <w:p>
      <w:r>
        <w:t xml:space="preserve">Teksti: Tämä tapahtui siis itse asiassa kaksi vuotta sitten. olin tuolloin 26-vuotias ja asuin vanhempieni luona heidän satavuotiaassa talossaan historiallisella kadulla alabamassa muutaman viikon ajan huhtikuussa. olin asumisen välissä eikä minulla ollut muuta paikkaa, minne mennä. minulla oli mukanani suurin osa tavaroistani, jotka koostuivat vaatteista, työpöydästä ja televisiosta. Minulla ei ollut paljon arvoesineitä. isäni oli juuri ostanut unelma-autonsa, vuoden -89 corvette indy 500:n. Se oli mahtava auto, ja hän jopa antoi minun ajaa sitä kerran, mikä on suuri kunnia. hän oli ylpeä siitä kaikessa klassisessa loistossaan. alabamassa oli hyvin kuiva kevät sinä vuonna. etenemme eteenpäin viikossa ja olen ulkona polttamassa tupakkaa kahdelta yöllä ennen yöksi nukkumaanmenoa. olin käärimässä ilkeää tapaani ja vahingossa päästin tupakan putoamaan kuistilta pahvilaatikoihin. istuin siinä katselemassa sitä hetken ja luulin, että kirsikka oli sammunut. en halunnut mennä portaita alas tarkistamaan sitä. ajattelin, että se oli kunnossa ja menin takaisin taloon. kului kolmekymmentä minuuttia ja makasin sängyssä kuunnellen musiikkia yrittäen nukahtaa ja kuulin vanhempieni koiran sekoavan. se on epätavallista sille, koska se on hyvin käyttäytyvä pentu eikä hauku ilman hyvää syytä. Hyppään ylös ja menen tutkimaan, ajattelin, että ehkä siellä oli tunkeilija. kävelen ulos käytävästä ja käännyn kohti keittiötä kuullakseni lasin särkymistä ja suuria välkkyviä valoja. koko helvetin keittiö on liekeissä ja savua nousee ulos. juoksen vanhempieni huoneeseen, ja isäni ja äitini ovat hereillä ja kauhuissaan, sillä heidän kylpyhuoneensa on myös palanut. juoksemme talon etuovelle ja haen molemmat siskoni, joista toinen on raskaana, ja sanon heille, että meidän on lähdettävä tästä talosta heti! ei edes 30 sekuntia sen jälkeen, kun olemme juosseet etuovesta ulos, savu tulee ulos, ja siihen mennessä koko talo on valaistu kuin vanha joulukuusi. Äitini itkee yrittäen soittaa hätänumeroon. kaikki näyttävät kauhistuneilta, ja sitten tajusin sen. voiko se vitun savuke olla se? ajattelin itsekseni ja sydämeni vain upposi katsellessani vanhempieni talon palavan ja kuullessani sähköjohtojen kipinöivän hullun lailla ja takapihalla autosuojan alla, renkaiden paukahtelun ja bensiinin äänet, jotka ruokkivat paloa entisestään... Corvette... talo... kaikki on mennyttä. onneksi koko perheeni pääsi ulos hengissä. valitettavasti äitini kissa ei selvinnyt. olin ja olen yhä edelleen nöyryytetty tämän tapahtuman takia.</w:t>
      </w:r>
    </w:p>
    <w:p>
      <w:r>
        <w:rPr>
          <w:b/>
        </w:rPr>
        <w:t xml:space="preserve">Tulos</w:t>
      </w:r>
    </w:p>
    <w:p>
      <w:r>
        <w:t xml:space="preserve">poltti tupakan vanhempieni luona ja poltti koko talon.</w:t>
      </w:r>
    </w:p>
    <w:p>
      <w:r>
        <w:rPr>
          <w:b/>
        </w:rPr>
        <w:t xml:space="preserve">Esimerkki 7.3630</w:t>
      </w:r>
    </w:p>
    <w:p>
      <w:r>
        <w:t xml:space="preserve">Teksti: niin tämä viikko on ollut melko stressaava tenttien ja kaiken kanssa. tänään oli viimeinen päiväni ja tulin juuri kotiin. soitin ulos katsomaan, jos vanhempani olivat kotona, mutta kukaan ei ollut, eikä koirani, joten ajattelin, että he ovat varmaan lähteneet ulos kävelylle. olen nyt yksin kotona ja olen ollut melko stressaantunut...joten mitä teen? hiero yksi out.otan esiin vibraattorini, jonka ostin halpaa verkkokaupasta. kytken sen sisään ja menen villiintymään. pistoke oli aika kaukana, joten kun käytin sitä, tuntui veto. sitten yhtäkkiä vieressäni oleva lamppu välähti kerran ja vannon, että katsoin alas ja näin oranssin hehkun peittoni alla, mutta se hävisi nopeasti. haistan jotain ja se haisee palaneelta muovilta, ja lamppu välähti taas, joten otan nopeasti irti pistokkeen vibraattorista, ja johto on kuumana kuin paska. Kävi ilmi, että vibraattorin päädyn johto oli sulanut, kun olin vetänyt sitä niin paljon ja tuo oranssi hehku peittoni alla oli kipinä. pudotan koko vehkeen lattialle ja käännän peiton ympäri ja näen palaneen kohdan, palaneen muovin haju pääsi ulos, nyt huoneeni on tukehtunut siihen, olen puolialastomana ja katsokaa, vanhempani tulivat juuri kotiin. päivitys: hitto....yli 100 upvotea, tämä on uutta minulle lol niille, jotka ihmettelevät, mitä jälkiseurauksia oli; vanhempani tulivat kotiin, pukeuduin nopeasti ja jatkoin suihkuttamalla aluetta vartalosuihkeella. he kysyivät, mitä olin tekemässä ja sanoin, etten mitään. toivon, että voisin sanoa jotain jännittävämpää, mutta siinä kaikki, mitä tapahtui. joka tapauksessa, kiitos rakkaudesta, toivottavasti teillä kaikilla on hieno viikonloppu :)</w:t>
      </w:r>
    </w:p>
    <w:p>
      <w:r>
        <w:rPr>
          <w:b/>
        </w:rPr>
        <w:t xml:space="preserve">Tulos</w:t>
      </w:r>
    </w:p>
    <w:p>
      <w:r>
        <w:t xml:space="preserve">hieroi yhden yksin kotona ja melkein sytytti peittoni tuleen.</w:t>
      </w:r>
    </w:p>
    <w:p>
      <w:r>
        <w:rPr>
          <w:b/>
        </w:rPr>
        <w:t xml:space="preserve">Esimerkki 7.3631</w:t>
      </w:r>
    </w:p>
    <w:p>
      <w:r>
        <w:t xml:space="preserve">Teksti: tämä tapahtui tänään! hieman taustatietoa: työskentelen kliinisessä laboratoriossa sairaalassa, mutta tämä tarina koskee satelliittilaboratoriotamme klinikalla, joka on uskomattoman pieni ja vaatii vain yhden tekniikan ammattilaisen (klinikka kirjaimellisesti työnsi meidät käyttämättömään "käytetyt liinavaatteet" -kaappiin). joka tapauksessa, olemme olleet kiertävässä aikataulussa, ja tekniikka, joka työskenteli siellä viime viikolla, ei heittänyt virtsaa pois viime tiistain jälkeen. Kyllä, hän on mulkku. joten koska jääkaapissani on huomattava määrä pissaa ja minun on pakko heittää se itse pois. menen pissapöntöni luo, juoksutan pientä vesivirtaa (en halua mitään takaviistosta) ja avaan ensimmäisen kupin. tämä kuppi haisi. tämä on sotilastukikohdassa, joten yleisimpiä asioita täällä ovat virtsatietulehdukset ja sukupuolitaudit. joskus tuoreet näytteemme haisevat hieman porttipöntön hajulta bordellin takana. mutta tämä on viikon vanhaa pissaa, jota kaadan tänne! joten ajattelen itsekseni: "minulla on täällä noin gallonan verran pissaa. minun on haihdutettava tämä löyhkä!" ja nappaan lähimmän esineen, joka sattuu olemaan valkaisuainetta.... kaadan valkaisuainetta lavuaariin ja jatkan korkkien avaamista ja pissakuppien kaatamista mahdollisimman nopeasti. muutama sekunti kuluu, ja haju on vielä pahempi! se haisee kamalalta. ei vanhalta pissalta eikä valkaisuaineelta. sitten nenääni alkaa kutittaa, ja tajuan, että olin mokannut. lopetan kaatamisen ja avaan hanan täysillä. otan muutaman askeleen taaksepäin ja mietin hetken aikaa, että yhdistin ammoniakin ja valkaisuaineen ajattelematta asiaa. myönnettäköön, että valkaisuaine on vain 5 % ja viikon vanha pissa riitti aiheuttamaan pienen reaktion. yleensä kaadan pissan ulos ovi suljettuna, jotta säästän loput klinikasta, tänään koko takakäytävä sai kärsiä kanssani.</w:t>
      </w:r>
    </w:p>
    <w:p>
      <w:r>
        <w:rPr>
          <w:b/>
        </w:rPr>
        <w:t xml:space="preserve">Tulos</w:t>
      </w:r>
    </w:p>
    <w:p>
      <w:r>
        <w:t xml:space="preserve">kaadettiin valkaisuainetta viikon vanhaan sairaan pissaan, aiheutti pienen kemiallisen reaktion</w:t>
      </w:r>
    </w:p>
    <w:p>
      <w:r>
        <w:rPr>
          <w:b/>
        </w:rPr>
        <w:t xml:space="preserve">Esimerkki 7.3632</w:t>
      </w:r>
    </w:p>
    <w:p>
      <w:r>
        <w:t xml:space="preserve">Teksti: tämä tapahtui tänä viikonloppuna, mutta sain vasta nyt tietää siitä. olen opiskelija. yksi vanhimmista parhaista ystävistäni kutsui minut ulos salsatanssimaan hänen ja joidenkin ystäviensä kanssa. en ollut koskaan käynyt salsatanssimassa, joten tarvitsin tietysti rohkeutta, jotta voisin kokeilla. mistä olisi parempi löytää rohkeutta kuin puolikkaasta pullosta southern comfortia asuntolahuoneessa? kun olimme lopettaneet pregamingin, päätimme lähteä bussille. matkalla ulos asuntolahuoneesta näin yöpöydällä yksinäisen trojan-kondomin. luonnollisesti avaamattoman kondomin löytyessä on luonnollista avata se ja puhaltaa siihen ilmaa. niille, jotka eivät tiedä, kondomiin mahtuu niin paljon ilmaa. puhutaan reilun vuoden ilmalennoista. [just look (nsfw? ehkä?)](http://www.wnd.com/images/condom.jpg) aloin puhaltaa siihen kuin lehtipuhaltimella, kunnes se oli noin puolet vartaloni kokoinen. kun kävelemme ulos, työnnän pääni satunnaiseen asuntolahuoneeseen ovi auki yrittäen esitellä kondomiani. se törmäsi ovenkarmiin matkalla sisään, poksahti, ja antoi samanlaisen äänen kuin kiinalainen uusivuosi, jota seurasi nopeasti jonkun tytön huuto. räkäisin räkäisesti ja juoksin kavereideni kanssa bussille. no...ystäväni, joka asuu samassa asuntolassa hänen kanssaan, lähetti minulle tekstiviestin. ilmeisesti ääni oli niin hirvittävän räjähtävä ja kova, että tyttö täräytti päänsä ja löi sen sängyn kehykseen ja joutui sairaalaan saamaan tikkejä hullun syvään haavaan. siitä oli instagram-kuvia ja kaikkea! ei kaunista. tunnen oloni niin pahaksi. en tunne häntä, mutta...ehkä minun pitäisi hankkia hänelle lahjakori?</w:t>
      </w:r>
    </w:p>
    <w:p>
      <w:r>
        <w:rPr>
          <w:b/>
        </w:rPr>
        <w:t xml:space="preserve">Tulos</w:t>
      </w:r>
    </w:p>
    <w:p>
      <w:r>
        <w:t xml:space="preserve">lähetin jonkun sairaalaan kondomin avulla</w:t>
      </w:r>
    </w:p>
    <w:p>
      <w:r>
        <w:rPr>
          <w:b/>
        </w:rPr>
        <w:t xml:space="preserve">Esimerkki 7.3633</w:t>
      </w:r>
    </w:p>
    <w:p>
      <w:r>
        <w:t xml:space="preserve">Teksti: äskettäin sinkkuna, olen yrittänyt helpottaa tietäni aikuisten seurusteluun. pari viikkoa sitten, kuten useimmat sinkkumiehet olen pyöristää minun kollegani poikamiehiä ja päättää lyödä kaupunkiin etsimään sinkkunaisia. kohde illalla oli spybar, saada alas eelke kleijn.  yksi ikätovereistani päättää toimia illan ajan siipimiehenäni ja muistuttaa minua jatkuvasti siitä, että sinulla ei ole mitään syytä olla aloittamatta keskustelua paikallisten naisten kanssa, koska siellä on luultavasti muutama, jotka haluavat myös tanssia ja nauttia vastakkaisen sukupuolen seurasta. on syytä huomata, että vaikka siipimieheni ja minä olemme tunteneet toisemme jo pari vuotta, yhteydenpitomme tapahtuu pääasiassa facebook messengerin välityksellä.Nyt siipimieheni on liekeissä, ja hän yllyttää minua menemään ja lähestymään naisia, joita tavallisesti kaihtelisin muina iltoina. aika kuluu, yksi tequila johtaa ties kuinka moneen muuhun. lopulta saavun tanssilattialle tämä kaunis nainen sylissäni. miten tapasin hänet? miksi hän tanssii kanssani? tällä ei ole merkitystä, koska on selvää, että hän on koulutettu paritanssiin, ja hän pystyy seuraamaan jokaista liikettä, jonka humalainen itseni pystyy heittämään yrittäessäni tehdä vaikutuksen häneen.  kun ilta loppuu ja väkijoukko alkaa harventua, hänen ja hänen ystävänsä on aika lähteä. hän ottaa puhelimensa esiin ja pyytää minua antamaan numeroni. annan numeroni ja sanon hyvästit. kadun, etten kysynyt hänen numeroaan. seuraavana aamuna saan tekstiviestin tuntemattomasta numerosta. katso ensimmäinen kuva: http://imgur.com/a/pzq5v hitto vieköön, hän oikeasti tekstasi minulle! ne teistä, jotka ovat olleet tässä tilanteessa, tietävät, miten paljon itseluottamusta voi lisätä kaikenlainen huomion saaminen seksikkäältä tytöltä. yritän olla viileä, etten vaikuta epätoivoiselta kaverilta, joka ei tiedä, millaista on saada huomiota. ehkä tapaamme tänään? ei onnistu.  ei se mitään, muisto eilisestä illasta riitti, meressä riittää kalaa, siirryn eteenpäin. nopeasti eteenpäin viime viikonloppuun. anjunadeepin kiertue on kaupungissa. jos tykkäät house-musiikista, olet luultavasti menossa tälle keikalle. yllättäen tämä tyttö soittaa minulle ja kysyy lippuja keikalle. voin vain olettaa, että hänkin on house-hullu, joten ilmeisesti hän on menossa keikalle.hetkinen, hänkin haluaa pregameen? okei kyllä, voit ehdottomasti tulla minun luokseni. aloitetaan bileet täällä, ystävät ja siipimiehet tulevat luokseni! siivoan kämppääni kuin hullu ja odotan tytön saapumista. prebileet sujuvat hyvin, hypetän tämän tytön saapumista ystävilleni, hänen pitäisi olla täällä hetkenä minä hyvänsä.  seuraava asia minkä tiedän on, että bileet ovat kutkuttavat, jokainen esiintyjä tällä kiertueella on näkemisen arvoinen, joten tekstaan tälle tytölle, "hei mikä on sinun eta?" vastaus, "istun aivan vieressäsi." tässä vaiheessa hän ja minä katsomme toisiamme, ja ainoa asia mitä voin sanoa on "olen vitun idiootti." käy ilmi, että tämä tyttö on ollut siipimieheni koko ajan. minulla ei ollut hänen puhelinnumeroaan. ystävät nauravat ja jatkamme tanssimista koko yön.</w:t>
      </w:r>
    </w:p>
    <w:p>
      <w:r>
        <w:rPr>
          <w:b/>
        </w:rPr>
        <w:t xml:space="preserve">Tulos</w:t>
      </w:r>
    </w:p>
    <w:p>
      <w:r>
        <w:t xml:space="preserve">Minulla ei ollut siipimieheni puhelinnumeroa, mutta luulin, että kyseessä oli tyttö, jonka tapasin, joten flirttailin hänen kanssaan tapaamisen toivossa.</w:t>
      </w:r>
    </w:p>
    <w:p>
      <w:r>
        <w:rPr>
          <w:b/>
        </w:rPr>
        <w:t xml:space="preserve">Esimerkki 7.3634</w:t>
      </w:r>
    </w:p>
    <w:p>
      <w:r>
        <w:t xml:space="preserve">Teksti: tämä tapahtui noin vuosi sitten, kun tinder oli kaikki raivoa paikassa, jossa asun.niin, menin ulos treffeille tämän söpö tyttö, päätimme tavata kahville ja kaikki meni hämmästyttävän, hän oli hauska &amp; viehättävä. muutama tunti meni kun puhuimme.kaikki näytti menevän melko smoothly.then, päätämme mennä ajelulle jälkeen kahvia, koska se oli hieman kolea oli rullata auton ikkunat. muutaman minuutin autossa, me kaksi puhumme, hän on raivoissaan noin yksi hänen ystävänsä. ja, sitten tämä outo haju alkaa täyttää auton *(se oli vähän samanlainen kuin se keitos, jota käytettiin powerpuff girlsin luomisessa, mutta "sokerin, mausteiden ja kaiken kivan" sijasta tämä oli "mätää kalaa ja kaikkea, mikä kuoli")* minä, pian tajusin, että hänen suunsa on tuon jumalattoman hajun lähde. nyt, en vain voinut sanoa hänelle, että hän haisi, joten avasin ikkunat se oli äärimmäisen kolea,(raikas kolea tuuli tuli sisään ja vei osan hajusta pois), mutta hän sai minut rullaamaan ne takaisin ylös. sitten taas muutaman minuutin kuluttua hänen hengityksensä haju valtasi auton, kuin sumu, joka peittää kaiken ja ahmii kaiken, mikä tulee sen tielle. *(jos minun pitäisi antaa hänen hengitykselleen väri, se olisi sellainen tummanvihreä, jota näytetään pienen budjetin kauhuelokuvissa.)* Minulla on koira, ja koirani hengitys olisi magnoliapuun tuoksu verrattuna hänen hengitykseensä!  niin, sitten tarjoan hänelle savuketta,*( tarjoamisella tarkoitan, että käytännössä anelin häntä polttamaan autossa, mikä jälkikäteen ajateltuna oli huono ajatus, koska nyt olin autossa täynnä savua ja pahanhajuista hengitystä)* myös, nyt hänen höpötyksensä, jota olin pitänyt söpönä vielä muutama minuutti sitten kahvilassa, oli surun lähde. Koska joka kerta, kun hän avasi suunsa puhuakseen tai nauraakseen, pystyin vain kuvittelemaan, että hänen tuhon vuoresta, hänen suustaan, karkasi lisää sitä kauheaa hajua, joka täytti välitilamme.20 minuutin jälkeen päätin, etten kestä enää, ja kysyin, minne hän halusi minun vievän hänet. hän antoi ohjeet, ja päädyimme syrjäiselle parkkipaikalle. tiesin, mitä seuraavaksi tapahtuisi, ja ajatus hänen suutelemisestaan sai minut oksentamaan omaan suuhuni. osa minusta vain huusi *"vittu", "vittu", "vittu", ja ajattelin, että pyydän, jumala, pelasta minut tältä, olen tästä lähtien parempi ihminen* Niinpä hän kumartui suutelemaan, minä vain painoin kyynärpääni auton torveen kumartuessani sisään, kuului kova "honkahdus", hän säikähti hieman, parkkipaikan vartija alkoi kävellä kohti autoa. tämä oli tilaisuuteni päästä pois, sanoin hänelle hyvästit ja raahasin perseeni pois sieltä niin pian kuin mahdollista.</w:t>
      </w:r>
    </w:p>
    <w:p>
      <w:r>
        <w:rPr>
          <w:b/>
        </w:rPr>
        <w:t xml:space="preserve">Tulos</w:t>
      </w:r>
    </w:p>
    <w:p>
      <w:r>
        <w:t xml:space="preserve">treffikumppanin pahanhajuinen hengitys sai minut arvioimaan nettideittailua uudelleen.**</w:t>
      </w:r>
    </w:p>
    <w:p>
      <w:r>
        <w:rPr>
          <w:b/>
        </w:rPr>
        <w:t xml:space="preserve">Esimerkki 7.3635</w:t>
      </w:r>
    </w:p>
    <w:p>
      <w:r>
        <w:t xml:space="preserve">Teksti: sup reddit,joten työskentelen puhelinkeskuksen yläpuolella (ja tavallaan sen puolesta). eilen toimitusjohtaja teki ilmoituksen tuotemerkin muutoksesta ( koska saamme paljon ofcomin valituksia kiiltäväkenkäisistä myyjistämme, jotka valehtelevat paskoista tuotteistamme). tämä ilmoitus oli puhelinkeskuksessa ja se oli pakollinen.kun kuuntelin puoliksi tätä ilmoitusta, huomasin, että tyttö, josta pidän paljon, istuu pöydän ääressä. Hän vilkaisee tänne pari kertaa, ja olen melko varma, että hän vilkaisee minua joka kerta, kun olemme lähellä toisiamme. joka tapauksessa jäin myöhään sinä iltana hoitamaan asioita, ja lähtiessäni ulos huomaan, että koko puhelinpalvelukeskus on tyhjä. tässä kohtaa teen suuren ja järkyttävän virheen. jätän tytön pöydälle lapun, jossa on vain puhelinnumeroni ja "pallo on sinun pelikentälläsi". menen kotiin ajatellen, että ainakin tiedän onko hän kiinnostunut vai ei. tunsin itseni jostain syystä erityisen rohkeaksi. sanon sen "feeling well rambo". tänä aamuna herään tekstiviestiin, jossa satunnainen numero sanoo "hei se on **** olet jättänyt viestin väärälle pöydälle kenelle tämän piti olla?" pyydän anteeksi ja sanon, että älä huoli, otan sen merkkinä. Hän oli aika mukava ja itse asiassa arvasi, kenelle sen piti olla (tiedän hänen nimensä) ja sanoi laittavansa sen hänen pöydälleen. menen tänään töihin, ja esimieheni tervehtii minua sanomalla: "kävin todella oudon keskustelun nathanin kanssa, hän kysyi minulta, miksi leikin amoria, hän sanoi, että ryan sanoi jonkun löytäneen numerosi paperinpalasta alakerrassa, hän kysyi minulta, olinko kirjoittanut numerosi paperiin ja laittanut sen ****:n pöydälle". " en vastaa, jatkan vain työtäni. selvyyden vuoksi, tunnen ryanin ja nathanin ja heillä molemmilla on numeroni, koska pelaamme sulkapalloa. sitten managerini saa toisen puhelun nathanilta, joka kysyy häneltä uudelleen, tekikö hän sen. hän vastaa ilmeisesti ei, eikä selvästikään ajattele mitään, kuulen hänen sanovan: "kumpikaan meistä ei tiedä, mistä puhutte", ja hän on selvästikin ottanut hiljaisuuteni ilmaisuna: "en tiedä, mistä puhutte". istun tässä ja menen kunnolla sekaisin. "Miten helvetissä tämä on edes tapahtunut?" sanon itselleni. "Miten he yhdistivät numeroni minuun?" "Onko joku etsinyt minua henkilökunnan tietokannasta?!" "ehkä ryan tunnisti numeroni?!" joten kaivelen itse (työskentelen it-osastolla data-alalla ja minulla on pääsy henkilöstöhallinnon tietokantaan). ei mitään tekstiviestin numerosta... sitä ei ole edes siellä. tekstiviestin lähettäjä kertoi nimensä ja onnistuin löytämään hänet henkilöstötietokannastamme, mutta se ei vie minua lähemmäs tietoa siitä, miten numero päätyi ryanille ja sitten esimiehelleni.Periaatteessa Ryan ja Nathan yrittävät (luultavasti tätä kirjoittaessani) selvittää, kuka olisi voinut laittaa numeroni tähän, jos se ei ollut esimieheni, joka "leikkii amoria", kuten he sanovat. jostain syystä he eivät epäile minua (tai ehkä teeskentelevät?). se on mieletöntä ja saa minut täysin sekaisin...</w:t>
      </w:r>
    </w:p>
    <w:p>
      <w:r>
        <w:rPr>
          <w:b/>
        </w:rPr>
        <w:t xml:space="preserve">Tulos</w:t>
      </w:r>
    </w:p>
    <w:p>
      <w:r>
        <w:t xml:space="preserve">Laitoin viestin tytön pöydälle, josta pidän paljon. osoittautui, että se oli väärällä pöydällä. joku, jolle sen ei pitänyt mennä, nouti sen ja näytti väärälle henkilölle, ja nyt esimiestäni on syytetty siitä, että hän yritti saada minut yhteen jonkun kanssa alakerran puhelinkeskuksessa. lisäkärsimyksenä loukkaantumiselle tyttö ei oikeastaan lähettänyt minulle tekstiviestiä.</w:t>
      </w:r>
    </w:p>
    <w:p>
      <w:r>
        <w:rPr>
          <w:b/>
        </w:rPr>
        <w:t xml:space="preserve">Esimerkki 7.3636</w:t>
      </w:r>
    </w:p>
    <w:p>
      <w:r>
        <w:t xml:space="preserve">Teksti: tämä tapahtui 2 tuntia sitten. hieman taustaa ensin olen juniori lukiossa ja juuri sai jätti tyttö olen ollut puolivälistä lähtien minun toisen vuoden opiskelija vuosi eli hieman yli noin vuoden. se on ollut melko vaikeaa minulle ja ystäväni ovat tehneet parhaansa pitääkseen minut positiivinen ja pirteä. mikä johtaa tämän päivän tapaus. minä ja 7 ystäväni menivät ala-asteen koulu pelata ultimate frisbee koska meillä oli päivä vapaata koulusta ja kuka ei rakasta ultimate frisbee?  Kun saavuimme koululle, pystytimme kartiot isolle kentälle ja aloimme pelata. noin neljänneksen ensimmäisen pelin jälkeen näen tytön rentoutumassa penkillä noin sadan metrin päässä. sieltä missä seisoin, hän näytti minun ikäiseltäni ja vieläpä viehättävältä. joten ajattelin sydänsuruiseni kanssa, että "ehkä saan hänen numeronsa tai jotain, jos onnistun pelaamaan frisbeetä todella hyvin". Jatkamme siis kavereideni kanssa pelaamista ja yritän kaikkeni saadakseni tytön ihastumaan lentävän kiekon mestaruuteeni. sitten heitän naurettavan huonon syötön kaverille ja se lentää noin 10 metrin päähän tytön eteen, ja ajattelen heti: "Nyt se on siinä, juoksen sinne, otan frisbeen häneltä, aloitan pienen jutustelun ja sitten hankin hänen numeronsa. se on täydellistä!  Aloitan siis juoksemaan sinne, ja lähestyessäni tyttö näyttää yhä nuoremmalta ja nuoremmalta, ja lopulta kun olen muutaman ruumiinpituuden päässä hänestä, tajuan, että tyttö on ehkä korkeintaan 12-vuotias. Sitten huomaan, että hän pitelee frisbeetä kädessään apinan maaninen hymy valmiina heittämään kakkaa kouluttajalleen. pysähdyn ja katson häntä silmiin ja tajuan, mitä on tapahtumassa. ennen kuin ehdin tehdä mitään, hän lähtee hulluna juoksemaan äitinsä pakettiautoon frisbeeni kanssa. hän pääsi karkuun ja ystäväni lähtivät pian sen jälkeen kotiin.</w:t>
      </w:r>
    </w:p>
    <w:p>
      <w:r>
        <w:rPr>
          <w:b/>
        </w:rPr>
        <w:t xml:space="preserve">Tulos</w:t>
      </w:r>
    </w:p>
    <w:p>
      <w:r>
        <w:t xml:space="preserve">yritin tehdä vaikutuksen tyttöön mahtavilla ultimate frisbee-taidoillani, tajusin, että hän oli 12-vuotias, kun hän karkasi frisbeeni kanssa.</w:t>
      </w:r>
    </w:p>
    <w:p>
      <w:r>
        <w:rPr>
          <w:b/>
        </w:rPr>
        <w:t xml:space="preserve">Esimerkki 7.3637</w:t>
      </w:r>
    </w:p>
    <w:p>
      <w:r>
        <w:t xml:space="preserve">Teksti: tämä tapahtui eilen illalla. olin keskustassa juhlimassa äitienpäivää äitini ja muun perheen kanssa, ja päätin ottaa hiljattain hankkimani dji phantom drone mukanani ottaa joitakin maisemakuvia city.our keskustassa on melko suuri aukio, jossa on useita museoita, muistomerkkejä, patsaita, jne. koko alue on todella hyvin hoidettu ja ajattelin, että tämä olisi hyvä paikka kerätä joitakin ainutlaatuisia footage / kuvia. Päätin lähteä lentoon maailmansodan muistomerkin juurelta, sillä aikomuksenani oli saada kuvamateriaalia viereisestä suihkulähteestä ja obeliskista, kun olin valmis täällä. otin lennokin lentoon ja näytin sitä perheelle lähettämällä sitä eri suuntiin ja antamalla heidän katsella näytöltäni lennokin näkymää. he olivat vaikuttuneita, ja päätin valmistautua edistyneempään kuvaukseen.manööveri, jota halusin kokeilla ja saada aikaan, oli kiertävä seurantakuvaus, jota dji kutsuu "kiinnostavaksi pisteeksi". tässä tilassa voit valita keskipisteen ja sitten säteen, jolla voit kiertää tämän pisteen ympärillä. voit hallita korkeutta ja nopeutta, ja se luo todella tasaisen otoksen tietyn pisteen ympärille. tämän tilan ottamiseksi automaattisesti käyttöön dji-sovellus edellyttää, että menet suoraan kohteen yläpuolelle ja otat tilan käyttöön.muistomerkki on noin 210 jalkaa korkea, joten vein lennokin noin 230 jalkaan. kamera oli käännetty alaspäin, jotta pystyin asettumaan suoraan muistomerkin yläpuolelle ja ottamaan tilan käyttöön ja tallentamaan. kun pääsin lähemmäs muistomerkin keskustaa, kaukosäätimen ohjauspaneelissa alkoi yhtäkkiä vilkkua jokin "kalibroi kompassi" -lause. **ilmassa**. se oli viimeinen asia, jonka näin ruudulla. ohjain ilmoitti, ettei siihen ole enää yhteyttä. tässä vaiheessa näen vain lennokin putoavan pois näkyvistä. olen lähellä muistomerkkiä, joten sekoillessani peräännyn kauemmas nähdäkseni sen samalla, kun liikun ympäriinsä nähdäkseni, saanko signaalia, ja painan jatkuvasti ohjainta ylöspäin saadakseni korkeutta. ei mitään. kävelen ympäriinsä ympäriinsä ohjain kädessä yrittäen löytää, mihin se putosi. Näyttö luulee, että se on yhä yhteydessä, mutta ohjain ei löydä mitään. lopulta, kun alistumme lähtöön, vilkaisen vielä kerran ylös ja näen sen istuvan 10 askelta alempana ensimmäisen maailmansodan muistomerkin terassikatolla, 200 jalan korkeudessa ilmassa. Tiedän, etten osunut mihinkään, mutta huipulla oli antenni/salamanjohdatin, joka todennäköisesti aiheutti häiriöitä kompassissa. tämä aiheutti sen, että vikasietoinen kotiinpaluuominaisuus ei toiminut kunnolla. museo oli auki vain viiteen iltapäivällä, ja tämä tapahtui noin seitsemältä, joten olen nyt matkalla sinne katsomaan, onko katolle pääsyä tai jotain vastaavaa, jotta voisin saada sen takaisin. Tänä aamuna satoi, joten tuskin se enää toimii, mutta tuntuu epäkunnioittavalta jättää tuollainen muistomerkille. ja mitä tapahtuu, jos se räjähtää ja putoaa jonkun päälle?... päivitän, mitä kuulen takaisin ja onko se menetetty kokonaan.</w:t>
      </w:r>
    </w:p>
    <w:p>
      <w:r>
        <w:rPr>
          <w:b/>
        </w:rPr>
        <w:t xml:space="preserve">Tulos</w:t>
      </w:r>
    </w:p>
    <w:p>
      <w:r>
        <w:t xml:space="preserve">lennätin lennokkia ensimmäistä kertaa kaupungissa, menetin sen 210 jalan korkeudella sijaitsevan maailmansodan muistomerkin päällä kompassin pettämisen ja käyttäjän tyhmyyden vuoksi.</w:t>
      </w:r>
    </w:p>
    <w:p>
      <w:r>
        <w:rPr>
          <w:b/>
        </w:rPr>
        <w:t xml:space="preserve">Esimerkki 7.3638</w:t>
      </w:r>
    </w:p>
    <w:p>
      <w:r>
        <w:t xml:space="preserve">Teksti: lähdin tämän viikon maanantaina ystävieni kanssa lomalle berliiniin, jossa vietimme loppukesän juhlia, ja jäin sinne perjantaihin asti. nukuttuani kaksi tuntia torstaiyönä ja vietettyäni viikon ajan ze-bileitä olin erittäin väsynyt noustessani lentokoneeseen perjantaina noin kello 18.00, ja jostain syystä ajattelin, että olisi parempi käydä kahvilla lentokoneessa sen sijaan, että nukkuisin vain yön yli. Olin siis siinä, pystyin hädin tuskin pitämään silmäluomiani ylhäällä, kahvi kädessäni, 10 mailin korkeudessa taivaalla - tässä kohtaa mokasin. Aliarvioin varmaan tarkalleen, kuinka väsynyt olin, koska tajuttomana nukahdin ennen kuin olin ehtinyt laittaa kahvin huulilleni, ja heräsin kuuman ruskean kofeiinimehun peitossa. onneksi viereinen penkki oli tyhjä, mutta viereisellä istuimella istunut nainen oli laittanut sinne käsilaukkunsa ja kirjansa, jotka kastuivat hieman. hän ei myöskään ollut huomannut koko tapahtumaa, joten minun oli huomautettava hänelle, että hänen tavaransa olivat joutuneet minun läikkymiseni kohteeksi. Pahinta oli, että kahvi oli hyökännyt erityisesti haarojeni alueelle, jolloin se näytti aivan siltä, että minulla oli kauhea lentokammo enkä kestänyt rajua nousua. minulla ei myöskään ollut vaihtohousuja laukussani, joten jouduin viettämään loppupäivän istuen kahvipallokupissa. housuihini jäänyt tahra: http://imgur.com/eotcqsc.</w:t>
      </w:r>
    </w:p>
    <w:p>
      <w:r>
        <w:rPr>
          <w:b/>
        </w:rPr>
        <w:t xml:space="preserve">Tulos</w:t>
      </w:r>
    </w:p>
    <w:p>
      <w:r>
        <w:t xml:space="preserve">nukahdin kahvi kädessäni ja heräsin epäilyttävän näköiseen kahvitahraan jalkovälieni alueella.</w:t>
      </w:r>
    </w:p>
    <w:p>
      <w:r>
        <w:rPr>
          <w:b/>
        </w:rPr>
        <w:t xml:space="preserve">Esimerkki 7.3639</w:t>
      </w:r>
    </w:p>
    <w:p>
      <w:r>
        <w:t xml:space="preserve">Teksti: tämä on heitto ilmeisesti. joten anna minun aloittaa tämä tarina hieman taustaa. työskentelen kuljetusosastolla laboratoriossa. jotenkin koko rakennuksessa on ilmastointi, mutta minun pieni onnellisuuden paratiisi. koska tämä olen alas paljon vettä päivässä (ajattele noin 2 litraa... kahdesti). tänään ei itse asiassa ollut niin kuuma päivä, joten aloitin veden juomisen myöhemmin päivällä. On aika lähteä, ja päätän täyttää 1/2 gallonan kannun (nähty [täällä] (http://www.rubbermaid.com/category/pages/productdetail.aspx?prod_id=rp091229)) vielä kerran ennen kotiinlähtöä, koska minulla on paska pitkä työmatka kaupunkini sydämessä (yleensä kestää noin 1 1/2-2 tuntia päästä kotiin iltapäivällä). noin neljänneksen matkan jälkeen olen polvia myöten ruuhkassa ja minun on mentävä todella pahasti. Tiedän jo, etten ehdi kotiin, joten aion pysähtyä huoltoasemalle lähelle uloskäyntiä päästäkseni eroon ylimääräisestä vedestä. 40 minuutin odottelun jälkeen punnitsen vaihtoehtoja: kestänkö sen vai kusenko kuppiin. pääsen vihdoin uloskäynnille, ja onnekseni valot ovat punaiset. valot pysyvät punaisina ikuisuudelta tuntuvan ajan, ja meinaan räjähtää auki, joten päätän sanoa, että vitut siitä, kusen kuppiin. otan kupin, asentoon ja kuppi hajoaa (styroksi). vittu!!! olen ohittanut pisteen, josta ei ole paluuta, ja kuppi vuotaa, ja pissa alkaa asuttamaan istuimeni jokaista nurkkaa. nyt valo vaihtuu vihreäksi, ja minulla on vielä 12 mailia matkaa kotiin, istun oman kylmän virtsani lammikossa toivoen, ettei kukaan nähnyt minua. ajan kotiin lyödyssä hiljaisuudessa, ja joudun kusemaan lisää, kun saavun perille. onneksi se oli enimmäkseen vettä eikä autoni haise stadionin vessalle.</w:t>
      </w:r>
    </w:p>
    <w:p>
      <w:r>
        <w:rPr>
          <w:b/>
        </w:rPr>
        <w:t xml:space="preserve">Tulos</w:t>
      </w:r>
    </w:p>
    <w:p>
      <w:r>
        <w:t xml:space="preserve">join liikaa vettä lähtiessäni töistä liikenteessä, kusin itseni 3 minuutin päässä huoltoasemalta.</w:t>
      </w:r>
    </w:p>
    <w:p>
      <w:r>
        <w:rPr>
          <w:b/>
        </w:rPr>
        <w:t xml:space="preserve">Esimerkki 7.3640</w:t>
      </w:r>
    </w:p>
    <w:p>
      <w:r>
        <w:t xml:space="preserve">Teksti: niin tämä vittu ylös tapahtui oikeastaan pari vuotta sitten, mutta vain tuli mieleeni ja ajattelin, että minun pitäisi jakaa.pari vuotta sitten olin juuri aloittanut minun toisen vuoden opiskelija vuosi college ja oli vihdoin muuttanut ulos asuntoloista ja osaksi viehättävä rivitalo minun läheinen ystäväni. Olin niin innoissani siitä, että minulla oli vihdoinkin oma tila, ja tuon tilan myötä huomasin, että oli paljon helpompaa polttaa satunnaista kulhoa ilman pelkoa siitä, että minua nuhdellaan. astun sisään mukavan uuden ganjapussin kanssa. rentoudun huoneessani asunnon toisessa kerroksessa, jossa sattuu olemaan pieni parveke, jolle voin astua ulos. olen onnistunut pyörittämään melko vaikuttavan jointin, joten kysyn kämppikseltäni, haluaisiko hän tulla polttamaan tätä taideteosta kanssani. hän suostuu ja astumme parvekkeelleni, varmistaen, että liukuovi on kunnolla kiinni, jotta ylimääräistä savua ei pääse asuntoon. juttelemme hetken ja päätämme mennä takaisin sisälle pelaamaan mario kartia. Käännyn avaamaan parvekkeen ovea, ja yritettyäni avata sitä muutaman kerran tajuan, että olemme jotenkin lukinneet itsemme ulos asunnosta (en vieläkään tähän päivään mennessä ymmärrä, miten ovi lukittui, koska se on sellainen salpa, joka kääntyy ylöspäin ja menee reikään lukittavaksi. Voin vain olettaa, että suljin oven niin lujaa, että salpa kääntyi 180 astetta lukitusasentoonsa). Päätän heti soittaa isälleni, joka asuu vain 30 minuutin päässä, ja kysyä, voisiko hän tulla avaamaan oven meille, koska hänellä on vara-avain. Hän vastaa ja sanoo tulevansa heti paikalle. huh, kriisi vältetty.yhtäkkiä huomaan silmäkulmastani ruohopussin istuvan työpöydälläni, ja vieressä on rullattavia papereita. nyt sekoan. en voi antaa isäni nähdä tätä, kun hän tulee huoneeseeni avaamaan parvekkeen ovea meille. soitan hänelle välittömästi takaisin ja sanon, että hänen on keskeytettävä operaatio, koska olemme onnistuneet murtautumaan lukkoon ja olemme taas sisällä. Huh, kriisi on vältetty. hitto, mitä nyt tehdään. alkaa hiljalleen kylmenemään, kun aurinko alkaa laskea, emmekä ole tulleet varustautuneina selviytymään mistään alle 70 asteen lämpötiloista. heitän kämppikselleni idean: soitetaan lukkosepälle ja pyydetään häntä avaamaan ovi ja päästämään meidät sisään. Kämppikseni huomauttaa sitten, että lukkoseppä epäilemättä näkee myös pöydälläni olevan ruohon eikä ehkä ole 420-ystävällinen. paska. okei, en ole kovin urheilullinen, mutta ehkä voin laskea itseni parvekkeelta maahan, ja sen jälkeen kun lukkoseppä on avannut oven, tulen päästämään kämppikseni sisään. heikentyneessä tilassamme päätämme, että tämä on paras toimintatapa. alan laskea itseäni alas ja sekoan välittömästi, koska pudotus on paljon kauempaa kuin olin ennakoinut. kiipeän takaisin ylös ja sanon kämppikselleni, että ei helvetti soikoon käy, ja eroan siitä, että potkaisen parvekkeen lasioven sisään ja maksan vain korjauskulut. hän pysäyttää minut ja sanoo tekevänsä sen, mutta myöntää, että on ehdottomasti liian kaukana pudottaakseen itsensä satuttamatta. olemme jo melkein menettäneet toivomme, kun naapuri kävelee ohi töistä kotiin tullessaan. hän on pieni tyttö, ehkä korkeintaan 180 cm. en kiinnitä häneen paljon huomiota, mutta kämppikseni näkee hänessä jotakin, mitä minä en. hän huutaa häntä ja kysyy, onko hänellä tikkaat. tyttö sanoo, että hänellä on ehkä ja hän palaa pian takaisin. hän tulee takaisin asunnostaan hieno hieno bic-sytytin mukanaan ja kysyy "toimiiko tämä?" vaikka olen aika ahdistunut ja alan palella perseelläni, näen huumorin tässä väärinkäsityksessä. kämppikseni ei näe ja huutaa takaisin "tikkaat, ei sytytin". käy ilmi, ettei hänellä ole tikkaita. selitämme tapahtumat, jotka johtivat meidät tähän pisteeseen (miinus ruoho) ja kysymme, onko hänellä poikaystävää tai jotain kaveria, joka asuu hänen luonaan ja joka voisi huomata ystäväni, kun hän putoaa parvekkeelta. hänellä ei valitettavasti ole, mutta hän huomaisi hänet mielellään, hänhän oli cheerleader lukiossa! tämän pikkuruisen tytön cheerleader-taitojen tuntemuksella jatkamme kämppikseni laskemista alas parvekkeelta. hän on nyt noin kolme metriä parvekkeen alapuolella pitelemässä käsivarsistani kiinni ja hänen jalkansa ovat suoraan maassa olevan tytön yläpuolella, kun hän katsoo minua silmiin pelolla, jota en ole koskaan elämässäni nähnyt enkä vielä tule näkemäänkään sovitettuna, ja käskee minua päästämään hänet irti. Hän putoaa melko sirosti ja laskeutuu maahan ilman välikohtauksia. tyttö näyttää hyvin hämmentyneeltä siitä, mitä juuri tapahtui, ja sanoo jotain, johon liittyy "nätti", "lyhyt" ja "putoaminen". hänen sanansa menevät toisesta korvasta sisään ja toisesta ulos, koska kuulen vain sydämeni pumppaavan nopeammin kuin tiesin, että se olisi inhimillisesti mahdollista. ystäväni näyttää aivan hurmioituneelta, aivan kuin hän olisi juuri hypännyt onnistuneesti laskuvarjolla lentokoneesta ja tehnyt 10/10 laskeutumisen. soitan lukkosepälle, hän saapuu paikalle, rikkoo ulko-oveni lukon yrittäessään saada sitä auki, viettää noin 30 minuuttia yrittäen avata rikkinäistä lukkoa, onnistuu jotenkin vasaralla lyömällä lukon irti, ja ystäväni pelastaa jäätyneen perseeni parvekkeella istuttuaan kaksi tuntia. maksan lukkosepälle 70 dollaria lukon rikkomisesta. seuraavana päivänä maksan vuokraisännälle 80 dollaria lukon vaihtamisesta. samana iltana saan kiinni pikkutytön, joka on menossa asunnolleen töiden jälkeen, ja annan hänelle 50 dollarin visa-lahjakortin.</w:t>
      </w:r>
    </w:p>
    <w:p>
      <w:r>
        <w:rPr>
          <w:b/>
        </w:rPr>
        <w:t xml:space="preserve">Tulos</w:t>
      </w:r>
    </w:p>
    <w:p>
      <w:r>
        <w:t xml:space="preserve">pyöräytin sätkän, lukitsin kämppikseni ja minut ulos parvekkeelle, koin järkyttävän läheltä piti -kokemuksen yrittäessäni päästä takaisin sisälle, johon liittyi pieni tyttö, huuhtoutunut lukkoseppä ja jäätyneet perseet.</w:t>
      </w:r>
    </w:p>
    <w:p>
      <w:r>
        <w:rPr>
          <w:b/>
        </w:rPr>
        <w:t xml:space="preserve">Esimerkki 7.3641</w:t>
      </w:r>
    </w:p>
    <w:p>
      <w:r>
        <w:t xml:space="preserve">Teksti: kaksi vuotta sitten minä (34m) menetin sulhaseni auto-onnettomuudessa, jonka aiheutti rattijuoppo. sen jälkeen en ole seurustellut masennuksen ja muiden ilmeisten syiden vuoksi. yritin saavuttaa jonkinlaisen normaalin elämän, ja pyysin hiljattain ulos työkaveria, josta olen ollut kiinnostunut muutaman kuukauden ajan.Hän suostui treffeille, ja meillä oli upeaa yhdessä. ensimmäistä kertaa kahteen vuoteen minusta tuntui, että olin ehkä valmis jatkamaan eteenpäin. muutama tunti sitten menin maksamaan kaapelilaskuni ja huomasin, että työpaikaltani saamani automaattinen talletusshekki ei ollut vielä mennyt perille. 99 prosenttia ajasta se on saatavilla torstaina, mutta joskus, kuten tänään, se tulee pankkiini vasta perjantaina tai maanantaina. aloitimme lounaalla, jonka jälkeen kävimme lempileipomossani, sitten illallisella ja elokuvassa ja lopuksi debrandsin suklaata. Pankkitililläni on nyt viisi veloitusta, jotka menevät läpi huomenna, ja jokainen niistä maksaa minulle 35 dollaria tilinylitysmaksuja. 60 dollarin päivä, jonka piti olla uuden alun päivä, maksaa minulle nyt noin 200 dollaria. venytin tilini jo ensimmäisillä treffeillä, ja nyt olen todella kusessa.</w:t>
      </w:r>
    </w:p>
    <w:p>
      <w:r>
        <w:rPr>
          <w:b/>
        </w:rPr>
        <w:t xml:space="preserve">Tulos</w:t>
      </w:r>
    </w:p>
    <w:p>
      <w:r>
        <w:t xml:space="preserve">en tarkistanut pankkitiliä ennen ensitreffejä, ja nyt minulla ei ole varaa maksaa vuokraa tässä kuussa.</w:t>
      </w:r>
    </w:p>
    <w:p>
      <w:r>
        <w:rPr>
          <w:b/>
        </w:rPr>
        <w:t xml:space="preserve">Esimerkki 7.3642</w:t>
      </w:r>
    </w:p>
    <w:p>
      <w:r>
        <w:t xml:space="preserve">Teksti: Yritän tehdä tästä lyhyen. tapasin parhaan ystäväni siskon kaksi päivää sitten, hän on uskomattoman söpö, mutta se oli hänen siskonsa, joten ajattelin puhua hänelle siitä ensin. hän sanoi, että se on hieno koukku ylös, mitä tahansa, mutta sitten tein, kahdesti, kun hän oli kotona. hän käski minun lopettaa, mutta en tehnyt sitä, soitin hänelle ja me koukussa kolmannen kerran. myöhemmin samana iltana, toisen hyvän ystäväni ex 2 vuotta sitten iskee minua ylös hengailla. Hän ja minä olimme aina hyviä ystäviä, ja olen melko varma, että kaverini on päässyt hänestä yli, joten menen sinne, yksi asia johtaa toiseen ja päädymme harrastamaan seksiä. sen jälkeen hän kertoo, että kaverini on ollut masentunut ja soitellut hänelle paljon viime aikoina. vittu. minä. minun on kerrottava toiselle kaverilleni, mitä tapahtui, ja hän vihaa minua. en voi uskoa, että tein näin. tunnen itseni paskiaiseksi. **</w:t>
      </w:r>
    </w:p>
    <w:p>
      <w:r>
        <w:rPr>
          <w:b/>
        </w:rPr>
        <w:t xml:space="preserve">Tulos</w:t>
      </w:r>
    </w:p>
    <w:p>
      <w:r>
        <w:t xml:space="preserve">penikseni voittaa aivoni ja tunnen itseni ystävyyssuhteiden Hitleriksi****</w:t>
      </w:r>
    </w:p>
    <w:p>
      <w:r>
        <w:rPr>
          <w:b/>
        </w:rPr>
        <w:t xml:space="preserve">Esimerkki 7.3643</w:t>
      </w:r>
    </w:p>
    <w:p>
      <w:r>
        <w:t xml:space="preserve">Teksti: tavanomainen vastuuvapauslauseke: tämä tapahtui huomenna viikko sitten. olen hiljattain aloittanut uuden työn, jossa työskentelen ulkona viinitarhalla karsimassa viiniköynnöksiä. rakastan sitä, koska saan raitista ilmaa ja liikuntaa, satoi tai paistoi. no, tyypillinen bc-sade piti taukoa melkoisen lämpöaallon vuoksi. pystyimme viettämään päivän järvellä pitkän viikonlopun aikana, ja onneksi tiistaina oli luvassa lämmintä, mutta ei yhtä äärimmäistä kuin maanantaina vedessä.kiitos hyvin valmistautuneen ystäväni ansiosta sain lainata aurinkovoidetta, kun puolisoni muistutti minua auringon uv-säteistä. minulla on tapana unohtaa sen tärkeys, koska en ole koskaan palanut kovin vakavasti ennen. vietimme päivän kelluen vedessä, vaikka jotkut kärsivät auringonpolttamasta, minä en. se oli hyvä päivä. palasin töihin tiistaina, ja tajusin, ettei meillä ole kotona aurinkovoidetta, ainakaan sellaista, jota löytäisin 10 minuutin sisällä. Olin suositellut pitkähihaista työasua, mutta valitsin tavanomaisen haalarini, jonka alla oli tankki, jotta en kuumenisi liikaa. (Minulla oli aiemmin ollut eräänlainen lämpöhalvaus, kun olin käyttänyt liikaa ja nesteytin liian vähän.) Lämpöä oli luvattu, mutta pilvistä oli kuitenkin. tulokset eivät ole välittömiä. työskentelen kolme tuntia selkä pilvien takana olevaan sumuiseen aurinkoon päin. nesteytän edelleen, mutta kotiin päästyäni huomaan olevani hieman punainen. Olin kokenut pahempaakin, enkä ajatellut sitä mitenkään. saan kotona tehtyä pari askaretta, ennen kuin tajuan olevani uupunut. uusi fyysinen työ on vaatinut totuttelua, ja oletan sen johtuvan työstä, ja otan päiväunet, joista tulee neljä tuntia. herään hämmentyneenä ja luulen hetkeksi, että on seuraavan päivän aamu. selkäni on punainen ja polttaa. käytän aloe veraa ja aloitan päivällisen. lopulta parissa tunnissa minulla on kylmäpakkaus pahimmalta tuntuvalla selän/hartioiden alueella. seuraavina päivinä käytän ulkona pitkähihaisia, nesteytän kuin hullu ja levitän aloeta tai voidetta samalla tavalla. minua viluttaa tai ylikuumenen, enkä pysty koskaan säätelemään itseäni, muiden oireiden ohella, joiden olen oppinut liittyvän palovammaan. yöni ovat epämiellyttäviä, liikkuminen sattuu ja selkä ja hartiat polttavat. jossain vaiheessa minusta on outoa, että palovammani ei ole hellittänyt 24-36 tuntiin. se on edelleen punainen ja kuuma. saan mieheltäni paljon nuhteita, *sähän minä sanoin, ja nyt olet oppinut* jne. perjantai - tavallinen työni, pääsen kotiin ja siivoan myös kodin. meille on tulossa vieraita päivälliselle. päätän leikata myös nurmikon. on taas kuuma päivä, mutta käytän korkeasuojattua aurinkovoidetta ja pysyn peitettynä.Piha on valtava, olen uupunut, hikoilen ja kuumana. menen suoraan sisälle viileään/lämpimään suihkuun. saippuoin itseni varoen palovammojani ja veden lämpötilaa. yhtäkkiä huomaan, että ihoni on kuhmurainen. tämä on uutta. en tiedä miksi tai miten, ehkä osana paranemisprosessia, mutta olen pienten rakkuloiden peitossa. se on niin inhottavaa, että se on järkyttävää. käytän aivan liikaa aikaa tutkimalla keinoja, joilla saan rakkulat pienenemään. Olen kokeillut etikkaa, joka auttaa, mutta kirvelee. loppuviikonlopun ajan olen päällystänyt palovammoja etikalla ennen nukkumaanmenoa ja sen jälkeen. rakkulat rauhoittuvat toisinaan ja sitten taas puhkeavat toisinaan, yleensä silloin, kun olen aktiivinen ja ruumiinlämpöni nousee. se paranee, mutta hyvin hitaasti. aliarvioin auringon, ja olen hyvin pahoillani. kuvia tulossa!edit: https://imgur.com/gallery/geeki.</w:t>
      </w:r>
    </w:p>
    <w:p>
      <w:r>
        <w:rPr>
          <w:b/>
        </w:rPr>
        <w:t xml:space="preserve">Tulos</w:t>
      </w:r>
    </w:p>
    <w:p>
      <w:r>
        <w:t xml:space="preserve">Kun en noudattanut puolisoni neuvoa suojautua auringossa, sain vakavan 2. asteen auringonpolttaman.</w:t>
      </w:r>
    </w:p>
    <w:p>
      <w:r>
        <w:rPr>
          <w:b/>
        </w:rPr>
        <w:t xml:space="preserve">Esimerkki 7.3644</w:t>
      </w:r>
    </w:p>
    <w:p>
      <w:r>
        <w:t xml:space="preserve">Teksti: tämä tapahtui juuri noin tunti sitten, joten anteeksi mahdolliset kirjoitusvirheet. tykkään piirtää sarjakuvia vapaa-ajallani, ja pidän niitä muistitikulla (olen hieman ujo laittamaan niitä nettiin, harkitsen sitä kuitenkin ehdottomasti). valitettavasti suurin osa vapaa-ajastani on öisin, jolloin olen väsynyt. Toisin kuin useimmat nykyaikaiset sarjakuvapiirtäjät, pidän perinteisestä piirtämisestä (lyijykynät, täytekynät ja muste, värikynät) enemmän kuin tabletin käytöstä, joka on hieman vaikeampaa, kun otetaan huomioon, etten voi vain "kumota" isoa virhettä. joten työstän parhaillaan todella yksityiskohtaista ja toimintapainotteista kohtausta samalla kun yritän ottaa kulauksen kuumaa teetä. Pudotan vahingossa sivellinkynäni lattialle, ja koska en ole yhtä valpas, läikytän myös teetä. minulla on jo rakkula, joka puhkesi sormeeni edellisestä kerrasta, kun läikytin teetä käteeni (noin viikko sitten), ja koska ihoa ei ole juuri lainkaan, se on vielä pahempaa. Koko käteni kihelmöi yhä, mutta sormeni (oikea rengassormi) palaa. luulen, että se on vain ensimmäisen asteen palovamma, ja selviän kyllä antibioottivoiteella. mutta minun on piirrettävä koko sivu uudestaan, ja minulta kesti kaksi kokonaista tuntia piirtää se lyijykynällä, eikä siihen ole laskettu mukaan jo tekemäni tussityöt.</w:t>
      </w:r>
    </w:p>
    <w:p>
      <w:r>
        <w:rPr>
          <w:b/>
        </w:rPr>
        <w:t xml:space="preserve">Tulos</w:t>
      </w:r>
    </w:p>
    <w:p>
      <w:r>
        <w:t xml:space="preserve">piirsin yöllä, läikytin teetä kädelle, ja se on taas rakkuloilla, ja paperille.</w:t>
      </w:r>
    </w:p>
    <w:p>
      <w:r>
        <w:rPr>
          <w:b/>
        </w:rPr>
        <w:t xml:space="preserve">Esimerkki 7.3645</w:t>
      </w:r>
    </w:p>
    <w:p>
      <w:r>
        <w:t xml:space="preserve">Teksti: tämä tapahtui hieman yli vuosi sitten. olin lomalla san diegossa (silloisen) tyttöystäväni kanssa. vietettyämme upean päivän rannalla ja nautittuamme auringonlaskuillallisen ostereita ja samppanjaa päätimme palata hotellillemme. sen sijaan, että olisin odottanut kiitoksia upeasta päivästä/illasta palkintoseksiä, hän suuttui minulle, koska en halunnut pysäyttää erittäin kiireistä tarjoilijaa juuri auringon laskiessa, jotta hän ottaisi meistä kuvan. Luonnollisesti tämä ärsytti minua, koska olin nähnyt paljon vaivaa erityisen lomapäivän eteen, ja välitän vittuakaan siitä, kuinka monta tykkäystä hän saa instagramissa. tein sen, mitä jokainen kunnon poikaystävä, joka on järjissään, tekisi: jätin hänet hotellihuoneeseen suremaan "tykkäysten menetystä, jotka olisivat voineet olla", sillä aikaa kun menin alas hotellin baariin ja ryyppäsin. parin drinkin jälkeen logiikka asettui... parasta mitä tässä vaiheessa on jatkaa juomista, ystävystyä, nauttia lomastani ja yrittää kuluttaa aikaa niin paljon, että voin hiipiä huomaamatta takaisin huoneeseen, ja kun heräämme, kaikki on paremmin! nyt kun olen hautonut idioottivarman suunnitelman, on paukkujen aika. ystävystyn baarimikon ja muiden baarissa olevien kanssa ja pidän hauskaa. paukkuja tulee yhtä nopeasti kuin muistini poistuu.en muista lähteneeni baarista, palanneeni huoneeseeni tai menneeni nukkumaan sinä yönä. herään pääni jyskyttäen. jostain syystä sänky on märkä ja haisee pissalle. olenko pissannut sänkyyn? tyttöystäväni ei ole missään. etsin johtolankoja puhelimestani. kello on yksi iltapäivällä, ja minulla on 27 vastaamatonta puhelua ja 12 tekstiviestiä tyttöystävältäni. se on hieman tavallisuudesta poikkeavaa. alan lukea tekstejä. "wtf is wrong with you" "f*** you" ""you're such an asshole" "call me when you wake up" "are you f***ing up yet" jne jne jne... ehkä minun pitäisi soittaa hänelle... hän vastaa puhelimeen "you sick fuck what the hell is wrong with you?!?!?!?!?!?!!!" uh... oh.... noin 20 minuutin anteeksipyyntöjen (ties mistä) ja rauhoittelun jälkeen hän suostuu tulemaan takaisin huoneeseen ja puhumaan minulle.selitin, että minulla ei ole mitään muistikuvaa mistään tapahtuneesta, ja tässä on hänen muistikuvansa illasta: hän meni sänkyyn suuttuneena siitä, että olin hylännyt hänet, ja heräsi siihen, että kompuroin huoneeseen. hän kysyi, tiesinkö, mitä kello on, ja ilmeisesti syöksyin sänkyyn ja sanoin "cuddle time". hän sanoi, että hän huomasi, että olin kännissä, mutta olin hyvin herttainen kertoessani, kuinka paljon rakastan häntä, ja menimme nukkumaan.noin 2 tuntia myöhemmin hän sanoi, että heräsin, nousin sängystä ja aloin mutista. hän alkoi käskeä minua menemään sänkyyn, kun kävelin hänen puolelleen sänkyä. ilmeisesti aloin laulaa miley cyrusin "wrecking ballia", riisua housuni ja tähdätä suoraan hänen kasvoihinsa. kuin koira palopostin luona, päästin irti raskaan virran kultaista lämpöä. kun hän huusi minua lopettamaan, aloin vain laulaa kovempaa. hän säikähti, juoksi kylpyhuoneeseen suihkuun, ja kun hän palasi, olin nukkumassa syvään, juuri siinä missä hän oli ollut, omassa pissalammikossani. hän sanoi, että hän nukkui kylpyammeessa muutaman tunnin, ja oli sitten poissa heti auringon noustua. sanomattakin on selvää, että emme ole enää yhdessä.</w:t>
      </w:r>
    </w:p>
    <w:p>
      <w:r>
        <w:rPr>
          <w:b/>
        </w:rPr>
        <w:t xml:space="preserve">Tulos</w:t>
      </w:r>
    </w:p>
    <w:p>
      <w:r>
        <w:t xml:space="preserve">oli vihainen tyttöystävälleni, kännissä kännissä ja kusi sitten tyttöystäväni päälle.</w:t>
      </w:r>
    </w:p>
    <w:p>
      <w:r>
        <w:rPr>
          <w:b/>
        </w:rPr>
        <w:t xml:space="preserve">Esimerkki 7.3646</w:t>
      </w:r>
    </w:p>
    <w:p>
      <w:r>
        <w:t xml:space="preserve">Teksti: tifu oivaltamalla kaikkein pahin salaisuuteni. olin töissä, ja pyrkiessäni olemaan naurettavan mahtava pohdin, kuka olen. mietin aikuistumisen oppitunteja, joita vanhempani eivät koskaan opettaneet minulle, kuten itsekunnioitusta, rajojen asettamista ja muuta sellaista. ja silloin salaisuus tuli esiin. vanhempani kärsivät alkoholismista ja tajusin, että jos he olisivat opettaneet minulle itseni puolustamista ja itserakkautta, en olisi kestänyt heidän tekojaan, jotka johtuivat heidän riippuvuuksiensa suojelemisesta. salaisuuteni oli, että minusta itse asiassa tuli se, mikä palveli heidän riippuvuuttaan. kiitos, minun oli saatava tämä pois rinnastani :).</w:t>
      </w:r>
    </w:p>
    <w:p>
      <w:r>
        <w:rPr>
          <w:b/>
        </w:rPr>
        <w:t xml:space="preserve">Tulos</w:t>
      </w:r>
    </w:p>
    <w:p>
      <w:r>
        <w:t xml:space="preserve">oivaltanut kärsimyksen lähteen pyrkiessään kohti mahtavuutta.</w:t>
      </w:r>
    </w:p>
    <w:p>
      <w:r>
        <w:rPr>
          <w:b/>
        </w:rPr>
        <w:t xml:space="preserve">Esimerkki 7.3647</w:t>
      </w:r>
    </w:p>
    <w:p>
      <w:r>
        <w:t xml:space="preserve">Teksti: näin hiljattain täällä postauksen, joka sijoittui tunisiaan. muutin hiljattain maasta ja ajattelin jakaa pienen kokemukseni. tämä tapahtui siis noin neljä kuukautta sitten. lähdin patikointiretkelle, joka järjestettiin facebook-ryhmän kautta: noin 30:n meistä oli tarkoitus patikoida kylästä toiseen joidenkin vuorijonojen läpi lähellä zaghouanin kaupunkia (vaelluksen piti olla 12 km).lähdemme siis liikkeelle ja se on aivan upea, kesä on loppumassa, joten ei ole liian kuuma ja maisema on jumalainen. vaikka polku on aika rankka, meillä kaikilla on hauskaa. Noin viiden tunnin vaelluksen jälkeen ihmiset alkavat väsyä ja vesi alkaa loppua. aurinko paahtaa. lopulta pääsemme vuorenhuipulle, jossa kylän pitäisi olla, mutta sitä ei näy missään. vain vuoria joka suuntaan. Ja kas, oppaamme päättää painua vittuun etsimään jonkun, jolta saisi ohjeita... joten olemme noin kolmenkymmenen ihmisen ryhmä, jolla ei ole aavistustakaan, mitä tehdä. huutelemme seuraavalla harjanteella olevan paimenen (kyllä, paimenen) kanssa, mutta emme saa selvää hänen ohjeistaan... Minä, joka olen suuri amerikkalainen sankari, päätän tarttua tilanteeseen ja lähteä seuraavan harjanteen yli etsimään kylää. minä ja toinen kaveri lähdemme tutkimaan asiaa: tosiaan, kaukana kaukana näkyy maalaistalo: annamme merkin muulle ryhmälle, että he voivat seurata meitä, ja lähdemme kävelemään.Nyt alkaa tulla pimeää, ja meitä janottaa, joten menemme epätoivoissamme liian kauas eteenpäin ja kadotamme ryhmän. mutta meillä on yhä yhteys kännyköihin, joten ei hätää, tapaamme heidät kohtauspaikalla. on vaikeaa laskeutua alas vuorelta, jumiudumme mutaan ja piikkeihin ja kaikenlaisiin ikävyyksiin, mutta lopulta selviämme. Maanviljelijä on aika hämmästynyt kahdesta kaverista, jotka kiipeävät epätoivoisesti alas vuorta ja pyytävät vettä, mutta mitä väliä, olemme vain iloisia päästessämme pois vuorilta. hän kertoo meille, missä on minibussin pysäkki, ja antaa meidän ottaa vettä kaivostaan. Virkistyneiden vesivarastojen nostattamana päätämme juhlistaa paluutamme sivistykseen röyhkeällä pienellä tupakalla oliivilehdossa. sen jälkeen otamme kyydin traktorilla lähimpään kaupunkiin. nyt olen ollut joissakin hankalissa tilanteissa, mutta kyydistä jättäminen tähän kaupunkiin iltahämärässä oli kauhistuttavaa. Siellä ei ollut minkäänlaista poliisiasemaa tai hallituksen läsnäoloa. ihmiset katselivat meitä, kahta satunnaista nuorta miestä, epäilyttävällä uteliaisuudella. se, että minä olin 180-senttinen vaalea mies, pahensi asiaa entisestään. lopulta yksi kaveri tarjosi meille kyytiä 50 dinaaria (mieletön summa) vastaan, suostuimme vastahakoisesti ja nousimme hänen kuorma-autoonsa.  hän pyytää heti katsomaan laukkuihimme "varmistaakseen, ettei meillä ole mitään laitonta" ja alkaa kehua puhelimiamme/kameroitamme/jne, auttaa itseään ruoallamme ja kehuskelee salakuljettavansa hasista algeriasta. tilanne oli kaikin puolin huono. nyt se jatkuu. yhtäkkiä poliisiauto pysäyttää meidät keskellä tietä. heillä on aseet vedettyinä ja he huutavat helvetin kovaa. he vievät meidät poliisiasemalle ja alkavat välittömästi tutkia meitä ja reppuamme. he löytävät kameran laukustani ja alkavat tutkia kuvia, ja samalla kuulustelevat meitä hyvin aggressiivisesti, kuin todella hermostuneina. se oli vähintäänkin jännittynyt ympäristö. tässä on siis potkuri: maanviljelijä, jonka ensimmäisen kerran kohtasimme kiipeillessämme alas vuorta, jolta pyysimme juomavettä, luuli, että olimme terroristeja, ja kutsui poliisin kimppuumme. huomionarvoista on lisätä, että minulla oli tuolloin melko täysi parta (ja tunisiassa asuu vuoristossa ääriaineksia, jotka tunnetusti pyytävät paikallisilta tarvikkeita). meillä on siis kaksi kaveria, joista toinen parrakas ulkomaalainen, kiipeämässä epätoivoisessa tilassa alas vuorilta....mitä luulette? sanomattakin on selvää, että poliisi pystyi päättelemään, etten itse asiassa ollut terroristi, vaan vain hyvin tyhmä ulkomaalainen. menemme siis poliisiasemalta kansalliskaartiin ja vietämme muutaman tunnin istuen kömpelösti ja saaden luentoa siitä, kuinka vaarallinen tilanteemme oli ja kuinka onnekkaita olimme, että meidät löydettiin ennen kuin jotain tapahtui.ai niin, ja koko tämän ajan toinen ryhmä koki ihanan kokemuksen, jossa heidät toivotti tervetulleeksi vanha aviopari, jolla oli maatila ja mies oli elänyt läpi wwii:n ja vaimo keitti heille papuja ja heillä oli koominen tarina aasin kanssa ja niin edelleen ja niin edelleen ja niin edelleen ja niin edelleen. joten tarinan opetus: jos lähdet vaeltamaan, pysy sen vitun ryhmän kanssa. piste. p.s. tunisia on uskomaton maa täynnä kauniita ihmisiä. todella.</w:t>
      </w:r>
    </w:p>
    <w:p>
      <w:r>
        <w:rPr>
          <w:b/>
        </w:rPr>
        <w:t xml:space="preserve">Tulos</w:t>
      </w:r>
    </w:p>
    <w:p>
      <w:r>
        <w:t xml:space="preserve">menin vaellukselle Tunisiassa, erkaannuin ryhmästäni, minut melkein ryöstettiin ja poliisi luuli minua terroristiksi.</w:t>
      </w:r>
    </w:p>
    <w:p>
      <w:r>
        <w:rPr>
          <w:b/>
        </w:rPr>
        <w:t xml:space="preserve">Esimerkki 7.3648</w:t>
      </w:r>
    </w:p>
    <w:p>
      <w:r>
        <w:t xml:space="preserve">Teksti: niin, pakollinen, tämä ei tapahtunut tänään, se tapahtui noin 3 kuukautta sitten. omistin ennen triumph sprint st touring bike, iso pyörä laatikoilla. päätin, että se ansaitsee syväpuhdistuksen, enkä ole koskaan päässyt puhdistamaan moottoria ja pyörän verhoiluja, sivusuojia. kaikki sujui ongelmitta ja nautin todella siitä, että pääsin tutustumaan pyörään hieman paremmin.  Joten kristallinkirkkaassa safiirinsinisessä värissään päätin, että oli tarpeeksi mukava päivä lähteä ajelulle likaamaan sitä. tämä ei ole ensimmäinen kerta, kun olen rakentanut pyörän kuntoon, ja olen ajanut triumphilla tuhansia kilometrejä ja aina pitänyt huolta sen hyvästä kunnosta. olin kuitenkin unohtanut kolme asiaa ennen kuin lähdin ajamaan sinä päivänä. kolme pulttia verhoilujen alaosassa.  mutta päätin kuitenkin ottaa saappaat ja nahkat ja lähteä liikkeelle, sillä pian oli tapaaminen. joten hyppäsin kyytiin ja lähdin liikkeelle. olen asfaltilla ja kaikki sujuu hienosti. on aivan loistava päivä ja se on kauniin puhdas. käännyn siis oikealle ja tie on auki. otan kaasun kärkeen ja olen 30 mailia tunnissa (50 kilometriä tunnissa) ja vaihdan vaihdetta.  Vaihdan uudelleen, edelleen pehmeästi ja olo on hyvä, ja nopeus on 130 km/h. Yhtäkkiä aika pysähtyy, oikeanpuoleinen verhous lentää irti ja vetää pyörän jyrkästi maahan. tunnen pääni iskeytyvän maahan kypärän läpi ja tiedän, että minun on kaarrettava ja kierrettävä, tai minulla ei ole ihoa.   jotenkin onnistun pitämään itseni liukumasta ja pyöräilen yli sata metriä ennen kuin pysähdyn. nousen ylös ja nappaan puhelimeni soittaakseni hätänumeroon, mutta en pysty kirjoittamaan, koska sormeni ovat revenneet. onneksi vieressäni pysähtyy satunnainen henkilö ja kysyy, olenko kunnossa. on aika selvää, etten ole, mutta hän soitti hätänumeroon puolestani. yritän pysyä rauhallisena, mutta olen äärimmäisessä shokissa, ja kun katson alaspäin näen lihakseni polveni päällä.  jep iho puuttuu polvestani. sitten vasen käteni lakkaa liikkumasta, en pysty taivuttamaan ranteeni tai liikuttamaan kättäni. kipu ei ole enää tylsää ja koko kehoni alkaa sykkiä kunnes en pysty edes seisomaan. kaadun selälleni ja aika tuntuu kiihtyvän siihen, että kypärä otetaan pois päältäni ja takkini ja housuni leikataan pois.  joitakin kysymyksiä esitetään, mutta vastaukseni olivat epämääräisiä ja lyhyitä, kuten minulle myöhemmin kertonut ensiapupäivystäjänä toiminut ystäväni kertoi. olen tajunnantilassa ja lopulta makaan sairaalasängyllä lastan kanssa ja hoitaja puhdistaa polveani ja selkääni. asfaltti poltti nahkatakkini ja farkkuni läpi.  kypäräni vaimensi suurimman osan iskusta, mutta kivusta ja mahdollisesta aivotärähdyksestä pyörtyin kahdesti er-lääkärin ja emt:n mukaan. joten röntgenkuvat ympäriinsä ja minulla on vain ranteen murtuma. nyt tässä olen parantunut ja vihdoin 100 %:sti voimissa ja liikelaajuudessa. lisään kuvia haavojen alareunaan.</w:t>
      </w:r>
    </w:p>
    <w:p>
      <w:r>
        <w:rPr>
          <w:b/>
        </w:rPr>
        <w:t xml:space="preserve">Tulos</w:t>
      </w:r>
    </w:p>
    <w:p>
      <w:r>
        <w:t xml:space="preserve">unohdin ruuvata jotain moottoripyörään, joka irtosi ajaessani ja kaaduin 80mph:llä.</w:t>
      </w:r>
    </w:p>
    <w:p>
      <w:r>
        <w:rPr>
          <w:b/>
        </w:rPr>
        <w:t xml:space="preserve">Esimerkki 7.3649</w:t>
      </w:r>
    </w:p>
    <w:p>
      <w:r>
        <w:t xml:space="preserve">Teksti: popping minun "ensimmäinen viesti" kirsikka. anteeksi, jos tämä on sekava sekasotku. mieleni on taipumus rotu kaikkialla.taustatietoa: en ole koskaan ollut yksi käsitellä hylkäämistä hyvin. minulla on ollut joitakin ihmisiä menneisyydessäni, jotka ovat aiheuttaneet minulle suuria luottamusongelmia, ja tämä vaikuttaa edelleen suhteisiini tänään. nyt pari tätä alkoholin kanssa ja minä yleensä palata emotionaalinen vastine mies lapsi etsii mitään keinoa projisoida minun viha / epävarmuus. kuten voitte kuvitella, tämä tekee ihmeitä minun henkilökohtaiseen elämään. En aio kyllästyttää teitä täydellisellä mokahistorialla, joten hypätäänpä viimeisimpään. aloin hiljattain seurustella tytön kanssa, jota tässä tarinassa kutsumme nimellä jen. jenillä ja minulla oli hieman hankala alku. tapasin hänet kaveriporukan kautta, ja siinä vaiheessa, kun lähdin tavoittelemaan häntä, en ollut ainoa, jolla oli silmät häneen. kuten voitte kuvitella, tämä aiheutti jonkin verran jännitteitä muiden ryhmän jäsenten kanssa. onnistuimme selvittämään asian, saimme hyväksynnät, annoimme kädenpuristukset, ja etenimme (lähes) kaikkien siunauksella.ajan myötä suhteemme alkoi kasvaa satunnaisesta tilanteesta hieman vakavammaksi. keskustelimme mahdollisuudesta tehdä suhteestamme "virallinen", mutta päätimme ottaa hitaasti. hän oli juuri päässyt suhteesta hiljattain eikä ollut varma, oliko valmis uuteen. sanoin hänelle ymmärtäväni ja olevani täällä, kun hän olisi valmis. vittuilu: jenin piti lähteä työmatkalle muutamaksi päiväksi, ja halusin viettää aikaa hänen kanssaan ennen kuin hän lähti. oli kulunut muutama päivä siitä, kun olimme viimeksi nähneet toisemme, joten halusin nähdä hänet ennen kuin hän oli taas poissa. ensimmäinen tilaisuus, jonka saimme tavata, hän päätti sen sijaan mennä illalliselle ystäviensä kanssa. tämä sattui, mutta ok, oli vielä toinen päivä. toinen tilaisuus, jonka saimme, hän päätti lähteä matkalleen aikaisemmin. nyt olin vihainen. tästä seurasi pieni riita, jossa päätimme, että viilettäisimme vain yön ja puhuisin hänen kanssaan seuraavana päivänä.viileämpi pää voitti, mutta olin silti hieman vetäytynyt hänestä, sillä se, että minua on poltettu kahdesti, peruskorjaavien päivien aikana, alkaa horjuttaa luottamustani hänen aikeisiinsa. puhumme koko viikonlopun ajan ja teemme suunnitelmia nähdä toisiamme, kun hän palaa. koko ajan yritän hillitä itseäni tekemästä vuorta myyränmäestä ja pilaamasta hyvää asiaa. sitten tulee viime yö. teimme suunnitelman, jonka mukaan hän tulisi luokseni sen jälkeen, kun tulen töistä, ja viettäisimme rauhallisen elokuvaillan. Tein näin valmistautuakseni henkisesti siihen, että näin voisi käydä, jotta voisin käsitellä itseäni paremmin, jos tilanne sattuisi. totta tosiaan, hän joutui perumaan suunnitelmamme. olin murtunut. oli kulunut kaksi viikkoa siitä, kun olin nähnyt häntä, enkä vain tuntunut saavan yhtään aikaa. joten tein sen, mitä kaikki järkevät ihmiset tekisivät. sanoin hänelle, etten ole vihainen, pullotin sen sisääni ja menin lähimpään viinakauppaan ostamaan olutta. mitä seurasi:- keskustelu tekstiviestillä siitä, miksi en ollut vihainen vaan pettynyt (hän aloitti)-, mitä halusin olla, viimeinen tekstiviesti, jossa kysyttiin "mitä olin hänelle" (lopun alku)- vastaus "puhutaan siitä myöhemmin" - sitten sarja eskaloituvia tekstiviestejä, jotka johtivat siihen, että työnsin hänet pois elämästäni heräsin tänä aamuna todellisuuteen siitä, mitä olen tehnyt, ja tuskallisen ilmeiseen oivallukseen siitä, että se olisi voitu välttää, jos olisin vain jättänyt asian siihen, että sanoin vain "hyvää yötä, kultaseni". Joten tässä sitä ollaan, häpeän itseäni siitä, mitä olin sanonut, ja olen vihainen itselleni, koska työnsin hänet pois, vaikka oikeasti halusin vain nähdä hänet... paska. joten lisään tämän opittujen läksyjen listaan, toivotan hänelle hyvää elämää ja toivon, että tulevaisuudessa opin käsittelemään tunteitani kuin vitun aikuinen.rant over. p.s. - ennen kuin kysyt, tämä ei ollut ensimmäinen kerta kun räjähdin näin. sanoin hänelle aiemmin, että jos se tapahtuisi uudestaan, se olisi viimeinen kerta. ottaisin itseni pois kuvioista hänen vuokseen. aiemmat tapaukset olivat myös alkoholin aiheuttamia.</w:t>
      </w:r>
    </w:p>
    <w:p>
      <w:r>
        <w:rPr>
          <w:b/>
        </w:rPr>
        <w:t xml:space="preserve">Tulos</w:t>
      </w:r>
    </w:p>
    <w:p>
      <w:r>
        <w:t xml:space="preserve">sain 3 kertaa selkääni, join alkoholia, työnsin pois ihmisen, josta välitän, koska tunteideni hallinnan puute johti siihen, että en pystynyt hallitsemaan itseäni.</w:t>
      </w:r>
    </w:p>
    <w:p>
      <w:r>
        <w:rPr>
          <w:b/>
        </w:rPr>
        <w:t xml:space="preserve">Esimerkki 7.3650</w:t>
      </w:r>
    </w:p>
    <w:p>
      <w:r>
        <w:t xml:space="preserve">Teksti: niin kirjoittamalla tämän fu puhelimestani, tämä tapahtui viime yönä.joten olin saamassa päälle moottoritien ja olin menossa noin 40mph. tämä kaveri leikkaa edessäni ilman vilkku ja hidastaa kuten 25. olin hieman ärtynyt, mutta odotti kunnes saimme päälle moottoritien ramppi ja sitten olen vain leikata koko matkan nopean kaistan. nyt on noin yksi yöllä, joten liikennettä ei ollut. nyt ajoin noin 70 nopealla kaistalla, ja sama tyyppi challengerilla leikkaa autoni eteen ja hidastaa 40:een. suutun, vaihdan keskikaistalle ja menen takaisin 70:een. sitten hän kiihdyttää ja leikkaa taas hidastaen 40:een.....joten olen saanut tarpeekseni siitä, että hän ei käytä vilkkua ja hidastaa minua, joten siirryn ohituskaistalle ja kiihdytän 90:een ja hän yrittää ottaa minut kiinni ja ajamme molemmat noin 110:tä. hidastan lopulta, koska se ei ole turvallista ja sitten katson matkustajan ikkunasta häntä ja sanon "wth man"... ja näen vain hymyilevän poliisin, jolla on virkamerkki ikkunassa ja punasininen mittaristo. Hän ei pysäyttänyt minua (en usko, että peitepoliisit voivat pysäyttää minut? en ole varma tästä, jos joku haluaa selventää), mutta joka tapauksessa poliisi aloitti eikä käyttänyt vilkkuja ja sitten hän näytti auktoriteettiaan ja ajoi pois 80:llä. Luojan kiitos hyvin koulutetuista lainvalvojista. olisin halunnut mieluummin tulla pysäytetyksi kuin että poliisi vain tönäisee minua hienolla autolla.</w:t>
      </w:r>
    </w:p>
    <w:p>
      <w:r>
        <w:rPr>
          <w:b/>
        </w:rPr>
        <w:t xml:space="preserve">Tulos</w:t>
      </w:r>
    </w:p>
    <w:p>
      <w:r>
        <w:t xml:space="preserve">ajoi kilpaa peitetehtävissä olevan kusipään poliisin kanssa</w:t>
      </w:r>
    </w:p>
    <w:p>
      <w:r>
        <w:rPr>
          <w:b/>
        </w:rPr>
        <w:t xml:space="preserve">Esimerkki 7.3651</w:t>
      </w:r>
    </w:p>
    <w:p>
      <w:r>
        <w:t xml:space="preserve">Teksti: (nimet, joita käytämme tänään: minä: jeff. poika: jev. vaimo: mynamasolely, jotta ymmärrätte, kenestä puhun) tapahtui 3 viikkoa sitten, viitteeksi.**taustatarina:** minulla ja mynamalla, oli töitä klo 14 iltapäivällä, ja jevillä oli koripallo-ottelu klo 15:30, ja edellisellä viikolla olimme jääneet pois kahdesta hänen pelistään, molemmat hän voitti, ja lupasimme hänelle, että tällä viikolla menisimme hänen peliinsä, vaikka mitä tapahtuisi. jev kysyi minulta ja mynamalta, "töitä... taas", vastasin, "hei, jev, älä huoli, me tulemme peliin, ensimmäiselle neljännekselle, onko selvä?".", hän sanoi "okei", jne. **varttia myöhemmin** olen nyt pukeissa, menossa töihin, mynama mukanani, kaikki on hyvin, hyväksyn, että ei ole, miksi kysyt? minä ja mynama emme suunnitelleet olevamme siellä ensimmäisellä neljänneksellä, ja tässä tulee sarja peräkkäisiä mokia.**Vittuilu #1:** Mynama kuuli minut ja jevin, kun sanoin, milloin olisin siellä, hän kysyi minulta: "Miten aiot saada meidät peliin alkuun mennessä, koska lounaani alkaa vasta viideltä." Mielessäni ajattelin: "Vittu.", mutta muistutan kuitenkin kolmea C:tä (cool, calm, collected) ja vastaan: "Minulla on suunnitelma, menen lounaalle kello 15:00, pyydät vessataukoa 15:15, haen sinut, täydellinen ajoitus." Hän nauraa ja vastaa: "Selvä, tämän on parasta toimia." **f.f. 1 1/2 tuntia myöhemmin (edelleen fu #1)** pidän lounastauon, ostan nopean välipalan, jotta se näyttäisi aidolta, ja vakuutan työtovereilleni, että olin menossa buffalo wild wingsiin, yksi ongelma kuitenkin, niin oli toinenkin työtoverini, sanotaan häntä Ellaksi, joten aloin heti panikoida päässäni, mutta kolme C:tä, joten sanoin cool jne. Menin BWW:hen, söin hampurilaisen, lähdin ulos. Menin autolle, kaikki näytti hyvältä. Sitten, pam. Kuin taikaiskusta autoni katosi. Ja kaikki mitä pystyin sanomaan oli "mitä vittua?" Pysäköin autoni, minulla oli hätäjarrut, mutta vittu, avain oli autossa, jätin sen päälle, lukitsematta, kun olet 27-vuotias ja menettänyt aivosolujaan, paskaa tapahtuu. Minulla on vakuutus, kuten useimmilla, joten otin puhelimeni ja soitin AAA:lle, he kysyivät henkilöllisyystodistustani, kurottauduin lompakkoni puoleen... *aivot: olet onnistuneesti saavuttanut fu #2, lompakon jättäminen täpötäyteen julkiseen tilaan* jep. aivan oikein, jätin lompakkoni, ravintolaan maksun jälkeen, jossa oli ~100 ihmistä, joten ajattelin vain, että vitut lompakosta. kello on 15:17.(kyllä, tarkka kellonaika)joten lopetin ja kävelin, tuntui tuntikausilta, mynaman työpaikalle, 1,3 mailin kävelymatka. ja arvatkaa mitä, hän ei ole edes siellä. hahahahhaahahah, vittu. joten sanoin, että tiedäthän mitä, paskat siitä, poikieni koulu ei ole niin kaukana, se on kunnon 3 korttelin päässä. Joten kävelen sinne, pääsen perille, rehtori kysyy kuka olen, sanon että jevin isä, hän tunnistaa minut ja päästää minut kentälle, jossa peli on jo alkanut, kaiken lisäksi on myöhäinen 2. neljännes, noin 5 minuuttia jäljellä, ja häpeissäni istun alas...**f.f. 2 minuuttia myöhemmin** tämä kaveri hyppää ylös ja huutaa "boooooooooo!!!!!!!" poikani joukkueelle, pyydän kohteliaasti häntä lopettamaan, hän kysyy miksi, vastaan täsmällisesti sanoin "koska sanoin niin, pojillani on vähän huono olo, olen jättänyt molemmat edelliset pelit väliin, ja he ovat 12 pisteen tappiolla ja tarvitsevat kaiken mahdollisen itseluottamuksen, mitä voivat saada.", hän sanoo tämän "ja?" ajattelematta potkaisen häntä hänen perhejalokiviinsä. hän huusi kivusta noin 2-3 sekuntia ja löi minua, suoraan kasvoihin, kuoliaaksi nenään, murtaen sen. kaikki katsovat nyt meitä, mikä pahentaa asiaa, on se, että näen vaimoni 2 riviä kauempana minusta tuijottavan. menetän keskittymiseni, sillä välin toinen kaveri avaa purkin whoop-assia minua vastaan ja minut tyrmätään 6-7 lyönnin jälkeen. herään talossa, mynama ja jev ovat yläpuolellani, kysyn, mitä tapahtui. mynama sanoo "sinut hakattiin, sait jevin potkut pelistä ja kiellettiin meitä menemästä mihinkään hänen peleihinsä loppu lukukauden ajan (10) *sinä sait kaikki vittuilut yaaaaaay* menen vain takaisin nukkumaan, omassa syyllisyydessäni ja pettymyksessäni.Lisäksi, kyllä, minulla oli auto, se oli kateissa vain siksi, että vaimoni tuli hakemaan sen, wew lad, kyllä, väistin luodin, koska minut olisi voitu ryöstää, lompakosta, en ole saanut sitä, ja olen sittemmin jäädyttänyt kaikki tilini ja antanut uuden ajokortin.</w:t>
      </w:r>
    </w:p>
    <w:p>
      <w:r>
        <w:rPr>
          <w:b/>
        </w:rPr>
        <w:t xml:space="preserve">Tulos</w:t>
      </w:r>
    </w:p>
    <w:p>
      <w:r>
        <w:t xml:space="preserve">, lupasin pojalle, että menisin hänen bb-peliinsä, menetin lompakon, tappelin jonkun kanssa, joka buuasi pojalleni, minut tyrmättiin, nyt minua kielletään menemästä Suns-peliin loppuvuodeksi**</w:t>
      </w:r>
    </w:p>
    <w:p>
      <w:r>
        <w:rPr>
          <w:b/>
        </w:rPr>
        <w:t xml:space="preserve">Esimerkki 7.3652</w:t>
      </w:r>
    </w:p>
    <w:p>
      <w:r>
        <w:t xml:space="preserve">Teksti: Ajattelin luoda tälle heittopalvelun, mutta vitut siitä. pitäkää sitä psa:na. tämä tapahtui tammikuussa ihanan sushi- ja misoaterian jälkeen. ajelimme poikaystäväni kanssa metrossa ja tunsin sen kiistämättömän tunteen vatsassani kasvavan. En ollut juonut edellisenä iltana enkä ollut saanut vatsaongelmia sinä aamuna, joten ajattelin, että ruuhkaisessa metrossa voisin antautua kehoni halulle päästää kaasuja ongelmitta. olin väärässä. heti kun päästin irti, tajusin heti, että "voi vittu. se ei ollut pelkkää ilmaa." Olin murtunut ja aloin hiljaa panikoida. "en minä vain paskantanut itseäni metrossa. en minä vain paskantanut itseäni metrossa." jos joku on ollut vastaavassa tilanteessa, niin tiedätte. tein parhaani ollakseni kuin kurkku pysyäkseni rauhallisena. sitten huomasin poikaystäväni nyrpistelevän nenäänsä, jota seurasi hänen sanomansa "haisee kuin joku olisi paskantanut itseensä." Nyt jälkeenpäin katsottuna tämä kommentti on hulvaton.junasta noustuani juoksin lähimpään pikaruokaravintolaan, jonka löysin, arvioimaan vahingot ja siistiytymään. kiitos metro. ja kiitos jumalille, että minulla oli mustat housut. minun oli kerrottava siitä poikaystävälleni, kun hän kysyi, miksi kävin niin kauan vessassa. hän meni heti hysteeriseksi. onnekseni hän pitää minua edelleen kauneinta olentoa. rakastan häntä.</w:t>
      </w:r>
    </w:p>
    <w:p>
      <w:r>
        <w:rPr>
          <w:b/>
        </w:rPr>
        <w:t xml:space="preserve">Tulos</w:t>
      </w:r>
    </w:p>
    <w:p>
      <w:r>
        <w:t xml:space="preserve">ja paskansin metrossa housuihini.</w:t>
      </w:r>
    </w:p>
    <w:p>
      <w:r>
        <w:rPr>
          <w:b/>
        </w:rPr>
        <w:t xml:space="preserve">Esimerkki 7.3653</w:t>
      </w:r>
    </w:p>
    <w:p>
      <w:r>
        <w:t xml:space="preserve">Teksti: ei sillä, että sillä olisi mitään väliä, mutta tämä tapahtui muutama vuosi sitten, kun olin töissä ruokakaupassa. olen siis töissä äyriäismyyjänä ja minulla on työasuni osana esiliina. pidän ruokataukoni ja ennen kuin menen alakertaan jatkamaan työvuoroani, päätän, että minun on käytävä kusella. minun on myös mainittava, että olen hieman väsynyt ja kaupan loisteputkivalaistus ei auttanut pitämään silmiäni auki ja mieltäni terävänä. tavanomainen menettelytapa, vetoketju alas farkkujeni vetoketjusta ja vedän esiliinan sivuun. kaikki on hyvin muutaman sekunnin ajan, kunnes jotenkin päästän esiliinan irti ja alan pissata sen päälle ja osittain myös farkkujeni napin alueelle (selkäsuihkun takia). onneksi kukaan muu ei ollut henkilökunnan vessassa sillä aikaa, kun minä olin, ja sain siivottua sen pois. menin takaisin alakertaan äyriäistiskille ja vakuutin esimiehelleni, että olin unohtanut esiliinan kotiin, vaikka hän näki sen päälläni aiemmin työvuorossa.</w:t>
      </w:r>
    </w:p>
    <w:p>
      <w:r>
        <w:rPr>
          <w:b/>
        </w:rPr>
        <w:t xml:space="preserve">Tulos</w:t>
      </w:r>
    </w:p>
    <w:p>
      <w:r>
        <w:t xml:space="preserve">Kävin töissä kusella esiliina päällä ja päädyin vahingossa kusemaan esiliinalleni ja farkuilleni.</w:t>
      </w:r>
    </w:p>
    <w:p>
      <w:r>
        <w:rPr>
          <w:b/>
        </w:rPr>
        <w:t xml:space="preserve">Esimerkki 7.3654</w:t>
      </w:r>
    </w:p>
    <w:p>
      <w:r>
        <w:t xml:space="preserve">Teksti: ensinnäkin, tämä tapahtui tänään, yllätys. tarvitaan myös hieman taustaa: hiljattain asuinpaikkakunnallani lukiolainen sairastui leukemiaan. se on aika iso juttu, koska hän on todella hyvä kaveri. ja toinen tärkeä tosiasia, olen impulsiivinen idiootti.olen tänään koulussa ja näen kaksi tyttöä halailemassa, he ovat hyviä kavereita ja oli vain kolmen päivän viikonloppu, ei mikään iso juttu. mutta koska olen impulsiivinen idiootti, muutan sen lesbovitsiksi työntämällä heitä hieman yhteen ja sanomalla, että se on ihan okei ja kunnioitan heitä siitä, että he ovat lesboja.  toinen heistä kääntyy ympäri ja tuijottaa minua paljastaakseen, että toinen itkee. paljon. käy ilmi, että leukemiaa sairastava lapsi on hänen naapurinsa ja kuoli eilen. kaikki lähistöllä tietysti tietävät sen, ja he kaikki tuijottavat myös. tietysti, olen edelleen se minä.pulssi-idioottipoika ja olen tehnyt itsestäni pellen, minun täytyy tehdä vitsi korjatakseni tämän. eräs tyttö lähistöllä tarjosi brownieta jollekin toiselle ja minä sanon "ruohobrownieta? koska ne ovat hyviä." hän tuijottaa minua ja kävelee pois. tunnen itseni kamalaksi.</w:t>
      </w:r>
    </w:p>
    <w:p>
      <w:r>
        <w:rPr>
          <w:b/>
        </w:rPr>
        <w:t xml:space="preserve">Tulos</w:t>
      </w:r>
    </w:p>
    <w:p>
      <w:r>
        <w:t xml:space="preserve">ystävien naapuri kuoli, tein lesbovitsin, ja ruohobrowniet eivät ratkaise kaikkia ongelmia</w:t>
      </w:r>
    </w:p>
    <w:p>
      <w:r>
        <w:rPr>
          <w:b/>
        </w:rPr>
        <w:t xml:space="preserve">Esimerkki 7.3655</w:t>
      </w:r>
    </w:p>
    <w:p>
      <w:r>
        <w:t xml:space="preserve">Teksti: kuten useimmissa tifu-tarinoissa, tässä on pakollinen "tämä ei tapahtunut tänään", mutta se tapahtui eilen. mutta minulta kesti 30 tuntia kerätä rohkeutta jakaa se...toimisto, jossa työskentelen, on suurimmaksi osaksi avokonttori. sen pitäisi edistää yhteistyötä, mutta sen sivuvaikutuksena kaikki keskustelut ovat avoimia yleisölle.eilen pomoni puhui toiselle työkaverille siitä, kuinka hänen tyttöystävänsä saa aika ajoin kauheaa hikkaan, eikä mikään pysty parantamaan häntä. muistin lukeneeni vähän aikaa sitten eräästä lääkäristä, joka voitti palkinnon aiemmin parantumattoman hikan parantamisesta. en voinut jättää tätä tietoa väliin, enkä silloin, kun oli ansaittavana arvokkaita Brownie-pisteitä. googlasin "hikkaan parannuskeino palkinnon voittanut lääkäri" ja kopioin nopeasti ensimmäisen linkin. kommenttini piti olla ajankohtainen, joten minulla ei ollut varaa siihen, että keskustelu siirtyisi eteenpäin, jottei ihmeparannuskeino olisi liian vähän liian myöhään, kun esimieheni alkaisi puhua tiikereistä tai jostain muusta. minulla ei ollut aikaa tarkistaa koko sisältöälähetin pomolleni linkin g-chatin kautta ja kehotin häntä kokeilemaan tohtorin menetelmää. kun vihdoin pääsin lukemaan artikkelin, kävi ilmi, että palkinto oli ignobel-palkinto, ja tohtori fesmire voitti sen osoittamalla, että digitaalinen peräsuolen stimulaatio oli tehokas hikkaan.</w:t>
      </w:r>
    </w:p>
    <w:p>
      <w:r>
        <w:rPr>
          <w:b/>
        </w:rPr>
        <w:t xml:space="preserve">Tulos</w:t>
      </w:r>
    </w:p>
    <w:p>
      <w:r>
        <w:t xml:space="preserve">käski pomoni työntää sormensa tyttöystävänsä peppuun tieteen vuoksi.</w:t>
      </w:r>
    </w:p>
    <w:p>
      <w:r>
        <w:rPr>
          <w:b/>
        </w:rPr>
        <w:t xml:space="preserve">Esimerkki 7.3656</w:t>
      </w:r>
    </w:p>
    <w:p>
      <w:r>
        <w:t xml:space="preserve">Teksti: pakollinen tämä ei tapahtunut tänään, mutta noin vuosi sitten.työskentelin suurelle maailmanlaajuiselle yritykselle yhdessä niiden syrjäisessä toimipisteessä pienellä saarella sijaitsevassa sivukonttorissa. saaren koon vuoksi, jolla asun, heillä ei voinut olla riittävän kaukana toimistostaan sijaitsevaa katastrofista toipumispaikkaa, joten heidän palvelimensa sijaitsevat ja niitä hallinnoi toinen heidän toimistostaan Yhdistyneessä kuningaskunnassa.Minun piti tehdä töitä yhdellä palvelimella muuttaakseni käyttäjän oikeuksia eräässä verkossa olevassa kansiossa, mikä ei ollut ongelma, koska olen tehnyt sen monta kertaa aiemmin. nyt on vuorossa vittuilua. kuten jotkut teistä ehkä tietävätkin, etäyhteyden käyttämisessä toiseen laitteeseen on pieni viive (tässä tapauksessa noin 1/2 sekuntia). Kun olin saanut tehtyä sen, mitä minun piti tehdä, painoin käynnistysvalikkoa, siirsin hiiren 'kirjaudu ulos' -painikkeelle ja napsautin sitä. valitettavasti en ollut ottanut huomioon viivettä, ja hiiri liikkui hieman kauemmas kuin luulin, ja kun napsautus onnistui, se oli 'sammuta' -vaihtoehdon yläpuolella. Vaikka yritin kuumeisesti napsauttaa peruutusta, oli liian myöhäistä. palvelin sammui lähes välittömästi. jouduin sitten käymään erittäin kiusallisen keskustelun esimieheni kanssa ja soittamaan puhelimitse uk:n miehille, jotka pyysivät heitä käynnistämään palvelimen takaisin ja selittämään, miksi kyseessä oli luvaton sammutus. edit : rip inbox.muutama yleinen kysymys tai väite selvitettäväksi;* ei, palvelin ei pyytänyt vahvistusta sammuttamiselle - minulla oli kirjaimellisesti noin 1/2 sekunti aikaa ennen kuin se sammui* kyllä, viive oli melko suuri, enkä tiedä miksi, mutta näin on aina ollut, kun olen kauko-ohjelmoinut missä tahansa muualla kuin saarella* ymmärrän nyt, että on olemassa näppäimistön pikanäppäimiä tai parempia tapoja kirjautua palvelimelta ulos, mutta tuolloin olin juuri päässyt hyvin nuoresta oppisopimuskoulutuksen teknikon tehtävästä, jossa olin periaatteessa yrityksen koiravaljakko, joten minulla oli hyvin vähän kokemusta ylläpitäjistä tässä vaiheessa. Arvostan sitä, että useimmat teistä yrittävät auttaa minua estämään tämän mokan toistumisen, ja kiitän teitä siitä, mutta olen nähnyt noin 5/6 kommenttia samoista muutamasta menetelmästä, mikä on vain tavallaan täyttänyt postilaatikkoni. edit 2: muutamat ihmiset näyttävät epäilevän tarinani uskottavuutta. en voi kertoa, miksi se ei pyytänyt sammuttamista, enkä voi kertoa, millainen palvelin oli kyseessä. Tiedän vain, että se oli joko 2k8 tai 2k12 (meillä oli eri palvelimia, enkä rehellisesti sanottuna muista, kumpi niistä oli kyseessä). en ollut missään nimessä ylläpitäjä - työskentelin ensimmäisen tai toisen linjan tukihenkilönä, jonka tehtävänä oli toisinaan tehdä töitä eri palvelimilla. uskokaa minua tai älkää, sillä ei ole väliä, sillä mitä tapahtui, tapahtui.</w:t>
      </w:r>
    </w:p>
    <w:p>
      <w:r>
        <w:rPr>
          <w:b/>
        </w:rPr>
        <w:t xml:space="preserve">Tulos</w:t>
      </w:r>
    </w:p>
    <w:p>
      <w:r>
        <w:t xml:space="preserve">ei ottanut huomioon viivettä etäyhteydessä palvelimelle, joka on tallennettu Irlanninmeren toiselle puolelle, ja sammutti sen sen sijaan verkko-osoitteemme noin tunniksi.</w:t>
      </w:r>
    </w:p>
    <w:p>
      <w:r>
        <w:rPr>
          <w:b/>
        </w:rPr>
        <w:t xml:space="preserve">Esimerkki 7.3657</w:t>
      </w:r>
    </w:p>
    <w:p>
      <w:r>
        <w:t xml:space="preserve">Teksti: Päätimme parin luokkatoverini kanssa, että jotta saisimme ansioluettelomme näyttämään hyvältä residenssia varten, menisimme viettämään jonkin aikaa Peruun vapaaehtoisina lääketieteen vapaaehtoisina. ilmoittauduimme ohjelmaan, joka järjestää tällaisia mahdollisuuksia, ja lähdimme matkaan. asumisen osalta ohjelma on tehnyt sopimuksia paikallisten yksityisten talonomistajien kanssa, jotka olisivat halukkaita jakamaan ylimääräisiä huoneitaan bed and breakfast -tyyppisessä sopimuksessa. saavuimme talollemme, ja meitä tervehti mukavin perulainen nainen ikinä. hän näytti meille huoneemme ja käski meidän tulla illalliselle parin tunnin päästä. päätin käydä suihkussa saadakseni lentokoneen hajun pois päältäni, jota inhoan. menin siis kylpyhuoneeseen, riisuin vaatteeni ja hyppäsin suihkuun. tarkistin suihkunpään ja huomasin, että se on käsikäyttöinen, makeeta! yksi [näistä](http://i1.ebayimg.com/images/m/mrzwro_ehyxa5icfqvqrflq/s-l225.jpg) - rakastan käsisuihkuja, koska niiden avulla vartalon pesu on paljon nopeampaa ja yksinkertaisempaa. tajusin kuitenkin, että siinä ei ole erillisiä nuppeja kylmälle ja kuumalle vedelle tai suihkukahvaa, joka osoittaa, mihin suuntaan on kuuma ja mihin suuntaan kylmä vesi. siinä on vain yksi nuppi, jolla vesi käynnistetään, ja se on siinä. en halunnut pukea vaatteitani takaisin päälleni ja mennä alakertaan kysymään talon omistajalta, miten vesi toimii, joten päätin laittaa sen päälle ja toivoa parasta. aluksi vesi ei lämmennyt, ja ajattelin, että vittu! joudun käyttämään kylmiä suihkuja kuukauden ajan. hieman näpyteltyäni tajusin kuitenkin, miten vesi toimii. kun veden laittaa päälle täydellä teholla, se kuumenee melkein kiehuvaksi, ja jos vesi juoksee hitaasti, se on jääkylmää. Joten sitä on säädettävä hyvin varovasti, jotta saa lämpimän lämpötilan päälle. saan veden haluamaani lämpötilaan ja olen onnellinen kuin ankka vedessä. etenen kohti pakaroiden aluetta ja päätän, että haluan perusteellisen puhdistuksen peräaukon ja takapuolen alueelle. joten käännyn eteenpäin, kumarran ja käytän vasenta kättäni poskieni levittämiseen, kun oikea käsi pitää kiinni suihkusta ja mukava lämmin vesivirta puhdistaa välilihan aluetta. Nyt, koska olen kumartuneena ja kasvot eteenpäin, en näe vesivirtaa takanani. en tiedä miten, mutta jokin paha päätti, että takapuoleni on maalitaulu ja reikäni napakymppi, ja yhtäkkiä vesi kiihtyy ja nousee hetkessä kiehuvaan lämpötilaan. ennen kuin ehdin reagoida, kiehuvan kuuma vesivirta ampuu suoraan peräaukkoani ylös ja peräsuoleeni. tuntemaani tunnetta voi kuvailla vain niin, että saatana päätti paahtaa vaahtokarkkeja haarukallaan, mutta vaahtokarkkien sijaan hän päätti paahtaa paksusuoleni. purin huuliani estääkseni itseäni päästämästä verenpuristavaa huutoa ja kaaduin välittömästi suihkuun ja menin sikiöasentoon. oltuani pari minuuttia alun kipujärkytyksen liikuntakyvyttömänä pystyin nousemaan ylös ja kääntämään veden virtauksen pienelle, jotta se olisi kylmää. toivoin, että ehkä voisin sammuttaa suolistossani käynnissä olevan infernon, mutta oli liian myöhäistä, vahinko oli jo tapahtunut. kävelin kuin pyllyyn työnnetty lyhtypylväs, kuivasin itseni, puin vaatteet päälleni ja makasin sängyllä liikkumatta. teeskentelin nukahtaneeni, jotta minun ei tarvitsisi mennä alas syömään, sillä liikkuminen sattui. kakkaaminen sattui reilun viikon ajan, enkä todellakaan pystynyt istumaan mukavasti. ensimmäinen viikko oli todella vaikeaa aikaa, mutta toiseen viikkoon mennessä suurin osa kivusta oli poissa. Minulla oli ihana matka (pääsin katsomaan machu picchua!) ja sain auttaa paljon ihmisiä, jotka tarvitsivat lääketieteellistä hoitoa. ps. jos haluatte kuulla toisenkin, minulla on tifu, johon liittyy myös ruoansulatuskanavani tuhoaminen. nielaisin punaisen fatalii-paprikan kokonaisena. se oli salaatissa enkä tajunnut sitä ennen kuin nielaisin sen.</w:t>
      </w:r>
    </w:p>
    <w:p>
      <w:r>
        <w:rPr>
          <w:b/>
        </w:rPr>
        <w:t xml:space="preserve">Tulos</w:t>
      </w:r>
    </w:p>
    <w:p>
      <w:r>
        <w:t xml:space="preserve">kävin suihkussa, poltin kakkaputkeni, enkä pystynyt paskomaan kunnolla viikkoon.</w:t>
      </w:r>
    </w:p>
    <w:p>
      <w:r>
        <w:rPr>
          <w:b/>
        </w:rPr>
        <w:t xml:space="preserve">Esimerkki 7.3658</w:t>
      </w:r>
    </w:p>
    <w:p>
      <w:r>
        <w:t xml:space="preserve">Teksti: ensimmäinen kerta lähettämistä fu, joten voisin yhtä hyvin aloittaa henkilökohtainen. tämä tapahtui noin kolme vuotta sitten. vähän taustaa, äitini työskentelee yöt lentokentällä valvojana joitakin matkatavaroiden käsittely yritys, ja olin minun viimeinen vuosi lukiossa tuolloin (sai pidättäytyi vuosi, koska päätin, että minun piti mennä läpi minun teini kapinallinen vaihe, koska vittu järjestelmä). asumme isoisäni kanssa kahden makuuhuoneen asunnossa. minä ja äitini jakaa päämakuuhuoneen, kun taas isoisäni vie yhtä tilava toinen makuuhuone. Viikonloppuja, lomia ja muita erityistilanteita lukuun ottamatta nukumme vuorotellen, sillä hän tulee yleensä kotiin, kun minä herään, ja lähtee, kun minä tulen kotiin. näin ollen meillä on harvoin tarpeeksi aikaa käydä toistemme hermoille. nyt asiat alkavat tästä. hän oli hiljattain saanut uuden työaikataulun, jonka mukaan hänellä oli perjantaisin ja lauantaisin vapaata. olin tullut koulusta kotiin erityisen pahalla tuulella eräänä perjantai-iltapäivänä, enkä odottanut hänen olevan siellä. Hän yritti piristää minua, pakottaa minut viettämään aikaa hänen kanssaan ja yritti epätoivoisesti estää minua muutenkin murehtimasta paskaa päivääni. sanomattakin on selvää, etten halunnut mitään sellaista. halusin vain pelata Battlefield 3:sta ja sulkea muun typerän maailman pois. Kun olin kertonut tuon pienen tosiasian, hän sanoi heti "joo, ei." ja päätti, että hän haluaa katsoa televisiota meidän huoneessamme, koska isoisäni on liimautunut olohuoneen tuoliin ja katselee ties mitä eteläamerikkalaisen sontaläjän uutisia (en edes tiennyt, että twc:llä on noita kanavia) koko päivän. riitelemme oviaukon edessä, äiti kieltää minulta pääsyn läppäriini, xboxiin ja kaikkiin muihin pakoiluvälineisiini. huomaan oven lukon ja saan päähäni, että jos minua ei voi jättää rauhaan tekemään mitä haluan, niin ei voi myöskään häntä. tartun ovenkahvaan, etsin pienen lukituskikkareen toiselta puolelta, käännyn niin nopeasti kuin pystyn ja paiskaan oven kiinni. "Jos minä en voi pitää hauskaa, kukaan ei voi!" Joo, ei ihan parasta, mutta en tosiaankaan keksinyt sillä hetkellä mitään muuta. lähden rakennuksesta, jäähdyttelen kokiksella ja palaan noin tunnin päästä pyytämään anteeksi, että olin mennyt täysin retardiksi (kuten eräs viisas mies kerran sanoi, koskaan ei pidä mennä täysin retardiksi). Äitini on olohuoneessa isoisän kanssa, kun palaan. kysyn häneltä, miksei hän ole huoneessa katsomassa televisiota, ja hän sanoo minulle eräänlaisella "olet idiootti" -lausahduksella, että ovi on lukossa. en vielä rekisteröinyt sitä päässäni, kysyn häneltä, miksei hän vain avannut ovea väkisin, koska kaikki muutkin asunnon ovet olisi voinut helposti avata niin, jos ne olisivat olleet lukossa vahingossa. hän ottaa minua kädestä kiinni ja näyttää minulle ovenkahvaa, kun tajusin kauhuissani, että isoäitini oli vaihtanut tuon oven lukon. lukkoon, joka vaati avaimen. avaimen, joka oli kadonnut. vuosia sitten. minun oli pakko rangaistukseksi murtaa ovi, irrottaa se, maalata ja asentaa uusi ovi itse.</w:t>
      </w:r>
    </w:p>
    <w:p>
      <w:r>
        <w:rPr>
          <w:b/>
        </w:rPr>
        <w:t xml:space="preserve">Tulos</w:t>
      </w:r>
    </w:p>
    <w:p>
      <w:r>
        <w:t xml:space="preserve">sai raivokohtauksen, lukitsi oven ilman avainta ja joutui sitten vaihtamaan sen.</w:t>
      </w:r>
    </w:p>
    <w:p>
      <w:r>
        <w:rPr>
          <w:b/>
        </w:rPr>
        <w:t xml:space="preserve">Esimerkki 7.3659</w:t>
      </w:r>
    </w:p>
    <w:p>
      <w:r>
        <w:t xml:space="preserve">Teksti: joskus pelaat, ja joskus häviät.olin juuri lopettanut kaloripitoisen illan paikallisessa kiinalaisessa buffetissa (dat msg) ja olin sillä tuulella, että olisin halunnut tehdä hieman peliostoksia. olin täysin hypetyksissä pelattuani Destinyn betaa, ja halusin tyydyttää digitaalisen veren janoni pienemmillä peleillä sen julkaisuun asti. Kuljeskelin keskellä kauppaa, jossa playstation-pelit olivat, ja katselin edullisia pelejä kriittisellä silmällä, joka oli syntynyt televisioruutujen ääressä istumisesta. seisoessani siinä tunsin yhtäkkiä jonkin atomisen asian muhinan hautuvan sisälläni. amerikankieliset pierut ovat epätavallisen pahansuopia, kuten monet teistä tietävät, enkä halunnut altistaa kanssakävijöitäni sille, että kyseessä olisi varmasti asekelpoinen ilmavaivoja aiheuttava pieru. harkitsin meneväni ulos, mutta tiesin, etten selviäisi ennen kuin sulkijalihaksen sulkujen viemärit katkeaisivat. punnitsin vaihtoehtojani ja menin wii u -osastolle, koska arvelin, että oli melko epätodennäköistä, että joku menisi sinne haistelemaan sitä. tämä osoittautuisi vakavaksi taktiseksi virheeksi, koska wii u -osasto oli kaupan takaosassa, eikä siellä ollut vessoja. päästin pierun irti, ja katumus iski välittömästi. tämä pieru oli enemmän kuin odotin: tunsin, kuinka viha yritti päästä irti. puristin käteni juuri ajoissa (olen häpeällisen harjaantunut tässä), mutta lähimpään vessaan oli pitkä matka. pelastukseni oli kadun toisella puolella sijaitsevassa tavaratalossa. sinne oli vain lyhyt matka, mutta katselin sitä kuin epätoivoinen merimies katselisi saarta valtavan valtameren toisella puolella. paikalleen jääminen voisi johtaa vain katastrofiin, joten päätin vaeltaa sinne. aloin tosissani liikkua. onneksi sain lyhyen hengähdystauon tulvasta, kun aloin liikkua. tiesin kuitenkin, ettei se kestäisi kauan. nopeus oli valttia. seurasin kauheaa hajua mennessäni. kuulin yhden lapsen huutavan inhoten, kun kävelin ohi. tämän kuuleminen sai minut nauramaan hieman, mikä oli taktinen virhe numero kaksi. olin vähällä menettää hillintäni, kun naurahdin. kiire kasvoi eksponentiaalisesti, kun kävelin tavarataloon. vessa oli kaupan takaosassa, ja siellä oli monia esteitä: sokkeloisia käytäviä, laiskoja ostajia ja satunnaisia tappajamyyntejä, jotka minun oli jätettävä huomiotta. eräässä vaiheessa kävelin kynttiläkäytävän läpi ja virnistin ironiasta. Tuskin kukaan oli ostoksilla tarjoamani tuoksun takia. pääsin vessaan minimaalisilla vaurioilla, mutta kriittinen massa lähestyi kovaa vauhtia. seisoin vessan vieressä puristellen niin kovaa kuin pystyin ja yrittäen miettiä, miten saisin estettyä kakkajunan suistumisen raiteiltaan. päätin, että ainoa vaihtoehtoni oli se, mitä ystäväni kerran kutsui "liikkeeksi". kaikki tuntevat liikkeen. housut vedetään alas istuessa ja toivotaan, että äkillinen purkautuminen tapahtuu altaan sisällä. Olen laskenut tämän alas monta kertaa epäonnistumatta kertaakaan, mutta matematiikka on yksi niistä voimista, jotka aina lopulta tyrmäävät sinut takaisin. arvioin pudotusalueen väärin noin kolme senttiä ja tein tahmean ruskean sotkun koko kylpyhuoneen seinälle. istuin siinä ilme, joka vastaa [tätä] (http://www.youtube.com/watch?gl=au&amp;hl=en-gb&amp;v=t-ximehgozi&amp;feature=bzb302), en halunnut kartoittaa vahinkoja vielä. näin ruskean joen alkavan virrata pitkin lattiaa ja tiedän, että se oli katastrofaalista. haju oli *elämänmakuinen*. olen sairaanhoitaja ja olen haistanut aika kamalaa tavaraa... ja tämä teki silti vaikutuksen. Joku raukka tuli sisään suunnilleen sillä hetkellä, ja jatkoi matkaa ulos. hän koki luultavasti tapahtumia, joita ei voi olla näkemättä tai haistamatta. ripustin pääni häpeissäni, kun viimeinenkin haju vyöryi ulos minusta. siivoaminen kesti jonkin aikaa. onnistuin käyttämään kaiken vessapaperin, ja jouduin varastamaan viereisestä kopista. kävelin ulos ja tunsin itseni edelleen kakan peittämäksi. näin jonkun olevan menossa vessaan, kun kävelin ulos, ja harkitsin varoittavani häntä, mutta en vain saanut itseäni tekemään sitä. palasin autooni, ajoin kotiin ja kävin elämäni pisimmän suihkun. katsoin alas, kun tulin suihkusta, ja huomasin ruskeaa tahraa kengässäni. kauhuissani pohdin mahdollisuutta, että astuin siihen, ja jätin ruskean kyyneleen jäljen koko tavaratalon lattialaatan päälle. en voi enää koskaan näyttäytyä siellä. edit: [kertoja: cyael dobson!](https://www.youtube.com/watch?v=ty3d9s4auio&amp;list=pll0dkyqa9aqu_awjvjzvysizc8phuppo6&amp;index=30) edit 2: kiitos kaikille ystävällisistä sanoistanne ja jaetuista kokemuksistanne! myös, koska mielestäni se ei ollut selvää: kenkäni olivat kylpyhuoneen lattialla, kun katsoin alas. en käytä niitä suihkussa.</w:t>
      </w:r>
    </w:p>
    <w:p>
      <w:r>
        <w:rPr>
          <w:b/>
        </w:rPr>
        <w:t xml:space="preserve">Tulos</w:t>
      </w:r>
    </w:p>
    <w:p>
      <w:r>
        <w:t xml:space="preserve">paskantanut. pääsin vessaan vain tuhoamaan sen ja häpäisemään itseni ja esi-isäni.</w:t>
      </w:r>
    </w:p>
    <w:p>
      <w:r>
        <w:rPr>
          <w:b/>
        </w:rPr>
        <w:t xml:space="preserve">Esimerkki 7.3660</w:t>
      </w:r>
    </w:p>
    <w:p>
      <w:r>
        <w:t xml:space="preserve">Teksti: mitä tapahtui, tapahtui oikeastaan tänään. chillailin joidenkin hyvien ystävien kanssa yläasteelta, jotka olivat juuri valmistuneet lukiosta, menimme katsomaan elokuvaa vakooja paikallisessa lähiteatterissa. yksi läheisempi ystävä, kutsukaamme häntä Lindaksi, antoi minulle kortin melko suuressa kirjekuoressa. Se ei mahtunut takkini taskuun, ja pyysin häntä pitämään sitä elokuvan jälkeen, mutta hän kieltäytyi ja sanoi, että se on minun, joten tässä kohtaa mokasin. En halunnut taittaa sitä ja annoin sen tavallaan mennä takkini sisätaskun nurkkaan, jossa normaalisti olisi puhelimeni, enkä vetoketjua kiinni. leffa loppuu, kävelen ulos kavereiden kanssa, istahdan odottamaan, että linda käy vessassa, lähden ja chillailen kotonani. menen nuoremman veljeni valmistujaisiin, pääsen kotiin vain saadakseni tekstiviestin lindalta, jossa hän kysyy, olinko hukannut kirjeen. ja silloin tajusin, että se oli luultavasti lipsahtanut elokuvateatterista lähdettyäni. hän sanoo, että siinä oli 100 dollaria ja mojova pykälä. nyt tunnen oloni kamalaksi, koska olen kirjaimellisesti tuhlannut jonkun aikaa ja rahaa.</w:t>
      </w:r>
    </w:p>
    <w:p>
      <w:r>
        <w:rPr>
          <w:b/>
        </w:rPr>
        <w:t xml:space="preserve">Tulos</w:t>
      </w:r>
    </w:p>
    <w:p>
      <w:r>
        <w:t xml:space="preserve">sai merkityksellisen lahjan läheiseltä ystävältä, menetti huolimattomuuden elokuvateatterissa, tuntuu kauhealta. lpt huolimattomuuden vähentämiseksi tarvitaan kiitos.</w:t>
      </w:r>
    </w:p>
    <w:p>
      <w:r>
        <w:rPr>
          <w:b/>
        </w:rPr>
        <w:t xml:space="preserve">Esimerkki 7.3661</w:t>
      </w:r>
    </w:p>
    <w:p>
      <w:r>
        <w:t xml:space="preserve">Teksti: olen uusi tässä kaikessa ja olen pahoillani kaikista sotkuista. ajattelin jakaa, koska rakastan tätä subia. tämä ei tapahtunut tänään vaan eilen iltapäivällä, mutta olen silti yhä vihainen itselleni siitä. pieni taustatieto: muutama kuukausi sitten kävin koe-esiintymisessä zombie-elokuvaan. on ollut elämäni unelma olla näyttelijä; se ei ole jotain, joka olisi suuri tuotanto vaan pikemminkin itsenäinen elokuva. ohjaaja ihastui minuun ja sanoi, että hän sanoi minulle käsikirjoituksen päähenkilön roolista. muutamaa viikkoa myöhemmin minulle soitettiin ja sanottiin, että käsikirjoitukseni olisi postissa ja ohjeet tapaamisajankohdasta ja -paikasta. en koskaan saanut käsikirjoitustani. nopeasti eteenpäin eiliseen iltapäivään. hengailimme sulhaseni kanssa kotona, kun minulle soitettiin tuntemattomasta numerosta, en ajatellut vastata siihen. se oli tuottaja. tuottaja. tuottaja: "Hei, onko tämä op?" Minä: "Öh kyllä?!" tuottaja: "hei, kävit koe-esiintymisessä elokuvaan muutama kuukausi sitten ja haluaisimme nähdä sinut uudestaan. tarvitsemme ylimääräisen pääzombin, meillä on vain yksi paikka vapaana ja haluaisimme tietää ottaisitko roolin. vain yksi kysymys pidätkö itseäsi hoikkana?" minä: "Vau, se on fantastista, mielelläni! pitäisin itseäni tavallaan hoikkana, olen hyvin pitkä, joten se peittää mahdollisen läskin hyvin." Tuottaja: " okei hienoa voitko tavata meidät starbucksissa --- niin voimme briiffata sinut ja sitten lauantaina tapaamme kaikki kuvauksiin, jotka kestävät koko päivän" tässä kohtaa mokasin. minulla on suunnitelmia koko lauantaiksi, olen aamulla poissa kaupungista, kun palaan takaisin, sulhaseni ja minä haemme häälahjan ja sitten sen jälkeen suoraan austiniin. sanoin heille pahoittelevasti etten voi olla heidän elokuvassaan suunnitelmien takia. he sanoivat, että hyvä on ja että he haluaisivat minut ja löivät luurin korvaan. olisin voinut olla elokuvassa, joka olisi voinut aloittaa näyttelijänurani, olisin saanut palkkaa ja se olisi antanut minulle hyvän tilaisuuden päästä heidän muihin elokuviinsa. olen edelleen sitä mieltä, että minun pitäisi perua suunnitelmani ja tehdä elokuva, mutta en ole varma, pitäisikö minun tehdä niin vai ottaisivatko he minut silti.</w:t>
      </w:r>
    </w:p>
    <w:p>
      <w:r>
        <w:rPr>
          <w:b/>
        </w:rPr>
        <w:t xml:space="preserve">Tulos</w:t>
      </w:r>
    </w:p>
    <w:p>
      <w:r>
        <w:t xml:space="preserve">Minulle tarjottiin mahdollisuutta päästä elokuvaan, mutta kieltäydyin, koska minulla oli suunnitelmia.</w:t>
      </w:r>
    </w:p>
    <w:p>
      <w:r>
        <w:rPr>
          <w:b/>
        </w:rPr>
        <w:t xml:space="preserve">Esimerkki 7.3662</w:t>
      </w:r>
    </w:p>
    <w:p>
      <w:r>
        <w:t xml:space="preserve">Teksti: ohjaaja näki yksityiskohtaisen arvioni hänen kurssistaan kurssin foorumilla. hän oli ilmeisesti eri mieltä jostain sanomastani tai löysi jotain, joka hänen mielestään ei näyttäisi hyvältä hänen kohdallaan. hän ei täsmentänyt. tässä on juju: ohjaaja heitti väitteen "mooc-sivuston käyttöehtojen rikkominen ja foorumisivuston käyttöehtojen rikkominen" foorumimerkintäni kohdalla. hän myös poisti kaiken, mitä sanoin hänen mooc-arviossaan.Luulen, että olen tottunut arvioimaan tuotteita, jotka ostan amazonista, ja arvioimaan mooc-kursseja käyttämällä sivustoja kuten coursetalk.com jne. pudotin yhden tähden hänen mooc-kohteestaan, melko rehellisesti mielipiteeni hänen kurssistaan. hän ilmeisesti kosti minulle lisäämällä sanomani kaksinkertaiseksi tos-sääntöjen rikkomiseksi ja sanojeni sensuroimiseksi. kukaan ei voi edes nähdä, mitä sanoin nähdäkseen, oliko hän oikeutettu nyt esittämään tuon parin syytöksen minua vastaan.  joka tapauksessa on tärkeää varoa, minne kirjoittaa online-arvosanojaan. voi joutua kostoksi sensuurin kohteeksi tai tos-syytösten kohteeksi, jotka ovat perusteettomia, tai "todisteiden" kohteeksi, jotka kouluttaja poistaa, koska hän voi tehdä niin, kyseisellä sivustolla, jolla hänellä on jonkinlainen määräysvalta foorumeihin ja opiskelijarekisteriin. mietin, jatkaakohan hän kärjistämistä niin, etten voi läpäistä kurssia nyt.....  se on aika hyvä kurssi, huolimatta niistä epäilyistä, joita minulla on. harmi, ettei hän vain pyytänyt minua ystävällisesti menemään ja julkaisemaan arvosteluni hänen kurssistaan jonnekin muualle. sen sijaan hän teki valtapelin tos hölynpölyä ja poisti tekstini, tehden käytännössä mahdottomaksi, että joku muu henkilö voisi arvioida, olinko kärsinyt laittomasta vankeudesta (habeas corpus), jos valittaisin kohtelusta, jota sain siellä. en julkaissut mitään koodia.  (kurssi on tietojenkäsittelytieteen alalla.) En käyttänyt mitään rumia sanoja. en todellakaan tiedä, mitä oikeastaan sanoin, mikä voitaisiin mahdollisesti tulkita tos-rikkomukseksi kertaa kaksi. joskus olen kai tottunut liikaa redditin suhteelliseen turvallisuuteen.</w:t>
      </w:r>
    </w:p>
    <w:p>
      <w:r>
        <w:rPr>
          <w:b/>
        </w:rPr>
        <w:t xml:space="preserve">Tulos</w:t>
      </w:r>
    </w:p>
    <w:p>
      <w:r>
        <w:t xml:space="preserve">mooc-opiskelijan arvosanan laittaminen moocin foorumille, kun olet vielä opiskelija siellä, voi toimia huonosti.</w:t>
      </w:r>
    </w:p>
    <w:p>
      <w:r>
        <w:rPr>
          <w:b/>
        </w:rPr>
        <w:t xml:space="preserve">Esimerkki 7.3663</w:t>
      </w:r>
    </w:p>
    <w:p>
      <w:r>
        <w:t xml:space="preserve">Teksti: kävelin tänään ulos ravintolasta herkullisen lounaan jälkeen ja huomasin aivan liian tutun tunteen, kun kivespussit olivat kiinni reisissä. työnsin vaistomaisesti käteni housuihini raapimaan kunnolla, ajattelematta ranteessani olevan kumisen hiuslenkin hiuksia kuristavaa voimaa. kun vedin käteni ulos, vedin myös valtavan palan häpykarvoja, mikä aiheutti paljon kipua ja ruumiittomia karvoja koko paidallani.</w:t>
      </w:r>
    </w:p>
    <w:p>
      <w:r>
        <w:rPr>
          <w:b/>
        </w:rPr>
        <w:t xml:space="preserve">Tulos</w:t>
      </w:r>
    </w:p>
    <w:p>
      <w:r>
        <w:t xml:space="preserve">tein itselleni tahattoman bikinivahauksen kumikarvan sidontanauhalla.</w:t>
      </w:r>
    </w:p>
    <w:p>
      <w:r>
        <w:rPr>
          <w:b/>
        </w:rPr>
        <w:t xml:space="preserve">Esimerkki 7.3664</w:t>
      </w:r>
    </w:p>
    <w:p>
      <w:r>
        <w:t xml:space="preserve">Teksti: aiemmin tänään jätin pepsin pakastimeen jäähtymään. halusin juoda sen myöhemmin, joten en ajatellut siirtää sitä jääkaappiin ennen kuin menin nukkumaan. heräsin juuri noin tunti sitten, ja minulla oli naurettavan lämmin. päätin mennä juomaan sen pepsin. sillä hetkellä, kun koskin siihen, se jäätyi välittömästi. en uskonut, että siinä olisi mitään vikaa. kävelin keittiön toiselle puolelle jääkaapista ja aloin avata sitä.    *pam* se räjähti kuin pepsi-kranaatti kasvoilleni. sitä oli katossa, kaapeissamme ja lattialla kolmen metrin päässä minusta olohuoneessamme. siivosin lattialle ja kattoon joutuneen tavaran. siivosin myös kaappien sisäpuolen, jotka saivat maistaa pepsiä.  viimeisenä mutta ei vähäisimpänä kävin suihkussa. hiukseni olivat kiinni toisissaan ja silmäni olivat tahmeat. en enää laita pepsiä pakastimeen. laitoin tämän facebookiin sekä pienen anteeksipyynnön vanhemmilleni aiheuttamastani sotkusta ja siivoan siivouksen loppuun aamulla.  "äiti, isä tiskipöydällä on pino astioita, jotka peittyivät pepsiin. jos voisitte lastata tiskialtaan sisällön astianpesukoneeseen, pesen ne huomenna.".</w:t>
      </w:r>
    </w:p>
    <w:p>
      <w:r>
        <w:rPr>
          <w:b/>
        </w:rPr>
        <w:t xml:space="preserve">Tulos</w:t>
      </w:r>
    </w:p>
    <w:p>
      <w:r>
        <w:t xml:space="preserve">Tänään mokasin avaamalla jäädytetyn Pepsin.</w:t>
      </w:r>
    </w:p>
    <w:p>
      <w:r>
        <w:rPr>
          <w:b/>
        </w:rPr>
        <w:t xml:space="preserve">Esimerkki 7.3665</w:t>
      </w:r>
    </w:p>
    <w:p>
      <w:r>
        <w:t xml:space="preserve">Teksti: Olin tavannut tämän tytön vain muutaman kerran ja ajattelin, että hän oli täysin kuuma. hän aloittaa numeroiden vaihtamisen, joten päätin, että se on tarpeeksi hyvä merkki pyytää häntä ulos juomia ja tanssimaan. hän on alas ja minä tietysti olen innoissaan. minulla ei todellakaan ole aavistustakaan siitä, kuka tämä tyttö on tässä vaiheessa, koska meillä on ehkä ollut 10 minuuttia keskustelua. treffit alkavat yhdeksältä juomilla ja sitten vien hänet homoklubille tanssimaan. tämä klubi on tunnettu hauskasta tanssiklubista, joka riistäytyy hieman käsistä, kun asiat lähtevät käyntiin ilman, että ketään tuomitaan. minun kömpelö valkoisen pojan tanssimiseni sopii juuri sopivasti joukkoon! saavumme sinne kymmeneltä, eikä kukaan ole vielä edes paikalla, saati sitten tanssimassa. joten päädymme vain juttelemaan vielä puolitoista tuntia. selviää, että tämä tyttö on oikeasti todella fiksu ja hauska! alamme myös haalistua. hänen ystävänsä liittyy seuraan klubilla ja tanssiminen alkaa. minulla on mahtava olo ja tanssin kahden uskomattoman kuuman naisen kanssa. tuntui mahtavalta. kun juomat jatkuvat ja ilta jatkuu, alan villiintyä seuralaiseni kanssa tanssilattialla. en ole varma, mitä villiintyminen tarkoittaa teille, mutta minulle en ole koskaan ollut näin pornografinen tanssilattialla julkisesti. tartuin hänen takapuoleensa. tartuin hänen tisseihinsä. hän oli menossa supersupersuosioon ja hionut minua niin kovalla voimalla, että jouduin nojautumaan eteenpäin tukeutuakseni meihin. yhtäkkiä kello oli kaksi yöllä ja me kolme kävelimme kotiin kotiini kadun varrella. olimme kaikki aivan liian humalassa ajaaksemme autoa. aikomukseni oli maata hänen kanssaan. se unohtui mieleeni yön aikana, koska minulla oli niin hauskaa vain puhuessani ja tanssiessani, että unohdin seksin. myös kävellessäni kotiin aloin huolestua lähestyvästä yhdeksän aikaisesta vuorostani. En aikonut jäädä ennen kuin klubi sulkeutui kello 2. Kun sain meidät kaikki kotiin, järjestin tytöille nukkumapaikan, en myöskään ollut ennakoinut hänen ystäväänsä, joten ajattelin tekeväni oikein järjestämällä heille molemmille nukkumapaikan ja mukavan olon. Lähden huoneeseeni ja ajattelen, että se siitä. Seuralaiseni tuli huoneeseeni omasta aloitteestaan! Hän halusi nukkua kanssani sängyssäni eikä olohuoneessamme. tässä vaiheessa mokasin kutsumalla hänet sänkyyni vain nukkumaan. tajuan nyt, miten valtavan tilaisuuden hukkasin. noin minuutti sen jälkeen, kun hän oli noussut sänkyyn, hän vaikutti hämmentyneeltä. tässä vaiheessa ajattelen vain 5 tunnin unta, jonka olen saamassa, ja sitä, että saatan olla vielä humalassa, kun lähden töihin. hän kysyy minulta, miksi pyysin häntä ulos ja oliko tämä "ensitreffit". tavallaan vain suostun ymmärtämättä, että hän oli vastikään sinkku eikä etsinyt poikaystävää, mitä juuri vihjasin tarkoitukseni olleen. kaksi päivää myöhemmin lähetän hänelle tekstiviestin kysyäkseni, haluaisiko hän hengailla, ja hän kertoo minulle, ettei hän ole kiinnostunut minusta.</w:t>
      </w:r>
    </w:p>
    <w:p>
      <w:r>
        <w:rPr>
          <w:b/>
        </w:rPr>
        <w:t xml:space="preserve">Tulos</w:t>
      </w:r>
    </w:p>
    <w:p>
      <w:r>
        <w:t xml:space="preserve">vei kuuman tytön ulos, joka oli valmis koukkaamaan. nautin yhteisestä ajastamme liian paljon ja jätin tilaisuuden käyttämättä.</w:t>
      </w:r>
    </w:p>
    <w:p>
      <w:r>
        <w:rPr>
          <w:b/>
        </w:rPr>
        <w:t xml:space="preserve">Esimerkki 7.3666</w:t>
      </w:r>
    </w:p>
    <w:p>
      <w:r>
        <w:t xml:space="preserve">Teksti: niin, kuten otsikko sugguests olen mahdollisesti juuri saanut minun vanha työtoverini leagal trouble.I työskentelevät suuressa öljy- ja maakaasualan yritys it-osastolla. meillä oli erittäin huolimaton työtoveri, joka oli paha tapa hamstraaminen hänen toimistossaan. hän usein ottaa tietokoneet erilleen ja poistaa sisällön (jostain syystä) ja hajottaa ne eri puolilla huonetta paperit, johdot, jne. löysimme jopa avoimia astioita ruokaa ja juomaa lähellä kannettavat tietokoneet (mukaan lukien likainen muoviveitsi makasi päälle avoimeen kannettavan tietokoneen emolevy alttiina).Olen viettänyt kaksi viimeistä työpäivää siivoamalla hänen jälkeensä, koska hänen sopimuksensa päättyi eikä sitä uusittu. siivouksen aikana kaikki ylimääräinen laitteisto oli vietävä omaisuudenhallintaryhmälle. seitsemässä kannettavassa tietokoneessa ei ollut lainkaan RAM-muistia, ja viidessä noista seitsemästä ei ollut myöskään kiintolevyä. kaikille, jotka eivät ole perehtyneet asiaan, kiintolevyt on tyhjennettävä ennen kuin ne voidaan hävittää, jotta estetään turvallisuusvuotojen syntyminen. omaisuudenhallinta painoi paniikkinappulaa. puhelinsoitot on soitettu yhtiön korkealla oleville turvallisuushenkilöille. en usko, että tämä loppuu hyvään loppuun.</w:t>
      </w:r>
    </w:p>
    <w:p>
      <w:r>
        <w:rPr>
          <w:b/>
        </w:rPr>
        <w:t xml:space="preserve">Tulos</w:t>
      </w:r>
    </w:p>
    <w:p>
      <w:r>
        <w:t xml:space="preserve">tifu kääntämällä 5 vanhaa kannettavaa tietokonetta, joita edellinen työtoverini oli "operoinut" ja joiden kiintolevyt hän oli menettänyt. en usko, että tämä päättyy hyvin.</w:t>
      </w:r>
    </w:p>
    <w:p>
      <w:r>
        <w:rPr>
          <w:b/>
        </w:rPr>
        <w:t xml:space="preserve">Esimerkki 7.3667</w:t>
      </w:r>
    </w:p>
    <w:p>
      <w:r>
        <w:t xml:space="preserve">Teksti: hyvin tämä tapahtui viime yönä, mutta vaikutukset vain asettaa tänään, joten aloitetaan. ensinnäkin, jos et ole perehtynyt android-laitteisiin, on pieni vilkkuva valo, joka ilmoittaa sinulle päivityksistä tai sovelluksen hälytyksiä. sininen on tekstejä, punainen on lataus, jne. näen useimmat niistä päivittäin, koska käytän puhelimeni kohtuullisen paljon minun vapaa-aikaa, mutta on yksi, joka tulee vain kerran sinisessä kuussa. himoitun valkoisen valon. aina kun puhelimeen tulee päivitys, valkoinen valo vilkkuu. mutta tämä valkoinen valo on kaikista puhtain ja valkoisin, se on kuin kiillotettua norsunluuta, todellinen kaunotar. nyt on kulunut muutama kuukausi siitä, kun olen nähnyt tuon valon, ja aloin fantasioida siitä. käytän myös kik-sovellusta paljon, koska puhelimeni ei jostain syystä halua lähettää tekstiviestejä. Joka tapauksessa, katselin kikin asetuksia ja huomasin jotain, mitä en ollut nähnyt aiemmin. voit vaihtaa sen valon väriä, joka ilmoittaa sinulle, että sinulla on kik-viesti. yleensä se on vihreä, ja vaikka rakastan vihreää, se on muuttunut hieman arkiseksi. katsoin läpi corsia, ja suurin osa niistä oli päällekkäisiä muiden sovellusten kanssa, kunnes näin tämän. voit vaihtaa värin valkoiseksi. tein sen heti ajattelematta seurauksia. istuin kuin korppikotka odottamassa viestiä. noin 15 minuuttia myöhemmin se tapahtui. valkoinen valo palasi. olin estaattinen. mutta muutaman uuden viestin jälkeen valkoisen valon uutuudenviehätys haihtui. joten tässä olen tänä aamuna vakavien masennusten edessä tämän takia. ei ole väliä, kuinka kauan kestää seuraavaan puhelinpäivitykseeni, valkoinen valo ei ole likaantunut. tifu.</w:t>
      </w:r>
    </w:p>
    <w:p>
      <w:r>
        <w:rPr>
          <w:b/>
        </w:rPr>
        <w:t xml:space="preserve">Tulos</w:t>
      </w:r>
    </w:p>
    <w:p>
      <w:r>
        <w:t xml:space="preserve">vaihdoin puhelimeni ilmoitusvalon ja olen nyt vakavasti masentunut.</w:t>
      </w:r>
    </w:p>
    <w:p>
      <w:r>
        <w:rPr>
          <w:b/>
        </w:rPr>
        <w:t xml:space="preserve">Esimerkki 7.3668</w:t>
      </w:r>
    </w:p>
    <w:p>
      <w:r>
        <w:t xml:space="preserve">Teksti: okei, no ei tänään, mutta enemmänkin muutama kuukausi sitten. lukiomme oli juuri saanut uuden kahvinkeittimen kahvilaan. päätin hakea kahvia, mutta espressoa lukuun ottamatta kaikki oli loppu, joten päätin hakea. kun painan nappia, vain pieni pala tulee ulos, ihmettelen miksi, joten painan sitä uudestaan ja uudestaan ja uudestaan, kunnes kuppi on täynnä. juon kaiken. menen takaisin koululle. meillä on aulan tapainen juttu tuoleineen ja muine juttuineen kolmannessa kerroksessa ja alan hikoilla kovasti. ajattelin, että oli vain kuuma ja menen sen jälkeen espanjan tunnille. no se pahenee. hikoilen vuolaasti ja olin jo riisunut takkini ja ihmettelen, miksi on niin kuuma. sain vastaukseni muutamaa viikkoa myöhemmin katsellessani televisiota, kun kaveri tilaa espresson ja se tulee vauvakupissa, sitten tajusin sen.</w:t>
      </w:r>
    </w:p>
    <w:p>
      <w:r>
        <w:rPr>
          <w:b/>
        </w:rPr>
        <w:t xml:space="preserve">Tulos</w:t>
      </w:r>
    </w:p>
    <w:p>
      <w:r>
        <w:t xml:space="preserve">kone on aina oikeassa</w:t>
      </w:r>
    </w:p>
    <w:p>
      <w:r>
        <w:rPr>
          <w:b/>
        </w:rPr>
        <w:t xml:space="preserve">Esimerkki 7.3669</w:t>
      </w:r>
    </w:p>
    <w:p>
      <w:r>
        <w:t xml:space="preserve">Teksti: kuten useimmat mokailut, tämä ei tapahtunut tänään vaan viime viikolla. olin menossa kotiin yliopistolta päivän päätteeksi. asun kampuksen ulkopuolella, joten menin kotiin metrolla kuten tavallisesti. asema, jossa jään pois, joka on myös juna-asema, ei ole samalla metrolinjalla kuin yliopistoni, joten vaihdan linjaa matkan aikana. kun olin menossa toiselle laiturille, huomasin, että metro oli jo saapunut. aloin juosta, koska en halunnut myöhästyä junasta sen jälkeen ja odottaa seuraavaa junaa kolmekymmentä minuuttia. nyt tässä vaiheessa kuuntelin musiikkia langattomista kuulokkeistani ja minulla oli puhelin kädessäni vaihtaakseni kappaletta. laitoin sen nopeasti taskuun, kun lähdin juoksemaan. kun lähestyin metroa laiturilla, puhelimestani tuli täysi kamikaze ja se hyppäsi taskustani. se laskeutui laiturille ja ponnahti ulos kotelosta. kotelo pysyi paikoillaan, mutta puhelimen täytyi painua, koska se alkoi liukua laiturin päähän asti ja putosi metrovaunun ja laiturin väliseen rakoon.ilmoitin asiasta oikeille henkilöille asemalla ja kerroin heille, minne se putosi parhaan muistini mukaan, mutta he eivät ole vielä löytäneet puhelintani, ja minulle kerrottiin, että jos he eivät löydä tavaroita muutaman päivän kuluessa, he eivät yleensä koskaan löydä niitä. minulla on nyt uusi puhelin. (ja myöhästyin siitä junasta). huomautus: kyllä, käyttäjätunnukseni täsmää. unohdin salasanani ja sähköpostiani ei vahvistettu, joten tein uuden tilin. älkää tuomitko minua, olkaa hyvä.</w:t>
      </w:r>
    </w:p>
    <w:p>
      <w:r>
        <w:rPr>
          <w:b/>
        </w:rPr>
        <w:t xml:space="preserve">Tulos</w:t>
      </w:r>
    </w:p>
    <w:p>
      <w:r>
        <w:t xml:space="preserve">juoksin metroon, jotta en myöhästyisi junasta sen jälkeen. taskussa oleva puhelin teki kamikazea ja meni metrovaunun ja laiturin väliseen rakoon. sitä ei löytynyt, myöhästyin junasta.</w:t>
      </w:r>
    </w:p>
    <w:p>
      <w:r>
        <w:rPr>
          <w:b/>
        </w:rPr>
        <w:t xml:space="preserve">Esimerkki 7.3670</w:t>
      </w:r>
    </w:p>
    <w:p>
      <w:r>
        <w:t xml:space="preserve">Teksti: tällä viikolla on loppukokeiden viikko yliopistossani, joten olen hieman stressaantunut. opiskeltuani viime yönä lopulliseen tänä aamuna ajattelin, että hieron yhden pois rentoutuakseni hieman ja saadakseni hyvät yöunet. teen asiani ja nukahdan, jättäen internetin auki puhelimessani videon ollessa pysäytettynä. herään tänä aamuna kovaan valitukseen ja seksin ääniin. puhelimeni, joka on kytketty ihome-hälyttimeen (joka on asetettu soittamaan musiikkia puhelimestani), soittaa pornovideotani melko äänekkäästi. kun tajuan mitä tapahtuu, panikoin ja sammutan sen lyömällä puhelimeni irti telakasta. en tajunnut, että se toistaa musiikin lisäksi myös videoita... käyn nopeasti suihkussa ja menen finaaliin täysin järkyttyneenä. En nähnyt kumpaakaan kämppistäni vielä, joten rukoilen, etteivät he kuulleet sitä. edit: loppukokeeni teki minusta kovemman kolauksen kuin mikään, mitä katsoin viime yönä...edit2: tulin juuri kotiin. kun kävelin sisään, kämppikseni vain virnisti minulle. kun kysyin "miten menee?", hän vain nauroi...vittu...</w:t>
      </w:r>
    </w:p>
    <w:p>
      <w:r>
        <w:rPr>
          <w:b/>
        </w:rPr>
        <w:t xml:space="preserve">Tulos</w:t>
      </w:r>
    </w:p>
    <w:p>
      <w:r>
        <w:t xml:space="preserve">Laitoin aamulla vahingossa pornon herätyskelloksi.</w:t>
      </w:r>
    </w:p>
    <w:p>
      <w:r>
        <w:rPr>
          <w:b/>
        </w:rPr>
        <w:t xml:space="preserve">Esimerkki 7.3671</w:t>
      </w:r>
    </w:p>
    <w:p>
      <w:r>
        <w:t xml:space="preserve">Teksti: tänä jouluna keksin loistoidean hankkia joululahjaksi painotetut vaatteet. logiikkani oli, että voisin käyttää vaatteita ja tottua niihin hitaasti niin, että kun otan ne pois, liikun hieman nopeammin kuin jos en olisi käyttänyt niitä. pyysin vanhempiani hankkimaan ne.he itse asiassa kävivät ostamassa minulle painotetun liivin. olin aika tyytyväinen. joululoman aikana olen päättänyt tehdä vatsalankkuasentoa puoli tuntia kahdesti päivässä. yhdessä painoliivin kanssa olen siis parantanut kuntoani jonkin verran. keksin käyttää painoliiviä nukkuessani, jotta voisin tottua siihen helpommin. joo, ei kovin hyvä idea. laitoin sen pyjaman päälle ja menin nukkumaan. heräsin keskellä yötä kauheaan kipuun ja revin painoliivit pois päältäni. osa rintakehästäni tuntui siltä, kuin minulla olisi ollut pieni piikkipallo kiilautuneena syvälle sisälle. tuona yönä ja useana seuraavana yönä minulta kesti kolme tuntia päästä nukkumaan. kolme. perkele. tuntia.Seuraavina päivinä heräsin ja lähes lamauttavan ocd:ni ansiosta tein tavallista vatsalankkuani puolen tunnin ajan ja melkein romahdin kivusta sen jälkeen, ja loppupäivän jouduin kävelemään ympäriinsä kuin Notredamen kyttyräselkä lievittääkseni kipuani. noin neljän päivän kuluttua annoin periksi ja menin lääkäriin, jossa minulle ilmoitettiin, että olen venäyttänyt lihakseni kylkiluideni välissä, ja minulle on annettu ibuprofeenia kahdeksi viikoksi.</w:t>
      </w:r>
    </w:p>
    <w:p>
      <w:r>
        <w:rPr>
          <w:b/>
        </w:rPr>
        <w:t xml:space="preserve">Tulos</w:t>
      </w:r>
    </w:p>
    <w:p>
      <w:r>
        <w:t xml:space="preserve">käytin painoliiviä, venäytin kylkilihakseni; olen muuttunut rakastetuksi Disney-hahmoksi kahdeksi viikoksi.</w:t>
      </w:r>
    </w:p>
    <w:p>
      <w:r>
        <w:rPr>
          <w:b/>
        </w:rPr>
        <w:t xml:space="preserve">Esimerkki 7.3672</w:t>
      </w:r>
    </w:p>
    <w:p>
      <w:r>
        <w:t xml:space="preserve">Teksti: tämä kaikki tapahtui viikko sitten ja olen vieläkin karmiva päivittäin ajatella sitä. yksi professoreistani lähetti sähköpostia noin valmistautuminen ensimmäisenä päivänä luokan ja tajusin, että hän jätti kaikkien sähköpostiosoitteet näkyviin. kouluni on sähköpostit, jotka ovat yleensä "etunimi.sukunimi", joten ajattelin o siistiä voin tarkistaa, jos on olemassa mitään houkuttelevia tyttöjä luokassani. niin fu tapahtuu, koska päätin käyttää uutta Linkedin-tilini, että olen juuri tehnyt etsiä kaikki ylös. noin päivä tai kaksi myöhemmin olin kertonut kaverilleni, että on olemassa söpö tyttöjä luokassa, kun hän kysyy, miten tiesin. Kerroin, että etsin heidät linkedinistä, ja hän vain purskahti nauramaan ja kertoi, että kaikki, joita etsit linkedinistä, saavat ilmoituksen, että stalkkasit heitä. minulla oli eilen tunti, ja teimme jäänmurron, jossa kaikkien piti kätellä toisiaan, esittäytyä ja kertoa itsestään jotain mielenkiintoista, ja pystyin tuskin edes katsomaan heitä silmiin. nyt pelkään mennä tunnille ensi perjantaina, koska kaikki luokkatytöt luulevat, että olen hyypiö, joka on nimenomaan stalkannut heitä.</w:t>
      </w:r>
    </w:p>
    <w:p>
      <w:r>
        <w:rPr>
          <w:b/>
        </w:rPr>
        <w:t xml:space="preserve">Tulos</w:t>
      </w:r>
    </w:p>
    <w:p>
      <w:r>
        <w:t xml:space="preserve">stalkkasin jokaista luokan tyttöä Linkedinissä ja nyt voin tuskin edes katsoa heitä tuntematta oloani naurettavan noloksi.</w:t>
      </w:r>
    </w:p>
    <w:p>
      <w:r>
        <w:rPr>
          <w:b/>
        </w:rPr>
        <w:t xml:space="preserve">Esimerkki 7.3673</w:t>
      </w:r>
    </w:p>
    <w:p>
      <w:r>
        <w:t xml:space="preserve">Teksti: No, tämä tapahtui noin kaksi viikkoa sitten. mutta joka tapauksessa, menin hakemaan kahvia noin klo 1 yöllä, koska miksipä ei. minulle ilmoitettiin nopeasti, että se oli vain käteistä. joten kävelin kauppaan hakemaan käteistä, ja päädyin puhumaan kassanhoitajan kanssa noin 40 minuuttia hänen koko elämäntarinastaan. se oli aika mielenkiintoista, mutta sitten halusin todella kahvini. kävelin takaisin jäätävässä pakkasessa ja sain vihdoinkin kahvini. kello on nyt ehkä jo 2 yöllä. lähden ajamaan kotiin, mutta pysähdyn 15 minuuttia myöhemmin, koska minun täytyy tarkistaa puhelimeni. sitten yhtäkkiä silmäkulmastani näen tuttavan. tämä kaveri soitti paikallani joka perjantai, ja hän myös bussitti laaksossa. olin nähnyt hänet, puhunut hänen kanssaan ennenkin, ja meillä oli myös yhteisiä ystäviä, joten oletin, että hän oli rento kaveri. juttelimme hyvin, ja hän kutsui minut tupakkaan, ja suostuin kyllä. juttelimme hyvin, poltimme vähän, pelasimme korttia, ja kaikki oli täysin platonista. ei ollut mitään outoa seksuaalista energiaa, ei flirttailua, ei mitään tavallisuudesta poikkeavaa. vain kaksi rentoa ystävää hengaili. sitten hän alkaa valmistautua nukkumaanmenoon. himmentää valoja. menee peiton alle. kaikki noin 30 minuutin aikana. puhun siis lapseni syntymästä ja synnytyksestä (koska meillä molemmilla on lapsia, ja se oli keskustelumme aiheena), ja kuulen heikon kahisevan äänen. katson sinne, ja hän oikeasti runkkaa. hän runkkaa. vetää. selkäsaunaa apinaa, ja niin edelleen. säikähdin helvetisti, mutta en antanut hänen tajuta, että tiesin. sanoin rauhallisesti, että minun oli mentävä, koska minulla oli aamulla töitä. hän oli alun perin selkä minuun päin, mutta hän kääntyi ympäri, jatkoi runkkaamista, katsoi minua silmiin, hymyili ja sanoi "joo, ei hätää". Lopulta lähetin hänelle myöhemmin viestin, jossa sanoin, että hänen käytöksensä ei ollut siistiä, ja hän sanoi, että minun olisi pitänyt lukita ovi lähtiessäni ja että hän pyytää anteeksi yöllisiä refleksiään ja että ensi kerralla voin istua lattialla. kiitos.</w:t>
      </w:r>
    </w:p>
    <w:p>
      <w:r>
        <w:rPr>
          <w:b/>
        </w:rPr>
        <w:t xml:space="preserve">Tulos</w:t>
      </w:r>
    </w:p>
    <w:p>
      <w:r>
        <w:t xml:space="preserve">Menin ulos kahville yhdeltä aamulla, ja päädyin pakenemaan neljältä aamulla erästä runkkaria, joka kirjaimellisesti runkkasi vieressäni, kun keskustelin synnytyksestäni.</w:t>
      </w:r>
    </w:p>
    <w:p>
      <w:r>
        <w:rPr>
          <w:b/>
        </w:rPr>
        <w:t xml:space="preserve">Esimerkki 7.3674</w:t>
      </w:r>
    </w:p>
    <w:p>
      <w:r>
        <w:t xml:space="preserve">Teksti: kuten ehkä tiedätte tai sitten ette, menimme hiljattain ystävieni kanssa laulamaan unescoon neljäksi päiväksi, ja asuimme neljän tähden hotellissa ilmaiseksi. siitä seurasi paljon sekoilua. tämä tapahtui itse asiassa toissapäivänä, mutta muistin tämän vasta tänään. olimme unescon päämajassa harjoittelemassa, ja meillä oli aikaa poiketa lahjatavarakauppaan, kun olimme katselleet ympärillemme päärakennuksessa. minä ja ystäväni ostimme pohjoiskorean lippuja ja suunnittelimme, että kiinnitämme ne opettajiemme pulpetteihin koulussa. päätimme laittaa ne pablon (kaikki nimet on muutettu) rintataskuun toistaiseksi. sen jälkeen kun laulunopettaja näki liput (hän oli eteläkorealainen), hän oli todella kylmä ja yleisesti ottaen epäkohtelias pablolle, marcusille ja minulle. Siirryimme päivää eteenpäin ja hän oli ostamassa meille jäätelöä juhlistaakseen koko laulujuttua, ja hän kieltäytyi ostamasta jäätelöä minulle, pablolle ja marcusille (olimme kaikki jakaneet korean liput tässä vaiheessa.) Tämä ei ole oikeastaan niin iso juttu, ajattelin vain, että reddit saattaisi pitää siitä. pyydän anteeksi mahdolliset virheet, englanti ei ole äidinkieleni. **edit: kirjoitusvirheet***.</w:t>
      </w:r>
    </w:p>
    <w:p>
      <w:r>
        <w:rPr>
          <w:b/>
        </w:rPr>
        <w:t xml:space="preserve">Tulos</w:t>
      </w:r>
    </w:p>
    <w:p>
      <w:r>
        <w:t xml:space="preserve">ostimme Korean lipun Unescosta, eteläkorealainen laulunopettaja vihasi meitä loppumatkan ajan.</w:t>
      </w:r>
    </w:p>
    <w:p>
      <w:r>
        <w:rPr>
          <w:b/>
        </w:rPr>
        <w:t xml:space="preserve">Esimerkki 7.3675</w:t>
      </w:r>
    </w:p>
    <w:p>
      <w:r>
        <w:t xml:space="preserve">Teksti: tämä fu tapahtui, kun olin noin 5-vuotias.Äitini ja 13-vuotias siskoni piti saada kaksi ylivuotavaa kärryä likaisia vaatteita pestyä. niinpä, mikä ei ole harvinaista siellä, mistä äitini on kotoisin, hän jätti 5-vuotiaan itseni vastuuseen 3-vuotiaasta veljestäni ja 2-vuotiaasta siskostani. juuri ennen kuin he lähtivät pesemään pyykkiä 13-vuotias siskoni selitti minulle kaksi asiaa, joista en ollut koskaan ollut tietoinen: Hän käski minun olla avaamatta ovea kenellekään, ja jos olisin pulassa, minun piti vain soittaa hätänumeroon ja huutaa niin kovaa kuin pystyin ja sitten lopettaa puhelu. he lähettäisivät apua. joten olen hyvin hermostunut ollessani kotona ilman valvontaa tässä vaiheessa, mutta he lähtevät kuitenkin. jonkin ajan kuluttua kuulen koputuksen oveen. 5-vuotiaan lapseni aivoissa ajattelen heti, että se on joku vaarallinen muukalainen. alan panikoida. koputus jatkuu ja juoksen puhelimen luo. Soitan hätänumeroon ja puhelimeen vastaa mukavalta kuulostava naisoperaattori. hän kysyy, mikä hätätilanne on. koska englanti on toinen kieleni ja koska siskoni antoi minulle neuvon, alan huutaa niin kovaa kuin pystyn puhelimeen. operaattori kysyy rauhallisesti, mikä on vialla ja voinko kertoa hänelle ongelman. turhautuneena hänen rauhallisuuteensa paniikkitilanteessani jatkan huutamista täysillä ja lopetan puhelun. kävelen ympäri taloa toivoen, että ovella ollut henkilö olisi nyt poissa. muutaman minuutin kuluttua kuulen kovaäänistä koputusta ovella ja kovaäänisen äänen sanovan: "poliisi, avatkaa!". " nappaan nuoremmat sisarukseni ja raahaan heidät komeroon, jossa istun heidän kanssaan peloissani. poliisi jatkaa koputtamista ja koputtamista. käsken sisaruksiani pysymään paikoillaan, juoksen niin nopeasti kuin pystyn avaamaan oven ja juoksen takaisin komeroon. toivoen olevani mestari piiloutumisessa ajattelin, ettei poliisi löytäisi meitä koskaan ja lähtisi pois. sekunneissa komeron ovi lentää auki ja siellä seisoo korkein mies, jonka olen koskaan nähnyt. hän tekee nopean kotietsinnän, tajuaa, että emme olleet välittömässä vaarassa, mutta jäimme ilman valvontaa. äitini lähestyi ovea kauhuissaan ja järkyttyneenä kohtauksesta, poliisien valot paukkuivat hänen kotinsa edessä ja poliisit olivat hänen kotonaan lastensa kanssa. siskoni käännösavun avulla he selittivät äidilleni, että hän ei saisi koskaan enää tehdä näin tai muuten seuraavalla kerralla meidät vietäisiin pois hänen luotaan. edit: olen nyt 28-vuotias, ja hermostun yhä, kun ovelle koputetaan yllättäen.</w:t>
      </w:r>
    </w:p>
    <w:p>
      <w:r>
        <w:rPr>
          <w:b/>
        </w:rPr>
        <w:t xml:space="preserve">Tulos</w:t>
      </w:r>
    </w:p>
    <w:p>
      <w:r>
        <w:t xml:space="preserve">Yritin olla mestari piilosta ja mennä etsimään poliisin kanssa ja melkein sain itseni ja sisarukseni lastensuojeluun.</w:t>
      </w:r>
    </w:p>
    <w:p>
      <w:r>
        <w:rPr>
          <w:b/>
        </w:rPr>
        <w:t xml:space="preserve">Esimerkki 7.3676</w:t>
      </w:r>
    </w:p>
    <w:p>
      <w:r>
        <w:t xml:space="preserve">Teksti: Minulla ei ole tifua sinulle, ja nyt ihmiset vihaavat minua, koska valehtelen, että minulla on tifu, ja siten myös tifu.^^^^sorry</w:t>
      </w:r>
    </w:p>
    <w:p>
      <w:r>
        <w:rPr>
          <w:b/>
        </w:rPr>
        <w:t xml:space="preserve">Tulos</w:t>
      </w:r>
    </w:p>
    <w:p>
      <w:r>
        <w:t xml:space="preserve">valehteli, että hän oli kusessa sinulle.</w:t>
      </w:r>
    </w:p>
    <w:p>
      <w:r>
        <w:rPr>
          <w:b/>
        </w:rPr>
        <w:t xml:space="preserve">Esimerkki 7.3677</w:t>
      </w:r>
    </w:p>
    <w:p>
      <w:r>
        <w:t xml:space="preserve">Teksti: tänään olin jumissa tilanteessa, jota voi kuvailla vain kiusallisimmaksi tilanteeksi, jonka olen koskaan kohdannut. epäonnistuin yrityksessäni olla mukava ihminen ja olla aiheuttamatta kohtausta. rehellisesti sanottuna minulla on ollut rankka viikko. olen suuren projektin loppuvaiheessa töissä, ja olen tehnyt laitetestausta monena yönä kello kolmesta keskipäivään. Olen vaihtanut tämän ja normaalin 8-5-päiväisen työaikataulun välillä, eikä minulla ole ollut vapaapäivää sitten syyskuun 6. päivän. tämä tarkoittaa, että yleinen kognitiivinen toimintani ja kykyni osallistua normaaliin inhimilliseen keskusteluun ja kanssakäymiseen on rajallinen. se alkoi, kun kävelin paikalliseen kampaamoon noin kello 14:00 iltapäivällä. kirjauduttuani sisään katselin odotustilassa ympärilleni etsien tyhjää paikkaa. aloin mennä yhdelle istumapaikalle, mutta muutin sitten mieleni ja suuntasin vastakkaiseen suuntaan, koska en halunnut olla oven vieressä. kun kävelin odotustilan toiselle puolelle, eräänlainen hapsulaisen näköinen keski-ikäinen nainen napautti sormellaan painokkaasti neljästi vieressään olevaa tyhjää istumapaikkaa. ele oli selvästi "istu tähän" -ele. vilkaisin häntä ja hämmennyin heti, koska en ymmärtänyt, miksi hän halusi minun istuvan hänen viereensä. hän ei sanonut mitään, joten ajattelin itsekseni, että hänen täytyi itse asiassa osoittaa säästävänsä tuon tyhjän paikan jollekin toiselle. istuin seuraavalle paikalle jättäen tyhjän paikan hänen ja minun väliin. heti kun istuin alas ja aloin kaivaa puhelintani esiin, hän huudahti kovaan ääneen: "älä teeskentele, ettet tunne minua!" ja napautti penkkiä painokkaasti vielä useita kertoja. tämä kaikki tapahtui todella pienessä, hiljaisessa ja kiireisessä odotushuoneessa. kaikki kuulivat ja näkivät, mitä juuri tapahtui, ja tuijottivat meitä. en todellakaan voinut olla välittämättä hänestä nolaamatta meitä molempia tai aiheuttamatta jonkinlaista kohtausta. jo pelkästään siitä, miten hän sanoi sen, ja siitä tunnistavasta katseesta, jolla hän katsoi minua, saatoin päätellä, että hän oli 500-prosenttisen varma, että tunsi minut, ja hän oli päättänyt jutella kanssani. Olin 99-prosenttisen varma, etten tuntenut häntä, mutta oli vielä se yksi prosentin mahdollisuus. hän ei kai ollut nähnyt minua vähään aikaan, ja meidän piti vaihtaa kuulumisia tai jotain. katsoin häntä ja pohdiskelin, kuka hän oli tai mistä tunsin hänet. oliko hän yksi niistä ihmisistä pmp-sertifiointikurssillani, joiden kanssa juttelin muutaman kerran? oliko hän joku, jota en oikeastaan tunne, mutta jota tervehdin joka tapauksessa töissä?oliko hän sukulainen, jota en ollut nähnyt niin pitkään aikaan, etten tunnistanut häntä? hän oli niin empaattinen, että olin varma, että minulla oli vain muistikatkos ja että hänen täytyi tuntea minut. oli selvää, ettei minulla ollut muuta vaihtoehtoa kuin istua hänen viereensä ja yrittää selvittää, mitä oli tekeillä. siirryin yhden istuimen verran hänen viereiselle tyhjälle istuimelleen ja katsoin häntä ilmeisesti puoliksi pakotetun hymyn ja puoliksi wtf on tapahtumassa -kasvot kasvoilla. koko ajan mielessäni pyöri ajatuksia siitä, miten puhua hänelle ja selvittää, kuka hän oli paljastamatta, ettei minulla ollut aavistustakaan siitä, kuka hän oli. olin melko varma, etten tuntenut häntä, mutta kun kaikki katsoivat, en voinut jättää häntä roikkumaan, jos hän oli joku, jonka todella tunsin. halusin oikeastaan vain lähteä, mutta se olisi näyttänyt todella pahalta.Hän jatkoi keskustelua kysymällä: "No, missä olet nyt?". minulla ei ollut aavistustakaan, mitä vastata siihen. en ollut edes varma, mitä hän kysyi. yritin myös käydä läpi listoja keski-ikäisistä naisista, joita en ollut nähnyt aikoihin, ja tulkita, mitä "missä olet nyt?" tarkoitti. "uhhmmmm... westerville" tuli suustani ilman, että minulla oli mitään muuta johdonmukaista ajatuskulkua kuin äärimmäisen kirjaimellinen tulkinta siitä, mitä hän kysyi minulta.En usko, että hän oli tyytyväinen tähän vastaukseen, mutta se oli tarpeeksi yleinen, jotta se olisi voinut vastata esitettyyn kysymykseen, jos oltaisiin anteliaita minua kohtaan. hän jatkoi ja kysyi minulta: "Kerrohan nyt, miten Audralee voi?" Tässä vaiheessa tiesin varmasti, etten tuntenut häntä, koska en tunne ketään Audralee-nimistä.Olin jo liian pitkällä jättääkseni hänet odottamaan enkä halunnut järjestää kohtausta. jotenkin rutisin: "öö, itse asiassa luulen, etten tunne sinua. olen pahoillani." Yritin sanoa sen hiljaa, etteivät muut ihmiset kuulisi, mutta olen varma, että ihmiset kuulivat. minun olisi pitänyt sanoa jotain kohteliaampaa ja suorempaa tyyliin "luulen, että saatatte sekoittaa minut johonkuhun muuhun", mutta heikentyneessä tilassani se oli kaikki, mitä tuli ulos. aloin jo panikoida ja yritin keksiä jotain smalltalkia, jota voisin käyttää, kunnes keksin paremman idean. valitettavasti aivoni eivät olleet yhteistyöhaluisia ja auttaneet minua pääsemään tilanteesta tyylikkäästi pois. hän tuijotti minua tyhjin silmin, luultavasti ihmetteli, mikä minussa oli vialla, ja odotti, että vastaisin. paras teoria, jonka keksin, oli se, että minulla täytyy olla kaksoisolento jossain, ja yhdennäköisyys on niin voimakas, että hän todella uskoo, että olen joku, jonka hän tuntee ja jonka kanssa hän ei ole puhunut vähään aikaan. ajattelin vain, että minun oli jatkettava keskustelua, jotta minun ei tarvitsisi yrittää selittää kaikkien näiden ihmisten edessä, että ei, en ollut se henkilö, joksi hän luuli minua.mietin hänen kysymystään ja yritin selvittää, oliko audralee vaimoni vai jompikumpi lapsistani, jotka tuntuivat kahdelta ilmeisimmältä vaihtoehdolta. sitten yritin keksiä lauseen, joka olisi tarpeeksi yleinen kuvaamaan, miten vaimoni/lapseni voi nykyään. en keksinyt mitään, joten kysyin häneltä: "niin........ missä olet nyt?" Hän vastasi jotain tyyliin "oh, edelleen idässä." toivoin todella saavani hänen vastauksestaan lisää tietoa, jotta voisin jatkaa keskustelua kysymällä siitä, mitä odotin hänen vastaavan tiedusteluuni. mutta "itä" ei antanut minulle paljoa pohjaa. yleinen vastaukseni oli "ai, onko pysäköinti siellä edelleen todella huonoa?". tämä kiusallisen naurettava small talk jatkui vielä muutaman lauseen, ennen kuin vetäydyin pois keskustelusta, otin puhelimeni esiin ja mutisin jotain siitä, että minun piti vastata sähköpostiin. sanoin hänelle, että oli kiva vaihtaa kuulumisia ja että kerron audraleelle terveisiä. onnekseni hänen nimensä huudettiin seuraavaksi, eikä minun tarvinnut enää katsoa häntä silmiin tai puhua hänelle. loppu. muistakaa, jos näette joskus jonkun, jonka luulette tuntevanne, ja hän käyttäytyy hämmentyneesti, yrittäkää antaa hänelle hetki aikaa, niin se on parempi kaikille.</w:t>
      </w:r>
    </w:p>
    <w:p>
      <w:r>
        <w:rPr>
          <w:b/>
        </w:rPr>
        <w:t xml:space="preserve">Tulos</w:t>
      </w:r>
    </w:p>
    <w:p>
      <w:r>
        <w:t xml:space="preserve">eräs nainen luuli tuntevansa minut ja pakotti minut väkisin keskusteluun ikään kuin olisin se henkilö, joksi hän minua luuli. sen jälkeen seurasi paljon epämääräistä small talkia, kunnes minulla oli tilaisuus keskeyttää keskustelu.</w:t>
      </w:r>
    </w:p>
    <w:p>
      <w:r>
        <w:rPr>
          <w:b/>
        </w:rPr>
        <w:t xml:space="preserve">Esimerkki 7.3678</w:t>
      </w:r>
    </w:p>
    <w:p>
      <w:r>
        <w:t xml:space="preserve">Teksti: tämä tapahtui itse asiassa noin 7 kuukautta sitten kesäkuun alussa. muutama ystävä ja minä olimme telttailleet Coloradossa viimeiset 7 päivää, elimme paahtoleivän ja ruohon varassa ajaessamme ympäri osavaltiota. sen päätteeksi minä itse ajoin kotiin 11 tuntia Coloradon lähteistä. paluuiltana tein sivistyneen päätöksen mennä toisen ystäväni syntymäpäiväjuhliin. four loko ja runsas määrä olutta myöhemmin, uupunut kehoni oli tuskin toimintakykyinen. minut ajettiin kotiin ja kompuroin suihkuun, jossa oksensin päälleni samalla, kun puhdistin itseni pois jossakin päihtymyksen noidankehässä. hetken kuluttua sammuin muutamaksi tunniksi suihkun lattialle. heräsin ja raahasin itseni sänkyyn nukkumaan kauhean krapulan pois. vittu:heräsin isäni huutoon alakerrasta. uskaltauduin alakertaan nähdäkseni, että iso pala keittiömme katosta oli kuplittu ja siitä vuoti vettä. Kävi ilmi, että olin siirtynyt suihkun viemärin päälle, jolloin se tulvi reunan yli ja vuoti lattialle. jouduimme leikkaamaan suuren palan kattoa pois korjataksemme sen, mikä maksoi muhkean summan ja vanhempani pettymyksen. join kännit, sairastuin, otin suihkutorkut, aiheutin pienen tulvan.</w:t>
      </w:r>
    </w:p>
    <w:p>
      <w:r>
        <w:rPr>
          <w:b/>
        </w:rPr>
        <w:t xml:space="preserve">Tulos</w:t>
      </w:r>
    </w:p>
    <w:p/>
    <w:p>
      <w:r>
        <w:rPr>
          <w:b/>
        </w:rPr>
        <w:t xml:space="preserve">Esimerkki 7.3679</w:t>
      </w:r>
    </w:p>
    <w:p>
      <w:r>
        <w:t xml:space="preserve">Teksti: kello oli noin 11 aamulla, kun olin herännyt unesta. tein tavanomaisen rutiinini noustessani ylös ja kävelin keittiön jääkaapille. otin pakastimesta pakastetun burriton ja laitoin sen mikroaaltouuniin. normaalisti kestää 2 minuuttia, että burrito kypsyy tasaisesti. olin kuitenkin vielä puoliunessa, ja asetin ajan 20 minuutiksi. menin viereiseen huoneeseen ja istahdin sohvalleni. suljin silmäni minuutin ajaksi, jonka luulin olleen minuutti, mutta kävi ilmi, että nukahdin 15 minuuttia. Pian palohälytys soi, ja hyppäsin ylös sohvalta ja kiiruhdin keittiöön. avasin mikroaaltouunin ja paljastin burritoni. se oli kuin lihava hiilipala, ja lautanen, jolla se oli, muuttui puhtaasta helmiäisväristä palaneen vehnänruskeaksi. Yritin ottaa sen pois, mutta se oli liian kuuma, jotta voisin tarttua siihen paljain käsin. joten jouduin keksimään uunikintaat pöydällä olleista käsipyyhkeistä. keittiö haisi palaneelta burritolta ja savulta. en usko, että teen burritoja lähiaikoina.</w:t>
      </w:r>
    </w:p>
    <w:p>
      <w:r>
        <w:rPr>
          <w:b/>
        </w:rPr>
        <w:t xml:space="preserve">Tulos</w:t>
      </w:r>
    </w:p>
    <w:p>
      <w:r>
        <w:t xml:space="preserve">Yritti valmistaa burritoa puoliunessa. Melkein poltti talon alas.</w:t>
      </w:r>
    </w:p>
    <w:p>
      <w:r>
        <w:rPr>
          <w:b/>
        </w:rPr>
        <w:t xml:space="preserve">Esimerkki 7.3680</w:t>
      </w:r>
    </w:p>
    <w:p>
      <w:r>
        <w:t xml:space="preserve">Teksti: Hyvä on vain selventää asioita, olen 16 ja olen nostanut noin puolitoista vuotta. rakastan kehonrakennus ja koko käsite se, joten katson paljon kehonrakennus things.anyways minulla oli kova hartiat harjoitus tänään ja ei oikeastaan välitä mitään muuta, joten menin Netflix ja löysin pumppaus rautaa elokuva.Kun olin katsonut sen ja poseeraukset arnold ja kaikki tekevät, isäni sanoi minulle, että olemme menossa syömään, joten menin suihkuun. kuten sanoin, en välittänyt mistään muusta, jätin ikkunan auki, jotta kuka tahansa voisi nähdä minut.Aloitin siis suihkun ja kirjaimellisesti tein siinä kehonrakennusasentoja varmaan 10 minuuttia. kun olin tehnyt asentoja jonkin aikaa ja laittanut shampoon päälle, katsoin ulos ikkunasta...naapurini, joka näyttää olevan noin 30-vuotias nainen, tuijotti minua...pidimme vain kiusallisesti katsekontaktia 20 sekunnin ajan, kunnes suljin ikkunan hitaasti, hyvin hitaasti. kirjaimellisesti istuin vain siinä ja mietin, että wtf, mitä juuri tapahtui noin minuutin ajan, ja sitten avasin ikkunan tarkistaakseni, oliko hän siellä vai ei, ja hän oli poissa.</w:t>
      </w:r>
    </w:p>
    <w:p>
      <w:r>
        <w:rPr>
          <w:b/>
        </w:rPr>
        <w:t xml:space="preserve">Tulos</w:t>
      </w:r>
    </w:p>
    <w:p>
      <w:r>
        <w:t xml:space="preserve">katsottuani kehonrakennuselokuvan poseerasin tietämättäni alasti suihkussa 30-vuotiaalle naisnaapurilleni.</w:t>
      </w:r>
    </w:p>
    <w:p>
      <w:r>
        <w:rPr>
          <w:b/>
        </w:rPr>
        <w:t xml:space="preserve">Esimerkki 7.3681</w:t>
      </w:r>
    </w:p>
    <w:p>
      <w:r>
        <w:t xml:space="preserve">Teksti: Olen yhteydessä tyttö tinder vierailee valtioissa Ranskasta - oleskelee hänen isänsä vierailun lähellä missä asun - ja toivoen liikkua pian. päätimme koukku up.she tuli yli ja minä vahingossa tuli hänen silmäänsä. näkemäni pornon perusteella jotkut ihmiset tekevät näin tahallaan, joten en aluksi ajatellut asiasta mitään - kunnes hän alkoi kirjaimellisesti huutaa ja kiroilla ranskaksi. nauroin hieman hermostuneena, mikä ei auttanut asiaa. hän jatkoi huutamista kovempaa kuin mitä olen koskaan kuullut hänen yrittäessään pestä silmiään vedellä. kävi ilmi, että hänellä oli piilolinssi, eikä hänellä ollut ylimääräisiä. joten hän ei halunnut ottaa sitä pois. hänen silmänsä punoitti eikä kipu hellittänyt - joten 30 minuutin kuluttua hän otti piilolinssin pois. hänen silmänsä näytti karhealta - punaiselta ja hullulta. aloin huolestua, että ehkä sokeutin tämän tytön. hän ryntäsi ulos - tekstasi minulle myöhemmin, että hänen oli kerrottava isälleen saaneensa likaa silmäänsä metrossa, ja isä vei hänet ensiapuun. kaikki meni hyvin, mutta en aio enää koskaan tavata tyttöä.</w:t>
      </w:r>
    </w:p>
    <w:p>
      <w:r>
        <w:rPr>
          <w:b/>
        </w:rPr>
        <w:t xml:space="preserve">Tulos</w:t>
      </w:r>
    </w:p>
    <w:p>
      <w:r>
        <w:t xml:space="preserve">tulin piilolinssin päälle silmämunaan, kipu oli ilmeisesti synnytystasoa, ja pilasin kaikki mahdollisuuteni Yhdysvaltoihin muuttavaan uskomattoman kauniiseen ranskalaiseen tyttöön.</w:t>
      </w:r>
    </w:p>
    <w:p>
      <w:r>
        <w:rPr>
          <w:b/>
        </w:rPr>
        <w:t xml:space="preserve">Esimerkki 7.3682</w:t>
      </w:r>
    </w:p>
    <w:p>
      <w:r>
        <w:t xml:space="preserve">Teksti: tämä tapahtui noin 15 minuuttia sitten, olen vasta nyt saanut järkeni kuntoon tarpeeksi, jotta voin alkaa kirjoittaa tätä. asun siis Uudessa-Seelannissa, ja olemme melko onnekkaita olentojen suhteen, jotka haluavat tappaa sinut. tietääkseni vain yksi hämähäkki pystyy puremaan ihmistä, hienoa! vain yksi hämähäkki, josta pitää olla huolissaan? ei hätää, ajattelin. no, helvetti vieköön, olin väärässä. Istuin vain tässä ja ajattelin omia asioitani syöden vastaleivottuja keksejä, katsellen toimiston väkeä, elämä oli hyvää. kun yhtäkkiä tämä paskahämähäkki tulee alas verhoni reunalta kuin olisi maailman kuningas, voi helvetti, ei. Tuijotan hämähäkkiä, kun se jatkaa matkaa minua kohti ja pysähtyy lopulta noin kolme neljäsosaa verhoni reunasta. Tässä vaiheessa olin valmis evakuoimaan huoneeni, hyväksyin tappioni, sillä tämä hämähäkki ei selvästikään välittänyt vittuakaan siitä, mitä ajattelin siitä. kun yritin hitaasti nousta ylös ja lähteä, kuningas paskiainen päätti näyttää valta-asemansa syöksymällä minua kohti. päästin häpeällisen korkean lentoliskon vinkunan ja lähdin ulos nopeudella, joka häpäisi usain boltin. Rehellisesti sanottuna seisoin 10-15 minuuttia huoneeni ulkopuolella miettimässä, miten eliminoisin tämän ukkosmulkku-hämähäkin. En todellakaan aikonut ryhtyä lähitaisteluun sen kanssa, sillä olin selvästi alakynnessä, joten päätin yrittää ampua hämähäkkiä kirjojen avulla. En tiedä, kuinka moni teistä on heittänyt kirjoja ennenkin, mutta ne eivät ole kaikkein tarkimpia aseita, ja väistämättä kaksi ensimmäistä heittoani meni ohi, mikä vain raivostutti hämähäkkien ramboa. Kolmas heittoni oli täydellinen, ja osuin suoraan hämähäkkiin. iloitsin voitostani, kun olin voittanut valtavan ylivoimaiset mahdollisuudet kaataa tämä peto. kävelin itsevarmasti lattialla olevan kirjan luokse ja nostin sen ylös. silloin tajusin, ettei rambo ollut kuollut. se ryntäsi minua kohti niin pahansuovalla raivolla, etten ehtinyt reagoida, ja se raapaisi heti jalkaani ja puri reiteeni. tuntui kuin olisin juuri saanut jalkaani laavaruiskeen. kipu oli niin kova, että heilautin jalkaani uskomattomalla voimalla, jolloin hämähäkki lensi huoneeni poikki, missä se nopeasti karkasi sänkyni alle onnistuttuaan henkilökohtaisessa kostotehtävässään. nyt minulle on jäänyt turvonnut purema, kylmiä keksejä ja ehdoton kauhu tietäen, että tuo salamurhaaja on yhä jossain huoneessani. luulen, että minun on hylättävä kotini.  päivitys: ukkosvittu maximus päätti tulla tänään piilostaan, ja kun tulin huoneeseeni, näin sen pyrkivän työpöytäni yli verhojen luo. häivyin sieltä ja menin hakemaan ötökkäsuihketta, jonka ostin tänään nimenomaan tätä tarkoitusta varten. palatessani huoneeseeni se oli kadonnut, enkä löydä sitä mistään. painajaiseni jatkuu.</w:t>
      </w:r>
    </w:p>
    <w:p>
      <w:r>
        <w:rPr>
          <w:b/>
        </w:rPr>
        <w:t xml:space="preserve">Tulos</w:t>
      </w:r>
    </w:p>
    <w:p>
      <w:r>
        <w:t xml:space="preserve">John Rambo tunkeutui huoneeseeni ja aiheutti minulle syvää henkistä kauhua.</w:t>
      </w:r>
    </w:p>
    <w:p>
      <w:r>
        <w:rPr>
          <w:b/>
        </w:rPr>
        <w:t xml:space="preserve">Esimerkki 7.3683</w:t>
      </w:r>
    </w:p>
    <w:p>
      <w:r>
        <w:t xml:space="preserve">Teksti: Tämä tapahtui muutama kuukausi sitten. etsin uutta työtä; jotain, joka kestäisi pitkään, joten löysin ilmoituksen powerline-teknikon työpaikasta ja hain. suoritan kokeen, läpäisen sen ja muutaman viikon kuluttua minulle soitettiin ja kysyttiin, voisinko mennä haastatteluun, joten suostuin. nopeasti eteenpäin viikko, ja tässä olen odottamassa vuoroani haastattelussa. aiempien haastattelujeni perusteella saavun paikalle puvussa, todella ylipukeutuneena, sillä muilla hakijoilla on farkut ja vaikka mitä. niin... vuoroni tulee haastatteluun, kävellessäni sisään haastatteluhuoneeseen tönäisen varpaani ovenkarmiin ja huudan äänekkäimmin "haistakaa vittu!" astuessani sisään huoneeseen. kolme haastateltavaa katsovat minua järkyttyneinä, niin että muutuin täysin punaiseksi, panikoin ja pyysin anteeksi...mutta tässä tulee se mokattu kohta, olin niin hermostunut etten tiennyt mitä sanoa selittääkseni miksi kiroilin niin kovaa...kerroin heille että minulla on tourettes. jos saisin työn, ilmeisesti nämä kolme kaveria tulevat työskentelemään kanssani, joten aloitamme haastattelun, tietämättä kuinka todellista tourettes on, heitän pari kirosanaa parin lauseen välein (täytyy sanoa että se auttoi lievittämään hermostuneisuutta). nämä tyypit olivat aika rentoja, ja haastattelun loppu koittaa ja minä laitan takkini päälle. kättelemme ja yksi niistä tyypeistä hymyillen kättelee minua ja sanoo "anteeksi tourettesista" ja iskee silmää. en ole koskaan tuntenut oloani niin noloksi. he soittivat takaisin, mutta kieltäydyin kohteliaasti, koska olin edelleen liian nolona.</w:t>
      </w:r>
    </w:p>
    <w:p>
      <w:r>
        <w:rPr>
          <w:b/>
        </w:rPr>
        <w:t xml:space="preserve">Tulos</w:t>
      </w:r>
    </w:p>
    <w:p>
      <w:r>
        <w:t xml:space="preserve">menin haastatteluun, tönäisin varpaani, kiroilin kovaa ja kerroin haastattelijoille, että minulla on tourettes.</w:t>
      </w:r>
    </w:p>
    <w:p>
      <w:r>
        <w:rPr>
          <w:b/>
        </w:rPr>
        <w:t xml:space="preserve">Esimerkki 7.3684</w:t>
      </w:r>
    </w:p>
    <w:p>
      <w:r>
        <w:t xml:space="preserve">Teksti: tämä tapahtui juuri nyt.Muutin siis uuteen taloon tällä viikolla, mitään ei ole vielä purettu, laatikoita joka puolella, viivyttely on valttia ja kaikkea sellaista. joka tapauksessa, koska on sunnuntai-ilta ja huomenna on pitkä työpäivä, päätin ottaa kylvyn, koska suihkussa on suunnilleen yhtä paljon painetta kuin virallisen teetä siemailevan henkilön työtehtävässä. Pidin vettä silmällä, koska en ollut täysin varma, kuinka paljon sitä oli säiliössä, ja onneksi se alkoi loppua juuri oikeaan aikaan, joten annoin sen juosta kylmänä, jotta kylpyamme olisi oikean lämpöinen, kun istuin ja silitin pilluani odottaessani.Päätin vetää pistokkeen ulos ja laskin, että minulla on tarpeeksi aikaa vaahdottaa hiukseni shampoolla ennen kuin laitan pistokkeen takaisin sisään, joten jatkoin. Nopea hierominen myöhemmin, ja menen hakemaan tulppaa. missä se on? katson ympärilleni kylpyammeen siistissä reunassa, mutta sitä ei ole, vain shampoo. tajuan, että kylpyvesi vähenee nopeasti, ja pengon kylpyammeessa etsien tulppaa, mutta se on kadonnut. missä vitussa se on? se ei voi olla kadonnut. vesi laskee ja laskee. Työnnän kantapääni putkireikään ja estän viimeisenkin ihanan kuuman veden liukumisen surun viemäriputkeen ja ravistelen itseäni. katson kylpyammeen yli nähdäkseni, olenko pudottanut sen reunalta. ei. ei siellä. odota. se vitun kissa. se se on se, vitun kissan on täytynyt viedä se. veikö? en tiedä, se ei ole koskaan ennen tehnyt mitään vastaavaa, mutta se on varmaan ainoa selitys. Aloitan huutamaan: "Oliivi! psssssst. Oliivi!" Ei mitään. Vitun pikku ämmä. Katselen ympärilleni etsimään jotakin, jolla korvata tyhjiö, jonka kantapääni jättää, kun käytän sitä kävelemiseen ja kissanmetsästykseen, mutta shampoopullo on soikea eikä mahdu paikalleen, ja kylpyhuoneessa on vessapaperia lukuun ottamatta kaikkea muuta, ja sitä riittää vain aamulla paskantamiseen, joten en voi käyttää sitä. Päätän, että kissa ei voi olla kaukana, ja päätän hypätä ulos ja yrittää löytää sen, se ei ole voinut viedä sitä kovin kauas. hyppään ulos, tarkistan makuuhuoneen, ei mitään, eteisen, ei mitään, koko ajan kuulen, kuinka ihanan lämmitetty puhtauden eliksiirini katoaa nopeasti, ja palaan takaisin sisälle ja löydän, että jäljellä on vain muutama sentti. ei ollut mitään järkeä säästää sitä. mitä kaksi tuumaa olisi auttanut? katsellessani veden hitaasti katoavan ikuisiksi ajoiksi putkireikään, kurottaudun raapimaan takapuoltani. ja silloin löysin pistokkeen, joka oli kiinni takapuolestani.</w:t>
      </w:r>
    </w:p>
    <w:p>
      <w:r>
        <w:rPr>
          <w:b/>
        </w:rPr>
        <w:t xml:space="preserve">Tulos</w:t>
      </w:r>
    </w:p>
    <w:p>
      <w:r>
        <w:t xml:space="preserve">täytin kylpyammeen viimeisellä kuumalla vedellä, päästin osan ulos, koska se oli liian täynnä, enkä löytänyt pistoketta, koska se oli imetty perseeseeni.</w:t>
      </w:r>
    </w:p>
    <w:p>
      <w:r>
        <w:rPr>
          <w:b/>
        </w:rPr>
        <w:t xml:space="preserve">Esimerkki 7.3685</w:t>
      </w:r>
    </w:p>
    <w:p>
      <w:r>
        <w:t xml:space="preserve">Teksti: joten viime yönä tapasin tämän hämmästyttävän tytön, joka kysyi minulta, haluaisinko hengailla. vien hänet baariin ja asiat sujuvat hyvin. juomme muutaman drinkin, pelaamme joitakin baarin kosketusnäyttöpelejä, poltamme muutaman savukkeen terassilla ja olemme yleisesti ottaen hyvässä keskustelussa/yhteydessä.  menemme ulos takapihalle tupakalle ja näemme koiran, joka näyttää wishbonea, ja yritämme tapaamamme satunnaisen henkilön avulla ottaa sen kiinni, mutta tuloksetta (sillä oli tunnisteet ja halusimme palauttaa sen, mutta se oli liian luikerteleva ja nopea, jotta se olisi onnistunut). tapaamamme uusi tuntematon henkilö kertoo omistavansa ravintolan naapurissa, jossa juomme, ja kutsuu meidät tulemaan sinne polttamaan.  hyväksymme ja hän, hänen veljensä ja hänen ystävänsä jatkavat hommia ja rullaavat läskiä / antavat meille olutta. he ovat oikeita, ny-italialaisia ja meillä on hauskaa räiskiä heidän kanssaan (olut ja savut eivät haitanneet). noin puolentoista tunnin jälkeen sanon tälle uudelle tyttöystävälleni, että olen valmis lähtemään, koska kello on noin yksi ja minulla on töitä kahdeksalta.  sitten kuskaan hänet takaisin kotiinsa, jossa ensisuudelmamme muuttuu todella, todella hyväksi ensisuudelmaksi. niin kuin tämä olisi menossa paikoilleen tyyppinen ensisuudelma... tajuan nopeasti, että olemme aivan hänen talonsa edessä ja tarjoudun pysäköimään muualle. hän suostuu, joten periaatteessa ajattelen, "tämä tapahtuu." Kun pysäköin (kaksimielisesti tarkoittaen) varjoisampaan paikkaan, palaamme takaisin asiaan. hän on taas todella hyvä suutelija.   yritän laittaa istuimen takaisin hyvin pieneen honda civiciini ja päätän kokeilla sitä vanhaa college-tapaa. hänellä on kaunis aurinkomekko päällään, ja hän antaa minun vetää pikkuhousunsa alas, laittaa istuimen takaisin ja nousta päälle....ja silloin se tapahtui. sanat ovat hassuja siinä mielessä, että niitä ei voi vetää takaisin sisään. kuiskailen: "käytätkö ehkäisyä"?  lyhyen, kiusallisen tauon jälkeen hän sanoo ei. nappaan kondomin ja yritän olla ajattelematta, miten tyhmältä juuri sanomani oli ja kuulosti. laitan sen päälle ja yritän jatkaa, on vielä yksi toivon hetki, mutta nyt tämä erittäin hyvä cron ja olut saavat minut vainoharhaiseksi. alan sekoilla ja tajuan olevani autossa talojen edessä tiellä, jolla näin poliiseja aiemmin.  Saan niin ahdistunut pieni minä päättää, että hän ei ole enää tuulella ja nukahtaa rattiin. alan yrittää silittää häntä takaisin elämään, mutta tämä on ensimmäinen kerta, kun olen käyttänyt kondomia noin 5 vuoteen (täysi paljastaminen: juuri päässyt ulos 5 + vuoden suhteesta noin 2 kuukautta sitten), ja se vain tuntuu tyhjältä. plus istuma-asento vain ei voi saada oikeaa (se tuntui kuin pelleauto....ostaa ehdottomasti maasturin). noin 20 tuskallisen pitkän sekunnin jälkeen hän nostaa kätensä ylös ja sanoo: "tämä ei toimi minulle." Nousen nopeasti pois hänen päältään, kun hän näyttää aidosti kauhuissaan. kondomi on edelleen päällä, vedän housuni ylös ja alan pyytää anteeksi vuolaasti, mikä sinetöi kohtaloni maailman suurimpana häviäjänä. ajan hänet kotiinsa häpeällisen hiljaisuudessa.</w:t>
      </w:r>
    </w:p>
    <w:p>
      <w:r>
        <w:rPr>
          <w:b/>
        </w:rPr>
        <w:t xml:space="preserve">Tulos</w:t>
      </w:r>
    </w:p>
    <w:p>
      <w:r>
        <w:t xml:space="preserve">mokasin mahdollisuuteni päästä yhteen uskomattoman kuuman tytön kanssa vainoharhaisuuden, kömpelyyden ja esiintymispelon takia.</w:t>
      </w:r>
    </w:p>
    <w:p>
      <w:r>
        <w:rPr>
          <w:b/>
        </w:rPr>
        <w:t xml:space="preserve">Esimerkki 7.3686</w:t>
      </w:r>
    </w:p>
    <w:p>
      <w:r>
        <w:t xml:space="preserve">Teksti: No reddit, tänään mokasin pahasti. kaksi taustatietoa: olen töissä rakennusliikkeessä, jossa ruoho ei todellakaan ole sallittua, ja asun oregonin osavaltiossa, jossa ruoho tuli lailliseksi keskiyöllä. koska olen innokas pilviveikko, lähetin tekstiviestin pilviveikkoystävilleni, että meidän pitäisi polttaa ensimmäinen laillinen jointti (ainakin minun.). Heillä on varmaan jo muutama syvällä), kun pääsen töistä. kukaan ei vastannut, mikä oli aika epätavallista, koska aina joku vastaa. menin tarkistamaan tekstiviestejäni, mutta huomasin, että olin juuri kysynyt pomoltani, haluaako hän vetää pilveä kanssani. ainakin jos saan potkut, voin vain vetää pilveä.</w:t>
      </w:r>
    </w:p>
    <w:p>
      <w:r>
        <w:rPr>
          <w:b/>
        </w:rPr>
        <w:t xml:space="preserve">Tulos</w:t>
      </w:r>
    </w:p>
    <w:p>
      <w:r>
        <w:t xml:space="preserve">Kysyin pomoltani, haluaisiko hän polttaa jointin. Hän ei suostunut.</w:t>
      </w:r>
    </w:p>
    <w:p>
      <w:r>
        <w:rPr>
          <w:b/>
        </w:rPr>
        <w:t xml:space="preserve">Esimerkki 7.3687</w:t>
      </w:r>
    </w:p>
    <w:p>
      <w:r>
        <w:t xml:space="preserve">Teksti: olin saanut valmiiksi välikokeeni, joka oli elokuvaluokka, ja menin ostoskeskukseen. otin kuvia ostoskeskuksen ulkotiloista ja poliisin läsnäolosta parkkipaikalla. kun otin kuvia, huomasin peitetehtäviin osallistuvan poliisin, jolla oli virkamerkki kaulassaan kaulanauhassa, ja joka katsoi minua epäluuloisesti. kävelin takaisin hakemaan ystäväni, jotta voisimme mennä sisälle syömään. Näin silmäkulmastani mustan miehen, jolla oli kansio ja joka seurasi minua kolmen metrin päässä. luulin häntä poliisiksi. päätin mennä parkkipaikan läpi. sama mies seurasi minua edelleen. tässä vaiheessa spurttasin (maastojuoksu on kätevää tällaisissa asioissa). näin toisen miehen kävelevän minua kohti valkoisen muovipussin kanssa ja puhuvan puhelimeen. Tämä mies pelästyi minua, sprintin risteyksen yli ja keskisormet nousivat ylös ja torvet soivat. tässä vaiheessa pelkäsin, että hukkaisin kamerani. sprinttasin koko matkan kirjastoon lähellä kouluani, ja mies puhelimen kanssa seurasi minua edelleen. mies kansion kanssa oli kadonnut. törmäsin koulukaveriini, ja hän katsoi minua: "mikä hätänä, nuuskaaja?".""nämä kaksi mustaa miestä seurasivat minua ja....""tarkoitatko sitä tyyppiä, joka juuri käveli siihen kerrostaloon?" tunsin itseni idiootiksi. pelkäsin kahta ihmistä, jotka yrittivät kävellä takaisin kotiin, samalla kun luulin, että minun kimppuuni hyökättäisiin muokkaa muokkaa Myönnän, että se oli rasistista, ja tunsin itseni pahoin jälkeenpäin muokkaa 2 kansiomiestä luulin poliisiksi laukkumiestä ja puhelinmiestä, jonka luulin hyppäävän päälleni.</w:t>
      </w:r>
    </w:p>
    <w:p>
      <w:r>
        <w:rPr>
          <w:b/>
        </w:rPr>
        <w:t xml:space="preserve">Tulos</w:t>
      </w:r>
    </w:p>
    <w:p>
      <w:r>
        <w:t xml:space="preserve">näki kaksi mustaa kaveria, jotka säikähdettiin ja juoksivat, mutta kävi ilmi, että he olivat menossa kotiin.</w:t>
      </w:r>
    </w:p>
    <w:p>
      <w:r>
        <w:rPr>
          <w:b/>
        </w:rPr>
        <w:t xml:space="preserve">Esimerkki 7.3688</w:t>
      </w:r>
    </w:p>
    <w:p>
      <w:r>
        <w:t xml:space="preserve">Teksti: kuten paljon viestejä tämä tapahtui jokin aika sitten, mutta olen edelleen saada pissa otettu pois minusta sitä. tämä on ensimmäinen viesti ja sen puhelimessa ja töissä, joten anteeksi muotoilu. joka tapauksessa, kotona meillä on upotuslämmitin kuumaa vettä talossamme, niille, jotka eivät tiedä, tämä on vain jotain, joka lämmittää vettä erittäin nopeasti. Vanhempieni kotona suihku on paska ja vesi jäähtyy minuutin tai kahden jälkeen, varsinkin kesällä, kuten nyt oli. vanhempani olivat lomalla ja olin menossa tyttöystäväni luokse muutamaksi päiväksi, joten laitoin upotuslämmittimen päälle ja jätin sen päälle 15 minuutiksi ja menin suihkuun (näin vesi pysyy todella kuumana pidempään). joka tapauksessa unohdin, että se oli päällä ja lähdin muutamaksi päiväksi pois. saavun siis kotiin muutamaa päivää myöhemmin hieman puolenyön jälkeen. Menen talooni takaovesta ja keittiö on tuhoutunut! vettä on kaikkialla, osia katosta on pudonnut, televisio... ei näytä parhaassa kunnossa. tajuan nopeasti, että vesi on lämmintä ja tippuu päälleni. paskat! juoksen upotuskytkimen luo (hyppien rikkinäisten kattopalojen yli) ja sammutan sen. Sattumoisin talon vesisäiliö on kylpyhuoneen ja keittiön yläpuolella, ja se räjähti kuumuuden takia! Vietin yön lapioimalla vettä kylpyammeeseen yrittäessäni estää sitä tippumasta liian alas, ennen kuin olin sammuttanut veden talosta... saimme sentään uuden keittiön vakuutuksen kautta, joten aina on kai valoisat puolensa. en ole varma, kannattiko se kuitenkaan tehdä lämpimän suihkun takia.</w:t>
      </w:r>
    </w:p>
    <w:p>
      <w:r>
        <w:rPr>
          <w:b/>
        </w:rPr>
        <w:t xml:space="preserve">Tulos</w:t>
      </w:r>
    </w:p>
    <w:p>
      <w:r>
        <w:t xml:space="preserve">Laitoin vedenlämmittimen kuumaa suihkua varten, unohdin sen, tulvi joitakin huoneita, mutta sitten sain uuden keittiön.</w:t>
      </w:r>
    </w:p>
    <w:p>
      <w:r>
        <w:rPr>
          <w:b/>
        </w:rPr>
        <w:t xml:space="preserve">Esimerkki 7.3689</w:t>
      </w:r>
    </w:p>
    <w:p>
      <w:r>
        <w:t xml:space="preserve">Teksti: pikkuveljelläni oli ystävä luonaan ja he nauttivat kovasti kemiallisista reaktioesityksistäni, joten valmistauduin tekemään toisen rutiinidemonstraation. keräsin teräsvillaa, 9 voltin pariston, köyden ja vispilän. jep, rautapitoisen metallin eksoterminen perushapetus. olin asettunut etupihalle ja sytytin teräsvillan ja aloin sitten pyörittää sitä reaktion kiihdyttämiseksi. luonnollisesti sulan metallin pallo pyöri pois kiekkokuviona. nyt päivä oli tyyni, mutta pieni tuulenpuuska puhalsi pallon ampiaispesään väärän ikkunaluukun alle ja sytytti sen, heitimme heti multaa sen päälle ja luulimme sen sammuneen, ja sellaisena menimme valmistelemaan nuotiopaikkaa tulipaloa varten myöhemmin samana iltana. hieman myöhemmin nuorempi veljeni oli autotallissa ja haistoi jotain pahaa, meni ja katsoi ja näki sivuraiteen sulavan nyt uudelleen syttyneen luukun alla sulamassa. heti hän suihkutti sen helvetin alas ja haki minut, minä näin vahingot, varmistin, että tuli oli sammutettu ja tarkistin laajuuden. sälekaihtimessa oli valtava sulanut alue, sivuraide välittömästi sen alla oli romuna, ikkunan kehys pahasti hiiltynyt ja sulanut, ja juuri mullan yläpuolella, mustunut reikä oli palanut myös sivuraiteeseen. sisäisesti tein vielä vahingon kustannusarviota ja vertasin sitä käytettävissä oleviin varoihini, mikä johti paniikkiin, koska minulla ei ole paljon rahaa. Paniikissa päätin mennä vanhempieni puheille asiasta. he olivat raivoissaan ja avasivat minulle tulen (heh) asiasta, vaikka äitini oli pahin. lopulta vain omavastuuosuus (1 000 dollaria) jäi koukkuun, mikä söi melko paljon nettovarallisuuttani. veljeni pelasti minut saamalla palon kiinni ennen kuin se riistäytyi käsistä ja poltti koko talon. gg minä, ei tiedettä enää lähelläkään taloa.</w:t>
      </w:r>
    </w:p>
    <w:p>
      <w:r>
        <w:rPr>
          <w:b/>
        </w:rPr>
        <w:t xml:space="preserve">Tulos</w:t>
      </w:r>
    </w:p>
    <w:p>
      <w:r>
        <w:t xml:space="preserve">teräsvilla sytytti ampiaispesän tuleen, poltti osan talosta ja maksoi minulle koko nettovarallisuuteni.</w:t>
      </w:r>
    </w:p>
    <w:p>
      <w:r>
        <w:rPr>
          <w:b/>
        </w:rPr>
        <w:t xml:space="preserve">Esimerkki 7.3690</w:t>
      </w:r>
    </w:p>
    <w:p>
      <w:r>
        <w:t xml:space="preserve">Teksti: tämä tifu tapahtui noin 2 tuntia sitten. vähän taustatietoa: olen 22-vuotias, ja asuu tällä hetkellä vanhempieni autotallissa, joka on remontoitu asunnoksi. viimeiset pari kuukautta olen yrittänyt löytää uuden asunnon lähemmäs työpaikkaani, ja onnistuin juuri äskettäin saamaan todella hienon asunnon, jonka aion jakaa ystäväni kanssa. Tämän uuden asunnon omistaa kiinteistöyhtiö, eivätkä he yleensä ota vastaan nuorempia vuokralaisia, mutta onneksi heidän piiripäällikkönsä on vanhempieni naapuri, ja isäni teki juuri sopimuksen hänen kanssaan uudesta toimistorakennuksesta, joten hän heitti minulle luun ja auttoi minua saamaan tämän uuden asunnon sillä ehdolla, että minä ja ystäväni lupaamme käyttäytyä mahdollisimman hyvin. muutamme sinne maanantaina. ja nyt vittuiluun. vanhempani olivat tänä iltana ulkona illallisella, ja kun he ovat ulkona, hengailen yleensä heidän kotonaan ja vahdin koiraa. Olin tekemässä grillattua juustovoileipää ja päätin harjoitella ääniä (viime aikoina olen kiinnostunut ääninäyttelemisestä) ja päätin kokeilla mark hamillin joker-impressiotani. juuri kun olin harjoittelemassa hamillin symbolista jokerinaurua, kuulen jonkun koputtavan keittiön oveen, avaan oven, ja siellä seisoo naapurini/tuleva vuokranantajani, hän oli tuomassa avaimia isäni uuteen toimistoon. Yritin jutella hänen kanssaan, mutta hän vaikutti todella ärtyneeltä ja kiirehti pois. palaan voileipien tekoon, kun huomaan, että keittiön ikkuna, joka on aivan sen edessä, missä olen seisonut, oli auki, mikä tarkoittaa, että tulevan vuokranantajani on sekä kuullut että nähnyt, kun nauroin hysteerisesti tehdessäni grillattuja juustovoileipiä.</w:t>
      </w:r>
    </w:p>
    <w:p>
      <w:r>
        <w:rPr>
          <w:b/>
        </w:rPr>
        <w:t xml:space="preserve">Tulos</w:t>
      </w:r>
    </w:p>
    <w:p>
      <w:r>
        <w:t xml:space="preserve">teeskenteli olevansa Jokeri kiinteistövälittäjän Batmanin edessä.</w:t>
      </w:r>
    </w:p>
    <w:p>
      <w:r>
        <w:rPr>
          <w:b/>
        </w:rPr>
        <w:t xml:space="preserve">Esimerkki 7.3691</w:t>
      </w:r>
    </w:p>
    <w:p>
      <w:r>
        <w:t xml:space="preserve">Teksti: ensinnäkin, suurin osa tästä tapahtui viime vuonna, mutta sain tietää vasta tänään. joten tämä on tavallaan kuin lyifu, mutta ei samaan aikaan.ok niin toukokuun lopussa viime vuonna aloin puhua tämän tytön kanssa luokallani. sanotaan häntä amy vain koska se on lyhyt nimi ja helppo kirjoittaa. joka tapauksessa, ajattelin Amy oli hyvin houkutteleva. kuten melkein malli houkutteleva. Joten hankin hänen numeronsa, ja me tekstasimme toisillemme paljon ja jopa hengailimme muutaman kerran. ja kun koulu oli taas alkamassa, olin ihastunut häneen valtavasti. hän oli kaunis, hauska, erittäin fiksu ja hän oli jopa siisti useimpien kavereideni kanssa. ainoa ongelma oli se, että hän oli liian täydellinen. ajattelin, että hän oli aivan liian kaukana minusta, eikä voisi ikinä ihastua kaltaisiini keskivertokaveriin. se, että hän harvoin tekstasi minulle ensin, ei auttanut (vaikka kun tekstasimme, se ei todellakaan ollut tylsää lol). minusta tuntui, ettemme koskaan olisi mitään muuta kuin ystäviä, enkä todellakaan halunnut kiintyä häneen enempää. joten lopetin tekstailun. siinä kohtaa mokasin. kai tämä on oikeastaan enemmän lyifu, mutta eksyn. nopeesti eteenpäin vuotta myöhemmin tähän päivään. saan amyltä tekstiviestin, jossa lukee "unstabletuna! wtf!" sanoin "mitä?" hän vastasi kertoen, että hänellä oli ollut valtava ihastus minuun kesän aikana ja että ystäväni kertoi hänelle, että minäkin pidin hänestä. halusin hypätä lähimmästä rakennuksesta. jätin treffit amyn kanssa väliin, koska minulla ei ollut itseluottamusta itseeni.</w:t>
      </w:r>
    </w:p>
    <w:p>
      <w:r>
        <w:rPr>
          <w:b/>
        </w:rPr>
        <w:t xml:space="preserve">Tulos</w:t>
      </w:r>
    </w:p>
    <w:p>
      <w:r>
        <w:t xml:space="preserve">mokasin, koska epäluottamukseni teki minusta huomaamattoman -</w:t>
      </w:r>
    </w:p>
    <w:p>
      <w:r>
        <w:rPr>
          <w:b/>
        </w:rPr>
        <w:t xml:space="preserve">Esimerkki 7.3692</w:t>
      </w:r>
    </w:p>
    <w:p>
      <w:r>
        <w:t xml:space="preserve">Teksti: Työni freelance-graafisena suunnittelijana jäi hiljattain kuiville, joten otin osa-aikatyön rakastetussa lounaisessa ruokaketjussa. siitä on kulunut kuukausi, ja olen vihdoin tullut todella toimeen muiden työntekijöiden kanssa. Sain selville, että muutama heistä todella rakastaa animea, sarjakuvia ja sarjakuvia, ja olemme pursuilleet suosikkipaskojamme tiskatessamme. aloimme puhua gainaxista, ja olin järkyttynyt siitä, että suurin osa heistä ei ollut katsonut montaa heidän sarjoistaan. päätin soittaa heille panty and stocking with garterbelt -soundtrackin. hienoja jameja. he rakastivat sitä. en ollut soittanut tätä levyä vähään aikaan, ja olin täysin unohtanut [tämän kappaleen, jonka nimi on "juice"](http://youtu.be/g1yn6kgvjfw) (nsfw). poistuin takahuoneesta muutamaksi minuutiksi siivoamaan aulaa, ja arvatkaa mitä soi, kun palasin? Onneksi johtajat ja muut työntekijät ovat superhyviä ja pitivät sitä hauskana, mutta olin silti ollut siellä vasta kuukauden, enkä halunnut, että he saisivat minusta tällaisen vaikutelman. anime-tyypit ymmärsivät, että se oli hassu osa ostia, mutta muut luulivat, että minulla oli puhelimessani jotain pervoa paskaa.</w:t>
      </w:r>
    </w:p>
    <w:p>
      <w:r>
        <w:rPr>
          <w:b/>
        </w:rPr>
        <w:t xml:space="preserve">Tulos</w:t>
      </w:r>
    </w:p>
    <w:p>
      <w:r>
        <w:t xml:space="preserve">meni täydentämään salsatiskiä ja räjäytti orgasminsa saavan japanilaistytön koko keittiössä.</w:t>
      </w:r>
    </w:p>
    <w:p>
      <w:r>
        <w:rPr>
          <w:b/>
        </w:rPr>
        <w:t xml:space="preserve">Esimerkki 7.3693</w:t>
      </w:r>
    </w:p>
    <w:p>
      <w:r>
        <w:t xml:space="preserve">Teksti: Olen töissä yliopistossa, ja tänään on kampuksella asuvien opiskelijoiden muuttopäivä. tarjosin apua pysäköinnin järjestämisessä, koska tiedän, miten hektistä se voi olla, kun sadat perheet muuttavat opiskelijoita rakennuksiinsa. Eräänä kiireisimmistä tunneista katson silmäkulmastani ja näen, kuinka emoankka hyppää alas jalkakäytävältä viiden ankanpoikasen kanssa ylittämään yhtä alueeni vilkkaimmista kaduista. ajattelematta ryntäsin ankkojen luo yrittäen saada niitä kääntymään ja menemään samaa tietä kuin mistä ne olivat tulleet (jotta ne eivät joutuisi liikenteen alle). emoankka ja kolme ankanpoikasta pääsivät takaisin jalkakäytävälle, mutta kahdella ankanpoikasella oli vaikeuksia nousta ylös jalkakäytävälle. minä, joka olen niin ajattelevainen ja avulias ihminen, ajattelin, että olisi hyvä ajatus auttaa ankanpoikaset ylös jalkakäytävälle. kun kurkottelin alas antaakseni pienille kavereille vauhtia, kuulin emoankan tulevan minua kohti. se lentää ylös ja alkaa lyödä minua siivillään, kynsii paitaani jaloillaan ja paskantaa housuihini. onneksi se ei saanut ihoa kynsiessään minua. kaikki ympärilläni pitivät sitä hulvattomana. minä? en niinkään. nyt olen takaisin toimistossani ja haisen ankanpaskalta.</w:t>
      </w:r>
    </w:p>
    <w:p>
      <w:r>
        <w:rPr>
          <w:b/>
        </w:rPr>
        <w:t xml:space="preserve">Tulos</w:t>
      </w:r>
    </w:p>
    <w:p>
      <w:r>
        <w:t xml:space="preserve">Meni pelastamaan ankanpoikasia liikenteestä, mutta äiti-ankka paskansi häntä.</w:t>
      </w:r>
    </w:p>
    <w:p>
      <w:r>
        <w:rPr>
          <w:b/>
        </w:rPr>
        <w:t xml:space="preserve">Esimerkki 7.3694</w:t>
      </w:r>
    </w:p>
    <w:p>
      <w:r>
        <w:t xml:space="preserve">Teksti: Yritykseni korvaa minulle kaikki autokyydit, jotka otan kotiin, kun minun on jäätävä myöhään toimistolle töihin (klo 20.00 jälkeen). käytän yleensä uberia, ja jonkin aikaa jouduin tulostamaan jokaisen kuitin jokaisen kuukauden lopussa saadakseni korvauksen. Jään usein myöhään toimistolle, joten yli 20 yksittäisen kuitin tulostaminen yksi kerrallaan (en usko, että on olemassa keino massatulostukseen) joka kuukauden lopussa kuluja käsittelevälle osastolleni tuntui hankalalta. pari kuukautta sitten yksi kuluja käsittelevän osaston tytöistä tarjoutui tulostamaan kulut puolestani, jos annan hänelle uberin verkkosivujen kirjautumistietoni. tuntui helpolta tavalta poistaa ärsyttävä vaiva, joten suostuin. tänään sain selville, että uberin verkkosivusto on näyttänyt verkkosivuilla virheellisiä aikaleimoja, jotka eivät vastaa sähköpostitse lähettämiäni kuitteja tai puhelimeni lokia. sain selville sen, koska minulta kysyttiin, miksi lähdin kotiin jatkuvasti neljältä tai viideltä aamuyöllä. toimistossa on paljon töitä, mutta ei niin paljon. kuluja käsittelevä osasto ei korvaa kuluja, ennen kuin näytän heille kuvakaappauksen puhelimeni lokikirjasta ja sähköpostitse lähetetyn kuitin jokaisesta kyydistä, joka näyttää epäilyttävältä verkkosivustolla. esimies haluaa myös istua alas ja keskustella siitä, miten voin hallita työtaakkaani paremmin, mikä vaatii paljon enemmän selittelyä kuin haluan tehdä.</w:t>
      </w:r>
    </w:p>
    <w:p>
      <w:r>
        <w:rPr>
          <w:b/>
        </w:rPr>
        <w:t xml:space="preserve">Tulos</w:t>
      </w:r>
    </w:p>
    <w:p>
      <w:r>
        <w:t xml:space="preserve">yrittänyt poistaa hässäkkää töissä, tuottanut vähintään kaksinkertaisen määrän hässäkkää.</w:t>
      </w:r>
    </w:p>
    <w:p>
      <w:r>
        <w:rPr>
          <w:b/>
        </w:rPr>
        <w:t xml:space="preserve">Esimerkki 7.3695</w:t>
      </w:r>
    </w:p>
    <w:p>
      <w:r>
        <w:t xml:space="preserve">Teksti: ohjelmointikurssillani meidän piti tehdä peli scratchia käyttäen. ei ongelmaa, sanoin. scratch on helppoa. vain raahaa ja pudota palikoita. kuten legoja. legoja, jotka oikeasti tekevät paskaa. siistiä. pelini kertoo siis koirasta, joka väistelee palloja, jotka putoavat alas plinko-laitteesta. tarpeeksi helppoa. ajattelin piristää vähän. opettajani joutuu käymään läpi 20 tällaista peliä, ajattelin tehdä omastani kiinnostavan. Lisäsin pienen sydänjärjestelmän. niille teistä, jotka eivät tunne scratchia, tai eivät välitä katsoa sitä, kaikki scratchin koodit ovat spriteissä itsessään. ne voivat kommunikoida muiden spriteiden kanssa niin sanotun lähetyksen avulla. kun muut spritit vastaanottavat lähetyksen, se voi aktivoida skriptin. joo, siistiä. minulla oli siis skripti koiraan, joka lähettää viestin sydänjärjestelmään, jotta se poistaisi sydämen, kun koiraan osuu. Jotta asiat pysyisivät lyhyinä, kutsuin lähetystä "koiran osuma". "Ohjelmointia tuntevat tietävät, että tietokoneilla ei ole aavistustakaan siitä, mitä apostroppi tai välilyönti on. ne eivät osaa lukea sitä, ellei siinä ole kaikkia kirjaimia, ehkä puolipiste. poistin siis välilyönnin ja apostrofin, viaton 17-vuotias mieleni ei tajunnut, että se tekee siitä "koirapaskan"." Peli on valmis. Vihdoinkin. eräpäivä tulee, lähetän sen ylpeänä ja kaikki. olin juuri luonut kaikkien aikojen parhaan dog-plinko-simulaattorin. myöhemmin samana päivänä näytän sen ystävälleni, joka huomauttaa kirjoitusvirheestä. tässä vaiheessa opettajani oli jo arvostellut sen. menin tapaamaan häntä koulun jälkeen, ja hänen on täytynyt tietää, miksi menin alas heti, kun astuin ovesta sisään, ja hän vain naurahti. hän sanoi, että se oli hyvä, enkä tekisi sitä enää uudestaan. lähdin punaisena.</w:t>
      </w:r>
    </w:p>
    <w:p>
      <w:r>
        <w:rPr>
          <w:b/>
        </w:rPr>
        <w:t xml:space="preserve">Tulos</w:t>
      </w:r>
    </w:p>
    <w:p>
      <w:r>
        <w:t xml:space="preserve">paskansin ohjelmointiprojektini päälle.</w:t>
      </w:r>
    </w:p>
    <w:p>
      <w:r>
        <w:rPr>
          <w:b/>
        </w:rPr>
        <w:t xml:space="preserve">Esimerkki 7.3696</w:t>
      </w:r>
    </w:p>
    <w:p>
      <w:r>
        <w:t xml:space="preserve">Teksti: kuten on muodikasta, tämä tapahtui itse asiassa eilen. olen varaston ja logistiikan esimies. osa vastuualuettani on täyttää "telakkakuitit" ulkomaisille konteille. yhdessä kaupallisten laskujen ja laskujen kanssa. minun on skannattava nämä ja lähetettävä ne sähköpostitse huolitsijalle. en myöskään nukkunut paljon edellisenä yönä selkäni takia enkä saanut kahvia. nyt vittuun. eilinen oli melko kiireinen päivä monesta syystä. tärkein oli se, että pomoni oli lomalla. joka tapauksessa, meillä oli pari konttia lastattavana heti aamulla. kun olin saanut kaikki paperityöt valmiiksi, lähetin kuitit normaalisti huolitsijalle ja cc:n pomolleni. tunteja myöhemmin pomoni lähetti tekstiviestin, jossa pyysi tarkistamaan sähköpostini otsikon. "dock receipts" sijasta sähköpostin otsikko oli "dick receipts", jossa oli pdf-liitteeni naispuoliselle huolitsijalleni. onneksi pomo naureskeli sille ja lähetti sen suoraan suurimmalle asiakkaallemme.</w:t>
      </w:r>
    </w:p>
    <w:p>
      <w:r>
        <w:rPr>
          <w:b/>
        </w:rPr>
        <w:t xml:space="preserve">Tulos</w:t>
      </w:r>
    </w:p>
    <w:p>
      <w:r>
        <w:t xml:space="preserve">lähetti "mulkkukuvia" liitetiedostona naiselle.</w:t>
      </w:r>
    </w:p>
    <w:p>
      <w:r>
        <w:rPr>
          <w:b/>
        </w:rPr>
        <w:t xml:space="preserve">Esimerkki 7.3697</w:t>
      </w:r>
    </w:p>
    <w:p>
      <w:r>
        <w:t xml:space="preserve">Teksti: tämä ei tapahtunut tänään, se tapahtui 15 outoa vuotta sitten, kun olin lukiossa. saan siitä hyvät naurut, joten ajattelin jakaa sen teidän kanssanne. kun olin 13-vuotias, löysin itsetyydytyksen. ja rakastin sitä. puhun vähintään kahdesti päivässä. aina kun vanhempani olivat poissa. masturboin. huoneessani alusvaateluettelon kanssa. Jack the Rabbit. se oli hallitsematonta.Joka tapauksessa eräänä päivänä vanhempani olivat koko päivän ulkona ja etsin jotain tietokonepeleihin liittyvää isosta säilytyskaapistamme, kun löysin kaukaa takaa pahvilaatikon täynnä pornoa, joka kuului varmaan vanhemmilleni (ja he olivat piilottaneet sen todella huonosti, kun ajattelen sitä). Tämä oli 90-lukua, lapset, joten ei dvd:tä, vain noin 20 vhs-kasettia kaikenlaista paskaa. se oli varsinainen kultakaivos. joten en voinut itselleni mitään. ensimmäinen kasetti, johon laitoin likaiset 13-vuotiaan sormeni, meni suoraan vhs-koneeseen ja se oli päällä.  Nyt kiireessäni olin huolimaton. olohuoneessamme oli valtavat lasi-ikkunat, joista oli näkymä ajotiellemme. kuka tahansa, joka tulisi ajotieltä, näkisi selvästi, mitä oli tekeillä. olin siis menossa täysillä, nauttimassa täysin siemauksin hetkestä, kun kuulen ääntä ikkunan ulkopuolelta, katson ylös ja neljä iäkästä jehovan todistajaa seisoo noin kolmen metrin päässä ikkunasta tuijottaen minua raivokkaasti runkkaamassa järkyttynyt ilme kasvoillaan.  tuijotimme toisiamme ikuisuudelta tuntuvan ajan (minä vain istuin siinä pitelemässä massiivista 13-vuotiasta erektiotani), kunnes lopulta he kääntyivät ympäri ja kävelivät takaisin ajotielle. jehovalaiset eivät enää koskaan käyneet luonamme. he jättivät kuitenkin lukemista postilaatikkoon tuona päivänä, koska ajattelivat, että ehkä tarvitsin säästöä. hehe.</w:t>
      </w:r>
    </w:p>
    <w:p>
      <w:r>
        <w:rPr>
          <w:b/>
        </w:rPr>
        <w:t xml:space="preserve">Tulos</w:t>
      </w:r>
    </w:p>
    <w:p>
      <w:r>
        <w:t xml:space="preserve">neljä iäkästä jehovan todistajaa jäi kiinni 13-vuotiaan poikani halujen tyydyttämisestä.</w:t>
      </w:r>
    </w:p>
    <w:p>
      <w:r>
        <w:rPr>
          <w:b/>
        </w:rPr>
        <w:t xml:space="preserve">Esimerkki 7.3698</w:t>
      </w:r>
    </w:p>
    <w:p>
      <w:r>
        <w:t xml:space="preserve">Teksti: tämä tapahtui itse asiassa lauantaina, mutta menen tarinaan. on noin kaksi yöllä lauantaina ja minun ja niin ja minulla on hauskaa ylhäällä parvisängyssä. olen ylhäällä ja niin pyytää minua pyörimään ympäri. sen sijaan, että pyörisin ympäri, kuten yleensä teen, päätän (idioottina), että olisi parempi idea nousta ylös ja palata takaisin päälle ilmeisesti unohtaen, että tuuletin on päällä, täydellä nopeudella tietenkin. Kun yritän nousta ylös, tuuletin osuu minua suoraan päähän, juuri ohimoni yläpuolelle. pääni heilahtaa sivulle iskun voimasta, ja kaadun maahan pääni puristuksiin. kun makaan siinä yrittäen olla itkemättä, kuulen, kun so kysyy, olenko kunnossa. yritän ryhdistäytyä ennen kuin kysyn, ja so pyytää minua sanomaan jotakin tai ainakin äännähdyttämään.Soona pelästyy, koska saatan olla tajuttomana ja olisi outoa yrittää selittää vanhemmillemme, miksi jouduin sairaalaan. onnistun sanomaan hampaiden kiristyksellä, että "yritän olla itkemättä", kun niistän ja vesipisarat alkavat. Soona pitelee minua sylissä ja sanoo, että kaikki on hyvin ja selviän kyllä. sitten alamme molemmat nauraa, kun Soona sanoo, että vaikka se sattui, tämän on oltava hauskin seksivamma. Mutta pojat, se tappoi tunnelman. seuraavana aamuna herään siihen, että päässäni on noin pari senttiä pitkä ja noin puoli senttiä korkea puutunut pala. nieleminen sattuu, pureskelu sattuu, haukottelu sattuu, ja periaatteessa kaikki, mikä vaatii leukalihaksia, sattuu. uskon, että parin päivän päästä päävammani on kokonaan poissa, mutta pystyn hoitamaan monia asioita pienellä kivunlievityksellä.</w:t>
      </w:r>
    </w:p>
    <w:p>
      <w:r>
        <w:rPr>
          <w:b/>
        </w:rPr>
        <w:t xml:space="preserve">Tulos</w:t>
      </w:r>
    </w:p>
    <w:p>
      <w:r>
        <w:t xml:space="preserve">Neljä päivää sitten nousin ylös so:n parvisängyssä seksin aikana tuulettimen ollessa päällä, ja sain päähäni ison kolhun, joka ei ole täysin parantunut.</w:t>
      </w:r>
    </w:p>
    <w:p>
      <w:r>
        <w:rPr>
          <w:b/>
        </w:rPr>
        <w:t xml:space="preserve">Esimerkki 7.3699</w:t>
      </w:r>
    </w:p>
    <w:p>
      <w:r>
        <w:t xml:space="preserve">Teksti: niin tämä tapahtui juuri noin tunti sitten. poikaystäväni ja minä yövymme hänen ystäviensä luona nautittuamme muutaman drinkin ja päätin "hei, eikö olisi mukavaa herättää hänet suihinotolla?". teen tavallisen suutelun vartalolle, mutta hän ei osoittanut mitään merkkejä heräämisestä muuten kuin kuorsaamatta. Rutiinini aikana yritän kuunnella hengityksen muutoksia kertoakseni, nauttiiko hän jostain, ja luulin kuulevani hänen hengittävän kovempaa, ja ajattelin tekeväni hyvää työtä. yritin kurottautua hänen käteensä kokeakseni, puristuuko hän. Yritin saada jonkinlaista kehonkieltä tai jotain, koska ymmärrän, jos hän on hiljaa uneliaisuudesta. hän oli täysin liikkumatta ja ajattelin "okei, nopeutetaan vauhtia. sen pitäisi saada tämä tuntumaan hieman paremmalta." Nopeutin tahtiani koskettamalla edelleen hänen kättään, kuuntelemalla hengitystä tai murinaa ja ei enempää kuin 10 sekuntia myöhemmin, tunnen hänen kalunsa pumppaavan. hän tuli juuri. se oli erittäin paksua ja maistui kauhealta, koska hän joi olutta vähän aikaa sitten. ensimmäinen ajatukseni oli: "runkkari ei varoittanut minua edes". toinen oli "holy shit is he dead?". hän on täysin tajuton. herätän hänet ja hän on aivan tokkurainen, eikä tiedä, mitä juuri tapahtui. selitin, kuinka juuri otin häneltä suihin ja hän on äärimmäisen hämmentynyt. hän sanoo, kuinka hänestä tuntuu kuin hän olisi ejakuloinut 30 minuuttia sitten eikä muista, että hänellä olisi ollut seksiunia. hän tuntee nyt, että häneltä on täysin riistetty orgasmi, ja hän nauraa hitaasti, mutta inhoaa silti itseään. hyvää vuosipäivää, babe. muokkaus: okei, eli aivan liian moni väittää, että olin raiskannut poikakaverini. olen puhunut hänelle ennen nukahtamista sen jälkeen, kun hän oli tehnyt minulle suuseksiä, että minun piti herättää hänet suihinotolla, koska hän oli liian väsynyt suihinottoon sillä hetkellä. meillä oli sama sopimus melkein kerran parissa kuukaudessa nyt. hän nauroi sille aamulla. lakkaa tekemästä myyräkukkulasta myyräkukkulaa. meillä molemmilla on vetovoimaa herättää seksuaaliset teot ja molemmat sopivat tekevänsä niin vain jos toinen herää keskellä yötä ja toinen nukkuu. annan aina mielelläni suihinottoja ja hes ottaa mielellään vastaan.</w:t>
      </w:r>
    </w:p>
    <w:p>
      <w:r>
        <w:rPr>
          <w:b/>
        </w:rPr>
        <w:t xml:space="preserve">Tulos</w:t>
      </w:r>
    </w:p>
    <w:p>
      <w:r>
        <w:t xml:space="preserve">imin hänen mulkkuaan, hän tuli suuhuni, ja kävi ilmi, että hän nukkui koko ajan. hän tuntee nyt, että häneltä riistettiin orgasmi.</w:t>
      </w:r>
    </w:p>
    <w:p>
      <w:r>
        <w:rPr>
          <w:b/>
        </w:rPr>
        <w:t xml:space="preserve">Esimerkki 7.3700</w:t>
      </w:r>
    </w:p>
    <w:p>
      <w:r>
        <w:t xml:space="preserve">Teksti: tämä tapahtui muutama tunti sitten... loin uuden tilin, koska pelkään, että tyttöystäväni näkee tämän, koska hän on innokas reddit-käyttäjä. olin tänään tyttöystäväni vanhempien luona, hänen äitinsä oli ulkona ja tyttöystäväni suihkussa. hänen isänsä rakastaa kissoja, ja saimme juuri uuden kissanpennun... joten halusin näyttää hänelle kuvia, jotka otin uudesta kissastamme iphonellani. Nyt tässä tapahtui vittuilua. tyttöystäväni pitää siitä, kun otan hänestä tuhmia kuvia, ja eräänä iltana otin useita seksikkäitä kuvia - valitettavasti unohdin ne, koska selatessani kuvia ihanasta pikku kissastani, päädyin yhteen, jossa kaluni oli hänen kurkussaan, ja hänellä oli pieni kiero hymy kasvoillaan. Vedin puhelimeni nopeasti pois, ja hänen isänsä ja minä vain istuimme tavallaan tuntui kuin tuntikausia kiusallisessa hiljaisuudessa, odottaen, että hän saisi suihkunsa valmiiksi, jotta voisimme painua vittuun sieltä. en tiedä, mitä tehdä, en halua sanoa hänelle mitään siitä ja pahentaa asioita entisestään, mutta hänen isänsä ei pystynyt enää edes katsomaan minua silmiin, ja tunnen oloni kamalaksi. asiat tulevat olemaan ikuisesti outoja tästä lähtien, minusta tuntuu.</w:t>
      </w:r>
    </w:p>
    <w:p>
      <w:r>
        <w:rPr>
          <w:b/>
        </w:rPr>
        <w:t xml:space="preserve">Tulos</w:t>
      </w:r>
    </w:p>
    <w:p>
      <w:r>
        <w:t xml:space="preserve">ole varovainen, kun näytät kuvia kissoista. saatat vahingossa näyttää jollekin kuvan tyttöystävästäsi, joka kinkuttaa kyrpääsi.</w:t>
      </w:r>
    </w:p>
    <w:p>
      <w:r>
        <w:rPr>
          <w:b/>
        </w:rPr>
        <w:t xml:space="preserve">Esimerkki 7.3701</w:t>
      </w:r>
    </w:p>
    <w:p>
      <w:r>
        <w:t xml:space="preserve">Teksti: olen siis tällä viikolla työnantajani lemmikkieläinten vahtina. työskentelen heidän maatilallaan ja huolehdin heidän 8 kissastaan ja 4 koirastaan. joka ilta minun on tuotava kaikki kissat ja koirat sisälle ruokkimaan ne päivällisellä ja ne jäävät sisälle yöksi. kaikki kissat olivat sisällä paitsi yksi- delilah. delilah oli ulkona, joten menin hakemaan sitä. se murisi ja määkimistä minulle ja pyöriskeli maassa, minkä tulkitsin sen olevan hyvällä tuulella. olin väärässä. menin hakemaan sitä, ja se hyökkäsi käsieni ja käsivarteni kimppuun. se sekosi täysin. Ranteisiini tuli pari reikää, jotka menivät melko syvälle, ehkä neljännes tuuman verran. se ei kuulosta syvältä, mutta se oli sen koko hampaan pituus, kärjestä ikeniin. joka tapauksessa. ravistin sen pois, käärin puremat huuhtelun jälkeen ja menin itkemään vähän, koska olin aika järkyttynyt ja puremat sattuivat. Ajattelin, että olin kuitenkin kaiken kaikkiaan kunnossa. tuo tapahtui noin kello 18:30. Tämä seuraava tapahtui ei edes 24 tuntia myöhemmin. olin lähdössä pois tontilta hakemaan ruokaa ja nousin autooni. tutkin loukkaantunutta rannetta, joka oli punainen ja turvonnut. Painoin sitä hieman, ja se oli kuin olisi puhkaissut suurimman näppylän ikinä. puremat olivat hyvin tulehtuneita. soitan äidilleni, hän käskee minun mennä klinikalle, mutta lähelläni oleva klinikka oli juuri suljettu. joten menen ensiapuun. kolme lääkäriä, yksi kierros iv-antibiootteja, yksi valtava pilleri ja resepti kyseiseen pilleriin myöhemmin, ja olin valmis lähtemään kotiin ja palaamaan seuraavana päivänä tarkastukseen. he hoitivat tulehdusta aggressiivisesti, koska se oli niin tulehtunut ja koska käsivartessani näkyi punaista raitaa - verenmyrkytys. He halusivat välttää ranteeni leikkaamista auki, jotta tulehdus voitaisiin pestä pois käsin. jouduin sen jälkeen palaamaan kaksi kertaa päivystykseen. tunti ennen viimeistä käyntiä maatilan suurin hevonen astui päälleni, joten varpaastani jouduttiin valuttamaan myös paljon verta. kuvia puremista (nsfw kai? ei niin ällöttävää): https://imgur.com/a/ptopipicture astutusta varpaasta (nsfw ällöttävämpää, koska se on verinen varpaankynsi): https://imgur.com/a/klikf delilah-kissan anteeksipyyntö: https://imgur.com/a/hidd7it on ollut rankka viikko.</w:t>
      </w:r>
    </w:p>
    <w:p>
      <w:r>
        <w:rPr>
          <w:b/>
        </w:rPr>
        <w:t xml:space="preserve">Tulos</w:t>
      </w:r>
    </w:p>
    <w:p>
      <w:r>
        <w:t xml:space="preserve">Kissa puri. purema tulehtui. hevonen astui hevosen päälle noin tunti sen jälkeen, kun olin viimeksi käynyt sairaalassa kissan pureman takia. työnantajalleni koitui yli tuhannen dollarin sairauskulut. he haluavat pitää minut käärittynä kuplamuoviin tästä lähtien. rankka viikko.</w:t>
      </w:r>
    </w:p>
    <w:p>
      <w:r>
        <w:rPr>
          <w:b/>
        </w:rPr>
        <w:t xml:space="preserve">Esimerkki 7.3702</w:t>
      </w:r>
    </w:p>
    <w:p>
      <w:r>
        <w:t xml:space="preserve">Teksti: Tämä tapahtui 2 viikonloppua sitten. työskentelen pienessä toimistossa kahden muun naisen kanssa. rakennuksessa, jossa työskentelemme, on muutamia eri toimistoja organisaation eri osastoille. on siivooja, joka siivoaa korttelin yhteiset tilat (wc:t, käytävät jne.), mutta jokainen toimisto on vastuussa omien tilojensa siivoamisesta, johon kuuluu omien roskien tyhjentäminen ulkona olevaan isoon roskakoriin.meillä on toimistossa kaksi pientä roskista, joita käytämme lounasruokien yms. jäänteille, jotka tyhjennämme perjantaisin ennen kuin lähdemme toimistosta viikonlopuksi. pieni sivuhuomautus: viime aikoina tuntuu olevan muutamia pieniä hedelmäkärpäsiä, jotka leijailevat ympäriinsä. joten vittuilu tapahtuu elokuun pankkilauantaina. Olen viimeinen henkilö, joka lähtee toimistosta perjantaina, ja koska olen innoissani pitkästä viikonlopusta, unohdin tyhjentää kaksi roskista, jotka molemmat ovat täynnä jogurttipurkkeja, banaaninkuoria, perunan jäänteitä jne. tulin töihin pitkän viikonlopun jälkeisenä tiistaina, ja löysin kaikkien aikojen vastenmielisimmän hajun, kirjaimellisesti mätänevää ruokaa. sää oli melko lämmin, joten toimistossa oli todella kuuma, mikä lisäsi vielä ällöttävää mätänemistä. Pahinta oli se, että mätänevät hedelmien kuoret olivat houkutelleet kaikki hedelmäkärpäset, joten niitä oli kirjaimellisesti parveilemassa roskakorien ympärillä, tuhansittain. huollon piti tulla hoitamaan tuholaistorjunta, ja meidän piti ahtautua jonkun toisen toimistoon muutamaksi päiväksi. hups. edit: oikeinkirjoitus.</w:t>
      </w:r>
    </w:p>
    <w:p>
      <w:r>
        <w:rPr>
          <w:b/>
        </w:rPr>
        <w:t xml:space="preserve">Tulos</w:t>
      </w:r>
    </w:p>
    <w:p>
      <w:r>
        <w:t xml:space="preserve">unohdin tyhjentää roskikset täynnä vanhaa ruokaa lämpimän pitkän viikonlopun aikana, palasin takaisin toimistoon, joka oli täynnä hajua ja kärpäsiä.</w:t>
      </w:r>
    </w:p>
    <w:p>
      <w:r>
        <w:rPr>
          <w:b/>
        </w:rPr>
        <w:t xml:space="preserve">Esimerkki 7.3703</w:t>
      </w:r>
    </w:p>
    <w:p>
      <w:r>
        <w:t xml:space="preserve">Teksti: tämä tapahtui aiemmin tänään. kärsin minikohtauksista, joissa joskus kaikki, joiden kuulen puhuvan, kuulostivat vain sekavalta hölynpölyltä. pari kuukautta sitten yksi näistä kärjistyi täysimittaiseksi kohtaukseksi. CT-kuvaus, neurologin tapaaminen ja eeg-mittaus myöhemmin tulokseni tarkistettiin ja minut julistettiin "periaatteessa normaaliksi" ja minulle sanottiin, että tämä olisi luultavasti kertaluonteinen juttu, mutta minun pitäisi silti olla varovainen. siirry eteenpäin tähän päivään. isäni on rekkakuski, ja kun hän aloittaa taas työt kotona oltuaan, äitini joutuu viemään hänet takaisin kuorma-autolle kaikkina aamuyön tunteina. niinpä kello 5.30 aamulla tänä aamuna isäni herättää minut ja sanoo, että minun on noustava ylös ja suolattava kävelytiet, jotta äitini ei liukastuisi jäällä (meillä oli jäätävää sadetta ja kaikki tasaiset pinnat olivat melko lailla jäätä), kun tulin takaisin kyydistä, koska hänellä ei ollut aikaa, joten nousen ylös ja suolaan kävelytiet, menen takaisin sänkyyn ja selaan redditiä vähän aikaa (kunnes kuulen äidin tulevan sisään) ja menen sitten nukkumaan. herään herätyskelloon puoli yhdeksältä ja voin heti pahoin. maksoin siinä kunnes se meni ohi ja olin juuri päättämässä mennä takaisin nukkumaan, kun muistin, että on parempi vain nousta ylös kuin antaa itsensä nukahtaa takaisin (unohdin, että tämä koskee torkkunappulan painamista kahdeksan ylimääräistä minuuttia, ei kokonaisen tunnin päiväunia), joten nousen ylös ja pelaan vähän gears 4:ää. Noin kolme tuntia myöhemmin yksi kohtauksistani alkaa, mutta tiedän kokemuksesta, että päiväunet korjaavat kaiken, joten sanon äidilleni, että menen ottamaan päiväunet, ja hän sanoo, että minun pitäisi myös käydä suihkussa ennen illan d&amp;d-peliä. ajattelin, että nukun paremmin, kun olen peseytynyt, ja tämä oli suhteellisen lievä kohtaus muutenkin, joten ajattelin käydä ensin suihkussa. Kiipeän suihkuun, käyn suihkussa, käännän suihkun pään kiinni ja olen juuri aikeissa sulkea hanan, kun yhtäkkiä tunnen itseni oudoksi. jalkani pistelee aivan kuten ennen edellistä kohtaustani, mutta eri puolella kehoani. Tiedän, että minun on kerrottava äidille, että jokin on vialla, ja sitten minun on mentävä maahan makaamaan, jotta en satuta itseäni. Joten astun ulos ammeesta otan pyyhkeeni peittääkseni itseni ja astun eteiseen. Äiti katsoo minua ja yritän sanoa "jokin on vialla", mutta todellisuudessa kävi niin, että vääristin kasvoni johonkin outoon kauheaan huutoilmaisuun ja sitten pyörryin. Sitten sain hauskan kokemuksen siitä, että joukko ensihoitajia liikkui ympärilläni, kun makasin alastomana, ja he yrittivät saada puoliksi koomassa olevaa minua housuihin, jotta voisimme lähteä sairaalaan. Olen nyt kotona sairaalasta, minulla on mustelmia otsassa, käsivarressani on kiva haava, varpaani on kipeä ja muita ikäviä asioita. Olen nyt saanut lisää reseptejä aivojeni skannaukseen, joka toivottavasti tuo esiin jotain parempaa kuin "periaatteessa normaali", ja jos olisin vain nukkunut päiväunet ensin, olisin luultavasti ollut kunnossa.</w:t>
      </w:r>
    </w:p>
    <w:p>
      <w:r>
        <w:rPr>
          <w:b/>
        </w:rPr>
        <w:t xml:space="preserve">Tulos</w:t>
      </w:r>
    </w:p>
    <w:p>
      <w:r>
        <w:t xml:space="preserve">Minulla alkoi olla minikohtaus, joka laajeni täydeksi kohtaukseksi, koska yritin pysyä hereillä.</w:t>
      </w:r>
    </w:p>
    <w:p>
      <w:r>
        <w:rPr>
          <w:b/>
        </w:rPr>
        <w:t xml:space="preserve">Esimerkki 7.3704</w:t>
      </w:r>
    </w:p>
    <w:p>
      <w:r>
        <w:t xml:space="preserve">Teksti: tämä vittuilu alkoi helmikuussa, kun tein hamstereilleni diy-roskakorihäkin. otin oikotien, koska niiden pyörät. kivennäisnuolijat ja vesipullot tarvitsivat kaikki tankoja, joihin ne piti lukita käyttöä varten, ja käytin vanhaa metallihäkkiä, jossa ne olivat uudessa roskakorihäkissä. &amp;nbsp;luulin kiinnittäneeni sisäisen metallihäkin tarpeeksi hyvin, jotta hamstereilleni ei olisi mitään vaaraa loukkaantua, olin niin naiivi ja väärässä tässä asiassa. Pelatessani peliä eilen illalla minulle tuli yhtäkkiä tarve tarkistaa hamsterini ja katsoin, kun näin pienemmän hamsterini, Ruddyn, olevan jumissa sivuttain metallisen häkin ja muovisen häkin välissä, ei lähelläkään siihen rakentamiani tuuletusaukkoja, eikä hän päässyt mitenkään irti. &amp;nbsp;jono myöhäisillan eläinlääkärikäynti 100 kilometrin päässä ja 400 dollarin eläinlääkärilasku idiotismini vuoksi. Onneksi ruddy ja minä olemme onnekkaita nyyhkytyksiä tässä tilanteessa, ja se selvisi ahdingostaan vain kahdella viillolla ja loukkaantuneella silmällä, johon se tarvitsi silmätippoja, tulehduskipulääkettä, antibioottia ja kipulääkettä leikkauksen tai ompeleiden ja yön yli kestävän oleskelun sijaan tai pahempaa, että pikku raukka menettäisi henkensä.&amp;nbsp;en välitä, jos saan täällä arvosteluja, olen onnellinen, jos edes yksi ihminen, joka aikoo tai omistaa eläimen ja näkee tämän, muuttaa mielensä potentiaalisesti kohtalokkaasta häkkimallista eläimilleen ja pelastaa eläimen hengen. &amp;nbsp;edit:koska joku on jo pyytänyt kuvausta häkistä sellaisena kuin se oli, tässä on vanha kuva siitä. en enää omista metallista häkkiä, koska heitin sen pois, hamstereilla on nyt 100%:sesti vain yksi ainoa muovinen häkki.jotta saatte käsityksen siitä mihin hamsterini jäi jumiin, näette missä kuvassa oleva hamsteri on? se jäi jumiin noiden alareunan tankojen ja sen vieressä olevan muovin väliin sen oikealla puolella (kuvan vasemmalla puolella). minulla ei ole vieläkään hajuakaan miten se joutui tuohon väliin, mutta nyt sillä ei ole enää tuota vaarallista mahdollisuutta.[tässä kuva](http://imgur.com/a/n5yh9)&amp;nbsp;</w:t>
      </w:r>
    </w:p>
    <w:p>
      <w:r>
        <w:rPr>
          <w:b/>
        </w:rPr>
        <w:t xml:space="preserve">Tulos</w:t>
      </w:r>
    </w:p>
    <w:p>
      <w:r>
        <w:t xml:space="preserve">vitun ottaa lyhyen leikkauksen hamsteri diy häkki, hamsteri päätyi jumissa kahden häkit ja tarvitsevat 400 dollaria hätä eläinlääkärin käynti on 2 leikkauksia, loukkaantunut silmä ja 4 lääkkeitä, onneksi hamsteri pakeni hänen elämänsä.</w:t>
      </w:r>
    </w:p>
    <w:p>
      <w:r>
        <w:rPr>
          <w:b/>
        </w:rPr>
        <w:t xml:space="preserve">Esimerkki 7.3705</w:t>
      </w:r>
    </w:p>
    <w:p>
      <w:r>
        <w:t xml:space="preserve">Teksti: Minulla oli musta matematiikanopettaja nimeltä mr marshall (ei hänen oikea nimensä). kun harjoittelemme tenttejä varten ja teemme aiempia töitä, hän antaa meidän kuunnella musiikkia kuulokkeilla. pidin tuolloin 90-luvun musiikista, ja minulla oli puhelimessani useita sellaisia, muun muassa kappale nimeltä here comes the hotstepper, jonka useat rivit päättyvät sanaan "murderer". tarvitsin apua algebran kysymyksessä, joten pyysin häntä auttamaan minua. Irrotin kuulokkeeni ja otin ne pois, kun hän auttoi minua. sen jälkeen, kun hän oli kävelemässä pois, painoin puhelimessani play-painiketta (unohtaen, että olin irrottanut kuulokkeeni), ja vain sanat "murhaaja" soivat täydellä äänenvoimakkuudella. pysäytin sen välittömästi ennen kuin seuraava rivi alkoi. hän kääntyi välittömästi ympäri ja katsoi minua sillä katseella (katse, jonka opettaja katsoo sinua, kun olet mokannut). aluksi luulin, että se johtui vain siitä, että koko luokka oli hiljaa ja se soi kaiuttimistani, mutta sitten hän sanoi "tule tänne, nyt". tajusin sitten, mitä olin tehnyt. hän otti puhelimeni pois minulta ja käski minun mennä rehtorin (tai rehtorin) toimistoon. hän pakotti minut selittämään, mitä tapahtui, minkä tein. hän piti minua siellä seuraavaan oppituntiin asti, josta minut vapautettiin. seuraavana päivänä minut kutsuttiin takaisin rehtorin toimistoon, eivätkä he uskoneet tarinaani. matematiikan opettajani vaati, että minä todella puhuin sen, hän ei tajunnut, että se oli laulu. rehtori soitti vanhemmilleni, joten pelkäsin tulla kotiin sinä päivänä. mutta vanhempani uskoivat tarinani ja kertoivat sen heille, mutta he eivät halunneet kuulla sitä (monet opettajat luulevat olevansa aina oikeassa). niinpä minut erotettiin (tai hyllytettiin) koulusta viikoksi opettajieni huonon kuulon vuoksi.</w:t>
      </w:r>
    </w:p>
    <w:p>
      <w:r>
        <w:rPr>
          <w:b/>
        </w:rPr>
        <w:t xml:space="preserve">Tulos</w:t>
      </w:r>
    </w:p>
    <w:p>
      <w:r>
        <w:t xml:space="preserve">Minulla oli musta matematiikanopettaja, hän auttoi minua kysymyksessä, pysäytin kappaleen ja irrotin kuulokkeet, kun hän käveli pois, painoin play-painiketta unohtaen, että olin irrottanut kuulokkeet, ja sana "murhaaja" soi, ja hän luuli, että sanoin sen enkä laulua. minut erotettiin myöhemmin koulusta ja erotettiin viikoksi rasismin vuoksi.</w:t>
      </w:r>
    </w:p>
    <w:p>
      <w:r>
        <w:rPr>
          <w:b/>
        </w:rPr>
        <w:t xml:space="preserve">Esimerkki 7.3706</w:t>
      </w:r>
    </w:p>
    <w:p>
      <w:r>
        <w:t xml:space="preserve">Teksti: Tämä tapahtui noin 20 minuuttia sitten? eli kyllä, tänään. (saanko bonuspisteitä?)hiukseni ovat tällä hetkellä vyötärööni asti ulottuvat ja ilmeisesti melko pitkät. lykkään niiden leikkauttamista, koska en ole löytänyt alueeltani stylistiä, johon luottaisin tarpeeksi, joten nyt ne ovat siinä vaiheessa, että todennäköisesti lahjoitan osan niistä ja menen kampaajalle, koska ne ovat niin pitkät. inhoan tällä hetkellä myös työtäni ja minulla on työhaastattelu maanantaina, joten halusin tietenkin leikata hiukseni ennen sitä näyttääkseni ammattimaisemmalta. (Tiedättekö, mihin tämä johtaa? tietysti tiedätte.) Olen siis toimistossa, istun työpöytäni/avoimen kabinettijutun ääressä ja löydän paikallisen paikan, johon soitan ja yritän löytää ajan: ***_m: "Hei, mietin, olisiko teillä vapaita tapaamisia lauantaiksi." __salon: M: "Valitettavasti olemme varattuja, sopisiko teille joku muu päivä?" M: "Valitettavasti olemme varattuja, onko jokin muu päivä sopiva? "ei, työskentelen päivisin [heidän aukioloaikansa on 9-17 arkisin], ja **mulla on työhaastattelu maanantaina**, joten minun on saatava se leikattua ennen sitä." sanoin sen useiden muiden työntekijöiden kuullen. kaikki väri valui kasvoiltani, kun sanat lähtivät suustani. olen etsinyt työtä kuukausia, mutta se ei tarkoita, että haluan menettää nykyisen työni ennen kuin saan uuden...</w:t>
      </w:r>
    </w:p>
    <w:p>
      <w:r>
        <w:rPr>
          <w:b/>
        </w:rPr>
        <w:t xml:space="preserve">Tulos</w:t>
      </w:r>
    </w:p>
    <w:p>
      <w:r>
        <w:t xml:space="preserve">Yritän leikata hiuksiani. Saatan itse asiassa leikata työni. **</w:t>
      </w:r>
    </w:p>
    <w:p>
      <w:r>
        <w:rPr>
          <w:b/>
        </w:rPr>
        <w:t xml:space="preserve">Esimerkki 7.3707</w:t>
      </w:r>
    </w:p>
    <w:p>
      <w:r>
        <w:t xml:space="preserve">Teksti: ensimmäinen reddit-postaukseni! tiedän, että se on hieman pitkä, ja sitä voisi varmasti lyhentää, mutta ajattelin, että koko tarina olisi hyvä lukea. tämä kaikki alkoi torstaina. tyttöystäväni ja minä olimme viemässä kaksi tytärtämme ensimmäiselle perhelomalle Twin Citiesin ostoskeskukseen ja sitten Duluthiin, ja olimme lievästi sanottuna aika innoissamme. Suunnittelin kosivani tyttöystävääni tänä viikonloppuna, en vain ollut vielä aivan varma, miten. tiesin kuitenkin, että halusin tyttäremme mukaan kosintaan. huomautan, että tyttäremme eivät ole yhdessä, vaan aiemmista suhteista. suunnittelimme lähtevämme torstaiaamuna kello 5 aamulla, jotta voisimme saapua ostoskeskus Mall of Americaan heti, kun se aukeaa. torstaiaamu koittaa, ja tyttäreni valittaa kovaa hammassärkyä. soitettuamme kaikille piirikunnan hammaslääkäreille tajusimme, että emme saisi häntä vastaanotolle ennen iltapäivää, mikä tarkoittaisi, ettei Mall of Americaan pääsisi. tyttäreni vakuuttaa, että hän toipuu kyllä, hän tarvitsee vain lääkettä. minua vaivaa lähteminen ennen hammaslääkärin tapaamista, mutta lähdemme kuitenkin. tyttöystävälläni ja minulla on molemmilla pienemmät autot, joten isäni tarjosi aiemmin viikolla autoaan matkaa varten. Hän oli juuri ostanut buick park ave -auton yhdeltä läheiseltä ystävältäni, joka omistaa pienen autoliikkeen/autoliikkeen, joten hänen autonsa sopi täydellisesti lomaamme. lähdemme matkalle, ja saavumme mall of americaan noin kello 14 (asumme madisonin, wi:n alueella, noin neljän tunnin ajomatka). Saapuessamme moa:han tyttömme ovat niin innoissaan ja hypertyneitä, että olisi voinut luulla heidän olevan vauhdissa, mutta uskokaa pois, näin ei ollut. luulin rehellisesti, että tyttäreni saa kohta aivohalvauksen nähdessään american girl -nukkekaupan. hitto vieköön, se kauppa. 400 dollaria myöhemmin tyttärillämme on näitä karmivia pieniä nukkeja, jotka näyttävät heiltä ja joistakin tarvikkeista. joka tapauksessa tyttäremme elämä on muuttunut ikuisesti näiden karmivien ylihintaisten nukkejen takia. illalliseksi söimme hard rock cafessa ostoskeskuksessa, joka oli ehdottomasti huonoin ruokailukokemus, jonka olen koskaan kokenut. käytimme 100 dollaria rannekkeisiin huvipuistoon ja kävimme yhteensä kahdessa kyydissä, ennen kuin lapset väsyivät ja kärttyivät ja muuttuivat minidemoneiksi. olimme ostoskeskuksessa noin kello 22:een asti ja tuhlasimme sillä välin paljon rahaa (olemme sittemmin päättäneet, ettemme enää koskaan palaa moaan). saavumme hotelliin, ja tytöt ovat väsyneitä, nälkäisiä, janoisia ja äksyjä. valitettavasti aulassa on vielä välipalamyymälä auki! nappaamme kaksi gatoradea, jogurtin ja mansikoita. kassa maksaa....$20!?! vitsailetko? alan protestoida, mutta tyttöystäväni kuiskaa, että meidän pitäisi varmaan vain haukata luoti, jotta emme aiheuttaisi kohtausta yhä asuttuun aulaan. puren kieltäni ja heitän 20 dollaria kassalle. vihdoin pitkän matkustuspäivän ja moan tutkimisen jälkeen olemme päässeet hotellihuoneeseen, ja nukahdamme kaikki nopeasti. perjantaiaamuna kirjaudumme ulos hotellista ja aloitamme matkamme duluthiin. tässä kohtaa asiat menevät huonosti. olin ajanut noin 30 minuuttia valtatietä, kun huomaan auton menettävän virtaa. käännän radion hiljemmalle, enkä kuule mitään tavallisesta poikkeavaa, ja lämpötila on edelleen normaali. tämä tapahtuu juuri ennen liittymää, joten päätän, että minun pitäisi mennä huoltoasemalle tutkimaan asiaa. Pysähdyn huoltoasemalle, ja autosta kuuluu nyt kovia kolahdusääniä. sammutan auton heti ja tarkistan konepellin alta. öljy on kunnossa, jäähdytysneste on kunnossa, ja hihnat ovat yhä kunnossa. yritän käynnistää auton uudelleen, mutta se ei käynnisty. vittu. lapset alkavat panikoida. Sanon tyttöystävälleni, että hänen pitäisi viedä heidät huoltoasemalle syömään eväitä, kun minä juoksen kadun toiselle puolelle pieneen autoliikkeeseen. kysyn työskentelevältä mieheltä, voisiko hän vilkaista autoa, ja hän sanoo, että mielellään. hän tuo kuorma-auton siltä varalta, että auto pitäisi hinata pois huoltoasemalta. Tutkittuaan autoa hän ilmoittaa, että moottori on räjähtänyt. mitä!? vittu! ei voi olla totta, isäni osti juuri tämän auton! olemme niin kaukana kotoa! alan nyt panikoida. sillä välin kun mukava herrasmies hinaa autoa kadun toiselle puolelle liikkeeseensä, soitan mekaanikkoystävälleni, jolta isäni oli ostanut auton. Hän kuulostaa turhautuneelta, mutta koska isäni oli juuri ostanut auton häneltä, hän sanoi selvittävänsä asian ja yrittävänsä olla pilaamatta lomaamme. hän soittaa minulle takaisin 15 minuuttia myöhemmin ja kertoo, että hinausauto tulisi huomenna puolenpäivän aikoihin. hyvä on, olemme tavallaan selvittäneet asian. saimme selville, että meitä auttanut mies oli autoliikkeen omistaja, ja hän on enemmän kuin avulias. hän yrittää etsiä meille vuokra-autoa, mutta ei löydä mitään. hän ei halua, että ensimmäinen perhelomamme menee pilalle, joten hän käskee meidän ottaa hänen oman autonsa Duluthiin, jotta voimme päättää matkamme. lisäksi hän ei ota vastaan rahojamme. tyttöystäväni ja minä olemme täysin ällistyneitä siitä, että tämä mies on niin mukava meille, täysin tuntemattomille, eikä odota penniäkään vastineeksi. hän pyysi vain hyvää arvostelua netissä. toki voisimme tehdä sen, se on vähintä, mitä voimme tehdä. jumala siunatkoon koppy motors of forest lake, mn. ironista kyllä, auto, jonka hän antoi meidän käyttää, oli täsmälleen sama auto, jonka olimme juuri tuhonneet, vain eri värinen ja muutama sata tuhatta kilometriä enemmän. kaksi tuntia romahduksen jälkeen olemme taas tien päällä ja mieli on korkealla. olemme yhä järkyttyneitä tämän miehen anteliaisuudesta ja olemme yli kiitollisia. vihdoin saavumme hotelliin duluthissa. se on kaunis, ja se on aivan superior-järven rannalla. meillä on ihana ilta. kosin tyttöystävääni (hän sanoi kyllä!), kun kävelimme tyttäremme kanssa rannikkoa pitkin. se oli täydellistä. syömme ihanan illallisen ja menemme nukkumaan. seuraavana aamuna meidän on lähdettävä melko aikaisin, koska hinausauto tulee meitä vastaan keskipäivällä koppy motorsin luona. pysähdymme paikalle samaan aikaan kuin hinausauto, lastataan auto ja matkatavarat, kasaudumme nelihytiseen hinausautoon ja lähdemme kotiin.  pitäisi olla sujuvaa purjehdusta täältä.....not!!! Juuri menomineen, wi:n ulkopuolella herään kovaan pamahdukseen. kuljettajamme pysähtyy, kun kysyn, mitä tapahtui. ilmeisesti ohitsemme ajoi maasturi, jonka katolle oli sidottu kaksi kajakkia. kajakit jotenkin irtosivat ja lensivät maasturista isäparan autoon hinausauton takapenkillä. Hänen autonsa takakontissa on nyt erittäin suuri lommo. voin vain nauraa. hysteerisesti. tyttöystäväni yhtyy siihen, ja hinausauton kuljettaja katsoo meitä kuin hulluja. ehkä olemme, mutta tämä oli täydellinen loppu ensimmäiselle perhelomallemme.</w:t>
      </w:r>
    </w:p>
    <w:p>
      <w:r>
        <w:rPr>
          <w:b/>
        </w:rPr>
        <w:t xml:space="preserve">Tulos</w:t>
      </w:r>
    </w:p>
    <w:p>
      <w:r>
        <w:t xml:space="preserve">lainasi isän autoa perheen ensimmäiselle lomalle. moottori räjähtää 5 tunnin matkan päässä kotoa. kun sitä hinataan kotiin, kajakki osuu autoon hinausauton takaosaan.</w:t>
      </w:r>
    </w:p>
    <w:p>
      <w:r>
        <w:rPr>
          <w:b/>
        </w:rPr>
        <w:t xml:space="preserve">Esimerkki 7.3708</w:t>
      </w:r>
    </w:p>
    <w:p>
      <w:r>
        <w:t xml:space="preserve">Teksti: bonuspisteitä siitä, että tämä tapahtui tänään, mutta tarina alkaa noin puolitoista viikkoa sitten. ensimmäinen päivä: olen laktoosi-intolerantikko, ja minulla oli vatsakipuja, ei mitään hätää, söin luultavasti jotain, mitä ei olisi pitänyt. ei haittaa. 4. päivä: vatsakipu on edelleen olemassa. Olen lääketieteen ammattilainen, tajusin, että vatsani oikealla alapuolella oli se, mikä sattui. kirjasin sen pois, koska söin liikaa jäätelöä. 6. päivä: ajattelin itsekseni, että se voisi olla umpilisäkkeen tulehdus, mutta en ottanut sitä huomioon, koska umpilisäkkeen pitäisi olla erittäin kivulias, eikö niin? Tämä oli kuin 4/10. 7. päivä: tajusin, että minulla oli kyhmy peräaukon lähellä, ajattelin, että huh, se ei ole hyvä, luultavasti vain peräpukama, minulla on ollut muutama ennenkin, ei iso juttu. 9. päivä: tämä peräpukama on kivuliain, mitä minulla on koskaan ollut, 6/10. Haen voidetta ja advil long lasting relief -kapseleita targetista, pitäisi pystyä työntämään läpi.11. päivä: Aloitan lomani huomenna ja lähden pois kaupungista (työskentelen sairaalassa), ja tuo peräpukama alkaa todella sattua tässä vaiheessa, 7/10. joten menen töihin ja ajattelen, että okei, saan lääkärin katsomaan peräpukamaa ja antamaan minulle jotain voidetta tai steroideja. no, nyt en pidä lomaa, koska joudun sairaalaan muutamaksi päiväksi. ilmeisesti umpilisäkkeeni repesi viikko sitten ja ajattelin vain, että se oli vatsakipua. Kävi ilmi, että peräpukama oli itse asiassa umpilisäkkeen repeämästä johtuvaa kipua, joka säteili. lääkäri sanoi, että jos en tule sairaalaan parin päivän sisällä, kuolen. anteeksi formaatti, jota käytän kännykällä, käytän myös dilaudidia ja morfiinia (ensin yhtä, sitten toista), joten olkaa ystävällisiä. kiitos tyttöystävälleni, joka rukoili minua menemään sairaalaan ennen lomaa, aioin lykätä sitä 2 viikon loman jälkeen, jolloin olisin kuollut. päivitys: muutamat ihmiset kysyivät, miksi tunsin kipua peräaukon luona ja miten kyhmy muodostui? joten puhuin kirurgin kanssa, joka vihdoin käytti aikaa selittämiseen, kun umpilisäkkeeni repeytyi, se aiheutti kaiken muun tulehduksen. tuntemani möykky oli paksusuolen aiheuttamaa mätää ja painovoima saa sen menemään alaspäin. päivitys 2: ilmeisesti minulla on crohnin tauti :/ paljon kipuja tällä hetkellä. päivitän, kun kaikki on varmaa.</w:t>
      </w:r>
    </w:p>
    <w:p>
      <w:r>
        <w:rPr>
          <w:b/>
        </w:rPr>
        <w:t xml:space="preserve">Tulos</w:t>
      </w:r>
    </w:p>
    <w:p>
      <w:r>
        <w:t xml:space="preserve">Korkealla kivunsietokyvyllä on vihdoin varjopuolensa, en tajunnut, että umpilisäkkeeni räjähti vasta aivan liian myöhään. Pilasin lomani.</w:t>
      </w:r>
    </w:p>
    <w:p>
      <w:r>
        <w:rPr>
          <w:b/>
        </w:rPr>
        <w:t xml:space="preserve">Esimerkki 7.3709</w:t>
      </w:r>
    </w:p>
    <w:p>
      <w:r>
        <w:t xml:space="preserve">Teksti: tämä tapahtui pari kuukautta sitten, kun olin ystäväni luona. pelasimme koripalloa hänen takapihallaan. koripallokori on kapealla tiilikaistaleella, toisella puolella on ruohoa ja toisella pensaita. ruoholla on turha yrittää dribblata, joten meidän on periaatteessa pelattava kapealla kaistaleella. aidan vieressä kulkee sähköjohto, joka on vain metrin korkeudella maasta. tämä johto on siis sijoitettu mielestäni todella huonosti. voin hyppiä ylöspäin ja koskettaa sitä helposti. en tiedä, miksi johto on niin alhaalla. Joten kun pelasimme koripalloa, ystäväni ajoi alas sähkölinjan puolelle, ja hyppäsin ylös estääkseni häntä. päädyin lopulta yrittämään lyödä palloa niin kovaa kuin pystyin, mutta osuin ensin sähkölinjaan. johto napsahti irti seinässä olevasta osasta, johon se oli liitetty, menetin jalkani matkalla alas ja pääsin hieman liian lähelle johtoa. olin seuraavat pari kuukautta sairaalassa toipumassa, ja kaikki tämä siksi, että olin idiootti, joka tietoisesti heilutti kättäni alaspäin kohti sähkölinjaa yrittäen vain estää koripalloa.</w:t>
      </w:r>
    </w:p>
    <w:p>
      <w:r>
        <w:rPr>
          <w:b/>
        </w:rPr>
        <w:t xml:space="preserve">Tulos</w:t>
      </w:r>
    </w:p>
    <w:p>
      <w:r>
        <w:t xml:space="preserve">katkaisi sähköjohdon yrittäessään estää kaverini layupin.</w:t>
      </w:r>
    </w:p>
    <w:p>
      <w:r>
        <w:rPr>
          <w:b/>
        </w:rPr>
        <w:t xml:space="preserve">Esimerkki 7.3710</w:t>
      </w:r>
    </w:p>
    <w:p>
      <w:r>
        <w:t xml:space="preserve">Teksti: pakollinen "tämä tapahtui muutama kuukausi sitten" - hieman taustatietoa, joka sinun on hyvä tietää etukäteen, on se, että a) alakerran wc:ssäni on ongelmia tiivisteen kanssa, joten se tukkeutuu ja vuotaa säännöllisesti yli, b) hoidin ennen säännöllisesti pelastuskoiria, ja c) en ole kovin yksityinen ihminen ainakaan lemmikkieni kanssa.olin juuri aloittanut uuden pelastuskoiran kasvattamisen, joka oli ollut minulla tuolloin muutaman viikon. asun kotona kämppiksen kanssa, ja hänkin rakastaa koiria ja on enemmän kuin iloinen siitä, että tein näin, koska hän sai tavata uuden koiran muutaman viikon välein. vaikka näillä pelastetuilla koirilla oli yleensä jo ennestään ongelmia (siksi niistä oli luovuttu), minulla ei ollut koskaan ollut ongelmia niiden kanssa. ongelma alkoi, kun eräänä päivänä chow, joka minulla oli ollut noin viikon ajan - ja jonka ennestään olemassa oleva ongelma oli se, että sitä oli pahoinpidelty ja se oli hyvin säikky - oli yksin kotona kanssani sillä aikaa, kun kämppikseni oli töissä. se alkoi hyvin normaalisti; nousin sängystä, söin aamiaiseni, ruokin sen, vein sen kävelylle. minulla oli ollut joitakin.... "ruoansulatusongelmia", joten otin laksatiivin. ja sitten menin vessaan. tällä koiralla oli hylkäämisongelmia siinä määrin, että se vinkui ja vikisi, jos se oli poissa näkyvistä, enkä ole yksityinen ihminen, joten annoin oven jäädä auki ja annoin sen työntää päänsä vessaan, kun vein lapset altaalle. se nuolaisi kättäni ja haisteli ympärilleen. ei mitään ongelmaa. juuri kun olin aikeissa vetää paholaisen donitsini alas, kämppikseni tuli kotiin. Yritin kiireesti säilyttää yksityisyyteni, käteni oli vessan huuhtelulaitteella ja koira puolivälissä ovenkarmia, joten yritin kurkottaa vapaalla kädelläni ja työntää koiran takaisin ulos ovesta ja sulkea oven. se ei ottanut tätä suopeasti vastaan.Luulen, että pelkkä shokki, joka aiheutui vessanpöntön huuhtelun äänestä, siitä, että hyppäsin ylös vessasta, kämppikseni tuli sisään ja sulki etuoven ja siitä, että työnsin koiran takaisin ulos ovenkarmista, oli varmaan liikaa koiralle, koska se meni täyteen vaistomaiseen hyökkäysmoodiin ja tarrautui käsivarteeni.Tässä vaiheessa, kun housuni olivat vielä nilkkojeni ympärillä, kusin hieman housuihini siitä, että iso koira oli tarttunut hampaillaan kyynärvarteeni. se alkoi ravistella ja kaivautua syvemmälle, kun lysähdin lavuaaria vasten omien ulosteideni ja virtsan sekoitukseen, kun näin vessanpöntön tulvivan yli reunan, ja pystyin vain huutamaan veret seisauttavaa huutoa sekä kivusta että inhosta. kämppikseni tajusi nopeasti, mitä oli tekeillä, ja huudettuaan "Ottakaa se pois minusta!", hän sanoi: "Ottakaa se pois minusta!"." juoksi kylpyhuoneeseen nähdäkseen minut makaamassa sotkussa, kylpyhuone nyt täynnä vettä ja ruumiineritteitä 150-kiloinen koira repimässä lihaa kyynärvarrestani. kun hän veti koiran pois, se tarttui hänen käteensä ja jalkaansa, kunnes onnistuimme saamaan sen pois ovenkarmista ja lukitsemaan itsemme sisään kauhukohtaukseen, joka oli nyt kylpyhuoneemme, vuotaen runsaasti verta ja läpimärkinä, katsoen toisiamme järkyttyneinä.Seuraavien kahdeksan tunnin ajan, sen jälkeen kun olimme kiirehtineet ensiapuun haavojemme vuoksi, kylpyhuoneemme sotku tihkui jatkuvasti lattian läpi, pilaten täysin alakerran (maton). eteinen ja itse huone olivat sekoitus sisään tunkeutunutta paskaa, vessavettä, virtsaa ja verta, joka oli levinnyt lattialle, seinille ja kaikille muillekin pinnoille. joka tapauksessa otimme sukkamme pois, käärimme ne haavojemme ympärille, poistuimme takaovesta ja annoimme nyt syylliseltä näyttävän koiran väistää, ja suuntasimme sairaalaan jättäen sotkumme ennalleen, vaikka onnistuimme estämään vessan juoksemisen enempää kuin se oli jo juossut. kahdeksan tikkiä minulle ja neljä tikkiä tytölle myöhemmin, kun olimme palanneet kotiin, jossa meillä oli noin kaksitoista tuntia aikaa perusteelliseen siivoukseen. koti ei tule koskaan olemaan entisensä, ja ilmoitimme välittömästi, että pelastuskoira saa uuden kodin. edit: kuva käsivarren haavasta (**gore-varoitus**): http://image.prntscr.com/image/99f83361915548d0ada730b130613eb7.pngedit 2: doggo on nyt saanut uuden kodin erittäin hyvässä perheessä (ei lapsia), ja on ollut siellä siitä päivästä lähtien, kun tämä tapahtui kuukausia sitten. se on hyvin onnellinen, eikä uusia välikohtauksia ole sattunut, ja minulle on kerrottu, että se on lähes täysin kuntoutunut traumasta, jonka se sai pentuna. olen iloinen, ettemme lopettaneet sitä.</w:t>
      </w:r>
    </w:p>
    <w:p>
      <w:r>
        <w:rPr>
          <w:b/>
        </w:rPr>
        <w:t xml:space="preserve">Tulos</w:t>
      </w:r>
    </w:p>
    <w:p>
      <w:r>
        <w:t xml:space="preserve">päästin säikkyvän pelastuskoiran kylpyhuoneeseeni paskantamisen aikana, kämppäkaveri tuli kotiin kesken kylpyhuoneaikani, säikäytin koiran yhdistetyllä oven avaamisella, huuhtelulla ja kiireellisellä yrityksellä sulkea ovi, tulvi kylpyhuoneeseen ja menetin palan käsivarrestani koiran puremalle.</w:t>
      </w:r>
    </w:p>
    <w:p>
      <w:r>
        <w:rPr>
          <w:b/>
        </w:rPr>
        <w:t xml:space="preserve">Esimerkki 7.3711</w:t>
      </w:r>
    </w:p>
    <w:p>
      <w:r>
        <w:t xml:space="preserve">Teksti: aluksi, tämä tapahtui tänään, tarkalleen ottaen noin 4 tuntia sitten. sain vihdoin tehtyä parhaani korjatakseni sen, mitä olen vahingossa tehnyt, vaikka tätä ei koskaan korjata. ensinnäkin, olen tyypillinen tietokonenörtti, lähes kaikki mitä teen liittyy tietokoneiden, elektroniikan ja teknologian parissa työskentelyyn. Olen sellainen ihminen, joka ei voi elää sen kanssa, että laite tekee vain sen, mitä sen pitäisi pystyä tekemään. Aina kun saan uuden puhelimen tai ipodin, ensimmäinen asia, jonka teen, on sen roottaaminen (jos kyseessä on android) tai jailbreak (jos kyseessä on iphone tai ipod). Puhelimessani (tällä hetkellä lg g3) käytän cyanogenmodia (yleinen mukautettu rom), ja se on tällä hetkellä nightlies-versiossa, mikä tarkoittaa periaatteessa sitä, että uusi päivitys tulee joka päivä tai joka toinen päivä. pysyn suhteellisen ajan tasalla kaikkien päivitysten kanssa, yritän päivittää noin kerran viikossa. Yritän varmuuskopioida kuvani noin kerran kuukaudessa, mutta en aina ehdi. Olen hieman laiska koko sd-kortin varmuuskopioinnin suhteen, koska mitään pahaa ei ole tapahtunut aiemmin, joten ei ole mitään syytä huoleen, eikö niin? Väärin! menin alustamaan järjestelmän ja välimuistin ennen päivitystä, kuten aina teen, ja vahingossa pidin ylimääräisen ruudun valittuna. tietysti tuo ylimääräinen ruutu sattui olemaan se, jossa piti alustaa sisäinen tallennustila. menetin kaikki kuvani reilun kuukauden ajalta (melkein 500 kuvaa, koska otan paljon kuvia), kaikki tekstiviestini, kaikki sovellukseni ja melkein kaiken muun puhelimessani olevan, mitä voi pitää tärkeänä. minulla oli varmuuskopio kaikista sovelluksista, tekstiviesteistä ja muusta, mutta se varmuuskopio sattui olemaan sisäisellä tallennustilalla. Mitä hyötyä varmuuskopiosta on, jos se poistetaan?normaalisti olisi pieni mahdollisuus tietojen palauttamiseen, koska alustaminen poistaa vain osoittimet tietoihin useimmiten, mutta tämä on kuitenkin puhelimen sisäinen tallennus, joten en voi tehdä kirjaimellisesti mitään. kaiken tämän lisäksi aioin kuunnella musiikkia kirjoittaessani tätä, ja voitte varmasti arvata, missä kaikki musiikkini on. ainakin minulla oli varmuuskopio tietokoneellani. muistakaa aina, että tietokonenörtitkin tekevät virheitä.</w:t>
      </w:r>
    </w:p>
    <w:p>
      <w:r>
        <w:rPr>
          <w:b/>
        </w:rPr>
        <w:t xml:space="preserve">Tulos</w:t>
      </w:r>
    </w:p>
    <w:p>
      <w:r>
        <w:t xml:space="preserve">valitsi vahingossa muotoilla sisäisen tallennustilan minun rooted lg g3, ja menetti helvetin paljon tärkeää tavaraa, ei voinut edes kuunnella musiikkia tehdä minulle parempi olo, koska olen varma, että te kaikki voisitte arvata, missä se oli tallennettu</w:t>
      </w:r>
    </w:p>
    <w:p>
      <w:r>
        <w:rPr>
          <w:b/>
        </w:rPr>
        <w:t xml:space="preserve">Esimerkki 7.3712</w:t>
      </w:r>
    </w:p>
    <w:p>
      <w:r>
        <w:t xml:space="preserve">Teksti: yksi niistä poistaa ei-toivotut sivutilit tumblrissa, ja toinen poistaa pääasiallisen, aktiivisen tilisi. "oletko varma" -ponnahdusikkunassa ei selvitetä, kumman tilin olet poistamassa.</w:t>
      </w:r>
    </w:p>
    <w:p>
      <w:r>
        <w:rPr>
          <w:b/>
        </w:rPr>
        <w:t xml:space="preserve">Tulos</w:t>
      </w:r>
    </w:p>
    <w:p>
      <w:r>
        <w:t xml:space="preserve">- menetetty 3 vuotta, 10000 viestiä, 450-ish seuraajia median ja muistoja. löytää minut ja prideandprejudiceandkittens.tumblr.com jos haluat seurata tyttö fandom ja paska.</w:t>
      </w:r>
    </w:p>
    <w:p>
      <w:r>
        <w:rPr>
          <w:b/>
        </w:rPr>
        <w:t xml:space="preserve">Esimerkki 7.3713</w:t>
      </w:r>
    </w:p>
    <w:p>
      <w:r>
        <w:t xml:space="preserve">Teksti: tämä tapahtui jokin aika sitten, kun olin 14-vuotias, mutta se on edelleen yksi suurimmista mokistani. ystäväni m kutsui minut ja kaksi muuta ystävää yöpymään kotiinsa eräänä kesäpäivänä. olin todella innoissani, koska vaikka olin sosiaalisesti aktiivinen ja minulla oli paljon ystäviä, kesäni tähän asti oli täyttynyt perheen loma-ajasta. Olin 14-vuotias ja valmis viiltämään ranteeni auki. ajatus siitä, että menisin m:n luokse päiväksi pois perheen luota, muutti alushousuni kylmäksi kermavaahdoksi. pakkasin laukun ja lähdin matkaan. saavuin paikalle ennen kahta muuta kaveria. minä ja m juttelimme ja keskustelimme asioista, joista 14-vuotiaat puhuisivat (tissit ja turpa kiinni). kaksi muuta kaveria tulivat paikalle, ja aloimme heti riehua. pelasimme videopelejä, patikoimme hänen purossaan, aiheutimme tuhoa paikallisessa ostoskeskuksessa, teimme kaikkea. palasimme kotiin ja söimme päivällistä vain saadaksemme tietää, että menisimme paikalliselle rannalle m:n purjeveneellä. se on hienoa ja hienoa, mutta meille kolmelle kutsutulle ei kerrottu, että meidän piti ottaa uimapuvut mukaan. päätimme käyttää vain urheilushortseja ja alusvaatteita. kun valmistauduimme lähtemään, ilmoitettiin myös, että m:n siskon ystävät liittyisivät seuraamme tälle "retkelle" (m:n sisko oli 6. luokalla 6. luokkalaisten kavereiden kanssa, me olimme 9. luokalla). kaikki vaikuttivat suhtautuvan siihen rauhallisesti, ja olin puhunut hänen kavereidensa kanssa jo aiemmin ja tiesin, että he olivat rentoja. joten ajoimme purjeveneelle ja purjehdimme rannalle. kello oli tässä vaiheessa noin kuusi iltapäivällä, joten alkoi olla kylmä. varoitin, että vesi olisi kylmää, ja sain vastaukseksi "älä ole pikku ämmä". hienoa. jos kuolet kylmyyteen, älä syytä minua. löysimme ankkuripaikan ja istuimme vähän aikaa m:n vanhempien kanssa, kun 6.-luokkalaiset hyppivät laidasta laitaan ja uivat. hetken kuluttua päätimme uida rannalle. totuttuamme veteen (joka oli niin kylmää, että se teki viinirypäleistäni superrusinoita), uimme rannalle kuudesluokkalaisten kanssa. menimme omille teillemme ja teimme erilaisia aktiviteetteja. heitettyämme kourallisia märkää hiekkaa toistemme naamalle ja käytyämme kanatappeluita päätimme istua vedessä hetken aikaa. kyllästyimme, ja yksi kaveri (w) riisui shortsinsa (alusvaatteet vielä päällä) me kaikki teimme samoin ja vain chillailimme vedessä alusvaatteissamme. kaikkien shortsit kelluivat, joten en ajatellut paljon siitä, että annoin heidän istua edessäni vedessä. katsoin ylös taivaalle ja näin ensimmäisten tähtien ilmestyvän, ja ihailin niitä hetken aikaa. 14-vuotiaana oli harvinaista, että kutsuin asioita kauniiksi. se taivas oli kaunis. valitettavasti se sama taivas aiheutti vittuilun, joten se ei ole enää niin kaunis muistoissani. minusta tuntui, että oli aika laittaa shortsit takaisin jalkaan, joten menin hakemaan ne. tutkittuani edessäni olevaa kohtausta yksi asia oli selvä: shortsini olivat kadonneet. nopea sivuhuomautus: jos olet koskaan hukannut jotain läheltä rannan rantaviivaa veteen, josta luulet löytäväsi sen, et tule löytämään sitä. on lähes mahdotonta löytää kadonnutta asiaa, varsinkin jos se on pimeässä sameassa vedessä. pitäen tämän mielessä käskin ystäviäni aloittamaan välittömästi shortsieni etsimisen. jäin kyyristelemään veden alle, kun ystäväni "etsivät" (juoksuttamalla jalkojaan pohjalla) tiesin, että ne kusipäät olivat kadonneet, joten luovutimme. tässä vaiheessa w päätti huutaa "no ill_yell_at_you, emme ole löytäneet shortsejasi". lyhyen matkan päästä kuulin "ewwwwwwwwwwww" korkealla äänellä. muistelemalla m:n siskoa ja hänen ystäviään tunsin oloni vielä pahemmaksi. en voinut mitenkään päästä takaisin veneeseen ilman, että he näkisivät minut alusvaatteissani. en välittänyt olla m:n vanhempien tai ystävieni seurassa, mutta m:n sisko ja hänen ystävänsä... se sai minut voimaan pahoin. istuin vedessä miettien, mitä tehdä, kun kuudesluokkalaiset alkoivat uida takaisin veneeseen. no hitto, nyt heidän on nähtävä minut, elleivät he käänny ympäri. en halunnut pilata näiden nuorten lasten mieltä, mutta tiesin, etten voinut tehdä mitään. aloin uida häpeissäni veneelle, ja kun saavuin perille, kerroimme tapahtuneesta m:n vanhemmille, eivätkä he näyttäneet välittävän. Heidän ajattelutapansa oli "ei se mitään, se oli vahinko. ei tehdä siitä suurta numeroa." Myös ystäväni suhtautuivat tilanteeseen yllättävän ymmärtäväisesti. aloin kiivetä ulos, ja m:n isä käski kuudesluokkalaisia kääntymään ympäri. he tekivät niin, mutta ilmeisesti jokin oli niin kiinnostavaa minun suunnassani, että he kääntyivät oikealle, kun pyyhe ojennettiin minulle, enkä koskaan unohda heidän ilmeitään. oli pitkä matka kotiin perheen pakettiautossa. loppu vierailu sujui rauhallisesti, mutta lähdin kotiin yhden shortsiparin kevyempänä. edit: oikeinkirjoitus.</w:t>
      </w:r>
    </w:p>
    <w:p>
      <w:r>
        <w:rPr>
          <w:b/>
        </w:rPr>
        <w:t xml:space="preserve">Tulos</w:t>
      </w:r>
    </w:p>
    <w:p>
      <w:r>
        <w:t xml:space="preserve">hukkasin shortsit veden alla kavereiden kanssa, mutta 6.-luokkalaiset olivat paikalla ja näkivät minut alusvaatteissani. siitä jäi henkinen arpi.</w:t>
      </w:r>
    </w:p>
    <w:p>
      <w:r>
        <w:rPr>
          <w:b/>
        </w:rPr>
        <w:t xml:space="preserve">Esimerkki 7.3714</w:t>
      </w:r>
    </w:p>
    <w:p>
      <w:r>
        <w:t xml:space="preserve">Teksti: Tämä tapahtui tunti sitten. minä ja ystäväni zach ajoimme kaupungin läpi oltuamme hänen luonaan, ja näimme talon, jossa oli paljon autoja. ajattelimme, että se oli syntymäpäiväjuhla, ja koska olimme kaksi tylsistynyttä 17-vuotiasta, pysäköimme ja kävelimme sisään tuntemattoman ihmisen kotiin. heti oven takana oli kuva melko vanhasta naisesta, joka näytti olevan noin 80-vuotias, jättimäisellä maalaustelineellä. kuulimme kaikkien sekoittuvan siihen, minkä oletin olevan olohuone, joten kävelimme sisään. Tässä vaiheessa zach ja minä riemuitsimme siitä, miten hienoa tämä oli, joten yrittäessämme jatkaa huumoria, kun käännyimme kulman ympäri, taputin kovaäänisesti käsiäni yhteen ja huusin: "Hei!!! Missä se erityinen nainen on?!" Ensimmäinen punainen lippu oli se, että kaikilla oli puvut ja hienot vaatteet. Toinen punainen lippu oli se, että edessä oli pastorin näköinen mies, ja kolmas punainen lippu oli arkku huoneen etuosassa, pastorin vieressä. rip helen :( {edit} jälkeenpäin katsottuna, se saattoi olla hautajaiset.</w:t>
      </w:r>
    </w:p>
    <w:p>
      <w:r>
        <w:rPr>
          <w:b/>
        </w:rPr>
        <w:t xml:space="preserve">Tulos</w:t>
      </w:r>
    </w:p>
    <w:p>
      <w:r>
        <w:t xml:space="preserve">kaatoi kotihäät Helenille.</w:t>
      </w:r>
    </w:p>
    <w:p>
      <w:r>
        <w:rPr>
          <w:b/>
        </w:rPr>
        <w:t xml:space="preserve">Esimerkki 7.3715</w:t>
      </w:r>
    </w:p>
    <w:p>
      <w:r>
        <w:t xml:space="preserve">Teksti: tapahtui tunti sitten. menin etsimään kukkia tyttöystävälleni vuosipäiväämme varten. olin pienessä italiassa ja törmäsin hienoon, hienon näköiseen paikkaan. kävelin sisään ja katselin ympärilleni, ja kukka-asetelmien hintalaput olivat noin kaksikymppisiä. valitsin käsin valikoiman ruusuja ja erään toisen kukan, jonka nimeä en edes tiedä, ja hinnaksi tuli 87 dollaria. 87 vitun dollaria. jostain kukista. en perääntynyt, koska nainen oli niin mukava ja hänen piti käydä läpi koko pieni prosessi asettelun järjestämiseksi, ja olisi ollut helvetin hankalaa vain lähteä, joten sydämeni painui alas, kun annoin hänelle luottokorttini. vähäisten tulojen opiskelijana lompakkoni ei ole koskaan itkenyt kovemmin kuin juuri nyt :( tältä näyttää 87 dollarin hintainen kukka :(http://imgur.com/27g5zuk</w:t>
      </w:r>
    </w:p>
    <w:p>
      <w:r>
        <w:rPr>
          <w:b/>
        </w:rPr>
        <w:t xml:space="preserve">Tulos</w:t>
      </w:r>
    </w:p>
    <w:p>
      <w:r>
        <w:t xml:space="preserve">odotin kukkien maksavan jossain 20-luvulla, mutta ne maksoivat 87 -_-</w:t>
      </w:r>
    </w:p>
    <w:p>
      <w:r>
        <w:rPr>
          <w:b/>
        </w:rPr>
        <w:t xml:space="preserve">Esimerkki 7.3716</w:t>
      </w:r>
    </w:p>
    <w:p>
      <w:r>
        <w:t xml:space="preserve">Teksti: ... häpykarvoihini. kämppikseni on mulkku. olemme riidelleet muutaman kerran tänä lukuvuonna, koska hän ei osaa laittaa (minun) pelejä kunnolla ja hän myös antaa kavereidensa saada doriton muruja ja rasvaa ohjaimiini. hän jättää myös säännöllisesti hiusmassoja suihkuun ja hän vain todella turhauttaa minua. joka tapauksessa, eräänä iltana astuttuani humalassa suihkuun ja saatuani jalkani laskeutumaan johonkin, joka tuntui kivettyneeltä, mutta oudon kostealta jättimäiseltä hiusmassalta, päätin, että minun on kostauduttava hänelle. Olen pyytänyt häntä puhdistamaan tämän paskan ennenkin. kämppikselläni on nimittäin hyvin "etniset" hiukset. hän käyttää erikoisshampoota, joka tekee niistä todella pehmeät ja kiiltävät muutaman päivän ajan, mutta joskus kun ne loppuvat, voin sanoa, että ne ovat normaalia kiharaisemmat ja kuivemmat. minun ideani, päihtyneenä ja kännissä kahdelta yöllä, oli vaahdottaa häpykarvani tällä maagisella aineella. seuraavat kaksi päivää tuntuivat ihanilta siellä alhaalla. rehellisesti sanottuna olin ainoa, joka näki sen, mutta se tuntui niin upealta ja pehmeältä. vaati paljon itsehillintää olla pyytämättä tuntemattomia työntämään kätensä housuihini ja tunnustelemaan. joka tapauksessa, tästä tuli tavallaan tapa. olen käyttänyt sitä nyt yli kuukauden ajan, enkä ole katunut. tässä kohtaa fu tulee oikeastaan kuvaan. shampoossa on myös hyvin..... ainutlaatuinen tuoksu verrattuna muihin saippuoihin, etenkin suihkussa oleviin. se on itse asiassa enemmänkin voide, ja se tuoksuu maapähkinävoilta ja vauvapuuterilta. sitä on vaikea selittää, mutta yhdistän tuoksun ehdottomasti kämppikseeni, koska se on niin voimakas hänessä suihkun jälkeen. No, kolme yötä sitten? kämppikseni ja minä, pelattuamme neljä tuntia smash brosia, me bro smashasimme™. ei mitään täysimittaista, mutta joku varmasti sai täysimittaisen. ;^) olin liian poissa tolaltani, jotta muistaisin, mikä siihen tarkalleen ottaen johti, mutta tänä aamuna, kun olin tuskin puhunut kanssani kahteen päivään, kämppikseni tekstasi minulle."ment to ask, you been used my shampoo? lol" "no, mulla on oma shampoo siellä" "not what i ment, why ur dick smell like straight up shea butter ;)" en ole tekstannut hänelle takaisin.</w:t>
      </w:r>
    </w:p>
    <w:p>
      <w:r>
        <w:rPr>
          <w:b/>
        </w:rPr>
        <w:t xml:space="preserve">Tulos</w:t>
      </w:r>
    </w:p>
    <w:p>
      <w:r>
        <w:t xml:space="preserve">kämppis on ällöttävä, suutuin ja aloin käyttää hänen kallista afrikkalaista shampootaan häpykarvoilleni, en voinut lopettaa, ja veljesten nintendo-pelien äärellä tapahtuva yhteydenpito johti siihen, että saimme selville, että olimme luultavasti hieman epäsuhtaisia ja että olen käyttänyt hänen shampootaan kaluni ympärillä.</w:t>
      </w:r>
    </w:p>
    <w:p>
      <w:r>
        <w:rPr>
          <w:b/>
        </w:rPr>
        <w:t xml:space="preserve">Esimerkki 7.3717</w:t>
      </w:r>
    </w:p>
    <w:p>
      <w:r>
        <w:t xml:space="preserve">Teksti: En koskaan ajatellut, että olisin yksi lähettämistä täällä, mutta tässä olen. vähän sivutietoa työskentelen akku tech varastossa. työni vaatii minua muuttamaan ja ylläpitää teollisuuden akkuja trukkeihini tulla töihin tänään normaalisti, valmis aloittamaan minun vuoro. olen kello ja mennä suoraan töihin muuttamalla akkuja normaalisti. saan läpi pari kuormalavahyllyjä sitten trukki tulee. Vaihdan sitä normaalisti. Vuoroni on varmaan 20 minuuttia kestänyt, kun olen vaihtanut trukin akun loppuun. Varastossani käytämme näitä seisovia trukkeja, joissa akkua ei voi vain nostaa ulos, vaan se on liu'utettava sivusta ulos. Ainoa asia, joka estää akkua liukumasta ulos trukin liikkuessa, on noin 1 tuuman paksuinen metallilevy, joka painaa noin 25 - 30 kiloa. Tämä levy jää jumiin joihinkin trukkeihin, koska varastossa on paljon märkää tavaraa. tämä trukinkuljettaja laittoi levyn takaisin kyytiinsä ja lähti ajamaan pois. levyn pitäisi istua tukevasti kyydin alaosassa, mutta tämä pähkinänsärkijä sai sen juuttumaan yläosaan, josta se voisi helposti irrota ja lähettää 3000 kilon painavan akun lentämään ympäri varastoa. ei todellakaan ole turvallisin asia. huudan häntä heti pysähtymään ja hän selittää, että hänen levynsä on jumissa. katson häntä sillä ilmeellä kuin joku olisi juuri kertonut sinulle, että banaanit maistuvat banaaneilta. käyn läpi hänen kanssaan liikkeet ja melko paljon älä ole tyhmä ja tapa jotakuta. menen korjaamaan levyä, yleensä se on vain pehmeä kosketus oikeaan kohtaan, mutta hän oli todella saanut sen jumiin. joten otan miehekkäämmän lähestymistavan ja vedän kerran kunnolla koko ruumiinpainollani. Kun se pääsee irti, se päätyy lyömään käteni haarukkatrukin yläosaa vasten. aluksi se ei sattunut kovin pahasti. se vei hieman ihoa, tuntui kuin joku olisi lyönyt sitä vasaralla, mutta ei se ollut iso juttu. yleensä vain jatkan töitä enkä edes räpäytä silmää. aluksi se tuskin sattui, sitten sattui paljon, sitten sattui vielä enemmän. yritin liikuttaa sitä, mutta pystyin tuskin siihen. Jokainen nivel kädessäni oli jäykempi kuin Clintonin pätkä. Pystyin vain pudottelemaan f-pommeja. En tajunnut, miksi se sattui niin pahasti, sillä kädessäni oli vain naarmu. Käänsin käteni ympäri ja huomasin, että kämmeneni oli veren peitossa ja iho roikkui irti. Sitten kaikki alkoi ymmärtää, tunsin tämän tunteen aiemminkin, levy tuli ylös ja osui siihen painepisteeseen, joka oli etusormen ja peukalon välissä. Tiedättehän sen, jonka pienikin painallus saa teidät haluamaan tuhota maailmankaikkeuden, kyllä, sen. osuin juuri siihen kiinteällä teräslevyllä ja viiden tonnin trukilla. korjasin kaverin levyn ja käskin hänen lähteä. käärin käteni sideharsoon (muistutan, että pystyin tuskin liikkumaan ja pienikin painallus sattui helvetin kipeästi), jotta verenvuoto loppuisi. Noin tunnin kuluttua pystyin taivuttamaan kaikkia sormiani lukuun ottamatta peukaloa, jonka olin tässä vaiheessa valmis leikkaamaan irti, jotta kipu loppuisi. kaiken lisäksi tämä tapahtui vasemmalle kädelleni eli dominoivalle kädelleni. en osaa edes kirjoittaa omaa nimeäni. tässä sitä nyt ollaan, kaksi tuntia jäljellä työvuorostani. olen käyttänyt oikeaa kättäni kaikkeen, mikä kestää kolminkertaisesti kauemmin kuin pitäisi. olen alkanut tarttua todella kevyisiin esineisiin. en vieläkään pysty nostamaan tölkkiä limsaa.</w:t>
      </w:r>
    </w:p>
    <w:p>
      <w:r>
        <w:rPr>
          <w:b/>
        </w:rPr>
        <w:t xml:space="preserve">Tulos</w:t>
      </w:r>
    </w:p>
    <w:p>
      <w:r>
        <w:t xml:space="preserve">Smash. Vittu, se on minun käteni. Jee, kipu.</w:t>
      </w:r>
    </w:p>
    <w:p>
      <w:r>
        <w:rPr>
          <w:b/>
        </w:rPr>
        <w:t xml:space="preserve">Esimerkki 7.3718</w:t>
      </w:r>
    </w:p>
    <w:p>
      <w:r>
        <w:t xml:space="preserve">Teksti: Aloitan sanomalla, että sain kuukautiseni tällä viikolla, ja yleensä olen tarpeeksi fiksu tietääkseni sulkea oven.Tulin tunti sitten tunnilta kotiin ja löysin koirani nukkumasta keskeltä keittiön lattiaa, mitä se ei koskaan tee, ellei se voi huonosti. Kun menin katsomaan sitä, huomasin ensimmäiseksi, että sen huulilla oli kuivunutta verta ja se haisi kuolemalta, minkä vuoksi sekosin ja juoksin ympäri taloa etsimässä kuolleita eläimiä tai murtovarkaita. tarkistin talon joka nurkan ja löysin tyhjää, mutta kun pääsin kylpyhuoneeseen, minua valtasi äkillinen kauhun tunne.Talossani on kaksi ovea pääkylpyhuoneessa: toinen aukeaa kuin tavallinen ovi ja johtaa lavuaarille ja peilille, ja toinen liukuovi, joka johtaa vessaan, suihkuun ja roskakoriin. normaalisti liukuovi pidetään kiinni, jotta koirani ei pääsisi penkomaan roskia, mutta tänään minulla oli kiire ja unohdin sulkea sen.Koira kävi roskien läpi ja repi kaksi käytettyä tyynyä. verta ja pumpulia oli kaikkialla. matolla, lavuaarissa, kaapeissa, kaikessa. Tulevaisuuden varalle: oman kuukautisveren jynssääminen koiran kasvoilta ja matolta ei ole hauskaa.</w:t>
      </w:r>
    </w:p>
    <w:p>
      <w:r>
        <w:rPr>
          <w:b/>
        </w:rPr>
        <w:t xml:space="preserve">Tulos</w:t>
      </w:r>
    </w:p>
    <w:p>
      <w:r>
        <w:t xml:space="preserve">naiset, jos sinulla on lemmikkejä, pidä kylpyhuoneen ovi suljettuna.</w:t>
      </w:r>
    </w:p>
    <w:p>
      <w:r>
        <w:rPr>
          <w:b/>
        </w:rPr>
        <w:t xml:space="preserve">Esimerkki 7.3719</w:t>
      </w:r>
    </w:p>
    <w:p>
      <w:r>
        <w:t xml:space="preserve">Teksti: pakollinen, tämä tapahtui muutama viikko sitten. olen henkilö, joka on melko aktiivinen puhuessani. "puhun käsilläni" kai, joten tämä johti pikemminkin minun vittuiluun. siis, muutama ystävä ja minä juttelemme ennen kuin kävelimme päivän viimeiselle tunnillemme. puhuin edestakaisin, ja meillä kaikilla oli mukavaa pelleilyä. olen pahoillani, mutta en muista keskustelun aihetta, koska se heitti nopeasti aiheen pois.Olin kesken lauseen, ja jostain syystä päätin tehdä eleen, jossa ojennetaan kädet sivuille. vaikea selittää, mutta olen varma, että minulla oli siihen syy. juuri kun tein tämän, koko koulun ainoa pieni ihminen sattui kävelemään ohi. onnistuin lyömään häntä kädelläni suoraan kasvoihin, ja kaikki huusivat minulle. pyysin anteeksi vuolaasti, mutta hän vain jatkoi kävelemistä, kuin mitään ei olisi tapahtunut (mikä oli tavallaan paras tapa, jolla se olisi voinut tapahtua, minusta tuntuu).</w:t>
      </w:r>
    </w:p>
    <w:p>
      <w:r>
        <w:rPr>
          <w:b/>
        </w:rPr>
        <w:t xml:space="preserve">Tulos</w:t>
      </w:r>
    </w:p>
    <w:p>
      <w:r>
        <w:t xml:space="preserve">ojensi kätensä puhuessaan, antoi selkäänsä pienelle ihmiselle...</w:t>
      </w:r>
    </w:p>
    <w:p>
      <w:r>
        <w:rPr>
          <w:b/>
        </w:rPr>
        <w:t xml:space="preserve">Esimerkki 7.3720</w:t>
      </w:r>
    </w:p>
    <w:p>
      <w:r>
        <w:t xml:space="preserve">Teksti: Minusta tuntuu, että minun täytyy aloittaa tämä sanomalla, etten ole erityisen vihainen kuljettaja. en oikeastaan saa "road rage" ja usein minun ikkunat on kääritty ylös niin, että kaikki viha minulla on toista kuljettajaa kohtaan ei kuulu / kokenut heille. en todellakaan flip pois kuljettajat tai mitään sellaista, ja yleensä pitää minun rauhallinen. olemme kaikki ihmisiä, ja me kaikki ajamme jonnekin, eikö? tietysti siellä on menossa ruuhkia, muutamia virheitä, jne. kaikki on hyvin! no, saatoin käyttäytyä tänään hieman epätavallisesti. melko radikaalin aamun ja varhaisen iltapäivän töiden ja lounaan jälkeen minulla oli vihdoin aikaa työskennellä opinnäytetyöni parissa. suuntasin yliopistolle, löysin mukavan paikan nurmikolta ja istahdin alas. aioin juuri avata läppärini, kun tyttöystäväni soitti ja kysyi, milloin minulla on tute (olen prac demonstrator. luulen, että niitä kutsutaan tasiksi USA:ssa). Sanon, että vasta kello 18.00, ja sitten hän pyytää minulta "suurta palvelusta". hänen ihana, ihastuttava ja energinen koiransa - upea sekarotuinen koira, joka on osittain minipinseri, osittain chihuahua ja osittain bostoninterrieri - oli päättänyt lähteä tänään kävelylle, eivätkä naapurit saaneet tossunpentua kiinni. tyttöystäväni ei voinut lähteä töistä kotiin, joten hän kysyi, voisinko minä lähteä sinne.    Normaalisti ajomatka sinne kestää vain noin 20 minuuttia, mutta tähän aikaan päivästä oli koulujen nouto, joten tiet olivat täynnä kaikenlaisia kuskeja, hyviä ja huonoja. turhautuneena pääsin lopulta - tunnin alku- ja loppuliikenteen jälkeen - tyttöystäväni kadulle, hidastaen melkoisesti pitääkseni silmällä koiraa. joku takanani ajava kaveri päätti, että ajoin aivan liian hitaasti, ajoi alle ja kiihdytti suoraan ohitseni.    mutisen ja kiroilen omassa autossani, mutta jätän sen siihen. kuitenkin, kun olin juuri käyttänyt 40 minuuttia enemmän aikaa kuin minun olisi pitänyt, koska mammat ja papat eivät todellakaan osaa ajaa, pelastamassa koiraa, jota oli mahdoton pitää kurissa, ja samalla stressasin siitä, miten menetin aikaa päivän opinnäytetyöni tekemiseen, tämä tyyppi oli juuri saanut minut raivostumaan. Ikkuna alhaalla, tervehdin häntä keskisormella ja huusin: "hei aresehole, täällä on koiria, senkin kusipää!" asiayhteydestä irrotettuna tässä ei varmaankaan ollut paljon järkeä. mutta se ei ollut ongelma. ongelma oli se, että olin juuri suuttunut herra älä vittuile minulle, "väärien jätkien kerhon" kersantille. hänen iso valkoinen autonsa pysähtyi eteeni. aaaaah paska. hän peruutti. aaaaah paska taas. ja tämä kaveri pysähtyi aivan viereeni. oletko koskaan nähnyt jonkun lähestyvän ja alkavan tajuta, että hänen kasvoissaan on jotain silmiinpistävää, jota ei kaukaa katsottuna näy? ehkä pieni arpi poskessa tai mielenkiintoinen värinä huulissa. tällä kaverilla sattui olemaan syviä otsaviivoja, joita näkee vain synkissä hbo-sarjoissa, ja Michael Madsenin näköinen. Tiedättehän, sellainen, joka hänellä on juuri ennen kuin hän leikkaa jonkun korvan irti. täristen saappaat jalassa annoin kaverille tappiollisen kädenheilautuksen ja ajoin hänen edestään. viestin vastaanotin, sir! anteeksi, sir! joten komentaja, jonka kanssa haluatte olla viimeksi, kyttää minua korttelin tai kaksi, hiipien aivan takanani. se kesti varmaan vain pari minuuttia, mutta tuntui noin vuodelta. ja koira odotti minua takapihalla.</w:t>
      </w:r>
    </w:p>
    <w:p>
      <w:r>
        <w:rPr>
          <w:b/>
        </w:rPr>
        <w:t xml:space="preserve">Tulos</w:t>
      </w:r>
    </w:p>
    <w:p>
      <w:r>
        <w:t xml:space="preserve">En koskaan suututa ketään. Minä suututin erään miehen. Hän ei pitänyt siitä kovin paljon.</w:t>
      </w:r>
    </w:p>
    <w:p>
      <w:r>
        <w:rPr>
          <w:b/>
        </w:rPr>
        <w:t xml:space="preserve">Esimerkki 7.3721</w:t>
      </w:r>
    </w:p>
    <w:p>
      <w:r>
        <w:t xml:space="preserve">Teksti: tämä tapahtui eilen. sää oli melko mukava ulkona ja sattui olemaan päivä vapaata töistä, joten ajattelin mennä ulos ja saada raitista ilmaa. ehkä 20 minuuttia kävelyn jälkeen noin 13-vuotias tyttö kääntyi kulmasta ja alkoi suunnata samaan suuntaan kuin minä, mutta oli noin korttelin verran minua edellä. Huomasin, että koko korttelin kävelyn ajan hän katsoi minua hermostuneesti. joten katsoin takaisin ja ihmettelin, mikä oli niin huolestuttavaa. sitten hän tuijotti minua kauhistuneena ja spurttasi sisään taloon ja paiskasi oven kiinni takanaan. joko takanani oli aave tai näytin raiskaajalta.</w:t>
      </w:r>
    </w:p>
    <w:p>
      <w:r>
        <w:rPr>
          <w:b/>
        </w:rPr>
        <w:t xml:space="preserve">Tulos</w:t>
      </w:r>
    </w:p>
    <w:p>
      <w:r>
        <w:t xml:space="preserve">Menin kävelylle ja säikäytin nuoren tytön, koska näytin raiskaajalta.</w:t>
      </w:r>
    </w:p>
    <w:p>
      <w:r>
        <w:rPr>
          <w:b/>
        </w:rPr>
        <w:t xml:space="preserve">Esimerkki 7.3722</w:t>
      </w:r>
    </w:p>
    <w:p>
      <w:r>
        <w:t xml:space="preserve">Teksti: joten viime perjantaina menin amazoniin ja tilasin äidilleni pienen pienen seinäkoristeen äitienpäiväksi. onnekseni lahja toimitettaisiin hänelle sunnuntaina (tänään), mikä tarkoitti, että äitini saisi sen ajallaan. makea!mutta tässä on, miten mokasin. olen tällä hetkellä poissa yliopistosta ja asun kämppiksen kanssa, joka ei koskaan poistu huoneesta. se voi olla seksuaalisesti turhauttavaa toisinaan, koska en koskaan pysty saamaan "omaa" aikaa. onneksi lukukausi on ohi ja kämppikseni muutti pois (minun ei tarvitse muuttaa pois, koska jään tänne kesäkursseille), mikä jättää minulle koko huoneen itselleni. nyt olin aika kiimainen samana perjantai-iltana ja päätin tehdä amazon-ostoksia itselleni. Löysin halvimman, mutta korkeimmalle arvioidun vibraattorin, jonka löysin, ja tilasin sen. nopeasti eteenpäin tähän päivään, äitienpäivään - sain ilmoituksen amazonilta, että vibraattorini oli toimitettu tänään. kummallista kyllä, en saanut yliopistoltani mitään sähköpostia siitä, että he olisivat saaneet pakettini. "outoa, he varmaan unohtivat." koska posti sulkeutuu sunnuntaisin aikaisin, ajattelin hypätä sängystä ja rynnätä sinne hakemaan sen itse. paketti ei ollut siellä. nyt alan huolestua. postinkantaja on varmaan mokannut toimitukseni ja antanut sen väärään osoitteeseen. päätän mennä amazoniin ja tarkistaa seurantatiedot varmistaakseni, että ne ovat oikeat.[katsellessani tilaushistoriaa tajuan kuitenkin, että minä olin se, joka mokasi... pahasti.]. (http://i.imgur.com/l0aveyk.png) (nsfw-ish)Luulen, että kiimaisessa mielentilassani unohdin muuttaa toimitusosoitetta tilattuani äitienpäivälahjan, ja vibraattorini päätyi toimitetuksi äidilleni. makaan tällä hetkellä sängyssä odottamassa äidin lähestyvää puhelua. vittu. **päivitystä:** woah, niin paljon kommentteja! olen imarreltu, joten tässä nopea päivitys! äitini avasi paketin... nyt useimmat teistä kysyvät, miksi en soittanut äidilleni ja käskenyt häntä olemaan avaamatta sitä. puhuin hänen kanssaan puhelimessa edellisenä iltana siitä, kuinka olin pahoillani siitä, etten voinut viettää äitienpäivää hänen kanssaan, ** mutta annoin hänelle myös varoituksen siitä, että hänen pitäisi odottaa pakettia (hänen varsinaista lahjaansa) tulevan samana päivänä.** Joten kun hänen lahjansa ja vibraattorini saapuivat tänään, hän uskoi, että molemmat paketit oli tarkoitettu hänelle, ja päätyi avaamaan ne heti. puhelinsoitto oli aika mielenkiintoinen. toivotin hänelle hyvää äitienpäivää yrittäen käyttäytyä kuin mikään ei olisi vialla, mutta pystyin sanomaan hänen äänestään, että hän näki vibraattorin. Kerroin hänelle, mitä tapahtui, ja äitini piti minulle lyhyen pienen puheen siitä, kuinka minun pitäisi edelleen olla turvassa ja kaikkea, blaa blaa blaa, mutta taustalla kuulin, kuinka isäni nauroi hallitsemattomasti ja huusi: "*Sinä hankit hänelle dongon? sinä hankit hänelle dongggg! bahahahahahaha paras äitienpäivälahja ikinä!". se on jopa violetti...*" siinä vaiheessa kuulen, kuinka äitini yrittää saada isäni olemaan hiljaa, mutta voin kertoa, että hän yrittää parhaansa mukaan olla nauramatta. tunsin poskeni palavan punaisina koko keskustelun ajan. nöyryyttävää. pahinta on se, että minulle sanotaan, että vibraattorini on myrkyllinen ja että minun ei pitäisi käyttää sitä. joten minun on kai palautettava se, kun saan siihen tilaisuuden :c.</w:t>
      </w:r>
    </w:p>
    <w:p>
      <w:r>
        <w:rPr>
          <w:b/>
        </w:rPr>
        <w:t xml:space="preserve">Tulos</w:t>
      </w:r>
    </w:p>
    <w:p>
      <w:r>
        <w:t xml:space="preserve">mikään ei sano hyvää äitienpäivää niin kuin yksinkertainen seinäkoriste ja kahdeksan tuuman dildo.</w:t>
      </w:r>
    </w:p>
    <w:p>
      <w:r>
        <w:rPr>
          <w:b/>
        </w:rPr>
        <w:t xml:space="preserve">Esimerkki 7.3723</w:t>
      </w:r>
    </w:p>
    <w:p>
      <w:r>
        <w:t xml:space="preserve">Teksti: tämä tapahtuu juuri nyt. ensimmäinen päivä yliopistossa, herään aikaisin, vaikka olen pahasti krapulassa, jotta ehdin bussikuljetukseen kampukselleni. pian sen jälkeen saan selville, että se on menossa kaupungin toiseen päähän. joten nyt kirjoitan väkivaltaisesti tätä puhelimellani, jotta stressi häviäisi.</w:t>
      </w:r>
    </w:p>
    <w:p>
      <w:r>
        <w:rPr>
          <w:b/>
        </w:rPr>
        <w:t xml:space="preserve">Tulos</w:t>
      </w:r>
    </w:p>
    <w:p>
      <w:r>
        <w:t xml:space="preserve">ihmiset sanovat muodikkaasti myöhässä syystä</w:t>
      </w:r>
    </w:p>
    <w:p>
      <w:r>
        <w:rPr>
          <w:b/>
        </w:rPr>
        <w:t xml:space="preserve">Esimerkki 7.3724</w:t>
      </w:r>
    </w:p>
    <w:p>
      <w:r>
        <w:t xml:space="preserve">Teksti: **Tässä on tarina siitä, miten sain tytön menemään tajuttomaksi vain puhtaissa aikeissa: *Sain siis kutsun valtaviin juhliin kotini lähelle, jotka eräs hyvä ystäväni oli järjestänyt. menin sinne, otin muutaman kuvan ystävieni kanssa ja minulla oli hauskaa. mutta hetken päästä tajusin, että oli aika "tyttöjahtiin". etsin siis söpöjä tyttöjä ja kaikkea sellaista. ja muutaman minuutin päästä pääsen juttusille kahden tytön kanssa ja saamme selville, että meillä on yhteisiä ystäviä ja se tavallaan pitää keskustelun käynnissä. kahdesta tytöstä nätimpi (vankka 8/10) kertoo antaneensa yhdelle yhteisistä ystävistämme bj:n. kutsutaan onnekasta kaveria "tyroneksi". tyronella on tärkeä merkitys myöhemmin tapahtuvassa mokassani. kaksi tyttöä jakaa kanssani kalliin viinipullon ja olemme melko humalassa. he raahaavat minut tanssilattialle ja minä jatkan suutelemalla heitä molempia. suutelun jälkeen jätän heidät noin kahdeksikymmeneksi minuutiksi palatakseni takaisin kavereideni luokse juhlimaan sitä, että "tyttöjenmetsästykseni" oli todellakin menestyksekäs.*Nyt tässä alkaa moka:* kävelen siis takaisin kahden tytön luokse ja juttelemme hieman ennen kuin nätimpi raahaa minut yläkertaan ensimmäiseen kerrokseen. hän kysyy minulta haluanko viettää hauskaa aikaa hänen kanssaan koko ajan näpytellen kondomia. humalainen minä torjun hänet ja sanon että suuteleminen on paljon parempi idea. makoilemme sopivasti sijoitetussa sängyssä ja suutelemme samalla kun puhumme musiikista ja muista yhteisistä kiinnostuksen kohteistamme. vahingossa alan puhua tyronesta. tyttö ärsyyntyy ja näen, että hän haluaa lopettaa keskustelumme. joten teen sen, mitä kaikki muutkin miehet tilanteessani olisivat tehneet. kurottaudun tytön intiimiin osaan ja ennen kuin huomaakaan olen täysi sormipuhallus ja tyttö tuntuu nauttivan siitä. Muutaman minuutin kuluttua kuulen nimeni huudettavan alakerrassa ja käännyn ympäri nähdäkseni takanani miehen, joka oli ollut koko ajan paikalla todistamassa tekoamme. se on kiusallista. mutta vielä kiusallisempaa on se, että vaikka meillä oli tarkkailija, halusin jatkaa ja niin tein. kuitenkin jatkaessani kunniatehtävääni huomasin, että tyttö oli muuttumassa yhä "reagoimattomammaksi". hän oli sulkenut silmänsä ja aloin kuulla, kuinka hän *hengitti raskaasti*. sekunnin sisällä ihmiset ympäröivät meidät ja minä vain makasin tajuttoman tytön päällä käteni hänen pikkuhousuissaan. hänen ystävänsä kantaa hänet sitten ulos ja tuntia myöhemmin hän on poissa enkä ole nähnyt häntä sen jälkeen. minut tunnetaan nyt koulussa kaverina, joka sai tytön menettämään tajuntansa pelkällä sormiensa voimalla** edit: ei, en jatkanut kun sain selville, että hän oli tajuton. monet ihmiset näyttävät luulevan, että jatkoin vielä senkin jälkeen kun hän oli mennyt tajuttomaksi.</w:t>
      </w:r>
    </w:p>
    <w:p>
      <w:r>
        <w:rPr>
          <w:b/>
        </w:rPr>
        <w:t xml:space="preserve">Tulos</w:t>
      </w:r>
    </w:p>
    <w:p>
      <w:r>
        <w:t xml:space="preserve">** ko´doin tytön hienomotoriikallani.</w:t>
      </w:r>
    </w:p>
    <w:p>
      <w:r>
        <w:rPr>
          <w:b/>
        </w:rPr>
        <w:t xml:space="preserve">Esimerkki 7.3725</w:t>
      </w:r>
    </w:p>
    <w:p>
      <w:r>
        <w:t xml:space="preserve">Minun tapauksessani minulla on neljä insuliinipistosta päivässä, yksi niistä on lyhytvaikutteinen, jota annan kolme kertaa päivässä, kerran aamiaiseksi, kerran lounaaksi ja kerran päivälliseksi. Tämä kattaa aterian, jonka syön, mutta ei kestä tarpeeksi kauan kattamaan välissä olevia aukkoja, joten ennen nukkumaanmenoa joka ilta annan pistoksen lantusta, joka on pitkävaikutteinen insuliini, joka toimii taustalla tasoittaakseen verensokeritasojani (minulla on tavallisesti 40 yksikköä).Nyt kun tämä on hoidettu pois tieltä, pääsen asiaan, sillä parin viime päivän aikana verensokerini oli ollut korkealla (unohdin mainita, että on tarkoitus odottaa muutama päivä, jotta lantus ehtii kiertää läpi ennen kuin säätää lisää), joten päätin nostaa lantusannokseni 42 yksikköön, ja seuraavana päivänä annokseni oli edelleen korkea, ja unohtaessani säännön sanoin, että vitut siitä, ja nostin sen 46 yksikköön asti. ja seuraavana päivänä molemmat säädöt alkavat samaan aikaan ja pohjimmiltaan se alkoi klo 4 aamulla jatkuva virta matalia verensokeriarvoja olen jatkuvasti täristen enkä voi liikkua noin kuuteen tuntiin ja pyörtyilen useita kertoja ja hyvin lähellä joutua koomiseen tilaan. olen nyt kunnossa, mutta nuo olivat elämäni pelottavimmat 6 tuntia. anteeksi kielioppivirheet ja osat, joissa ei ollut paljon järkeä.</w:t>
      </w:r>
    </w:p>
    <w:p>
      <w:r>
        <w:rPr>
          <w:b/>
        </w:rPr>
        <w:t xml:space="preserve">Tulos</w:t>
      </w:r>
    </w:p>
    <w:p>
      <w:r>
        <w:t xml:space="preserve">pistin liikaa pitkävaikutteista insuliinia ja melkein tapoin itseni...</w:t>
      </w:r>
    </w:p>
    <w:p>
      <w:r>
        <w:rPr>
          <w:b/>
        </w:rPr>
        <w:t xml:space="preserve">Esimerkki 7.3726</w:t>
      </w:r>
    </w:p>
    <w:p>
      <w:r>
        <w:t xml:space="preserve">Teksti: niin viimeisten 6 kuukauden aikana kattoverhoilu (katto) autoni on ollut roikkuu hieman edestä, mikä ei ollut valtava juttu, mutta se oli saatava korjattu. niin noin kaksi kuukautta sitten ostin kangasta ja joitakin liima odotukset tehdä se pian.. kuukautta myöhemmin ja tänään tulee..saan rohkeutta puuttua tähän pelottava tehtävä. pultti pultti, pala palalta, irrottaa valaisimen, visiirit, keskellä paneeli juttu. Otan kattoverhoilun irti, revin vuosikymmeniä vanhan kankaan irti kuluneesta muovista. avaan ostamani kankaan, asetan sen muovin päälle... liian pieni. aivan liian pirun pieni. oikeasti? oikeasti... joten vedän sen niin pitkälle kuin pystyn, leikkaan sivuilta ja reunoilta jäljelle jääneet palat, paikkaan sen, mikä ei ollut peittynyt, ja nyt se näytti kauhealta. toivottavasti voin soittaa mekaanikolle aamulla ja hoitaa homman sillä aikaa, kun olen töissä.</w:t>
      </w:r>
    </w:p>
    <w:p>
      <w:r>
        <w:rPr>
          <w:b/>
        </w:rPr>
        <w:t xml:space="preserve">Tulos</w:t>
      </w:r>
    </w:p>
    <w:p>
      <w:r>
        <w:t xml:space="preserve">Yritin vaihtaa autoni sisäkattoa, kangas oli liian pieni...nyt katossani on paska laikkukuvio.</w:t>
      </w:r>
    </w:p>
    <w:p>
      <w:r>
        <w:rPr>
          <w:b/>
        </w:rPr>
        <w:t xml:space="preserve">Esimerkki 7.3727</w:t>
      </w:r>
    </w:p>
    <w:p>
      <w:r>
        <w:t xml:space="preserve">Teksti: tämä tarina tapahtui muutama kuukausi sitten, mutta ajattelin, että tämä olisi paras paikka lähettää minun täydellinen täydellinen fuck upi meni rannalle pari ystävääni. olimme juuri päättänyt loppukokeet ja halusimme vain rentoutua päivän. Onneksi oli helleaaltosää, joten päivä rannalla oli luvassa rannalla on laituri, mutta oikeastaan se on pelkkä kunnostettu hyppylauta. vuorovesi oli tulossa, joten laiturilla oli tavallista enemmän väkeä. yhdellä parhaista ystävistäni, kutsuttakoon häntä keskustelun vuoksi nimellä mark, on tapana tehdä kepposia minulle ja päinvastoin. näin hänen seisovan laiturin reunalla ja ajattelin, että olisi loistava ja hauska idea antaa hänelle pieni tönäisy pelotellakseni häntä. menen hänen luokseen ja annan hänelle pienen tönäisyn. tönäisin häntä varmaan liian kovaa, koska hän ei pystynyt pitämään tasapainoaan ja putosi sisään. Se toimi paremmin kuin suunniteltiin, homma hoidettu. naureskelen itsekseni, kun yksi kavereista kysyy minulta: "tunsitko tuon tyypin?" Vastaan: "tottakai tunnen. se on mark. miten voit?" Näen markin seisovan yläpuolellani olevalla tasolla. hän oli kuiva. käännyn kauhuissani ympäri ja näen, kuinka mies, jonka olin juuri työntänyt veteen, huitelee ympäriinsä yrittäen tajuta, mitä helvettiä oli juuri tapahtunut. olin juuri tajunnut, että olin juuri työntänyt tuntemattoman ihmisen veteen. hän tajusi, että se olin minä, ja kiipesi pois vedestä. olin suu auki ja silmät suurina, olin yhä järkyttynyt siitä, mitä olin tehnyt. laiturin ympärillä olevat noin sata ihmistä vaikenivat nähdäkseen, mitä helvettiä täällä tapahtui. hän yritti työntää minut sisään, mutta onnistuin pitämään kiinni laiturin reunasta. Tähän mennessä hänen ystävänsä olivat saapuneet katsomaan, mitä oli tapahtunut. nyt kuvailisin hänen ystäviään, he näyttivät olevan kaikki 180-senttisiä ja ammattimaisia kehonrakentajia, he olisivat voineet potkia minusta paskat pihalle, jos olisivat halunneet. pahinta oli, että luultavasti pyysin sitä. Kun olin laiturin huipulla, yritin pyytää anteeksi ja sain vastaani "painu vittuun" ja "painu vittuun" -kuoron. loppupäivän ajan kaikki rannalla olevat katsoivat minua räyhäkkäästi. tähän päivään asti se oli varmasti nöyryyttävin julkinen kokemus, jonka olen koskaan kokenut.</w:t>
      </w:r>
    </w:p>
    <w:p>
      <w:r>
        <w:rPr>
          <w:b/>
        </w:rPr>
        <w:t xml:space="preserve">Tulos</w:t>
      </w:r>
    </w:p>
    <w:p>
      <w:r>
        <w:t xml:space="preserve">Työnsin tuntemattoman ihmisen laiturilta (loistelias hyppylauta) luullen, että se oli ystäväni, väkijoukko katsoi minua likaisesti, tuntemattoman ihmisen ystävät näyttivät siltä, että he aikoivat potkia minusta paskat pihalle****.</w:t>
      </w:r>
    </w:p>
    <w:p>
      <w:r>
        <w:rPr>
          <w:b/>
        </w:rPr>
        <w:t xml:space="preserve">Esimerkki 7.3728</w:t>
      </w:r>
    </w:p>
    <w:p>
      <w:r>
        <w:t xml:space="preserve">Teksti: olen ollut tyttöystäväni kanssa neljä vuotta ja meillä on kaunis pieni tyttö, joka syntyi viime vuoden marraskuussa. emme ole naimisissa, mutta se on asialistallamme 2016/17. tyttäreni nimi on caitlin: minä valitsin nimen. caitlin on yksi suosikkinimi naisille: se voi olla caitlin, kaitlin, caitlyn, cathy, kate, katey, catherine ja muita. se on monipuolinen nimi, mutta olen aina pitänyt caitlinista. heather on toinen naisennimi, josta pidän todella paljon, ja se on tyttöystäväni nimi. jos sillä on merkitystä, tyttöystäväni halusi nimetä tytön robiniksi isänsä (robert) mukaan. minä voitin lopulta. ennen kuin tapasin tyttöystäväni, olin yhdessä naisen kanssa, jonka nimi oli catherine. sitä ennen naisen kanssa, jonka nimi oli caitlin, ja sitä ennen olin toisen caitlinin kanssa. saatat ajatella, että se on lempinimesi, koska kaikki tyttöystäväsi ovat saaneet tämän nimen, mutta näin ei ole. jos jotain, niin nimi viehättää minua, ja kun tapaan jonkun, jolla on tämä nimi, tunnen heti yhteyttä. olen ihaillut tätä nimeä pienestä pitäen. tyttöystäväni ei tiennyt mitään entisistä tyttöystävistäni, mutta satunnaisessa keskustelussa puhuin heistä hieman tänä aamuna aamiaisella. häntä ei huvittanut tippaakaan. jos katse voisi tappaa, taloni paikalla olisi kraatteri. ##</w:t>
      </w:r>
    </w:p>
    <w:p>
      <w:r>
        <w:rPr>
          <w:b/>
        </w:rPr>
        <w:t xml:space="preserve">Tulos</w:t>
      </w:r>
    </w:p>
    <w:p>
      <w:r>
        <w:t xml:space="preserve">Tyttöystäväni luulee, että nimesin tyttäremme ex-tyttöystäväni mukaan.</w:t>
      </w:r>
    </w:p>
    <w:p>
      <w:r>
        <w:rPr>
          <w:b/>
        </w:rPr>
        <w:t xml:space="preserve">Esimerkki 7.3729</w:t>
      </w:r>
    </w:p>
    <w:p>
      <w:r>
        <w:t xml:space="preserve">Teksti: Tämä tapahtui muutama kuukausi sitten jalkapallokauden aikana. halusin kokeilla uusia asioita ja päätin liittyä jalkapalloon ystäväni kanssa. pelasin ensimmäistä kertaa ja olin melko koordinoimaton. olin kuitenkin nähnyt ihmisten pelaavan jalkapalloa aiemmin ja nähnyt, kuinka he käyttivät päätään maalintekoon kulmapotkuista. minusta se oli aika siistiä! joten ensimmäisissä harjoituksissani yritin ohjata pallon päähän maaliin. Pallo tuli kuitenkin paljon nopeammin kuin luulin, ja se osui väärään osaan päätäni. se tuntui todella kipeältä, ja luovutin pallon päähän suuntaamisen yrittämisen. siirryin eteenpäin muutamaa viikkoa myöhemmin. olin parantanut peliä ja toivoin pääseväni yliopistojoukkueeseen. eräänä päivänä ennen harjoitusten alkua olimme kaikki hölmöilemässä ja yrittämässä huijata toisiamme dribblaustaidoillamme. valmentaja tuli paikalle ja käski aloittaa syöttöharjoitukset. En ollut vielä kovin hyvä syöttämään suoraan, joten olin todella innoissani, että pääsisin harjoittelemaan sitä. kuitenkin, kun menimme huddleen puhumaan valmentajillemme, yksi ääliö (maalivahtimme) päätti puntata pallon suoraan ilmaan ja kohti huddlea. (hänellä on melkoinen jalka ja hän on jalkapalloaikamme puntteri, jos muistan oikein.) Joka tapauksessa, kun juoksin kohti huddlea kuulen jonkun huutavan: "päät!"." sen sijaan, että olisin katsonut ylös nähdäkseni, missä pallo oli, seisoin tyhmästi vain siinä toivoen, ettei pallo osuisi minuun. kun en ollut kuullut sen laskeutuvan hetkeen, katsoin ylös. näin pallon olevan puolen sekunnin päässä siitä, että se osuisi suoraan päähäni. muistin, miten paljon pallo sattui, kun yritin ennenkin päähän, ja nostin vaistomaisesti käteni estääkseni pallon osumisen päähäni. Silloin mokasin toden teolla. en ehtinyt peittää päätäni kokonaan ennen kuin pallo osui minuun, ja käteni päätyi suoraan ilmaan pääni yläpuolelle, sormet kohti putoavaa palloa. pallo ei tullut suoraan yläpuoleltani, vaan pienessä kulmassa siihen nähden, miten hän punnersi pallon. tämä epäonni mahdollisti sen, että pallo osui täydellisesti keskisormeeni laskeutumisensa voimalla. huusin kivusta tajuttuani, mitä oli juuri tapahtunut. en halunnut katsoa sormeani, mutta kyyneleet valuivat silmistäni, kun kyykistyin maahan. valmentajat kysyivät, olinko kunnossa, enkä halunnut, että minua pidettäisiin nössönä, joten selvitin ääneni ja sanoin: "Joo, olen kunnossa. sormi vain vähän jumissa." Kävi ilmi, että se oli muutakin kuin pelkkä sormi jumissa. kävelin pois heidän luotaan ja kohti ystäviäni. kipu oli siinä vaiheessa jo niin kova, että melkein huusin ääneen. he katsoivat, miten tartuin sormeeni, ja haukkoivat henkeään. keskisormeni oli taipunut nivelestä. mutta juttu oli se, että se oli taaksepäin kohti kämmenselkää ja vasemmalle. se näytti joltain halloween-asun meikkitempulta. ja sitten ystäväni tarttui sormeeni ja tavallaan työnteli sen takaisin paikalleen, en ole mikään lääketieteen asiantuntija, mutta se helpotti hieman. jätin treenit sinä päivänä väliin ja menin kotiin. kävellessäni sormi alkoi turvota voimakkaasti. käydessäni lääkärissä sain tietää, että sormi oli murtunut ja että olin onnekas, ettei minua tarvittu leikkaamaan, jotta sormi paranisi kunnolla. tuon päivän jälkeen en enää koskaan pelannut jalkapalloa. tunnen myös vieläkin kipua siinä sormessa, kuukausia sen parantumisen jälkeen.</w:t>
      </w:r>
    </w:p>
    <w:p>
      <w:r>
        <w:rPr>
          <w:b/>
        </w:rPr>
        <w:t xml:space="preserve">Tulos</w:t>
      </w:r>
    </w:p>
    <w:p>
      <w:r>
        <w:t xml:space="preserve">yritti pelata jalkapalloa, halusi saada pallon maaliin päähän. päähän sattui liikaa, muutama viikko myöhemmin yritti suojella päätä siltä, että se ei taas sattuisi. maksoi siitä sormella. lopetti jalkapallon pelaamisen sen jälkeen.</w:t>
      </w:r>
    </w:p>
    <w:p>
      <w:r>
        <w:rPr>
          <w:b/>
        </w:rPr>
        <w:t xml:space="preserve">Esimerkki 7.3730</w:t>
      </w:r>
    </w:p>
    <w:p>
      <w:r>
        <w:t xml:space="preserve">Teksti: tapahtui useita vuosia sitten, mutta pohjimmiltaan kun olin 12-13-vuotias, katselin ytv:llä erästä sarjaa ja eräs juontaja sai minut tuntemaan, että tarvitsin kunnon runkkauksen. vaihdoin kanavan Family Guylle ja erään takauman aikana siinä oli kaksi miestä toimistossa juttelemassa, joista toinen sanoi jotain tyyliin "menen mikroon ja työnnän kaluni siihen."." mun mehustetut kiimaiset pienet alikehittyneet aivoni pitivät ideaa nerokkaana. sen täytyy tuntua *todelliselta.* nopeammin kuin flash gordon nappasin tavallisen bagelin ja mikrossa lämmitin sen. ajattelematta äärimmäisen kuumaa bagelia kädessäni, olin kova kuin kivi, joten työnsin kyrpäni sisään ja **pam** se iski minuun kuin hai olisi juuri purrut munaani. Pahinta oli se, etten voinut fapata viikkoon sen jälkeen. myös laillisuuden vuoksi postasin tapahtumasta kerran ask redditissä vuosi tai kaksi sitten, myös käyttäjätunnukseni... edit: oikeinkirjoitus... mobiilissa...</w:t>
      </w:r>
    </w:p>
    <w:p>
      <w:r>
        <w:rPr>
          <w:b/>
        </w:rPr>
        <w:t xml:space="preserve">Tulos</w:t>
      </w:r>
    </w:p>
    <w:p>
      <w:r>
        <w:t xml:space="preserve">yritti naida kuumaa rinkeliä, ja joutui kusetuksi.</w:t>
      </w:r>
    </w:p>
    <w:p>
      <w:r>
        <w:rPr>
          <w:b/>
        </w:rPr>
        <w:t xml:space="preserve">Esimerkki 7.3731</w:t>
      </w:r>
    </w:p>
    <w:p>
      <w:r>
        <w:t xml:space="preserve">Teksti: tämä tapahtui joskus viime kuussa pääni on sumuinen paljon aikaa, joten en oikeastaan muista päiviä ja sain oivalluksen siitä, että se tapahtui, kun luin joitakin asioita muiden ihmisten puuttuu joitakin erityisiä signaaleja ... sain juuri ensimmäisen työpaikkani ja ensimmäinen vapaapäiväni näen todella söpö ja mukava lyhyt tyttö huoltoasemalla kadun toisella puolella olen onnellinen hän vaikuttaa todella mukava hänen asenteensa ja sain toimeen hänen kanssaan hyvin. "Flirttailemme" työskennellessämme paljon (teen sitä tarkoituksella, hän ei tunnu tietävän mitä flirttailu on, mutta vastaa siihen?) Syy miksi luulen, että hän ei tiedä mitä flirttailu on, on se, että hänellä on poikaystävä ... kun kuulin siitä ensimmäisen kerran, olin kuin ok w/e voin silti vain jutella ja pitää hauskaa puhuessani hänen kanssaan .... eräänä iltana kuitenkin hän näytti alas ja masentunut, joten koko päivän olen saada hänet nauramaan ja saada hänet tuntemaan olonsa paremmaksi päivän päätteeksi me molemmat kello ulos ja olen menossa minun auto hänen pyöränsä, kun pysähdymme ja puhua vähän sen jälkeen, kun hän antaa meidän työtoverit antaa hänelle paskaa .... Laitan käteni hänen olkapäälleen katson häntä silmiin sanon että kaikki järjestyy, ja mielessäni kumarruin sisään ja suutelin häntä hetken kuumuudessa ... voi kuinka toivonkaan että päädyin vain tuijottamaan häntä ja sitten menin autolleni ja ajoin kotiin enkä vain tajunnut tätä 2-3 viikkoa myöhemmin, mutta en myöskään voinut puhua hänelle siitä koska hän sai potkut vapaapäivänäni ilman mitään mahdollisuutta ottaa yhteyttä häneen.</w:t>
      </w:r>
    </w:p>
    <w:p>
      <w:r>
        <w:rPr>
          <w:b/>
        </w:rPr>
        <w:t xml:space="preserve">Tulos</w:t>
      </w:r>
    </w:p>
    <w:p>
      <w:r>
        <w:t xml:space="preserve">olisin voinut suudella söpöä työkaveriani, mutta päädyin tekemään kiusallisen hetken, enkä voi ottaa häneen yhteyttä, koska hän sai potkut.</w:t>
      </w:r>
    </w:p>
    <w:p>
      <w:r>
        <w:rPr>
          <w:b/>
        </w:rPr>
        <w:t xml:space="preserve">Esimerkki 7.3732</w:t>
      </w:r>
    </w:p>
    <w:p>
      <w:r>
        <w:t xml:space="preserve">Teksti: Jotta päivät kuluisivat nopeammin töissä, toin mukanani kannettavan musiikkikaiuttimen, jonka voin asentaa minne tahansa työskentelen. tänään minut siirrettiin saliin siivoamaan lattioita, kun siivousryhmä työskenteli seinillä. kytkin ipodini, jotta voimme kaikki kuunnella musiikkia työskennellessämme. tämä tapahtui aamulla, ja kaikki sujui hyvin, kunnes lounaan jälkeen.salissa, jossa työskentelin, ei ole vessaa, ja lähin on aivan salin kulman takana. Jätin musiikkini kytkettynä kaiuttimeen ja lähdin käymään vessassa. kaikki oli hyvin vessassa, mutta saliin astuessani tajusin nopeasti virheeni; [killing in the name of](http://www.youtube.com/watch?v=bwxazvhlyxq) soi ja pauhasi äänekkäitä "fuck you" -lauluja koko salin läpi. näpelöin kaiuttimien kanssa, nappasin ipodini ja lähdin piiloutumaan häpeissäni kaikilta muilta.</w:t>
      </w:r>
    </w:p>
    <w:p>
      <w:r>
        <w:rPr>
          <w:b/>
        </w:rPr>
        <w:t xml:space="preserve">Tulos</w:t>
      </w:r>
    </w:p>
    <w:p>
      <w:r>
        <w:t xml:space="preserve">käski joitakin vanhempia työntekijöitä sanomaan: "Haista vittu, en tee, mitä käsket."</w:t>
      </w:r>
    </w:p>
    <w:p>
      <w:r>
        <w:rPr>
          <w:b/>
        </w:rPr>
        <w:t xml:space="preserve">Esimerkki 7.3733</w:t>
      </w:r>
    </w:p>
    <w:p>
      <w:r>
        <w:t xml:space="preserve">Teksti: työskentelen radiojuontajana, ja vaimoni, joka työskentelee nyt radiossa kanssani, työskenteli aiemmin maataloustieteiden parissa. työpaikan keskipäivän talk show -juontaja puhui tänään aiheesta, jossa Starbucks käytti gmo-ainesosia juomissaan.Koska vaimoni työskenteli maataloustieteiden parissa, ja yliopisto, jossa hän työskenteli, teki tutkimuksia monsanton kaltaisille yrityksille, minua ärsyttää, kun ihmiset, jotka eivät tunne viljelykasvien takana olevaa tiedettä, sanovat hulluja juttuja ilman tieteellistä pohjaa. kävelen vastaanottoalueelle ja sanon vaimolleni kovaan ääneen: "tämä ämmä puhuu paskaa gmo-aineksista?" katson ylös. keskipäivän juontajan seuraavat vieraat istuvat vastaanottoalueella tuijottaen minua tikaroiden. yritin leikkiä sen pois. "hei, tulisitko tänne hetkeksi" ja sivuuttaa, että kutsuin juuri edellistä isäntää "tämmöiseksi ämmäksi". hän haastattelee heitä nyt. en ole varma, vasikoivatko he minut.</w:t>
      </w:r>
    </w:p>
    <w:p>
      <w:r>
        <w:rPr>
          <w:b/>
        </w:rPr>
        <w:t xml:space="preserve">Tulos</w:t>
      </w:r>
    </w:p>
    <w:p>
      <w:r>
        <w:t xml:space="preserve">ei katsonut ympärilleen ja kutsui työtoveriaan "ämmäksi" hänen ystäviensä kuullen.</w:t>
      </w:r>
    </w:p>
    <w:p>
      <w:r>
        <w:rPr>
          <w:b/>
        </w:rPr>
        <w:t xml:space="preserve">Esimerkki 7.3734</w:t>
      </w:r>
    </w:p>
    <w:p>
      <w:r>
        <w:t xml:space="preserve">Teksti: minun täytyy käydä pikaisesti vessassa matkalla kahvilaan töissä. minulla on puhelin esillä ja redditissä, jotta kävelyni olisi viihdyttävämpi, ja &lt;f*ck up alert&gt; en kiinnitä huomiota siihen, minne olen menossa. kävelen (vastaremontoituun) vessaan - huomaan heti peilikuvani tuijottavan minua ja narsistina, joka olen, alan arvostaa hienoa makuani pukeutumisessani. Hetken kuluttua huomaan, ettei vessassa ole pisuaareja. huomaan kukkakuvioiset seinälaatat. huomaan ällistyneen keski-ikäisen aasialaisen naisen tuijottavan minua lavuaarin vierestä. kaikki napsahtaa. ryntään sieltä ulos nopeammin kuin koskaan ennen. olen vuorotellut viimeisen tunnin ajan sekavan naurun ja kauhun välillä.</w:t>
      </w:r>
    </w:p>
    <w:p>
      <w:r>
        <w:rPr>
          <w:b/>
        </w:rPr>
        <w:t xml:space="preserve">Tulos</w:t>
      </w:r>
    </w:p>
    <w:p>
      <w:r>
        <w:t xml:space="preserve">redditin tieni naisten vessaan ja terrorisoin erästä pikkuruista aasialaista naista.</w:t>
      </w:r>
    </w:p>
    <w:p>
      <w:r>
        <w:rPr>
          <w:b/>
        </w:rPr>
        <w:t xml:space="preserve">Esimerkki 7.3735</w:t>
      </w:r>
    </w:p>
    <w:p>
      <w:r>
        <w:t xml:space="preserve">Teksti: aioin siis vaihtaa viimeiset piilolinssini tänään. otin vanhat pois ja heitin ne tavalliseen tapaan vessanpönttöön. avasin yhden linssin ja laitoin sen hienosti sisään, mutta kun menin laittamaan toista, huomasin, että pienessä foliokannessa oli reikä. kaikki liuos oli vuotanut ulos, ja jäljelle jäänyt linssi oli kuivunut, halkeillut ja käyttökelvoton sotku. Siinä oli siis päätökseni - joko olla puoliksi sokea ties kuinka kauan (minulla ei ole nykyistä reseptiä) tai nyppiä käytetty linssi vessan vedestä. sanomattakin on selvää, että bongasin linssini vessasta, huuhtelin sen niin hyvin kuin pystyin ja rukoilin, etten saisi silmätulehdusta.</w:t>
      </w:r>
    </w:p>
    <w:p>
      <w:r>
        <w:rPr>
          <w:b/>
        </w:rPr>
        <w:t xml:space="preserve">Tulos</w:t>
      </w:r>
    </w:p>
    <w:p>
      <w:r>
        <w:t xml:space="preserve">WC-vesi = piilolinssien liuos</w:t>
      </w:r>
    </w:p>
    <w:p>
      <w:r>
        <w:rPr>
          <w:b/>
        </w:rPr>
        <w:t xml:space="preserve">Esimerkki 7.3736</w:t>
      </w:r>
    </w:p>
    <w:p>
      <w:r>
        <w:t xml:space="preserve">Teksti: tänään aloin vihdoin kääntää sivua elämässäni. olin aina aktiivinen lapsi, joka pelasi jalkapalloa ja jalkapalloa 5-14-vuotiaasta asti, ja jatkoin jalkapallon pelaamista läpi lukion. jalkapallojoukkueeni ei ollut koskaan välttämättä hyvä, vaan tuotti jatkuvasti 2-8 ennätyksiä, mikä on ennakoitavissa, kun kaltaiseni 150-kiloiset lapset pelasivat linjamiehenä vastapäätä valtakunnallisesti rankattuja, 300-kiloisia, divisioonan ykkösdivisioonan rekrytoituja petoja. mitään erityistä tapahtumaa ei ollut, mutta kahdeksannen ja yhdeksännen luokan välisenä kesänä tunsin vasemmassa olkapäässäni katkoksen, jonka valmentajani kertoivat minulle olevan vain kipeä harjoituksista ja että minun pitäisi pelata sen läpi. Ennen tätä vammaa olin pelinrakentaja, mutta olkapäävamman myötä en koskaan puhunut jalkapallokarsinnoissa fuksivuonna ja kertonut haluamastani paikasta, koska olin myös pieni fuksi, joka pelkäsi uutta elämäänsä. cue nykypäivään. sain juuri tulokseni takaisin, ja minulla on nyt diagnosoitu niveltulehdus. viimeiset neljä vuotta olen elänyt olkapääni a-c-nivelen a-kystien kanssa. Olen tällä hetkellä aivan sekaisin, sillä olen vasta 19-vuotias, samanikäinen kuin isäni oli, kun hänellä todettiin nivelpsoriaasi. olen nähnyt, mitä hän joutuu kestämään, ja pelkään, että se on perinnöllistä. olkapäästäni on jouduttu ottamaan röntgenkuvat ja nyt myös lonkasta aiempien vammojen takia. minulta on otettu verta laboratoriotutkimuksia varten, aloitan fysioterapian torstaina ja kahden viikon päästä minulle kerrotaan, tarvitsenko leikkauksen vai en. tänään minut kusetettiin.</w:t>
      </w:r>
    </w:p>
    <w:p>
      <w:r>
        <w:rPr>
          <w:b/>
        </w:rPr>
        <w:t xml:space="preserve">Tulos</w:t>
      </w:r>
    </w:p>
    <w:p>
      <w:r>
        <w:t xml:space="preserve">Neljä vuotta hoitamaton sairaus synnyttää niveltulehduksen olkapäähäni. Olen 19-vuotias. Olen kusessa.</w:t>
      </w:r>
    </w:p>
    <w:p>
      <w:r>
        <w:rPr>
          <w:b/>
        </w:rPr>
        <w:t xml:space="preserve">Esimerkki 7.3737</w:t>
      </w:r>
    </w:p>
    <w:p>
      <w:r>
        <w:t xml:space="preserve">Teksti: joten perheeni ja minä muutimme uuteen taloon pari kuukautta sitten, ja huoneeni päätyi kellariin. en välitä asua kellarissa, se on iso ja syrjäinen, mutta yksi asia, joka siitä puuttuu, on kylpyhuone.Minulla oli ystäviä täällä vähän aikaa muuton jälkeen, ja kerroin heille yksityiskohtia tragediastani, joka liittyy siihen, että minun on kiivettävä portaita mennäkseni vessaan. silloin yksi ystävistäni kertoi minulle tästä maagisesta asiasta, jota kutsutaan viemärikaivoksi! *hämmentäviä woosh-ääniä* se on tämä maaginen kokonaisuus maassa, joka ottaa nestettä ja siirtää sen ulkomaailmaan, aivan kuten wc. aloin siis käyttää viemärikaivoa satunnaisesti, ja kaikki oli hyvin jonkin aikaa, kunnes viime viikolla. aloin huomata, että huoneessani alkoi olla outo haju, mutta en ajatellut sitä paljon, kunnes viikko kului, ja haju vain paheni. Silloin tajusin, että se tulee viemäristä. ja silloin sain selville, että viemärit eivät tyhjene, ellei niissä ole tiettyä määrää nestettä, joten pissani vain istui siellä tietämättäni. joten kerroin perheelleni, mitä tapahtui, ja saatuani kuulla monenlaista "mitä helvettiä oikein ajattelit?".!?" jotkut meistä menivät alakertaan ja alkoivat kaataa ämpäreitä vettä viemäriin, kunnes se tyhjeni. me kaikki nieleskelimme ja yritimme olla pyörtymättä. mutta se ei ollut vielä ohi. sen jälkeen kun se oli tyhjentynyt, se jätti jälkeensä paksun kerroksen sakkaa ja muuta inhottavaa paskaa viemärin sivuille ja pohjalle. joten joku päätti kaataa valkaisuainetta. En ole kemisti, mutta olen kuullut, että ammoniakista ja valkaisuaineesta syntyy sinappikaasua, mutta ei välttämättä, joten siinä vaiheessa olimme ehkä alkaneet myrkyttää taloa. Tässä vaiheessa suurin osa sakasta oli poissa, meillä kaikilla oli päänsärkyä, ja huoneeni haisi heikolle kuselle ja valkaisuaineelle. ei enää kusta viemäriin.</w:t>
      </w:r>
    </w:p>
    <w:p>
      <w:r>
        <w:rPr>
          <w:b/>
        </w:rPr>
        <w:t xml:space="preserve">Tulos</w:t>
      </w:r>
    </w:p>
    <w:p>
      <w:r>
        <w:t xml:space="preserve">kusi viemäriin parin kuukauden ajan, aiheutti sakkaa ja mahdollisesti myrkytti taloni yrittäessään puhdistaa sitä.</w:t>
      </w:r>
    </w:p>
    <w:p>
      <w:r>
        <w:rPr>
          <w:b/>
        </w:rPr>
        <w:t xml:space="preserve">Esimerkki 7.3738</w:t>
      </w:r>
    </w:p>
    <w:p>
      <w:r>
        <w:t xml:space="preserve">Teksti: Hei kaikki! mennään asiaan.Olen opiskelija kotona joululomalla, ja tänään päätin olla hyvä poika ja hakea nuoremman veljeni koulusta, jotta äitini ei tarvitsisi. kun olin kävelemässä ulos autolle, huomasin, että naapurini olivat ulkona (mikä tulee merkitykselliseksi myöhemmin), vilkutin ja hyppäsin autoon.Kun nousin autoon, huomasin jotain mielenkiintoista äitini avaimenperässä, siinä oli nappi, joten painoin sitä kevyesti, ja lokero avautui. olin utelias, joten luonnollisesti taivutin niskaani ja katsoin todella läheltä, mitä lokeron sisällä oli. luonnollisesti pieni suutin tuli ulos ja suihkutteli minua salaperäisellä sumulla. tässä vaiheessa paska osui tuulettimeen.Pelkästään suihkun voima satutti aluksi silmääni, mutta sen jälkeen kipu oli niin voimakasta, että pelkäsin vakavasti näköni puolesta. ryntäsin ulos autosta ja kompuroin (olin hyvin epätasapainossa enkä nähnyt) etuovelle huutaen matkalla runsaasti kirosanoja ja rivouksia.  Näin kuitenkin vilauksen kadun toisella puolella olevista naapureistani, jotka seisoivat aivan liikkumatta kädet suunsa edessä, mutta en ehtinyt nähdä paljon enempää. loppu on suunnilleen sitä, mitä voisi odottaa. enemmän tai vähemmän suurin kipu, jota olen koskaan elämässäni tuntenut. siitä on kulunut puolitoista tuntia, ja kasvoihini sattuu vieläkin helvetinmoinen kipu ja silmäni ovat turvoksissa. kaiken kaikkiaan 10/10 tekisin sen uudelleen.</w:t>
      </w:r>
    </w:p>
    <w:p>
      <w:r>
        <w:rPr>
          <w:b/>
        </w:rPr>
        <w:t xml:space="preserve">Tulos</w:t>
      </w:r>
    </w:p>
    <w:p>
      <w:r>
        <w:t xml:space="preserve">hassu juttu äitini avaimenperässä osoittautui maceeksi, kirosi naapuruston raivoisalla tiellä kotiini, kuoli vähän sisäisesti.</w:t>
      </w:r>
    </w:p>
    <w:p>
      <w:r>
        <w:rPr>
          <w:b/>
        </w:rPr>
        <w:t xml:space="preserve">Esimerkki 7.3739</w:t>
      </w:r>
    </w:p>
    <w:p>
      <w:r>
        <w:t xml:space="preserve">Teksti: tänään menin ampumaradalle ampumaan. tämä ampumarata oli tavallaan punaniskarata, joten siellä oli vain ulkokäymälä. minun piti käydä hätäsesti paskalla, kun pääsin sinne, joten juoksin ulkokäymälään. kun avasin oven, huomasin, että rotat tai muut jyrsijät olivat päättäneet tehdä ulkokäymälästä talonsa. en halunnut ottaa riskiä, että rotta puree pallopussini, joten päätin yrittää pitää paskan sisällä, jotta se ehkä lähtisi pois.  No se ei mennyt pois, nyt siitä oli tulossa vakava ongelma. pidän aina paskapaperirullaa autossani kaiken varalta, joten nappasin sen ja suuntasin puihin. hyttyset eivät olleet kovin pahoja lyhyessä ruohikossa, mutta puskassa oli eri juttu. siellä oli niin paljon pirun paljon ötököitä, että pystyin tuskin hengittämään ilman, että söin suu täynnä ötököitä.  kakka alkoi nyt kilpikonnata, joten blokasin vain pienet purevat paskiaiset pois mielestäni, pudotin shortsit ja kyykistyin puuta vasten. se paska oli parasta mitä olen koskaan saanut. kun se oli kaikki ulos, pyyhin ja vedin shortsit ylös. lähden kävelemään ulos puskasta, kun minun oli yhtäkkiä pakko päästä pissalle. käännyn ympäri, vedän kaluni esiin ja alan pissata.  katsoin alas ja penikseni kärjessä oli kolme hyttystä täynnä verta. en tiedä miten en tuntenut niiden purevan minua, mutta niiden on täytynyt olla siellä jo jonkin aikaa, koska kun puristin niitä, verta oli kaikkialla. pääsin juuri kotiin ja laitoin siihen jälkipuraisua, mutta vittu olipa kolmen tunnin kotimatka paskamainen. munaa ei ole koskaan elämässäni kutittanut näin paljon.</w:t>
      </w:r>
    </w:p>
    <w:p>
      <w:r>
        <w:rPr>
          <w:b/>
        </w:rPr>
        <w:t xml:space="preserve">Tulos</w:t>
      </w:r>
    </w:p>
    <w:p>
      <w:r>
        <w:t xml:space="preserve">...paskoin pusikossa ja kolme hyttystä puri munaani...</w:t>
      </w:r>
    </w:p>
    <w:p>
      <w:r>
        <w:rPr>
          <w:b/>
        </w:rPr>
        <w:t xml:space="preserve">Esimerkki 7.3740</w:t>
      </w:r>
    </w:p>
    <w:p>
      <w:r>
        <w:t xml:space="preserve">Teksti: tämä on rankka. en ole vieläkään varma, miten aion tulla takaisin tästä, mutta ajattelin, että jos joku voi saada jotain hyvää ulos tuskastani, se on te ihmiset.joten olen melko liiallinen masturboija. olen kerran tai kaksi kertaa päivässä kanan kuristaminen. ja siitä lähtien kun muutin yliopistokotiini en ole voinut kuristaa, koska minulla on kämppis, joka ei koskaan poistu huoneesta. joten sain loistoidean ottaa kuulokkeeni ja mennä masturboida kylpyhuoneeseen. näin voisin puhaltaa kuormani ja vain pyyhkiä sen pois sen sijaan, että silitän ja nipistän -menetelmällä. joten istun valtaistuimeni päällä. laitan housut nilkkojeni ympärille, pornoan puhelimeni ja aloitan. nyt... menen maratonsessioon. tarkoitan, että rakennan itseni ylös ja lasken itseni alas noin 10 kertaa... ja lopulta sain mahtavan orgasmin. pyyhin sen pois ja menin käytävään. jokin oli vialla. useimmat kerrokseni pojat ja tytöt kääntyivät ja katsoivat minua. tässä vaiheessa olin kauhuissani. tässä vaiheessa yksi jalkapalloveljistä sanoi "hei fapjacks äänesi oli päällä." juoksin aika lailla karkuun sen jälkeen. tajusin, että käyttämäni kuulokkeet olivat rikki. ne tuottivat ääntä kuulokkeiden ja puhelimen kaiuttimen kautta, joten en huomannut. pyhä vittu.</w:t>
      </w:r>
    </w:p>
    <w:p>
      <w:r>
        <w:rPr>
          <w:b/>
        </w:rPr>
        <w:t xml:space="preserve">Tulos</w:t>
      </w:r>
    </w:p>
    <w:p>
      <w:r>
        <w:t xml:space="preserve">Koko asuntolani kuuli, kun löin sen ulos 30 minuutin fap-seshin aikana. kaikki kutsuvat minua nyt fapjackseiksi</w:t>
      </w:r>
    </w:p>
    <w:p>
      <w:r>
        <w:rPr>
          <w:b/>
        </w:rPr>
        <w:t xml:space="preserve">Esimerkki 7.3741</w:t>
      </w:r>
    </w:p>
    <w:p>
      <w:r>
        <w:t xml:space="preserve">Teksti: kuten monet tifu's tämä ei tapahtunut tänään. tämä tapahtui itse asiassa noin 12 tai 13 vuotta sitten, mutta luulen, että se on reddit worthy.a vähän taustatietoa ensin. kun ystäväni ja minä olimme lukiossa käytimme skeitata (hallitus) koko ajan. Kaikki vapaa-aikamme koulun ulkopuolella kului skeittaamiseen, koska vittuun läksyt. asuin tuolloin suhteellisen asuttuun kaupunkiin, mutta siellä ei ollut paljon hyviä paikkoja skeittaamiseen. siellä oli tavallinen parkkipaikka, jossa oli reunakiviä ja niitä betonisia parkkipaikkakiviä, mutta ei kivoja reunoja, portaita, kiskoja tai mitään. joten viikonloppuisin matkustimme muutaman kilometrin päähän lähimpään kaupunkiin, koska se oli paras paikka, joka oli suhteellisen lähellä. yleensä menimme sinne bussilla tai saimme kyydin joltakin vanhemmaltamme, koska kukaan meistä ei ollut tuolloin 16-vuotias. yhtenä päivänä olimme luistelleet kaupungin keskustassa, kouluilla, sisäpihoilla, kaikilla mahtavilla paikoilla. päätimme mennä ostoskeskukseen lounaalle, ja ruokapaikalla oli taco bell. pisteet! sen jälkeen kiertelimme ostoskeskuksessa vähän aikaa. tuolloin ostoskeskuksessa oli yksi dollarikauppa, jossa kaikki oli oikeasti dollarin hintaista. vaeltelimme siellä vähän aikaa, otimme jotain hölynpölyä, jota emme tarvinneet, kun huomasimme nämä leikkipistoolit. ne näyttivät oikeilta pistooleilta, kaikki mustat, ruskealla kahvalla, mutta piipun pää oli kirkkaan oranssi. saimme loistoidean ostaa nämä aseet sekä mustaa sähköteippiä ja saada ne näyttämään oikeilta aseilta. ei mistään syystä, emme suunnitelleet yrittävämme ryöstää liikettä tai ihmistä, olimme vain idiootteja. ostimme siis väärennetyt pistoolit sekä rullallisen mustaa sähköteippiä. istuimme itse asiassa lattialla laudoillamme ostoskeskuksen suihkulähteen lähellä ja teippasimme piiput päälle. en ikinä saa tietää, miten vartijat eivät soittaneet meille. ne näyttivät aidoilta kaukaa katsottuna, mutta muutaman metrin päästä ja valossa näki, että ne olivat väärennöksiä. Laitoimme aseet reppuihimme ja jatkoimme valloitustamme keskustan tuhoamiseksi. oli myöhä, ehkä noin yhdeksän illalla, en muista tarkalleen. iskimme erään autoliikkeen vieressä olevalla parkkipaikalla olevalle reunakivelle. tämä paikka oli sivussa pääkadulta, eikä siihen aikaan yöstä ollut juuri lainkaan liikennettä. se oli periaatteessa liikepaikalla ja kaikki olivat poissa. jossain vaiheessa meillä oli aseet esillä ja teeskentelimme ampuvamme toisiamme, kun skeittaamme ohi. kuulen yhden kaverini sanovan "okei, lähdetään pois täältä." ihmettelen miksi, kun yhtäkkiä käännyn ympäri ja näen poliisiauton heittävän peruutusvaihteen päälle ja tulevan meitä kohti. vaistomaisesti päättelen, että hän aikoo heittää meidät ulos parkkipaikalta skeittaamisen takia, joten ajattelematta asiaa laitan aseeni pullover-hoddieni taskuun ja lähden luistelemaan pois. Kuulen hänen renkaidensa kiljuvan, kun hän pysähtyy. Käännyn takaisin ja näen, kuinka hän nousee ulos autosta, menee suojaan auton ja oven väliin, osoittaa minua aseella ja huutaa minua nousemaan seinää vasten (reunus, jolla luistelimme, oli aivan jonkin toimistorakennuksen vieressä).joten laitan hadsini seinää vasten ja ihmettelen, mikä vittu häntä vaivaa. käännän pääni katsomaan ystäviäni, jotka seisoivat vain noin 30 metrin päässä katsomassa kaiken tämän tapahtumista. ihmettelen, miksi hän painaa minut seinää vasten aseella uhaten, kun muistan taskussa olevan tekoaseen. se loksahti paikalleen. hän kutsuu apujoukkoja ja tulee luokseni, ase edelleen minua kohti suunnattuna, ja käskee minua olemaan liikkumatta. teen kaiken mitä hän sanoo, tajuten olevani vitun ääliö. hän tulee luokseni ja alkaa taputella minua, ja sanon: "se on vain hattupistooli! se ei ole aito!"." Hän vetää aseen hupparistani, katsoo sitä ja sanoo: "Olisin voinut tappaa sinut! tiedätkö, miten tyhmää tämä on?" Kerron, että saimme ne dollarikaupasta ja pelleilimme vain. Hän kutsuu apuvoimat pois, vie minut kavereideni luo ja pakottaa heidät pudottamaan reppunsa, jotta hän voi tutkia heidät. hän varmistaa, ettei meillä ole mitään varastettua tavaraa, ottaa aseet esiin ja murskaa ne maahan. hän käskee meitä keräämään rikkinäiset palat ja heittämään ne roskiin ja käskee olla tulematta takaisin. hän sanoo, että meidän on pysyttävä poissa. tajuten, että me (tai minä) selvisimme juuri tilanteesta paljon lempeämmin kuin olisi pitänyt, lähdemme kadulle ostoskeskuksen pääsisäänkäynnille, jotta ystäväni äiti voi noutaa meidät. mutta ennen kuin hän ehtii sinne, menemme takaisin dollarikauppaan ja ostamme lisää väärennettyjä pistooleja. joo, olimme vitun tyhmiä.</w:t>
      </w:r>
    </w:p>
    <w:p>
      <w:r>
        <w:rPr>
          <w:b/>
        </w:rPr>
        <w:t xml:space="preserve">Tulos</w:t>
      </w:r>
    </w:p>
    <w:p>
      <w:r>
        <w:t xml:space="preserve">ostamme kavereiden kanssa realistisia hattupyssyjä ja peitämme oranssit osat mustalla teipillä. poliisi melkein ampui minut sen seurauksena.</w:t>
      </w:r>
    </w:p>
    <w:p>
      <w:r>
        <w:rPr>
          <w:b/>
        </w:rPr>
        <w:t xml:space="preserve">Esimerkki 7.3742</w:t>
      </w:r>
    </w:p>
    <w:p>
      <w:r>
        <w:t xml:space="preserve">Teksti: reilusti yli vuosi sitten passini oli umpeutumassa, kun olin kotona. joten liian huolestunut perheeni päätti ryhtyä ennaltaehkäiseviin toimenpiteisiin ja hakea sen uusimista, kun minulla oli vielä voimassa oleva passi. teoriassa koko prosessin olisi pitänyt kestää korkeintaan kuukausi (tai kaksi). mutta ei. Koko prosessi pitkittyi tahattomasti vuoden mittaiseksi, osavaltioiden väliseksi koettelemukseksi, jota ruokki epäpätevyys, dementia, lahjonta ja pelkkä tyhmyys. sitä paitsi sanonta "perhe tietää parhaiten" ei sovi tähän skenaarioon kovin hyvin; paitsi jos laillisesti väärien tietojen antamista viranomaisille ja laajalti horjuvan perustan luomista kaikelle, mitä sen jälkeen tapahtui, pidetään millään tavalla oikeana. mummoni ja setäni ottivat kuitenkin koko operaation mahtipontisesti vastuulleen ilman suostumustani, koska he kuvittelivat harhaanjohtavasti tietävänsä menettelytavat paremmin kuin minä. oh spoilerivaroitus: he pilasivat kaiken unholaan. sitä paitsi internetin ja sähköisen aikakauden tulon myötä kaikki yksinkertaistui typerästi siihen pisteeseen, että saat käytännössä uuden passin avaamalla vitun läppärisi. Valitettavasti kaikki, missä oli lcd-näyttö, oli ilmeisesti liian monimutkaista ja mutkikasta nerokkaalle perheelleni. joten passin uusimisryhmä (nimittäin isoäitini ja setäni) päätti käyttää "rekisterikonsulttia" koko ohjelman hoitamiseen. "Konsulttina" oli joku satunnainen kaveri hämärässä internet-kahvilassa, jonka täytyi osata tietokoneen hiiren käytön harvinainen ja unohdettu taito. mikä sattui olemaan laitonta, ja mikä vielä pahempaa, typerät paskiaiset syöttivät hänelle vääriä tietoja, mikä sattui myös olemaan laitonta. joten juridisesti katsottuna passin uusimisryhmä käytännössä potkaisi haihtuvan taistelukärjen byrokratian portaita alas ja passitoimistoon. ja taistelukärki räjäytti lopulta kaiken hajalle siinä muodossa, että poliisi meni ilmoitettuun osoitteeseen ja tarkisti, sattuiko osoite olemaan onnettoman idiootin (joka kirjoittaa tätä viestiä juuri nyt) kotipaikka. ja he löysivätkin tuon onnettoman idiootin, jonka kuvaus oli jokseenkin täsmäävä. ainoa ongelma, joka tuli esiin, oli se, että hän sijaitsi 11 kilometrin päässä ilmoitetusta osoitteesta. riittää, kun sanon, että muutama utelias poliisi tuli varsinaiseen asuinpaikkaani, täynnä tuijotuksia ja tönkiviä kysymyksiä. oi, mutta passin uusimisryhmä ei edes säpsähtänyt. Miksi he olisivat? kuka tarvitsee kunniaa ja arvokkuutta, kun heillä on riittävästi rahallista rahaa täyttääkseen vapaat paikkansa. koska lahjonnalla on syvät juuret ihanan kotimaani nykykulttuurissa, paikalle tulleet muka vihaiset poliisit lähtivät heti iloisina ja (tilapäisesti) taloudellisesti vakaina ulos. hetkellisesti jokainen esiin tullut konflikti oli ratkaistu armottomasti (ja tilapäisesti) passin uusimisryhmän näppärissä käsissä. Tietysti kun ratkaisee ongelman tällaisilla menetelmillä, edellä mainitulla ongelmalla on yleensä tapana juosta kotiin, itkeä lakkaamatta ja tulla sitten takaisin isompien ja helvetin paljon vihaisempien ongelmien kanssa kotitaloudestaan. minulle kävi tietysti näin siinä muodossa, että nuo poliisit pidätettiin lahjussyytösten vuoksi noin kolme viikkoa myöhemmin. noin jonkin aikaa sen jälkeen sain kirjeen, jossa minua kehotettiin hoitamaan todentamisasiat kuntoon seuraavan viikon aikana. tai minut suljetaan pois passin saamisesta enää koskaan. melko ilmeisistä syistä kaikki tulevat neuvot/vaikutukset passin uusimisryhmältä suljetaan myös pian pois ja mustalle listalle perheen passin uusimisrekisteristä. lopulta menin passitoimistoon toisen sedän kanssa, joka oli onneksi perheen terveemmältä ja vähemmän häiriintyneeltä puolelta, ja selitimme kaiken siinä toivossa, että saisimme pyyhittyä aiemmat virheet pois ja aloittaisimme alusta puhtaalta pöydältä. ja jollakin ihmeellisellä ihmeellä tämä pelisuunnitelma toimi. ilmeisesti toimiston henkilökunnan on kohdattava enemmän epäonnistuneita rekisteröintejä ja uusimisia kuin vitun flunssaa, jos se päästää asian noin helposti läpi. mutta jostain hiton mystisestä syystä he tarvitsivat todistuksen siitä, että olin opiskelija yliopistossa, jossa opiskelin tuolloin. tämä yliopisto sattui tietysti olemaan toisessa osavaltiossa, vähintään 750 kilometrin päässä. päästyäni yliopistoon sain pian tietää, että sekään ei ole helppoa. teoriassa minun pitäisi toimittaa todentamisviitteet alueen poliisin päämajaan, ja virkamiesten pitäisi huolehtia lopusta. ja koska yliopistoni epäpätevyys, joka kätkeytyi iloisesti sen byrokratian taakse, ja poliisin yleinen kyvyttömyys johtuivat siitä, että minun oli pakko tehdä suurin osa todentamistyöstä. tämä tarkoitti sitä, että minun piti matkustaa noin 15 kilometrin päähän kampukselta ränsistyneeseen poliisikortteliin kolmesta neljään kertaa joka viikko. Toisen huvittavan kohtalon käänteen seurauksena hukkasin sim-korttini (viite nro 1), kämppikseni kännykkä varastettiin (viite nro 2), ja hostellini vahtimestari sai potkut virka-ajan siveellisyysrikoksesta (viite nro 3). kun viitteitäni ei siis ollut saatavilla, asiaan tuli vielä yksi kerros lisää ongelmia. joitakin kuukausia ja aikakausia vierähti sillä, että juoksentelin ympäriinsä ja kiusasin poliisin henkilökuntaa tekemään työnsä. mutta viiden kuukauden kuluttua poliisi keksi vihdoin keinon päästä eroon ärsyttävästä korkeakouluopiskelijasta, joka oli tuottavuus heidän työtilassaan. siinä vaiheessa koko menettelyssä heidän puoleltaan jäi jäljelle paperien allekirjoittaminen, paperien lähettäminen postitse ja ärsyttävän korkeakouluopiskelijan käskeminen odottamaan, kun hänen paperinsa olivat matkalla takaisin kotiin. kului vielä joitakin kuukausia ja aikakausia, kunnes mainitut paperit vihdoin saapuivat kotiin. ilmeisesti nuo paperit olivat kulkeneet maisemareittiä, ja todennäköisesti ne olivat saattaneet nähdä maata enemmän kuin niissä mainittu idiootti. kului vielä joitakin kuukausia ja aikakausia, ennen kuin viranomaiset saivat paperityöt valmiiksi, ja lopulta määräsivät minut hakemaan passini henkilökohtaisesti.onneksi kerrankin lukukausilomani sattui olemaan lähellä; ja vihdoin ja viimein sain käsiini paskaisen passini. no, sain sen heti sen jälkeen, kun setäni ja minä olimme viikon verran huutaneet passitoimistolle ja postitoimistolle, että ne jo luopuisivat siitä. ilmeisesti he olivat varmaan ihastuneet siihen pirun vehkeeseen. edit: oikeinkirjoitus. kieliopillisia outouksia, ärsyttävyyksiä ja epäjohdonmukaisuuksia (anteeksi!).</w:t>
      </w:r>
    </w:p>
    <w:p>
      <w:r>
        <w:rPr>
          <w:b/>
        </w:rPr>
        <w:t xml:space="preserve">Tulos</w:t>
      </w:r>
    </w:p>
    <w:p>
      <w:r>
        <w:t xml:space="preserve">tifu antoi dementoituneen perheeni uusia kuolevan passini väärin perustein. Näin ollen passini menetti passinsa prosessin aikana ja minulle koitui huomattavia kuluja ja kustannuksia, kun jouduin korjaamaan heidän vahinkojaan.** **.</w:t>
      </w:r>
    </w:p>
    <w:p>
      <w:r>
        <w:rPr>
          <w:b/>
        </w:rPr>
        <w:t xml:space="preserve">Esimerkki 7.3743</w:t>
      </w:r>
    </w:p>
    <w:p>
      <w:r>
        <w:t xml:space="preserve">Teksti: okei, siis vähän taustaa. harrastan musikaaliteatteria koulussa ja tänään olin päivän lopusta harjoituksiin asti koulun ruokalassa. hengailtuani kavereideni kanssa 2 ja puoli tuntia oli aika lähteä harjoituksiin. otan käsikirjoitukseni ja siirryn ruokalasta saliin, jossa meillä oli harjoitukset... ilman, että otan tavaroitani. joo, voitte varmaan tajuta, mihin tämä johtaa. menen takaisin harjoitusten päätyttyä ja ovet ovat lukossa. yritän löytää vahtimestarin, mutta he kaikki ovat lähteneet. joten kaikki on lukossa sinne huomiseen asti. ja kaikella tarkoitan koululaukkuani (jossa on läppärini), univormuani ja takkiani. nyt luotan teatterikavereihini elämäni, tiedän, etteivät he vie mitään. onnellista loppua ei vielä ole, mutta luulen, että tulee vielä.</w:t>
      </w:r>
    </w:p>
    <w:p>
      <w:r>
        <w:rPr>
          <w:b/>
        </w:rPr>
        <w:t xml:space="preserve">Tulos</w:t>
      </w:r>
    </w:p>
    <w:p>
      <w:r>
        <w:t xml:space="preserve">jätin kaikki tavarani kahvilaan, ja ovet lukittiin ennen kuin sain ne takaisin.</w:t>
      </w:r>
    </w:p>
    <w:p>
      <w:r>
        <w:rPr>
          <w:b/>
        </w:rPr>
        <w:t xml:space="preserve">Esimerkki 7.3744</w:t>
      </w:r>
    </w:p>
    <w:p>
      <w:r>
        <w:t xml:space="preserve">Teksti: tämä tapahtui aamuyön tunteina. olin tatuointiliikkeessä odottamassa, että saisin 13 dollarin tatuointini tehtyä, eikä näyttänyt siltä, että saisin sen tehtyä ennen kuin noin 3a. joten päätin olla lujana, koska se oli hyvämaineinen tatuointiliike, jossa oli makea tarjous. joka tapauksessa, kaiken tämän jännityksen keskellä isäni soittaa minulle kolme kertaa, enkä näe tai vastaa niihin. Kuten odotettua, pääsen kotiin noin klo 3:30 ja menen nukkumaan, koska minulle tuli tappava päänsärky, koska en ollut syönyt mitään sitten edellisen päivän noin klo 10:30. Siitä on nyt tunti. isäni tuli huoneeseen ja sanoi, että voisin olla ulkona viimeistään klo 22:00, ja jos haluaisin olla ulkona vielä kauemmin, voisin hankkia oman kämpän. vanhempani hankkivat minulle auton huutokaupasta syntymäpäiväkseni, ja kaikki korityöt, jotka heidän piti tehdä siihen, saatiin hiljattain valmiiksi. Hän sanoi, että hän aikoo myydä auton, varmistaa, etten aja äitini autolla, ja että hän vie minut kotiin aina, kun minun on mentävä jonnekin. Tiedän, että mokasin, kun en kommunikoinut, mutta tämä tuntuu hieman äärimmäiseltä jopa häneltä. olen 21, näin ikäiseni tekevät. Vietin viimeiset yli kaksi vuotta asuen yksin toisessa kaupungissa (asuntola, sitten asunto omalla nimelläni), mutta muutin takaisin vanhempieni luokse vaihtaakseni koulua. on vaikea sopeutua siihen, että ihmiset ovat huolissaan minusta, enkä todellakaan pidä siitä. osa minusta haluaa haukkua hänet ja sanoa "ai, aiotko nyt olla henkilökohtainen autonkuljettajani?" Toinen osa minusta tuntee, että se menee ohi kuten silloin, kun hän yritti sitä, kun olin 16 ja myös *kahdeksan*. *kuukausia*. *Muutama*. kun olin toisessa kaupungissa. kaikki minussa on samaa mieltä siitä, että haluan häipyä vittuun. on vaikeaa lähteä kokonaan, koska sairaus- ja autovakuutukseni ovat vanhempieni hoidossa, mutta vittu tätä paskaa. kaksinkertainen vahinko - minulla ei ole paljon säästöjä, koska autoin maksamaan osan korjauskustannuksista. lol</w:t>
      </w:r>
    </w:p>
    <w:p>
      <w:r>
        <w:rPr>
          <w:b/>
        </w:rPr>
        <w:t xml:space="preserve">Tulos</w:t>
      </w:r>
    </w:p>
    <w:p>
      <w:r>
        <w:t xml:space="preserve">En vastannut puhelimeen, ja isäni käski minun muuttaa pois, jos haluan elää. 🤷🏽‍♀️</w:t>
      </w:r>
    </w:p>
    <w:p>
      <w:r>
        <w:rPr>
          <w:b/>
        </w:rPr>
        <w:t xml:space="preserve">Esimerkki 7.3745</w:t>
      </w:r>
    </w:p>
    <w:p>
      <w:r>
        <w:t xml:space="preserve">Teksti: Noin 3 vuotta sitten olin lomalla (eli lomalla teille 'murikaaneille) hiljaisessa englantilaisessa pikkukaupungissa looessa. olimme siellä kaksi viikkoa ja olin viettänyt koko ajan ilman merkittäviä mokia, vaikka olin lentänyt samaa todella jyrkkää mäkeä alas penny boardillani (mini longboard) melkein koko päivän joka päivä. Joka tapauksessa, olimme pakkaamassa asuntovaunua ja kaikkea, mitä olimme ottaneet lomalle mukaan, ja olimme noin 5 minuuttia ennen lähtöä. meidän piti viedä takaisin paperilappu, jotta omistajat tietäisivät, mitä olimme jättämässä, ja minä ilmoittauduin vapaaehtoiseksi. koska olin tuolloin hyvin tyhmä (ja olen vieläkin), päätin viedä paperilapun ylös tätä toista mäkeä ylös vastaanotolle penny boardillani (ei hyvä idea).kun olin tehnyt tämän, oli paluumatka (noin 150 metriä) asuntovaunulle ja autolle. kun pääsin mäen huipulle valmiina laskeutumiseen, mieleeni tuli, että ehkä minun ei pitäisi laskeutua bardilla vaan kävellä sitä sen sijaan. hyppäsin kuitenkin laudan päälle ja jatkoin matkaa alas mäkeä, paitsi että tällä kertaa se oli paljon nopeampaa kuin aiemmin... olin noin 20yds päässä autostamme ja asuntovaunustamme ja ajattelin itsekseni, "en pysäytä tätä ajoissa". joten tyhmänä ihmisenä, joka olen, päätin tehdä uskon hypyn ja hypätä laudalta. tämä oli huono veto. heti kun jalkani osuivat maahan (kirjaimellisesti juoksin niin nopeasti kuin pystyin) tunsin sen, etten selviä tästä. Minulla oli vielä yksi pelastava armo jäljellä, ninjarulla. yritin tyylitellä epäilemättä typerää epäonnistumistani yrittämällä tehdä ninjarullan (kuten sellainen parkour-rullan näköinen juttu) siitä räpiköinnistä, jota tein. tämä oli huono veto. laskeuduin olkapäälleni, ja kuului kuuluva läpsähdys, kun se osui lattiaan, ja rapsahdus, kun solisluuteni murtui. Sitten nousin jostain mielettömästä adrenaliinipyrähdyksestä ylös ja huusin lukemattomia kirosanoja, kun isäni (ja jossain määrin äitini) yritti rauhoitella minua. aluksi olin enemmän huolissani päästäni, koska olin leikannut senkin auki. istuin autoon, kun joku kaveri haki isäänsä, joka oli lääkäri, tulemaan katsomaan sitä nopeasti. Kuulin tässä sokeassa hulluudessa vain "jep, rikki", ja se riitti saamaan oloni vielä pahemmaksi kuin mitä se jo oli. kaiken tämän jälkeen kiinnitin vyöni ja lähdin kahden tunnin matkalle kuoppaisia teitä pitkin plymouthin A&amp;E:hen... se oli hauskaa. Odotimme siellä 3 tuntia, kunnes meille kerrottiin röntgenkuvan jälkeen, että minun pitäisi palata birminghamin lastensairaalaan, jossa se leikattaisiin ja siihen lisättäisiin metallilevyjä. saatuamme tämän uutisen nousimme autoon, palasimme takaisin tontille, jossa asuntovaunu oli, ja lähdimme kahdeksan tunnin matkalle moottoritietä pitkin toiseen sairaalaan pysähtyen joka ikisellä huoltoasemalla matkan varrella. miten hauska loppu lomalle tämä olikin ollut.</w:t>
      </w:r>
    </w:p>
    <w:p>
      <w:r>
        <w:rPr>
          <w:b/>
        </w:rPr>
        <w:t xml:space="preserve">Tulos</w:t>
      </w:r>
    </w:p>
    <w:p>
      <w:r>
        <w:t xml:space="preserve">hyppäsin longboardilta, mokasin solisluun ja pään ja vietin sitten noin 11 tuntia autossa olkapääni kanssa, joka piti leikata.</w:t>
      </w:r>
    </w:p>
    <w:p>
      <w:r>
        <w:rPr>
          <w:b/>
        </w:rPr>
        <w:t xml:space="preserve">Esimerkki 7.3746</w:t>
      </w:r>
    </w:p>
    <w:p>
      <w:r>
        <w:t xml:space="preserve">Teksti: perinteinen "tämä tapahtui vuonna 2011 "olin 17-vuotias ja juuri valmistunut lukiosta. työskentelin tarjoilijana pizza hutissa, ja työkaverini olivat kaikki hieman vanhempia naisia, jotka juhlivat. minua vuotta vanhempi ystäväni järjesti aina juhlia, kun hänen vanhempansa olivat poissa kaupungista. hänellä oli vanhempia veljiä, jotka ostivat kaiken alkoholin juhlia varten. Minun oli määrä olla töissä juhlien iltana, mutta halusin todella mennä, joten keksin täydellisen valheen. olin saanut muutamaa yötä aiemmin sähköpostia, että kaukainen isosetä oli sairaalassa, kun olin töissä. esimieheni, joka oli ehkä 21-vuotias, oli ainoa muu myymälässä tuolloin, ja puhuimme tilanteesta lyhyesti. nopeasti eteenpäin juhlia edeltävään päivään: sama esimies oli kanssani töissä, ja kerroin hänelle, että "isoisäni" oli taas sairaalassa. hän vaikutti hämmentyneeltä ja kysyi, tarkoitinko setääni, mutta korjasin häntä ja kerroin, että se oli ollut isoisäni ja että hän muisti väärin. Kerroin sitten työkaverilleni, että hän oli sairaalassa, ja pyysin häntä tekemään vuoroni seuraavana iltana, jotta voisin mennä juhliin. unohdin kuitenkin kertoa vanhemmilleni, etten enää työskentele aikataulun mukaan. seuraavana iltana odotin toista ystävääni valmistautumaan mainittuihin juhliin, ja puhelimeni soi. isäni soitti minulle. vastasin puhelimeen: minä: "Hei isä, mitä kuuluu?" isä: "Missä olet juuri nyt?" "Töissä, tosi kiireistä. miksi?" "Niinkö? olen juuri nyt tiskillä, ja esimiehesi sanoi, että isoisäsi on sairaalassa ja että otit yön vapaata mennäkseen käymään. ja se tarkoittaisi, että joko minun isäni tai äitisi isä oli sairaalassa. enkä muista kummankaan olevan juuri nyt huonossa kunnossa." *sydämeni lankesi vatsaani* "miksi olet pizza hutissa?" "halusimme yllättää sinut. tässä on [esimieheni]." "esimies." "esimies: "hienosti tehty, kusipää. tiedätkö, että [työvuoroani tuuranneen työkaverin] isoisä on itse asiassa sairaalassa juuri nyt? ja hän tekee töitä suojellakseen sinua, minä annan hänelle puhelimen." *oh vittu. kirjaimellisesti oksensin ulkona olevaan pusikkoon, koska en käsittele vastakkainasettelua hyvin. *työkaveri: "op, mikä vittu sua vaivaa?" [työkaveri], olen pahoillani. halusin vain mennä näihin juhliin." "senkin vitun itsekäs kusipää. tiedätkö, että isoisäni on sairaalassa? ja minä voisin olla hänen kanssaan, lasteni kanssa juuri nyt? sen sijaan ajoin lapseni lapsenvahdille [45 minuutin matkan päähän], jotta voisin suojella sinua. en voi vittu uskoa sinua." "olen pahoillani. en tiennyt..." *neiti ojensi puhelimen takaisin isälleni* "tosi sujuvasti, operaattori. nähdään kotona." (asuin vanhempieni luona opiskellessani)soitin kauppaan ja anelin saada puhua työkaverini kanssa jatkaakseni anteeksipyyntöä, mutta hän ei suostunut vastaamaan puhelimeen. meidän oli tarkoitus työskennellä yhdessä seuraavana päivänä. menin sinne, ja hänen autonsa oli parkkipaikalla. kun kävelin sisään, hän odotti ovella ja läimäytti minua kasvoihin. otin sen vastaan, ja esimieheni seisoi siinä päätään pudistellen. pyysin anteeksi vuolaasti ja annoin hänelle kaikki seuraavan viikon tienaamani tipit hänen käyttämänsä bensakulut kattaakseni. hän hyväksyi anteeksipyyntöni ja tipit. Kaiken kukkuraksi olin jättänyt kahden viikon irtisanomisilmoitukseni viikkoa aiemmin, ja viimeisenä päivänäni esimieheni pakotti minut siivoamaan pizzahyllyjä (jos olet koskaan työskennellyt pizzeriassa, tiedät, että se on uuvuttavaa työtä kuukausien ajan paistetun pizzataikinan vuoksi). en saanut istuttaa enkä palvella yhtään pöytää, joten en saanut tippiä, ja vietin koko viimeisen vuoroni tekemällä narttuhommia hyvittääkseni sen, että olin valtava idiootti. edit: minulle on huomautettu, että aikajanani ei ollut aivan kohdallaan, joten korjasin viimeiset päivät. siitä on 6 vuotta, ja nyt on yksi yöllä. minun mokani.</w:t>
      </w:r>
    </w:p>
    <w:p>
      <w:r>
        <w:rPr>
          <w:b/>
        </w:rPr>
        <w:t xml:space="preserve">Tulos</w:t>
      </w:r>
    </w:p>
    <w:p>
      <w:r>
        <w:t xml:space="preserve">Jäin kiinni valheesta, joka oli huonosti suunniteltu ja toteutettu, enkä vieläkään elä sitä alaspäin, kun koko perheeni on yhdessä.</w:t>
      </w:r>
    </w:p>
    <w:p>
      <w:r>
        <w:rPr>
          <w:b/>
        </w:rPr>
        <w:t xml:space="preserve">Esimerkki 7.3747</w:t>
      </w:r>
    </w:p>
    <w:p>
      <w:r>
        <w:t xml:space="preserve">Teksti: tämä tapahtui viime yönä. on aika myöhä, noin kymmenen tai yksitoista. menen sisään taloni etuovesta ja valtava vitun rukoilijasirkka lentää ohitseni ja puisen oven ovenkahvaan, joka minun täytyy avata. nopedoin vain paskat ulos tilanteesta ja annoin ruudun sulkeutua uudelleen. päätin, etten tule tuon ison mäntin hyökkäyksen kohteeksi ja menin takaovelle, mainitsinko jo, että ne pelottavat minua. joten alan kävellä sivusta, pimeässä. Menen alas portaita talon puolella ja taisin jättää askeleen väliin, mutta pyöräytin, luulisin, nilkkani ja iskin puhelimeni maahan. se sattui helvetisti, mutta oli ihan ok. heräsin tänä aamuna, nilkka oli neljä kertaa isompi kuin sen pitäisi olla, en voinut painaa sitä yhtään, ja olin menossa lääkäriin röntgeniin. Ai niin ja puhelin on s7 edge, joten lasia molemmilla puolilla, pari palaa puuttuu etupuolelta, verkkohalkeamia kaikkialla, mutta jotenkin silti toimii, luojan kiitos. päivitys - nilkka ei ole murtunut, onneksi kai? sen sijaan nivelside on revennyt.</w:t>
      </w:r>
    </w:p>
    <w:p>
      <w:r>
        <w:rPr>
          <w:b/>
        </w:rPr>
        <w:t xml:space="preserve">Tulos</w:t>
      </w:r>
    </w:p>
    <w:p>
      <w:r>
        <w:t xml:space="preserve">pelästyi ovenkahvassa olevaa rukoilijasirkkaa, kiersi takakautta, kaatui ja mahdollisesti mursi nilkkansa ja rikkoi puhelimensa. myöhästyi töistä ja lähti lääkäriin. vitun hyönteiset.</w:t>
      </w:r>
    </w:p>
    <w:p>
      <w:r>
        <w:rPr>
          <w:b/>
        </w:rPr>
        <w:t xml:space="preserve">Esimerkki 7.3748</w:t>
      </w:r>
    </w:p>
    <w:p>
      <w:r>
        <w:t xml:space="preserve">Teksti: tämä tapahtui muutama viikko sitten.jouduin riitaan vanhempieni kanssa, mikä ajoi minut lähes hulluutta aiheuttavalle vihan tasolle. sitä seuranneessa raivokohtauksessa löin oikean käteni puiseen lipastooni. koska olin raivoissaan ja täynnä adrenaliinia, en tietenkään tuntenut kipua tuolloin, mutta sitten viha laantui ja käteni tuntui melko kipeältä ja minulla oli rajoitettu liikkuminen.se pahenee.päiväni edetessä kipu lisääntyi hitaasti, mutta varmasti ja voimistui. sinä yönä nukahdin ja heräsin keskellä yötä voimakkaimpaan kipuun, jota olen koskaan tuntenut missään raajassani. oikea käteni oli täysin toimintakyvytön. mikä tahansa ärsyke voimisti kipua kymmenkertaisesti. yritin nukahtaa, jotta minun ei tarvitsisi kärsiä kivusta, ja seuraavaan aamuun mennessä kipu laantui. vielä tänäkin päivänä, jos liikutan tai taivutan kättäni tietyllä tavalla, se sattuu.</w:t>
      </w:r>
    </w:p>
    <w:p>
      <w:r>
        <w:rPr>
          <w:b/>
        </w:rPr>
        <w:t xml:space="preserve">Tulos</w:t>
      </w:r>
    </w:p>
    <w:p>
      <w:r>
        <w:t xml:space="preserve">riitelin vanhempieni kanssa, suutuin ja löin käteni lipastoon, jolloin jänteisiini tuli mahdollisesti huomattavia vaurioita.</w:t>
      </w:r>
    </w:p>
    <w:p>
      <w:r>
        <w:rPr>
          <w:b/>
        </w:rPr>
        <w:t xml:space="preserve">Esimerkki 7.3749</w:t>
      </w:r>
    </w:p>
    <w:p>
      <w:r>
        <w:t xml:space="preserve">Teksti: niin hiljattain perheeni sai uuden kannettavan tietokoneen Windows 8. olen köyhä vittu olen tällä hetkellä käyttää vanhempieni tietokoneen tehdä minun koulutyötä ja niin. olen kuten useimmat kiimainen teinipojat, kuten tyhjentää lohikäärmeen jälkeen rankka päivä koulussa. tässä on, kun se saa mielenkiintoinen. No eräänä päivänä tein tavallisia juttuja ja pääsin tunkemaan pavunvarren, kun huomasin tietokoneen uuden kamerasovelluksen. uteliaana kuin olin, klikkailin sitä. tyhmä. ennen kuin suljin sen, otin vahingossa kuvan, mutta poistin sen heti. ja sitten jatkoin homman loppuun ja unohdin sen. siirryn tähän päivään. pääsiäissunnuntaihin. Kun kaikki laajempi perheemme oli lähtenyt kotiin, menin ystävieni luo nuotiolle. Noin klo 23 tulen kotiin, ja äitini on tietokoneella pelaamassa Candy Crushia tai jotain paskaa. Kun aloin puhua hänelle, hän näytti minulle metronäkymää (tai mikä sen sovelluksen nimi nyt onkaan). juuri kuvasovelluksen päällä olin minä. pitelemässä raivoavaa seisokkiani. minulla oli kirkkaan oranssi paita päällä ja vaikka kasvoja ei ollutkaan, se olin kiistatta minä. nyt jos se ei olisi ollut tarpeeksi selitettävää äidilleni, minun piti vakuuttaa hänet siitä, etten todellakaan harrastanut kyberseksiä kenenkään kanssa. minun piti myös selittää, ettei pornosta internetissä tarvitse maksaa. fml.</w:t>
      </w:r>
    </w:p>
    <w:p>
      <w:r>
        <w:rPr>
          <w:b/>
        </w:rPr>
        <w:t xml:space="preserve">Tulos</w:t>
      </w:r>
    </w:p>
    <w:p>
      <w:r>
        <w:t xml:space="preserve">Äitini näki seisokkini.</w:t>
      </w:r>
    </w:p>
    <w:p>
      <w:r>
        <w:rPr>
          <w:b/>
        </w:rPr>
        <w:t xml:space="preserve">Esimerkki 7.3750</w:t>
      </w:r>
    </w:p>
    <w:p>
      <w:r>
        <w:t xml:space="preserve">Teksti: welp. tämä tapahtui juuri. minusta tuntuu, että tämä moka on sen arvoinen ja tarpeeksi nolo tälle subille.työskentelen vuoroviikoin 24 tuntia vuorokaudessa lentorahtiliikkeessä. olen tekemisissä lentäjien kanssa ja hankin heille mitä he tarvitsevat. pidän vuoroviikoin työskentelystä, koska työskentelen suurimmaksi osaksi yksin ja se on hiljaista. join 16 oz. pullossa maitoa, täysmaitoa. en oikeastaan välitä täysmaidosta, koska se on liian runsasta, mutta muuta ei ollut saatavilla. nostan pullon ja otan kunnon kulauksen maitoa (dat kalsiumia). silmäkulmastani näen lentäjän lähestyvän minua. lasken nopeasti maitopullon alas. en tiedä, miten helvetissä tämä tapahtui, mutta ilmeisesti laskin pullon liian nopeasti. maito päätyy ampumaan pullon yläosasta suoraan kasvoilleni. minulla on maitoa (täysmaitoa, muistaakseni) hiuksissani, joka valuu pitkin otsaani ja silmiini. kurottaudun sokeasti lautasliinani ja onnistun pyyhkimään maidon pois silmistäni. katson ylös istuimeltani ja näen kyseisen lentäjän seisovan edessäni. maitoa valuu yhä kasvoilleni. hän on hetken hiljaa ja alkaa sitten nauraa nauruunsa. lentäjä: ei se mitään. näyttää siltä, että sinulla on ollut *työläinen.* hän lähtee ja minä lysähdän nolona istuimelleni. en juo enää maitoa.</w:t>
      </w:r>
    </w:p>
    <w:p>
      <w:r>
        <w:rPr>
          <w:b/>
        </w:rPr>
        <w:t xml:space="preserve">Tulos</w:t>
      </w:r>
    </w:p>
    <w:p>
      <w:r>
        <w:t xml:space="preserve">maitotölkki roiskui kasvoilleni.</w:t>
      </w:r>
    </w:p>
    <w:p>
      <w:r>
        <w:rPr>
          <w:b/>
        </w:rPr>
        <w:t xml:space="preserve">Esimerkki 7.3751</w:t>
      </w:r>
    </w:p>
    <w:p>
      <w:r>
        <w:t xml:space="preserve">Teksti: kuten monet muutkin, tämä tifu ei tapahtunut tänään vaan kaksi kuukautta sitten. työskentelen apteekkiteknikkona pienemmässä apteekissa. suhtaudun työhöni vakavasti, koska ihmisten lääkkeiden käsittely on melko vakava tehtävä. haluan pomoni (apteekkari) näkevän, että olen kypsä ja täysin kykenevä tekemään työni. (olen muuten f/19)joka tapauksessa, tämä tifu tapahtui marraskuussa. olin menossa poikaystäväni kanssa katsomaan parasta ystävääni hänen collegeensa isoon kaupunkiin noin puolentoista tunnin matkan päähän. en sano collegea, mutta se on aika iso bilekoulu. veljeni asuu myös tässä kaupungissa, samoin poikaystäväni veli, joten olimme menossa käymään myös heidän luonaan. olimme siellä kaksi yötä, joista molempiin kuului juhlimista. tulin kotiin ja menin seuraavana päivänä töihin, ja tässä minä fu. apteekkari kysyi, mitä kaikkea tein viikonloppuna kyseisessä kaupungissa.  jähmetyin, en halunnut kertoa hänelle, että juhlimme. selitin veljestä ja sanoin, että menimme ulos syömään... huomasin, että hän odotti enemmän, joten pohdiskelin aivojani ja muistin, että veljeni kertoi minulle, että hän oli käynyt katsomassa interstellarin ja että se oli todella hyvä. niinpä sanat valuivat suustani välinpitämättömästi: "Ai ja me näimme myös interstellarin." helpottuneena siitä, että sain vastauksen valmiiksi, kävelin poispäin ja aloin tehdä jotakin muuta, ja pelätty, kauhea kysymys putosi hänen huuliltaan. "joo joo mä kuulin siitä, mistä se kertoo?" naamani muuttuu tomaatinpunaiseksi ja teeskentelen olevani kiireinen jonkin asian kanssa samalla kun sisäisesti menetän paskani, olin niin tyhmä kun sanoin tuon, en nähnyt interstellaria enkä tiennyt mistä se kertoo." alan änkyttää ja mutista kun hän katsoo minua odottavasti, sanon "oh, öö, se oikeastaan kertoo näistä kahdesta kaverista jotka menevät avaruuteen...ja...öö" katson epätoivoisesti työkaveriini rukoillen että hän tietäisi jotain ja sanon "tiedäthän, interstellar?" hän tiesi mitä oli tapahtumassa ja kohautti olkapäitään. jännitys on käsin kosketeltavissa. elämäni kiusallisimmat 30 sekuntia. sanoin lopulta "joo, en oikeastaan muista loppua..." apteekkari tavallaan naurahti ja sanoi ".... etkö muista leffaa, jonka juuri näit?"." ja minä kuolin nolostuneena ja hän vain sanoi "huh, okei." mikä minua vaivaa?! muutaman minuutin ikuiselta tuntuneen kiusallisen hiljaisuuden jälkeen hän sanoi "muistatko vielä?" katsoin lammasmaisesti maahan ja mutisin jotain epäselvää.  "wow, pitkä viikonloppu vai?" jessus kristus. hän luulee, että olin liian humalassa muistamaan sitä. sain aikaan vain heikon "....yea". sain itseni näyttämään tyhmältä idiootilta, joka yrittää tehdä vahinkojenhallintaa ja yrittää sanoa, etten ollut juonut. noin 20 minuuttia myöhemmin murtuin ja selitin... hän nauroi ja sanoi "no olit sanotussa collegessa, ajattelin, että olit menossa juhlimaan". .... ja sinä päivänä egoni kuoli.</w:t>
      </w:r>
    </w:p>
    <w:p>
      <w:r>
        <w:rPr>
          <w:b/>
        </w:rPr>
        <w:t xml:space="preserve">Tulos</w:t>
      </w:r>
    </w:p>
    <w:p>
      <w:r>
        <w:t xml:space="preserve">yritin peitellä pomolle, että olin juhlimassa, pomo kysyi, en tiennyt vastausta ja hän luuli minua humalaiseksi ääliöksi.</w:t>
      </w:r>
    </w:p>
    <w:p>
      <w:r>
        <w:rPr>
          <w:b/>
        </w:rPr>
        <w:t xml:space="preserve">Esimerkki 7.3752</w:t>
      </w:r>
    </w:p>
    <w:p>
      <w:r>
        <w:t xml:space="preserve">Teksti: Okei aloittaa tämä ulos se tapahtui hieman yli vuosi sitten. kun asuin ex (kutsumme häntä Susan) meillä oli takka pitää meidän olohuone lämmitetty koska se oli laajennus talon ja ei ole keskusilman kytketty siihen. se oli lähellä minun mies luola alue ja oli päättänyt pelata videopelejä työkaverin kanssa sinä iltana. No, pelasimme muutaman tunnin ajan ja susan siivoaa takan ympärillä ja antoi minun rentoutua työn jälkeen. sytytimme tulen pitämään tuon talon alueen lämpimänä, koska oli lähellä talvea ja siellä missä asun, on aika kylmä tuohon aikaan. jätimme yleensä oven osittain auki, jotta pystyimme katsomaan sisälle ilman, että meidän täytyi avata ovea yhä uudelleen ja uudelleen lisätäksemme lisää tukkeja tarvittaessa. No 20-30 minuutin kuluttua siitä, kun olimme sytyttäneet tulen, näen takasta tulevan paljon "savua". ilmoitan työtoverilleni ja toiselle pelikaverilleni, että minun oli tarkistettava jotain. kun kävelen katsomaan, mitä se on, näen sytytyspullomme (kaasun ja öljyn seos muovisessa suihkepullossa). reaktioni oli tarttua pulloon ja saada se pois takan päältä. kun tartuin pulloon "savu", joka nyt tiedettiin kaasupilveksi, joka leijui avotulen yläpuolella. pullon pohja oli hieman sulanut ja avasin sen sillä pienellä voimalla, jonka siihen laitoin. tuli syttyi, kun olin takan päällä ja sytytin itseni myös tuleen. minut joko työnnettiin tai hyppäsin huoneen poikki ja osuin lattialle kuulokkeideni viereen, jossa pelikaverini odottivat paluutani. huusin pelosta ja susan huusi selvittääkseen, mitä tapahtui. paniikissamme koirani haukkui ja kaikki oli aivan sekaisin. sammutettuani itseni käskin susania hakemaan sammuttimen. hän ilmoittaa minulle, että jätimme sen edelliseen taloon, jossa asuimme. saamme lopulta palon sammutettua pyyhkeillä, koska emme voineet käyttää vettä tuollaisen palon sammuttamiseen. soitan isälleni ja pyydän häntä tulemaan tänne arvioimaan vahingot ja sen, tarvitseeko meidän soittaa viranomaisille tilanteesta. hän oli yhtä rauhallinen kuin minä soittaessani (mikä on hämmästyttävän rauhallinen luultavasti järkytyksen takia). Äitini ilmestyy ulko-ovelle ja ryntää sisään yrittäen selvittää, olenko kunnossa, ja tekee perustarkastuksen nähdäkseen, tarvitseeko minun mennä sairaalaan. hän näkee rakkulat kasvoissani ja vaatii minua heti lähtemään, ennen kuin hän edes näkee loput palovammoistani. äiti, susan ja minä pääsemme sairaalaan noin kello 23:00. sain tekstiviestin työkaveriltani, jossa hän kysyi, olenko kunnossa, koska hän kuuli vain: "menen tarkistamaan jotain."Sain 2. asteen palovammoja kasvojeni vasemmalle puolelle, oikeaan käteeni ja vatsaani. Minun oli soitettava pomolleni, kun palovammojani jynssättiin ja puhdistettiin, kertoakseni hänelle, etten olisi paikalla kello 6:00 aamulla enkä voinut katsella kieltäni kivun takia. hän nauroi ja sanoi ymmärtävänsä. edit: korjattu sanoja.</w:t>
      </w:r>
    </w:p>
    <w:p>
      <w:r>
        <w:rPr>
          <w:b/>
        </w:rPr>
        <w:t xml:space="preserve">Tulos</w:t>
      </w:r>
    </w:p>
    <w:p>
      <w:r>
        <w:t xml:space="preserve">- pelasin pelejä ystäväni kanssa, näin savua, huomasin sen olevan kaasupilvi ja syttyi tuleen. Toisen asteen palovammoja.</w:t>
      </w:r>
    </w:p>
    <w:p>
      <w:r>
        <w:rPr>
          <w:b/>
        </w:rPr>
        <w:t xml:space="preserve">Esimerkki 7.3753</w:t>
      </w:r>
    </w:p>
    <w:p>
      <w:r>
        <w:t xml:space="preserve">Teksti: tämä tapahtui jokin aika sitten, mutta päätin, että on aika jakaa. ei liian pitkä tarina. olin baarissa kaverini ja muutaman hänen ystävänsä kanssa. baari oli melko täynnä. menin ylös hakemaan juomaa, ja odotellessani tämä kaveri tuli ja yritti päästä ohitseni. sanoin enemmän tai vähemmän, että painukaa vittuun ja odottakaa jonossa, ja hän osoitti tiskiä. luulin, että hän sanoi: "yritän hakea takkini." katsoin sinne, ja siellä oli takki tiskillä. kysyin: "takkisi?" ja hän nyökkäsi. sanon hänelle, että annan sen hänelle. joten kurkotan ja nappaan sen ja alan nostaa sitä. kuten kävi ilmi, ei vain takki ollut hänen, vaan myös sen alla ollut käsilaukku. vieressäni ollut tyttö, jonka tavaroita se oli, ymmärrettävästi säikähti ja nappasi kaiken minulta, jolloin käsilaukun sisältö valui kaikkialle. käytin noin kymmenen minuuttia katsellessani jakkaroiden alta varmistaakseni, ettei mikään hänen tavaroistaan hävinnyt. sitten ostin tytölle oluen ja poistuin tiskiltä. yksi noloimpia baari-hetkiäni.</w:t>
      </w:r>
    </w:p>
    <w:p>
      <w:r>
        <w:rPr>
          <w:b/>
        </w:rPr>
        <w:t xml:space="preserve">Tulos</w:t>
      </w:r>
    </w:p>
    <w:p>
      <w:r>
        <w:t xml:space="preserve">yritin ojentaa kaverille jonkun tytön takin ja käsilaukun, koska luulin, että se oli hänen.</w:t>
      </w:r>
    </w:p>
    <w:p>
      <w:r>
        <w:rPr>
          <w:b/>
        </w:rPr>
        <w:t xml:space="preserve">Esimerkki 7.3754</w:t>
      </w:r>
    </w:p>
    <w:p>
      <w:r>
        <w:t xml:space="preserve">Teksti: tämä v*tun tapahtui viime perjantaina, minä ja ystäväni olimme kaverini kanssa huolehtimassa ystäväni talosta, kun hän oli poissa Leeds festival.it oli mukava aurinkoinen päivä, kummallakaan meistä ei ollut töitä, joten teimme mitä kuka tahansa tavallinen nuori kaveri tekisi, saimme kaljat.noin viisi tai kuusi pulloa myöhemmin alan saada todella nälkäinen, joten pyydän häntä halki pekonia, hän teki, koska hän on hyvä ystävä.Tässä tapahtui kuitenkin se, että hän lähti tekemään voileipiä, eikä palannut pariinkymmeneen minuuttiin, joten kävelin keittiöön ja hän sanoi: "Pekonin kypsyminen kestää ikuisuuden, olen seisonut täällä ravistelemassa pannua ikuisuuden", ja sitten huomasin, ettei hän ollut nostanut lasikansiakaan pois liedeltä, (luulen, että se suojaa seinää ruoka roiskeilta jne.) Tämä kaveri kypsensi pekonia pannulla, lasikannella, kun liesi oli täysillä, sanoin hänelle, että se pitäisi työntää takaisin seinää vasten, ja hän napsautti: "Ai siksi se ei kypsenny".Nostamme kannen ylös ja siellä on maailman suurin palovammatahra ja lasikansi on vääntynyt paskaksi kuumuudesta, joten seuraava tyhmä juttu, myönnän, että minäkin lankesin tähän, oli puhdistaa tahra pois märällä paperipyyhkeellä ja kylmimmällä vedellä, jota lavuaari pystyy tuottamaan. kuten te luultavasti tiedätte, lasi ei pidä äärimmäisestä lämpötilasta toiseen siirtymisestä, joten kyllä, seuraava asia, joka tapahtui, oli suurin pamaus, jonka voitte kuvitella, lasia joka puolella. minulla on kuva todisteena siitä. http://imgur.com/a/69eqy</w:t>
      </w:r>
    </w:p>
    <w:p>
      <w:r>
        <w:rPr>
          <w:b/>
        </w:rPr>
        <w:t xml:space="preserve">Tulos</w:t>
      </w:r>
    </w:p>
    <w:p>
      <w:r>
        <w:t xml:space="preserve">Kun paistoimme pekonivoileipiä ystävien luona, räjäytimme lasikannen pois lieden päältä.</w:t>
      </w:r>
    </w:p>
    <w:p>
      <w:r>
        <w:rPr>
          <w:b/>
        </w:rPr>
        <w:t xml:space="preserve">Esimerkki 7.3755</w:t>
      </w:r>
    </w:p>
    <w:p>
      <w:r>
        <w:t xml:space="preserve">Teksti: joten aluksi sanon tämän, olen, yleensä, erittäin älykäs nainen. et tietäisi, että minun fuck up vaikka. joten viime yönä, olin kotona yksin ja äitini, joka olen tällä hetkellä asuu kanssa oli poissa. joten tein, mitä 16-vuotias versio minusta olisi tehnyt, ja tulin nopeasti kotiin, teki muutamia asioita, joita minun oli ehdottomasti tehtävä, ja sitten alkoi saada schwasted vodkaa.yksi asia, joka minun piti tehdä, oli kaataa riisi, joka oli peräisin jonkin aikaa sitten, ja dumpata se pois ja puhdistaa tupperware. tein sen pikaisesti kaatamalla sisällön lavuaariin ja juoksevaan veteen ja roskakoneeseen. huomasin, että se näytti tukkeutuneelta, mutta kun huomasin sen, olin jo liian humalassa välittääkseni vittuakaan. joten menin huoneeseeni ja se oli siinä.tänä aamuna heräsin krapulassa ja huomasin, että lavuaari oli täynnä vettä molemmin puolin. juoksin siis alakertaan, nappasin pömpelin ja lähdin liikkeelle. ei mitään. se ei tehnyt mitään. ajattelin nopeasti, että alapuolella oleva p-loukku on tukossa, tämä on korjattava ennen töitä, pitää saada homma toimimaan. pudottauduin polvilleni, näin p-loukun ja kaikki muut putket ja aloin vain ruveta irrottamaan niitä, kaikkia putkia. nappasin muovikupin, joka meillä on tiskialtaan alla noin 32 unssin kuppi. ei ollut tarpeeksi kuppi. yhtäkkiä vesi valuugggggg ulos joka paikasta, jonka ruuvasin irti, laitoin nopeasti kupin yhden valtavan vesiputouksen alle, joka on luotu, ja kuppi täyttyy välittömästi. jolloin otin täyden kupin vettä....ja kaadoin sen alas tiskialtaaseen. siihen, jota korjaan ja joka tällä hetkellä tulvii koko keittiöni.</w:t>
      </w:r>
    </w:p>
    <w:p>
      <w:r>
        <w:rPr>
          <w:b/>
        </w:rPr>
        <w:t xml:space="preserve">Tulos</w:t>
      </w:r>
    </w:p>
    <w:p>
      <w:r>
        <w:t xml:space="preserve">lavuaari oli tukossa, korjasin sen, mutta tulvii taloon ja sain itseni näyttämään helvetin tyhmältä.</w:t>
      </w:r>
    </w:p>
    <w:p>
      <w:r>
        <w:rPr>
          <w:b/>
        </w:rPr>
        <w:t xml:space="preserve">Esimerkki 7.3756</w:t>
      </w:r>
    </w:p>
    <w:p>
      <w:r>
        <w:t xml:space="preserve">Teksti: throwaway koska viime kerralla lähetin minun tärkein tili sain periaatteessa doxxed. joka tapauksessa, olen 17-vuotias lukiolainen, Massachussets. Ive ollut todella hyviä ystäviä tyttö noin puolitoista vuotta nyt. olemme on ja pois päivätty, mutta se ei totuudenmukaisesti väliä. Hänellä on ollut hyvin ongelmallinen kotielämä ja hän on puhunut siitä minulle, kuten siitä, että hänen äitinsä pakottaa hänet ottamaan lähes tusinoittain reseptilääkkeitä (joita hän valehtelee useille lääkäreille saadakseen niitä) eikä anna hänen periaatteessa koskaan lähteä kotoa, paitsi muutamassa valikoidussa tilanteessa (i.Olen tarjoutunut auttamaan tai hankkimaan cps:n, mutta hän haluaa vain lopettaa koulun, muuttaa pois ja mennä collegeen, jättää äitinsä taakseen ja tehdä unelmatyönsä eläintarhassa. hän kuitenkin kertoi äskettäin maininneensa, kuinka vihaa kotielämäänsä eräälle toiselle kaverille, jonka kanssa hän oli jutellut. hän kertoi minulle, että kaveri sanoi asuvansa kaupungissamme, olevansa 21-vuotias ja "tarjoavansa hänelle ulospääsyä" vastineeksi "paljon seksiä". hän kertoi estäneensä miehen ja olevansa peloissaan ja halusi tietää, mitä mieltä olen. yritin vain varmistaa, että hän muutti sosiaalisen median nimensä ja esti miehen kaikkialla ja muuta. sisäisesti olen kuitenkin edelleen tavallaan pelästynyt. olen aina pitänyt henkilökohtaisesti sitä, että minun on luotettava poliisiin ja he luottavat minuun. Hieman hämmentyneessä tilassani täytin verkossa nimettömän rikosilmoituksen, jossa kerroin kaikki tietämäni yksityiskohdat (oman nimeni ja sijaintini lisäksi) ja lähetin sen poliisille. seuraavana päivänä, kun hän kertoi, että mies oli hoidettu ja että hän ei enää koskaan kuule miehestä (hän oli juuri poistanut kaikki tilinsä ja luonut uudet tilit uusilla sähköposteilla ja uusilla nimillä), tajusin, että ehkäpä oli huono ajatus soittaa poliiseille. en kuitenkaan saanut itseäni kertomaan hänelle, mitä olin tehnyt, ja toivoin, että poliisi ei huomioisi ilmoitustani.kun poliisista ei kuulunut mitään viikon kuluttua, toivoin, että he todella olisivat jättäneet ilmoituksen huomiotta. heräsin kuitenkin eräänä aamuna siihen, että hän oli lähettänyt paniikissa tekstiviestejä, joissa hän kysyi, olinko soittanut poliisille, ja että etsivät olivat siellä hänen isänsä kanssa ja halusivat kuulustella häntä. lopulta hän kertoi poliisille kaiken muun paitsi sen, että hän vihasi kotielämäänsä. en kuullut enää koskaan mitään poliisitutkinnasta. tämä ei kuitenkaan olisi tifu, jos olisin vain tehnyt oikein, kaikki olisivat olleet tyytyväisiä ja poliisi olisi saanut kiinni pedofiilin/seksiorjan sieppaajan. näin ei kuitenkaan käynyt. vaikka tyttö antoi minulle heti anteeksi, tunsin silti todella syyllisyyttä. sitten, päivän kuluttua hänen äitinsä napsahti riidan jälkeen ja päätti, että hänen täytyy menettää kaikki yhteydet muihin tai jotain. kesäloman ajan hän on toisessa osavaltiossa. hänellä ei ole puhelinta eikä nettiyhteyttä, hän on täysin poissa, eikä hän saa poistua kotoa kuin perheenjäsenen kanssa. en ole pystynyt puhumaan hänen kanssaan muutamaan päivään, eikä minulla ole aavistustakaan palaako hän edes kouluun kesäloman jälkeen tai jotain muuta mitä hänen äitinsä on päättänyt tehdä. kaiken kaikkiaan tunnen itseni paskiaiseksi. sain poliisit paikalle tilanteeseen, joka oli jo hoidettu, pahensin parhaan ystäväni kotielämää entisestään, menetin kaikki yhteydet kyseiseen ystävääni, ja lopulta en edes saa tietää, jos poliisi saa tyypin kiinni. kaikki tuntemani ihmiset sanoivat, että tilanteessani oli fiksua kutsua poliisit ja että minun ei pitäisi tuntea huonoa omaatuntoa, mutta tunnen. yritin auttaa ja vain pahensin asioita. toivon, että kuulen hänestä vielä, hän on yksi ainoista ystävistäni ja välitän hänestä todella paljon. tunnen itseni paskiaiseksi ja toivon, että voisin tehdä jotain muuta, mutta joka kerta kun yritän auttaa, pahennan asioita. elämä. kutsuin ennaltaehkäisevästi poliisit. pahensin hänen elämäänsä kotona entisestäänkin. tunnen itseni paskaksi.</w:t>
      </w:r>
    </w:p>
    <w:p>
      <w:r>
        <w:rPr>
          <w:b/>
        </w:rPr>
        <w:t xml:space="preserve">Tulos</w:t>
      </w:r>
    </w:p>
    <w:p>
      <w:r>
        <w:t xml:space="preserve">pedofiili otti yhteyttä parhaaseen ystävään, jolla oli huono koti</w:t>
      </w:r>
    </w:p>
    <w:p>
      <w:r>
        <w:rPr>
          <w:b/>
        </w:rPr>
        <w:t xml:space="preserve">Esimerkki 7.3757</w:t>
      </w:r>
    </w:p>
    <w:p>
      <w:r>
        <w:t xml:space="preserve">Teksti: taustatietona:olen 15-vuotias lukion ekaluokkalainen, käyn yksityiskoulua, kouluni tytöt eivät ole aivan parhaita valintoja.tulen kouluun joululoman jälkeen odottamatta mitään. päivä alkaa normaalisti, hengailen kavereiden kanssa ja jaan matkamuistoja matkoiltamme, sitten koulun kuulutusten aikana kuulen sisäpuhelimesta listan uusien lasten nimistä. yksi uusista lapsista sattui olemaan meidän luokallamme, mutta en ollut oikein innoissani enkä odottanut paljoa. ensimmäinen tunti menee ohi ja kävelen kavereideni kanssa seuraavalle luokalle. kun kävelen sisään, katson oikealle ja näen vilauksen uudesta tytöstä (sanotaan häntä vaikka Emilyksi), joka on todella upea! katson ystävääni ja kallistan päätäni kohti uutta tyttöä ja hän sanoo kovaan ääneen "mitä? uusi tyttö?". kaikki luokassa kääntävät päänsä minuun päin samalla kun punastun kuin tomaatti. käännyn häntä kohti ja katseemme kohtaavat lyhyen hetken. en voinut lakata ajattelemasta häntä lopputunnin ajan. seuraavana päivänä ystäväni lähestyvät minua ja puhuvat minulle siitä, kuinka emily vilkuili minua jatkuvasti joka tunnilla ja kuinka keskustellessamme hän puhuu minulle kuin antaisi minulle kaiken maailman huomion. kotona en voinut lakata ajattelemasta sitä, mitä ystäväni kertoivat minulle, ja sanoin itselleni, että minun on saatava tämän tytön numero (myös siksi, että hänellä näytti olevan todella vaikeaa sopeutua joukkoon). seuraavan päivän alussa löydän siis oudon tahran puserostani. Se oli oudon vihreän sävyinen ja se kiilteli riippuen siitä, miten sitä kallisteli valoa kohti. minulla ei ollut aavistustakaan, mitä tämä juttu oli villapaidassani, joten tein loogisimman asian, jonka keksin... nuolin sitä... nopeasti se sai terävän happaman maun, joka meni läpi koko kieleni, ja tein nopeasti sen johtopäätöksen, että se oli jonkinlainen happo. tarkalleen ottaen litium-ionia paristoista joita autoin kantamaan toissapäivänä. seuraava tunti oli biologia (tunti jolla emily on myös) ja pari minuuttia sen jälkeen kun olin kävellyt sisään, katsoin alas ja huomasin reiän puserossani! kerroin opettajalle ja hän käski minun riisua puseroni ja laittaa sen lavuaariin. emily katselee sivusta kun riisuudun. opettajani kysyy, mitä ihmettä puserossani oli, ja kerron, että se oli litiumionia, mutta en kertonut hänelle, miten sain sen selville. hän lähetti minut sairaanhoitajan vastaanotolle. palaan takaisin, ja hän kysyy, mitä hän sanoi. kerroin, että hän käski olla nuolematta tuntemattomia aineita. hetki koittaa vihdoin päivän päätteeksi englannin tunnilla, kun katsomme elokuvaa. pidimme katsekontaktia hetken aikaa ja liu'utin puhelimeni pöydälle yhteystietosovellus auki. hän liu'utti puhelimen takaisin ja kaikki oli täytetty. palaan kotiin onnellisempana kuin 5-vuotias jouluna. soitan ystävilleni kertoakseni uutiset ja sitten pelasimme vähän ps4:llä. kesken pelaamisen ystäväni kertoi minulle, että hän on mormoni. katsoin nopeasti mitä mormonina oleminen tarkoittaa ja toiveeni meni hukkaan pidän teidät kaikki ajan tasalla.</w:t>
      </w:r>
    </w:p>
    <w:p>
      <w:r>
        <w:rPr>
          <w:b/>
        </w:rPr>
        <w:t xml:space="preserve">Tulos</w:t>
      </w:r>
    </w:p>
    <w:p>
      <w:r>
        <w:t xml:space="preserve">rakastun uuteen tyttöön, joka sattui pitämään minusta. saan selville, että hän on mormoni. menetän toivoni. luulen, että jätin villapaitani.</w:t>
      </w:r>
    </w:p>
    <w:p>
      <w:r>
        <w:rPr>
          <w:b/>
        </w:rPr>
        <w:t xml:space="preserve">Esimerkki 7.3758</w:t>
      </w:r>
    </w:p>
    <w:p>
      <w:r>
        <w:t xml:space="preserve">Teksti: olen mobiili juuri nyt, joten pyydän anteeksi mahdolliset kirjoitusvirheet tai kielioppivirheitä, että saatan unohtaa. joka tapauksessa, vain suhteellisen nopeasti fuck up, mutta silti saa minut tuntemaan itseni paska. joten olin töissä tietyssä vähittäiskaupan ketju jonkin aikaa. jätin siellä aiemmin tänä vuonna syistä, jotka eivät ole nimetty etsiä uutta työtä. noin neljän kuukauden työttömyyden jälkeen myönnyin ja menin takaisin. tosin tunsin myymäläpäällikön, joka työskenteli molemmissa näissä kaupoissa, ja kuultuaan tilanteestani päätti ottaa minut takaisin töihin vedettyään puolestani muutamia naruista. no, ei mennyt edes kuukautta, kun olin siellä, työn aiheuttama stressi yhdistettynä heikkenevään mielenterveyteen, ja yhtäkkiä lähdin taas. tänä aikana olen saanut asioitani kuntoon ja satuin myös saamaan toisen työpaikan. saatuani vihreää valoa uudessa työpaikassa jätin irtisanomisilmoitukseni vanhassa työpaikassa. täysin yllättäen ilman, että olin kuullut vanhaa esimiestäni tai ketään muutakaan siellä toimivaa esimiesketjussa. Joten kun joku läheinen kertoi, että entinen esimieheni oli järkyttynyt toiminnastani, tunsin itseni huonoksi ja päätin mennä pyytämään anteeksi tänään, koska tajusin "virheeni". kerroin hänelle, että mokasin ja hyppäsin hieman etuajassa kysymättä häneltä neuvoa ja arvostaen kaikkea, mitä hän teki vuokseni. valitettavasti hän ei hyväksynyt sitä ja sanoi, että tunsi olonsa epäkunnioitetuksi ja kusetetuksi ja ettei hän periaatteessa halua nähdä minua enää. joten kyllä, siinä se.</w:t>
      </w:r>
    </w:p>
    <w:p>
      <w:r>
        <w:rPr>
          <w:b/>
        </w:rPr>
        <w:t xml:space="preserve">Tulos</w:t>
      </w:r>
    </w:p>
    <w:p>
      <w:r>
        <w:t xml:space="preserve">menin pyytämään anteeksi entiseltä esimieheltäni, että olin ollut mulkku, ja sain periaatteessa sen, minkä ansaitsin.</w:t>
      </w:r>
    </w:p>
    <w:p>
      <w:r>
        <w:rPr>
          <w:b/>
        </w:rPr>
        <w:t xml:space="preserve">Esimerkki 7.3759</w:t>
      </w:r>
    </w:p>
    <w:p>
      <w:r>
        <w:t xml:space="preserve">Teksti: olen tänään töissä, ja perheeni tekstasi minulle jatkuvasti, mutta yhtiön sääntöjen vuoksi en uskaltanut tarkistaa viestejäni. minun piti käydä pissalla, joten päätin tarkistaa ne samalla, kun helpottaisin itseäni. seisoin pisuaarilla, puhelin vasemmassa kädessä, ja yritin kirjoittaa vastauksia, ennen kuin olin lopettanut.  Olin noin 3 sekuntia virrani kanssa, kun yhtiön varatoimitusjohtaja tulee vessaan ja seisoo viereiseni pisuaarin luona. ennen kuin hän edes ehti sinne, yritin sammuttaa näytön (tavan vuoksi) ja laittaa puhelimeni takaisin taskuuni... se lipsahti... se kauhun määrä, jota tunsin, sai minut reagoimaan kuin hiton ninja.  Yritin napata puhelimeni pois ilmasta, mutta törmäsin siihen ja se laskeutui suoraan pisuaariin... kusin sen päälle sekunnin ajan ennen kuin tajusin, että siitä kuului helvetinmoinen ääni, enkä voinut mitenkään peittää sitä, että tiputin juuri jotain pisuaariin...  nipistin virtsan pois, nappasin virtsan kasteleman iphonen, pissasin loppuun ja huuhtelin sen pois niin hyvin kuin pystyin (onneksi minulla on hieno kotelo, joten se ei vahingoittunut vedestä/virtsasta). luulen, että varapresidenttimme tunsi olonsa huonoksi siitä, koska hän ei sanonut minulle sanaakaan, vaikka näki minun vievän sen lavuaariin ja huuhtelevan sen pois...</w:t>
      </w:r>
    </w:p>
    <w:p>
      <w:r>
        <w:rPr>
          <w:b/>
        </w:rPr>
        <w:t xml:space="preserve">Tulos</w:t>
      </w:r>
    </w:p>
    <w:p>
      <w:r>
        <w:t xml:space="preserve">Minun piti tarkistaa puhelimeni töissä, eikä se ole sallittua. pudotin iphonen vessanpönttöön töissä ja kusin sen päälle, koska pelkäsin, että varapuheenjohtajamme suuttuu minulle, koska pidin puhelimeni esillä.</w:t>
      </w:r>
    </w:p>
    <w:p>
      <w:r>
        <w:rPr>
          <w:b/>
        </w:rPr>
        <w:t xml:space="preserve">Esimerkki 7.3760</w:t>
      </w:r>
    </w:p>
    <w:p>
      <w:r>
        <w:t xml:space="preserve">Teksti: Istuin olohuoneessani eräänä päivänä, kun alakerran naapuri koputti ovelleni. Hän oli lukinnut avaimensa asuntoonsa ja pyysi minua avaamaan avainkaapin, jotta hän saisi vara-avaimen. kävelin alakertaan avainkaapille, mutta kun avasin sen, siellä ei ollut vara-avainta hänen yksikköönsä. soitin isälleni, ja kävi ilmi, että hänen yksikössään ei jostain syystä ollut vara-avainta. "ok, mitä minun pitäisi tehdä, soittaa lukkoseppä?" kysyin isältäni. "Itse asiassa", hän vastasi, "on halvempaa rikkoa ikkuna ja saada se vaihdettua kuin kutsua lukkoseppä. riko vain hänen ikkunansa." Minä 30-vuotiaana miehenä päätin, että tämä oli täydellinen tilaisuus lyödä ikkuna auki, minkä olin aina halunnut tehdä. edellisestä lauseesta huolimatta en ole tyhmä, joten otin paksut nahkahanskat ja kävelin alas palotikkaille. kiipesin niille, löysin naapurin kylpyhuoneen ikkunan (koska ajattelin, että ammeen rikkinäinen lasi olisi suhteellisen helppo siivota) ja yhdellä lyönnillä särjin ikkunan."ei hassumpaa", ajattelin itsekseni ja olin salaa ylpeä siitä, että olin sekä särkenyt lasin että välttynyt loukkaantumiselta. tuskin tiesin, että olin juuri tehnyt tifun nro 1. melkein välittömästi rikkomani ikkunan eteen ilmestyivät kasvot. hetken murto-osan ajan ajattelin, että naapurissani oli varmaan joku kotona, mutta tajusin nopeasti, että kasvot olivat tutut. ne kuuluivat naapurini yläpuolella asuvalle tytölle, joka oli lukinnut itsensä ulos. olin kiivennyt väärälle palotikkaalle ja lyönyt väärää ikkunaa. hän ja minä tuijotimme toisiamme hetken, ja sitten yritin nopeasti selittää, mitä oli tapahtunut. hän oli ymmärrettävästi järkyttynyt, mutta alkoi nopeasti nauraa. kiipesin nolona palotikkailta takaisin käytävään ja näin ulos itsensä lukinneen naapurini vaimoni kanssa, jotka molemmat nauroivat hysteerisesti. pystyin vain nauramaan mukana, ja seisoimme kaikki siinä hetken. hetken kuluttua tajusin, että minun oli vielä murrettava alkuperäinen ikkuna.kiipesin portaat alas, hyppäsin oikealle palotikkaalle, löysin kylpyhuoneen ja löin jälleen kerran ikkunan läpi. vedin käteni takaisin, katsoin sitä, enkä voinut olla huomaamatta, että se oli veren peitossa! Olin lyönyt ikkunasta ulos vahingoittumattomana, mutta kun vedin käteni takaisin, olin jotenkin pistänyt kyynärvarteeni karmista roikkuvalla lasinsirpaleella. kiipesin takaisin eteiseen, jossa naapurini ja vaimoni olivat, ja näytin heille haavan. he molemmat pyörittelivät silmiään, ja vaimoni tarttui käteeni ja katsoi sitä tarkkaan. "Tarvitset tikkejä", hän sanoi asiallisesti. "En tarvitse." vastasin päättäväisesti, etten halunnut, että tämä päättyisi vessareissuun. "Kyllä tarvitset." hän vastasi tietävästi. "Ei tarvitse." sanoin. kaksi tuntia myöhemmin olin lähdössä vessasta, käsivarteni ommeltu, vaimoni naureskeli välillä ja minä vaikenin tietäen, että minun piti soittaa isälleni ja selittää, että olin rikkonut kaksi ikkunaa ja saanut tikkejä. soitin puhelun, mutta se on toinen tarina. ....</w:t>
      </w:r>
    </w:p>
    <w:p>
      <w:r>
        <w:rPr>
          <w:b/>
        </w:rPr>
        <w:t xml:space="preserve">Tulos</w:t>
      </w:r>
    </w:p>
    <w:p>
      <w:r>
        <w:t xml:space="preserve">rikoin ikkunan isännöitsijän pyynnöstä. se oli väärän henkilön ikkuna, ja kun rikoin oikean ikkunan, viilsin käteni ja tarvitsin tikkejä.</w:t>
      </w:r>
    </w:p>
    <w:p>
      <w:r>
        <w:rPr>
          <w:b/>
        </w:rPr>
        <w:t xml:space="preserve">Esimerkki 7.3761</w:t>
      </w:r>
    </w:p>
    <w:p>
      <w:r>
        <w:t xml:space="preserve">Teksti: olin ruuhkassa. "raskas" on vaihteleva termi, koska asun hyvin pienessä kaupungissa, mutta kello oli 12:05 ja tiellä oli tavallista enemmän autoja. ajoin siis yhtä kaksikaistaista pääkatua pitkin ja tein niin kuin pitikin, mutta yksi jeeppiä ajava kaveri päätti sotkea ajokokemukseni. Olen keskikaistalla, huolehdin omista asioistani ja kuvittelen tim horton'sia, jonka olen aikeissa syödä, kun tämä peniksen rypistelijä leikkaa rajusti eteeni. käytän sanaa rajusti kirjaimellisesti. hänellä oli ehkä sekunti tai kaksi onnistumisen ja onnettomuuden välillä. hidastan niin paljon kuin takana oleva kaveri sallii ja puhallan torvea, samalla kun työnnän käteni ulos ikkunasta osoittaakseni tälle kaverille lintua...... paitsi etten näyttänyt. adrenaliinipöhinässäni vilautin [torvia](http://imgur.com/lgxsltl) ... ja hän työnsi kätensä ulos ikkunasta ja nosti torvet ylös sanoakseen: "kiitos! tiedän, että se oli metallinen teko! teen niin tulevaisuudessa uudestaankin!" Vitut tuosta kaverista ja vitut lihasmuististani.</w:t>
      </w:r>
    </w:p>
    <w:p>
      <w:r>
        <w:rPr>
          <w:b/>
        </w:rPr>
        <w:t xml:space="preserve">Tulos</w:t>
      </w:r>
    </w:p>
    <w:p>
      <w:r>
        <w:t xml:space="preserve">yritti kääntää kaveria liikenteessä ja päätyi rohkaisemaan häntä.</w:t>
      </w:r>
    </w:p>
    <w:p>
      <w:r>
        <w:rPr>
          <w:b/>
        </w:rPr>
        <w:t xml:space="preserve">Esimerkki 7.3762</w:t>
      </w:r>
    </w:p>
    <w:p>
      <w:r>
        <w:t xml:space="preserve">Teksti: pakollinen tämä tapahtui muutama kuukausi sitten, mutta se on vaivannut minua bit.a muutama kuukausi sitten päätin saada uudet renkaat kuin ne minun sedan olivat menossa kalju. löysin rengas paikka kinda varjoisa osa kaupunkia, mutta heillä oli hyviä arvosteluja.minun olisi pitänyt tietää paremmin ja tehdä todellista tutkimusta, mutta jälkikäteen on 20-20. Lyhyesti sanottuna rengasmies sai minut ostamaan sailun-merkkiset renkaat, josta en ollut koskaan kuullutkaan. mutta ne olivat superhalpoja (tai niin luulin), 300 dollaria koko sarja asennettuna. se oli tifu numero 1. päivää myöhemmin huono kuljettaja leikkasi minut kaksikaistaisella tiellä. tie oli kalteva alas ja vasemmalle, olin vasemmalla kaistalla ohittamassa jotakuta oikealla. oikealla kaistalla ajanut kuljettaja ei tarkistanut peiliä ja väisti kaistalleni, melkein törmäten minuun. painoin jarruja ja kumi kirskahti. pian sen jälkeen tunsin oudon kolauksen, joka kiihtyi, kun tein sen. Menin takaisin rengasliikkeeseen, jossa huomasin, että renkaat olivat kovettuneet kohdasta, jossa ne kohtasivat tien, kun iskin jarruja. he vaihtoivat vasemman eturenkaan 40 dollarilla (toinen idioottimainen asia) ja siirsivät oikean eturenkaan taakse, jossa en juuri tuntenut sitä.Siinä vaiheessa minun olisi pitänyt palauttaa renkaat ja pyytää hyvitystä, mutta en tehnyt niin. muutamaa viikkoa myöhemmin ajoin toista mäkeä alas kevyessä sateessa. edessä oli noin 150 metriä matkaa seuraavaan autoon, noin 5 prosentin kaltevuus, ja ajoin noin 35 km/h. edessäni oleva kaveri jarrutti, joten astuin jarruihin. renkaat menettivät välittömästi pidon (tavallaan toivoisin, että minulla olisi lukkiutumattomat jarrut) ja liukastuin mäkeä alas.... suoraa päin upouuden maasturin kulmaan. autostani meni ajovalo ja etulokasuojalevy vaurioitui. toiselle autolle tuli vain puskuriin ja takaoveen vaurioita, mutta sitä ei olisi pitänyt tapahtua alkuunkaan. Olen iloinen, etten ajanut kovempaa ja liikenne oli hidasta, koska olisin varmasti kuollut, jos nopeus olisi ollut normaali 65 mailia tunnissa. keskusteltuani muiden ihmisten kanssa sain selville, että renkaiden ei pitäisi liukua niin kuin minun autoni liukuu sateella. olen siitä lähtien pelännyt ajamista, kun tiet kastuvat. Niin paljon, että ostin juuri oikeat renkaat, jotka asennetaan ensi viikolla. kaiken kaikkiaan olen menettänyt noin 450 dollaria (autoni oli jokseenkin halpa korjata), ja mitä tahansa vakuutusmaksuni saattaa nousta. en ole varma, saanko rahani takaisin renkaista. oppitunti: tehkää tutkimuksia ja älkää koskaan kitsastelko renkaiden kanssa.</w:t>
      </w:r>
    </w:p>
    <w:p>
      <w:r>
        <w:rPr>
          <w:b/>
        </w:rPr>
        <w:t xml:space="preserve">Tulos</w:t>
      </w:r>
    </w:p>
    <w:p>
      <w:r>
        <w:t xml:space="preserve">ostivat halpoja renkaita, jotka saavat sateen tuntumaan mustalta jäältä; kalliit korjaukset ja vaihdot seurasivat.</w:t>
      </w:r>
    </w:p>
    <w:p>
      <w:r>
        <w:rPr>
          <w:b/>
        </w:rPr>
        <w:t xml:space="preserve">Esimerkki 7.3763</w:t>
      </w:r>
    </w:p>
    <w:p>
      <w:r>
        <w:t xml:space="preserve">Teksti: minä itse olen alkanut kyllästyä tifu:ssa jatkuvasti pyöriviin väärennöksiin. joten postitan uudelleen todellisen kokemuksen, jonka postasin useita kuukausia sitten. postauksen jälkeen olin hämmentynyt, koska jotain niin fiksua asiaa ei huomioitu niin vähän. ja nyt kun näen, että väärennetyt tifut ovat aina päällimmäisenä, en voi olla yrittämättä uudelleen. palautan uskoni tifu:n ihmisiin. viime viikolla olin muuttamassa pois vanhasta asunnostani, kiireisenä huonekalujen siirtämisen ja siivouksen kanssa. lopulta kaikki oli ulkona paitsi siivousvälineet. olin keräämässä rättejä, kun näin vanhan spermarätin, jonka olin kadottanut pari viikkoa sitten. ajattelin itsekseni: "hei vanha ystävä, missä olet ollut?" ja ajattelematta nostin rätin ja tein spermarätilleni vanhan hajutarkastuksen. kun hautasin nenäni sen poimuihin, hengitin sisään ja haistelin sitä. Hengitykseni mukana nenääni tulvi vanhaa pölyistä spermapölyä, ja aloin välittömästi oksentaa ja yskiä. spermapöly iskeytyi perkele kurkkuuni ja tarttui kuin liima. olin pahoinvoiva kaksi tuntia, kun maku oli suussani.</w:t>
      </w:r>
    </w:p>
    <w:p>
      <w:r>
        <w:rPr>
          <w:b/>
        </w:rPr>
        <w:t xml:space="preserve">Tulos</w:t>
      </w:r>
    </w:p>
    <w:p>
      <w:r>
        <w:t xml:space="preserve">karmaattinen oikeus himosynneistäni tuli spermapölystäni.</w:t>
      </w:r>
    </w:p>
    <w:p>
      <w:r>
        <w:rPr>
          <w:b/>
        </w:rPr>
        <w:t xml:space="preserve">Esimerkki 7.3764</w:t>
      </w:r>
    </w:p>
    <w:p>
      <w:r>
        <w:t xml:space="preserve">Teksti: minä mokasin, reddit. olen ollut lurker jo jonkin aikaa ja olen vasta nyt keksiä jotain arvoinen tehdä tilin lähettää. luvut se on mokasin sijaan joitakin näyttäviä saavutuksia tai löytö. niin, vähän taustatietoa: olen 23/m joka on vakava sosiaalinen ahdistuneisuus. aina ollut hyvin urheilullinen ja luottavainen kaikessa paitsi puhuu ihmisille. joka tapauksessa, tapasin tytön dating sivuston ja oli melko kunnollinen ensimmäiset treffit minimaalinen awkwardness. hän suostuu toisiin treffeihin, jotka myöhemmin suunnittelemme elokuvatreffeiksi. treffi-iltana googletan teatterin ja haen reittiohjeet, valmistaudun ja lähden matkaan. tuntia myöhemmin saavun kohteeseen 30 minuuttia ennen sovittua tapaamista ja puolitoista tuntia ennen elokuvan alkua. paikka on rakennettu ehkä 1/4 matkasta. koko etuparkkipaikka on tukossa. lipunmyyntikoppi ei ole vielä toiminnassa. Kaikkien täytyy pysäköidä takaparkkiin, joka on puoliksi hiekkaa, puoliksi asfalttia, ja kävellä sisään pienestä sivuovesta. mietin jo, "o...k....wtf is going on going on". aika ottaa 3ds esiin ja hautoa pokemon-munia odottaessani. noin 10-15 minuutin päästä katson kiiltävää honedge-vauvaa ja innostun hieman, koska hän on myös pokemon-fani, joten olisi siistiä näyttää se hänelle. alan hidastaa munien hautomista, koska sain jo sen mitä halusin, ja alan miettiä, missä hän voisi olla, koska elokuvaan on jo 30 minuuttia. ehkä hän tietää, ettei juuri kukaan käy tässä teatterissa, ja odottaa vain ilmestyäkseen paikalle juuri ennen elokuvan alkua. kuuden aikaan päätän kysyä tyttöltä, joka työskentelee anniskelupaikoissa, olinko oikeassa paikassa....yea....google antoi minulle ohjeet teatteriin, joka on lähellä sitä teatteria, jonka olin etsinyt. ei aavistustakaan, miten tai miksi. **</w:t>
      </w:r>
    </w:p>
    <w:p>
      <w:r>
        <w:rPr>
          <w:b/>
        </w:rPr>
        <w:t xml:space="preserve">Tulos</w:t>
      </w:r>
    </w:p>
    <w:p>
      <w:r>
        <w:t xml:space="preserve">; google antoi minulle ohjeet eri paikkaan, odotin treffejä 1,5 tuntia väärässä paikassa.** **.</w:t>
      </w:r>
    </w:p>
    <w:p>
      <w:r>
        <w:rPr>
          <w:b/>
        </w:rPr>
        <w:t xml:space="preserve">Esimerkki 7.3765</w:t>
      </w:r>
    </w:p>
    <w:p>
      <w:r>
        <w:t xml:space="preserve">Teksti: Asun asuinkompleksissa washington dc:ssä. rakennuksessani asuu monia lääketieteen opiskelijoita, ja heidän on yleensä herättävä todella aikaisin mennäkseen luokkaan. kävelen yleensä töihin noin klo 10, joten voin nukkua myöhään ja silti olla kunnossa töihin.Joka tapauksessa, katsoin juuri Cardinals vs. Cowboys -ottelun, ja pääsen loppuyöhöni. minulla oli vain joitakin asiakirjoja, jotka piti käydä läpi ennen nukkumaanmenoa. en ollut syönyt sitten pelin, joten nousin sohvalta saadakseni pientä välipalaa ennen kuin aloin tehdä töitä. Avasin jääkaapin ja yritin etsiä jotain syötävää, mutta päädyin lopulta pariin keksiin. kun söin keksiä aiemmin samana päivänä, tajusin, että se oli kovaa eikä pehmeää ja pureskeltavaa, josta pidän. korjasin asian laittamalla sen mikroon 30 sekunniksi. se oli edelleen kova, joten laitoin sen vielä 15 sekunniksi. sitten piti lisätä vielä 15 sekuntia ja sitten vielä 15 sekuntia. lämmitin keksiä 1 min ja 15 sekuntia, eikä se ollut vieläkään pehmein keksi. tällä kertaa laitoin kaksi keksiä mikroon ja asetin sen 1 minuuttiin. odottaessani minun on mentävä pissalle..... kun olin pessyt käteni, kaikki savuhälyttimet hälyttivät asunnossani. ryntäsin ulos, ja aloimme avata kaikkia ikkunoita päästääksemme savun ulos. laitoimme poistoilman päälle ja asetimme tuulettimen avuksi. savuhälyttimet soivat edelleen, joten sammuttaakseni ne painoin jokaisen hälyttimen pääpainiketta. mutta mikroaaltouunista tuli edelleen savua. heitin hiiltyneet keksit veteen pysäyttääkseni savun, mutta turhaan. savua tuli edelleen mikroaaltouunista, ja sitä oli kaikkialla asunnossamme. joten avasimme pääoven ja savu lensi ulos välittömästi. koko rakennuksen savuhälytin oli nyt lauennut. kaikki rakennuksessa olevat evakuoitiin, ja palokunta kutsuttiin paikalle. rakennuksen omistajat tiesivät, että savuhälytin oli alun perin lauennut huoneessamme, joten he tulivat tarkistamaan asian. meidän oli mentävä takaisin ja osoitettava, että keksi oli käynnistänyt sen. vaikka tulipaloa ei ollutkaan, palokunnan oli silti tultava sammuttamaan hälyttimet. tämä tapahtui noin kello 23.00. joidenkin taloni asukkaiden oli herättävä kolmelta yöllä. sanotaanko näin, että monet ihmiset ovat nyt vihaisia minulle.</w:t>
      </w:r>
    </w:p>
    <w:p>
      <w:r>
        <w:rPr>
          <w:b/>
        </w:rPr>
        <w:t xml:space="preserve">Tulos</w:t>
      </w:r>
    </w:p>
    <w:p>
      <w:r>
        <w:t xml:space="preserve">tifu lämmittämällä keksiä ja laukaisemalla palohälyttimen rakennuksessa, joka oli täynnä ihmisiä, joiden oli herättävä aikaisin.</w:t>
      </w:r>
    </w:p>
    <w:p>
      <w:r>
        <w:rPr>
          <w:b/>
        </w:rPr>
        <w:t xml:space="preserve">Esimerkki 7.3766</w:t>
      </w:r>
    </w:p>
    <w:p>
      <w:r>
        <w:t xml:space="preserve">Teksti: &amp;nbsp;menin äskettäin teknologiatapahtumaan nimeltä Oracle open world. yksi heidän suunnitelluista päivistä oli arvostusilta, jossa bändi soittaa ja saat ilmaista ruokaa ja ilmaista viinaa. &amp;nbsp;olin ryhmän kanssa ja jonotimme ruokaa. siellä oli monia erilaisia ruokapalveluja, joihin saattoi jonottaa saadakseen jotain syötävää - odotusaika oli kuitenkin noin 15 minuuttia ruokapalvelua kohti.         &amp;nbsp;arvostustapahtuma pidettiin aarresaarella, ja alueella, jolla kävelimme, oli paljon korotettuja betonivartioita ja monia epätasaisia kohtia. aluetta ei myöskään koskaan valaistu, joten oli todella kiinnitettävä huomiota siihen, missä käveli. &amp;nbsp;kun ryhmämme oli saanut ruokaa, suuntasimme kohti karnevaalityylistä aluetta, jossa voi pelata pelejä ja voittaa palkintoja. kävellessämme näimme ystäväni ja minä näimme tytön kompastuvan johonkin korotetulle alueelle polulla. &amp;nbsp;valkonaamioimme ja ryntäsimme sinne. näimme, että hänellä oli ruokaa ja juomaa kädessään, koska ne olivat roiskuneet maahan. autoimme hänet ylös ja kysyimme, oliko hän kunnossa.    &amp;nbsp;hän näytti super hämmentyneeltä tapahtuneesta. &amp;nbsp;queue my fuck up;&amp;nbsp;&amp;nbsp;&amp;nbsp;kun aivoni käsittelivät sitä, että hän kompastui ja ruoka, jota hän odotti 15 minuuttia saadakseen, on nyt maassa. sain loistoidean tarjota hänelle ruokaa, joka minulla oli kädessäni. Minulla oli kädessäni markkinamakkara/hodari, joka oli periaatteessa tavallinen makkara/hodari mausteseoksella. &amp;nbsp;Ajattelin, että oli hyvä ajatus tarjota sitä hänelle, jotta hänen ei tarvitsisi odottaa, koska hodari ei ollut kylmä. Joten sanoin; &amp;nbsp;the_stone_ ;&amp;nbsp;&gt;"haluaisitko mun makkaraa? se ei ole kylmää." &amp;nbsp;ystäväni kanssani sanoo; &amp;nbsp;&gt;"hemmo...oliko sun pakko sanoa makkara? hän oli jo tarpeeksi nolona ja sä sanot noin?" &amp;nbsp;kesti hetken tajuta mitä hän tarkoitti. Sitten tajusin - se kuulosti siltä kuin olisin iskenyt häntä ja tarjonnut penikseni ruoan sijasta... &amp;nbsp;siinä oli järkeä, koska ihmettelin, miksi hän kiirehti pois alueelta hämmentynyt/nolostunut ilme kasvoillaan... &amp;nbsp;edit: en ole muotoilemassa...</w:t>
      </w:r>
    </w:p>
    <w:p>
      <w:r>
        <w:rPr>
          <w:b/>
        </w:rPr>
        <w:t xml:space="preserve">Tulos</w:t>
      </w:r>
    </w:p>
    <w:p>
      <w:r>
        <w:t xml:space="preserve">eräs tyttö kaatui eräässä tapahtumassa ja kaatoi kaiken ruokansa maahan, tarjosin hänelle ruokaani, joka oli makkara/hodari - se kuulosti siltä kuin olisin iskenyt häntä.</w:t>
      </w:r>
    </w:p>
    <w:p>
      <w:r>
        <w:rPr>
          <w:b/>
        </w:rPr>
        <w:t xml:space="preserve">Esimerkki 7.3767</w:t>
      </w:r>
    </w:p>
    <w:p>
      <w:r>
        <w:t xml:space="preserve">Teksti: tapahtui aiemmin tällä viikolla vaimolleni ja minulle.Vaimoni ajoi tietä pitkin ja näki koiran vilkkaasti liikennöidyn valtatien varrella kaulapanta päässä, joten hän on koiraihminen (meillä on 4), joten hän päätti katsoa, voiko hän auttaa koiraa.  Hän saa koiran autoon, ja se istuu autoon helposti (mikä osoittaa meille, että se on luultavasti ollut autossa ennenkin ja ollut paljon ihmisten kanssa). hän yrittää ajaa paikalliseen eläinsuojeluyhdistykseemme, mutta he ovat maanantaisin kiinni, joten päätimme viedä koiran paikalliseen eläinlääkäriin, jota käytämme eläimillemme.  Meille ilmoitettiin, että voidaksemme viedä koiran sinne meidän pitäisi maksaa 80 dollaria rokotuksista. Lisäksi he kyselivät koko ajan, mitä aiomme antaa sille nimen jne. mistä emme todellakaan pitäneet, koska jos antaisimme sille nimen, kiintyisimme siihen, ja uskokaa pois, 4 koiraa riittää meille tällä hetkellä. joten päätimme vain auttaa koiraa, maksaa 80 dollaria rokotuksista ja jättää koiran heille.  he kysyvät meiltä, haluammeko veloittaa tililtämme koiran majoittamisesta. odota, mitä? selitämme heille, että tämä ei ole meidän koiramme, ja yritämme vain saada sen takaisin omistajalleen. jonkinlaisen edestakaisen pohdiskelun jälkeen he suostuvat "tekemään meille palveluksen" ja majoittamaan koiran yöksi ilmaiseksi, jotta eläinpalvelut voisivat hakea sen aamulla. seuraavana päivänä meille soitetaan eläinpalveluista. ilmeisesti heidän on maksettava siitä, että he tulevat hakemaan koiran.  Lähden siis töistä, menen itse hakemaan koiran viedäkseni sen eläinsuojeluun, ja he olivat jo siellä hakemassa sitä. ilmeisesti he menivät sekaisin ja luulivat, että luovutimme oman koiramme. kysyin, mitä minun pitäisi tehdä tulevaisuudessa, jos tämä toistuu, jotta en joutuisi maksamaan kaikkia näitä rahoja siitä, että yritän saada koiran takaisin omistajalleen.  hän sanoi meille, että meidän pitäisi oikeastaan vain jättää se sinne, koska luultavasti keskeytimme koiran yöllisen kävelyn. en usko, että pystyn tekemään niin. joka tapauksessa toivottavasti koira pääsee pian takaisin omistajalleen.</w:t>
      </w:r>
    </w:p>
    <w:p>
      <w:r>
        <w:rPr>
          <w:b/>
        </w:rPr>
        <w:t xml:space="preserve">Tulos</w:t>
      </w:r>
    </w:p>
    <w:p>
      <w:r>
        <w:t xml:space="preserve">Näin koiran, jolla oli ilmeisesti omistaja, yritin viedä sen eläinsuojaan, jouduin maksamaan 80 dollaria rokotuksista ja ajattelin, että minun pitäisi käyttää vielä enemmän rahaa koiran majoittamiseen ja eläinsuojeluviranomaisten noutamiseen.</w:t>
      </w:r>
    </w:p>
    <w:p>
      <w:r>
        <w:rPr>
          <w:b/>
        </w:rPr>
        <w:t xml:space="preserve">Esimerkki 7.3768</w:t>
      </w:r>
    </w:p>
    <w:p>
      <w:r>
        <w:t xml:space="preserve">Noin viikko sitten olin sairaalassa viemässä isääni tarkastukseen, ja kun hän oli siellä, uteliaisuuteni valtasi minut, päätin mennä ulos etsimään viihdykettä, ja oikealla puolellani huomasin hyvin ovelan näköisen myyntiautomaatin, joka hyväksyi vain kaksi yhden dollarin kolikkoa, joten lapsenomaisella mentaliteetillani ryntäsin nopeasti autolleni kerätäkseni tarvittavan kullan, jotta voisin täyttää haluni. Laitoin kolikkoni kyseiseen automaattiin ja pieni musta laatikko putosi ulos nappasin tämän mysteerin laatikon ja juoksin autolleni. nopeasti eteenpäin kaksi päivää ja siivoan autoni takapenkiltä löydän ostokseni aiemmin viikolla, jonka olin aiemmin unohtanut ja avasin laatikon ja huomasin sen sisällön sisältävän 4 ruiskua, kiristyssiteen ja joitakin sidoksia ajattelin itsekseni "hmmm okei." ja jatkoin päivääni. myöhemmin sain selville, että nämä ovat puhtaita teräviä paketteja, jotka on otettu käyttöön, jotta huumepoliisit eivät jakaisi ruiskuja keskenään. mutta tässä kohtaa tarina muuttuu mielenkiintoiseksi. siirrymme taas eteenpäin tähän päivään.Kuten aiemmin mainitsin, pieni kaupunkini Maryborough, on aivan äskettäin joutunut tulvavesien valtaan, kun sykloni Marcia runnoi maamme läpi, ja kaupunkini ympäröiviä alueita pommitettiin vedellä. Sain työni päätökseen kello 16:30 (tätä kirjoittaessani kello on 18:00):43pm) ja päätin katsoa tulvavesiä, joten ajoin eristyneeseen kaupunginosaan, jossa tulvavedet nousevat ja katselin, kuinka tavaroita pyyhkäistään pois, istuin autoni takapenkillä ja nautin näkymistä, kun yhtäkkiä kuulin poliisiauton sireenin soivan takanani, Molemmat poliisit kysyvät minulta, olenko kunnossa ja tarvitsenko apua. Vastaan heille: "Ei, herra, olen aivan varmasti kunnossa", ja he virnistelevät. Sitten he kyselevät henkilökohtaisia tietojani jne. jne., jolloin toinen poliiseista huomaa viime viikolla ostamani terävien neulojen sarjan, joka on levällään takapenkillä vieressäni, joten nyt poliisit käyvät autoni läpi etsien huumeita. Olin matkalla poliisiasemalle huumetestiin, ja nyt istun puhelimessani odottelemassa kyytiä autolleni.</w:t>
      </w:r>
    </w:p>
    <w:p>
      <w:r>
        <w:rPr>
          <w:b/>
        </w:rPr>
        <w:t xml:space="preserve">Tulos</w:t>
      </w:r>
    </w:p>
    <w:p>
      <w:r>
        <w:t xml:space="preserve">ostin ruiskupakkauksen sairaalasta, menin katsomaan tulvia, poliisi löysi minut, syytti minua huumekaupasta, minut vietiin poliisiasemalle.</w:t>
      </w:r>
    </w:p>
    <w:p>
      <w:r>
        <w:rPr>
          <w:b/>
        </w:rPr>
        <w:t xml:space="preserve">Esimerkki 7.3769</w:t>
      </w:r>
    </w:p>
    <w:p>
      <w:r>
        <w:t xml:space="preserve">Teksti: niin kuin useimmat tifut tämä tapahtui joko 6. tai 7. luokalla.Kävin katolisessa koulussa, ja meidän piti tehdä asia nimeltä "oikeus elämään essee". no opettaja sanoi, että aiheena oli eutanasia, ja ajattelin, mitä tekemistä Aasian nuorisolla on elämän kanssa?  Joten opettaja jatkoi puhumista siitä, miksi eutanasia on väärin, ja lopulta kysyin, miksi puhumme aasian nuorista. opettaja selitti sitten, mitä eutanasia oli, ja jostain syystä hän ei ajatellut, että me emme tienneet, mitä vittua eutanasia on. olin uskomattoman hämmentynyt.</w:t>
      </w:r>
    </w:p>
    <w:p>
      <w:r>
        <w:rPr>
          <w:b/>
        </w:rPr>
        <w:t xml:space="preserve">Tulos</w:t>
      </w:r>
    </w:p>
    <w:p>
      <w:r>
        <w:t xml:space="preserve">piti kirjoittaa essee eutansiasta, luulin, että opettaja puhui Aasian nuorisosta. hämmennyin.</w:t>
      </w:r>
    </w:p>
    <w:p>
      <w:r>
        <w:rPr>
          <w:b/>
        </w:rPr>
        <w:t xml:space="preserve">Esimerkki 7.3770</w:t>
      </w:r>
    </w:p>
    <w:p>
      <w:r>
        <w:t xml:space="preserve">Teksti: kuten tavallista, tämä ei ollut tänään, vaan viime vuoden lokakuun tienoilla. olen yleensä melko hyvin käyttäytyvä ja pärjään koulussa hyvin. mutta joskus haluan ärsyttää jotakuta tai vain aiheuttaa rähinää.joten päästäkseni vittuun, se oli normaali koulupäivä ja minä 2. jakso meribiossa oli juuri alkanut. Juttelin kavereiden kanssa, kun sain loistoidean ärsyttää erästä luokan poikaa. kyseinen poika oli juutalainen (tiesin sen etukäteen, joten en voi esittää "en tiennyt" -korttia). sain hänen huomionsa ja sitten kirosin Hitleriä, johon hänen ilmeinen reaktionsa oli suuttua minulle. en tiedä tähän päivään mennessä miksi tein sen, ehkä ajattelin, että se olisi hauska jossakin sairaalloisessa mielessä. Tässä vaiheessa odotin, että tämä vain menisi ohi ja päättyisi tavalliseen lukion tapaan. kuitenkin noin viikkoa myöhemmin minut kutsutaan rehtorin toimistoon. kuulin, että toinen poika oli kertonut hallinnolle siitä, mitä olin tehnyt, ja lyhyesti sanottuna minua syytettiin natsiksi, valkoisen ylivallan kannattajaksi, saatanalliseksi, ja sain luennon viharikoksista ja lyhyen historian luennon Hitleristä. Kävi ilmi, että he tutkivat asiaa viikon ajan ennen kuin kutsuivat minut paikalle. He lähettivät minut ulos toimistosta reiluksi 30 minuutiksi ja kertoivat sen jälkeen, että minut erotettaisiin muutamaksi päiväksi ja että saisin neuvontaa palattuani. Muutama päivä myöhemmin kävelin meribiologian tunnille ja kysyin opettajaltani tekemättömistä töistä, jolloin minulle kerrottiin, että 2. ja 5. tunnin luokkani oli vaihdettu. En ollut niin vihainen siitä, että luokkani oli vaihdettu, kuin siitä, että kukaan ei ollut kertonut minulle tästä ja että asia oli hoidettu yleisesti ottaen epäammattimaisesti.Nyt on maaliskuu, ja luokkani on palautettu alkuperäiseen järjestykseensä (kesti viikon tai kaksi keskustelua rehtorin kanssa ja muuta sellaista), ja olen tavallaan pyytänyt anteeksi pojalta, jolle tein tämän. en myöskään koskaan saanut sitä neuvontaa. sain myös kuulla koulukavereiltani, että minun puolelleni oltiin enemmän. Luulen, että ihmiset eivät vieläkään pidä ajatuksesta, että olen vasikka. tosin se, etten koskaan saanut sitä neuvontaa, saa minut uteliaaksi, koska he käsittelivät loput tilanteesta melko vakavasti. näyttää siltä, että he vain rastittivat ruutuja. selventääkseni, ymmärrän, että se mitä tein, oli täysin typerää, eikä minun olisi pitänyt tehdä sitä alun alkaenkaan. En missään nimessä ajattele, että mikään, mihin Hitler uskoi, oli hyvä asia. en ole natsi missään mielessä. tein vain jotain todella typerää. jos tämä loukkaa jotakuta, teillä on siihen täysi oikeus, mutta kirjoitan tämän, jotta muut voivat oppia kokemuksistani.</w:t>
      </w:r>
    </w:p>
    <w:p>
      <w:r>
        <w:rPr>
          <w:b/>
        </w:rPr>
        <w:t xml:space="preserve">Tulos</w:t>
      </w:r>
    </w:p>
    <w:p>
      <w:r>
        <w:t xml:space="preserve">Minä vihasin Hitleriä ärsyttääkseni jotakuta, päädyin hyllytykseen ja sain kurssit uudelleenjärjestykseen, mutta myöhemmin se korjattiin.</w:t>
      </w:r>
    </w:p>
    <w:p>
      <w:r>
        <w:rPr>
          <w:b/>
        </w:rPr>
        <w:t xml:space="preserve">Esimerkki 7.3771</w:t>
      </w:r>
    </w:p>
    <w:p>
      <w:r>
        <w:t xml:space="preserve">Teksti: niin tämä tifu alkoi jokin aika sitten, mutta vähitellen muuttui nyt isommaksi jutuksi. tämä on aika pitkä tarina, joten yritän lyhentää sen lyhyeksi. periaatteessa, noin 8 kuukautta sitten ystäväni (jota kutsun bobiksi) erosi tyttöystävästään (kutsutaan häntä Nancyksi, joka on myös ystäväni), koska hän petti häntä yhden toisen ystäväni exän kanssa... (tiedän, että tämä menee aika sotkuiseksi). tuona aikana minä ja nancy aloimme ystävinä lähentyä hieman ja juttelimme tavallista enemmän, mikä johti lopulta siihen, että aloimme pitää toisistamme. tiesin takaraivossani rikkovani "bro-koodia", mutta jostain syystä jatkoin sitä. viimeisten parin kuukauden aikana nancy ja minä olemme henganneet todella paljon yhdessä, vakavoituneet ja maannut yhdessä useita kertoja. Bob sai selville, että olimme seurustelemassa, ja yritti tapella kanssani sen takia. Hän sai lopulta lyönnin kasvoihini, mikä sattui hieman, mutta en halunnut tapella takaisin, koska en ole sellainen tyyppi, joka tappelee, enkä myöskään aio tapella ystäväni kanssa, ja olen aikuinen, joka käyttää sanoja asioiden selvittämiseen. Älkää käsittäkö minua väärin, tiedän, että mokasin ja tunnen itseni kauheaksi sen takia. minua satuttaa, kun näen, että satutan muita. joka tapauksessa, nyt olen menettänyt ystäväni bobin. nancy ei halua enää nähdä minua kaiken tämän draaman takia, ja tässä olen hammas lohjennut ja nenästä tulee verta... ifu.</w:t>
      </w:r>
    </w:p>
    <w:p>
      <w:r>
        <w:rPr>
          <w:b/>
        </w:rPr>
        <w:t xml:space="preserve">Tulos</w:t>
      </w:r>
    </w:p>
    <w:p>
      <w:r>
        <w:t xml:space="preserve">ystävä petti gf:nsä toisen ystävän exän kanssa ja eroaa. makaan kyseisen gf:n kanssa ja ystävä saa tietää ja lyö minua kasvoihin. nyt olen menettämässä ystävän ja kyseinen gf ei kestä draamaa nähdäkseen minut. mokasin....</w:t>
      </w:r>
    </w:p>
    <w:p>
      <w:r>
        <w:rPr>
          <w:b/>
        </w:rPr>
        <w:t xml:space="preserve">Esimerkki 7.3772</w:t>
      </w:r>
    </w:p>
    <w:p>
      <w:r>
        <w:t xml:space="preserve">Teksti: kesän aikana kouluni tuhlasi tuhansia dollareita "innovaatiolaboratorioon". tämä laboratorio koostuu pahvilaatikoista, 3d-tulostimesta ja tyhjistä seinistä, joihin oppilaat saavat maalata mitä haluavat.** Joten tietysti, koska olen niin ovela ja ovela, päätin pitää hauskaa tämän kanssa.pieni taustatieto: kolmisen vuotta sitten keksin vaihtoehtoiset aakkoset. ne ovat foneettisia, joten ihmisten on vaikeampi purkaa niitä kuin yksinkertaista kryptogrammia. Aina kun haluan kirjoittaa jotain, jota en halua muiden kuin itseni lukevan, kirjoitan sen tällä koodilla. mitä teen tässä "innovaatiolaboratoriossa"? otan maalipurkin ja kirjoitan "vittu" keksimilläni aakkosilla. nyt voin hymyillä tälle räikeälle koulun sääntöjen rikkomiselle milloin haluan, eikä kukaan ole yhtään viisaampi.Ainoa ongelma on kuitenkin se (jonka tajusin noin tunti sen jälkeen, kun olin tehnyt tämän), että keskivertotarkkailijalle, joka ei tiedä mitään keksimästäni kielestä, seinään maalaamani sana näyttää täsmälleen samalta kuin "ruoho". edit: lihavoin keskeisen väitteen.</w:t>
      </w:r>
    </w:p>
    <w:p>
      <w:r>
        <w:rPr>
          <w:b/>
        </w:rPr>
        <w:t xml:space="preserve">Tulos</w:t>
      </w:r>
    </w:p>
    <w:p>
      <w:r>
        <w:t xml:space="preserve">Se näyttää siltä kuin olisin maalannut sanan "pot" luokkahuoneen seinään suurilla kirjaimilla. sen selittäminen, mitä siinä oikeastaan sanotaan, olisi vielä pahempaa.</w:t>
      </w:r>
    </w:p>
    <w:p>
      <w:r>
        <w:rPr>
          <w:b/>
        </w:rPr>
        <w:t xml:space="preserve">Esimerkki 7.3773</w:t>
      </w:r>
    </w:p>
    <w:p>
      <w:r>
        <w:t xml:space="preserve">Teksti: tämä tapahtui tänään, ja se on pelottavampaa kuin mikään kauhuelokuva olen nähnyt. tänään oli todella minun epäonninen päivä.joten tapasin tämän (enimmäkseen) mukava tyttö tinder. hyvännäköinen, fiksu, mielenkiintoinen, tavallaan hauska. hän oli hieman ankara tai tuomitseva ajoittain, mutta luulen, että olen hieman Simon Cowell itse. joka tapauksessa, olimme tapaaminen toisen kerran, ja olin erittäin innoissani. Olin muistanut edellisten treffien menestyksen (lukuun ottamatta yhtä pientä erimielisyyttä pulp fictionista), ja olin suunnitellut kaiken. illallinen varattu, uudet, raikkaat vaatteet ja uusi partavesi. viimeisimmästä hiustenleikkuustani oli hieman kauemmin kuin olisin halunnut, mutta muuten sanoisin, että olin melko valmistautunut. hermostunut, mutta valmistautunut. aika tuli, ja sydämeni työskenteli 200-prosenttista vauhtia. tapasin hänet etupihalla, ja hän oli kaunis ja paremmin valmistautunut kuin minä. hänellä oli todella tyylikäs mekko, ja se sopi jotenkin yhteen sen kanssa, mitä minulla oli ylläni. olin innoissani. tervehdimme, halasimme ja kävelimme sisälle. mikä ilta. tilasin ruokalistan suurimman pihvin (tykkään hemmotella itseäni, ja minun on ehdottomasti lihottava), vaikka terve järki kertoi, että englantilainen aamupala ylimääräisillä pavuilla olisi jo nyt vaarassa aiheuttaa resonanssikaskadin. Jätin arvostelukykyni huomiotta, ja lopulta tein siitä seuranneen kaaoksen ahneen perseeni syyksi, ja hän tilasi pienen "pihvin", joka näytti minusta joltain, jota laittaisi lapsensa koululeivän päälle, jos haluaisi hänen kuolevan nälkään. Puhuin hänelle ja vakuutin, ettei lasku olisi ongelma ja että hän voisi saada mitä tahansa hän haluaisi. hän katsoi minua kuin olisin sanonut jotain todella väärää, mikä ärsytti minua, mutta olin rakastunut hölmö. hän vakuutti minulle, että hän halusi juuri tätä, ja sanoin kohteliaasti "okei okei okei, haha" tai jotain muuta yhtä surkuhupaisaa ja hermostunutta. kesti itse asiassa jonkin aikaa ennen kuin pallo lähti taas liikkeelle, ja meillä oli ollut melko hyvä keskustelu uutisista etukäteen. ajattelin, että tämä olisi varmasti minun mokaamishetkeni. kuinka väärässä olinkaan. joka tapauksessa, tarjoilija saapui ja tilasimme, ja hän vaikutti paljon seurallisemmalta ruoka vatsassaan. pihvi oli herkullinen, ja söin, kunnes en pystynyt syömään enempää. hänellä kesti kauemmin kuin minulla, mutta puhuimme silti helvetin paljon, ja se oli todella nautinnollista. olin ehdottomasti "lunastanut itseni" aiemmasta. sen jälkeen istuimme hetken ja vain juttelimme, ennen kuin tilasimme jälkiruoan. oli varmaan tunti tai kaksi pihvin syömisen jälkeen, kun päätimme vihdoin erota toisistamme. perjantai 13. päivä ei tietenkään aikonut päästää minua näin helpolla.Tunsin vatsassani oudon tunteen. oudon, mutta valitettavan tutun. sen aavistuksen, pahan möyrimisen tunteen, jonka saa jokaisen mahtavan, luultavasti epäterveellisen aterian jälkeen. ei kestänyt kauan, kun aloin aistia, että pierut olivat tulossa, ja vahvistuksia. nyt olen lukenut tarpeeksi tifuja ollakseni riskeeraamatta pierua, mutta tämä on rehellisesti sanottuna se kohta, joka kusetti minua. Kävelin hyvin varovasti, pienemmillä askelilla kuin tavallisesti, epätoivoisesti pitääkseni itseni ilmavaivoista vapaana ainakin viimeiset viisi minuuttia näistä pirun treffeistä. olin valitettavasti tuhoon tuomittu. kävelimme alas etupihan portaita ja vanhalle betonikivelle. hän hymyili minulle, ja hymyilin takaisin, ja me molemmat sanoimme periaatteessa, että meillä oli ollut hieno ilta. ajattelin itsekseni: "Tein sen!".', ja hän avasi kätensä minua kohti, mikä olisi voinut olla joko halaus tai suudelma. en ole täysin varma, koska sillä hetkellä, kun otin yhden (ja luultavasti ainoan tarpeellisen) lyhyen, kömpelön askeleen eteenpäin, kompastuin vanhaan paskabetoniin, ja paitsi syöksyin häntä kohti lattian sijasta hurjaa vauhtia, päästin samalla irti suurimman koskaan kuulemasi helvetin repeilyn. Jack the Ripper oli palannut perjantaina 13. päivä, ja hän oli raivoissaan. näytti varmaan siltä, että tuon kaliiperin pieru oli se, joka lähetti minut lentoon, joten luonnollisesti haukoin henkeäni nolostuneena, ja vitun ylähampaani menivät suoraan hänen olkapäähänsä/kaulaansa, kun putosin hänen päälleen, mikä sai hänet huutamaan ja "mitä vittua" ja luoja tietää mitä muuta. en tiedä, miten hän ei kaatunut, mutta hän näytti olevan raivoissaan. Yritin selittää hänelle, mitä tapahtui, mutta luultavasti vain pahensin asiaa, kuten tavallista, ennen kuin huomasin saaneeni verta ja menin 'ohmygodohmygodohmygodohmygod'-moodiin. tämä oli se. olin kusessa. mokasin. en voinut palata. hän vain tuijotti minua ja sanoi olevansa kunnossa. yritin nauraa sille, koska olin niin syvällä paskassa, mutta hän ei ymmärtänyt.Puhdistin ja peittelin hänen haavan ja ajattelin samalla, että asiat eivät olisi näin huonosti, jos hänellä ei olisi tuota mekkoa ja jos hänellä olisi jotain, joka peittäisi hänen olkapäänsä. rakastin ja vihasin tuota mekkoa. sen jälkeen seisoimme siinä vain hiljaa noin 10 vuotta odottaessamme hänen uberiaan (jonka suostuin maksamaan). Yritin koko ajan sanoa jotain, mutta en vain pystynyt siihen. lopulta uber saapui, ja hänet vietiin pois. hän liukui autoon vilkaisematta edes ohimennen, ja näytti paljon paremmalta kuin minä, huolimatta rumista, hätäisesti levitetyistä nenäliinapuvuista. uber ajoi pois, ja hän katosi yöhön kuin aavemainen perjantai 13. päivä -haamu. sydämeni oli riekaleina. kävelin kotiin, ja minusta tuntui, kuin olisin joutunut tuhannen vihaisen jason vorheesesin ja heidän machetiensä jalkoihin. istuin alas, join vähän, tyhjensin sieluni vessanpönttöön, kävin suihkussa ja menin nukkumaan. heräsin tunti tai kaksi sitten ja puhuin ystävilleni, jotka piristivät minua hieman ja vakuuttivat, että muutama kilpailu forzassa saisi minut takaisin tavalliseen minääni. Otan heidän tarjouksensa vastaan, mutta tunnen itseni silti aivan paskaksi (kirjaimellisesti). lähetin tytölle toisen anteeksipyynnön, mutta hän ei ole lukenut tai vastannut, mikä on epätavallista näin nopealle vastaajalle. hän ei taida olla enää vaihtoehto, ja vaikka sydämeni on aika särkynyt, tiedän, että te sairaat paskiaiset saatte tästä potkua. jos tarvitsette minua, yritän keksiä, miten pääsisin ulos autosta ja ajaisin itseni yli forzassa. edit: sanoja.</w:t>
      </w:r>
    </w:p>
    <w:p>
      <w:r>
        <w:rPr>
          <w:b/>
        </w:rPr>
        <w:t xml:space="preserve">Tulos</w:t>
      </w:r>
    </w:p>
    <w:p>
      <w:r>
        <w:t xml:space="preserve">menin (enimmäkseen) täydellisille treffeille. söin liikaa. melkein paskansin housuihini, olin varovainen, mutta varovaisuus johti siihen, että kompastuin ja putosin unelmieni tytön päälle, purin häntä vahingossa kuin jonkinlainen budjettidrakula ja päästin samalla valtavan pierun, joka voisi lähettää 12 ihmistä avaruuteen. menetin arvokkuuteni ja mahdollisuuteni suhteeseen. tunsin itseni **paskaksi.**</w:t>
      </w:r>
    </w:p>
    <w:p>
      <w:r>
        <w:rPr>
          <w:b/>
        </w:rPr>
        <w:t xml:space="preserve">Esimerkki 7.3774</w:t>
      </w:r>
    </w:p>
    <w:p>
      <w:r>
        <w:t xml:space="preserve">Teksti: tämä tapahtui tänään! pyhä paska tiedän! työskentelen sairaalassa vuorotaulun operaattorina ja asemani on paljon kuin sihteeri, mutta päävastuuni on vastata puheluihin ja siirtää niitä, ja kun en tee sitä, autan kerrosten, yksiköiden ja tiimien välistä viestintää, kun koodeja tapahtuu.  Kun ajat ovat hiljaisia, avaan redditin ja luen, ehkä kommentoin, jos en ole tekemässä mitään (kommenttien kirjoittaminen voi kestää 5 sekunnista puoleen tuntiin). aiemmin tänä aamuna luin tifua ja olin niin uppoutunut siihen, kun puhelin soi ja vastasin: "kiitos, että soititte [sairaalan nimi], voinko kaataa kynttilävahaa... tarkoitan, miten voin auttaa teitä?" Soittaja puhui luojan kiitos jonkun toisen kanssa eikä ollut kiinnittänyt huomiota, pyysi vain siirtoa. istuin taaksepäin ja työtoverini, 70-vuotias nainen, tuijotti minua suu auki.  "Voin selittää..."</w:t>
      </w:r>
    </w:p>
    <w:p>
      <w:r>
        <w:rPr>
          <w:b/>
        </w:rPr>
        <w:t xml:space="preserve">Tulos</w:t>
      </w:r>
    </w:p>
    <w:p>
      <w:r>
        <w:t xml:space="preserve">tifu vastaamalla puhelimeen kynttilävahalla 70-vuotiaan työkaverini edessä.</w:t>
      </w:r>
    </w:p>
    <w:p>
      <w:r>
        <w:rPr>
          <w:b/>
        </w:rPr>
        <w:t xml:space="preserve">Esimerkki 7.3775</w:t>
      </w:r>
    </w:p>
    <w:p>
      <w:r>
        <w:t xml:space="preserve">Teksti: hei kaverit, niin tifu edessä kaikki luokkatoverini ja ei tajunnut sitä vasta sen jälkeen, kun opettajani huomautti sen out.I on parhaillaan ottaen intro to psykologian luokan kesällä yliopistossani. tänään luokassa puhuimme motivaatio ja tunteet, kattavat luvun päivässä tavalliseen tapaan. yksi aiheista on motivaation vähentämisteoria (drive reduction theory of motivation), jossa fysiologiset tarpeet aiheuttavat sisäisiä ajoja ja elimistö toimii tyydyttääkseen tarpeen, ja jännitys vähenee. sidoimme sen seksiin, koska yliopistolaiset, ja esiin nousi kysymyksiä, jotka koskevat ihmisten tapaamista netissä seksiä varten (tinder, craigslist, grindr), ja sitten joku vertasi tätä skenaariota uber-taksiin, koska uberin kuljettaja on tuntematon henkilö. puhuin siitä, kuinka eräs uber-kuski lukitsi autonsa takaovet ja alkoi masturboida naispuolisen matkustajan vieressä. paitsi että tein käsiliikkeen samalla kun kerroin luokalle, että kaveri masturboi. professori purskahti nauruun, ystäväni purskahtelivat nauruun (luokassamme on noin 10 ihmistä, joten olemme kaikki ystäviä) ja pöydän päässä olevat kaverit, jotka eivät nähneet käsiliikeeni, pyysivät minua tekemään sen uudelleen. He luultavasti luulivat, että olin oikeasti nähnyt videon enkä vain kuullut siitä. nauroin sille, mutta olin aika hämmentynyt, tajusin, että minun on vähennettävä kaveri-ystävieni kanssa käyttämääni aikaa, koska olen selvästi herkistynyt sosiaaliselle normille, jonka mukaan yliopistoluokassa ei saa tehdä säädyttömiä eleitä. edit: olen nainen...</w:t>
      </w:r>
    </w:p>
    <w:p>
      <w:r>
        <w:rPr>
          <w:b/>
        </w:rPr>
        <w:t xml:space="preserve">Tulos</w:t>
      </w:r>
    </w:p>
    <w:p>
      <w:r>
        <w:t xml:space="preserve">teki runkkausliikkeen professorin ja luokkatovereiden edessä näkyvillä ollessani kertomassa tarinaa, minua pilkattiin, minua nolotti.</w:t>
      </w:r>
    </w:p>
    <w:p>
      <w:r>
        <w:rPr>
          <w:b/>
        </w:rPr>
        <w:t xml:space="preserve">Esimerkki 7.3776</w:t>
      </w:r>
    </w:p>
    <w:p>
      <w:r>
        <w:t xml:space="preserve">Teksti: teen siis melko säännöllisesti yöunia, koska nukkuminen on tylsää. tunnen yleensä oloni melko pahaksi seuraavana päivänä, mutta se menee ohi hetken kuluttua. minun on siis matkustettava takaisin yliopistolle uusintatenttiin (opiskelulapset). bussi lähtee kaupungistani klo 7 aamulla, joten ajattelin, että voin yhtä hyvin valvoa ja nukkua sitten bussissa. iso virhe. söin muroja ennen lähtöä, tarkemmin sanottuna weetabixeja. 5 minuutin sisällä bussiin noususta tiesin, että paska tulee kaatumaan. olen noussut tähän bussiin helposti yli 100 kertaa enkä ole koskaan ollut kipeä, mutta tämä kerta oli erilainen. tajusin siis, että tulen olemaan kipeä. koska olen nolo luuseri, en mene pyytämään bussinkuljettajaa pysähtymään. sen sijaan oksennan reppuuni (yövyn siellä, läppäri, vaihtovaatteet jne. sisällä). bussi on tässä vaiheessa melko hiljainen, joten kukaan ei huomaa. näin tapahtuu noin 6-7 kertaa. laukkuni on nyt oksennuksen läpimärkä. fast forward. bussimatka vihdoin päättyy (kiitän herraa ettei kukaan istunut vieressäni). nyt minun on päästävä junalla yliopistolle. aion selvittää laukkuni kun pääsen majapaikkaani. tässä kohtaa tilanne pahenee entisestään. kävelen lipunmyyntisulun ohi ja turvamies kutsuu minut takaisin. "Anteeksi, herra, mitä laukussanne on?" mokasin taas. panikoin ja valehtelin, minua nolotti kertoa hänelle. "anteeksi sir, mutta minun on tutkittava laukkunne, emme voi ottaa riskejä". tässä vaiheessa olemme keränneet suuren ihmisjoukon, koska lippusulkuja on vain yksi. hän avaa sen, oksennuttaa heti itsensä. kaikki tuijottavat minua, ihmiset ovat kauhuissaan. pääsen lopulta junaan ja pääsen majapaikkaani. pahin päivä ikinä.</w:t>
      </w:r>
    </w:p>
    <w:p>
      <w:r>
        <w:rPr>
          <w:b/>
        </w:rPr>
        <w:t xml:space="preserve">Tulos</w:t>
      </w:r>
    </w:p>
    <w:p>
      <w:r>
        <w:t xml:space="preserve">. oksensin bussissa laukkuuni. vartija tutki laukun rautatieasemalla. vartija oksensi sitten.</w:t>
      </w:r>
    </w:p>
    <w:p>
      <w:r>
        <w:rPr>
          <w:b/>
        </w:rPr>
        <w:t xml:space="preserve">Esimerkki 7.3777</w:t>
      </w:r>
    </w:p>
    <w:p>
      <w:r>
        <w:t xml:space="preserve">Teksti: niin tämä tapahtui noin 2 viikonloppu sitten, mutta hieman taustatietoa ensin... tapasin "n" aikana lääketieteen koulussa, ja se oli melko paljon rakkautta ensisilmäyksellä minulle. olemme molemmat osa hyvin tiivis ryhmä ystäviä, ja niin minulla oli aina mahdollisuus hengailla hänen kanssaan.  En koskaan yrittänyt lähentyä häntä, koska hänellä oli pitkäaikainen poikaystävä, joka oli rehellisesti sanottuna mahtava kaveri. joten ei liene yllätys, että hän meni naimisiin kyseisen poikaystävän kanssa valmistumisensa jälkeen. minut kutsuttiin, mutta keksin surkean tekosyyn, miksi en päässyt paikalle. kaksi viikonloppua sitten lopetin työvuoroni sairaalassa ja menin drinkille muutamien kanssakuntalaisteni kanssa.   Juomat virtaavat ja tietenkin vuodan sisimpäni tytöstä, joka pääsi karkuun. Lyhyesti sanottuna, nestemäinen rohkeus pakottaa minut kertomaan elämäni rakkaudelle, että olen aina ollut ihastunut häneen. en ajattele mitään tekstistä, kunnes puolisen tuntia myöhemmin tajuan, mitä olen tehnyt. tekstaan hänelle heti uudestaan anteeksipyytäväni, ja hän vastaa "lol joku on humalassa" -tekstillä. seuraavana aamuna tekstaan hänelle uudestaan, etten ollut oikeassa mielentilassa, ja pyydän taas anteeksi. tyylikäs nainen, joka hän on, hän vastaa "lol ei stressiä ystäväni". enkä ole puhunut hänelle sen jälkeen :(</w:t>
      </w:r>
    </w:p>
    <w:p>
      <w:r>
        <w:rPr>
          <w:b/>
        </w:rPr>
        <w:t xml:space="preserve">Tulos</w:t>
      </w:r>
    </w:p>
    <w:p>
      <w:r>
        <w:t xml:space="preserve">tunnustin rakkauteni naimisissa olevalle ystävälleni. minua naurattiin. en usko, että olemme enää ystäviä.</w:t>
      </w:r>
    </w:p>
    <w:p>
      <w:r>
        <w:rPr>
          <w:b/>
        </w:rPr>
        <w:t xml:space="preserve">Esimerkki 7.3778</w:t>
      </w:r>
    </w:p>
    <w:p>
      <w:r>
        <w:t xml:space="preserve">Teksti: ok tämä kirjaimellisesti tapahtui juuri, uskomattoman nolostunut.istuin haastattelussa kaikki sujuu hienosti, olen vyöhykkeellä, oikea jalka vasemman polven yläpuolella alfa-jalan ristiasennossa. (ei pöytää minun ja haastattelijan välissä)nyt tämä haastattelu lensi ohi enkä liikuttanut jalkaani tästä asennosta ainakaan 40 minuuttiin. mitä tapahtuu seuraavaksi, kun haastattelu lähestyy loppuaan ja tajuan todella mokani laajuuden.(ajatelkaa istumista puhelimenne päällä redditissä wc:ssä liian kauan)joten kun otan jalkani irti, huomaan heti pistelyt, jalkani on täysin tunnoton lantiosta varpaisiin. haastattelija nousee ylös kättelemään minua vielä kerran ja näyttämään minulle ovea, joten nousen epäröivästi ylös, ja heti jalkani kuin taittuu ja kaadun puoliksi, mutta leikin sen poimimalla sateenvarjoni lattialta. Nyt yritän näyttää mahdollisimman normaalilta, lukitsen polveni ulos ja tavallaan lähden ulos ovesta (jalka lukittuna suorana ja teen puoliympyrän pyörähdyksiä kävellessäni) Tiedän, että molemmat haastattelijat sanoivat, että mitä on tekeillä, he tiesivät, että tiesin, he todennäköisesti pyyhkivät minut pois listalta sanomalla, että tuo kaveri on hullu. Kaikki meni niin hyvin reddit. niin hiton hyvin! edit: arghhh mateys, sain työpaikan. kävelen lankkua kuukauden päästä.</w:t>
      </w:r>
    </w:p>
    <w:p>
      <w:r>
        <w:rPr>
          <w:b/>
        </w:rPr>
        <w:t xml:space="preserve">Tulos</w:t>
      </w:r>
    </w:p>
    <w:p>
      <w:r>
        <w:t xml:space="preserve">tifu laittamalla jalkani ristiin tunnin ajan niin, että se oli tarpeeksi tunnoton, jotta en voinut tuntea sitä, ja lähdin haastattelusta kävelemällä kuin merirosvo, jolla on puujalka!</w:t>
      </w:r>
    </w:p>
    <w:p>
      <w:r>
        <w:rPr>
          <w:b/>
        </w:rPr>
        <w:t xml:space="preserve">Esimerkki 7.3779</w:t>
      </w:r>
    </w:p>
    <w:p>
      <w:r>
        <w:t xml:space="preserve">Teksti: niin, hyvät ihmiset, tämä tapahtui juuri. heräsin tähän herkkuun.hieman taustaa, työskentelen baarimikkona viikonloppuisin, mutta eilen (maanantaina) meillä oli niin sanottu baarin siivous, mikä tarkoittaa, että kaikki baarimikot tulevat paikalle ja tekevät syväpuhdistuksen. tämä kesti keskiyöhön asti, tulin kotiin klo 12:30 ja katso, minun kompleksissani ei ole parkkipaikkaa. asun rivitaloasuntokokoelmassa, jossa jokaisessa kodissa on kolme makuuhuonetta, mutta yhden auton autotalli ja yhden auton ajotie. eli keskimäärin kolmas auto taistelee vieras- tai kadunvarsipysäköinnistä. vieraspysäköintipaikkoja on vain 25 ja kadunvarsipysäköintipaikkoja ehkä 100 (ja ne 100 kadunvarsipysäköintipaikkaa on myös jaettu pienemmän rivitaloasuntokokoelman ja ison yhden huoneen asuntojen kokoelman kesken). tämän paskan pysäköintitilanteen keskellä on äärimmäisen paljon palokaistapysäköintiä. eli älä vittu pysäköi tänne. no en minä. mitä minä tein, oli se, että tutkin koko vapaana olevan pysäköintialueen, kun tulin kotiin, ja löysin kirjaimellisesti nollapysäköintiä yhtä paikkaa lukuun ottamatta. yhtä paikkaa, johon olen pysäköinyt aiemminkin, yhtä paikkaa, johon pysäköinnistä voi teknisesti saada sakon, mutta se ei ole hinausrikkomus. se ei todellakaan ole palokaista. Se ei vain ole. se on palokaistan vieressä, mutta ei palokaista. torni oli eri mieltä, koska siksi hän hinasi autoni pois. olenko varma, redditin miehet ja naiset, etten pysäköinyt laittomasti? olen, koska poliisit ovat antaneet minulle sakkoja pysäköinnistä sinne ennenkin, mutta puolen vuoden aikana, jonka olen asunut täällä, minua ei ole koskaan hinattu pois (ja mies käy joka ilta hinaamassa ihmisiä). joten. lopuksi.</w:t>
      </w:r>
    </w:p>
    <w:p>
      <w:r>
        <w:rPr>
          <w:b/>
        </w:rPr>
        <w:t xml:space="preserve">Tulos</w:t>
      </w:r>
    </w:p>
    <w:p>
      <w:r>
        <w:t xml:space="preserve">pysäköimällä kirjaimellisesti viimeiselle vapaalle paikalle ja hinauttamalla autoni pois.</w:t>
      </w:r>
    </w:p>
    <w:p>
      <w:r>
        <w:rPr>
          <w:b/>
        </w:rPr>
        <w:t xml:space="preserve">Esimerkki 7.3780</w:t>
      </w:r>
    </w:p>
    <w:p>
      <w:r>
        <w:t xml:space="preserve">Teksti: Huom: tämä tapahtui viime kuussa ja lähetän viestin nyt, koska en ole enää töissä tässä yrityksessä ja käytän myös vaihtoehtoista tiliä, koska muut työtoverit tietävät päätilini ja hullu ystäväni työskentelee edelleen siellä. tästä tulee myös hyvin pitkä viesti, koska muistan sen elävästi ja lisään kaikki yksityiskohdat, jotka muistan.   Joten niille teistä, jotka eivät tiedä, on olemassa huume nimeltä salvia, joka on edelleen laillista monissa osavaltioissa Yhdysvalloissa. kun sitä polttaa, tulokset voivat olla arvaamattomia. jotkut ihmiset makaavat, pyörivät ympäriinsä ja valittavat - jotkut kävelevät ympäriinsä yrittäen puhua - ja jotkut ihmiset, kuten pian opitte, vain sekoavat täysin. Ainoa tapa, jolla voin kuvailla tätä huumetta, on, että se on kuin tietoisuutesi revittäisiin irti kehostasi ja lähetettäisiin vaihtoehtoiseen todellisuuteen, jossa pahimmat painajaisesi ja pelkosi muuttuvat todellisuudeksi. Pahinta on, että hetki sen jälkeen, kun olet polttanut salviaa, unohdat, että olet koskaan polttanut sitä. joten sinulla ei ole mitään käsitystä siitä, mitä sinulle tapahtuu. trippi kestää vain 5-10 minuuttia, mutta sen polttaneelle se voi tuntua päiviltä. annostuksen suhteuttamiseksi annos, jota käytin, on 20x pitoisuus, joka on (teoriassa) 20x vahvempi kuin raakalehti. poltin hyvin pienen hyppysellisen tätä ja päädyin pelottelemaan itseni helvetin pahasti. tarinasta eteenpäin.   minä ja kaverini, josta käytän jatkossa nimitystä tyler, pidämme mielellämme yhdessä tupakkataukoja ja juttelemme vain 15 minuuttia (tarkoittaen, että meillä on edelleen työpaitamme, joissa on työpaikkamme logo). olimme puhuneet salvia-kokemuksestani, ja hän oli kiinnostunut kokeilemaan sitä itse joskus. Tänä nimenomaisena päivänä hän kysyi minulta, voisiko hän kokeilla sitä. näin keskustelumme meni. **minä:** täällä? nyt?**tyler:** joo, miksipä ei?**minä:** tämä ei ole kovin hyvä ympäristö. meidän pitäisi mennä myöhemmin takaisin luoksesi ja tehdä se sisällä, missä ympäristö on hieman kontrolloidumpi.**tyler:** älä viitsi, ei se voi olla niin huono. Olen tehnyt [lisää pitkä lista huumeita] ennenkin, joten olen varma, että selviän tästä. **minä:** hyvä. mutta vain pieni määrä. tätä kamaa pitää kunnioittaa. kävelemme rakennuksen laidan ympäri autoillemme, ja hän istuu matkustajan istuimelle jalat sivussa. ojennan tylerille pussukan, ja hän jatkaa koko piipun täyttämistä salvialla. Yritän sanoa hänelle, että se on aivan liikaa ja että hänen pitäisi olla varovainen ensimmäisellä yrittämällä, mutta hän ei kuuntele. kysyn häneltä varmaan sadannen kerran, onko hän varma, että hän haluaa tehdä tämän, ja hän vain nauraa. seuraavaksi hän laittaa piipun huulilleen ja ottaa koko kulhon yhdellä iskulla. sillä hetkellä tiesin, että mokasin. **00:30** - hän oli aluksi kunnossa. hän alkoi kikattaa, tutkia käsiään, katsella ympärilleen. tavallista. sitten hän yritti nousta ylös ja kaatui heti maahan. yritin auttaa häntä takaisin istuimelle, mutta oli kuin hänen jalkansa olisivat muuttuneet hyytelöksi, eikä hän pystynyt nousemaan ylös. hän yritti puhua, mutta ulos tuli vain kuola ja ilmaa. tämä on silti aika tavallista. minun täytyy vain saada hänet takaisin tuoliin ja odottaa, että hän kestää matkan loppuun. **02:00** - kun yritän saada häntä tuoliin, hän yhtäkkiä nousee pystyyn, tarttuu minua käsivarsista ja katsoo suoraan silmiini. hyvä luoja... hänen silmänsä... hänellä oli sellainen ilme, kuin ihmisellä, joka oikeasti luuli kuolevansa. sitten hän sanoo rauhallisesti: "en pidä tästä tietoisuudesta..." hän toisti itseään yhä uudelleen ja uudelleen yhä kovempaa ja kovempaa, kunnes hän huusi. hän sanoi sen varmaan 10 kertaa. tässä vaiheessa hän tärisee ja katselee satunnaisesti ympärilleen. sitten hän hyppää avoinna olleelle matkustajan ovelle ja istuu sen yläosaan. en halunnut hänen putoavan, joten yritin rauhallisesti ohjata häntä takaisin istuimelle, kun hän lakkaa tärisemästä, katsoo minua taas silmiin ja kuiskaa: "i gotta get outa here "**03:00** - tässä kohtaa paska iskee tuulettimeen. hän rullaa tynnyrissä autonsa katon yli (rikkoen samalla sivupeilin) ja lähtee karkuun kuollutta spurttia kohti vilkkaasti liikennöityä tietä. en tiedä miksi, mutta huusin hänen nimeään muutaman kerran (ilmeisesti ilman vastausta) ennen kuin kävelin rauhallisesti hänen peräänsä. hän juoksi pusikkoon, kääntyi sitten vasemmalle pois tieltä (luojan kiitos) ja juoksi keskelle kaupan edessä olevaa parkkipaikkaa, jossa hän makasi jäykkänä kuin lankku kädet kyljellään aivan vanhan pariskunnan edessä, joka oli juuri pysäköinyt autonsa. he yrittivät kysyä häneltä, oliko hän kunnossa, mutta minä puutuin asiaan 25 metrin päästä ja kerroin heille rauhallisesti, että hänellä oli vatsakipu ja hän vain juoksi sitä pois (niin typerä peite, mutta he eivät kyselleet). **05:00** - ennen kuin ehdin tavoittaa hänet, hän nousee ylös ja alkaa spurtata kaupan takaosaa, jossa pieni joukko ihmisiä kävelee. kun pääsen lähemmäs, kuulen heidän sanovan: **ihmiset: **missä ystäväsi on?**tyler: **auttakaa minua...**ihmiset:** ystäväsi on tuolla kaveri. mene takaisin hänen luokseen. tyler tulee spurttaamaan takaisin rakennuksen sivua pitkin. otan häntä käsistä kiinni ja yritän rauhoitella häntä, mutta hän vain katsoo minua kauhistuneilla kasvoilla ja sanoo "en tiedä onko jumala todellinen", sitten lähtee taas juoksemaan. **06:00** - kun kierrän kaupan kulman, näen hänet makaamassa takaisin asfaltilla suoraan kaupan ikkunoiden edessä. tässä vaiheessa hän alkaa höpöttää, joten kysyn häneltä, onko hän kunnossa. hän vastaa, epäselvästi, mutta se on kuitenkin vastaus. nostan hänet ylös, laitan hänen kätensä ympärilleni ja vien hänet takaisin autolle. **7:00** - Istutan hänet alas ja kysyn häneltä muutaman kysymyksen: **minä:** mikä on nimesi?**tyler:** tyler.**minä:** mikä on nimeni?**tyler:** awelldressedchicken**minä:** hyvä. missä olemme?**tyler katsoo ympärilleen,** "minulla ei ole mitään vitun hajua. "**minä:** ei se mitään. rentoudu veli. poltit salviaa ja olet vasta tulossa ulos matkasta. olet nyt turvassa. minä autan sinua. **tyler:** mitä salvia on? hän riisui paitansa, ja näin, että hän kiilteli hikeä ja tärisi edelleen kovasti. tarjosin hänelle vettä, jota hän joi kiitollisena ja poltti sitten sormiaan savukkeella auttaakseen häntä "palaamaan todellisuuteen". hän kysyi minulta, kuulisinko minäkin karnevaalimusiikkia. kadun toisella puolella oli meneillään jazzkonsertti, ja kuulin heikosti musiikkia, mutta en karnevaalimusiikkia... pakotettuaan itsensä oksentamaan sisuskalunsa ulos ja kerättyään päänsä. palasimme takaisin töihin kuin mitään ei olisi tapahtunutkaan. kukaan ei ottanut meitä asiasta puheeksi, joten meillä kävi kai hyvä tuuri, kun kukaan niistä ihmisistä, joihin hän törmäsi, ei kommentoinut asiaa. hän kertoi minulle myöhemmin, mitä matkan aikana tapahtui hänen näkökulmastaan, mutta se tarina vaatisi kokonaisen toisen sivun tai kaksi pelkästään dokumentoidakseen.</w:t>
      </w:r>
    </w:p>
    <w:p>
      <w:r>
        <w:rPr>
          <w:b/>
        </w:rPr>
        <w:t xml:space="preserve">Tulos</w:t>
      </w:r>
    </w:p>
    <w:p>
      <w:r>
        <w:t xml:space="preserve">työkaveri poltti ensimmäistä kertaa paljon erittäin vahvaa deliriumia. juoksi ympäri parkkipaikkaa huutaen ja makaamalla satunnaisiin paikkoihin. ei tiedä, onko jumala olemassa. emme jääneet kiinni.</w:t>
      </w:r>
    </w:p>
    <w:p>
      <w:r>
        <w:rPr>
          <w:b/>
        </w:rPr>
        <w:t xml:space="preserve">Esimerkki 7.3781</w:t>
      </w:r>
    </w:p>
    <w:p>
      <w:r>
        <w:t xml:space="preserve">Teksti: hei, reddit! olen lukenut passiivisesti suurimman osan näistä tifuista viime aikoina (ja passiivisella tarkoitan ilman mitään kirjallista kommenttia.) ja nyt olen päättänyt lähettää omani. tämä ei tietenkään tapahtunut tänään, ja minulla on paljon muitakin tifuja, jotka eivät onneksi myöskään tapahtuneet tänään. (anteeksi jos löydätte kielioppi- tai kirjoitusvirheitä, englanti ei ole äidinkieleni, mutta puhun harvoin edes äidinkieltäni muutenkin, joten odotan, ettei tämän lukemisessa ole paljon vaikeuksia. ja anteeksi, teidän ei oikeastaan tarvinnut lukea tätä...)joka tapauksessa tämä tapahtui kun olin noin 13-vuotias. On siis maanantai, ja äiti ja isä olivat jättäneet minut kotiin, jotta voisin mennä töihin, koska minulla oli todella paha heinänuha ja minulla oli vaikeuksia keskittyä koulussa. Eilen illalla grillasimme, koska lontoolaiset muuttavat uskomattomasti mieltään, kun brittisää vihdoinkin näyttää meille hyvät kasvonsa. Tämä johti siihen, että suurin osa ihanista tädeistäni ja sedistäni saapui paikalle, ja minulle annettiin paljon, paljon, paljon makeisia. suosikkini oli valtava tuoppi niitä pehmeitä, pureskeltavia, värikkäitä hariboja. yksi viimeisistä asioista, joita vanhempani sanoivat minulle ennen lähtöään, oli tietenkin se, etten saisi syödä niitä pehmeitä, pureskeltavia, värikkäitä enkelinkakkapaloja. en tiennyt, miksi. luultavasti siksi, että viime yönä minulla oli kauhea päänsärky, ja aivastelin koko ajan, kun puutarhastani tuleva savusumu täytti koko naapuruston. (yäk, tunnen itse asiassa silmieni vetistävän ja muistan, miten kamalaa oli haistaa grillin haju ja olla osallistumatta savusumufestivaaleihin.) joten takaisin makeisiin. kolmetoistavuotiaana tyttönä ei halua kuulla, ettei saa syödä makeisia. eivätkä vanhempani muutenkaan olleet niin tiukkoja. joten kun tajusin, että he olivat liian kaukana talosta huomatakseen, pyörähdin sängystä ja poljin portaat alas lähes humalassa. olin liian huimassa välittääkseni edes siitä. en ollut vielä syönyt aamiaista, mutta halusin avata sen haribo-pakkauksen, koska en ollut ehtinyt, kun olin nukkunut edellisenä yönä liian aikaisin. kun pääsin laatikon ääreen, työnsin yhden innoissaan suuhuni enkä edes pureskellut sitä. se oli vain yksi toisensa jälkeen, ja voisi sanoa, että kirjaimellisesti tungin naamani karkkirasiaan. Mutta sitten, suu täynnä hariboja, kuulin sen. joku koputti oveen. neljästä koputuksesta kerrallaan tiesin, että se oli äitini. nyt pitää muistaa, että olen melkein humalassa väsymyksestä ja vesisilmäinen, joten tuskin näen mitään ja olen räkäinen sotku. ovi on vain eteisen päässä keittiöstä, ja minä, tiputellen ja nieleskellen, ponnistelen avatakseni lukon ja päästäkseni äitini sisään. yritän siis epätoivon vallassa nielaista kaikki nämä haribot kerralla, jotta tuntuisi siltä, etten olisi koskaan koskenutkaan niihin. mutta alan vain tukehtua ja hakkaan ovea omalle puolelleni ja huudan apua. näin repimällä revin oven ketjun irti, ja äitini avaa sen juuri kun työnnän käteni suuhuni ja yritän paniikissa huuhdella kaikki makeiset ulos itsestäni. ne kaikki tulevat ulos kerralla, ja makaan lattialla oman haribo-oksennukseni ja kyynelteni peitossa kenkätelineen alla. kun katson ylös, näen vain sumean kuvan äidistäni ulko-ovella, joka katsoo alaspäin ja nauraa kuin sanoakseen: "minä sanoin sinulle". Kurkkuni kirveli loppuviikon ajan, ja joka kerta kun minulle tarjottiin hariboja tai vaahtokarkkeja, sain muistutuksen tästä. (selitys äitini kotiinpaluulle: hän oli unohtanut sateenvarjonsa ja tuli hakemaan sen ennen kuin iltapäivällä sataisi).</w:t>
      </w:r>
    </w:p>
    <w:p>
      <w:r>
        <w:rPr>
          <w:b/>
        </w:rPr>
        <w:t xml:space="preserve">Tulos</w:t>
      </w:r>
    </w:p>
    <w:p>
      <w:r>
        <w:t xml:space="preserve">Äiti kielsi minua syömästä makeisia. Minun oli pakko oksennuttaa ne epätoivoisesti, koska hän ei halunnut saada tietää. Hän nauraa, kun itken omaan oksennukseeni.</w:t>
      </w:r>
    </w:p>
    <w:p>
      <w:r>
        <w:rPr>
          <w:b/>
        </w:rPr>
        <w:t xml:space="preserve">Esimerkki 7.3782</w:t>
      </w:r>
    </w:p>
    <w:p>
      <w:r>
        <w:t xml:space="preserve">Teksti: tämä tapahtui muutama vuosi sitten. olin armeijassa ja ostin sen viikon ruokatarvikkeet. ruokatarvikkeet, joihin kuului viikon mantelit valtavan kaksikiloisen pussin muodossa. normaalisti se riittäisi minulle koko viikoksi ja vielä paljon pidemmäksi aikaa. ei tällä viikolla. olin vahingossa allekirjoittanut viikonloppuni pois tekemällä niin.tämä oli normaali perjantai-ilta kasarmilla. ei eronnut muista. ympärillä oli paljon juomista ja huutamista. normaaliyöni oli muutama olut ja rentouttava ilta netflixin ääressä. tasan kello 20.00 käynnistin fireflyn (taas) ja revin uuden pussin manteleita. kaikki oli fantastista.3 aamu koittaa ja kurkotan nyt tyhjään mantelipussiin... hetkinen... mitä? minun on täytynyt pudottaa pussi lattialle jossain vaiheessa. eikö niin? ei. jokainen yksittäinen goram-manteli meni suoraan vatsaani. juuri sillä hetkellä tajusin, että tunsin itseni kylläiseksi. hyvin kylläiseksi. en kolme tuntia sitten, kun olin keskellä netflixin aiheuttamaa mantelihumaani. juuri nyt. tämä on sellainen täysi, jonka takia vatsaa pitäisi pumpata.  kohautan olkapäitäni ja päätän nukkua sen pois. en selvinnyt tuntiakaan. minut herätti kovaäänisin ja pisin pieru, jonka olin ikinä kuullut. ikinä. kaikki kaasut purkautuivat yhtäkkiä ja välittömästi persreiästäni. rajusti. ryntäsin vessaan 10 sekuntia myöhemmin ja olin yhä piereskelemässä. pyjamanit olivat nilkkojeni ympärillä ja vessanpönttö vastaanotti velvollisuudentuntoisesti vuotuisen paskamääränsä kerralla. Tämä paska valuu nyt peräaukostani kuin hurja mutavyöry. vain yksi juttu. tämä paska oli monivaiheista. katson sitä vain arvaten kauhistuneella mutta hämmentyneellä ilmeellä. se alkoi pursuavana paskanruskeana suihkuna. sitten se muuttui ruskean sävyiseksi valkoiseksi mönjäksi. rukoilen, ettei kenenkään teistä tarvitse koskaan katsoa, kun peräaukostaan tulee jotain tällaista.  huuhtelin varmaan kymmenen kertaa tunnin aikana. huuhtelin ja toistin koko viikonlopun ajan. korvasin kaikki nesteet, onneksi... tämä manteli-ripuli oksensi minusta koko sen ajan. odotetusti maanantaiaamuna ensimmäiseen muodostukseen tultaessa olin aivan kunnossa. ei ole mitään pahempaa kuin menettää 10 kiloa vesipainoa. ja ihmisarvoni.</w:t>
      </w:r>
    </w:p>
    <w:p>
      <w:r>
        <w:rPr>
          <w:b/>
        </w:rPr>
        <w:t xml:space="preserve">Tulos</w:t>
      </w:r>
    </w:p>
    <w:p>
      <w:r>
        <w:t xml:space="preserve">2 kiloa manteleita yhdellä istumalla - 1 huono viikonloppu.</w:t>
      </w:r>
    </w:p>
    <w:p>
      <w:r>
        <w:rPr>
          <w:b/>
        </w:rPr>
        <w:t xml:space="preserve">Esimerkki 7.3783</w:t>
      </w:r>
    </w:p>
    <w:p>
      <w:r>
        <w:t xml:space="preserve">Teksti: Okei, joten näin se alkoi, olin ylhäällä myöhään eräänä iltana ja fb:ssä oli linkki --&gt; http://imgur.com/a/xisfi . napsautin sitä ja se avautui sivulle, joka oli täynnä nukkeja, joilla oli mulkut, jotka joku ystäväni oli lähettänyt, mutta ei mitään kovin huolestuttavaa, joten lähetin sen ystävilleni, jotta saisin vähän leluja (olen hetero, btw). sopivasti league of legends -jononi ponnahti ja alt tabbed ja vain pelasin, ottelun loppu tulee ja tablettiin takaisin samalla kun sattumalta äitini kävelee sisään ja minä näpyttelen kikkeleitä suurella monitorillani. ranteeni lukittuu kun heitän hiiren oikealla olevaan punaiseen ristiin sulkeakseni kaiken sen kiusallisuuden, joka tapahtuu äitini mielessä takanani. istun seuraavat 20 sekuntia vaihtamassa ja selailemassa sähköposteja eli räikeintä paskan peittelyä samalla kun äiti käskee minua nukkumaan töihin huomenna, hän tiesi, tiesin. hän tiesi, että tiesin, että tiesin, että hän tiesi. ugh. mutta reddit, tämä ei ole tifu. tänään reddit (no eilen), minä todella mokasin. On siis seuraava päivä ja olin töissä ja ajattelin, että olisi hyvä idea kertoa tyttöystävälleni tämä tarina, ei. koko päivän olen kopioinut mulkku-vitsejä, ja sitten hän kirjaimellisesti ottaa sen esille ruokapöydässä ja neljä sisarustani + vanhempani repivät minua. pyydän, minulla on jotain arvokkuutta... jossain. *huokaus*</w:t>
      </w:r>
    </w:p>
    <w:p>
      <w:r>
        <w:rPr>
          <w:b/>
        </w:rPr>
        <w:t xml:space="preserve">Tulos</w:t>
      </w:r>
    </w:p>
    <w:p>
      <w:r>
        <w:t xml:space="preserve">avaan linkin nukkeihin, joilla on mulkkuja, äiti saa minut kiinni. kerron gf:lle, hän ottaa asian puheeksi, kaikki tietävät... kaikki tietävät, että olen nyt nuken mulkkujen rakastaja.</w:t>
      </w:r>
    </w:p>
    <w:p>
      <w:r>
        <w:rPr>
          <w:b/>
        </w:rPr>
        <w:t xml:space="preserve">Esimerkki 7.3784</w:t>
      </w:r>
    </w:p>
    <w:p>
      <w:r>
        <w:t xml:space="preserve">Teksti: olin poikaystäväni kanssa valmistautumassa matkaan ja siivoamassa asuntoamme. olemme sellaisia ihmisiä, jotka käyttävät kotona ollessaan minimaalisesti vaatteita, joten olin pikkuhousuissa ja rintaliiveissä. jonkin verran kinasteltuani siitä, kuka tekee mitäkin, otin vastuulleni astioiden laittamisen, mikä johti kaapin uudelleenjärjestelyyn. luonnollisesti kiipesin tiskipöydälle, jotta voisin paremmin työntää kaiken kaappeihin. kun kaikki oli saatu tyydyttävästi paikoilleen, menin hyppäämään tiskipöydän päältä alas ja totesin olevani juuttunut kiinni. onnistuin saamaan pikkuhousuni koukkuun kaapin kahvaan. Nyt kun sanon jumissa, tarkoitan todella jumissa seisomista kyykkyasennossa tasapainoillen epävarmasti tiskin reunalla. huudan poikaystävälleni ja ehdin hädin tuskin sanoa hänen nimensä, ennen kuin kikatukset valtasivat minut. olin siis kyykyssä tiskillä räkäisesti räkäisten, eikä hänellä ollut aavistustakaan, mitä oli tekeillä. Hän katsoi minua ilmeellä, jota saattoi kuvailla vain: "Mihin vittuun olet tällä kertaa sotkeutunut?" Onnistuin jotenkin osoittamaan valtavaa kiilaa, jonka olin antanut itselleni, ja hän ymmärsi yhtäkkiä, mistä oli kyse. hänkin pyörtyi nauruun ennen kuin irrotti minut ja auttoi minut alas.</w:t>
      </w:r>
    </w:p>
    <w:p>
      <w:r>
        <w:rPr>
          <w:b/>
        </w:rPr>
        <w:t xml:space="preserve">Tulos</w:t>
      </w:r>
    </w:p>
    <w:p>
      <w:r>
        <w:t xml:space="preserve">laittoi astiat pois, antoi itselleen atomisesti kiilaa.</w:t>
      </w:r>
    </w:p>
    <w:p>
      <w:r>
        <w:rPr>
          <w:b/>
        </w:rPr>
        <w:t xml:space="preserve">Esimerkki 7.3785</w:t>
      </w:r>
    </w:p>
    <w:p>
      <w:r>
        <w:t xml:space="preserve">Teksti: olen seurustellut tämän tytön kanssa pari viikkoa, ja eilen aamulla päätimme tehdä siitä virallista. suunnittelimme, että hän tulisi käymään illalla. romanttisena, joka olen, yllätin hänet pullolla samppanjaa juhlan kunniaksi. juotiin ja rakastelimme jonkin aikaa suloisesti ja intohimoisesti. puolen yön maissa hän valmistautui lähtemään. suutelimme, "minun pitäisi mennä" ja suutelimme taas. Jatkoin romanttista tunnelmaa, käänsin hänet ympäri, työnsin hänet sängylle ja aloin kiivetä hänen päälleen. tämä on toiminut hyvin ennenkin, mutta tällä kertaa hän vaistomaisesti nosti päätään kesken pudotuksen... ja silmäkuopani litisti hänen nenänsä. tarkoitan, että se osui kovaa.Hän istui suorassa. kipu ei tuntunut muutamaan sekuntiin. luulin, että kaikki oli kunnossa. mutta sitten... hänen kätensä peittivät hänen kasvonsa, ja hän alkoi itkeä. hänen nenänsä alkoi vuotaa verta. olemme vakuuttuneita siitä, että sain häneltä hiusmurtuman. hän pitää minusta edelleen, luulen.</w:t>
      </w:r>
    </w:p>
    <w:p>
      <w:r>
        <w:rPr>
          <w:b/>
        </w:rPr>
        <w:t xml:space="preserve">Tulos</w:t>
      </w:r>
    </w:p>
    <w:p>
      <w:r>
        <w:t xml:space="preserve">päähän lyöty tyttöystävän nenä, kun juhlimme ensimmäistä päiväämme virallisena pariskuntana.</w:t>
      </w:r>
    </w:p>
    <w:p>
      <w:r>
        <w:rPr>
          <w:b/>
        </w:rPr>
        <w:t xml:space="preserve">Esimerkki 7.3786</w:t>
      </w:r>
    </w:p>
    <w:p>
      <w:r>
        <w:t xml:space="preserve">Teksti: okei. tämä tapahtui eilen, koska tifut tapahtuvat harvoin päivällä.oli myöhäinen ilta ja odotin junaani kotiin eräällä kaupungin sisäisellä juna-asemalla. edellinen junani oli peruttu, ja jos näin ei olisi käynyt, tätä ei olisi tapahtunut.puhuin ystäväni kanssa puhelimessa, molemmat kuulokkeet päässä, joten ääneni oli luultavasti melko kovaääninen. kutsumme tätä ystävää... larryksi.Kerroin larrylle monster hunter 4:stä ja siitä, kuinka minä ja muut ystäväni nimeämme kaikki hirviöt toisen ystäväni, jimmyn, seksuaalisten kohtaamisten mukaan uuden kiinnitysmekaniikan takia. joka tapauksessa, sinun pitäisi tietää, että jimmy ja minä olemme todella läheisiä ja salailemme harvoin asioita toisiltamme. jimmy kertoi minulle toisesta kaverista, richysta, joka on täysi roisto, joka on pettänyt tyttöystäväänsä nyt jo yli vuoden ajan, eikä tyttö tiedä siitä. joten takaisin larryyn. en tiedä miten päädyimme richyn aiheeseen, mutta olin kertomassa larrylle siitä, miten richard on roskaväkeä ja pettää tyttöystäväänsä katieta, eikä hän tiedä siitä. tässä kohtaa tapahtui se vittuilu. larry etsii heidän facebook-profiilejaan. "oh knight. he menivät konserttiin tänään, puhutaan onnekkaasta" tässä vaiheessa tajuan, että olen puhunut paskaa jollekulle julkisesti, ja käännyn ympäri. richy ja katie istuvat noin 10 senttimetrin päässä takanani, ja he kuulivat kaiken, mitä sanoin.katie itkee, richy katsoo minua ilkeästi. nousen ylös ja kävelen laiturin toiseen päähän toivoen välttäväni kiusallisen tilanteen. soitan jimmylle kertoakseni mitä tapahtui. hän kusee housuihinsa ja sanoo, että suurin osa seurauksista lankeaa hänen niskaansa ja hän saa paskaa niskaansa. edit - tästä huolimatta olen iloinen, että katie tietää nyt, että häntä petetään. hän ansaitsee tietää, toivon vain, että hän ei olisi saanut tietää sitä niin kuin hän sai.</w:t>
      </w:r>
    </w:p>
    <w:p>
      <w:r>
        <w:rPr>
          <w:b/>
        </w:rPr>
        <w:t xml:space="preserve">Tulos</w:t>
      </w:r>
    </w:p>
    <w:p>
      <w:r>
        <w:t xml:space="preserve">juorusin ihmisistä, jotka pettivät toisiaan, ja kyseiset ihmiset istuivat takanani ja kuulivat kaiken. aloitin valtavan riidan pariskunnan välillä.</w:t>
      </w:r>
    </w:p>
    <w:p>
      <w:r>
        <w:rPr>
          <w:b/>
        </w:rPr>
        <w:t xml:space="preserve">Esimerkki 7.3787</w:t>
      </w:r>
    </w:p>
    <w:p>
      <w:r>
        <w:t xml:space="preserve">Teksti: tämä tapahtui tänään, tarkalleen ottaen noin kaksi tuntia sitten. tämän viestin kontekstin vuoksi olen mies, joka on parikymppinen. olin siis pesemässä pyykkiä tänään paikallisessa pesulassa, jossa on noin kolme pöytää, joissa voi istua, sekä lukuisia tuoleja seinän ympärillä. pesulassa olin minä, nainen pöydässä vasemmalla puolellani, ja toisella puolella myymälää, mutta silti näkyvissä minulle, oli äiti kahden lapsen kanssa. toinen lapsista oli noin 9-vuotias poika ja toinen noin 14-vuotias tyttö. mainitsemisen arvoista on, että koska oli pyykkipäivä, minulla oli päälläni vanhat farkkuni, sellaiset, joissa vetoketju on rikki ja putosi jatkuvasti alas, vaikka mitä tein. tämän vuoksi minun oli jatkuvasti vedettävä sitä ylös, jotta vältyttäisiin siveettömältä paljastumiselta, ja katselin koko ajan ympärilleni varmistaakseni, että kukaan ei nähnyt. teinityttö näki minut pari kertaa ja katsoi minua oudosti, mutta ei sanonut siinä vaiheessa mitään. pian tämän jälkeen minun oli käytävä vessassa, joka on rakennuksen toisella puolella, jossa kukaan muu ei ollut sillä hetkellä. en ollut huomannut, että tyttöäkään ei näkynyt missään. menen siis yksittäiseen vessaan (unisex) ja yritän avata ovea, mutta se on lukossa. joten astun sivuun ja kiinnitän vetoketjuni vielä kerran. vessasta astuu ulos teinityttö, ja hän näyttää vihaiselta. hän alkaa puhua hiljaa, mutta kiukkuisesti, eikä yritä aiheuttaa kohtausta. hän sanoi: "kuuntele senkin hyypiö, näin sinun koskettelevan itseäsi tuolla katsellessani, ja nyt yrität seurata minua kylpyhuoneeseen. jätä minut rauhaan tai muuten!" minulla ei selvästikään ollut aavistustakaan, mitä sanoa siihen, joten änkytin, että vetoketjuni oli rikki, ja menin vain siirtämään tavaroitani niin, että olin kauempana tästä pojasta. hän ei sanonut minulle mitään muuta eikä hänen äitinsä ottanut minua vastaan, ja molemmat lähtivät noin parinkymmenen minuutin kuluttua. oletan, että olen toistaiseksi kuivilla.</w:t>
      </w:r>
    </w:p>
    <w:p>
      <w:r>
        <w:rPr>
          <w:b/>
        </w:rPr>
        <w:t xml:space="preserve">Tulos</w:t>
      </w:r>
    </w:p>
    <w:p>
      <w:r>
        <w:t xml:space="preserve">rikkinäisen vetoketjun ja pissahädän yhdistelmä johti siihen, että eräs tyttö syytti minua siitä, että katselin häntä ja yritin seurata häntä vessaan.</w:t>
      </w:r>
    </w:p>
    <w:p>
      <w:r>
        <w:rPr>
          <w:b/>
        </w:rPr>
        <w:t xml:space="preserve">Esimerkki 7.3788</w:t>
      </w:r>
    </w:p>
    <w:p>
      <w:r>
        <w:t xml:space="preserve">Teksti: tämä on heittää pois tili, koska olen nyt asianajaja ja hyvin harvat ihmiset elämässäni tietävät tämän tarinan. tämä tapahtui vuonna 2006.Olen opiskelija, dating tyttö, joka myöhemmin tuli vaimoni. olimme adoptoineet pentu, joka sai paha tapaus räkätauti ja oli lopetettava turvakodissa. samana päivänä olen kotona, itken ja tunnen itseni paskaksi. äitini ehdottaa, että menemme tyttöystäväni kanssa hakemaan siskoani koulusta - ehkä se piristäisi minua (ei piristynyt). paluumatkalla siskoni hakemisesta vieressäni ajaa koulubussi, joka on täynnä ärsyttäviä teinejä. pari kaveria alkaa naureskella autolleni....ja heittävät lasipullon tuulilasiini. nyt olin masentunut, en ollut ihan sataprosenttisesti siellä, ja tämä oli myös upouusi auto (tuolloin vuoden 2006 nissan maxima), jota ajoin. sekoan. kiihdytän ja pysähdyn bussin eteen, pysäytän autoni ja nousen ulos. vaadin bussinkuljettajaa avaamaan ovet ja päästämään ulos ne kusipäät, jotka heittivät lasipullon autooni. hän ei tietenkään avannut, ja lapset pilkkasivat minua bussin sisältä. palaan autolleni, otan esiin pesäpallomailan ja palaan bussin kylkeen. vaadin, että hän avaa oven. hän ei taaskaan avannut ovea (hyvä niin). **En koskaan lyönyt bussia, en koskaan lyönyt ketään, esitin vain äänekkäitä vaatimuksia pitäen kädessäni kädessäni pesäpallomailaa ja tukkiessani "lapsia" täynnä olevan koulubussin keskellä tietä. **Poliisiasema oli muutaman korttelin päässä, joten sanon bussinkuljettajalle, että jos hän ei avaa ovea, ajan poliisiasemalle ja vaadin, että he avaavat oven (niin helvetin fiksua, vai mitä - siinä oli silloin järkeä - jotenkin).tosiaan, ajoin bussin edellä (eli olisin voinut vain kadota) poliisiasemalle, nousin alas, pyysin poliisin ulos, selitin tilanteeni ja vaadin, että he avaavat oven ja kaksi tyyppiä kohtaavat minut (huokaus...). he kysyivät bussinkuljettajalta hänen puoliaan tarinasta. hän sanoi, että löin bussia mailallani. vaimoni ja siskoni olivat autossani, konstaapeli ei koskaan pyytänyt vahvistusta. sitten tämä siro, vaatimaton tyttö tulee ulos bussin takaosasta ja sanoo, että "hän on pahoillaan" ja että he olivat "heittäneet pullon pois" ja että se "oli vahinko". mitä luulette, että tapahtui? minut pidätettiin paikan päällä törkeästä pahoinpitelystä. tunsin itseni niin helvetin oikeutetuksi - näytin niille kirotuille lapsille. olin yhteensä ehkä 12-14 tuntia pidätettynä pidätyksen, vangitsemisen ja takuita vastaan vapauttamisen välisenä aikana. syytteistä luovuttiin myöhemmin. kaikki "rikosrekisterini" on pyyhitty pois, ja luulisi, että se olisi siinä. mutta ei. koska päätin ryhtyä asianajajaksi, tämä paska seuraa minua kaikkialle. oikeustieteellinen korkeakoulu, osavaltion lakimieskollegio, osavaltion syyttäjänvirasto jne. - kaikki haluavat ja ovat oikeutettuja saamaan edes pyyhityt rekisterit. mutta he tarvitsevat oikeaksi todistettuja kopioita. mutta näitä poistettuja tietoja ei säilytetä virkailijan toimistossa. olen kirjaimellisesti joutunut menemään tuomarin eteen pyytääkseni heitä poistamaan tietoni, tekemään oikeaksi todistetut kopiot ja poistamaan tiedot uudelleen. prosessissa sain selville, että asiakirjoistani on kirjaimellisesti vain yksi paperikopio, joka siirretään keskusvarastosta virkailijan toimistoon tuomarin käskystä. digitaalisia kopioita ei ole. mielenkiintoista. syytteistä luovuttiin, tiedot poistettiin. mutta silti elämäni tifu.</w:t>
      </w:r>
    </w:p>
    <w:p>
      <w:r>
        <w:rPr>
          <w:b/>
        </w:rPr>
        <w:t xml:space="preserve">Tulos</w:t>
      </w:r>
    </w:p>
    <w:p>
      <w:r>
        <w:t xml:space="preserve">lukiolaiset heittivät lasipullon autooni, suljin koulubussin keskellä tietä, otin pesäpallomailan esiin, uhkailin koulubussia, joka oli täynnä teini-ikäisiä, ajoin poliisiasemalle ja minut pidätettiin.</w:t>
      </w:r>
    </w:p>
    <w:p>
      <w:r>
        <w:rPr>
          <w:b/>
        </w:rPr>
        <w:t xml:space="preserve">Esimerkki 7.3789</w:t>
      </w:r>
    </w:p>
    <w:p>
      <w:r>
        <w:t xml:space="preserve">Teksti: Heittäminen, koska olen kertonut oppilailleni tämän tarinan, eikä heidän tarvitse löytää varsinaista tiliäni. olen uusi tarkkuuskoneistustekniikan opettaja lukiossa. minut palkattiin aikaisemman kokemuksen perusteella eikä tutkinnon perusteella. tämäntyyppistä siirtymää tapahtuu ilmeisesti niin usein, että vuosittain järjestetään useita viikon pituisia koulutustilaisuuksia muille cte-opettajille, jotta he saisivat nopean koulutuksen oppituntien suunnittelusta ja luokanhallinnasta. Yksi tehtävistämme oli suunnitella 20 minuutin oppitunti ja esitellä se kollegoillemme. koko viikon ajan he ovat painostaneet meitä varmistamaan, että opetamme turvallisuutta olennaisena osana jokaista oppituntia. joten yritin parhaani mukaan saada mahtavat pisteet, ja yritin todella sisällyttää turvallisuusasiat oppituntiini... kunnolla. etenemme nopeasti eteenpäin esitysaikaan. olen huoneessa, jossa on parikymmentä muuta ammatillisen koulutuksen opettajaa; useita kirvesmiehiä, teollisuuden kunnossapitäjiä, hitsaajia ja tietokonemiehiä. Aloitan esitykseni puhumalla siitä, että oppitunnin tavoitteena oli pystyä kirjoittamaan projektisuunnitelma, jossa kerrotaan yksityiskohtaisesti, miten aiomme viedä idean sinipainatuksesta todelliseksi osaksi. Ei ollut kulunut edes viittä minuuttia oppitunnista, kun käskin kaikkia 20 opettajaa nostamaan kätensä ylös ja heiluttamaan sormiaan. Sitten sanoin: "Meillä kaikilla on kymmenen sormea, tavoitteeni on, että kun jäätte eläkkeelle, teillä on vielä kaikki kymmenen sormea." Ja niin edelleen, meidän on oltava turvallisia. muistakaa, että tämä oppitunti on tarkoitettu yläkoululaisille. esitystä pitäessäni puhuin jatkuvasti siitä, että sormet loukkaantuvat todennäköisimmin konepajassa. terävät leikkurit voivat leikata niitä, hiomakoneet voivat hioa ihon irti, vannesaha leikkaa ne irti jne. sanoin, että elämä olisi syvältä, jos menettäisitte sormen, joten älkää olko tyhmiä. esitys sujui hienosti, sain mukavat aplodit ja 98%. Kaksi esitystä myöhemmin keski-ikäinen, superystävällinen pappi, josta on tullut tietokoneen opettaja, tulee korokkeelle pitämään oppituntia power pointtien tekemisestä. kun hän pitää avauspuheenvuoronsa, hän sanoo: "päätin ryhtyä tietokoneiden pariin, kun tajusin, että konepaja ei ollut se paikka, johon kuuluin". hän sanoo tämän pitäessään kättään, josta puuttui kaksi sormea. Yhtäkkiä useiden ihmisten katseet kiinnittyvät minuun. naamani meni varmaan aivan punaiseksi. hän oli ilmeisesti menettänyt ne yhdellä koneella, josta olin puhunut esitykseni aikana, vannesahalla. naureskelimme asialle, mutta minua on jo kutsuttu "kaveriksi, joka pilkkasi kahdeksansormista pappia".</w:t>
      </w:r>
    </w:p>
    <w:p>
      <w:r>
        <w:rPr>
          <w:b/>
        </w:rPr>
        <w:t xml:space="preserve">Tulos</w:t>
      </w:r>
    </w:p>
    <w:p>
      <w:r>
        <w:t xml:space="preserve">kehuskeli sillä, että hänellä on kymmenen sormea kahdeksansormiselle papille.</w:t>
      </w:r>
    </w:p>
    <w:p>
      <w:r>
        <w:rPr>
          <w:b/>
        </w:rPr>
        <w:t xml:space="preserve">Esimerkki 7.3790</w:t>
      </w:r>
    </w:p>
    <w:p>
      <w:r>
        <w:t xml:space="preserve">Teksti: vietän viimeistä lukukautta ulkomaisessa yliopistossa. kotiyliopistossani meillä olisi yksi tenttiviikko viimeisen kurssiviikon jälkeen. ajattelin, että tentit eivät alkaisi täällä vielä viikkoon, koska tiesin, että tenttijakso *loppuu* kahden viikon päästä (koska nykyinen viisumini päättyy silloin). tiesin vain, että yksi tenttini oli viikon päästä. jostain typerästä syystä en koskaan ajatellut tarkistaa, kuinka pitkä tenttijakso on vaihtokoulussani, mutta ilmeisesti se on yli kaksi viikkoa. tänä lauantaina tein ostoslistaa muistilapulle, ja päätin katsoa tenttini ja kirjoittaa ne ylös, jotta voisin priorisoida, mihin tentteihin opiskelen ensin. kävi ilmi, että minulla oli yksi tentti sinä aamuna ja toinen edellisenä päivänä. ilman näitä kahta kurssia en saa tutkintoani. normaalisti tämä vain lykkäisi valmistumistani vielä yhdellä lukukaudella, mutta olen jo käyttänyt 1000 dollaria hankkiakseni yhden vuoden työviisumin, jonka avulla voin oleskella tässä vieraassa maassa ensi kuusta alkaen, enkä sen ehtojen mukaan voi osallistua yliopistoon. Jos en pysty jotenkin järjestämään näitä tenttejä, minun on valittava, menetänkö työviisumini vai lykkäänkö tutkintoa 18 kuukautta. koska tutkintoni on joka tapauksessa lähes arvoton työnantajien kannalta, valitsen jälkimmäisen vaihtoehdon. olen todellakin mokannut, ja tämä kaikki olisi voitu välttää, jos olisin kirjoittanut nuo päivämäärät ylös viikkoa aikaisemmin. aion ikuisesti naamapalmata tämän takia. ** **</w:t>
      </w:r>
    </w:p>
    <w:p>
      <w:r>
        <w:rPr>
          <w:b/>
        </w:rPr>
        <w:t xml:space="preserve">Tulos</w:t>
      </w:r>
    </w:p>
    <w:p>
      <w:r>
        <w:t xml:space="preserve">jätin kaksi tenttiä väliin, koska en ajatellut tarkistaa, milloin tenttijakso alkaa uudessa maassa, koska oletin sen kestävän yhtä kauan kuin vanhassa kotimaassani. joko viivästytän valmistumistani 18 kuukaudella tai menetän työviisumini jäädäkseni uuteen maahan, ja teen ensin mainitun vaihtoehdon.** **</w:t>
      </w:r>
    </w:p>
    <w:p>
      <w:r>
        <w:rPr>
          <w:b/>
        </w:rPr>
        <w:t xml:space="preserve">Esimerkki 7.3791</w:t>
      </w:r>
    </w:p>
    <w:p>
      <w:r>
        <w:t xml:space="preserve">Teksti: Tämä tapahtui tänään, koska olen tyhmä. olen allerginen nikkelille, joten minun on käytettävä vain hopeaa. suosikkikaulakoruni, jota käytän 24/7, on hopeaa, se on äärettömyysmerkki lyhyemmässä ketjussa. se ei ole chocker-kaulakoru, mutta se on deginiteky lyhyt. se kiertyy kaulani/muiden kaulakorujen/muiden huivien/hiusteni/etc. ympärille. minulla on myös pari luomea. minulla on yksi kaulassani juuri siinä kohtaa, mihin kaulakoruni pyrkii kietoutumaan. tässä kohtaa vittuilin ul. menin raapimaan kaulaani ja purkamaan kaulakoruni ja kynteni ovat melko pitkät, vahvat ja täysin luonnolliset. joten raavin vähän ja tartun kaulakoruun ja raaputan luomen suoraan pois kaulastani. se on nyt kädessäni, ja kaulani vuotaa verta. voi voi voi. pilkku on noin lyijykynän pyyhekumin kokoinen ja se on poissa. juoksen vessaan ja nappaan paperipyyhkeen, jota pidän toisella kädellä kaulaani vasten samalla kun yritän toisella saada lyhyen kaulakoruni pois. Yritän myös löytää laastaria kaulaani. löysin laastarin ja olen nyt kunnossa, mutta kaulaani sattuu edelleen enkä halua laittaa kaulakorua takaisin. pahinta on, että luomi on aivan edessä/puolella, joten se näyttää vähän siltä kuin yrittäisin peittää halkiota laastarilla.</w:t>
      </w:r>
    </w:p>
    <w:p>
      <w:r>
        <w:rPr>
          <w:b/>
        </w:rPr>
        <w:t xml:space="preserve">Tulos</w:t>
      </w:r>
    </w:p>
    <w:p>
      <w:r>
        <w:t xml:space="preserve">mokasin ja raapaisin luomen pois kaulastani yrittäessäni korjata kaulakoruani. nyt näyttää siltä, että yritän pahasti piilottaa hickey:n, mutta olen vain tyhmä ja satutin itseni.</w:t>
      </w:r>
    </w:p>
    <w:p>
      <w:r>
        <w:rPr>
          <w:b/>
        </w:rPr>
        <w:t xml:space="preserve">Esimerkki 7.3792</w:t>
      </w:r>
    </w:p>
    <w:p>
      <w:r>
        <w:t xml:space="preserve">Teksti: joten olin ulkona telttailemassa ystäväni kanssa, ja olimme ulkona hankkimassa puuta tulta varten, meillä oli vanha ruosteinen machete, jota käytimme puun kaatamiseen. hänellä oli machete, joten pyysin häntä heittämään minulle macheten. nyt kuka tahansa normaali ihminen kävelee yli ja ojentaisi macheten, mutta ystäväni heitti macheten minulle. onneksi minut pelasti pienin puun oksa, joka oli enemmänkin oksa kuin oksa, ja machete oli noin yhden tuuman päässä kasvoistani.</w:t>
      </w:r>
    </w:p>
    <w:p>
      <w:r>
        <w:rPr>
          <w:b/>
        </w:rPr>
        <w:t xml:space="preserve">Tulos</w:t>
      </w:r>
    </w:p>
    <w:p>
      <w:r>
        <w:t xml:space="preserve">pyysin ystävääni heittämään minulle veitsen, ja hän heitti veitsen, jonka oksa pelasti.</w:t>
      </w:r>
    </w:p>
    <w:p>
      <w:r>
        <w:rPr>
          <w:b/>
        </w:rPr>
        <w:t xml:space="preserve">Esimerkki 7.3793</w:t>
      </w:r>
    </w:p>
    <w:p>
      <w:r>
        <w:t xml:space="preserve">Teksti: Hän oli hieno mies ja vielä parempi liikemies. hänen mieleenpainuvin yrityksensä oli hänen rusettisolmioyrityksensä, joten valitsimme kaikki yhden rusetin hänen yksityiskokoelmastaan, jonka halusimme tatuoitavaksi. minulla oli töitä tatuointiaamuna, joten molemmat veljeni menivät ensin. (tässä kohtaa mokasin) töissä oli kiireistä sinä päivänä enkä ollut saanut syötyä mitään. rauhoittaakseni hermojani ajattelin, että olisi hyvä idea polttaa pieni jointti matkalla. kaikki alkoi hyvin, kunnes tunsin oloni hieman pökerryttäväksi, tatuoija meni hakemaan minulle karkkia ja kun hän palasi olin pyörtynyt ja pudonnut lattialle kasvot menosuuntaan. no se ei ollut vielä pahinta. toipumisen jälkeen kävelin ulos haukkaamaan raitista ilmaa ja huomasin, että housuissani oli jotain ylimääräistä, jep, huomaatte sen, paskansin housuihini sammuttuani. ryntäsin kuumeisesti vessaan ja revin alusvaatteeni pois, heitin ne pois ja käytin kaiken, mitä heillä oli puhdistaa itseni.... Minulta kesti kokonainen vuosi tulla takaisin ja viimeistellä tatuointi, ja lisäsin jopa pienen numeron 2 osoittaakseni, että kesti kaksi kertaa saada elämäni ensimmäinen tatuointi.</w:t>
      </w:r>
    </w:p>
    <w:p>
      <w:r>
        <w:rPr>
          <w:b/>
        </w:rPr>
        <w:t xml:space="preserve">Tulos</w:t>
      </w:r>
    </w:p>
    <w:p>
      <w:r>
        <w:t xml:space="preserve">älä polta ruohoa ennen kuin otat tatuoinnin ensimmäistä kertaa. muista myös syödä jotain, tai pyörryt ja paskannat housuihisi.</w:t>
      </w:r>
    </w:p>
    <w:p>
      <w:r>
        <w:rPr>
          <w:b/>
        </w:rPr>
        <w:t xml:space="preserve">Esimerkki 7.3794</w:t>
      </w:r>
    </w:p>
    <w:p>
      <w:r>
        <w:t xml:space="preserve">Teksti: kuten tavallista, ei tapahtunut tänään, vaan noin puolitoista vuotta sitten. olin juuri aloittanut yliopiston ja etsin osa-aikatyötä ansaitakseni rahaa. päädyin haastatteluun paikalliseen luonnonhistorialliseen museooni selkärankaisten paleontologian osastolle (dinosaurukset!), ja vaikka minulla ei ollut minkäänlaista kokemusta mistään biologiaan, geologiaan tai dinosauruksiin liittyvästä, päätin hakea sitä. Tarkoitan, hauska työ dinosaurusfossiilien parissa, mikäs sen hienompaa?Menen haastatteluun ja se sujuu kohtuullisen hyvin; vaikka minulla ei ollut kokemusta, minulla oli paljon itseluottamusta ja energia huoneessa oli melko positiivista. minua haastatteli kaksi ihmistä, ja kun he olivat lopettamassa kysymyksiään, toinen heistä kysyy: "Olin tavallaan helpottunut, kun sain tauon vakavista kysymyksistä ja siirryin kevyempään maailmaan. olin varma, että pystyisin vastaamaan tähän kysymykseen toisin kuin muihin teknisiin kysymyksiin, ajattelin hetken, mutta... en osannut sanoa mitään dinosauruksista. kirjaimellisesti kaikista dinosauruksista. Mikään ei valmistanut minua tähän typerän yksinkertaiseen kysymykseen. mieleeni tuli t-rex, mutta kuinka epäoriginaaliseksi voi tulla? sen jälkeen en keksinyt mitään muuta. liian pitkän miettimisen jälkeen päädyin lopulta dinosaurukseen, joka tulisi vainoamaan minua ikuisesti: "branchiasaurus." Haastateltavat katsoivat minua hetken aikaa vastaamatta, ja olin huolissani, etteivät he kuulleet minua, joten toistin: "En tajunnut virhettäni ennen kuin kävelin ulos. kun tajusin sen, sydämeni tavallaan painui alas ja tiesin, mitä minun oli tehtävä. otin puhelimeni esiin ja tein kauhistuttavan ja väistämättömän googletushakuni. ja tosiaan, vaistoni oli oikeassa. brontosaurus? oikea dinosaurus. brachiosaurus? oikea dinosaurus. branchiasaurus? ei oikea dinosaurus. ja sanoin sen ääneen *kahdesti* painottaakseni... nämä kaksi ihmistä ovat väitöskirjan tehneet dinosauruksista, ja minä loin uuden dinosauruksen kysymyksellä, jonka olisi pitänyt olla koko haastattelun helpoin kysymys. melkein lähetin heille myöhemmin sähköpostia, jossa sanoin, että olin puhunut väärin, mutta en keksinyt tapaa muotoilla sitä. sanomattakin on selvää, etten saanut työtä.</w:t>
      </w:r>
    </w:p>
    <w:p>
      <w:r>
        <w:rPr>
          <w:b/>
        </w:rPr>
        <w:t xml:space="preserve">Tulos</w:t>
      </w:r>
    </w:p>
    <w:p>
      <w:r>
        <w:t xml:space="preserve">loi vahingossa fiktiivisen dinosauruksen kahdelle paleontologille työhaastattelussa eikä varmasti saanut työtä</w:t>
      </w:r>
    </w:p>
    <w:p>
      <w:r>
        <w:rPr>
          <w:b/>
        </w:rPr>
        <w:t xml:space="preserve">Esimerkki 7.3795</w:t>
      </w:r>
    </w:p>
    <w:p>
      <w:r>
        <w:t xml:space="preserve">Teksti: hei, olen tehnyt heittoheiton, koska työkaverini tuntevat käyttäjäni ja lukisivat tämän, ja se olisi kiusallista kyseiselle henkilölle. kun kävelet kollegan ohi, on perinteistä, että joku kumartuu ja vilkaisee, mitä teet, ja vitsailee siitä (esimerkiksi lukee tekstisi ja päättelee, että kirjoitat tekstiviestiä jollekulle, jolle et saisi kirjoittaa jne).kävelin kollegani ohi, katsoin hänen puhelimeensa ja näin, että hän katseli homoswingin verkkosivustoa. nyt tunnistan verkkosivuston, koska heillä on useita verkkosivustoja, jotka kattavat jokaisen mieltymykset (vaimoni ja minä käytämme parisuhdesivustoa). hän on naimisissa, hänellä on vaimo ja kaksi lasta.Minulla ei ole mitään ihmisiä ja heidän mieltymyksiään vastaan, ja se on hänen oma asiansa, hän työskentelee viikon poissa perheensä luota, mutta minun ei tarvinnut nähdä viestiä, jonka hän lähetti eräälle kaverille, ja täysin alastonta kuvaa itsestään ... seisoo varuillaan?... hän lähetti viestin jollekulle. näin tämän noin kolmen sekunnin aikana, ennen kuin hän tajusi, että seisoin hänen takanaan, ja löi nopeasti takaisin, paljastaen kaverin profiilin, jonka kanssa hän puhui, ennen kuin hän vain lukitsi puhelimensa ja sulki sen nopeasti.Nyt saan hänet kiinni siitä, että hän tuijottaa minua, ja otan kiusallisen katsekontaktin, ennen kuin hän katsoo nopeasti pois.. en ole täysin varma, mihin tämän kanssa pitäisi mennä. edit: kun sanon, että olemme parinvaihto, sain 30-vuotissyntymäpäiväni toiveeni toteutettua vaimoni toimesta, joka löysi toisen naisen.. tai saatan keksiä koko vaimo- ja parinvaihtoasian peitetarinaksi siltä varalta, että työkaverini lukee tämän postauksen...</w:t>
      </w:r>
    </w:p>
    <w:p>
      <w:r>
        <w:rPr>
          <w:b/>
        </w:rPr>
        <w:t xml:space="preserve">Tulos</w:t>
      </w:r>
    </w:p>
    <w:p>
      <w:r>
        <w:t xml:space="preserve">luulen, että huomasin juuri, että naimisissa oleva työtoverini on homo tai ainakin hänellä on bi-mieltymyksiä, en ole pahoillani tästä, mutta hän katsoo minua jatkuvasti kiusallisesti.</w:t>
      </w:r>
    </w:p>
    <w:p>
      <w:r>
        <w:rPr>
          <w:b/>
        </w:rPr>
        <w:t xml:space="preserve">Esimerkki 7.3796</w:t>
      </w:r>
    </w:p>
    <w:p>
      <w:r>
        <w:t xml:space="preserve">Teksti: olen siis kuvataideopettaja, ja tämä on vasta toinen vuoteni. teen kuvataidetta myös kärryillä, joten voin opettaa vain rajoitetusti. näin hienon oppituntisuunnitelman, jossa liimataan lanka kiemurtelevaksi viivaksi, ja lapset tavallaan jäljittävät/piirtävät langan ympärille ja tekevät kuvioita. se on tarpeeksi yksinkertainen ja tiesin, että lapset pitäisivät siitä. jotkut lapsistani halusivat olla luovempia. he halusivat, että heidän lankansa olisi muodoltaan tietynlaista. sanoin, että totta kai, ihan sama.eräs kakkosluokkalainen kihartaa lankansa niin viattomasti juuri sarjakuvamaisen peniksen muotoon. sitten hän häikäisee sen tussilla ja on niin vitun ylpeä. sen ympärillä on tähtiä, sateenkaari, sydämiä... minä ja hänen luokanopettajansa katsomme sitä ja hymyilemme sitten kiusallisesti toisillemme. kiitin herraa taivaassa, ettei rehtorini kävelnyt sisään. tämän yhden lapsen ylpeän mulkku-piirroksen takia en taida enää ripustaa mitään näistä ylös.</w:t>
      </w:r>
    </w:p>
    <w:p>
      <w:r>
        <w:rPr>
          <w:b/>
        </w:rPr>
        <w:t xml:space="preserve">Tulos</w:t>
      </w:r>
    </w:p>
    <w:p>
      <w:r>
        <w:t xml:space="preserve">poika teki mulkun kuvataidetunneilla</w:t>
      </w:r>
    </w:p>
    <w:p>
      <w:r>
        <w:rPr>
          <w:b/>
        </w:rPr>
        <w:t xml:space="preserve">Esimerkki 7.3797</w:t>
      </w:r>
    </w:p>
    <w:p>
      <w:r>
        <w:t xml:space="preserve">Teksti: eräänä päivänä selasin redditiä ja näin postauksen kaverista, joka kirjoitti kirjeen sille, joka laittoi sinappipaketteja vessanpöntön istuimen alle, ja sai sinappia päälleen. ajattelin heti, että tämä olisi hauska, harmiton kepponen, joka olisi helppo toteuttaa.Tänään oli hyvä valinta, koska olin kotona koko päivän, ja kämppikseni tulisi takaisin vasta illalla. joten katsoin maustelaatikostani (kyllä, maustelaatikosta) ja löysin ketsuppipaketteja (muut olivat periaatteessa tulisia kastikkeita ja soijakastiketta.) joten menin vessaan, taittelin paketit, laitoin ne istuimen jalkojen alle ja naureskelin itsekseni hieman. Kämppikseni ei tulisi kotiin vielä tuntiin, joten minun oli odotettava. teen muutamia asioita kotona, teen kouluhommia netissä ja päätän sitten ottaa nokoset. herään noin kaksi tuntia myöhemmin ja minun oli pakko käydä pissalla. kompuroin uneliaana kylpyhuoneeseen ja istahdan vessanpönttöön. pop pop!vittu. olin unohtanut täysin kämppikseni asettamani ansan! Nyt housujeni takaosa, sääret ja pönttö ovat ketsupin peitossa. siitä tuli valtava sotku, joka minun piti tietenkin siivota, ennen kuin hän tuli kotiin. en pärjää hyvin ihmisten pilailussa. oppitunti. edit: eräs redditor-kollega huomautti minulle eräästä asiasta. olen nainen, en jätkä, joka istuu pissalla.</w:t>
      </w:r>
    </w:p>
    <w:p>
      <w:r>
        <w:rPr>
          <w:b/>
        </w:rPr>
        <w:t xml:space="preserve">Tulos</w:t>
      </w:r>
    </w:p>
    <w:p>
      <w:r>
        <w:t xml:space="preserve">Yritin pilailla kämppiksen kanssa ketsupilla vessanpöntön istuimen alla, unohdin sen, istuin vessanpöntölle, ja ketsuppi räjähti kaikkialle.</w:t>
      </w:r>
    </w:p>
    <w:p>
      <w:r>
        <w:rPr>
          <w:b/>
        </w:rPr>
        <w:t xml:space="preserve">Esimerkki 7.3798</w:t>
      </w:r>
    </w:p>
    <w:p>
      <w:r>
        <w:t xml:space="preserve">Teksti: kaikki sujuu luokassa hienosti: minulla on kahvia, läppärini on ladattu täyteen ja mekaaninen lyijykynäni toimii. viimeisen kuukauden aikana olemme lukeneet *kylmäverisesti*, ja meidän piti piirtää, miltä Perry Smith ja Dick Hickock näyttäisivät mielestämme (tämä oli juuri kokeen jälkeen, joten muistini oli hieman pielessä). ymmälläni ja vailla ideoita sain nerokkaan idean ottaa läppärini esiin. sain googlen auki ja toin esiin kuvan hausta "perry in cold blood", eikä mitään läheskään pahaa tapahtunut. prep for the fu. joten pian sen jälkeen, kun olin keskustellut siitä, kuinka erilaiselta perry todellisuudessa näytti verrattuna mielikuvaan, nerokas mieleni pakotti minut etsimään toista henkilöä. opettajani katsoessa läppäriäni *suoraan* vieressäni, googleen meni "dick in cold blood", ja yhtäkkiä näytölläni oli kaikkialla **verisiä mulkkuja**.</w:t>
      </w:r>
    </w:p>
    <w:p>
      <w:r>
        <w:rPr>
          <w:b/>
        </w:rPr>
        <w:t xml:space="preserve">Tulos</w:t>
      </w:r>
    </w:p>
    <w:p>
      <w:r>
        <w:t xml:space="preserve">yritin päästä kirjaan ja näytin opettajalleni verisiä kulleja.</w:t>
      </w:r>
    </w:p>
    <w:p>
      <w:r>
        <w:rPr>
          <w:b/>
        </w:rPr>
        <w:t xml:space="preserve">Esimerkki 7.3799</w:t>
      </w:r>
    </w:p>
    <w:p>
      <w:r>
        <w:t xml:space="preserve">Teksti: joten heräsin juuri ja näin statusviestin naiselta, jonka tunsin noin 5 vuotta sitten. se oli sanonut, että hän halusi jonkun busk kanssa, jotta hän voisi säästää rahaa ja mennä Phillyyn. mikä on kaikki hyvin ja siistiä. teen paljon musiikkia, koko ajan, ja enemmän niin etsin vain jonkun lisäämään, että ylimääräinen kerros ääni, ja mitä muistin, hän oli melko hyvä.Niinpä lähetin hänelle viestiä. viimeinen yhteinen viestimme oli noin 4 vuoden takaa, jossa sanottiin, että meidän pitäisi perustaa bändi. naureskelin hieman tuolle. avasin soundcloud-sivuni ja aloin kirjoittaa hänelle viestiä. pääsin viestini puoliväliin ja yritin ctrl + v:llä soundcloudin url-osoitetta. paitsi että ilmeisesti leikepöydälläni oli viimeiseksi tulostusnäytöllä cam-tyttö.. ja ongelman lisäksi en vain voinut lähettää viestiä, jostain vitun syystä se vain lähetettiin hänelle. juuri siinä vaiheessa, en ollut edes lähettänyt viestiä, mutta nuo tissit lähettivät. niinooooo, pommitin häntä anteeksipyyntöviesteillä ja viimeisellä "älä selaa ylös" -viestillä, jotta hänellä olisi edes mahdollisuus olla näkemättä virhettäni. hän ei ole vielä nähnyt viestiä. en tiedä, mitä tehdä, jos niin käy. luoja, toivon, että hän ymmärtää. tai sitten en vain puhu hänelle enää viiteen vuoteen! sekin on yksi vaihtoehto.</w:t>
      </w:r>
    </w:p>
    <w:p>
      <w:r>
        <w:rPr>
          <w:b/>
        </w:rPr>
        <w:t xml:space="preserve">Tulos</w:t>
      </w:r>
    </w:p>
    <w:p>
      <w:r>
        <w:t xml:space="preserve">piti lähettää soundcloud-sivuni mahdolliselle bändikaverille, vahingossa ctrl + v'd pornoa.</w:t>
      </w:r>
    </w:p>
    <w:p>
      <w:r>
        <w:rPr>
          <w:b/>
        </w:rPr>
        <w:t xml:space="preserve">Esimerkki 7.3800</w:t>
      </w:r>
    </w:p>
    <w:p>
      <w:r>
        <w:t xml:space="preserve">Teksti: ollakseni reilu tämä tapahtui 4 päivää sitten. mutta postaan sen nyt. olin siis nousemassa bussista lukioon. sitten tyhjästä tyttö, jolla on aivohalvaus, alkaa ajaa hieman takanani. joten kun pääsen ovelle, aioin olla kiltti ja pitää sitä auki hänelle. joten tein niin. hän alkaa hitaasti mennä ovenkarmiin. siellä on kasa kärsimättömiä junioreita. Nyt kaikki katsovat minua. tämä on elämäni pisimmät 6 sekuntia. kun hän on ovenkarmissa, ovi yhtäkkiä rikkoutuu. ja se on metalliovi. sitten hän vain jää siihen kuultuaan kovimman pamahduksen ikinä. kaikki katsovat minua, hän vain tuijotti minua ilme kasvoillaan "hhhmmmm ämmä". onneksi korjasin oven niin hyvin, ettei koulu huomannut.</w:t>
      </w:r>
    </w:p>
    <w:p>
      <w:r>
        <w:rPr>
          <w:b/>
        </w:rPr>
        <w:t xml:space="preserve">Tulos</w:t>
      </w:r>
    </w:p>
    <w:p>
      <w:r>
        <w:t xml:space="preserve">Olin kiltti, sitten rikoin metallioven.</w:t>
      </w:r>
    </w:p>
    <w:p>
      <w:r>
        <w:rPr>
          <w:b/>
        </w:rPr>
        <w:t xml:space="preserve">Esimerkki 7.3801</w:t>
      </w:r>
    </w:p>
    <w:p>
      <w:r>
        <w:t xml:space="preserve">Teksti: tämä ei siis tapahtunut tänään vaan viime marraskuussa. tässä on hieman taustaa ensin. olin lukion viimeisellä luokalla (euroopassa, olin siis 18-vuotias). koulu järjesti matkan ja koko luokka, noin 240 meistä, ilmoittautui mukaan. matkustimme italiaan. sain peräpukamat vain viikkoa ennen matkaa. joten jouduin ottamaan lääkkeitä jotka kiristävät suonia. kärsin myös säännöllisistä päänsäryistä. nyt alkaa vittuilu, eräänä iltana roomassa minä ja kaverini aloimme juoda rankkaa alkoholia, sain päänsäryn joten otin särkylääkettä, joka laajentaa suonia kehossani. otin yhden ja jatkoin juomista pitkälle yöhön, kun suonet olivat laajentuneet, alkoholi vaikutti minuun **paljon** voimakkaammin. kun meidän piti päästä huoneisiimme, muistin, että minun piti ottaa peräpukamalääke, ja otin sen. nyt tämä maaginen yhdistelmä, jossa otin lääkkeen, joka antoi alkoholin vaikuttaa paljon voimakkaammin, ja sitten otin lääkkeen, joka sai hapen virtauksen pienenemään, kirjaimellisesti hukutin itseni. voin vain sanoa, että seuraavana päivänä en tiennyt, kuka tai missä olin. näytin korpukselta. huonoin nähtävyyksien kiertely koskaan.</w:t>
      </w:r>
    </w:p>
    <w:p>
      <w:r>
        <w:rPr>
          <w:b/>
        </w:rPr>
        <w:t xml:space="preserve">Tulos</w:t>
      </w:r>
    </w:p>
    <w:p>
      <w:r>
        <w:t xml:space="preserve">Otin kaksi lääkettä, joilla oli vastakkaiset vaikutukset, ja join paljon, minkä seurauksena pilasin koko päiväni Roomassa.</w:t>
      </w:r>
    </w:p>
    <w:p>
      <w:r>
        <w:rPr>
          <w:b/>
        </w:rPr>
        <w:t xml:space="preserve">Esimerkki 7.3802</w:t>
      </w:r>
    </w:p>
    <w:p>
      <w:r>
        <w:t xml:space="preserve">Teksti: pakollinen tämä ei tapahtunut tänään (se tapahtui muutama vuosi sitten)olin muuttamassa maata pitkin vaimoni kanssa ja hän vaati, että otamme kissamme mukaan sen sijaan, että olisimme luottaneet sen hyville ystävillemme. hän ei nähnyt muuta vaihtoehtoa kuin ottaa plus-kokoinen näätä mukanamme lentokoneeseen. vaimoni oli jo mennyt turvatarkastuksen läpi ja minä jäin kyseisen näädän kanssa metallinpaljastimen toiselle puolelle. tsa:n agentit vaativat, että ottaisin näädän mukaani metallinpaljastimen läpi. ok, kohtuullinen pyyntö.  Pitelin tätä ylisuurta rottaa sylissäni, kun kävelin metallinpaljastimen läpi. piip. vittu. minut vietiin koko lentokentälle avoinna olevalle tasanteelle, ja minut asetettiin seisomaan jalat levällään. tarjosin kissaa yhdelle agenteista, mutta ilmeisesti sitäkin piti heilutella taikasauvalla.  Kaikki on selvää, kunnes he pääsevät nivusieni alueelle. hitto, unohdin ottaa vyöni pois. agentti perääntyy, mutta ei halua ottaa pientä ilonpakkaustani. tässä kohtaa paska iskee tuulettimeen. pidän toisella kädelläni kiinni 20-kiloisesta fretistä ja yritän toisella riisua vyötäni.  se aistii, että tämä on sen loistava vapauden hetki ja alkaa rajusti potkia takajaloillaan kynnet täysin ojennettuina. sanomattakin on selvää, että tämä ei tuntunut hyvältä, joten päästän irti housuistani taltuttaakseni tämän kääpiön kehoon juuttuneen tiikerin. tartun kissaan molemmin käsin, kun se yrittää suurta vapauden tarjoustaan ja antaa vielä viimeisen potkun takajaloillaan. sen kynnet tarttuvat housuihini ja tunnen niiden menevän alaspäin. en voi tehdä mitään, kun ne hitaasti liukuvat alas jalkojani pitkin. kauhu.  tsa-agentit ovat liian kiireisiä kikattaakseen kissaa, ja kaikki terminaalissa katsovat minua boksereissani, joissa lukee tickle my pickle. katson tsa-agenttia, ja hän onnistuu tukahduttamaan naurunsa sen verran, että sanoo, että olet valmis lähtemään.  kävelen pingviinin häpeäkävelyä vaimoni luo (joka nauraa eniten kaikista) ja ojennan hänelle helvetin karvaisen demonin. hän laittaa otuksen takaisin kuljetushäkkiinsä ja minä kiinnitän kiireesti housuni. sanomattakin on selvää, että olimme portilla ennätysajassa turvatarkastuksen jälkeen.</w:t>
      </w:r>
    </w:p>
    <w:p>
      <w:r>
        <w:rPr>
          <w:b/>
        </w:rPr>
        <w:t xml:space="preserve">Tulos</w:t>
      </w:r>
    </w:p>
    <w:p>
      <w:r>
        <w:t xml:space="preserve">Yritin viedä kissan turvatarkastuksen läpi, kissa veti housuni alas, turvatarkastajat nauroivat.</w:t>
      </w:r>
    </w:p>
    <w:p>
      <w:r>
        <w:rPr>
          <w:b/>
        </w:rPr>
        <w:t xml:space="preserve">Esimerkki 7.3803</w:t>
      </w:r>
    </w:p>
    <w:p>
      <w:r>
        <w:t xml:space="preserve">Teksti: (lähetetty veljeni tyttöystävälle) päätimme poikaystäväni kanssa viedä kolme koiraani petsmarttiin ostamaan niille uusia tavaroita. sillä aikaa kun hän teki jotain autossa, lastasin ne yhdessä ostoskärryyn. oli kylmä ja olin kyllästynyt odottamaan häntä, joten lähdin kohti kauppaa. Olin hieman ärsyyntynyt siitä, että hänellä kesti niin kauan, joten kun hän alkoi huutaa nimeäni, kun kävelin kauppaan koirieni kanssa, en välittänyt hänestä. tässä kohtaa mokasin. käännyin ympäri nähdäkseni hänen huutonsa ja jatkoin matkaa kauppaan. silloin näin puhelimet ja sinikeltaisiin ja keltaisiin vaatteisiin pukeutuneet ihmiset. toin kärryt täynnä koiria best buyiin, petsmartin vieressä olevaan kauppaan.</w:t>
      </w:r>
    </w:p>
    <w:p>
      <w:r>
        <w:rPr>
          <w:b/>
        </w:rPr>
        <w:t xml:space="preserve">Tulos</w:t>
      </w:r>
    </w:p>
    <w:p>
      <w:r>
        <w:t xml:space="preserve">Poikaystäväni yritti pelastaa minut tuomasta kolmea koiraani Best Buy -kauppaan ja epäonnistui.</w:t>
      </w:r>
    </w:p>
    <w:p>
      <w:r>
        <w:rPr>
          <w:b/>
        </w:rPr>
        <w:t xml:space="preserve">Esimerkki 7.3804</w:t>
      </w:r>
    </w:p>
    <w:p>
      <w:r>
        <w:t xml:space="preserve">Teksti: kävin juuri kakkaamassa ja se oli juuri ennen kuin menin suihkuun, joten päätin testata setäni asunnon näppärää peppupesutoimintoa (samanlainen kuin japanilaisissa vessoissa).Laitoin sen päälle, ja selkäni kaareutui välittömästi, kun vesisuihku ampui suoraan peppureikääni. luulin vesisuihkun pysähtyvän itsestään tietyn ajan kuluttua, mutta näin ei käynyt, joten tajusin, että minun oli sammutettava se manuaalisesti - rankkoja aikoja.Päätin tutkia tätä vesisuihkua lisää, joten nousin ylös, vedin vessanpöntön ja käynnistin toiminnon. muovinen valkoinen putki kurkisti ulos vessasta ja ampui vettä suoraan ylös (aivan kuin suihkulähde) kasvoihini. kuten voitte kuvitella, vettä suihkui kaikkialle, aina oveen asti, ja jouduin siivoamaan sotkun pois. omakohtaisen kokemukseni perusteella en suosittele tällaisen näppärän toiminnon käyttöä uudelleen.</w:t>
      </w:r>
    </w:p>
    <w:p>
      <w:r>
        <w:rPr>
          <w:b/>
        </w:rPr>
        <w:t xml:space="preserve">Tulos</w:t>
      </w:r>
    </w:p>
    <w:p>
      <w:r>
        <w:t xml:space="preserve">käytin ensimmäistä kertaa vessanpöntön puhdistusainetta ja sain lopulta vessavettä kasvoihini.</w:t>
      </w:r>
    </w:p>
    <w:p>
      <w:r>
        <w:rPr>
          <w:b/>
        </w:rPr>
        <w:t xml:space="preserve">Esimerkki 7.3805</w:t>
      </w:r>
    </w:p>
    <w:p>
      <w:r>
        <w:t xml:space="preserve">Teksti: yksityiskohdat ensin. tietokone on itse rakennettu pelilaitteisto arvoltaan noin $2,500.00 ja käytetään pelaamiseen, streaming, jne. myös juuri osti uuden 16gb ram kit viikko sitten. tänään yritin kääriä joitakin arvosteluja sivustomme ja tehdä joitakin tallennus, joten kahvi oli välttämätöntä. sekoittamisen jälkeen hieman sokeria ja maitoa minun suuri kahvikuppi jatkoin sijoittaa sen oikealla puolella työpöytäni, jossa en koskaan laita mitään kuppi nestettä siinä. tietokoneeni sijaitsee myös oikealla puolella työpöytäni lattialla. Poistuin työpöydältäni pikakissalle ja palatessani kaadoin kahvikuppini, jolloin koko sisältö valui tietokonetornini yläosaan. reagoin reflekseillä, jotka vain sarjakuvasankarit tuntevat, ja kiskoin virtajohdon tietokoneeni takaosasta. sitten tajusin, että olin juuri kärventänyt tietokoneeni täysin... tietäen, millaisen tuhon olin juuri aiheuttanut kaikille komponenteilleni, olin vähällä kirjata sen huonoksi päiväksi ja murjottaa sohvalla hetken aikaa. Mutta sen sijaan päätin pelastaa, mitä pystyin, ja vietin seuraavan tunnin purkaen tietokonettani puhdistaakseni sen jumalattoman sotkun. tiedät, että se on paha, kun tarvitset paineilmaa puhaltaa nestemäistä kahvia pci express x16 -väylästäsi, johon 350,00 dollarin gpu:si juuri istui. olin hyvin lähellä useaan kertaan koko prosessin aikana luovuttaa, mutta jatkoin sinnikkäästi eteenpäin. joten kaikki komponenttini ovat puhtaita, haisevat kahvilta ja luultavasti syttyvät tuleen, kun yritän käynnistää tietokoneen läikkymisen jälkeen. Kytken varovasti virtajohdon sisään, yritän olla saamatta sähköiskua, käännän virtakytkintä odottaen sen sulavan ja sanon pienen rukouksen painaessani virtapainiketta. mitä saan, helvetin ihmeen. tietokoneeni käynnistyy ja lataa windowsin kuin mitään ei olisi tapahtunutkaan. nyt minulla on siis tietokone, joka haisee tuoreelta cappuccinolta. ainakin se toimii...</w:t>
      </w:r>
    </w:p>
    <w:p>
      <w:r>
        <w:rPr>
          <w:b/>
        </w:rPr>
        <w:t xml:space="preserve">Tulos</w:t>
      </w:r>
    </w:p>
    <w:p>
      <w:r>
        <w:t xml:space="preserve">läikytti paljon kahvia tietokoneeseeni kotelon yläosan verkon kautta. sen puhdistaminen kesti tunnin ja yllättäen se käynnistyi taas...**.</w:t>
      </w:r>
    </w:p>
    <w:p>
      <w:r>
        <w:rPr>
          <w:b/>
        </w:rPr>
        <w:t xml:space="preserve">Esimerkki 7.3806</w:t>
      </w:r>
    </w:p>
    <w:p>
      <w:r>
        <w:t xml:space="preserve">Teksti: sulhaseni ja minä olemme etsineet ostaa ensimmäisen kotimme, olemme käyttäneet kiinteistönvälittäjää, mutta päätimme tarkastella kotia, joka oli myynnissä omistajan toimesta sijainnin ja hinnan vuoksi. kun saavumme kotiin, kukaan ei ole siellä näyttämässä meille ympärillemme vielä, joten odotimme autossamme. kun omistaja saapuu, nousemme ulos ja tervehdimme häntä ja iäkästä naista, joka on hänen kanssaan. omistaja esittäytyy ja selittää, että iäkäs nainen on ystävänsä äiti, jota hän huolehtii ystävänsä ollessa lomalla. kun sulhaseni ottaa katsekontaktin vanhaan naiseen, hän menettää järkensä ja tarttuu hänen käsivarteensa samalla kun toteaa "pidän näistä!!!" ja sen jälkeen "pidän siitä, kun miehet tulevat!" Tässä vaiheessa olin edessä kävelemässä portaita ylös taloon ja ajattelin itsekseni "miten söpö hän pitää siitä, kun miehet tulevat katsomaan taloa", mutta hänen seuraava lausuntonsa saa minut pysähtymään ja kääntymään ympäri. "tykkään siitä, kun miehet tulevat päälleni!" käännyn ympäri, ja omistaja irrottaa vanhemman naisen kädet sulhaseni ympäriltä, kun tämä yrittää fyysisesti vetää sulhastani talon autotalliin. kertoo hänelle monenlaisia selviä asioita, joita hän haluaa hänen tekevän hänelle. tämä nainen on noin 90-vuotias, hän on korkeintaan 180 cm pitkä ja painaa ehkä 100 kiloa, mutta hänellä oli kuoleman kaltainen ote ja hän todella taisteli sulhaseni puolesta. Omistaja paini naisen pois hänen luotaan ja jatkoimme sisälle. aina kun sulhaseni pääsi iäkkään naisen ulottuville, hän tarttui kiinni. nauroin, mikä oli ensimmäinen virheeni. toinen virheeni oli se, että joka kerta, kun neiti tarttui kiinni ja alkoi puhua rumia hänelle, käänsin pääni ja kävelin nopeasti toiseen suuntaan, koska tilanteen nolous sai minut toivomaan, että maa avautuisi ja nielaisi minut kokonaan. En ole täysin varma, mitä olisin voinut tehdä tässä tilanteessa, koska en voi tapella tai huutaa vanhalle rouvalle, joka on selvästi menettänyt seniiliutensa. lopulta keksimme tekosyyn, että meillä oli toinen talo katsottavana ja että olisimme yhteydessä häneen, jotta pääsisimme pois sieltä loukkaamatta ketään. autossa ollessamme kikatan yhä hermostuneena koettelemuksesta, mutta sulhaseni on kivikasvoinen ja hiljainen. hän oli erittäin järkyttynyt eikä pitänyt asiaa mitenkään hauskana. ilmeisesti hänen käsivartensa ei ollut ainoa asia, josta vanhempi nainen oli tarttunut kiinni. hän kertoi minulle, että nainen oli hieronut hänen takapuoltaan ja hyväillyt hänen herrasväkeään useita kertoja ja hänestä tuntui kuin häntä olisi juuri ahdisteltu. tajusin heti, kuinka ääliö olin ja jos tilanne olisi päinvastoin, hän ei ikinä antaisi vanhemman miehen koskea minuun. hän ei olisi ryhtynyt väkivaltaiseksi hänen kanssaan, mutta hän olisi suojellut minua. minun ei olisi koskaan pitänyt pakottaa häntä jäämään tuohon tilanteeseen, ja olisi pitänyt suhtautua asiaan vakavammin.</w:t>
      </w:r>
    </w:p>
    <w:p>
      <w:r>
        <w:rPr>
          <w:b/>
        </w:rPr>
        <w:t xml:space="preserve">Tulos</w:t>
      </w:r>
    </w:p>
    <w:p>
      <w:r>
        <w:t xml:space="preserve">menin katsomaan taloa, ja sulhaseni joutui seksuaalisen väkivallan kohteeksi, vaikka en tehnyt mitään suojellakseni häntä.</w:t>
      </w:r>
    </w:p>
    <w:p>
      <w:r>
        <w:rPr>
          <w:b/>
        </w:rPr>
        <w:t xml:space="preserve">Esimerkki 7.3807</w:t>
      </w:r>
    </w:p>
    <w:p>
      <w:r>
        <w:t xml:space="preserve">Teksti: pakollinen: tämä ei ollut tänään, vaan sunnuntaina. olin viikonloppuna leireilemässä suurilla hiekkadyyneillä partioporukkani kanssa, ja sunnuntaina menimme uimaan kuumavesialtaaseen. oli hyvin aurinkoista, joten varmistin, että minulla oli aurinkovoidetta mukana. En ole varma, mikä osa seuraavasta sai sen menettämään tehonsa, mutta se on luultavasti 5-6 vuotta vanha, ja pidän sitä vaellusrepussa, joka ei ole vieras kuumalle (yli 90) ja kylmälle (alle 10), ennen kuin menen sisään, laitan sitä vähän ja odotan ohjatut 20 minuuttia. Pullossa sanottiin, että se on ok uintiin, ja hyppään uimaan. noudatan ohjeita ja kertaan 80-90 minuutin välein, mutta kun pääsen ulos päivän päätteeksi ja käyn suihkussa, tunnen oloni kuin olisin hautautunut palomuurahaispesään. Kun pääsen ulos, eräs toinen kaveri huomauttaa, kuinka punainen olen. Uskon sen johtuneen suihkun kuumasta vedestä ja jatkan matkaa. muutama tunti myöhemmin, ja on selvää, että olen kauhean palanut auringossa ja punainen kuin hummeri. edit: nyt minulla on myös helvetin kutina.</w:t>
      </w:r>
    </w:p>
    <w:p>
      <w:r>
        <w:rPr>
          <w:b/>
        </w:rPr>
        <w:t xml:space="preserve">Tulos</w:t>
      </w:r>
    </w:p>
    <w:p>
      <w:r>
        <w:t xml:space="preserve">en säilyttänyt aurinkovoidetta kunnolla, se pilaantui, ja nyt olen punainen kuin hummeri, ja tiedän henkilökohtaisesta kokemuksesta, mitä helvetin kutina on.</w:t>
      </w:r>
    </w:p>
    <w:p>
      <w:r>
        <w:rPr>
          <w:b/>
        </w:rPr>
        <w:t xml:space="preserve">Esimerkki 7.3808</w:t>
      </w:r>
    </w:p>
    <w:p>
      <w:r>
        <w:t xml:space="preserve">Teksti: Hei reddit, tämä on tarina siitä, miten mokasin tänään noin klo 15:00 koulussa, musiikinopettajani oli juuri puhunut luokkani kanssa ihmisten älypuhelinten varastamisesta ja tekstiviestien lähettämisestä muille ihmisille luokassa vitsin vuoksi, joten eilen puhelimeni takavarikoitiin, koska kumppanini käytti sitä tekstiviestien lähettämiseen useammalle ihmiselle, mutta se on toinen tarina. Tässä on varsinainen vittuilu, opettajani nimenomaan käski meitä olemaan käyttämättä puhelinta, vaikka joku lähettäisi sähköpostia/soittaisi meille jne. Sitten kysyin häneltä, mitä jos vanhempani soittaisivat minulle kesken tunnin? hän sanoi: "Mikä on mahdollisuus, että vanhempasi soittavat sinulle kesken tunnin?"." ja hylkäsi sen tyhmänä kysymyksenä, noin 5 minuuttia myöhemmin äitini soitti minulle kesken tunnin jonkun toisen puhelimella, koska hänen omansa oli kuollut, enkä tiennyt sitä, ja koska olen luonnostani mulkku, koska luulin, että se oli taas puhelinmyyjä tai pilapuhelun soittaja, sanoin: "Mitä vittua sinä haluat, kusipää?"." ja vittu se oli äitini, joten löin luurin korvaan ja heitin puhelimeni pois. kun pääsin kotiin, jouduin vaikeuksiin kiroilusta jne. oppi: olkaa ystävällisiä kenelle tahansa puhelimessa, kunnes tiedätte heidän henkilöllisyytensä, sen jälkeen voitte pysyä ystävällisinä tai mennä sekaisin riippuen siitä, kuka soitti.</w:t>
      </w:r>
    </w:p>
    <w:p>
      <w:r>
        <w:rPr>
          <w:b/>
        </w:rPr>
        <w:t xml:space="preserve">Tulos</w:t>
      </w:r>
    </w:p>
    <w:p>
      <w:r>
        <w:t xml:space="preserve">kiroilin äidilleni tietämättä, että se oli hän, ja jouduin sen jälkeen melkoisiin vaikeuksiin.</w:t>
      </w:r>
    </w:p>
    <w:p>
      <w:r>
        <w:rPr>
          <w:b/>
        </w:rPr>
        <w:t xml:space="preserve">Esimerkki 7.3809</w:t>
      </w:r>
    </w:p>
    <w:p>
      <w:r>
        <w:t xml:space="preserve">Teksti: tämä tapahtui vajaa kuukausi sitten.Kutsutaan näitä ystäviä Charlie ja Sammie (todelliset nimet, en usko heidän selaavan redditiä)2 tuntia ennen fu:ta olimme juoneet kotonamme, koska pubit ovat kalliita ja kukaan meistä ei ole loistavalla palkalla, teemme kaikki osa-aikatyötä yliopiston ja muun takia.Joka tapauksessa tässä pubia edeltävässä juhlassa Charlie sai puhelun, hän laittoi sen kaiuttimeen ja se oli tyttöryhmä (Sammie mukaan lukien), jonka olimme kaikki tapaamassa, olemme kaikki hyviä ystäviä lukiosta, joten tietysti puhelimessa vaihdettiin sanoja, joista suuri osa oli suunnattu Charlielle.Kun puhelin oli laitettu pois päältä, Charlie kutsui Sammieta "läskilehmäksi", luultavasti raivona siitä, että Sammie oli ottanut hänet paskaksi, mutta aivoni, jotka olivat jo valmiiksi hieman epävakaat alkoholin vaikutuksesta, eivät huomanneet tätä. etenemme nopeasti pubiin, naureskelemme kaikki ja olen juonut liikaa, että tyhmät ajatukset tuntuvat nyt loogisilta aivoissa.charlie oli vähän pilkannut minua aiemmin ja ajattelin, että olisi hauska kostaa hänelle kertomalla sammielle, mitä hän sanoi aiemmin, mutta älä kerro charlielle, että minä sanoin hänelle. ilmeisesti näin ei käynyt, muuten en olisi kirjoittanut tätä tänään, sammie suuttui äärimmäisen paljon ja alkoi huutaa charlielle pubin poikki, he menivät ulos ja sammie palasi itkien ja charlie tuli takaisin raivoissaan minulle.*palautus juhliin, nauhoitin Charlien sanovan näitä asioita, idk miksi nauhoitin, minä vain nauhoitin ja sain klipin puhelimeeni ja lukitsin sen hänen huomaamattaan puhuttuani Charlien kanssa ulkona, kun kaikki muut tytöt lohduttivat Sammieta, minusta tuntui todella pahalta ja puhuin läpi Charlien kanssa, miten voisin saada itseni ja hänet pois tästä, tulimme siihen tulokseen, että minun pitäisi kertoa Sammielle, että sain vääränlaisen kohteliaisuuden ja että se oli vain sekaannusta ja että Sammie ei sanonut niin.Joten menin takaisin sisään, puhuin Sammien kanssa, eikä hän uskonut minua, hän tiesi, että jotain oli sanottu, muuten en olisi kertonut hänelle alunperin, ja tässä kohtaa tapahtui polttoainetta. charlie suuttui tässä vaiheessa todella pahasti, olin tavallaan pilannut molempien illat, ja hän oli valtava mulkku (ansaitusti, mutta en nähnyt sitä tällä tavalla).Menin takaisin juttelemaan Sammien kanssa ja kerroin hänelle, että minulla oli todisteita, mutta en voinut näyttää niitä hänelle (tunsin yhä hieman pahaa Charliea kohtaan), joten kävelin hakemaan toista juomaa, ja Charlie tuli luokseni ja pyysi minulta tätä videota, jonka Sammie oli kertonut hänelle, että minulla oli.Poistin videon Charlien edessä, jotta hän ei suuttuisi enempää ja tiesi olevansa kuivilla, Sammie tuli sitten luokseni ja vaati nähdä videon, johon vastasin: "Poistin sen juuri", Sammie raivostui minulle, koska luuli minun vain pelleilevän ja yrittävän aiheuttaa paskaa, ja hän vakuutti kaikki muut tytöt tästä, joten hekin suuttuivat minulle, puhumattakaan siitä, että Charlie oli edelleen valtavan vihainen minulle ja puolet pojista piti minua mulkkuna, kun edes sanoin mitään, joten lähdin pois, koska en halunnut olla syypää paskaan ilmapiiriin, joka oli suunnattu minua kohtaan.Kaiken huipuksi olimme ulkona 5. päivä ja kakkupäiväni oli 6. päivä, tämä kaikki tapahtui klo 1 yöllä, joten se oli myös minun kakkupäiväni. en ole puhunut Charlielle tai Sammielle sen jälkeen, eikä minua ole kutsuttu ulos, jos joku heistä on siellä (he molemmat ovat koko kaveriporukkani kavereita, joten minua ei ole periaatteessa kutsuttu ulos ollenkaan).</w:t>
      </w:r>
    </w:p>
    <w:p>
      <w:r>
        <w:rPr>
          <w:b/>
        </w:rPr>
        <w:t xml:space="preserve">Tulos</w:t>
      </w:r>
    </w:p>
    <w:p>
      <w:r>
        <w:t xml:space="preserve">, eräs ystäväni kutsui toista ystävääni lihavaksi, kerroin hänelle, ja hän luuli, että puhuin paskaa ja että minä kutsuin häntä lihavaksi, toinen ystävä sai tietää, eikä kukaan heistä ole puhunut minulle sen jälkeen, tämä tapahtui myös kakkupäivänäni.</w:t>
      </w:r>
    </w:p>
    <w:p>
      <w:r>
        <w:rPr>
          <w:b/>
        </w:rPr>
        <w:t xml:space="preserve">Esimerkki 7.3810</w:t>
      </w:r>
    </w:p>
    <w:p>
      <w:r>
        <w:t xml:space="preserve">Teksti: se alkoi kuin tavallinen päiväni, heräsin neljältä illalla, otin kupin kahvia ja kirjauduin Steamiin pelaamaan. pelaan tf2:ta noin puolitoista tuntia, minulla on pari välilehteä auki, mukaan lukien anime, jonka olin avannut hulussa. koko ajan olen skypettänyt ystäviäni. pidämme tauon ja teen itselleni burritopihvin. leikatessani pihviä kuulen jotain heikkoa taustalla. kävelen takaisin huoneeseeni noin 15 minuuttia myöhemmin, ja unohdettuani mykistää mikrofonini skypessä, altistin ystäväni animeni kuuntelemiselle ja sain heidän korvansa vuotamaan verta. nyt olen ihan ok julkisesti, mutta kun olen yksin nauramassa jollekin asialle, nauruni on kuin vinkuva delfiini. sen he kuulivatkin. ja koska yhdellä ystävistäni on erikoistunut äänentoistolaitteisto, se nauhoitettiin täydellisesti juuri tuolla hetkellä. odotan innolla paljon kiristystä ja häpeää.</w:t>
      </w:r>
    </w:p>
    <w:p>
      <w:r>
        <w:rPr>
          <w:b/>
        </w:rPr>
        <w:t xml:space="preserve">Tulos</w:t>
      </w:r>
    </w:p>
    <w:p>
      <w:r>
        <w:t xml:space="preserve">jätin skypen auki ja tapoin ystäväni korvat animen avulla. nauroin heille kuin delfiini, ja he nauhoittivat sen. he kiristävät minua parhaillaan.</w:t>
      </w:r>
    </w:p>
    <w:p>
      <w:r>
        <w:rPr>
          <w:b/>
        </w:rPr>
        <w:t xml:space="preserve">Esimerkki 7.3811</w:t>
      </w:r>
    </w:p>
    <w:p>
      <w:r>
        <w:t xml:space="preserve">Teksti: hei reddit, tänään olin vain tekstiviestin hänelle, mutta hän ei vastannut kunnolla. jonkin ajan kuluttua huusin susi ja pyysin häntä soittamaan minulle mahdollisimman pian. hän vain sanoi "mitä kuuluu?" sen sijaan, että soittaisi minulle. kysyin häneltä, mitä hän teki tekstiviestillä, hän sanoi, että hän puhui muille ihmisille puhelimessa, ajattelin, että hän halusi minun tuntevan huonoa oloa osoittamalla vähemmän kiinnostusta minua kohtaan. Joten yritin näyttää, että olin vihainen ja sanoin "hyvää yötä" hyvin aikaisin. yleensä juttelemme 1:30-2:een asti aamulla, odotin hänen ymmärtävän, että olen vihainen ja pyytävän anteeksi. sen sijaan hän sanoi "hyvää yötä, pidä huolta". suutuin ja löin nyrkillä lattiaan. en tajunnut, että minulla oli puhelin kädessäni lol. hajotin näytön :(. xperia z1:ni on nyt rikki x'(. hän on nyt kunnossa. duh, minä ylitin rajan.</w:t>
      </w:r>
    </w:p>
    <w:p>
      <w:r>
        <w:rPr>
          <w:b/>
        </w:rPr>
        <w:t xml:space="preserve">Tulos</w:t>
      </w:r>
    </w:p>
    <w:p>
      <w:r>
        <w:t xml:space="preserve">Rikoin puhelimeni näytön suuttuessani ihastukselleni.</w:t>
      </w:r>
    </w:p>
    <w:p>
      <w:r>
        <w:rPr>
          <w:b/>
        </w:rPr>
        <w:t xml:space="preserve">Esimerkki 7.3812</w:t>
      </w:r>
    </w:p>
    <w:p>
      <w:r>
        <w:t xml:space="preserve">Teksti: itse asiassa viime kesänä, mutta vittuilu kuitenkin. kuten jokaisen itseään kunnioittavan miatan omistajan pitäisi tehdä, ajoin useita tunteja vain ajaakseni toisella tiellä. ajoin atlantasta "tail of the dragon" -tielle pohjoiseen tennesseehen, koska se on yksi maan parhaista ajoteistä, jotain 320 mutkaa noin 11 mailissa. ystäväni ja minä kestimme melkein sietämättömän 4 tunnin ajomatkan yhdessä kolkkoimmista autoista, ilman ilmastointia ja vain yhdellä toimivalla kuin 6 tuuman kaiuttimella. mutta se kaikki oli sen arvoista, ja sitä se todellakin oli. tie oli uskomaton ja auto kulki paremmin kuin olisin voinut kuvitellakaan. nyt tulee se vittuilu, pysähdymme maisemalliselle näköalapaikalle hakemaan juomia takakontista. nautimme haaleasta vedestä ja napsautamme muutaman instagram-kuvan näkymistä. olemme valmiita lähtemään taas tien päälle, joten palaamme takakonttiin laittamaan juomat pois. tässä vaiheessa sydämeni upposi täysin. na miatoissa ei ole takakontin avausnappia auton sisällä tai itse takakontissa. ainoa tapa avata se on pistää avain. Etsin epätoivoisesti koko pienen parkkipaikan ja tajusin, että avainten täytyi olla takakontissa. muistakaa, että olen tennesseen vuoristossa, neljän tunnin päässä kotonani olevista vara-avaimista ja että matkapuhelinyhteys on hajanainen. en todellakaan halunnut vain rikkoa lukkoa, mutta se näytti olevan ainoa vaihtoehto. eräs moottoripyöräilijä pysähtyi paikalle ja kysyi meiltä, mitä oli tekeillä, ja hän päätyi lainaamaan meille yhden jakoavaimen, jossa oli 14 mm:n pistorasia toisella puolella ja 17 mm:n pistorasia toisella puolella ja joka oli hänen työkalupakistaan. Miatani sisätiloissa ei ole mattoa, koska kyseessä on kilpa-auto, joten aloimme irrottaa pultteja takakannesta. onneksi kaikki pultit olivat 14/17 mm:n pultteja. kun olimme irrottaneet massiivisen metallipalan, joka kulki koko takakannen läpi, paljastui halkaisijaltaan noin 6 tuuman kokoinen reikä takakonttiin. Olemme molemmat ystäväni ja minä kaukana oksista, ja pääsimme tuskin käsivarsillamme takakonttiin. tämä on kestänyt noin puolitoista tuntia, ja olemme hikisiä ja itkun rajoilla. vaihtoehdot ovat loppuneet. sieltä tulee anorektinen pyöräilijätyttö, jonka kädet ovat juomapillin levyiset. "tarvitsetteko te apua?" Seuraavaksi pidän hänen kypäräänsä kädestä kiinni, kun hän puristaa kätensä takakonttiin johtavaan aukkoon. hänen kirjaimellisesti ensimmäiset sanansa olivat "en tunne niitä, mutta tämä huppari on tiellä." Hän vetää hupparin ulos, heittää sen ystävälleni, ja avaimet putoavat siitä. en ole koskaan ollut näin helpottunut. kiitämme häntä ja hän jatkaa matkaansa, enkä tajua, että hän juuri pelasti minut suuremmalta vaivalta kuin osasin kuvitellakaan. koko ajoaikani aikana en ole koskaan lukinnut avaimiani autooni tai tässä tapauksessa takakonttiin, ja tämä oli luultavasti pahin mahdollinen paikka, jossa se olisi voinut tapahtua.</w:t>
      </w:r>
    </w:p>
    <w:p>
      <w:r>
        <w:rPr>
          <w:b/>
        </w:rPr>
        <w:t xml:space="preserve">Tulos</w:t>
      </w:r>
    </w:p>
    <w:p>
      <w:r>
        <w:t xml:space="preserve">** nautin Miatastani, lukitsen avaimet takakonttiin syrjäisellä alueella, anorektinen pyöräilijätyttö pelastaa minut</w:t>
      </w:r>
    </w:p>
    <w:p>
      <w:r>
        <w:rPr>
          <w:b/>
        </w:rPr>
        <w:t xml:space="preserve">Esimerkki 7.3813</w:t>
      </w:r>
    </w:p>
    <w:p>
      <w:r>
        <w:t xml:space="preserve">Teksti: Tämä tapahtui juuri noin tunti sitten. äitini tulee töistä ja on ostanut tacoja taco bellsistä. alamme ahmia ja puhua päivästämme, kun hän alkaa tukehtua. äitini tukehtuu usein syödessään ja on yleensä kunnossa. tällä kertaa paholainen yritti viedä hänen sielunsa. hän yskii, yskii. okei, äiti, ymmärrän, ruoka on jäänyt kurkkuusi jumiin. äiti, lopeta tuo dramaattisuus. voi paska, hän tosiaan tukehtuu. juoksen keittiöön ja yritän tehdä heimlichin manööverin, vaikka en tiedä oikeaa tapaa. isken nyrkkejäni takaapäin hänen vatsaansa. hän näyttää entistä pahemmalta, ja hänen kasvonsa ovat nyt punaiset, kyynelistä. läpsäisen häntä selkään paniikissa. hän haukkoo yhä henkeä, nyt irvistellen kivusta. hitto, tapan hänet vielä enemmän. lopulta teen vielä kerran jonkin surkean version Heimlichin manööveristä, jonka olen nähnyt televisiossa, ja hän alkaa oksentaa ja juoksee vessaan. katastrofi vältetty, hän selvisi.</w:t>
      </w:r>
    </w:p>
    <w:p>
      <w:r>
        <w:rPr>
          <w:b/>
        </w:rPr>
        <w:t xml:space="preserve">Tulos</w:t>
      </w:r>
    </w:p>
    <w:p>
      <w:r>
        <w:t xml:space="preserve">Äiti melkein tukehtuu tacoihin, ja minä melkein annan hänen kuolla, koska minulla ei ole tietoa siitä, miten pelastaa tukehtuva uhri. käy kurssi, veljet.</w:t>
      </w:r>
    </w:p>
    <w:p>
      <w:r>
        <w:rPr>
          <w:b/>
        </w:rPr>
        <w:t xml:space="preserve">Esimerkki 7.3814</w:t>
      </w:r>
    </w:p>
    <w:p>
      <w:r>
        <w:t xml:space="preserve">Teksti: en voi uskoa, etten ole vielä julkaissut tätä! tämä on luokan moka, ja toivon, ettette pety! vähän taustaa: tämä tapahtui lähes kuusi vuotta sitten, olin yhdeksäntoista, olin juuri aloittanut talon vuokraamisen kahden ystäväni kanssa kuukautta ennen tätä mokaa, ja alareunassa on **vihdoin** kuvia vahingoista]! nauttikaa!herään eräänä päivänä nälkäisenä. heitän päälleni shortsit ja t-paidan. kello oli noin yksi iltapäivällä ja päätän etsiä jotain nopeaa naposteltavaa. etsin pakastimesta ja näen pussillisen ore-ida-ranskalaisia ja ajattelen itsekseni: "Pisteet!" Sitten katson pussia ja petyin hieman, koska siinä oli yhdeksän ranskanperunaa. katson liedelle ja näen siellä täyden kattilan öljyä, joten käännän kuumuuden korkealle ja heitän ranskanperunat sinne.Kun seison siinä odottamassa öljyn kuumenemista, katson sinne ja näen korvakorun istuvan tiskipöydällä. se oli sellainen iso korvakoru, jonka kotitalousystävä oli jättänyt sinne. ajattelen itsekseni: "minulla ei ole ollut korvakorua korvassani pitkään aikaan. siellä on varmasti paljon ällöttäviä juttuja, jotka saan tällä ulos!" sitten lopetan tekemiseni ja lähden kylpyhuoneeseen työntämään tätä korvaani, ja kyllä, ulos tuleva kuollut iho ja muu sellainen oli todella ällöttävää. iloisena tajuan, että minun on nyt käytävä valtavassa paskassa. kun olen valmis, huomaan, että kaipaisin hieman parranajoa, ja sitten harjaan hampaat. tyytyväisenä poistun kylpyhuoneesta. ensimmäinen ajatukseni oli: "vau, täällä on tosi savuista!"." ennen kuin tajuan, että olin unohtanut ranskalaiset perunat! juoksen sisään, ja öljypata on tulessa ja savua nousee keittopadasta. sekoan, panikoin, enkä tiedä, mitä tehdä. emme ole asuneet täällä kauan, eikä meillä ollut jauhoja tai mitään muuta, millä olisimme voineet sammuttaa sen. jälkikäteen ajateltuna olisin voinut tukehduttaa sen, mutta tajuan sen tietysti jälkikäteen. Tiedän, että minun on saatava tuli ulos talosta. ajotiemme on kokonaan sementtiä, ja jos saisin öljykannun ulos, se voisi palaa itsestään. tartun öljykannuun kahvasta ja kävelen hitaasti ajoväylän ovelle. pidän tulen mahdollisimman kaukana itsestäni, avaan oven yhdellä kädellä, ja heti kun se aukeaa, tuuli puhaltaa tulta käteni yli. vaisto ottaa vallan, ja huudan "au!" heittäen öljypadan ovesta ulos. se laskeutuu tasaisesti, upeasti, mutta sitten öljy roiskuu takaisin päälleni jalkojeni yli. en tuntenut mitään... aluksi. loput öljypadasta jäävät palamaan, kun löydän puhelimen ja soitan äidilleni kertoakseni, mitä on tapahtunut. hän on sairaanhoitaja, joten hän tietää, mitä tehdä. Kun olen puhelimessa hänen kanssaan hämmentyneenä ja hourailen, huomaan, että jalkani alkavat heilua. tärinän myötä kipu alkaa ampua koko vartaloani pitkin, ja lopetan puhelun äitini kanssa ennen kuin juoksen taloon ja hyppään ammeeseen juoksuttamaan kylmää vettä jalkojeni päälle. seison ammeessa täristen, kun kipu iskee minuun voimakkaina aaltoina, jotka saavat minut huutamaan kivusta. Kylpyhuoneen ovi on auki, ja käytävän päässä näen yhden kämppikseni astuvan ulos käytävään. hän on herännyt rähinäni jälkeen ja on hämmentynyt. huudan, mitä tein, ja hän pudistaa päätään ja menee takaisin huoneeseensa. päivän edetessä jalkoihini nousee rakkuloita. vasempaan jalkaani osuu pahiten, ja sitä peittää suuri rakkula. Myöhemmin samana iltana polvistun polvilleni laittaakseni 360:n päälle ja vahingossa raahaan jalkateräni yläosaa mattoa pitkin ja revin rakkulan irti; rakkulamehua roiskuu kaikkialle. minulla ei ole vakuutusta, joten en koskaan mene lääkärin puheille tämän takia, ja tiedän nyt, että se oli aika paha virhe. seuraavana päivänä minun on mentävä töihin lähikauppaan, ja minulla on tämä avoin haava, joka peittää 1/3 jalkaterästäni, niin että käärin sen vessapaperiin ennen kuin laitan sukat ja kengät jalkaan ennen kuin menen kahdeksan tunnin töihin. Tämä oli moka sinänsä, sillä se oli yhtä tyhmää kuin korvakorun sovittaminen kylpyhuoneessa, kun kokkailen öljyllä. pääsen kotiin myöhemmin samana iltana, ja kun otan sukan pois jalastani, jalkani on aivan vihreän liman peitossa, ja joudun tuskallisesti nyppimään pois vessapaperin säikeitä, jotka olivat kiilautuneet haavaan. Muistikuvissani vihreä limatäyte näyttää melkein kermamaiselta. muu osa jalastani muuttuu punaiseksi ja tulee entistäkin kivuliaammaksi. äitini moittii minua tyhmistä päätöksistä, kun hän puhdistaa haavan ja kietoo sen siteeseen ja sideharsoon. hän jättää minulle antibioottivoidetta ja runsaasti sideharsoa ja kertoo, kuinka usein kääre on vaihdettava. työpaikkani myyntipäällikkö kertoo minulle, että hän alkaa vaihtaa siteen joka päivä puolestani, koska hän oli aiemmin kotisairaanhoitaja. työpaikkani sallii minun istua ja pitää kenkäni pois vasemmasta jalastani. joudun kertomaan tarinani kaikille, jotka kysyvät, koska eräät asiakkaat haukkuvat minua istumisesta. kun näytin heille jalkani, he ainakin rauhoittuivat.Seuraavat toipumisviikot ovat melko kivuliaita, sillä en voi pitää jalkaani maassa liian kauan, koska jostain syystä tuntui kuin jalkaani olisi kerääntynyt verta, ja se muuttui hyvin punaiseksi, mutta hellitti, jos nojasin jalkaani johonkin. kaiken tämän valoisana puolena tarkoitin vaimoani tämän kaiken takia. hän seurusteli tuolloin työkaverini kanssa ja hän oli niin pahoillaan siitä, että minulle oli tapahtunut näin. hänen säälinsä muuttui kiintymykseksi ja aloimme puhua paljon enemmän ennen kuin hän jätti nykyisen suhteensa ollakseen kanssani. pian jalkani parantumisen jälkeen mursin keskimmäisen varpaani samasta jalasta, kun lukitsin itseni ulos tästä samasta talosta ja jouduin ryömimään ullakon kautta ja loukkasin itseni hyppiessäni aukon läpi. sitten, raivostuneena siitä, että nainen jätti hänet, saan turpiini valevampyyriltä, joka on vihainen, koska varastin hänen naisensa (olin silloin pasifisti, enkä lyönyt yhtään ja sanoin jopa, etten lyöisi, mutta se ei estänyt häntä hakkaamasta minua kymmenen minuutin ajan ja murtamasta nenääni teräskärkisillä saappaillaan), mutta nuo ovat kaikki täysin eri tarinoita. [kuvat](http://imgur.com/a/qi24r)edit: minun on ensiksi pyydettävä anteeksi huonoa suunnittelua! luulin todella, että minulla oli vielä välitön pääsy tähän kuvaan, kun lähetin tämän ensimmäisen kerran, eikä syyllisyys, jota olen tuntenut koko päivän etsiessäni tätä kuvaa, ole auttanut asiaa. olen pahoillani, että olen jättänyt kenet tahansa pettymyksenä näkemästä ilkeää jalkaani, ja otan varmasti yhteyttä niihin, jotka ovat osoittaneet kiinnostusta kuvaa kohtaan, kun se on vihdoin saatavilla. Yritän keksiä jotain, jotta tämä olisi odottamisen arvoista, mutta minun on myönnettävä, että tämä oli huonoa suunnittelua, ja tarina olisi voinut odottaa, kunnes minulla olisi ollut kuva, johon viittasin koko ajan. edit 2: kuvat ovat vihdoin saatavilla! olen pahoillani pitkästä odottelusta, ja toivon, ettette ole pettyneitä! minulla on myös nerokkaita hetkiä, jotka kompensoivat huonoa koordinaatiotani, suunnittelua ja muuta sellaista.</w:t>
      </w:r>
    </w:p>
    <w:p>
      <w:r>
        <w:rPr>
          <w:b/>
        </w:rPr>
        <w:t xml:space="preserve">Tulos</w:t>
      </w:r>
    </w:p>
    <w:p>
      <w:r>
        <w:t xml:space="preserve">yritti keittää yhdeksän ranskanperunaa öljyssä, harhautui, sai öljyn tuleen ja pudotti sen jalkaan, kääri sen vessapaperiin ja teki haavasta septisen. **ei koskaan käynyt lääkärissä.**</w:t>
      </w:r>
    </w:p>
    <w:p>
      <w:r>
        <w:rPr>
          <w:b/>
        </w:rPr>
        <w:t xml:space="preserve">Esimerkki 7.3815</w:t>
      </w:r>
    </w:p>
    <w:p>
      <w:r>
        <w:t xml:space="preserve">Teksti: anteeksi etukäteen pitkästä viestistä! **taustatarina:** (tämä on vain taustaa varten, mutta voitte halutessanne hypätä **kohtaan**)heinäkuun ensimmäisenä viikonloppuna menimme ystävieni kanssa banffiin pariksi päiväksi. kun kirjauduimme hotelliin, meitä vastapäätä olevassa huoneessa oli noin kaksi perhettä, joilla oli joukko lapsia juoksentelemassa ympäriinsä. hotellissa oli myös kaksi vesiliukumäkeä ja pieni uima-allas pienimmille. meillä ei ollut paljon aikaa tutustua siihen, koska olimme suunnitelleet nähtävyyksien katselua, joten uloskirjautumisemme aamuna päätin mennä nopeasti uimaan, (ystäväni olivat vielä nukkumassa). kun lähdin huoneesta, ovi meitä vastapäätä oli auki ja näin, että pienet lapset valmistautuivat myös uimaan. kun pääsin allasalueelle, se ei ollut varsinainen uima-allas; se oli vain pieni allas vesiliukumäestä poistumista varten. parin liukumäessä ajelun ja jonkin aikaa porealtaassa olon jälkeen päätin lopettaa päivän ja lähdin takaisin huoneeseen suihkuun. kävellessäni takaisin kävelin toiseen osaan hotellia ja eksyin. löysin sitten toisen uima-altaan, joka oli oikeasti uimiseen ja rauhalliseen käyttöön. jospa olisin tiennyt tästä aiemmin! check out -aikamme oli pian ja en ollut vielä pakannut tavaroitani, joten minua harmitti, etten voinut uida hetkeen. lisäksi ystäväni olivat luultavasti jo suihkussa, joten päätin ottaa suihkun siellä. **tässä:** kun kävelin suihkuhuoneen läpi se oli täysin tyhjä ja matkalla allasalueelle oli jopa sauna. allas oli myös tyhjä ja minua houkutteli mennä uimaan mutta en halunnut tuhlata enempää aikaa. joten menin takaisin vaihtohuoneeseen ja huomasin, että vaikka siellä oli kaksi yhden hengen suihkua, (niin kuin et näkisi vieressäsi suihkussa olevaa henkilöä), niissä ei ollut verhoja tai verhoja tai mitään muuta, millä voisit peittää itsesi! mietin, että entä jos lapset kävelevät ohi? joka tapauksessa, allas ja suihkuhuone olivat molemmat täysin tyhjiä ja kaikki viihtyivät vesiliukumäen altaalla, joten ajattelin, että mitäpä siitä, käyn suihkussa täällä. Laitoin vaatteeni, pyyhkeeni ja uimahousuni suihkua vastapäätä olevalle penkille ja hyppäsin suihkuun. kun olin laittamassa shampoota, kuulin oven avautuvan ja taustalla kuului ääniä, joten ajattelin, että vittu, minun on kiirehdittävä. sitten kuulin korkean äänen... Ajattelin itsekseni, että voi paska, minun on nyt todella kiirehdittävä ennen kuin joku pikkupoika näkee minut! Yritin pestä shampoon ja saippuan pois niin nopeasti kuin pystyin, mutta typerässä suihkussa oli nuo "push"-suuttimet, joilla vesi käynnistettiin; sen takia oli melkein mahdotonta saada sitä paskaa pois hiuksistani, (olen pitkätukkainen mies). Sitten, juuri kun vesi loppui ja juuri kun olin aikeissa painaa suutinta uudelleen, kuulin pienen pojan sanovan jotain siansaksaa, jota seurasi: "äiti..." Sillä hetkellä sanoin itselleni toistuvasti: paska, paska, paska! kun vihdoin sain suurimman osan shampoosta ulos, pesin nopeasti kasvoni ja käännyin katsomaan, oliko siellä ketään, ja silmäkulmastani näen pienen tytön istuvan penkillä muutaman metrin päässä tavaroistani.. vittu. minä. sivuttain. kehoni jähmettyi. oli kuin olisin nähnyt villieläimen ja pakoauton avaimet olivat aivan sen vieressä. kun tuijotin vaatteitani, minulla alkoi olla tunnelinäky; se tuli yhä kauemmas ja kauemmas.... mutta yhtäkkiä silmäni laajenivat ja spurttasin penkille niin nopeasti kuin bruce lee steroideilla, mutta toinen käsi peitti jalkoväliäni. nappasin nopeasti tavarani, peitin itseni ja etsin piilopaikan. yritin parhaani mukaan olla ottamatta katsekontaktia pikkutyttöön, ja luojan kiitos hänen äitinsä ei nähnyt minua. Olin niin keskittynyt pakenemiseen, etten tiennyt minne olin menossa, kunnes löysin itseni uima-allasalueelta. luojan kiitos se oli vielä tyhjä. kun käännyin ympäri, tajusin, että olin juuri poistunut naisten pukuhuoneesta. mokasin pahasti. sitten tajusin... tavallaan tunnistin pikkutytön kasvot. olen melko varma, että hän oli yksi niistä pikkulapsista, jotka näin hotellihuoneemme vastapäätä. toivottavasti elämämme eivät enää koskaan risteäisi keskenään. koskaan.</w:t>
      </w:r>
    </w:p>
    <w:p>
      <w:r>
        <w:rPr>
          <w:b/>
        </w:rPr>
        <w:t xml:space="preserve">Tulos</w:t>
      </w:r>
    </w:p>
    <w:p>
      <w:r>
        <w:t xml:space="preserve">Olen mies ja kävin suihkussa naisten pukuhuoneessa, mutta en tiennyt siitä. siellä oli pieni tyttö, joka on nyt todennäköisesti saanut arpia koko elämänsä ajan.</w:t>
      </w:r>
    </w:p>
    <w:p>
      <w:r>
        <w:rPr>
          <w:b/>
        </w:rPr>
        <w:t xml:space="preserve">Esimerkki 7.3816</w:t>
      </w:r>
    </w:p>
    <w:p>
      <w:r>
        <w:t xml:space="preserve">Teksti: niin tämä tapahtui kaksi päivää sitten ja sen jälkeen kun väittelin mieleni kanssa, nyt voin reilusti kertoa tämän tarinan.joten pidän hiuksistani pidempään ylhäällä ja takana ja sivuilla ajeltu #2 buzz leikata. sain oman summeri jouluksi ja kaikki oli hyvin, kunnes annoin äitini auttaa minua takana. (isäpuolellani oli tapana tehdä se) hän sanoi "miksi en vain lyhentäisi hiukan yläosaa." joten annoin hänen tehdä sen. ensimmäinen virhe. se ei leikannut ja hän teki suojusta pienemmäksi ja pienemmäksi ja pienemmäksi. ei vieläkään leikannut. hän laski sitä puoleen ja näin, että se oli vain 1,5 cm:n päässä toisistaan. minun olisi pitänyt pysäyttää hänet. toinen virhe. se alkoi vihdoin leikata, mutta se oli juuri ja juuri ihoon asti. olen kasvattanut yläosaa noin 4 kuukautta. nyt minulla on ympäriinsä ykkösen kokoinen pörröleikkaus. ennen pörräsin pääni koko ajan ja se oli kolmonen. tämä on liian lyhyt. ystäväni hyväksyivät sen ja vitsailivat. ei mitään loukkaavaa. mutta tiistaina on koulu ja pelkään, etten kuule sen loppua.</w:t>
      </w:r>
    </w:p>
    <w:p>
      <w:r>
        <w:rPr>
          <w:b/>
        </w:rPr>
        <w:t xml:space="preserve">Tulos</w:t>
      </w:r>
    </w:p>
    <w:p>
      <w:r>
        <w:t xml:space="preserve">annoin äitini auttaa leikkaamaan takaraivoni isäpuoleni sijasta. hän mokasi, ja nyt minulla on #1-kokoinen pörröleikkaus.</w:t>
      </w:r>
    </w:p>
    <w:p>
      <w:r>
        <w:rPr>
          <w:b/>
        </w:rPr>
        <w:t xml:space="preserve">Esimerkki 7.3817</w:t>
      </w:r>
    </w:p>
    <w:p>
      <w:r>
        <w:t xml:space="preserve">Teksti: se sekoitti niin monet tietokoneeni asiat, ja vaikka uusi näyttöjärjestelmä olisi kuinka hieno, ottaisin mieluummin Windows 7:n takaisin. tarkoitan, että vietin 10 tuntia tablet-tilassa kannettavassa tietokoneessa, joka ei tue kosketusnäyttöä, koska siellä oli mitä? 3 asetuskeskusta? enkä löytänyt mitään. en voi edes kiinnittää mitään paskaa käynnistysvalikkoon. haluaisin odottaa, että se paranee ja että sitä testataan enemmän, ennen kuin ottaisin sen täysin käyttöön.</w:t>
      </w:r>
    </w:p>
    <w:p>
      <w:r>
        <w:rPr>
          <w:b/>
        </w:rPr>
        <w:t xml:space="preserve">Tulos</w:t>
      </w:r>
    </w:p>
    <w:p>
      <w:r>
        <w:t xml:space="preserve">älä hanki sitä, ellei sinulla ole mitään menetettävää</w:t>
      </w:r>
    </w:p>
    <w:p>
      <w:r>
        <w:rPr>
          <w:b/>
        </w:rPr>
        <w:t xml:space="preserve">Esimerkki 7.3818</w:t>
      </w:r>
    </w:p>
    <w:p>
      <w:r>
        <w:t xml:space="preserve">Teksti: tifu man...joten sain hiljattain polvileikkauksen ja leikkauksen jälkeen lääkäri ilmoitti minulle, että minulla olisi ummetusta, kipua jne.; tavanomaiset asiat. joten noin neljä päivää toipumisen jälkeen luonto kutsuu, ja minä hobble kylpyhuoneeseen. Istahdan alas, valmistaudun fyysisesti ja henkisesti makeaan helpotukseen ja aloitan. noin kymmenen sekunnin kuluttua tajuan, että olen kilpikonnapää. vittu. joten peruutan prosessin ja menen asioihini. seuraavana päivänä asiat sujuvat hyvin lukuun ottamatta lievää epämukavuutta vatsassani, joten kerron äidilleni meneväni vessaan. "Älä paina liikaa, saat peräpukamia!" Ämmä, älä viitsi. Olen asiantuntija raamatullisissa paskapuheissa. Istun siis alas ja aloitan toisen kohtaamisen kilpikonnapään kanssa. ulosteet 2 - minä 0. tässä vaiheessa olen kuudennella päivällä ilman onnistunutta suolen toimintaa, ja olo on aika paskamainen. viilailen ystävän luona, murskaan vettä, syön terveellisesti, teen mitä tahansa pehmentääkseni tätä kuormaa, ja samalla valitan, että minun on pakko kakata, henkisenä valmistautumisena tietenkin. "Mene nyt vaan, jätkä!" ei, ei ole vielä aika. kun lähden hänen kotoaan, tajuan, että se on käynnissä. paska on menossa. kompuroin kotiini ja kerron kaikille läsnäolijoille, mitä on tapahtumassa. kukaan ei välitä. menen siis kylpyhuoneeseen ja ponnistelen kuin kukaan muu, valloitan hirviön, joka on pölkky, ja pudotan sen kulhoon. vittu joo!. menen illalla nukkumaan, hieman loukkaantuneena, mutta hymy kasvoillani, koska tiedän, että olen valloittanut pedon.tänä aamuna herään kipeänä ja tunnen, että voisin tyhjentää vielä vähän lisää. se on vain vähän paskaa, mutta kun se tuli ulos, se poltti kuin helvetin kehien saatanalliset tulet, kun päästin vatsaa repivän huudon. kompuroin ulos kylpyhuoneesta ja istahdan yhä hennommin sohvalle, tajuten, että jokainen liike sattuu pirusti. työnsin liian kovaa, ja istun pehmeimmillä löytämilläni tavaroilla kirjoittaessani tätä. äiti, olit oikeassa. kakka, myönnän sinulle, että mokasin.</w:t>
      </w:r>
    </w:p>
    <w:p>
      <w:r>
        <w:rPr>
          <w:b/>
        </w:rPr>
        <w:t xml:space="preserve">Tulos</w:t>
      </w:r>
    </w:p>
    <w:p>
      <w:r>
        <w:t xml:space="preserve">Äiti käski olla työntämättä liikaa. Minä tyrkkäsin. Peräpukamat. Kakka voittaa.</w:t>
      </w:r>
    </w:p>
    <w:p>
      <w:r>
        <w:rPr>
          <w:b/>
        </w:rPr>
        <w:t xml:space="preserve">Esimerkki 7.3819</w:t>
      </w:r>
    </w:p>
    <w:p>
      <w:r>
        <w:t xml:space="preserve">Teksti: aloitan sanomalla olen miespuolinen 6ft ja 160lbs. meidän vuosipäiväämme tänä vuonna vaimoni ja minä yhdessä meidän kaksi ystävää (myös naimisissa) otti ryhmämatkan Maui. yli kaikki meillä oli hauskaa, meni snorklaamalla Molokini kraatteri, näki auringonnousun haleakala jne. tänään me kaikki päätimme mennä pikku rantaan. jos et ole tuttu, pikku ranta on melko paljon ainoa alaston ranta Maui. kukaan meistä ei ollut koskaan käynyt alastonrannalla ja ajattelimme, että olisi siistiä olla ilman rusketusraitoja. menimme sinne ja siellä oli suhteellisen paljon ihmisiä. kohtuullinen määrä ihmisiä siellä oli miehiä, joten vaimomme epäröivät paljastua. löysimme avoimen paikan noin 50 metrin päässä vedestä. meidän ja veden välissä oli joukko miehiä (äänekkäitä ja avoimesti homoseksuaaleja), jotka tuijottivat meitä välittömästi. me vain sivuutimme sen, koska ajattelimme, että se ei ollut mikään iso asia. kaverini ja minä pudotimme shortsimme, jotta tytöt tuntisivat olonsa mukavammaksi. he halusivat ottaa yläosattomissa valokuvan yhdessä, ja sovimme, että se olisi ok vain, jos kukaan muu ei olisi kuvassa kohteliaisuudesta muita rantakävijöitä kohtaan. se näyttää olevan sanaton sääntö. pian sen jälkeen, kun miesryhmä oli hajaantunut toisistaan, pari meni veteen ja yksi jäi taakse makaamaan meitä päin. Huomasin hänen nostavan puhelimensa ylös ja alkavan osoittaa sillä minua. näin heti hänen nipistelevän kuin hän olisi zoomannut ja sitten hänen salamansa ja kameran ääni laukesivat. hän otti minusta kuvan. en voinut uskoa sitä, me jopa haukuttiin häntä siitä, ja hänen vastauksensa oli "oh, get a life.". pukeuduimme välittömästi ja lähdimme. kun teimme sen, hän vain käänsi meille selkänsä ja hymyili. se oli ehdottomasti matkamme matalin kohta minulle.</w:t>
      </w:r>
    </w:p>
    <w:p>
      <w:r>
        <w:rPr>
          <w:b/>
        </w:rPr>
        <w:t xml:space="preserve">Tulos</w:t>
      </w:r>
    </w:p>
    <w:p>
      <w:r>
        <w:t xml:space="preserve">päätin mennä alastonrannalle ystävien ja vaimon kanssa. istuin liian lähellä miestä, joka päätti ottaa kuvia minusta yrittäessäni rentoutua.</w:t>
      </w:r>
    </w:p>
    <w:p>
      <w:r>
        <w:rPr>
          <w:b/>
        </w:rPr>
        <w:t xml:space="preserve">Esimerkki 7.3820</w:t>
      </w:r>
    </w:p>
    <w:p>
      <w:r>
        <w:t xml:space="preserve">Teksti: tänään, se on 2:30 aamulla minä ja ystäväni mennä vohvelitalo, ja hemmotella joitakin loistavia vohveleita ja muita aamiaisen juhlia. tunne tyytyväinen täyden ruokalajin aterian olen juuri kuluttaa päätän nukkua alasti kaikessa loistossaan ja nukahtaa. nukkuessani minulla on unta pelaa gta iv jostain syystä, ja se on outoa, koska en ole koskaan pelannut, että peliä ikuisesti. joka tapauksessa unessa ajoin stop-merkin ja lopulta saada ampui ja tappoi poliisi sen.  Sanon vain päässäni "miksi vitussa hän ampui minut?" Seuraavaksi olen hereillä ja kurkkuani polttaa, enkä hengitä. hyppään ylös sängystä enkä vieläkään hengitä ja haukun turhaan ilmaa. juoksen talon läpi äitini luokse, jotta hän auttaisi minua. kun pääsen keittiöön täysin alastomana, näen koko perheeni nauttivan sunnuntaipäivällistä, eikä vain minun perheeni tänään. isoäitini ja kaksi tätiäni ja setääni ovat siellä myös.  pidän vain toista kättä kalullani osoittaen samalla kurkkuani ja haukkoen henkeä. äitini kysyy sekoillen puhelin kädessään keskustellen soittaako 911 ja kysyy minulta "mikä hätänä?" mutta en pysty vastaamaan, koska en saa tällä hetkellä henkeä. lopulta palovamma kurkussani laantuu ja saan taas henkeä. sanon heti "en saanut henkeä" todella kovaan ääneen ja juoksen huoneeseeni. äitini ajaa minua takaa takaa-ajossa huoneeseeni katsomaan, olenko kunnossa.  pukeudun sitten ja tuon itseni ruokapöytään syömään perheeni kanssa, mutta illallinen on kiusallinen, koska yksi tädeistäni kysyy "oletko kunnossa? eihän meidän tarvitse mennä lääkäriin?" ja hetkeä myöhemmin yksi sedistäni puhuu siitä, kuinka hän uppoutuu edessään olevaan loistavaan kana-ateriaan, ja kun hän katsoo ylös, hän näkee vain peniksen. se lounas tulee olemaan perheessäni ikuisesti, jos vain jatkan hengittämistä.</w:t>
      </w:r>
    </w:p>
    <w:p>
      <w:r>
        <w:rPr>
          <w:b/>
        </w:rPr>
        <w:t xml:space="preserve">Tulos</w:t>
      </w:r>
    </w:p>
    <w:p>
      <w:r>
        <w:t xml:space="preserve">Heräsin, kun en pystynyt hengittämään ja juoksin alasti keittiöön, jossa koko perhe söi päivällistä.</w:t>
      </w:r>
    </w:p>
    <w:p>
      <w:r>
        <w:rPr>
          <w:b/>
        </w:rPr>
        <w:t xml:space="preserve">Esimerkki 7.3821</w:t>
      </w:r>
    </w:p>
    <w:p>
      <w:r>
        <w:t xml:space="preserve">Teksti: palasin juuri lomalta ja jouduin allekirjoittamaan joukon lääkärinlausuntoja, jotka sanelin ennen lähtöä. yleensä minä luen ne ennen kuin lähetän ne, mutta kun olin poissa, rakas sihteerini sai ne pp'd ne minulle kollegani.joten yleensä tarkistan nämä asiat melko perusteellisesti ja kauhukseni yhden raporttini ensimmäisellä rivillä oli suuri virhe. Yleensä aloitan raporttini jollain epämääräisen kohteliaalla paskapuheella, kuten "kiitos, että pyysitte raporttia tästä 27-vuotiaasta oikeakätisestä sähköasentajasta, blaa blaa blaa blaa blaa". Tässä tapauksessa kirjoitettu proosa kuului seuraavasti: "kiitos, että pyysitte raporttia tästä erittäin miellyttävästä 34-vuotiaasta n-sanan..." Sen piti kuulua rigger. potilas on tietenkin musta. hahahahaha...vittu en ole koskaan käyttänyt tuota sanaa, enkä tule koskaan käyttämäänkään, ja keski-ikäisenä valkoisena miehenä tulen melko hermostuneeksi, jos kuulen sitä käytettävän hyväksyttävän kontekstin ulkopuolella (sellaisena kuin minä sen määrittelen, esimerkiksi rapissa tai chris rockissa). joten nyt olen paniikissa. minulla ei ole aavistustakaan, milloin tämä lähetettiin, koska kaikki ovat lähteneet yöksi, ja yritys, jolle raportin tein, on suljettu. jos saan tämän pysäytettyä, niin potilaan ei koskaan tarvitse saada tietää, mutta ehkäpä minun pitäisi vain tunnustaa se heti, pyytää anteeksi vuolaasti ja ottaa osuma. Tämän viimeisen vaihtoehdon lisäksi en voi tehdä tänään mitään muuta, joten taidan nukkua yön yli ja yrittää saada asian järjestykseen mahdollisimman pian huomisaamuna. tämä voittaa sen, kun muutama vuosi sitten sanelemani lähetekirje, jossa oli tarkoitus sanoa "olisin kiitollinen, jos voisitte ottaa vastaan tämän 66-vuotiaan miehen, jolla on eturauhasvaivoja", päättyi "protestanttiset ongelmat!".</w:t>
      </w:r>
    </w:p>
    <w:p>
      <w:r>
        <w:rPr>
          <w:b/>
        </w:rPr>
        <w:t xml:space="preserve">Tulos</w:t>
      </w:r>
    </w:p>
    <w:p>
      <w:r>
        <w:t xml:space="preserve">käyttänyt n-sanaa sellaisen lääkärinlausunnon ensimmäisellä rivillä, jonka potilas saa/on saanut tutustua.</w:t>
      </w:r>
    </w:p>
    <w:p>
      <w:r>
        <w:rPr>
          <w:b/>
        </w:rPr>
        <w:t xml:space="preserve">Esimerkki 7.3822</w:t>
      </w:r>
    </w:p>
    <w:p>
      <w:r>
        <w:t xml:space="preserve">Teksti: niin, tämä tapahtui tänään, joten "tänään minä f***** ylös" -merkki ei ole valhe... se on ollut todella stressaava viikko minulle, ja päätin, että olisi hyvä ajatus tappaa osa stressistä kuristamalla... eli kuristin kanaa... ensimmäistä kertaa noin kuukauteen tai niin. avasin joitain suosikkipornosivustojani ja aloin mennä kaupunkiin päättäen, että minun pitäisi päästää itseni menemään hetkeksi ennen kuin räjäytän kuormani. lopulta, noin tunnin shillelagini kiillottamisen jälkeen, paine tuli liian suureksi. juuri kun olin aikeissa antaa kaiken valua, isäni avasi oveni koputtamatta, mikä säikäytti minut... tai tässä tapauksessa spermat. minun on täytynyt kääntää itseni hieman, sillä kun hän astui huoneeseeni, häntä tervehti tasainen siemennesteen virta kasvoihin, käsivarteen ja rintaan. hän kääntyi välittömästi ympäri ja juoksi kylpyhuoneeseen, ja kuulin oudon yhdistelmän huutoja ja oksentelua (isäni on hyvin herkkäuninen).</w:t>
      </w:r>
    </w:p>
    <w:p>
      <w:r>
        <w:rPr>
          <w:b/>
        </w:rPr>
        <w:t xml:space="preserve">Tulos</w:t>
      </w:r>
    </w:p>
    <w:p>
      <w:r>
        <w:t xml:space="preserve">en runkannut kuukauteen, päätin stressin vuoksi runkata ja annoin geysirin virrata isäni päälle.</w:t>
      </w:r>
    </w:p>
    <w:p>
      <w:r>
        <w:rPr>
          <w:b/>
        </w:rPr>
        <w:t xml:space="preserve">Esimerkki 7.3823</w:t>
      </w:r>
    </w:p>
    <w:p>
      <w:r>
        <w:t xml:space="preserve">Teksti: olen siis suuri kusipää, muistakaa tämä, koska se tulee mukaan myöhemmin. paras ystäväni (sanotaan häntä anaksi) oli juuri käynyt läpi todella pahan eron, he olivat olleet yhdessä puoli vuotta ja tekivät jopa "pitkäaikaisia" suunnitelmia. vietin kuukausia tekemättä mitään muuta kuin tekemällä hänen olonsa paremmaksi ja piristämällä häntä, estin häntä jopa tappamasta itseään. no, eräänä päivänä hän kertoi minulle yllättäen, että hän rakastaa minua. en tiennyt mitä sanoa, rakastin häntä takaisin, mutta olen suuri kusipää ja todennäköisesti mokaisin jotain ja pilaisin kaiken anan kanssa, myös ystävyytemme. jaloin aikein sanoin hänelle "en rakasta sinua takaisin, olemme vain ystäviä emmekä koskaan tule olemaankaan." mokasin. olen rakastanut häntä ikuisesti, ja vihdoin sain mahdollisuuden olla hänen kanssaan. hän alkoi itkeä ja sanoi minulle, että olin oikeassa ja että hän oli tyhmä, kun ajatteli sellaista. seuraavaksi hän oli palannut sen ääliön kanssa, joka jätti hänet, ja sitten sain tietää ystävältäni, että hän oli käyttänyt häntä seksuaalisesti hyväkseen ja kehuskellut siitä ystävilleen. olin raivoissaan. kohtasin hänet, menin hänen kasvoilleen. hän käytti anaa hyväkseen? minun anaani? olen aika lyhyt mies ja hän on paljon minua pidempi. paska on menossa päin honkia. valmistaudumme romuttamaan ja ana huomaa mitä on tekeillä. mies sanoo analle, että hän "menee naamalleni, koska kutsuin häntä tyhmäksi, lihavaksi rumaksi ämmäksi". ana alkaa taas itkeä ja kävelee takaisin kotiin. olin vihainen, löin häntä naamaan ja taklasin hänet, aloin valittaa häntä, kun olimme maassa, nousin ylös ja sylkäisin hänen päälleen. ana oli lähettänyt ystävälleen tekstiviestin, jossa kertoi, että haukuin häntä lihavaksi rumaksi ämmäksi ja hänen poikaystävänsä puolusti häntä, mutta minä hakkasin hänet paskaksi. häntä pidetään "mukavana kaverina" ja hän on melko suosittu lukiossani. sana levisi ja huhut alkoivat, hän väittää, että he ovat onnellisesti "rakastuneita" ja kiistää sen, että mies kävi hänen kimppuunsa seksuaalisesti ja löi häntä, kun hän yritti päästä pois hänen luotaan. hän kertoo minulle, että syy siihen, että mies ylipäätään erosi hänestä, oli se, että "hän ei ollut tarpeeksi hyvä tyttöystävä ja että kaikki oli hänen syytään". olin menettänyt kirjaimellisesti kaikkien kunnioittamisen koulussani ja ihmiset levittävät huhuja minusta jatkuvasti. en voi uskoa, että hän ajattelee noin. ana rakastaa häntä eikä hän näytä sitä, hän puhuu paskaa hänestä kavereilleen, ja sitten hänen kaverinsa sanovat, että minä sanoin tuollaista paskaa hänestä. rakastan häntä ja mokasin. mokasin pahasti. edit, 15.6.15: ana ja douche bagsalot erosivat. ana ryömi takaisin luokseni, itki minulle ja rukoili minua korjaamaan asiat. Sanoin hänelle, että on hänen vikansa, että hän palasi takaisin anan kanssa, ja että on vitun tyhmää, että hän ryömii luokseni sen jälkeen, kun hän aloitti kaiken tämän paskan, joka sai ihmiset vihaamaan minua. douche bagsalot lähetti minulle facebook-viestin, jossa hän kysyi, miten hän voisi palata anan kanssa, koska "rakastaa häntä yhä". sanoin hänelle, että jos hän olisi rakastanut anaa alun perin, hän ei olisi käyttänyt anaa seksuaalisesti hyväkseen, lyönyt anaa, kertonut kavereilleen anan salaisuuksia ja puhunut hullua paskaa anasta. ana ei ottanut tätä kovinkaan ystävällisesti vastaan.</w:t>
      </w:r>
    </w:p>
    <w:p>
      <w:r>
        <w:rPr>
          <w:b/>
        </w:rPr>
        <w:t xml:space="preserve">Tulos</w:t>
      </w:r>
    </w:p>
    <w:p>
      <w:r>
        <w:t xml:space="preserve">elämäni rakkaus paha ero, tulee luokseni, lohdutan häntä, hän tunnustaa rakkautensa minulle, torjun peläten ystävyytemme pilaantumista, käy ilmi, että ex oli käynyt hänen kimppuunsa seksuaalisesti, palaa exän kanssa, vittuilen exän paskoille, menettänyt kaikkien kunnioituksen, mokasin pahasti.</w:t>
      </w:r>
    </w:p>
    <w:p>
      <w:r>
        <w:rPr>
          <w:b/>
        </w:rPr>
        <w:t xml:space="preserve">Esimerkki 7.3824</w:t>
      </w:r>
    </w:p>
    <w:p>
      <w:r>
        <w:t xml:space="preserve">Teksti: No, se ei ole tänään, mutta se oli noin viikko sitten.Olin tekemässä työtäni todella huonolla kannettavallani. käytän kannettavaa tietokonettani pelaamiseen, ja se on ilmeisesti tehty toimistotyöhön, koska siinä ei ole tuuletinta. pelasin peliä noin 6 tuntia tallentamatta sitä, ja ajattelin tallentaa sen, mutta sanoin aina itselleni "täytyy vain tehdä tämä, tallennan sen 5 minuutin kuluttua".nyt tässä on asia. Tietokoneeni ylikuumenee paljon, joten poistin akun ja sen on saatava virtaa johto jatkuvasti. olin kietomassa sitä jalkani ympärille (johto), koska odotin jonkun vuoroa pelissä, ja pam, kannettavani päästää lyhyen kolahtavan äänen ja sammuu. olin todella peloissani, mitä tapahtui, ja sitten tajusin, että pistin johdon ulos seinästä vahingossa. menetin juuri 6 tuntia pelin edistymistä. fml. fml</w:t>
      </w:r>
    </w:p>
    <w:p>
      <w:r>
        <w:rPr>
          <w:b/>
        </w:rPr>
        <w:t xml:space="preserve">Tulos</w:t>
      </w:r>
    </w:p>
    <w:p>
      <w:r>
        <w:t xml:space="preserve">tifu vetämällä vahingossa ulos jatkojohtoni ja menettämällä 6 tunnin pelikokemuksen.</w:t>
      </w:r>
    </w:p>
    <w:p>
      <w:r>
        <w:rPr>
          <w:b/>
        </w:rPr>
        <w:t xml:space="preserve">Esimerkki 7.3825</w:t>
      </w:r>
    </w:p>
    <w:p>
      <w:r>
        <w:t xml:space="preserve">Teksti: Menin targetiin, koska tarvitsin uuden säilytysastian ja työpöydän sekä muita satunnaisia tavaroita. löysin siis työpöydän ja säilytysastian, mutta sitten ei ollut tilaa kärryissä, joten laitoin muut tavarat kirkkaaseen säilytysastiaan. siirryin kassalle, jossa purin astian liukuhihnalle ja sanoin, että jos hän voisi vain laittaa kaikki tavarat astiaan, se olisi helpompaa. hän syytti minua myymälävarkaudesta. koska pyöräytin kärryn pöydän kanssa läpi, jotta hän voisi skannata sen. jouduin selittelemään tieni ulos siitä noin 20 minuutin ajan. he soittivat poliisit, mutta päättivät, etten sittenkään varastanut, joten minun ei tarvinnut odottaa heidän tuloaan sinne. pääsin ulos sieltä ja kamppailin saadakseni pöydän takakonttiini (target ei tietenkään tarjonnut apua), joten näennäisesti hyvä samarialainen (20-vuotias miespuolinen henkilö) tuli auttamaan. sain sen lastattua ja kiitin häntä ja olin menossa autooni. kun hän pysäytti minut ja kysyi, että mitä, enkö saa edes numeroasi? olin jo vihainen turhautumisesta ja sanoin hänelle, että en. hän jatkoi haukkumista siitä, että otin apua vastaan enkä antanut mitään takaisin. olin juuri lukenut paljon \twoxchromosomesin viestejä ennen kauppaan menoa, joten sanoin hänelle, että vain koska hän on miespuolinen mies ei tarkoita, että hänellä olisi oikeus muuhun kanssakäymiseen kanssani. Hän esti minua edelleen sulkemasta ovea, joten käynnistin autoni ja lähdin ajamaan. hän sekosi ja alkoi huutaa, että yritän ajaa hänen ylitseen. kun poliisit, jotka alunperin kutsuttiin "myymälävarkauteni" takia, tulivat kysymään kysymyksiä nyt äänekkäästä vuorovaikutuksesta. 30min myöhemmin olen vihdoin puhunut heidän kanssaan ja voin lähteä. en aio enää koskaan mennä targetiin.</w:t>
      </w:r>
    </w:p>
    <w:p>
      <w:r>
        <w:rPr>
          <w:b/>
        </w:rPr>
        <w:t xml:space="preserve">Tulos</w:t>
      </w:r>
    </w:p>
    <w:p>
      <w:r>
        <w:t xml:space="preserve">Kohde syytti minua myymälävarkaudesta, sitten huono samarialainen vaati numeroni auttaakseen minua.</w:t>
      </w:r>
    </w:p>
    <w:p>
      <w:r>
        <w:rPr>
          <w:b/>
        </w:rPr>
        <w:t xml:space="preserve">Esimerkki 7.3826</w:t>
      </w:r>
    </w:p>
    <w:p>
      <w:r>
        <w:t xml:space="preserve">Teksti: Olen palaamassa takaisin työmarkkinoille ja ajattelin, että olisi hyvä idea lähettää ansioluetteloni, ehkä ladata ne muutamaan sivustoon jne. kaikki hyvin, olen lähettänyt sen pari kertaa jaa jaa jaa jaa jaa. tänään, juuri kun olen aikeissa lähettää sen pois työpaikkaa varten, jonka todella haluaisin, huomaan, että olin jättänyt ansioluettelooni alatunnisteen vanhasta työpaikasta, jota hain. ei ihme, että minulla on muutama ei-ehdotus takaisin.</w:t>
      </w:r>
    </w:p>
    <w:p>
      <w:r>
        <w:rPr>
          <w:b/>
        </w:rPr>
        <w:t xml:space="preserve">Tulos</w:t>
      </w:r>
    </w:p>
    <w:p>
      <w:r>
        <w:t xml:space="preserve">jalka(er) ei ollut sellainen kuin sen pitäisi olla.</w:t>
      </w:r>
    </w:p>
    <w:p>
      <w:r>
        <w:rPr>
          <w:b/>
        </w:rPr>
        <w:t xml:space="preserve">Esimerkki 7.3827</w:t>
      </w:r>
    </w:p>
    <w:p>
      <w:r>
        <w:t xml:space="preserve">Teksti: Tämä tapahtui tänä aamuna. olen vienyt tyttöystäväni joka vuosi, viimeisten neljän vuoden ajan, vuosittaiseen tietokonetomografiaan varmistaakseni, ettei hänen (hyvänlaatuinen) kasvaimensa ole palannut. tänä aamuna saavun hänen kotiinsa täsmällisesti klo 10. hän on myöhässä ja huutaa kylpyhuoneesta, että hän tulee ulos muutaman minuutin kuluttua. juttelen hänen äitinsä kanssa, puhumme elokuvista ja tv-sarjoista ja vastaavista. hänen äitinsä ilmoittaa minulle, että hän luulee, että tyttöystäväni joutui juomaan kontrastia, joka aiheutti vatsavaivoja tietokonetomografiaa varten.Huomasin tyttöystäväni tulevan portaita alas pommimaisen näköisenä kuten tavallisesti, mutta selvästi järkyttyneenä, silmät näyttivät hieman vetisiltä, hyvin hiljaisena ja välttäen katsekontaktia minuun. ajattelin, että hänen tunteensa olivat korkealla, ehkä muistellen järkyttävää tietoa kasvaimesta, 10 päivää sairaalassa, koulun, työn ja sosiaalisen elämän menettämistä 6 viikon ajan sen jälkeen jne. kirjauduin päähäni, että olisin erityisen kiltti matkalla sairaalaan.matkalla sinne tyttöystäväni on hyvin hiljainen, hän ei selvästikään voi hyvin. laitan soimaan hiljaisia musiikkikappaleita ja yritän ajaa sinne mahdollisimman nopeasti, koska olemme hieman myöhässä. pysähdymme parkkipaikalle, pysäköimme auton ja hän nousee kiireesti ulos. kerään tavarani ja otan hänet kiinni. tässä kohtaa tapahtuu vittuilua. joka kerta, kun piereskelen, minulla on tapana sanoa äänekkäästi tai hiljaa tilanteesta riippuen: "taisin paskoa housuihini."." Tyttöystäväni, joka on mahtava, on kehittänyt tavan sanoa saman asian. näin ollen joka kerta, kun joudumme käymään vessassa, toistetaan jokin muunnelma tästä lauseesta, yleensä paljon epäkypsän kikatuksen saattelemana. kun olin saanut tyttöystäväni kiinni, laitoin käteni hänen ympärilleen, ja hän katsoi minua ja totesi: "Anteeksi, että myöhästyin tänä aamuna", ja sanoin: "Olitko sinä paskantamassa housuihisi?!", ja kasvoillani oli valtava virne. tyttöystäväni katsoi minua silmiin ja totesi: "Itse asiassa olin", ja purskahti sitten itkuun.</w:t>
      </w:r>
    </w:p>
    <w:p>
      <w:r>
        <w:rPr>
          <w:b/>
        </w:rPr>
        <w:t xml:space="preserve">Tulos</w:t>
      </w:r>
    </w:p>
    <w:p>
      <w:r>
        <w:t xml:space="preserve">Kysyin vitsillä naiselta, kakkasiko hän housuihinsa. Hän kakkasi.</w:t>
      </w:r>
    </w:p>
    <w:p>
      <w:r>
        <w:rPr>
          <w:b/>
        </w:rPr>
        <w:t xml:space="preserve">Esimerkki 7.3828</w:t>
      </w:r>
    </w:p>
    <w:p>
      <w:r>
        <w:t xml:space="preserve">Teksti: tämä tapahtui tänään, ja se on ensimmäinen reddit-postaukseni ikinä!taustatarina: työskentelen eläkkeiden parissa. olen siinä uskomaton ja nautin yleensä työstäni. pidän suurimmasta osasta vanhoja ihmisiä. autan näitä ihmisiä jäämään eläkkeelle, selitän eläke-etuuksia, autan heitä minkä tahansa päivityksen kanssa, jonka elämä on heille tuonut, selvitän, miksi he eivät ole saaneet maksua, toimin puhelinvaihteena muihin eläke-etuuksiin ja periaatteessa kaikkeen muuhun, mikä liittyy eläkeläisten eläkkeisiin. eläkealalla meillä on pääsy moniin henkilökohtaisiin tietoihin, ja hipaa-säädösten vuoksi minun on saatava osallistujalta lupa jokaiseen puheluun tai minun on saatava henkilöstä valtakirja, jotta voin puhua kenellekään muulle. minun on tarkistettava tämä jokaisessa puhelussa erittäin harvoja poikkeuksia lukuun ottamatta. eläkkeiden tyypin, joiden kanssa työskentelen, ja osallistujien iän/sukupolven vuoksi lähes kaikki osallistujat ovat miehiä ja lähes kaikki puolisot ovat naisia. Tänään eräs iäkäs nainen soitti. Kun tarkistin puhelua, näin selvästi, että tämä tietue kuuluu miespuoliselle osallistujalle. hipaa-säännösten vuoksi en voi puhua hänelle, ellei mies ole paikalla tai ellei hän ole hänen poa:nsa tai leskensä. kun hyväksyn puhelun, jossa nainen antaa poa:n tiedot, kysyn häneltä, mikä on puhelun tarkoitus, ja toivon, ettei minun tarvitse kieltää puhelua, koska hän ei ole poa:nsa tai leskensä. hän kertoo soittavansa ilmoittaakseen, että mies kuoli muutama päivä sitten, mutta oli liian järkyttynyt soittaakseen. huudahdan "täydellistä!" erittäin innostuneella äänellä, aivan kuin olisin itse tappanut hänen suloisen, vanhuuden prinssinsä. se oli ikuisesti yksi häpeällisimpiä hetkiäni, kun hän alkoi nuuskia, kun yritin selittää, miksi en ole iloinen siitä, että hänen yli 55 vuotta kestänyt miehensä on kuollut. edit: halusin kertoa, että tämä on ensimmäinen viestini!</w:t>
      </w:r>
    </w:p>
    <w:p>
      <w:r>
        <w:rPr>
          <w:b/>
        </w:rPr>
        <w:t xml:space="preserve">Tulos</w:t>
      </w:r>
    </w:p>
    <w:p>
      <w:r>
        <w:t xml:space="preserve">huusin vahingossa "täydellistä!", kun leski kertoi minulle miehensä kuolleen, aivan kuin olisin itse iloisesti tappanut hänet.</w:t>
      </w:r>
    </w:p>
    <w:p>
      <w:r>
        <w:rPr>
          <w:b/>
        </w:rPr>
        <w:t xml:space="preserve">Esimerkki 7.3829</w:t>
      </w:r>
    </w:p>
    <w:p>
      <w:r>
        <w:t xml:space="preserve">Teksti: Niin, tämä ei tietenkään tapahtunut tänään, ei edes tänä vuonna, mutta nyt kun se on pois tieltä, aloitan.Harjoittelin säännöllisesti freerunningia ja eräällä viikolla olin tulessa, olin lyömässä kaikki aiemmat ennätykset ja päätin yrittää rivi tarkkuushyppyjä (pisteestä pisteeseen staattisia hyppyjä ohuisiin esineisiin) useiden rakennuksen sisäänkäynnin portaiden yli, joka tapauksessa, ensimmäisellä yrityksellä tein etäisyyden yhdellä, joten yritin tehdä kaikki neljä peräkkäin, liiallinen itseluottamus parhaimmillaan, jalkani liukui takaisin yhdellä laskeutumisella, jolloin löin sääreni, ei tuntunut erityisen pahalta, mutta tarkastuksen jälkeen; verta. Paljon verta, joka tuli huomattavasta reiästä jalassani (siitä on kuvia, joten jos haluatte nähdä, linkitän ne) yhdessä rasvakudoksen kanssa.En saanut ambulanssia tai autoa hakemaan minua sairaalaan, mutta onnistuin pääsemään sinne itse vain huomatakseni, että ei-hengenvaarallisissa tai kiireellisissä asioissa on jopa 5 tunnin odotus, joten.., Olen kärsimätön, koska halusin mennä avoimeen kuntosaliin sinä iltana (kuntosali lähellä minua sallii alueen freerunnereiden harjoitella siellä kerran kuukaudessa), joten päätin (koska olen ilmeisesti kaikkitietävä) antaa itselleni ensiapua antiseptisen voiteen muodossa siteen alla, tämä on virhe, johon palaan hetken kuluttua, Koska pelini oli vaihteeksi kunnossa, päätin, että haluan kasvattaa etäisyyttäni tuplakongissa (kong-hyppy on sitä, kun sukellat eteenpäin seinää kohti käyttäen kahta kättä edessäsi hyppäämällä seinän yli menettämättä vauhtia, moninkertainen ennen nimeä on ohitettujen esineiden määrä ennen kuin kosketat maata), teen tämän helposti (jotenkin) ja ilmeisesti liiallinen itseluottamukseni tulee jälleen peliin, ja jatkan pidemmälle, Ne teistä, jotka eivät ole koskaan käyneet voimisteluhallissa, eivät tiedä, että harjoituslattia ei ole päällystetty samalla materiaalilla kuin turvamattojen, vaan tekstiilillä, joten sain megamaisen mattopoltteen ja mahdollisen murtuneen varpaan. Seuraavana aamuna palasin sairaalaan, kun huomasin, kuinka suureksi varpaani ja nilkkani olivat kasvaneet. Seitsemän tunnin odotus myöhemmin kävi ilmi, että minulla oli pehmytkudosvaurioita jalassani ja varpaassani ja hyvin septinen reikä sääressäni, syy siihen, että se meni septiseksi niin nopeasti, oli se, että antiseptinen voide tappaa kaikki bakteerit sinussa, myös ne hyvät aineet, jotka mahdollistavat terveen paranemisen, myös, Kävi ilmi, että se pehmentää kudosta, mikä tarkoittaa, että reikää ei voitu ommella tai liimata, joten minun piti laittaa harso päälle, jotta lihalla olisi jotain, mihin tarttua, jotta se voisi parantua, puhumattakaan siitä, että se tuntui todella kauhealta, kun se puhdistettiin sisältä ja ulkoa. joten kyllä, älä käytä antiseptistä voidetta mihinkään enemmän kuin naarmu ihmiset, koska se voi aiheuttaa paljon enemmän haittaa kuin hyötyä! kuten sanoin minulla on kuvia heti sen jälkeen, tulehtunut haava, oikea korjaus (minun loukkaantunut jalka toisella puolella ja minun loukkaantunut jalka toisella puolella, ylös ystäväni sohvapöydälle (oi kyllä, se oli eri jalat kummallekin vammalle! top effort)) ja haavan jälkeen sideharso poistettiin kaksi viikkoa myöhemmin! edit: kuvat pyydetty [nsfw] (https://imgur.com/gallery/seuvk) (https://imgur.com/gallery/seuvk))</w:t>
      </w:r>
    </w:p>
    <w:p>
      <w:r>
        <w:rPr>
          <w:b/>
        </w:rPr>
        <w:t xml:space="preserve">Tulos</w:t>
      </w:r>
    </w:p>
    <w:p>
      <w:r>
        <w:t xml:space="preserve">Päätin, että minulla on tärkeämpää tekemistä kuin odottaa lääkärin apua, ja aiheutin itselleni tulehduksen sekä vahingoitin jalkaani sillä välin.</w:t>
      </w:r>
    </w:p>
    <w:p>
      <w:r>
        <w:rPr>
          <w:b/>
        </w:rPr>
        <w:t xml:space="preserve">Esimerkki 7.3830</w:t>
      </w:r>
    </w:p>
    <w:p>
      <w:r>
        <w:t xml:space="preserve">Teksti: tämä tifu alkoi viime torstaina (nyt on tiistai). olin äärimmäisen humalassa torstai-iltana, joten ilmoittauduin perjantaiaamuna sairaaksi. pomo hyväksyi sen. jatkoin juhlimista koko viikonlopun, olin äärimmäisen humalassa myös sunnuntai-iltana ja aikomuksenani oli herätä. heräsin 45 minuuttia työvuoroni jälkeen vielä hieman kännissä, ja idioottimaisuuteni hetkellä lähetin sähköpostia pomolleni ja sanoin, että olin sairaalassa keuhkokuumeen takia ja siksi olin poissa. sain typerän idean, koska olin muistanut, että jaren allenilla oli keuhkokuume tänä viikonloppuna, ja se oli ensimmäinen asia, joka tuli puoliunessa mieleeni.Joka tapauksessa, nopeasti eteenpäin tunti tai kaksi sen jälkeen kun olin luullut päässeeni pälkähästä, koska pomoni sanoi haluavansa varmistaa, että olen kunnossa. sitten hän lähetti minulle sähköpostia, jossa hän sanoi, että hän haluaa minun lähettävän lääkärintodistuksen hr:lle vahvistaakseen kaiken tämän paskailun. nyt en selvästikään voi tehdä sitä, ja istun tässä miettimässä, pitäisikö minun kertoa, että minulla on alkoholiongelma, vai pitääkö valehtelu jatkua. tulin tänään ja kerroin, että pyysin lääkärintodistusta, mutta tämä kestää vain päivän tai kaksi. olen kusessa.</w:t>
      </w:r>
    </w:p>
    <w:p>
      <w:r>
        <w:rPr>
          <w:b/>
        </w:rPr>
        <w:t xml:space="preserve">Tulos</w:t>
      </w:r>
    </w:p>
    <w:p>
      <w:r>
        <w:t xml:space="preserve">Soitin kahdesti töistä ja päädyin sanomaan, että olin sairaalassa keuhkokuumeen takia, ja nyt pomoni pyysi minua lähettämään lääkärintodistuksen henkilöstöhallintoon. olen kusessa.</w:t>
      </w:r>
    </w:p>
    <w:p>
      <w:r>
        <w:rPr>
          <w:b/>
        </w:rPr>
        <w:t xml:space="preserve">Esimerkki 7.3831</w:t>
      </w:r>
    </w:p>
    <w:p>
      <w:r>
        <w:t xml:space="preserve">Teksti: joten tämä alkoi hiusten aivot idea sain jouluna, mutta koko ramifications juuri tuli light.backstory on I peri 5 yksikkö kerrostalokompleksi setä 2002. suurimmaksi osaksi se on ollut rahaa tehdas. on päänsärkyä huolto ja vuokralaiset, mutta suurimmaksi osaksi istun takaisin ja kerätä vuokraa. Viimeiset 6 vuotta ovat olleet ylivoimaisesti helpoimpia, hyvät vuokralaiset suurimmaksi osaksi. Lahjaksi vuokralaisilleni siitä, että he ovat olleet niin hyviä, ja halusin antaa hieman takaisin, tarjosin heille kaikille mahdollisuutta irtisanoa vuokrasopimuksensa, mutta 40 %:n alennuksella vuokrasta. kaikki tarttuivat tarjoukseen. Vuokrat nousivat 800-1000:sta 480-600:aan tammikuussa, ja ensimmäinen kuukausi oli mahtava. Kaskadin alku oli se, että yksi hienoista vuokralaisistani muutti mukavampaan paikkaan ja maksoi suunnilleen saman hinnan, mutta muutti hänen täysin löysäperseiseen veljeensä alivuokralaiseksi, koska hänellä oli varaa uuteen halvempaan vuokraan. Hän aiheutti niin paljon ongelmia, että toinen hyvistä vuokralaisistani kieltäytyi maksamasta vuokraa, kunnes potkaisin hänet ulos, toinen seurasi perässä. löysä perse ei pystynyt maksamaan edes 480 dollaria, joten aloitin häätöprosessin häntä vastaan, mikä tässä osavaltiossa on erittäin hankalaa. kolmas loistava vuokralainen rikkoi vuokrasopimuksensa ja muutti pois. Minusta tuntui liian pahalta ja annoin heidän lähteä ilman rangaistusta. löysä perse alkoi soittaa kovaa bassoa kaikkina kellonaikoina, ja minulla on kymmeniä ja taas kymmeniä sähköposteja ja ääniviestejä muilta vuokralaisilta ja naapureilta, jotka vaativat ja anelivat, että tekisin jotain. kiinteistö oli niin sotkuinen, etten löytänyt yhtään kunnollista vuokralaista edes alennetulla hinnalla, joten minulla oli kolme viidestä apptsista pölyttymässä. melkein potkaisijaksi tuli, kun erittäin suloinen 81-vuotias nainen muutti pois kesäkuussa, kun hänen vuokrasopimuksensa päättyi. hän oli ollut siellä 80-luvun alusta lähtien, ja hänellä oli erittäin söpö puutarha, hän siivosi puolestani, teki pihatöitä pitääkseen itsensä kiireisenä ja oli vain suloinen ihminen, joka oli lähellä. Se alkoi olla hänelle liikaa. todellinen potku tuli, kun tulin kiinteistölle tänä aamuna, ja löysäperseen asunnon ovi oli auki. jossain vaiheessa kahden viime päivän aikana hän oli varastanut kaikki laitteet asunnostaan, rikkonut viereisen asunnon oven ja varastanut ne laitteet. hän rikkoi seiniä ilmeisesti etsiessään kuparia ja kaikkialla oli koiran ja luultavasti ihmisen paskaa. heti kun puhun asianajajani kanssa ja saan luvan, laitan kuvia, mutta arvelen, että suuri osa vuosien varrella tienaamastani rahasta menee siihen, että asunto saadaan taas asuttavaksi.</w:t>
      </w:r>
    </w:p>
    <w:p>
      <w:r>
        <w:rPr>
          <w:b/>
        </w:rPr>
        <w:t xml:space="preserve">Tulos</w:t>
      </w:r>
    </w:p>
    <w:p>
      <w:r>
        <w:t xml:space="preserve">Alennan vuokraa omistamissani asunnoissa ja kutsun periaatteessa yhteiskunnan pohjasakkaa, joka pilasi hyvän asian minulle ja neljälle muulle vuokralaiselle.</w:t>
      </w:r>
    </w:p>
    <w:p>
      <w:r>
        <w:rPr>
          <w:b/>
        </w:rPr>
        <w:t xml:space="preserve">Esimerkki 7.3832</w:t>
      </w:r>
    </w:p>
    <w:p>
      <w:r>
        <w:t xml:space="preserve">Teksti: niin, kuten normaalisti, menen tyttöystäväni kotiin illalla, jään aamuun asti ja lähden. no, tänä aamuna noin klo 2 panimme ja kun olin valmis pyysin pyyhkeen, puhdistin itseni, laitoin pyyhkeen takaisin. saan tekstiviestin tyttöystävältäni noin klo 11, jossa hän sanoi, että hän ei voinut lopettaa nauramista. kysyin miksi, ja hän kertoi minulle. hänen isänsä meni hänen huoneeseensa hakemaan pyyhkeen, koska hän oli suihkussa, minun spermapyyhkeeni, koko hänen päälleen. jep.</w:t>
      </w:r>
    </w:p>
    <w:p>
      <w:r>
        <w:rPr>
          <w:b/>
        </w:rPr>
        <w:t xml:space="preserve">Tulos</w:t>
      </w:r>
    </w:p>
    <w:p>
      <w:r>
        <w:t xml:space="preserve">Tyttöystäväni isä pyyhki siemennestettäni koko vartalolleen.</w:t>
      </w:r>
    </w:p>
    <w:p>
      <w:r>
        <w:rPr>
          <w:b/>
        </w:rPr>
        <w:t xml:space="preserve">Esimerkki 7.3833</w:t>
      </w:r>
    </w:p>
    <w:p>
      <w:r>
        <w:t xml:space="preserve">Teksti: niin... join oman kuseni tänään. olin pelaamassa League of Legendsia, join paljon vettä. minun piti käydä kusella, mutta peli oli loppupuolella, joten en voinut lähteä. joten 5v5-taistelun ja kaikkien kuoleman jälkeen minulla ei ollut vieläkään aikaa mennä vessaan kusemaan. joten kusin yhteen siellä olleeseen pulloon ja pissani oli puhdasta. ajoitus oli täydellinen, koska kun olin lopettanut, kaikki respawnasivat. peli loppuu ja me juuri ja juuri voitimme. sen jälkeen minua janotti ja menin hakemaan toisen vesipullon.  menen hakemaan ruokaa samalla mutta unohdan uuden vesipullon tiskille ja menen takaisin huoneeseeni. kun aloitan kavereideni kanssa uuden pelin noin 20 minuutin pelin jälkeen minua janottaa. joten otin vesipullon jonka luulin juuri ottaneeni. valitettavasti otin pullon joka oli täynnä kirkasta kusta (juomavedestä) ja join pissani alas. tajusin sen juotuani 1/3 pullosta. sylkäisin sitä koko upouudelle näppäimistölleni ja monitorilleni.</w:t>
      </w:r>
    </w:p>
    <w:p>
      <w:r>
        <w:rPr>
          <w:b/>
        </w:rPr>
        <w:t xml:space="preserve">Tulos</w:t>
      </w:r>
    </w:p>
    <w:p>
      <w:r>
        <w:t xml:space="preserve">älä kuse pulloihin tyhjentämättä niitä kirjaimellisesti heti sen jälkeen.</w:t>
      </w:r>
    </w:p>
    <w:p>
      <w:r>
        <w:rPr>
          <w:b/>
        </w:rPr>
        <w:t xml:space="preserve">Esimerkki 7.3834</w:t>
      </w:r>
    </w:p>
    <w:p>
      <w:r>
        <w:t xml:space="preserve">Teksti: on eräs tyttö, josta pidän. olkoon hänen nimensä *angela.* opiskelemme molemmat jossain yliopistossa. minun piti treenata hänen kanssaan myöhään illalla salilla, ja tietenkin odotin sitä innolla. ~~aww yeah.~~ hän lähetti minulle viestin kuuden maissa, jossa kertoi, että hänellä oli huono olo ja päänsärky. joten *angela* kertoi minulle, että hän on liian sairas treenaamaan. tiedän, että hänellä on myöhäisillan tunti, joka kestää ~ 22:een asti. Ajattelin, että eikö olisi herrasmiesmäistä ja söpöä saattaa hänet edes kotiin tunnilta. olenhan kampuksella. ja hän asuu kaksi ovea minua vastapäätä. esitän tämän kavereilleni (kaverille ja tytölle), ja he ooh-ahh ja antavat peukut pystyyn. *alright*. jatkan työskentelyä sen parissa, minkä parissa työskentelen, ja varmistan, että kävelen sinne noin 21.30, jotta ehdin ajoissa "yllättämään" hänet. kaikesta vähäisestä suunnittelusta huolimatta ansaitsin sen, mitä sain. näyttää siltä, että luokka lopetetaan aikaisin klo 21.00, ja *angela* laiminlöi kertoa minulle, koska hän ei tiennyt, mitä olin suunnittelemassa. Saavuin sinne ja tekstasin hänelle, vain saadakseni selville, että hän oli jo lähtenyt (kokonainen tunti etuajassa)nyt hän luultavasti myös tietää, mitä tunnen häntä kohtaan. shit.tl;dr luulin olevani fiksu paskiainen yrittäessäni saattaa hänet kotiin. päädyin kävelemään kotiin yksin saatuani häneltä tietää, että tunti päättyi etuajassa.</w:t>
      </w:r>
    </w:p>
    <w:p>
      <w:r>
        <w:rPr>
          <w:b/>
        </w:rPr>
        <w:t xml:space="preserve">Tulos</w:t>
      </w:r>
    </w:p>
    <w:p>
      <w:r>
        <w:t xml:space="preserve">lähellä pohjaa.</w:t>
      </w:r>
    </w:p>
    <w:p>
      <w:r>
        <w:rPr>
          <w:b/>
        </w:rPr>
        <w:t xml:space="preserve">Esimerkki 7.3835</w:t>
      </w:r>
    </w:p>
    <w:p>
      <w:r>
        <w:t xml:space="preserve">Teksti: tämä on oikeastaan tarina kahdesta mokasta, joista ensimmäinen tapahtui muutama kuukausi sitten:#1 (muutama kuukausi sitten): olen aikeissa ajaa ulos autotallista, kun tajuan, ettei minulla ole aurinkolaseja. hyppään ulos ja juoksen hakemaan niitä hyllystä ... kun kuulen rapinan.  auto oli tyhjäkäynnillä, jätin kuljettajan oven auki, ja nyt ovi osoittaa suuntaan, johon minkään auton oven ei pitäisi koskaan osoittaa. ovi sulkeutuu hyvin, mutta se ei tiivisty oikein, ja ajaminen moottoritiellä kuulostaa siltä, että ikkunat ovat kaikki alhaalla.#2 (tänään): olen hakemassa bensaa, autopesulassa on alennusta, ja autoni on erittäin likainen. heti kun pesu alkaa, saippuaa suihkutetaan kirjaimellisesti kasvoihini. etsin likaiset jumppasukat estääkseni suihkun, mutta sukat ovat sekunneissa sukkana. veden ja halvan, hikisen puuvillan välillä alkaa eeppinen taistelu. vesi voittaa. edit: anteeksi muotoilu, mutta nyt se kuuluu postaukseen, enkä muuta sitä.</w:t>
      </w:r>
    </w:p>
    <w:p>
      <w:r>
        <w:rPr>
          <w:b/>
        </w:rPr>
        <w:t xml:space="preserve">Tulos</w:t>
      </w:r>
    </w:p>
    <w:p>
      <w:r>
        <w:t xml:space="preserve">unohdin auton oven, jossa ei ole hyvää tiivistettä, sain suihkun kasvoihin automaattisessa autopesulassa. hyvässä ja pahassa tapauksessa suihku suodatettiin hikisillä jumppasukilla.</w:t>
      </w:r>
    </w:p>
    <w:p>
      <w:r>
        <w:rPr>
          <w:b/>
        </w:rPr>
        <w:t xml:space="preserve">Esimerkki 7.3836</w:t>
      </w:r>
    </w:p>
    <w:p>
      <w:r>
        <w:t xml:space="preserve">Teksti: aloitan tämän sanomalla, että tämä tapahtui tänään ja istun tällä hetkellä a&amp;e:ssä kirjoittamassa puhelimellani, joten anteeksi muotoilu.Tänään oli siis yksi Englannin historian upeimmista aurinkoisista päivistä, ja koska olen hiljattain hankkinut drone:n, päätin lähteä lentämään ja ottamaan kuvia ja videoita. Palattuani lentämisestä päätin tarkistaa kuvamateriaalin, jonka olin ottanut, käynnistin lennokin sisältä (tarvitaan kuvamateriaalin katsomiseen), ja tässä tapahtui vittuilua. tietokone ei tunnistanut lennokkia ja se antoi kauhean piippausäänen, mutta oli silti kytketty ja lähetti suoraa kuvamateriaalia ohjaimeen. Paniikissa ajattelin, että hieno uusi drone on rikki, ja päätin pyörittää potkurit testaamaan, en ottaa drone pois vain tyhjäkäynnillä. huono. siirtyä. kissani tuli huoneeseen tässä vaiheessa näki potkurit pyörimään ja yhtäkkiä näki drone kuin kissa paholainen itse ja laukaisi täyden latauksen drone. näin yhden mahdollisen tuloksen kissani latauksen pää edellä neljään pyöriviin potkureihin ja yritin tarttua häneen....en osunut. sen sijaan laitoin käteni kahden potkurin väliin ja viilsin käteni auki, jolloin veri roiskui dramaattisesti ympäri dronea ja olin jo purskahtaa nauruun, kunnes näin veren tippuvan ranteeseeni. joten reddit... älä käynnistä droneja kissan sisällä tai sen läheisyydessä. tifupdate - photos - http://imgur.com/a/empnw.</w:t>
      </w:r>
    </w:p>
    <w:p>
      <w:r>
        <w:rPr>
          <w:b/>
        </w:rPr>
        <w:t xml:space="preserve">Tulos</w:t>
      </w:r>
    </w:p>
    <w:p>
      <w:r>
        <w:t xml:space="preserve">Kissa luulee, että se on demoni. Tartun potkurin lapoihin. Kädet viilletään auki.</w:t>
      </w:r>
    </w:p>
    <w:p>
      <w:r>
        <w:rPr>
          <w:b/>
        </w:rPr>
        <w:t xml:space="preserve">Esimerkki 7.3837</w:t>
      </w:r>
    </w:p>
    <w:p>
      <w:r>
        <w:t xml:space="preserve">Teksti: tämä tapahtui jokin aika sitten, mutta se on kiusallisin asia, joka minulle on koskaan tapahtunut. joten perustan skenaarion: työskentelen voittoa tavoittelemattomassa organisaatiossa, joka valmistaa proteeseja ja hammasrautoja, ja osastoni kautta tulee usein kiertokäyntejä, joista osa on opiskelijoita, osa vapaaehtoisia ja osa mahdollisia lahjoittajia. Jos näen heitä tulevan, yritän välttää heitä, koska opastajat kyselevät usein, mitä teen (heillä ei ole aavistustakaan, miten tehdään raajoja ja muuta sellaista), ja olen yleensä kiireinen, joten olen tottunut pysymään poissa. Tässä tapauksessa jouduin nurkkaan huoneeseen, joka on usein kiertokäyntien pysähdyspaikka, huoneeseen, jossa teemme kipsimuotteja negatiivisista potilasvalukappaleista, ja se on hieno asia nähdä ihmisille, jotka eivät ole nähneet sitä. Siellä on kipsimuotteja jaloista ja raajoista joka puolella, ja me olemme siellä muovailemassa kipsimuotteja ja kaapimassa niitä pois, jotta saamme muotoja, vähän niin kuin keramiikan taidehuoneessa. Minä ja yksi toinen työntekijä, sanotaan häntä Frankiksi, olimme siellä, ja eräs kierros käveli paikalle ja tuijotti meitä kuin olisimme olleet apinoita eläintarhassa. Yritin antaa Frankin hoitaa puhumisen, mutta hän vain jatkoi työskentelyä ja käyttäytyi kuin ei olisi kuullutkaan ja olin jo ottanut katsekontaktin kierroksen väkeen. Kerroin heille prosessin, ja sen jälkeen eräs nainen sanoo: "Poikani rakastaisi näitä juttuja, hän on 6-vuotias!" Sanon: "Ai niin, tuokaa hänet joskus tänne, niin esittelen hänelle mielelläni paikkoja." Hän sanoo: "En tiedä, pitäisikö minun tehdä niin, hän on hyvin autistinen." Tässä kohtaa tapahtuu se vittuilu, koska kuulin "taiteellinen", joten typerykseni sanoo: "siistiä.......tykkääkö hän.....maalata?" tuli pitkä tauko. kaikki vain katsoivat järkyttyneinä, jopa kusipää työkaverini frank kiinnitti huomiota suu auki ja wtf-ilme kasvoillaan. odotan vain vastausta tämän lapsen taideteoksista, mutta tiesin, että jokin oli hirveän pielessä, hiljaisuus oli kuurouttavaa ja jännitystä voisi leikata veitsellä. Luojan kiitos matkaopas sanoi "okei sitten, anna kun näytän sinulle loput osastosta" ja he kävelivät pois. katson frankia ja ennen kuin ehdin sanoa mitään, hän sanoo kuiskaten "mitä vittua tuo oli?" sanoin "en tiedä mies, ne oli kuitenkin outoja eikö?" hän sanoo "ei! hän kertoo sinulle että hänen lapsensa on autistinen ja sinä sanot cool maalaa hän?".!?!" Kaikki kävi järkeen, ja muutuin syvän tummaksi punaiseksi ja sanoin: "Voi luoja, luulin, että hän sanoi taiteellinen, hemmo, tuo on perseestä, tuo on niin perseestä" puolustuksekseni olen kotoisin Bostonista (tämä tapahtui eteläisessä osavaltiossa), jossa ihmiset eivät sano r:ää sanoissaan, ja olin vain tottunut liikaa laittamaan r:n takaisin.</w:t>
      </w:r>
    </w:p>
    <w:p>
      <w:r>
        <w:rPr>
          <w:b/>
        </w:rPr>
        <w:t xml:space="preserve">Tulos</w:t>
      </w:r>
    </w:p>
    <w:p>
      <w:r>
        <w:t xml:space="preserve">vaikka eräs nainen kertoi minulle, että hänen poikansa oli taiteellinen, hän sanoi autistinen ja minä pilasin hänen päivänsä sanomalla "siistiä, maalaa hän?".</w:t>
      </w:r>
    </w:p>
    <w:p>
      <w:r>
        <w:rPr>
          <w:b/>
        </w:rPr>
        <w:t xml:space="preserve">Esimerkki 7.3838</w:t>
      </w:r>
    </w:p>
    <w:p>
      <w:r>
        <w:t xml:space="preserve">Teksti: tässä on lyhyt tiivistelmä: olen vapaaehtoistyöntekijä, joka työskentelee afrikassa, erityisen kristillisellä alueella. ennen kuin tulin tänne, kävin kirkossa kahdesti vuodessa: jouluna ja pääsiäisenä (anteeksi, joudun helvettiin, tiedän), mutta ajattelin kokeilla jotain uutta... tämä tapahtui eilen, eikä tule toistumaan!eilinen oli siis melko surrealistinen kokemus. hyväksyttyäni kutsun kirkkoon saavuin sinne ajoissa klo 9.30. afrikkalaiset avustajat tervehtivät minua lämpimästi ja lapset tuijottivat minua, ja sitten otin paikkani, ainoana valkoisena henkilönä noin 600 hengen huoneessa.Aloitimme puolen tunnin raamatunlukemisella. se oli tietysti kiswahiliksi, joten en ymmärtänyt sitä, mutta ihmiset nauttivat, joten pysyin tyytyväisenä. sitten alkoi jumalanpalvelus. nousimme seisomaan, nostimme kätemme ilmaan ja lauloimme ylistystä ja kunniaa ja muuta vastaavaa. noin tunnin kuluttua ensimmäiset "siunatut" yleisön joukossa, jotka näyttivät saavan kohtauksia, nostettiin alttarille huutaen ja huusivat siansaksaa musiikin tahdissa! vasta tässä vaiheessa opettajaystäväni tuli mukaan ja säesti meitä vielä yhden tunnin palvonnan ajan. kun vihdoin lopetimme palvonnan, pastori tuli, ja 'kirkko' oli kai alkanut. 500 ylistyksen, lainauksen ja 'hallelujaa!' jälkeen pastori pyysi kaikkia kävijöitä seisomaan herran eteen. valitettavasti tämä olin ilmeisesti minä, joten seisoin, ja meitä pyydettiin sanomaan, keitä olimme ja mistä olimme kotoisin. Onneksi minulla oli aikaa miettiä, kun sain mikrofonin, ja sanoin (aplodien saattelemana, lisään): "En puhu paljon kiswahilia, mutta kieli ei ole este Jumalalle!". valitettavasti unohdin sanoa nimeni, joten keskusteltuani hieman kiusallisemmin kaikkien kanssa istuin alas ja kestin sen, mitä vielä oli jäljellä, ja siinä oli paljon huutamista, paljon siunattuja ihmisiä ja paljon pyhää vettä, jota heiteltiin meille rev. ansiosta. alusta loppuun koko juttu kesti 4 tuntia 45 minuuttia. se oli... kokemus.</w:t>
      </w:r>
    </w:p>
    <w:p>
      <w:r>
        <w:rPr>
          <w:b/>
        </w:rPr>
        <w:t xml:space="preserve">Tulos</w:t>
      </w:r>
    </w:p>
    <w:p>
      <w:r>
        <w:t xml:space="preserve">; menin kirkkoon, jossa puhuttiin kieltä, jota en ymmärtänyt, ja olin kuin kipeä peukalo, lähes viisi tuntia.</w:t>
      </w:r>
    </w:p>
    <w:p>
      <w:r>
        <w:rPr>
          <w:b/>
        </w:rPr>
        <w:t xml:space="preserve">Esimerkki 7.3839</w:t>
      </w:r>
    </w:p>
    <w:p>
      <w:r>
        <w:t xml:space="preserve">Teksti: siis noin kaksi viikkoa sitten oli ensimmäinen päivä koulussa, en ollut puhunut joidenkin kavereiden kanssa yli kolmeen kuukauteen. kyselin kavereiltani heidän kuulumisiaan, mutta näytti siltä, että heillä ei ollut juuri mitään meneillään. tämä yksi kaveri opiskelijavaihto-ohjelmasta, jonka kanssa tapasin hengailla, näytti todella stressaantuneelta. hän oli laihtunut hieman, mutta ei ollut enää niin iloinen kuin ennen, kun hän oli pulleampi. kysyin, onko hän kunnossa. yllätyksekseni hänen vastauksensa oli, olenko tietoinen mistään keinosta saada väärennettyjä lääkärin reseptejä. tiesin, ettei hän ollut kaikkein älykkäin ihminen, mutta ainakin hän osoitti suurta luonnetta. selitin lyhyesti, että tämä olisi mahdotonta, koska maassamme on käytössä "e-resepti" -järjestelmä, jossa on tarkistusmenettelyt ja kaikki. mutta hän vaati. menin takaisin kotiin ja hän soitti minulle ja kysyi, ovatko opiaatit haitallisia. lyhyesti sanottuna totesin, että ne aiheuttavat riippuvuutta ja vertasin niitä heroiiniin, joten hän päätti pysyä erossa niistä. muistakaa, että hänen ajatuksensa huumeiden käyttämisestä tuli kirjaimellisesti tyhjästä, hän käy kuntosalilla ja rakastaa kuntoilua, painojen nostamista jne. yritin parhaani, mutta kahden päivän kuluttua kuuntelin hänen avunpyyntönsä. ehdotin, että hänen pitäisi kokeilla jotain vaihtoehtoista, selasimme yhdessä erowid.netiä, etsimme tarinoita ja vaikutuksia ja päädyin tilaamaan hänelle kratomia. joka näytti olevan "laillinen huume", jolla on lieviä mutta pitkäaikaisia vaikutuksia. ajattelin, että se olisi hyvä 'rentoutumiseen', mitä hän pyysi. pari päivää myöhemmin tilauksen tekemisen jälkeen hänen ystävänsä pyytää minua tekemään tilauksen ja jopa maksaa minulle etukäteen. aluksi kieltäydyin, mutta tyydyin tilaamaan pienimmän saatavilla olevan annoksen. nopeasti eteenpäin eiliseen, paketit saapuvat ja annan molemmat ystävälleni. Hän tuli tänään yliopistolle aiemmin mainitsemani ystävänsä kanssa ja sai loistoidean tuoda mukanaan kratominlehtijauhetta. Olin kertonut ystävälleni, että kyseessä oli pohjimmiltaan kasvi, joka oli käynyt läpi minimaalisen prosessoinnin ja joka oli täysin laillinen suurimmassa osassa maailmaa. En kuitenkaan maininnut, että merkittävien annosten nauttiminen voisi mahdollisesti aiheuttaa hänelle niin voimakkaan huuman, ettei hän pystyisi osallistumaan opetukseen. erään professorin epäilykset tämän "laillisen" jauheen näkemisen jälkeen johtivat siihen, että minut kutsuttiin rehtorin toimistoon. hän ei uskonut minua hetkeäkään, kun kerroin hänelle, että tämä jauhe oli kuitenkin teetä. lähetettyään minut ulos toimistostaan hän ilmeisesti googletteli hieman ja sai selville, mitä se todella oli. hän lähetti ystäväni ja hänen kaverinsa kotiin päiväksi, ja minun piti selittää koko johtokunnalle, mistä ja miten olin ostanut tämän lääkkeen. vaikka kaikki tiesivät, mistä oli kyse, minun piti käydä läpi tämä byrokraattinen prosessi. melkein tuntui siltä, että he yrittivät tehdä minut naurunalaiseksi. sain lopulta uuden lempinimen, ja minulle naureskeltiin koko loppupäivän.</w:t>
      </w:r>
    </w:p>
    <w:p>
      <w:r>
        <w:rPr>
          <w:b/>
        </w:rPr>
        <w:t xml:space="preserve">Tulos</w:t>
      </w:r>
    </w:p>
    <w:p>
      <w:r>
        <w:t xml:space="preserve">ei olisi pitänyt auttaa kavereita hankkimaan huumeita (laillisia tai ei), koska kovin aine, jolle he olivat altistuneet, oli budweiser.</w:t>
      </w:r>
    </w:p>
    <w:p>
      <w:r>
        <w:rPr>
          <w:b/>
        </w:rPr>
        <w:t xml:space="preserve">Esimerkki 7.3840</w:t>
      </w:r>
    </w:p>
    <w:p>
      <w:r>
        <w:t xml:space="preserve">Teksti: joten tänä viikonloppuna vein lapseni paikalliseen maissilabyrinttiin. kun he pääsivät ulos, siellä on omenoiden laukaisuasema, jota lapset halusivat kokeilla. omenoiden laukaisuasema on vain pari maahan upotettua 4x4-puuta, joihin on ankkuroitu teollisuuskäyttöön tarkoitettu kuminauha, ja sinun on tarkoitus laukaista omenoita useiden satojen metrien päässä oleviin kohteisiin.nuorimmaiseni haluaa mennä, mutta hänellä ei yksinkertaisesti ole tarpeeksi massaa saadakseen kunnon laukaisun - hän on 8-vuotias ja laiha. Kun hän pitää kiinni ilmapallon/omenan laukaisulaitteen taskusta, hän kävelee taaksepäin niin pitkälle kuin pystyy, ja kun hän ei enää pysty vetäytymään taaksepäin ja hänen jalkansa kipuavat eteenpäin, tartun hänen talvitakkinsa takakanteen ja vedän siitä, jotta hän saisi lisää etäisyyttä. hän nauraa, ja kun hän pääsee haluamaansa paikkaan, hän päästää irti laukaisulaitteesta, ja omena lähtee lentoon. pidän yhä kiinni hänen takistaan, jotta hän ei laskeudu multaan, mutta hän ei nouse seisomaan. "Nouse ylös, hölmö", sanon. Yritän nostaa hänet ylös, mutta hän ei seiso eikä käytä jalkojaan lainkaan. Hyvä on - jos hän haluaa olla hölmö, hän saa olla hölmö, joten päästän hänet irti, ja hän kaatuu selälleen silmät auki. Odotan muutaman sekunnin, koska luulen, että lapseni on vain lapseni, mutta hän ei liiku, ja hänen silmänsä ovat yhä auki ja jotenkin lasimaiset. Voi paska. "hei... hei! oletko kunnossa, kaveri?" hänen silmänsä alkavat keskittyä ja hän alkaa tulla tajuihinsa. sanon hänelle, että hänellä on vielä yksi omena jäljellä, joten hän lähtee juoksemaan kentälle, selvästi sekaisin. otan hänet kiinni ja vien hänet takaisin laukaisulaitteelle, tällä kertaa auttaen häntä tavalla, joka ei käytä takkia painamaan hänen niskaansa ja saa poikaa pyörtymään uudelleen. joo, minun tietämättäni takista vetäminen aiheutti sen voimakkaan vedon hänen kaulaansa vasten. kun hän on valmis siellä, otan hänet sivuun ja kysyn häneltä, onko hän kunnossa. hän sanoo olevansa. kysyin häneltä, mitä tapahtui, ja hän sanoo, ettei tiedä. kysyn häneltä, tuntuiko hänestä todella nopeasti todella uniselta, ja hän sanoo: "joo, minua väsytti hetkeksi todella paljon. olen nyt kunnossa. voinko mennä leikkimään renkailla?"</w:t>
      </w:r>
    </w:p>
    <w:p>
      <w:r>
        <w:rPr>
          <w:b/>
        </w:rPr>
        <w:t xml:space="preserve">Tulos</w:t>
      </w:r>
    </w:p>
    <w:p>
      <w:r>
        <w:t xml:space="preserve">Kuristin vahingossa nuorimmaiseni. Onneksi lapset ovat sitkeitä.</w:t>
      </w:r>
    </w:p>
    <w:p>
      <w:r>
        <w:rPr>
          <w:b/>
        </w:rPr>
        <w:t xml:space="preserve">Esimerkki 7.3841</w:t>
      </w:r>
    </w:p>
    <w:p>
      <w:r>
        <w:t xml:space="preserve">Teksti: niin pakollinen, tämä todella tapahtui viime yönä. olin lapsenvahtina kuusi lasta kolmesta eri perheestä. pomoni, joka on yksinhuoltajaisä luultavasti 30-luvun lopullaan, on 7-vuotias tyttö, hänen ystävänsä, pariskunta, jolla on 2 lasta (3v. tyttö ja 5v. poika), ja toinen pariskunta, jolla on 3 lasta (1 v. vanha tyttö, 7 v. vanha poika ja 9 v. poika). He kaikki haluavat mennä konserttiin, ja pomoni tiesi, että rakastan lapsia (olen 22-vuotias nainen, jolla on paljon kokemusta lapsenvahtina toimimisesta), joten suunnittelimme, että menisin hänen luokseen ja vahtisin siellä kuutta pientä lasta. He olivat rähiseviä ja hankalia, mutta pääasiassa hyvin käyttäytyviä, ja koska heitä on niin paljon, pystyin todella pitämään heitä kaikkia silmällä koko ajan. No, puhun siitä yhdestä suunnan katkaisusta 9-vuotiaan kanssa, keittiön olohuoneen alueella ja 7-vuotias poika kävelee sisään jostain muualta ja hän pureskelee jotain ja siitä kuuluu outo narskuttava ääni. kysyn häneltä *"mitä pureskelet? "* ja hän sanoo *"oi löysin purukumia "* ja kysyn *"mitä? missä?". Miksi se pitää tuollaista ääntä? "* hän kohauttaa olkapäitään, joten otan 'purkan' pois hänen suustaan ja tajuan aika nopeasti, että se näyttää pureskellulta kondomilta. kysyn heti *"mistä löysit tämän? "* hän saattaa minut takaisin pomoni makuuhuoneeseen ja yöpöydällä on laatikollinen 'purukumia' ja kyllä, se oli kondomeja, ei vain kondomeja vaan durexin makuisia kondomeja. Yritän pitää kasvoni suorina, katson häntä ja sanon *"se ei ole purukumia, älä sotkeudu asioihin, jotka eivät ole sinun" * ja menen heittämään pois pureskellun kondomin kädessäni. ja tietysti muut lapset ovat paikalla, joten he kaikki kysyvät *"no mikä se on?" * ja minä sanon *"öö, sinun ei tarvitse tietää."* mikä tietysti saa heidät uteliaammiksi, ja lopulta sanon *"kun kasvaa aikuiseksi ja käy läpi murrosiän, tarvitsee ylimääräisiä hygieniajuttuja pitääkseen itsensä puhtaana, no, se on ylimääräisiä hygieniajuttuja, joita aikuisetkin tarvitsevat. "* Joten he kaikki ovat niinku okei, ja jatkamme eteenpäin, luulen että 9-vuotias luuli minun puhuvan kuukautisten miesversiosta, enkä korjannut häntä. joten päätimme laittaa elokuvan ja muistaa, että jos hän on saanut kondomin, se tarkoittaa, että kääre on jossakin! Menen siis pomoni huoneeseen ja katselen ympärilleni etsiäkseni kondomikääreitä, ja löydän ne, löydän myös playboyt hänen yöhiekka-alustansa toisesta laatikosta, ja voin vain ajatella, että *kuka hemmetti pitää playboyt? teillä on internet* Niin ja löydän myös kääreen ja menen takaisin keittiöön ja laitan sen roskiin tyhjään pikaruokakuppiin. vanhemmat tulevat kotiin ja kysyvät onko mitään mielenkiintoista tapahtunut. sanon että ei, ja 7-vuotias poika halusi oikaista minua mutta 9-vuotias tyttö oli veli ja esti häntä. keräsin rahani ja menin kotiin ja *toivottavasti* kukaan lapsista ei vasikoi kondomin pureskelusta, koska en todellakaan halua keskustella siitä pomoni kanssa.</w:t>
      </w:r>
    </w:p>
    <w:p>
      <w:r>
        <w:rPr>
          <w:b/>
        </w:rPr>
        <w:t xml:space="preserve">Tulos</w:t>
      </w:r>
    </w:p>
    <w:p>
      <w:r>
        <w:t xml:space="preserve">Yksi lapsi löysi pomoni maustetut kondomit ja luuli niitä purukumiksi. Toivottavasti tämä ei koskaan kostu hänelle.</w:t>
      </w:r>
    </w:p>
    <w:p>
      <w:r>
        <w:rPr>
          <w:b/>
        </w:rPr>
        <w:t xml:space="preserve">Esimerkki 7.3842</w:t>
      </w:r>
    </w:p>
    <w:p>
      <w:r>
        <w:t xml:space="preserve">Teksti: No niin, tämä ei ollut tänään, vaan oikeastaan melkein 16 vuotta sitten.Kun olin nuorempi, minulla ja ystävilläni oli tapana pelata peliä, jossa otimme nelisivuisen nopan, menimme autoon ja ajoimme vain antaen nopan ohjata meitä. 1 oli suora, 2 oli vasen, 3 oli oikea, 4 oli u-käännös. ex-tyttöystäväni (andy) soittaa minulle ja haluaa lähteä kanssani ajelulle. hei kyllä, tehdään se. hän tulee luokseni, eikä ole omassa autossaan, vaan ex-tyttöystävänsä (christy) autossa. ex-tyttöystävänsä kanssa. toiveeni romahtavat. mitä väliä, ehkä illasta tulee hauska. lisäksi christy on kiva katsella, joten se on ainakin hopeareunus.christy on myös patologinen valehtelija (tämä tulee mukaan tarinaan myöhemmin). on myös noin kaksi viikkoa 9-11:n tapahtumien jälkeen. tämä tulee olemaan merkityksellistä. andy siis ajaa christyn autoa. olemme helvetin syrjäseudulla, ei ole paskaakaan missään. mitä en tiennyt oli se, että andy oli juuri luovuttanut ajokorttinsa vapaaehtoisesti. En edes tiennyt, että niin voi tehdä. Hän siis ajaa ilman ajokorttia. Saavumme tielle, joka näyttää helvetin isolta moottoritieltä. Olemme ajaneet kolme tuntia, eikä meillä ole hajuakaan, missä olemme. Iso moottoritiellä näyttää hyvältä suunnitelmalta. Otamme ison moottoritien. "huh, se on outoa, ei ole uloskäyntejä. hei, katso, armeijan ajoneuvoja." "Onko tuo se ydinvoimala?" Niin onkin, eikä sieltä voi kääntyä mihinkään. Kansalliskaartin miehiä rynnäkköaseineen on joka puolella. Jäämme jumiin kohti vartiopaikkaa, joka on täynnä aseistettuja vartijoita. Pysähdymme. He kysyvät valtakirjoja. Kerromme, ettei meillä ole valtakirjoja. He osoittavat meitä aseilla: "Voisitteko sitten kertoa meille, miksi vitussa olette täällä? antakaa henkilöllisyystodistuksenne. Meidän täytyy tarkistaa teidät." Olen 16-vuotias. Kello on viisi aamulla. Useimmissa kaupungeissa on ulkonaliikkumiskielto. Olen ulkona ulkonaliikkumiskiellon jälkeen. Ainoa henkilöllisyystodistukseni on ajo-opiskelijan ajokortti. Andyllä ei ole ajokorttia. Se on Christyn auto. Olemme niin vitun perinpohjaisesti kusessa. armeijan tyypit osoittivat aseilla autoa kohti. ei suoraan meitä kohti, mutta autoa kohti, se oli aika pelottavaa. halusin vain lähteä ajelulle. koko yö ei ollut sitä, mihin olin lupautunut. andy sanoo, ettei löydä henkilöllisyystodistustaan. christy saa vesiputken päälle. sopivasti yksi ystävistämme oli kuollut, ja eräällä heidän ystävällään oli diagnosoitu kuolemaan johtava leukemia. Christy keksi, että olimme vain kolme sydänsuruista tyttöä, jotka olivat eksyneet etsimään ystävänsä taloa, jotta voisimme viedä ystävä b:n kuolleen ystävän haudalle ja katsella auringonnousua rannalla, jossa hän rakasti käydä. He tarkistavat kaiken. Vartija tulee takaisin ja kysyy, olenko filippiiniläinen. Miten vitussa? Näytän valkoiselta, sukunimeni on *smith, miten he saivat sen selville? Kävi ilmi, että al-Qaidalla on tukikohta Phillipineillä. "Pyhä vittu, jätkät. Pyhä vittu, pyhä vittu, pyhä vittu", joten he pitivät meitä siellä kaksi tuntia kyselemässä kysymyksiä. He eivät vaivautuneet erottamaan meitä, mutta näki, että he odottivat korkealta taholta, päästävätkö he meidät menemään. He vain hiillostivat meitä ja Christyä... Christy loistaa. Hän puhuu ja puhuu siitä, että ystävällä B:llä on enää muutama viikko jäljellä, että ystävä A kuoli sankarina yrittäessään pelastaa opiskelijoita asuntolapalosta ja kuinka paljon piti merkitä käydä hänen haudallaan ja katsella auringonnousua lempirannallamme. Hän vain jatkaa sanomista, yhä hysteerisemmäksi, sydämensä särkyneemmäksi ja kyynelten läpi yhä käsittämättömämmäksi. lopulta he päästävät meidät menemään. yksi vartijoista jopa kertoo, miten pääsemme takaisin kotiin. christy ja andy vaihtavat paikkaa, jessus sentään, me pääsemme pälkähästä, lähdetään pois täältä. christy painaa kaasua. viiden metrin päästä vilkkuvat valot ja sireenit. ja se on tarina siitä, miten christy sai ensimmäisen ylinopeussakkonsa. **muokkaus selvennykseksi, koska joku toisessa ketjussa sanoi, että tarinassa ei ole järkeä. **1: suuri satunnainen valtatie oli todellisuudessa ydinvoimalaan johtava tie. se on vain noin kolme mailia pitkä, mutta monikaistainen, minkä vuoksi totesin, että se *näyttää* suurelta hiton valtatieltä. 2.: se ei ollut sotilastukikohta. se oli ydinvoimala. syyskuun 11. päivän jälkeen pelättiin, että ydinvoimala olisi seuraava looginen kohde, johon joko iskettäisiin tai joka ryöstettäisiin. kansalliskaarti lähetettiin joukoittain laitoksille ympäri maata. https://en.m.wikipedia.org/wiki/vulnerability_of_nuclear_plants_to_attack3: hauska fakta, on teknisesti laitonta ylittää ydinvoimalan portit ilman lupaa (tai niin meille kerrottiin). yhtä hauska fakta, ennen portteja ei ollut paikkaa, jossa voisi kääntyä, mikä tarkoitti, että ainoa tapa kääntyä takaisin oli, että pääsimme sisälle ja käännyimme takaisin. siksi meidät pidätettiin, jotta meille annettaisiin mahdollisuus kääntyä takaisin.4: parhaat valheet perustuvat tosiasioihin, minkä vuoksi totesin, että onneksi tunsimme jonkun, joka oli juuri kuollut sankarina (https://en.m.wikipedia.org/wiki/boland_hall_fire), ja heillä oli ystävä, joka oli kuolemassa (linkittäisin hänen muistokirjoituksensa, mutta hän oli heidän ystävänsä, ei minun, enkä rehellisesti sanottuna muista hänen nimeään), joten nämä asiat olivat helposti todennettavissa. eksyminen ei ole helposti todennettavissa. 5: Andy luopui ajokortistaan, jotta hänen vanhempiensa ei tarvitsisi maksaa ylimääräistä autovakuutuksesta, koska hän oli juuri muuttanut takaisin vanhempiensa luo.</w:t>
      </w:r>
    </w:p>
    <w:p>
      <w:r>
        <w:rPr>
          <w:b/>
        </w:rPr>
        <w:t xml:space="preserve">Tulos</w:t>
      </w:r>
    </w:p>
    <w:p>
      <w:r>
        <w:t xml:space="preserve">lähdin ajelulle entisen tyttöystäväni kanssa siinä toivossa, että saisin seksiä, ja päädyin sotilaiden kuulusteltavaksi useiden tuntien ajaksi aseiden osoittaessa meitä kohti, lopputuloksena oli sakko ylinopeudesta.</w:t>
      </w:r>
    </w:p>
    <w:p>
      <w:r>
        <w:rPr>
          <w:b/>
        </w:rPr>
        <w:t xml:space="preserve">Esimerkki 7.3843</w:t>
      </w:r>
    </w:p>
    <w:p>
      <w:r>
        <w:t xml:space="preserve">Teksti: oli myöhään illalla, kun opiskelimme tyttöystäväni kanssa yhdessä facetime-verkon välityksellä. hän oli stressaantunut erääntyvästä työstään, joten ajattelin, että olisi söpöä ja lohduttavaa, jos lähettäisin hänelle suukon facetime-verkon välityksellä. kun nojauduin lähemmäs kameraa antaakseni hänelle smoochie smoochie -suukon, unohdin täysin näppylän, joka oli ilmestynyt tyhjästä huuleni yläpuolelle ja nenäni alle. hän nauroi minulle nähdessään näppylän... ;-; sain sentään nauramaan?</w:t>
      </w:r>
    </w:p>
    <w:p>
      <w:r>
        <w:rPr>
          <w:b/>
        </w:rPr>
        <w:t xml:space="preserve">Tulos</w:t>
      </w:r>
    </w:p>
    <w:p>
      <w:r>
        <w:t xml:space="preserve">tyttöystävä nauroi näppylälleni.</w:t>
      </w:r>
    </w:p>
    <w:p>
      <w:r>
        <w:rPr>
          <w:b/>
        </w:rPr>
        <w:t xml:space="preserve">Esimerkki 7.3844</w:t>
      </w:r>
    </w:p>
    <w:p>
      <w:r>
        <w:t xml:space="preserve">Teksti: joten vuodesta 2010 lähtien olen ylläpitänyt melko kohtuullisen näköistä pukinpartaa. joten koska tänään on hääpäiväni, ja se näytti melko kuriton, päätin leikata sen. en löytänyt suojusta, jolla voisin hallita pituutta, jonka ajelin pois, joten ajattelin, että olen ajellut tarpeeksi, jotta osaan tehdä sen vapaalla kädellä.En. otin vahingossa palan suoraan keskeltä, joten ainoat vaihtoehtoni olivat: pitää se ennallaan ja näyttää idiootilta muutaman kuukauden ajan, kunnes tuo kohta kasvaa takaisin, tai ajella se niin alas, että se ei näytä enää niin silmiinpistävältä, ja antaa sen kasvaa takaisin. valitsin jälkimmäisen vaihtoehdon.</w:t>
      </w:r>
    </w:p>
    <w:p>
      <w:r>
        <w:rPr>
          <w:b/>
        </w:rPr>
        <w:t xml:space="preserve">Tulos</w:t>
      </w:r>
    </w:p>
    <w:p>
      <w:r>
        <w:t xml:space="preserve">mokasin parranajossa, ja jouduin leikkaamaan sitä paljon pienemmäksi, jotta en näyttäisi idiootilta.</w:t>
      </w:r>
    </w:p>
    <w:p>
      <w:r>
        <w:rPr>
          <w:b/>
        </w:rPr>
        <w:t xml:space="preserve">Esimerkki 7.3845</w:t>
      </w:r>
    </w:p>
    <w:p>
      <w:r>
        <w:t xml:space="preserve">Teksti: joten haluan aloittaa tämän kaiken sanomalla, että olen kuolettavasti allerginen mehiläisille, reaktiot pahenevat joka kerta, kun minua pistetään. tämä tapahtui tänä aamuna. otin vapaapäivän tehdäkseni muutamia asioita taloni ympärillä ja listalla oli kourut - työ, jota yleensä halveksin, mutta ostin yhden noista koukullisista letkuliitännöistä, jotka menevät suoraan sisään ja pesee lehdet ja muut pois. Hyppään tikkaille ja koukistan letkun talon etuosaan, se toimi kuin rasvattu. menin takapuolelle, käännän veden päälle, ja suuttimesta tulee mehiläispesä. ne kaikki lentävät minua kohti. tunsin ensimmäisen piston, kun olin menossa tikkaita alas, ja tosissani pääsin pohjaan viidessä sekunnissa. ilmeisesti ne haistavat pelon, koska noin 10 muuta sai minut ennen kuin hyppäsin naapurin altaaseen. Soitan hätänumeroon ennen kuin minua alkaa huimata ja annan heille osoitteen. tähän mennessä muutama naapuri on ulkona vierelläni ja saan adrenaliiniin liittyvän välittömän pahoinvoinnin (ajattele g-voimaa yhdistettynä äärimmäiseen hikoiluun.) kaikki vatsassani nousee ylös kerralla, sitten pyörin melko lailla maassa kunnes ambulanssi tulee. siinä vaiheessa (ehkä 10 minuuttia) kurkkuni sulkeutuu hieman ja olen aika heikko. ilmeisesti liian heikko muistuttamaan heille, että otin jo epipenin. joten otan toisen. pyhä paska, veri syöksyi suonissani ja kirjaimellisesti katkaisin sängyn hihnat, jotka pitivät minut paikallaan. Sitten käännyn ja oksennan jotain, mikä saattoi olla vain mahahappoa, kaikkialle emt:hen. pyörryn ja herään sairaalassa noin tuntia myöhemmin. olen sairaalavaatteessa, ja hoitaja tulee tarkistamaan minua. hänellä on hymy naamallaan ja kysyy, oliko "minulla kiva uni". kysyn, miten voin, ja hän sanoo, että he haluavat vain antaa sykkeeni laskea, ennen kuin päästävät minut pois. Sitten hän hymyilee minulle ja poistuu huoneesta. alan tiedostaa, että sairaanhoitajat ja lääkärit kulkevat huoneeni ohi, katsovat sisään ja kikattavat kävellessään ohi. sitten tiedostan täysin, miksi - adrenaliini voi aiheuttaa priapismia (periaatteessa todella kova seisokki, joka ei lähde helposti pois.) Katson alas ja siinä minä olen, osoittaen pohjoiseen kaikessa loistossaan. En sano tätä kehuskellakseni, koska tässä vaiheessa olen turvonnut ja tunnen itseni kamalaksi ja haisen yhä oksennukselta, mutta olen kohtuullisesti varustautunut herrasmies, eikä sitä kukaan huomaisi sairaalavaatteessa. sen lisäksi, että tunnen itseni kuin junan alle jääneeksi, minua nöyryyttää se, että olen nyt huoneessa, joka on täynnä ihmisiä, joilla on seisokki. vaatteeni leikattiin pois päältäni, ja ystäväni joutui tuomaan minulle vaatteita. koko uloskirjautumisaika kului henkilökunnan katseiden ja tietävien katseiden välttelyyn. tulin kotiin, tikkaat yhä taloa vasten, letku roikkui yhä kourusta. sanoin, että vitut siitä, poltin kulhon ja menin sänkyyn, jossa kirjoitan tätä, yhä puoliksi puumainen eikä energiaa sen hoitamiseen.</w:t>
      </w:r>
    </w:p>
    <w:p>
      <w:r>
        <w:rPr>
          <w:b/>
        </w:rPr>
        <w:t xml:space="preserve">Tulos</w:t>
      </w:r>
    </w:p>
    <w:p>
      <w:r>
        <w:t xml:space="preserve">- mehiläiset pistivät minua, otin kaksi epipen-piikkiä, oksensin emt:n päälle, heräsin alasti seisokin kanssa sairaalahuoneessa ja olen vieläkin aika turvoksissa. kaikki tämä siksi, että yritin tehdä kotihuoltoa.</w:t>
      </w:r>
    </w:p>
    <w:p>
      <w:r>
        <w:rPr>
          <w:b/>
        </w:rPr>
        <w:t xml:space="preserve">Esimerkki 7.3846</w:t>
      </w:r>
    </w:p>
    <w:p>
      <w:r>
        <w:t xml:space="preserve">Teksti: tämä tapahtui, kun ankkurimies 2 tuli juuri teattereihin. pitkä viesti, mutta sen arvoinen. menimme muutaman ystäväni kanssa katsomaan sitä, löysimme paikkamme ja näin kaksi söpöä tyttöä, jotka tunsin ja jotka työskentelivät zumiesissa noin kuusi riviä taaksepäin. sitten eräs kaveri ja todella kaunis tyttö tulivat sisään ja istuivat takanamme. nautimme elokuvasta noin puoleenväliin asti, kunnes kaveri alkoi puhua tytölle. mies näytti tytölle jotain puhelimessaan ja sanoi useaan kertaan "tuo on perseestä". kirjaimellisesti 45 minuuttia mies puhui tytölle jostain typerästä draamasta, mutta tyttö näytti tietävän, että se häiritsi ihmisiä heidän ympärillään, koska hän ei sanonut paljoa. ystäväni vilkaisi heitä silloin tällöin, mutta se ei lopettanut mitään. minua alkoi ärsyttää yhä enemmän ja oli yhä vaikeampaa keskittyä elokuvaan. minun pitäisi mainita, etten ole mikään isoin jätkä, mutta tällä tyypillä oli aika naisellinen ääni ja aksentti, joten ajattelin itsekseni miehisimmällä äänellä, jonka mieleni pystyi tuottamaan: "joo, minä kestän hänet". sitten tuli kohtaus, jossa ron siirtyy majakkaan, ja puhuminen oli vain pahentunut. päätin olla "sankari" yrittäessäni tehdä vaikutuksen zumiesin tyttöihin näyttämällä kuinka alfa olin. joten nousin hitaasti seisomaan ja pyyhin hien kämmeniltäni farkkuihini, käännyin ympäri ja huusin kaverille hieman hermostuneesti: "hei! turpa kiinni, olemme vitun elokuvassa, lopeta se vitun facebook ja kiinnitä huomiota johonkin edes kerran elämässäsi". Tämä säikäytti hänen seurassaan olleen tytön paskan verran, voin vieläkin kuvitella hänen silmänsä niin suurina kuin ne vain voivat olla ja kädet ylhäällä, aivan kuin olisin hyökkäämässä heidän kimppuunsa. kun olin kääntämässä selkääni heille, kaveri vastasi "älä vittu sano mulle mitä tehdä". en vieläkään tiedä miksi valitsin seuraavat sanat, jotka tulivat suustani, mutta vastasin vanhalla vanhalla "haluat vittu tapella, kaveri?". mä tulen sun vitun kotiin ja hakkaan sut paskaksi tyynyliina täynnä saippuaa". tajusin mitä olin sanomassa loppupuolella tuon ovelan "oon nähnyt vankilaelokuvan kerran" -uhkauksen ja hymyilin sille, miten naurettavaa se oli. naurava ystäväni nykäisi paitaani ja sanoi "nyt riittää, mies". leffa loppui, ja kaveri juoksi autolleen, joku random-poika taputti minua nyrkillä, ja nauroimme koko tapaukselle jälkeenpäin. hyppäsimme pari päivää eteenpäin, ja menin ostoskeskukseen hakemaan jotain, kävelin zumien ohi ja ajattelin mennä porskuttamaan alfanaattisuudellani ladieeeesille. toinen kahdesta tytöstä oli töissä, ja hän kysyi: "mitä vittua se oli teatterissa?"." selitin hätäisesti hänelle, mitä tapahtui, ja hän kertoi, ettei edes kuullut, mitä kaveri puhui. huutamalla teatterissa kusipäälle sain itseni näyttämään kusipäältä kaikkien muiden teatterissa olleiden edessä, mukaan lukien kahden tytön, joiden luulin olevan vaikuttuneita. edit: tiedän, että minun olisi pitänyt pyytää häntä kohteliaasti olemaan hiljaa, mutta en tehnyt niin. läksyni on opittu.</w:t>
      </w:r>
    </w:p>
    <w:p>
      <w:r>
        <w:rPr>
          <w:b/>
        </w:rPr>
        <w:t xml:space="preserve">Tulos</w:t>
      </w:r>
    </w:p>
    <w:p>
      <w:r>
        <w:t xml:space="preserve">näytin kusipäältä, koska huusin kusipäälle.</w:t>
      </w:r>
    </w:p>
    <w:p>
      <w:r>
        <w:rPr>
          <w:b/>
        </w:rPr>
        <w:t xml:space="preserve">Esimerkki 7.3847</w:t>
      </w:r>
    </w:p>
    <w:p>
      <w:r>
        <w:t xml:space="preserve">Teksti: Tämä tapahtui kirjaimellisesti eilen illalla. kaupungissa on uusi paikka, ja päätin käydä syömässä matkalla kotiin. tämä uusi paikka on terveystietoinen ja blaa blaa blaa, kaikessa on ruskeaa riisiä ja kvinoaa, ja niin edelleen ja niin edelleen. en ole varma oletteko kaikki nähneet noita uudempia "syötäviä" kertakäyttöastioita, mutta ne ovat aika näppäriä. menin syömään ateriani loppuun ja päätin, että kokeilen yhtä näistä uusista lusikoista, ehkä se ei ole niin paha. nopeasti eteenpäin ja pureskelen tonnin muovia. tunnen itseni periaatteessa tosi tyhmäksi ja suuhuni sattuu nyt.</w:t>
      </w:r>
    </w:p>
    <w:p>
      <w:r>
        <w:rPr>
          <w:b/>
        </w:rPr>
        <w:t xml:space="preserve">Tulos</w:t>
      </w:r>
    </w:p>
    <w:p>
      <w:r>
        <w:t xml:space="preserve">? olen tyhmä enkä erota muovilusikkaa syötävästä lusikasta, ja söin kunnon määrän muovia.</w:t>
      </w:r>
    </w:p>
    <w:p>
      <w:r>
        <w:rPr>
          <w:b/>
        </w:rPr>
        <w:t xml:space="preserve">Esimerkki 7.3848</w:t>
      </w:r>
    </w:p>
    <w:p>
      <w:r>
        <w:t xml:space="preserve">Teksti: Olen nyt joulun ajan perheeni luona, ja kello on melkein kaksi yöllä joulupäivänä. äitini ja tätini menivät nukkumaan pari tuntia sitten. Olen jutellut erään miehen kanssa ja vaihtanut kuvia ja flirttaillut, ja koska olen juonut koko päivän, ajattelin, että olisi hyvä idea lähettää hänelle tuhma kuva, jossa on jouluinen teema. laitan puhelimeni valmiiksi, levitän itseni kuusen ja ison lahjapinon eteen, pukeutuneena vain pörröisiin porotossuihini ja alusvaatteisiini. painan itselaukaisinta, ja juuri kun kuva on valmis, olohuoneen ovi aukeaa. tätini on nyt nähnyt, kuinka olen, jalat levällään, humalassa pilannut kaiken puhtaan ja maagisen joulun. haluaisin kuolla nyt. päivitys: tajusin juuri, että hän osti minulle pörröiset porotossut. syön nyt oman painoni verran oksia ja pringlesiä.</w:t>
      </w:r>
    </w:p>
    <w:p>
      <w:r>
        <w:rPr>
          <w:b/>
        </w:rPr>
        <w:t xml:space="preserve">Tulos</w:t>
      </w:r>
    </w:p>
    <w:p>
      <w:r>
        <w:t xml:space="preserve">pahin joulu ikinä</w:t>
      </w:r>
    </w:p>
    <w:p>
      <w:r>
        <w:rPr>
          <w:b/>
        </w:rPr>
        <w:t xml:space="preserve">Esimerkki 7.3849</w:t>
      </w:r>
    </w:p>
    <w:p>
      <w:r>
        <w:t xml:space="preserve">Teksti: Pitkän aikaa täällä lurkerina. niin monta vuotta sitten, kun olin noin 10 tai 11-vuotias, vanhempani olivat ostaneet minulle ja siskolleni nämä loistavat, lasten suunnittelemat polkupyörät paikallisesta supermarketista. nämä pyörät olivat silloin ihan paskaa viattomalle, hauraalle lapsiaivolleni. tuolloin isovanhempani olivat tulleet (ulkomailta) käymään luonamme jonkin aikaa, ja yksi asia, jonka teimme, oli pyöräillä läheisen puiston lyhyellä radalla. siskoni oli päättänyt, että hän ei tällä kertaa tule mukaan, mistä tahansa syystä en voinut välittää siitä yhtään vähempää. lainasin isoäidiltäni pyörän tasapainotinta ja hyppäsin iloisesti siskoni barbie-tyylisen vaaleanpunaisen pyörän kyytiin, ja lähdimme tavanomaista reittiämme. Paluumatkalla on pitkä mäki alas, ja isoäitini (siunatkoon häntä) ajoi mäkeä alas ja kikatti hulluna, kun hän esitti nuoruusvuosiaan (ei oikeasti, mutta kuvittelin sen sellaiseksi), ja lopussa hän tavallaan putosi polkupyörän selästä. pikku minä huusin, 'noooooo' kun ryntäsin sukulaisparan luo, suoraan hänen ohitseen ja pyöräni luo, joka oli naarmuuntunut ja arvokas kello oli pudonnut, joten aloin heti korjata sitä, sillä aikaa kun isoäitini keräsi itseään putoamisestaan ja harjautui pois. repi minut. isoäiti oli täysin kunnossa, paitsi että oli hieman naarmuuntunut. ajattelin, että jotkut täällä voisivat kylpeä mokastani koituvan nautinnon höyryävässä vedessä :-)</w:t>
      </w:r>
    </w:p>
    <w:p>
      <w:r>
        <w:rPr>
          <w:b/>
        </w:rPr>
        <w:t xml:space="preserve">Tulos</w:t>
      </w:r>
    </w:p>
    <w:p>
      <w:r>
        <w:t xml:space="preserve">sanoi isoäiti putosi istuimelta hänen arvokkuuttaan ja hävisi huutokaupan minun uutuus pyöräni</w:t>
      </w:r>
    </w:p>
    <w:p>
      <w:r>
        <w:rPr>
          <w:b/>
        </w:rPr>
        <w:t xml:space="preserve">Esimerkki 7.3850</w:t>
      </w:r>
    </w:p>
    <w:p>
      <w:r>
        <w:t xml:space="preserve">Teksti: jälleen kerran tämä ei ollut tänään, mutta jokin aika sitten.taustatietoa, poikaystäväni tuolloin olisi asua kanssani viikonloppuisin ja olisi takaisin hänen vanhempiensa talossa viikolla. joten en ollut täysin tottunut joku nukkuu kanssani joka ikinen yö. olin ehkä 21 tuolloin ja hän oli 18. Asuin kahden makuuhuoneen kaksikerroksisessa asunnossa kaupungissa. Sinä iltana erään ystävämme Brucen piti tulla käymään kanssamme juomassa drinkkejä ja hengailemaan. Hän lykkäsi saapumisaikaansa, ja päätin, että minun oli mentävä nukkumaan, koska minulla oli aamulla töitä.matkalla nukkumaan sanon poikaystävälleni, "lukitse ovi kun bruce lähtee en halua mitään hulluja ihmisiä murtautumaan tänne yöllä" menen sitten hiljaiseen makuuhuoneeseen nukkumaan. poikaystäväni puhuu brucen kanssa internetissä, bruce sanoo hänelle ettei tule käymään ennen kuin on juonut oluen, hän saa poikaystäväni juomaan ehkä 3 olutta nopeasti tällä tavalla ja päättää sitten ettei tule käymään, ja jää kotiin. Nyt poikaystäväni on humalassa ja yksin. hetken internetissä pelaamisen jälkeen hän päättää, että on aika mennä nukkumaan. koska hän oli humalassa eikä halunnut herättää minua, ja huoneeni oli sotkuinen, hän yrittää suunnistaa makuuhuoneeni ovelta lämpimään sänkyyn, jossa odottelin syvässä unessa.Niinpä poikaystävä alkaa kulkea humalaisen miinakenttää, kulkien äärimmäisen hitaasti, samalla kun hän horjuu edestakaisin humalassa. hän kulkee näppärästi ovelta aina sängylle asti. olin mennyt nukkumaan, ja viimeinen asia, jonka sanoin, oli: lukitse ovi, jotta hullut ihmiset eivät tule keskellä yötä, no, se riitti käynnistämään aivoni. ehkä 10 % tietoisuudesta herään syvästä unesta tuntien oloni levottomaksi, kun aika ja tietoisuus palaavat hitaasti, tunnen, etten ole yksin, en voi liikkua, kieltäydyn liikkumasta. kauhukseni tämä asia huoneessani on tulossa minua kohti.näköalapaikastani ja rajallisista aivokapasiteetistani voin päätellä, että minua kohti on tulossa hahmo, todennäköisesti ihminen, joka liikkuu hyvin oudosti. kun tämä hahmo on vain metrin tai kahden päässä, taistelu- tai pakoreaktio iskee minuun kovaa ja teen valinnan.Räjähdän välittömästi toimintaan, lennän tunkeutujaani kohti kaikin voimin, pystyn kaatamaan hänet nopeammin kuin odotin, ja sekunneissa minulla on tämän henkilön kädet hänen takanaan, kyynärvarteni hänen kaulallaan ja huudan hänelle: "Kuka vittu sinä olet? Mitä vittua sinä täällä teet?". " adrenaliini on 100 %:n teholla. hyökkääjäni tavallaan vinkuu ja yrittää puhua, mutta en ymmärrä siitä mitään, lopulta kuulen humalassa ja yllätyksen huumassa hänen lörpöttelevän: "se olen minä je-je jeremy" Mitä!??! huudan takaisin ja vedän kovemmin tämän henkilön käsivarsista, unen sumu on nyt melkein kokonaan poissa, kun olen saamassa tietoisuuteni takaisin.Kauhukseni näen, että humalainen poikaystäväni on kuristusotteessa painautuneena kovaa seinää vasten, melkein itkien ja täydellisessä shokissa. Pyydän anteeksi vuolaasti, teen kaikkeni yrittääkseni korjata tilanteen, hän haluaa vain mennä nukkumaan, halailemme ja menemme nukkumaan yöksi. hän päätyy kusemaan sänkyyn sinä yönä, ja herään hänen olutpissassaan, koska hän ei halunnut nousta ylös mennäkseen vessaan sinä yönä.** **</w:t>
      </w:r>
    </w:p>
    <w:p>
      <w:r>
        <w:rPr>
          <w:b/>
        </w:rPr>
        <w:t xml:space="preserve">Tulos</w:t>
      </w:r>
    </w:p>
    <w:p>
      <w:r>
        <w:t xml:space="preserve">hakkaa humalainen poikaystävä luulee sen olevan tunkeilija, hän päätyy kusemaan sänkyyn****</w:t>
      </w:r>
    </w:p>
    <w:p>
      <w:r>
        <w:rPr>
          <w:b/>
        </w:rPr>
        <w:t xml:space="preserve">Esimerkki 7.3851</w:t>
      </w:r>
    </w:p>
    <w:p>
      <w:r>
        <w:t xml:space="preserve">Teksti: tämä ei oikeastaan tapahtunut tänään vaan vähän aikaa sitten, kun asuimme vielä asunnossamme. tyttöystäväni oli suihkussa ja päätin, että olisi hyvä idea hiipiä kylpyhuoneeseen ja kurkistaa verhon taakse ja yllättää hänet hieman. tartuin suihkuverhoon, kun hän katsoi poispäin, ja kiedoin sen ympärilleni niin, että vain pääni näkyi, ja laitoin naurettavan virneen. kuten kävi ilmi, tyttöystäväni pelkää, että hänet murhataan suihkussa. kun hän kääntyi ympäri, kun yritin parhaani mukaan olla kikattaakseni kuin pikkutyttö, hän vain tuijotti minua näin o_o kokonaisen sekunnin ajan, ennen kuin hän päästi maanjärisyttävimmän huudon, jonka olen koskaan elämässäni kuullut. tämä oli minun "voi paska" -hetkeni, ja aloin vetäytyä pois verhon luota, mutta en ennen kuin hän päästi vitun jumalan nyrkin minuun. hän päästi irti oikean koukun, joka meni suihkuverhon läpi ja repi sen irti koukuista ja löi minua suoraan kasvoihin. kävi ilmi, että hän on tarpeeksi vahva antamaan minulle mustan silmän, kun hän tuntee henkensä olevan vaarassa. oli hauskaa selittää *kaikki miespuolisille* työpaikoilleni, että tyttöystäväni hakkasi minut yhdellä iskulla. **edit:** muutama ihminen on kysynyt mitä sen jälkeen tapahtui ja pelkään ettei se ole mitään kovin jännittävää. siis sen jälkeen kun sain turpaani alkoi hän heti itkemään enkä voi häntä syyttää. en usko että hän tajusi kuinka kovaa hän oli onnistunut lyömään minua aluksi, koska olin tavallaan välittämättä siitä epätoivoisesti pyytelemässä anteeksi. Mikään ei tunnu pahemmalta kuin se, kun säikäytät niin vitusti ja se päättyy huonosti. kun kyyneleet oli pyyhitty pois, me molemmat nauroimme kunnolla sille, miten kovaa hän onnistui lyömään minua. luulen, että hän oli jopa ylpeä itsestään. **edit 2:** [linkki /u/blessingofchaosin tarinaan](http://www.reddit.com/r/tifu/comments/279tsk/tifu_by_punching_my_girlfriend_whilst_in_the/)</w:t>
      </w:r>
    </w:p>
    <w:p>
      <w:r>
        <w:rPr>
          <w:b/>
        </w:rPr>
        <w:t xml:space="preserve">Tulos</w:t>
      </w:r>
    </w:p>
    <w:p>
      <w:r>
        <w:t xml:space="preserve">: tyttöystävä piti minua murhaajana ja antoi minulle mustan silmän.</w:t>
      </w:r>
    </w:p>
    <w:p>
      <w:r>
        <w:rPr>
          <w:b/>
        </w:rPr>
        <w:t xml:space="preserve">Esimerkki 7.3852</w:t>
      </w:r>
    </w:p>
    <w:p>
      <w:r>
        <w:t xml:space="preserve">Teksti: Teknisesti tämä tapahtui työtoverilleni, mutta tunnen olevani yhtä lailla vastuussa. työskentelen pikaruokaravintolassa, jossa on drive-thru-ikkuna. kuten aika ajoin tapahtuu, yksi työntekijöistämme pudotti vahingossa kolikon antaessaan asiakkaalle vaihtorahaa; koska asiakas ei välittänyt ottaa kolikkoa takaisin, se vain istui maassa drive-thru-ikkunan ulkopuolella. Kukaan ei viitsinyt mennä ulos hakemaan sitä, mutta olimme kaikki hämärästi tietoisia siitä, että se oli yhä siellä, mitä väliä sillä olisi ollut, eikö niin?Vähän myöhemmin meillä oli toinen drive thru -asiakas: hän oli vanhempi rouva, joka ajoi sellaista 2000-luvun Grand Marquis -merkkistä sedania. Työtoverini oli soittamassa hänelle ovikelloa ikkunassa, ja kun nainen meni maksamaan ateriansa, hän huomasi, että häneltä puuttui muutama sentti vaihtorahaa, joka tarvittiin maksun suorittamiseen. ajattelematta, työtoverini mainitsi rouvalle maassa olevasta kolikosta, ja rouva päätti ottaa sen. me kaikki katsoimme itseämme inhoavina, kun tämä vanha rouva-parka avasi autonsa oven noutaakseen kolikon.... kävi ilmi, että hänellä oli kaksi proteesia, hän pystyi hädin tuskin seisomaan, saati kävelemään, ja hän melkein kaatui, kun hän kurotti kolikkoa. hoidimme maksutapahtuman loppuun, annoimme rouvalle hänen ruokansa ja vietimme seuraavat puolitoista tuntia haukkuen toisiamme siitä, että olimme olleet niin epäinhimillisiä, ja naureskellen perseemme irti.</w:t>
      </w:r>
    </w:p>
    <w:p>
      <w:r>
        <w:rPr>
          <w:b/>
        </w:rPr>
        <w:t xml:space="preserve">Tulos</w:t>
      </w:r>
    </w:p>
    <w:p>
      <w:r>
        <w:t xml:space="preserve">pudotti ikkunastamme kolikon ja pakotti jalatonta naista nostamaan sen, ja sitten otti sen häneltä.</w:t>
      </w:r>
    </w:p>
    <w:p>
      <w:r>
        <w:rPr>
          <w:b/>
        </w:rPr>
        <w:t xml:space="preserve">Esimerkki 7.3853</w:t>
      </w:r>
    </w:p>
    <w:p>
      <w:r>
        <w:t xml:space="preserve">Teksti: pidän tämän lyhyenä ja suloisena. käytän tyttöystäväni redditiä, koska se on niin hämärä, että se on pohjimmiltaan heitto. joten naisystäväni ja minä emme ole saaneet mahdollisuutta olla intiimi vähään aikaan, koska minun oli muutettava vanhempieni luokse kuukaudeksi, ennen kuin muutan uuteen asuntooni. olemme juomassa joidenkin kavereideni kanssa, saamme melko tankattua ja päätän heittäytyä kevyeen hauskanpitoon. Käsken häntä menemään vessaan, riisumaan alusvaatteensa ja antamaan ne minulle. hän antaa minulle beiget comfort-alkkarit; ihan sama, on varmaan pyykkipäivä. hän tekee niin, ja huomaan, että ne ovat aika märät - olemme flirttailleet koko illan, se oli odotettavissa. ilta jatkuu tavalliseen tapaan, yritämme naida yhden asuntolan ulkopuolella, mutta jotkut vaeltavat italialaiset melkein nappaavat meidät, joten päätämme mennä sen sijaan hänen kotiinsa.Saavumme hänen kotiinsa, hän on valmistautumassa, joten päätän olla vähän "kiimainen" ja haistaa hänen alusvaatteensa hänen edessään, koska se saa hänet hieman nolostumaan ja hieman kiimastumaan, ja vittu, hän tuoksuu hyvältä. paitsi että hän tuoksuu erilaiselta tällä kertaa. ihan sama, varmaan viina häiritsee nenääni. pääsemme joihinkin juttuihin, mutta haju on yhä mielessäni. pysähdyn, haistelen uudelleen ja kysyn häneltä, miksi ne ovat erilaiset. hän ei voi lopettaa kikatustaan ja sanoo, että häneltä loppuivat itse asiassa alusvaatteet, joten hänen oli lainattava näitä. kauhu alkaa iskeä. kehoni tietää, mitä on tulossa, ennen kuin minä tiedän. seisokkeni katoaa. pudistan päätäni. hän ei voi lopettaa nauramista ja nyökkää. "Ne eivät ole..." änkytän. "ovat!" hän vinkuu. tuijotan häntä ja kysyn, miksei hän estänyt minua. ilmeisesti se johtui siitä, että hän oli liian myöhässä estääkseen minua ja että hän oli niin humalassa, että hänestä se oli hulvatonta. käperryn käpertyneenä enkä puhu vähään aikaan. päädyin haistamaan tyttöystäväni äidin alusvaatteita. hän on kännissä karmiva.</w:t>
      </w:r>
    </w:p>
    <w:p>
      <w:r>
        <w:rPr>
          <w:b/>
        </w:rPr>
        <w:t xml:space="preserve">Tulos</w:t>
      </w:r>
    </w:p>
    <w:p/>
    <w:p>
      <w:r>
        <w:rPr>
          <w:b/>
        </w:rPr>
        <w:t xml:space="preserve">Esimerkki 7.3854</w:t>
      </w:r>
    </w:p>
    <w:p>
      <w:r>
        <w:t xml:space="preserve">Teksti: perinteiseen tifu-tyyliin tämä ei tapahtunut tänään, vaan kaksi päivää sitten. olin kaverini asunnolla hengailemassa kaveriporukan kanssa, ja yhtäkkiä minuun iski halu katsoa gurren lagannia. esitin idean porukalle, he suostuivat, joten aloin yrittää yhdistää hulu-tilini hänen xbox oneensa. (en tiennyt enkä vieläkään tiedä, onko gurren lagann hulussa, mutta se on Mary Jane), mutta näyttöön ilmestyi koko ajan "invalid username/password", joten menin heidän sivustolleen ja yritin kirjautua sinne "connect device" -näytön sijasta; ei onnistunut. "No, sen on täytynyt loppua ja se yritettiin nostaa tililtäni, mutta se epäonnistui, koska pidän rahani säästöissä enkä tilillä! tietysti!" Joten maksoin uuden tilauksen siirrettyäni oikean summan rahaa tilien välillä. (muistakaa, että kaikki odottivat minua koko ajan.) kirjauduin sisään xbox one:lla ja... onnistui! tavallaan. listani oli erilainen... samoin kuin suosittelemani... odota. tajusin maksettuani 6 dollarin tilimaksun, että olin käyttänyt väärää käyttäjätunnusta koko ajan ja olin juuri luonut toisen tilin ilman syytä.</w:t>
      </w:r>
    </w:p>
    <w:p>
      <w:r>
        <w:rPr>
          <w:b/>
        </w:rPr>
        <w:t xml:space="preserve">Tulos</w:t>
      </w:r>
    </w:p>
    <w:p>
      <w:r>
        <w:t xml:space="preserve">Yritin kirjautua huluun katsomaan animea, mutta päädyin maksamaan kokonaan uudesta tilistä, koska sähköpostiosoite oli sekaisin.</w:t>
      </w:r>
    </w:p>
    <w:p>
      <w:r>
        <w:rPr>
          <w:b/>
        </w:rPr>
        <w:t xml:space="preserve">Esimerkki 7.3855</w:t>
      </w:r>
    </w:p>
    <w:p>
      <w:r>
        <w:t xml:space="preserve">Teksti: kuten tavallista, tämä tarina ei tapahdu tänään ostaa toukokuussa tänä vuonna. minulla on melko iso piha, noin hehtaarin tai niin, ja oli aika leikata. kävelin ulos vajan, sai leikkuri ja yritti käynnistää sitä, mutta se ei käynnistynyt. joten sotkemalla sen kanssa jonkin aikaa päätin, että vanha kaasu edellisen kauden, joka oli vielä säiliössä oli ongelma.  Vedin ilmansuodattimen irti, ruiskutin imusarjaan kaasuttimen puhdistusainetta, ja se käynnistyi heti. suljin kiireesti ruohonleikkurin suojuksen, laitoin kaasuttimen puhdistusainetta sisältäneen aerosolipullon oikealla puolella olevaan kuppipidikkeeseen ja jatkoin matkaani. elämässä on monta kertaa tilanteita, joissa kannattaa noudattaa omia neuvojaan. jokin käski minun viedä tölkin takaisin vajaan, mutta valitettavasti en tehnyt niin. noin puoli tuntia myöhemmin tulin pihalla kohtaan, jossa minun on leikattava ison ikivihreän puun alta. tätä varten siirrän hieman painoani istuimelta ja istun puoliksi istuimella ja puoliksi takalokasuojan päällä välttääkseni terävien puun oksien tuhoutumisen. Kun lähestyn puuta, alan noudattaa tavanomaista menetelmääni puun alla niitettäessä, ja heti kun istun takaisin alas, tunnen hyvin kylmän ja virkistävän nestepurkauksen suoraan peräaukkooni, joka leviää nopeasti ympäröivään pyllyhalkoon. istun siinä hetken yrittäen tajuta, mitä on tekeillä, kun yhtäkkiä haistan kovan kemiallisen hajun ja ajattelen, että jessus sentään, olen juuri bongannut kaasuttimen puhdistusainetta. hyppään heti pois leikkurista ja alan juosta talolle. melkein heti tunnen voimakasta polttoa ja kirvelyä, ja heti sisälle päästyäni hyppään suihkuun ja pesen itseni pois niin hyvin kuin pystyn. en ollut tarpeeksi nopea, sillä koko alue oli punajuurenpunainen (kyllä, juuri näin katsoin sitä peilistä) ja tuntui hirveän raa'alta ja herkältä. Kun tunsin olevani niin puhdas kuin vain mahdollista, minua alkoi huimata ja tuntua oudolta, joten luonnollisesti oletin kuolevani. menin paniikkitilaan ja soitin myrkytystietokeskukseen. selitettyäni puhelimessa olleelle ihanalle naiselle kiusallisesti, hän sanoi, että minulla oli luultavasti pieniä palovammoja ja paranisin parin päivän kuluttua. Hän oli oikeassa, sillä olen nyt kunnossa kuin kulta ja tiedän nyt, millaisia vaaroja puhdistusaineiden paskanjauhaminen aiheuttaa. edit: minulla oli bokserit ja ohuet jumppashortsit. joten kun istuin suuttimen päälle, se suihkusi melkein suoraan ihoani vasten ja imeytyi vaatteisiini.</w:t>
      </w:r>
    </w:p>
    <w:p>
      <w:r>
        <w:rPr>
          <w:b/>
        </w:rPr>
        <w:t xml:space="preserve">Tulos</w:t>
      </w:r>
    </w:p>
    <w:p>
      <w:r>
        <w:t xml:space="preserve">istui kaasuttimen puhdistusainepurkin päällä ja päästi kylmän karun lohikäärmeen tulen peräaukkouni. älä tee sitä.</w:t>
      </w:r>
    </w:p>
    <w:p>
      <w:r>
        <w:rPr>
          <w:b/>
        </w:rPr>
        <w:t xml:space="preserve">Esimerkki 7.3856</w:t>
      </w:r>
    </w:p>
    <w:p>
      <w:r>
        <w:t xml:space="preserve">Teksti: aloitin tämän päivän ilman shampoota. ei se mitään, varastan vaimoni shampoot. sitten menin hakemaan lumikenkäni, ja nauhat puuttuivat. okei, käytän kenkiä. avasin oven päästäkseni autooni hakemaan lumiharjaa, ja lunta putoaa ikkunakytkimiin. sitä sattuu. siivoan autoni ja lähden töihin. pääsen perille ja siivoan lumen pois kytkimistä. töissä ollessani joku kaveri päätti pudottaa gallonan maitoa apteekkiin. Gallona räjähti ja imeytyi mattomme laattoihin. mahtavaa. menen hakemaan laattoja kyseisen maton tilalle, ja meillä oli vain kaksi. ainakin 10 laattaa oli kyllästynyt maitoon betonia myöten. päätin siis vaihtaa eniten kyllästyneet laatat, jotta saisin ainakin pidettyä osan maidon haisusta, joka on siellä koko viikon. onnistuin viiltämään rystyseni auki, kun irrotin laattaa. menen sitten takahuoneeseen ja huomaan, että koko lavuaari on täynnä vettä ilman näkyvää syytä. Kukaan ei käyttänyt sitä, se vain päätti täyttää itsensä viemärin kautta, eikä lähtenyt pois. joten yritimme upottaa sitä, ja kaikki mitä tapahtui oli, että joukko sakkaa tuli ylös, eikä se vieläkään valunut. joten kokeilimme drain-o:ta. noin 20 minuutin drain-o:n jälkeen, ei vieläkään mitään. joten aloin tyhjentää sitä ämpärillä ja viedä sitä ulos. sain lunta kenkiini. Samalla kun tein tätä, eräs farmaseutti päätti yrittää upottaa sitä uudelleen ja oli liian voimakas, jolloin likainen vesi ja drain-o valuivat kaikkialle. lopulta lavuaari tyhjeni, ja oli aika lähteä kotiin. menin hakemaan lumiharjaa autostani, ja huomasin noin 15 senttiä lunta takapenkillä. kun siivosin lunta kytkimistä, laskin ikkunan alas enkä huomannut sitä. se oli hauskaa. siivotessani lunta ja jäätä autostani lumiharjani meni rikki, joten jouduin ostamaan uuden cvs:stä.</w:t>
      </w:r>
    </w:p>
    <w:p>
      <w:r>
        <w:rPr>
          <w:b/>
        </w:rPr>
        <w:t xml:space="preserve">Tulos</w:t>
      </w:r>
    </w:p>
    <w:p>
      <w:r>
        <w:t xml:space="preserve">vittu tänään.</w:t>
      </w:r>
    </w:p>
    <w:p>
      <w:r>
        <w:rPr>
          <w:b/>
        </w:rPr>
        <w:t xml:space="preserve">Esimerkki 7.3857</w:t>
      </w:r>
    </w:p>
    <w:p>
      <w:r>
        <w:t xml:space="preserve">Teksti: no tämä ihana vittuilu tapahtui viime viikonloppuna. vähän taustaa: olin viikonloppuna töissä kesätyössäni, joka on päättymässä. työpaikkani on kaiken kaikkiaan aika rento vähittäiskaupan ilmapiiri, mutta en ole puskenut onneani ollenkaan. niinpä lounastauon loppupuolella ystäväni kertoivat, että he päättivät tulla käymään ostoksilla ja katsomaan minua. sanon heille, että minun on palattava takaisin töihin, mutta he ovat tervetulleita katsomaan minua sinne, missä työskentelen kaupassa. sanon heille, etteivät he saa tehdä kohtausta nähdessään minut, koska nyt on ruuhka-aika ja minulla on aina jotain tekemistä. joten he tulevat kulman takaa 15 minuuttia myöhemmin, sanon "hei kaverit, saitte minut kiinni hyvään aikaan asiakkaiden vilkuttelun välissä." toinen ystäväni kättelee minua ja kävelee suoraan kohti ikkunaa, jättäen punapäisen hölmöläisen ystäväni yksin kanssani. voi pojat. ystäväni katsoo minua ja kysyy: "saanko halata sinua?" "joo tottakai." 30 sekuntia kuoleman salpaa, sanon: "joo, sun pitää lopettaa." hän katsoo minua. "Anteeksi, minulla oli rankka päivä. koirani kuoli." "Voi, hänen perheensä koira kuoli, se on syvältä. "Voi." ystäväni tuijottaa minua. odota, hänellä on koiranpentu. "sinun koiranpentusi?!" ystäväni alkaa itkeä. no se oli kotona osavaltion ulkopuolella, joten ainakaan hänen ei tarvinnut nähdä sen menehtyvän. "Voi." ystäväni tuijottaa minua taas. voi paska, hän toi sen vasta tänä lukuvuonna kouluun. "odota, mitä tapahtui?" ja kyyneleet alkavat vieriä hänen kasvoillaan "hän jäi auton alle tänä aamuna." (lisää kaksikymmentä, olen niin pahoillani muutaman halauksen kera)"... ja niin se kaikki meni. en välitä, mitä ihmiset sanovat tannerista, mutta hän oli aivan vierelläni ja auttoi minua kaikessa." minä: "Hän on niin avulias kaikessa!" ystävä: "En tiedä, mitä olisin tehnyt, jos hän ei olisi ollut siellä, hänellä on vain paras persoonallisuus." minä: "Joo, kaikki hänen ystävänsä sanovat minulle, että hänellä on koiranpennun persoonallisuus." seuraa hiljaisuus, jota seuraa lisää itkua, jota nyt seuraavat ohi kulkevien asiakkaiden tuomitsevat katseet. **.</w:t>
      </w:r>
    </w:p>
    <w:p>
      <w:r>
        <w:rPr>
          <w:b/>
        </w:rPr>
        <w:t xml:space="preserve">Tulos</w:t>
      </w:r>
    </w:p>
    <w:p>
      <w:r>
        <w:t xml:space="preserve">; ystäväni tuli työpaikalleni sen jälkeen, kun hänen koiranpentunsa oli kuollut. yritin lohduttaa häntä kertomalla, että kaveri, joka auttoi häntä hoitamaan tilanteen, oli luonteeltaan kuin "koiranpentu".** **.</w:t>
      </w:r>
    </w:p>
    <w:p>
      <w:r>
        <w:rPr>
          <w:b/>
        </w:rPr>
        <w:t xml:space="preserve">Esimerkki 7.3858</w:t>
      </w:r>
    </w:p>
    <w:p>
      <w:r>
        <w:t xml:space="preserve">Teksti: - Bokserit ovat pilalla, ja olen ulkona, joten ei ole varahousuja - riski, että menen ilman vaatteita koko päivän, on riemastuttava.</w:t>
      </w:r>
    </w:p>
    <w:p>
      <w:r>
        <w:rPr>
          <w:b/>
        </w:rPr>
        <w:t xml:space="preserve">Tulos</w:t>
      </w:r>
    </w:p>
    <w:p>
      <w:r>
        <w:t xml:space="preserve">: wee-wee splash splash now my dong is free-range.</w:t>
      </w:r>
    </w:p>
    <w:p>
      <w:r>
        <w:rPr>
          <w:b/>
        </w:rPr>
        <w:t xml:space="preserve">Esimerkki 7.3859</w:t>
      </w:r>
    </w:p>
    <w:p>
      <w:r>
        <w:t xml:space="preserve">Teksti: aion aloittaa tämän tarinan sanomalla, että olen alun perin kotoisin Karibialta (Barbados), ja suurin osa ruoasta, jota syömme, on luonnostaan mausteista. aion mennä yksityiskohtiin tässä, joten jos olet herkkähipiäinen, suosittelen, ettet lue eteenpäin. joten matkustan melko paljon työssäni, joten syön ulkona melkein joka viikonloppu. Tänä viikonloppuna olin kingston-nimisessä kaupungissa, jossa oli mukava pieni englantilainen pubi, jossa päätimme kollegojeni kanssa mennä syömään. halusin kovasti saada siipiä, koska halusin jotain mausteista, mutta halusin myös hampurilaisen, joten tarjoilija ehdotti, että söisin hampurilaisen nimeltä widow maker. pilkkasin nimeä ... "pfff widow maker olen karibialta, meillä on maailman tulisinta ruokaa, kuinka tulinen tämä voi olla?" Luettuani ainesosat läpi (itsemurhakastike, mausteinen ketsuppi, mausteinen makkara, jalapeñoja, banaanipippureita ja jonkinlainen mausteinen juusto) ajattelin, että eihän se niin pahalta näytä. nopeaa eteenpäin ja hampurilainen saapuu pöytääni. otan ensimmäisen suupalan... okei... se on aika tulinen. en ollut vielä edes päässyt jalapeñoihin, jotka oli juuri leikattu siemenineen. kesti noin 30 minuuttia syödä se loppuun, ja se oli tulisinta, mitä olen koskaan syönyt koko elämäni aikana. en tuntenut kieltäni, ja kudos suussani ja ruokatorvessani tuntui silpoutuneelta. se ei ollut edes pahin osa. siirry seuraavaan aamuun, ja tässä se pahenee. aamupaska. ennen kuin istuin vessaan, tiesin, että vatsassani oli jotain vialla.  aloitin tyhjennysprosessin ja se tuntui siltä kuin itse saatana olisi tunkeutunut sisääni. se oli tuskin kiinteää ja tuntui siltä kuin pissasin kuumaa kastiketta perseestäni. lopetin ja menin pyyhkimään. verta. paljon ja paljon verta. säälin sitä, joka joutui siivoamaan sen, koska siellä näytti murhapaikalta useiden huuhtelujen jälkeenkin. päätin olla menemättä sairaalaan silkasta häpeästä. onneksi se hoitui itsestään ja olin kunnossa päivän ja pepton jälkeen. edit: niille, jotka sanovat, etten siedä mausteisia ruokia... olette väärässä. editoin myös mausteisinta mausteisimmaksi. anteeksi mausteisen ruoan ystäville. edit 2: pakollinen kiitos etusivusta! kiva, että perseeni pystyi piristämään päivääsi. ravintolan nimi on myös merchant tap house niille, jotka kysyvät. edit 3: kiitos kultaisesta ystävällisestä muukalaisesta!</w:t>
      </w:r>
    </w:p>
    <w:p>
      <w:r>
        <w:rPr>
          <w:b/>
        </w:rPr>
        <w:t xml:space="preserve">Tulos</w:t>
      </w:r>
    </w:p>
    <w:p>
      <w:r>
        <w:t xml:space="preserve">söin mielettömän kuuman hampurilaisen, joka sai minut paskomaan paljon verta.</w:t>
      </w:r>
    </w:p>
    <w:p>
      <w:r>
        <w:rPr>
          <w:b/>
        </w:rPr>
        <w:t xml:space="preserve">Esimerkki 7.3860</w:t>
      </w:r>
    </w:p>
    <w:p>
      <w:r>
        <w:t xml:space="preserve">Teksti: viime yönä menin karnevaalitansseihin ja söin hieman liikaa roskaruokaa. tänä aamuna en voinut hyvin ja oksensin noin 6:30. vanhempani olivat lähdössä töihin ja yritin mennä takaisin nukkumaan, kun he lähtivät. noin puoli tuntia myöhemmin tunsin, että minun piti oksentaa uudelleen, joten menin vessaan. aloin oksentaa, ja ripulia alkoi tulla ulos toisesta päästä jokaisen heiton myötä. kun olin oksentanut loppuun, menin ulos riisumaan shortsini ja suihkuttamaan naispuoliset palat pois. lopetan ja tajuan, että olen lukittu ulos talostani. onneksi minulla on puhelin. soitan isovanhemmilleni, koska heillä on avain talooni, ja isoisä vastaa. kun hän on matkalla, puen päälleni yhden isäni t-paidoista, jotka hän jätti housuiksi. isoisä tuli apuun ripulilääkkeellä ja peräpuikolla, joista jälkimmäistä en ottanut.</w:t>
      </w:r>
    </w:p>
    <w:p>
      <w:r>
        <w:rPr>
          <w:b/>
        </w:rPr>
        <w:t xml:space="preserve">Tulos</w:t>
      </w:r>
    </w:p>
    <w:p>
      <w:r>
        <w:t xml:space="preserve">paskansin housuihini ja potkaisin itseni ulos puolialasti, ja minun piti soittaa isoisälleni, jotta hän päästäisi minut sisään.</w:t>
      </w:r>
    </w:p>
    <w:p>
      <w:r>
        <w:rPr>
          <w:b/>
        </w:rPr>
        <w:t xml:space="preserve">Esimerkki 7.3861</w:t>
      </w:r>
    </w:p>
    <w:p>
      <w:r>
        <w:t xml:space="preserve">Teksti: Okei, tässä on tarina. käytän tätä tietokonetta koulussa selatakseni redditiä koko ajan, ja kirjaudun sisään, jotta voin kommentoida kaikkia suosikkini subreddittejä. joka tapauksessa, tämä tietokone on jaettu noin viidelle eri ihmiselle, ja jätin itseni vahingossa kirjautuneena sisään, ja nyt he ovat alkaneet hiljalleen ottaa tilini ja muuttaa sen omakseen. Olen alkanut huomata muutamia uusia viestejä subreddissä, joissa en edes käy, ja luulen, että kyseessä on yksi tai kaksi heistä. tiedän, että he vittuilevat myös facebookkiini ja gmailiini, koska he ovat varmasti tykänneet softcore-pornosivuista facebookissa ja lähettäneet roskapostiviestejä kaikille yhteystiedoilleni. ongelma on, että saan kaikenlaista karmaa, enkä tiedä, haluanko sotkea sitä vaihtamalla salasanani.</w:t>
      </w:r>
    </w:p>
    <w:p>
      <w:r>
        <w:rPr>
          <w:b/>
        </w:rPr>
        <w:t xml:space="preserve">Tulos</w:t>
      </w:r>
    </w:p>
    <w:p>
      <w:r>
        <w:t xml:space="preserve">Ihmiset käyttävät reddit-tiliäni paskanjauhantaan.</w:t>
      </w:r>
    </w:p>
    <w:p>
      <w:r>
        <w:rPr>
          <w:b/>
        </w:rPr>
        <w:t xml:space="preserve">Esimerkki 7.3862</w:t>
      </w:r>
    </w:p>
    <w:p>
      <w:r>
        <w:t xml:space="preserve">Teksti: vähän taustaa: ~kolme kuukautta sitten tein hirvittävän, sanoinkuvaamattoman vahingon keskisormelleni. yhden kokiksen persereiän avulla viilsin koko matkan luuta myöten alemman nivelen alapuolelta melkein kärkeen asti. siihen piti tehdä paljon tikkejä. nyt voimme kaikki lopettaa "kokis on parempaa lasipulloissa" -junttaamisen. Sen seurauksena olen joutunut pitämään useita erittäin hankalia sidoksia, jotta kaikki ei lipsahtaisi pois sormesta. se tarkoittaa, että kaikki lihakset ovat kuihtuneet pois (hieno tekosyy, vai mitä? ;d), ja tunnen tuskin enää kyseistä sormea. on melkein kuin olisin unohtanut sen olemassaolon... *hieno ennakko-odotus*... nykyinen (vähiten vakava) näyttää jotakuinkin tältä.](http://m.imgur.com/oqjaoc9) siinä on muovia, jota joudun teippaamaan sen päälle suihkussa käyntiä varten, joten se näyttää vieläkin vaikuttavammalta. fu:sta. eilen olin luennolla (eikö me kaikki?) eikä luento onnistunut kovin hyvin pitämään huomiotani yllä. kaveri puhui muistitekniikoista nimenomaan kiinan kielessä, ja yksi niistä, josta hän puhui noin puolen tunnin jälkeen, liittyi käden eleisiin äänteiden muistamiseksi. Hän kävi niitä kaikkia läpi, ja minä vajosin yhä syvemmälle tylsistymisen tielle, kunnes *aha!* tyttöystävältä tuli kätevä teksti, joka lievitti tylsistymistä. hän oli lähettänyt minulle videon (joka osoittautui melko vaatimattomaksi, varsinkin ilman ääntä, mutta hei, minulla oli tylsää), ja kun katsoin kyseistä videota, tein sitä, että kuuntelin puoliksi, katsoin puoliksi näyttöä ja yleisesti ottaen jaoin huomioni. Taustalla kaveri oli päässyt viidenteen äänensävyyn ja käski kaikkia tekemään nyrkin. joten puoliksi ajatellen tein nyrkin. parikymmentä sekuntia ja käteni ajattelee, että *minua väsyttää nyt vähän, enkä halua enää pidellä kädestä kiinni.* joten nojaan eteenpäin ja lepuutan kyynärpäätäni edessäni olevaan penkkiin katsellen edelleen videota. muutaman minuutin kuluttua huomaan, että on tappava hiljaisuus ja kun katson ylös puhelimestani, kaikkien muiden "nyrkit" on vedetty takaisin. siinä minä olen, keskisormi lentää ylpeänä, valkoisena ja totisena kuin olisin titanic ja hieno sormi on pullistunut kate winslet. luennoitsija katsoi minua, todella katsoi minua ja olen iloinen voidessani sanoa, että vakuutin dominointini ~~ tuijottamalla häntä alaspäin samalla kun tein tieni lavalle ja työnsin sen suoraan hänen perseeseensä. ~~ katsomalla jalkojani ikään kuin ne olisivat maailman kiinnostavimmat asiat.</w:t>
      </w:r>
    </w:p>
    <w:p>
      <w:r>
        <w:rPr>
          <w:b/>
        </w:rPr>
        <w:t xml:space="preserve">Tulos</w:t>
      </w:r>
    </w:p>
    <w:p>
      <w:r>
        <w:t xml:space="preserve">olen rampa kieltenopiskelija Johnny Cash</w:t>
      </w:r>
    </w:p>
    <w:p>
      <w:r>
        <w:rPr>
          <w:b/>
        </w:rPr>
        <w:t xml:space="preserve">Esimerkki 7.3863</w:t>
      </w:r>
    </w:p>
    <w:p>
      <w:r>
        <w:t xml:space="preserve">Teksti: Eräs kaveri, josta todella pidän, tuli asumaan luokseni viikonlopuksi. välillemme oli kertynyt paljon romanttista jännitettä, ja hän kysyi minulta, haluaisinko olla suhteessa hänen kanssaan. sanoin kyllä! yksi asia johti toiseen, ja päätimme käydä yhdessä kylvyssä, koska se kuulosti söpöltä jutulta. Kylpyhuoneeni on pieni ja huonosti tuulettuva, siinä on yksi pieni ikkuna, joka oli kiinni. olemme molemmat melko ujoja eikä meillä ole paljon kokemusta seksistä, joten pelleilimme hieman ja se oli tavallaan ihastuttavan kiusallinen kokemus, mutta meitä molempia jännitti aika paljon tehdä sitä ylipäätään. Hetken kuluttua päätimme laittaa suihkun päälle viileällä vedellä, koska se alkoi käydä aivan liian kuumaksi. kun nousimme ylös, jatkoimme pelleilyä, ja sitten seuraava asia, jonka tiedän, olen kylpyhuoneen lattialla korvat soivat ja hän on paniikissa, huutaa ja kysyy, olenko kunnossa ja tarvitsenko ambulanssia (muistakaa, että koko tämän koettelemuksen ajan olimme kumpikin alastomia ja tippuvan märkiä). minä ainakin olen häpeissäni siitä, että ensimmäinen edes etäisesti seksuaalinen kokemukseni päättyi siihen, että makasin tajuttomana kylpyhuoneen lattialla. tänään opin tuskallisesti, miten tärkeää on avata ikkuna huonosti tuuletetussa kylpyhuoneessa kuuman kylvyn/suihkun aikana.</w:t>
      </w:r>
    </w:p>
    <w:p>
      <w:r>
        <w:rPr>
          <w:b/>
        </w:rPr>
        <w:t xml:space="preserve">Tulos</w:t>
      </w:r>
    </w:p>
    <w:p>
      <w:r>
        <w:t xml:space="preserve">kun olin huonosti tuuletetussa, kuumassa suihkussa, pyörryin kesken pelleilyn jonkun kanssa.</w:t>
      </w:r>
    </w:p>
    <w:p>
      <w:r>
        <w:rPr>
          <w:b/>
        </w:rPr>
        <w:t xml:space="preserve">Esimerkki 7.3864</w:t>
      </w:r>
    </w:p>
    <w:p>
      <w:r>
        <w:t xml:space="preserve">Teksti: hieman tietoa minusta: olen kouluni tärkeän opettajan tytär, joten en mielelläni lintsaa, koska pelkään joutuvani vaikeuksiin äitini kanssa, joka on melko tiukka. rakastan koulua ja rakastan opiskelua, joten olen kai vähän nörtti. joka tapauksessa tämä tapahtui tänään. tänään on torstai, joten se on pisin koulupäivämme, joka jatkuu kello 15.00 asti. Meidän piti lähteä klo 14, koska englanninopettajani jätti meidät väliin, mutta luokkatoverini saivat "ihanan" idean lähteä klo 13 kertomatta siitä kenellekään. joten he päättivät, että kaikkien pitää lintsata, jotta emme joudu vaikeuksiin, jos joku jää jälkeen (???? mitä logiikkaa tuo on). kieltäydyn suoralta kädeltä. viimeksi kun lintsasin tunneilta, äiti antoi minulle kuukauden kotiarestia enkä halua toistaa sitä, koska viikonloppu lähestyy ja haluan hengailla. Luokkatoverini suuttuvat. yksi heistä uskaltaa kutsua minua itsekkääksi ja kehottaa minua "ottamaan sen joukkueen puolesta" ja lähtemään muiden mukana kello 13.00. Minä pysyn paikallani. kuulen, kuinka he solvaavat minua. kello on 13.00. Kaikki lähtevät, ja minä olen ainoa, joka ei ole lähtenyt. opettaja tulee sisään, näyttää hämmentyneeltä, kysyy minulta, missä kaikki ovat, ja kerron hänelle, että kaikki ovat lähteneet (tässä vaiheessa olen hyvin vihainen siitä, että luokkatoverini halusivat minun saavan kotiarestia vain "joukkueen" vuoksi), ja opettaja ryntää rehtorin luo ja soittaa minullekin. odotan rehtorin toimiston ulkopuolella ja kuulen huutoa. paljon huutoa. en tiedä, mitä luokkatovereilleni tapahtuu, enkä suoraan sanottuna välitä. minun pitäisi kai odottaa kiusaamista seuraavien viikkojen aikana.</w:t>
      </w:r>
    </w:p>
    <w:p>
      <w:r>
        <w:rPr>
          <w:b/>
        </w:rPr>
        <w:t xml:space="preserve">Tulos</w:t>
      </w:r>
    </w:p>
    <w:p>
      <w:r>
        <w:t xml:space="preserve">sai mahdollisesti koko luokkani vihaamaan minua, koska olin vastuuntuntoinen oppilas.</w:t>
      </w:r>
    </w:p>
    <w:p>
      <w:r>
        <w:rPr>
          <w:b/>
        </w:rPr>
        <w:t xml:space="preserve">Esimerkki 7.3865</w:t>
      </w:r>
    </w:p>
    <w:p>
      <w:r>
        <w:t xml:space="preserve">Teksti: meillä on kokoushuone, joka toimii myös lukuhuoneena (jos haluatte käyttää jotakin wast-yhtiön kirjastosta opiskeluun siellä) ja siellä on aikataulu, jotta tiedätte, milloin siellä pidetään joitakin kokouksia. unohdin lukea sen, joten tämä alkaa.otin kirjan, menin sinne, tunsin itseni uneliaaksi ja pienen hetken kuluttua torkahdin. minut herätti suora esimieheni (hän on myös yhtiön toimitusjohtajan erittäin erittäin hyvä ystävä). ja siellä oli myös kaksi tulevaa asiakastamme (ja erittäin tärkeä sopimus oli allekirjoitettavana). tilanteen parhaaksi pomoni sanoi (puhdasta neroutta): "(selventääkseen vielä enemmän hän tarkoitti narkolepsiaa)he nyökkäsivät ja hymyilivät, paine oli pyyhitty pois. kunnes minun oli pakko alkaa höpöttää (miksi, ouh miksi en pitänyt suutani kiinni?) "juu, sen nimi on nekrofilia!"." Asiakkaidemme kasvoilla näkyi puhdas järkytys, pomoni kasvoilla räjähtävän tulivuoren ilme... korvaamatonta. pakkasin vain ne kirjat ja lähdin. päivitys: en saanut potkuja, pääsin varoituksella, kiitos minkä tahansa korkeamman voiman ansiosta! :dupdate 2: menin tänään töihin ja sana levisi kuin kulovalkea. arvatkaa, kuka on nyt paikallinen "nekro-poika"? (parempaa he eivät tähän mennessä keksineet).</w:t>
      </w:r>
    </w:p>
    <w:p>
      <w:r>
        <w:rPr>
          <w:b/>
        </w:rPr>
        <w:t xml:space="preserve">Tulos</w:t>
      </w:r>
    </w:p>
    <w:p>
      <w:r>
        <w:t xml:space="preserve">: nukuin kokoushuoneessa, pomo yritti korjata tilanteen, mutta minä vain pahensin sitä.</w:t>
      </w:r>
    </w:p>
    <w:p>
      <w:r>
        <w:rPr>
          <w:b/>
        </w:rPr>
        <w:t xml:space="preserve">Esimerkki 7.3866</w:t>
      </w:r>
    </w:p>
    <w:p>
      <w:r>
        <w:t xml:space="preserve">Teksti: tämä tapahtui perinteisesti noin vuosi sitten. meillä oli luokassa tehtävä, jossa meidän piti kirjoittaa Tanskan kulttuurista (olen kotoisin Tanskasta) ja meidän piti kirjoittaa, mitä ajattelimme olevan tunnusmerkkejä Tanskasta. minä ja ystäväni ajattelimme, että "meillä on paljon linnoja", mutta emme kirjoittaneet aivan niin, vaan kirjoitimme "paska määrä linnoja"....Siirrymme eteenpäin viikon verran ja teemme esitelmän. onneksi meidän ei tarvinnut tehdä powerpointia, vaan vain word-dokumentti, jonka sitten kytkimme projektoriin. minun piti kertoa se osa linnoista, joten sanoin vain "ja meillä on paljon linnoja" melkein täristen ja toivoin, että opettajani ei huomaisi. en usko, että hän huomasi.</w:t>
      </w:r>
    </w:p>
    <w:p>
      <w:r>
        <w:rPr>
          <w:b/>
        </w:rPr>
        <w:t xml:space="preserve">Tulos</w:t>
      </w:r>
    </w:p>
    <w:p>
      <w:r>
        <w:t xml:space="preserve">piti tehdä esitys, kirjoitti "paskalasti linnoja" eikä "paljon linnoja".</w:t>
      </w:r>
    </w:p>
    <w:p>
      <w:r>
        <w:rPr>
          <w:b/>
        </w:rPr>
        <w:t xml:space="preserve">Esimerkki 7.3867</w:t>
      </w:r>
    </w:p>
    <w:p>
      <w:r>
        <w:t xml:space="preserve">Soitan vakuutuksen omistajalle, kerron, kuinka paljon vakuutus nousi tai laski, kiitän häntä hänen asiastaan ja yritän ehkä myydä hänelle toisen vakuutuslajin, jos meillä ei ole kaikkea.Tänään sain ilmoituksen, että erään henkilön autovakuutus uusitaan. hänellä oli autovakuutus hartfordissa, mikä on järkevää, koska hänen nimensä kuulosti vanhemmalta, ja hartford antaa alennuksia arp-jäsenille. keskustelu sujui suurin piirtein näin: *soitto soi.* asiakas: "Haloo?" Minä: "Onko tämä neiti vanha rouva?" vanha rouva: "tässä on hän."  *ei hän kuulosta niin vanhalta.* minä: "hei. olen youngguy vakuutustoimistosta. huomasin, että autovakuutuksesi uusitaan. se laskee noin 20 dollaria. se ei ole paljon, mutta on parempi kuin 20 dollarin nousu!" vanha rouva: ....  *Katson näyttöä tarkemmin.* Minä: "Itse asiassa, näyttää siltä, että vakuutuksesi on peruttu... miksi?" oldlady: .... .... .... ....  "onko tämä puhelu etunimelle?" minä: "kyllä. eikö tämä ole hän?" oldlady: "ei. tämä on hänen tyttärensä. hän kuoli viime kuussa, joten irtisanoimme hänen vakuutuksensa."  *Jumala.* minä: "Voi... olen niin pahoillani... en tiennyt." Tytär: ["Ei se mitään. Olemme kiireisiä pakkaamaan, haluaisitko tietää vielä jotain muuta?"  *Jumala, hän itkee kohta.* minä: "Ei. Olen hyvin pahoillani menetyksestänne." tytär: ["Kiitos. Arvostan soittoa." Minä: "Ei se ollut ongelma. näkemiin."</w:t>
      </w:r>
    </w:p>
    <w:p>
      <w:r>
        <w:rPr>
          <w:b/>
        </w:rPr>
        <w:t xml:space="preserve">Tulos</w:t>
      </w:r>
    </w:p>
    <w:p>
      <w:r>
        <w:t xml:space="preserve">Soitin kuolleen naisen tyttärelle hänen kuolleen äitinsä vakuutuksesta.</w:t>
      </w:r>
    </w:p>
    <w:p>
      <w:r>
        <w:rPr>
          <w:b/>
        </w:rPr>
        <w:t xml:space="preserve">Esimerkki 7.3868</w:t>
      </w:r>
    </w:p>
    <w:p>
      <w:r>
        <w:t xml:space="preserve">Teksti: ei kaukana kaupungistani on yksi historiallisen koulutuksen teemapuisto. periaatteessa se on pienen pikkukaupungin uudelleenluominen tyyliin, jossa pohjoisamerikkalaiset uudisasukkaat asuisivat. vieraat voivat kävellä ympäriinsä ja nähdä aikakauden pukuihin pukeutuneita näyttelijöitä, jotka käyttäytyvät kuin vanhan ajan kalastaja tai kynttilänpaistaja ja vastaavat heidän kysymyksiinsä. Kun olin juuri lukiosta valmistunut, onnistuin saamaan valintaroolin seppänä. periaatteessa minun piti viettää koko päivä lyömällä vasaralla samaa metallia ja selittämällä, mitä erilaiset työkalut ja laitteet olivat. nyt koulutus oli aika nopeaa. Minulle annettiin lähinnä joukko tietoja ulkoa opittavaksi ja käskettiin pysyä hahmossa. ei teknologiaa, ei hyväksymättömiä vaatteita, peittää useimmat tatuoinnit jne. johtaja katsoi, kun kävin läpi rutiinin, kysyi muutaman kysymyksen ja julisti minut työkuntoiseksi. ensimmäisinä päivinä kaikki sujui loistavasti. Suurin osa ihmisistä kysyi samat 4-5 kysymystä, joten oli helppo vastata, ja oli hauska leikkiä karheaa seppähahmoa. sitten tuli kesän ensimmäinen varsinainen viikonloppu, ja olemme täynnä. näin muutamaa ihmistä 5-10 minuutin välein, ja huone oli täynnä ihmisiä koko päivän ilman kunnon taukoja. Ulkona alkaa olla kuuma, minulla on nahkasesiliina päällä ja olen jumissa huoneessa, jossa on hiton uuni. olen kuuma, sidottu, janoinen ja ärtynyt. olen puolivälissä vakiorutiiniani, kun yksi tyyppi kävelee sisään ja puhuu puhelimeen. perhettä ei näy, eikä hän juuri ja juuri näytä kiinnittävän minuun huomiota. Hän puhuu niin kovaa, että se saa minut täysin pois pelistä. kompuroin sanojeni yli ja näytän idiootilta. yritän jaksaa, mutta en pysty keskittymään, kun hän mutisee itsekseen huoneen takaosassa. En voi pyytää häntä lopettamaan, koska on sekä huonoa asiakaspalvelua että luonteen rikkomista tunnustaa, että puhelimia on olemassa. päätän siirtyä vasaroimaan kuumaa metallia. se on yleensä yleisön mieleen, kun kipinöitä lentää, ja toivon, että kova pauke pakottaa hänet ottamaan puhelun vastaan ulkona. ei! Hän alkaa itse asiassa huutaa, jotta häntä kuultaisiin sepustukseni yli. hänen puheistaan käy selväksi, että kyseessä on jonkinlainen työpuhelu, mutta hän ei lähde eikä ole hiljaa. nyt muutkin vieraat alkavat näyttää ärsyyntyneiltä, ja teen suuren virheeni. ajattelin, että jos olen kerran juuttunut roolihahmooni, annan hänellekin hieman luonnetta. "Älkää välittäkö hänestä", sanon rauhoittavasti, "hän vain tykkää puhua itsekseen". tämä saa ihmiset hymyilemään. jännitys hellittää, eikä kaveri tunnu huomaavan, että häntä pilkataan. "kuulemma kukaan ei ole koskaan puhunut hänelle eikä hän ole koskaan puhunut kenellekään." ihmiset alkavat katsoa häntä ja kaikilla näyttää olevan hauskaa. en näe mitään haittaa siitä, että saan yleisön hieman liikkeelle. nojaan sisään ja sanon kovalla lavakuiskauksella: "eräänä päivänä hänen mielensä vain napsahti ja hän alkoi puhua tuolle laatikolle kuin se olisi hänen ainoa ystävänsä maailmassa." katson ylös ja huomaan, että hän on lopettanut puhumisen ja seisoo siinä tuijottaen minua. Tässä vaiheessa olen valmis ja sanon kaikella sarkasmilla, jonka pystyn keräämään: "Anteeksi. ei ollut tarkoitus keskeyttää keskustelua." Hän kääntyy kantapäällään ja kävelee ulos myymälästäni. loppupäivä sujuu rauhallisesti, kunnes esimieheni vetää minut syrjään ja kertoo, että olen saanut potkut. kävi ilmi, että kaveri työskenteli yritykselle ja hänen piti kiertää ja käydä katsomassa eri näyttelyitä. hän ei ilmeisesti pitänyt minua sopivana, kun vihjasin hänen olevan hullu yksinäinen tai pilanneen hänen puhelunsa jonkun muun puiston suurpäällikön kanssa.</w:t>
      </w:r>
    </w:p>
    <w:p>
      <w:r>
        <w:rPr>
          <w:b/>
        </w:rPr>
        <w:t xml:space="preserve">Tulos</w:t>
      </w:r>
    </w:p>
    <w:p>
      <w:r>
        <w:t xml:space="preserve">työskennellessäni historiallisena näyttelijänä kerroin muille vieraille, että eräs ärsyttävä mies kännykkään oli paikallinen hullu, joka puhui aina itsekseen. hän oli lopulta pomoni pomo, ja sain lopulta potkut.</w:t>
      </w:r>
    </w:p>
    <w:p>
      <w:r>
        <w:rPr>
          <w:b/>
        </w:rPr>
        <w:t xml:space="preserve">Esimerkki 7.3869</w:t>
      </w:r>
    </w:p>
    <w:p>
      <w:r>
        <w:t xml:space="preserve">Teksti: Olen tavallaan luottavainen ja naiivi ihminen, tämä tarina on täydellinen esimerkki siitä. haluan myös mainita, että pidän joitakin yksityiskohtia tarkoituksella epämääräisinä, koska en halua ihmisten tajuavan, että se olen minä. olen siis viime aikoina etsinyt uutta työtä, kun minulla on hieman alle kahden vuoden kokemus it-alalta, tämän ei pitäisi olla ongelma. lähetän ansioluetteloita ja lopulta saan vastauksen joltakulta, joka työskentelee alalla, jolle haluaisin päästä. Juttelemme vähän aikaa, mainitsin, että olen vielä opiskelija ja että minun on suoritettava harjoittelu kouluni vaatimuksena, mutta olen työskennellyt alalla jo melkein kaksi vuotta. Sitten hän kertoi, että jotkut hänen alaisensa perushommissa työskentelevät ihmiset saavat noin 8 000 dollaria kuukaudessa (noin 3 000 dollaria kuukaudessa enemmän kuin minä sain ennen kuin lopetin), joten aloin ajatella, että "saan oppia ja minulle maksetaan siitä, että pääsen alalle, jolle olen halunnut päästä jo kauan!". Tämä on mahtavaa!" Siirryn pari viikkoa eteenpäin, olen jo irtisanoutunut entisestä työpaikastani, ja olen ollut siinä pari päivää, kun tajuan... en ole kysynyt uudelta työnantajaltani, paljonko minulle maksetaan, vittu! joten puhun hänelle: "Hei, paljonko minulle maksetaan?" "800 kuussa" "Koeajalla?"-"-"no, katsotaan paljonko saan työstäsi, kunhan myyn sen"-"emmm... ok? "ja nyt tunnen itseni vitun ääliöksi. sain työtarjouksen pankista, johon lähetin ansioluettelon tänä aamuna, valitettavasti tämä on viimeinen viikko laittaa paperit pakollista harjoitteluani varten. fml.</w:t>
      </w:r>
    </w:p>
    <w:p>
      <w:r>
        <w:rPr>
          <w:b/>
        </w:rPr>
        <w:t xml:space="preserve">Tulos</w:t>
      </w:r>
    </w:p>
    <w:p>
      <w:r>
        <w:t xml:space="preserve">kysy, paljonko sinulle maksetaan, ennen kuin otat vastaan, vaikka sinulle pitäisi maksaa enemmän tai vaikka kaikki yrityksen työntekijät saisivat enemmän.</w:t>
      </w:r>
    </w:p>
    <w:p>
      <w:r>
        <w:rPr>
          <w:b/>
        </w:rPr>
        <w:t xml:space="preserve">Esimerkki 7.3870</w:t>
      </w:r>
    </w:p>
    <w:p>
      <w:r>
        <w:t xml:space="preserve">Teksti: Äitini on yksi teknisesti lukutaidottomimmista ihmisistä, joita olen tavannut. hän käyttää edelleen flip-puhelinta ja hänen kannettavassa tietokoneessaan toimii windows xp. joka tapauksessa, jouluksi muutama vuosi sitten hän osti ipadin minulle, ja näiden muutaman vuoden aikana hän oli täysin hämmästynyt asioista, joihin käytin sitä (paperien kirjoittaminen, pelien pelaaminen, Netflixin suoratoistaminen televisiossani jne.). joten muutama päivä sitten hän kysyi minulta, kuinka käyttää tablettia nähdäkseen, jos hän haluaisi sellaisen itselleen. Eilen hän halusi sitten oppia, miten "selata interwebiä", joten sanoin hänelle, että avaa safari ja ala kirjoittaa. en muistanut, että käytän chromea kaikkeen muuhun paitsi pornoon, johon käytin safaria. kun heräsin tänä aamuna, äitini oli ipadillani, äänenvoimakkuus kovalla, ja nauroi naureskellen, kun hän katseli kaikkea pornoa historiastani.</w:t>
      </w:r>
    </w:p>
    <w:p>
      <w:r>
        <w:rPr>
          <w:b/>
        </w:rPr>
        <w:t xml:space="preserve">Tulos</w:t>
      </w:r>
    </w:p>
    <w:p>
      <w:r>
        <w:t xml:space="preserve">opetin äidille ipadin käytön, heräsin siihen, kun hän katseli ja nauroi katsomalleni pornolle.</w:t>
      </w:r>
    </w:p>
    <w:p>
      <w:r>
        <w:rPr>
          <w:b/>
        </w:rPr>
        <w:t xml:space="preserve">Esimerkki 7.3871</w:t>
      </w:r>
    </w:p>
    <w:p>
      <w:r>
        <w:t xml:space="preserve">Teksti: tifu:eräs nainen, joka on aina käyttäytynyt minulle kuin ystävä(3 vuotta nyt), asettui hiljattain ehdolle vanhempien ryhmässä. hän hävisi lopulta. häviön jälkeen hän on ollut hyvin kylmä minua kohtaan - mitä en ymmärrä, koska äänestin häntä ja olin harmissani, kun hän hävisi.hän jakoi jotain partiotyttöjen yksityisessä ryhmässä, jossa olemme molemmat, ja se oli "attachment unavailable" minulle. hän sanoi "outoa, se on minun sivulla".... menen katsomaan ja näen - hän on laittanut minut rajoitetulle listalle, enkä voi nähdä mitään, mitä ei ole merkitty julkiseksi. vastasin tyyliin "en ole varma, miksi en voi nähdä mitään, mikä ei ole julkista, mutta en voi. olen varma, että se oli kiva kuva". on tyhmää loukata tunteitani jonkun kaksinaamaisuudesta - mutta niin ne ovat. en ole ollut lukiossa vuosiin. toinen mokani oli se, että odotin tuon paskan loppuvan, kun olin päässyt pois lukiosta. editoitu: lisätään "ystävyyden" pituus.</w:t>
      </w:r>
    </w:p>
    <w:p>
      <w:r>
        <w:rPr>
          <w:b/>
        </w:rPr>
        <w:t xml:space="preserve">Tulos</w:t>
      </w:r>
    </w:p>
    <w:p>
      <w:r>
        <w:t xml:space="preserve">Olin idiootti ja luulin, että joku, joka käyttäytyi kuin ystävä, todella piti minua ystävänä.</w:t>
      </w:r>
    </w:p>
    <w:p>
      <w:r>
        <w:rPr>
          <w:b/>
        </w:rPr>
        <w:t xml:space="preserve">Esimerkki 7.3872</w:t>
      </w:r>
    </w:p>
    <w:p>
      <w:r>
        <w:t xml:space="preserve">Teksti: tämä tapahtui muutama vuosi sitten, mutta mikäs siinä. aloitan siis pienellä taustatarinalla. kun olin kahdeksannella luokalla, perheeni päätti muuttaa takaisin kotimaahamme. se tapahtui aika äkkiä ja keskellä vuotta, joten minun ei tarvinnut edes osallistua kokeisiin. kävin todella tiukkaa koulua ja olin laiskotellut viime aikoina, koska... noh, vitut siitä. en yrittänyt, ja olen periaatteessa vain pelleillyt. yksi asia, jota olin tehnyt, oli laittanut tavaroita paninikoneeseen lounaalla paskanjauhantaan (epäkypsää, tiedän, mutta hauskaa kuitenkin silloin). olin laittanut kaikenlaista paskaa: banaaneja, oliiveja, perkeleenmunia, suolakurkkuja, juustoa jne. periaatteessa kaikkea, minkä ajattelin haistavan kamalalta. en ollut jäänyt kiinni, koska olen ovela kusipää.koko yläastetta oli jo varoitettu siitä, että seuraavan kerran, kun joku laittaa jotain pahaa panininkeittimeen, hän saisi porttikiellon. viimeisenä koulupäivänä yksi kavereistani käski minun tehdä jotain, joka saisi panininkeittimet varmasti porttikieltoon. siinä oli erilaisia asioita, jotka olivat niin ällöttäviä, että jo pelkkä katsominen sai minut oksentamaan. oli aika. kukaan opettaja ei katsonut, ja päätin tehdä sen. Nopeasti ja yksinkertaisesti. minulla oli suunnitelma valmiina. ei niin monimutkaista, laitetaan se vain sisään ja häivytään vittuun siltä alueelta. tein sen. kai pitäisi myös mainita, että panininvalmistajat olivat aivan kuudesluokkalaisten vieressä. tässä tein virheeni. kaikki oli täydellistä lukuun ottamatta tuota yhtä typerää virhettä. heti nähtyäni, kun laitoin sen paskan sisään ja pakenin paikalta, he tiesivät, että jotain oli tekeillä. Koska he olivat naiiveja pikku vasikoita, he kertoivat heti, että soitetaan rehtorille, herra jefferiesille. "herra jefferies! herra jefferies! joku laittoi jotain inhottavaa panininkeittimeen! luulen, että se oli tuo kaveri." Siihen mennessä olin päässyt takaisin pöytääni ja käyttäydyin normaalisti. katselin turvallisen välimatkan päästä ja olin todella hermostunut. silloin herra jefferies sanoi, että se oli jotain inhottavaa. ja se oli se tyyppi, joka laittoi jotain inhottavaa panininkeittimeen. jefferies kutsui minut luokseen. menin luokseen ja hän kysyi: "quixoticelixor, unohditko kurpitsanmakuisen kakkusi paninikoneeseen?" yllätyin siitä, miten tietämätön hän oli siitä, että pelleilin. "Ai, ööh, joo, tietysti. kiitos." Sitten tein ainoan asian, jonka pystyin tekemään päästäkseni pois ongelmista. otin palan. sitten toisen. sitten toisen. tiesin heti, että olin tehnyt valtavan virheen. olin juuri syönyt kolme palaa kurpitsapiirakkaa, jonka päällä oli sianlihaa, oliiveja, suolakurkkua ja juustoa. kaikki oli palanut. pidättelin tarvetta oksentaa heti, mutta odotin, että herra jefferies lähtisi. juoksin vessaan niin nopeasti kuin pystyin, ja koppi oli varattu. oksensin lavuaariin. kolme kertaa. vietin loppupäivän ripuloimalla ja oksentelemalla. tämä oli pahin ruokamyrkytystapaukseni, jonka olen koskaan saanut.Seuraavana päivänä minulla oli 10 tunnin lento, jonka vietin enimmäkseen oksentamalla. kaiken kukkuraksi suuri osa lennosta oli turbulenssia. se todella sekoitti minut. se ei ollut hyvä tapa aloittaa uutta elämää. jälkeenpäin ajateltuna en oikeastaan usko, että oli tarpeen syödä sellaista paskaa vakuuttaakseni rehtoria siitä, että laitoin kaiken sen ruoan sinne ja aioin syödä sen, mutta se oli yläaste.</w:t>
      </w:r>
    </w:p>
    <w:p>
      <w:r>
        <w:rPr>
          <w:b/>
        </w:rPr>
        <w:t xml:space="preserve">Tulos</w:t>
      </w:r>
    </w:p>
    <w:p>
      <w:r>
        <w:t xml:space="preserve">rehtori sai minut kiinni, kun tein temppuja kahvilassa, jouduin syömään palaneita oliiveja, munia, juustoa ja kurpitsapiirakkaa, sain ruokamyrkytyksen, jouduin 10 tunnin lentopäivän jälkeen, enkä nähnyt ystäviäni enää neljään vuoteen.</w:t>
      </w:r>
    </w:p>
    <w:p>
      <w:r>
        <w:rPr>
          <w:b/>
        </w:rPr>
        <w:t xml:space="preserve">Esimerkki 7.3873</w:t>
      </w:r>
    </w:p>
    <w:p>
      <w:r>
        <w:t xml:space="preserve">Teksti: olen siis ajamassa kotiin todella pitkän työpäivän jälkeen. kello on 21.00 ja liikennettä on yhä. se ei ole kovin paha, se on kaksikaistainen tie ja autot liikkuvat. tulen risteystä kohti ja se on punainen valo ja sitten kuulen ja näen sireenit. siellä on kolmas oikealle kääntyvien kaista, joka on tyhjä. Ajattelematta (tavallaan vaistomaisesti) pysähdyn oikealle kääntyvien kaistalle. istun siinä aivan kuin olisin juuri tehnyt jotain fiksua. koko ajan kuulen sireenit ja torvet lähestyvän. alan kuulla kovaa paloauton torvea ja se muuttuu kovemmaksi ja kovemmaksi. Lopulta noin 15 sekunnin kuluttua käännyn ympäri ja tajuan, että olen ainoa auto tällä oikealle kääntyvien kaistalla ja olen pysäyttänyt ambulanssin ja paloauton. minun oli pysäytettävä kauemmas lyhyelle sorapenkereelle päästääkseni ambulanssin läpi, koska siinä rivissä, jossa alun perin olin, oli autoja. En nähnyt ketään pelastushenkilökunnasta, mutta olen melko varma, että he olivat raivoissaan. pahoittelut virheistä ja valtavasta tekstilohkosta: kirjoitin äänellä ajaessani. jos satutte lukemaan tätä, pahoittelut siitä, että estin teitä, pelastushenkilökunta. siunatkoon teitä.</w:t>
      </w:r>
    </w:p>
    <w:p>
      <w:r>
        <w:rPr>
          <w:b/>
        </w:rPr>
        <w:t xml:space="preserve">Tulos</w:t>
      </w:r>
    </w:p>
    <w:p>
      <w:r>
        <w:t xml:space="preserve">tifu tukkimalla vahingossa ambulanssin yrittäessään tehdä tietä ambulanssille.</w:t>
      </w:r>
    </w:p>
    <w:p>
      <w:r>
        <w:rPr>
          <w:b/>
        </w:rPr>
        <w:t xml:space="preserve">Esimerkki 7.3874</w:t>
      </w:r>
    </w:p>
    <w:p>
      <w:r>
        <w:t xml:space="preserve">Teksti: tyttöystäväni ja minä olimme olleet aika raskaita ennen kuin hän lähti töihin. olimme sopineet, että kun hän tulee kotiin, seksikkäitä hetkiä oli tarkoitus viettää. koska asumme tällä hetkellä vanhempieni luona, ne on tavallaan suunniteltava. hyvänä tyttöystävänä päätin pestä kokoelmamme ollessani suihkussa ja jätin ne kuivumaan hänen pyyhkeensä päälle taitettuna. perheen koira tulee sisään, ja hyvänä koirana, joka se on, se alkaa halailla minua. Kun tyttöystäväni tuli kotiin, olin näyttänyt hänelle, että olin pessyt kaiken, joten pyyhe oli taitettu ylös, ja kaikki oli paljaana. nyt monet teistä varmasti ajattelevat, että koirani nappasi yhden ja vei sen äidilleni. niin ei onneksi käynyt. veljeni tuli huoneeseeni kysymään, haluanko hänen hakevan koiran. hänen lähdettyään vilkaisin koiran luo, ja sen ja minun välissä oli pyyhe, joka oli peitetty seksileluilla. veljeni lähti juuri, ja toivon, että hän päättää välttää puhumista kanssani, kunnes hän unohtaa tämän.</w:t>
      </w:r>
    </w:p>
    <w:p>
      <w:r>
        <w:rPr>
          <w:b/>
        </w:rPr>
        <w:t xml:space="preserve">Tulos</w:t>
      </w:r>
    </w:p>
    <w:p>
      <w:r>
        <w:t xml:space="preserve">pesin seksileluni ja laitoin ne sitten näytteille veljelleni.</w:t>
      </w:r>
    </w:p>
    <w:p>
      <w:r>
        <w:rPr>
          <w:b/>
        </w:rPr>
        <w:t xml:space="preserve">Esimerkki 7.3875</w:t>
      </w:r>
    </w:p>
    <w:p>
      <w:r>
        <w:t xml:space="preserve">Teksti: Tämä tapahtui tänään, kirjaimellisesti noin tunti sitten! saan puhelun noin kello 15.00 tänään ystävältäni (sanotaan häntä d:ksi), hänen piti viedä ystävänsä (h) ja hänen poikaystävänsä (hyvä ystäväni, sanotaan häntä sp:ksi) lentokentälle tänä iltana palveluksena, koska h ja sp lähtevät romanttiselle lomamatkalle. Täällä Yhdistyneessä kuningaskunnassa oli eilen suuri tulospäivä, jolloin jokainen 18-vuotias saa tietää, pääseekö hän yliopistoon vai ei. d on tuon vuoden opiskelija ja halusi lähteä juhlimaan kaikkien kavereidensa kanssa, ja hänen piti löytää joku, joka voisi viedä h:n ja sp:n lentokentälle neljäksi aamulla tänä aamuna. (lentokenttä on noin tunnin ajomatkan päässä kotoani) aloitin samana päivänä uuden kesätyön ja minun oli määrä tehdä 7 tunnin työvuoro viidestä keskiyöhön, mutta ajattelin, että "vitut siitä, voin lähteä kotiin ja nukkua kolme tuntia, sitten herätä ja ottaa h:n ja sp:n mukaan", ja suostuin typerästi viemään heidät bensiinirahalla ja vähän ylimääräistä vastaan töiden jälkeen minut kutsutaan ulos hengailemaan high streetillä ja ystävystymään uusien kollegojeni kanssa, ja pääsen kotiin vasta puoli kolmelta. Tässä vaiheessa ajattelin, että puoli tuntia fifaa ja olen valmis viemään heidät, lähetän sp:lle viestin, jossa sanon, että hän soittaisi minulle tai tekisi tekstiviestin, kun he saapuvat kotiini, ja sitten kello 14:45 ja 15:00 välillä sammuin uupumuksesta. herään neljältä aamulla neljääntoista vastaamattomaan puheluun ja vielä useampaan viestiin, joissa kysytään, missä v***ssä olen. Soitan sp:lle, ja hänen piti ajaa heidät itse lentokentälle ja maksaa pysäköintimaksut, koska hän ei tavoittanut minua. olisin voinut ansaita helpot 15 puntaa, mutta nyt näyttää siltä, että joudun ehkä maksamaan hänelle takaisin 125 puntaa lentokentän pysäköintimaksuista. onneksi aloitin juuri työnteon!....</w:t>
      </w:r>
    </w:p>
    <w:p>
      <w:r>
        <w:rPr>
          <w:b/>
        </w:rPr>
        <w:t xml:space="preserve">Tulos</w:t>
      </w:r>
    </w:p>
    <w:p>
      <w:r>
        <w:t xml:space="preserve">lupasin viedä ystäväni lentokentälle kolmelta aamulla, nukahdin juuri ennen kuin minua tarvittiin ja saatan joutua maksamaan yli 100 puntaa ystävyyden korjaamisesta.</w:t>
      </w:r>
    </w:p>
    <w:p>
      <w:r>
        <w:rPr>
          <w:b/>
        </w:rPr>
        <w:t xml:space="preserve">Esimerkki 7.3876</w:t>
      </w:r>
    </w:p>
    <w:p>
      <w:r>
        <w:t xml:space="preserve">Teksti: Hain töitä todella siististä, uudesta ja nousevasta markkinointitoimistosta, ja yllätyksekseni he tarjosivat minulle haastattelua toimistollaan. koska he ovat yritteliäs ja trendikäs yritys, heillä oli tietenkin toimistokoira, ja tietysti joku tarjosi minulle valinnan vaikeaselkoisia teelaatuja, kun istuin alas odottamaan. sihteeri tarjosi minulle noin 10 eri teelaatua, joista en tuntenut yhtäkään, joten valitsin vain sen, jolla oli yksinkertaisin nimi. hän toi sen tänne ja otin kulauksen, se oli kamalinta paskalta maistuvaa, mitä kieleni on koskaan koskenut, joten kouristelin välittömästi... pudotin kupin kuumempaa kuin vitun aurinko yrttiteetä jalkojeni vieressä istuvan toimistokoiran päälle. koira meni kinkkiseksi, haukkui, vinkui, vastaanottovirkailija meni paniikkiin ja alkoi itkeä. koiran turkki oli irtoamassa. en saanut sitä työtä.</w:t>
      </w:r>
    </w:p>
    <w:p>
      <w:r>
        <w:rPr>
          <w:b/>
        </w:rPr>
        <w:t xml:space="preserve">Tulos</w:t>
      </w:r>
    </w:p>
    <w:p>
      <w:r>
        <w:t xml:space="preserve">antoi koiralle kolmannen asteen palovammoja yrttiteetä käyttäen, kun hän oli työhaastattelussa.</w:t>
      </w:r>
    </w:p>
    <w:p>
      <w:r>
        <w:rPr>
          <w:b/>
        </w:rPr>
        <w:t xml:space="preserve">Esimerkki 7.3877</w:t>
      </w:r>
    </w:p>
    <w:p>
      <w:r>
        <w:t xml:space="preserve">Teksti: Työskentelen siis tason 1 it-neuvontapalvelun/tietokoneiden korjausteknikkona pienessä yrityksessä. pomoni on nelikymppinen nainen, ja hänellä oli reititinongelmia kotona. ei hätää, voin pysähtyä kotimatkalla, korjata hänen reitittimensä 10 minuutissa ja ansaita muutaman pisteen.Saavun talolle, soitan ovikelloa ja odotan. muistakaa, että kyseessä on kallis talo kaupungin rikkaassa osassa. nämä ovat sellaisia ihmisiä, joilla on enemmän rahaa kuin minä tulen koskaan ansaitsemaan ja jotka ovat siitä erittäin ylpeitä. tyypillisiä rikkaita paskiaisia, mutta kun he ovat puolellasi, heistä on hyötyä useammin kuin koskaan. 20 sekuntia myöhemmin oveen tulee vanha mies. hän näyttää noin 65-vuotiaalta. minä: "Ai hei, olet varmaan carolin... isä?" &lt;- virhe nro 1 mikä ääliöihminen: "aviomies." hänen kasvonsa näyttivät siltä kuin olisin juuri repinyt massiivisen pierun sentin päähän hänen nenästään. hän varmaan ihmetteli, kuka helvetti minä olin. minä: "Ai, öö... no. näytät paljon vanhemmalta kuin Carol." &lt;- voinko olla enää tyhmempi?hän: "voinko auttaa sinua poika?" selitän hänelle sitten miksi olen siellä, ja hän päästää minut sisään. pääsen tekemään töitä reitittimen parissa, kun ystäväni soittaa kännykkääni ja haluaa puhua. alan rupattelemaan, olettaen että mies on vielä keittiössä, kun sanon: "Joo, olen vain pomoni kotona korjaamassa nettiä hänen pedofiilimiehelleen." Pedofiilimies kävelee sisään. hän: "Anteeksi?" menen heti kirkkaanpunaiseksi ja lyön luurin korvaani. minä: "Ai niin, netti on korjattu, ilmoita, jos sinulla on vielä ongelmia, kiitos!" ja käytännössä juoksen ulos ovesta.</w:t>
      </w:r>
    </w:p>
    <w:p>
      <w:r>
        <w:rPr>
          <w:b/>
        </w:rPr>
        <w:t xml:space="preserve">Tulos</w:t>
      </w:r>
    </w:p>
    <w:p>
      <w:r>
        <w:t xml:space="preserve">Olen todella samrt</w:t>
      </w:r>
    </w:p>
    <w:p>
      <w:r>
        <w:rPr>
          <w:b/>
        </w:rPr>
        <w:t xml:space="preserve">Esimerkki 7.3878</w:t>
      </w:r>
    </w:p>
    <w:p>
      <w:r>
        <w:t xml:space="preserve">Teksti: olin tänään kesäleirillä. leiriin kuuluu pääasiassa uiminen, mutta siellä missä olen satoi, joten jäimme sen sijaan sisälle. kaikki oli hyvin, kunnes tuli aika, jolloin kaikki leiriläiset pelasivat leikkiä nimeltä "arvaa sävel". pidin kirjaa, koska en tiedä yhtään suosittua laulua. (huom. minulla oli shortsit jalassa, koska on kesä.) istuin tulostaulun tuolissa, ja minun piti nousta ylös merkitsemään tulostaululle aina kun joukkue sai pisteen. kun istuin siinä odottamassa, että jotain tapahtuisi, tunsin repivän tunteen, katsoin alas ja näin pienen repeämän shortseissani. en ajatellut siitä paljon, koska se oli pieni ja ajattelin, että voisin vain peittää sen paidallani. niin tein, ja elämä jatkui. mutta sitten **sitä** tapahtui. "joukkue tulevaisuus on tehnyt kaksi pistettä!" joku henkilökunnan jäsen ilmoitti. nousin ylös merkitäkseni äänipöydän ja kuulin kovan repivän äänen. katsoin alas ja näin, että helvetin shortseissani oli valtava repeämä lähellä keskikohtaa. panikoin hiljaa ja yritin taas peittää sen paidallani. nyt tämä olisi onnistunut, mutta peli jatkui noin 20 minuuttia. koko ajan minä hötkyilin ja panikoin edelleen shortsieni takia, samalla kun pidin pisteet. lopulta peli loppui. ryntäsin nurkkaan lähettämään tekstiviestin vanhemmilleni ja kysymään, voisivatko he auttaa. mutta sitten sain selville, että henkilökunnan jäsen oli nähnyt, mitä oli tapahtunut, ja minun oli vaihdettava uimahousut loppupäivän ajaksi.</w:t>
      </w:r>
    </w:p>
    <w:p>
      <w:r>
        <w:rPr>
          <w:b/>
        </w:rPr>
        <w:t xml:space="preserve">Tulos</w:t>
      </w:r>
    </w:p>
    <w:p>
      <w:r>
        <w:t xml:space="preserve">henkilökunta valitsi minut myöhemmin päivän leiriläiseksi.</w:t>
      </w:r>
    </w:p>
    <w:p>
      <w:r>
        <w:rPr>
          <w:b/>
        </w:rPr>
        <w:t xml:space="preserve">Esimerkki 7.3879</w:t>
      </w:r>
    </w:p>
    <w:p>
      <w:r>
        <w:t xml:space="preserve">Teksti: niin tämä oli noin vuosi sitten, mutta luulen, että te kaikki eivät välitä, jos se oli tänään tai 4 vuotta sitten. joka tapauksessa, minun nyt ex-tyttöystävä ja minä olimme seurustelleet noin puolitoista vuotta (15-16yo) ja halusimme alkaa saada enemmän sitä. hän asuu noin 35 minuutin päässä ja minulla ei ollut autoa vielä niin skype on luonnollinen tapa mennä. eikö?.... joten olemme jutella sitä ja käytän skype tietokoneellamme, kun pelaan kavereiden kanssa, ja minun on täytynyt jättää se auki. Joten koko sen ajan kun minä ja hän seksikkäästi juttelimme, isäni luki viestejä, moraalittomana. olin juuri lähettämässä kuvaa, kun isäni ryntäsi huoneeseeni ja alkoi huutaa minulle tästä. muistaakseni olin 100% alasti käsi lipputangon päällä. puhelimeni takavarikoitiin, enkä voinut puhua hänelle muutamaan viikkoon. seuraavalla kerralla kun hengailimme yhdessä, panimme ja se oli ihan älyttömän mahtavaa.</w:t>
      </w:r>
    </w:p>
    <w:p>
      <w:r>
        <w:rPr>
          <w:b/>
        </w:rPr>
        <w:t xml:space="preserve">Tulos</w:t>
      </w:r>
    </w:p>
    <w:p>
      <w:r>
        <w:t xml:space="preserve">muista sulkea skype, kun seksikäs puhuminen.</w:t>
      </w:r>
    </w:p>
    <w:p>
      <w:r>
        <w:rPr>
          <w:b/>
        </w:rPr>
        <w:t xml:space="preserve">Esimerkki 7.3880</w:t>
      </w:r>
    </w:p>
    <w:p>
      <w:r>
        <w:t xml:space="preserve">Teksti: tämä tapahtui noin vuosi sitten, oli hiljainen aamu ja olin juuri herännyt, päätin, että olisi hyvä ajatus lähteä ostoksille, menin ulos, olin tuolloin unessa, nousin pyörääni ja menin ruokakauppaan.Kun pyöräilin rauhallisesti, minun piti kääntyä vasemmalle keskellä tietä päästäkseni kauppaan, katsoin taakseni ja eteeni, ja koska olin jostain syystä tosi unelias, en huomannut takaa tulevaa ambulanssia, joten kyllä... tein jyrkän vasemmalle käännöksen pyörälläni ja bam.... ambulanssi osuu minuun (onneksi se ei ollut tehtävällä ja se ajoi ehkä 30 km/h), minut heitetään pyörän päältä betonille, katselen ympärilleni, olen aivan sekaisin siitä mitä juuri tapahtui, onnistun nousemaan ylös, tajuan mihin minuun osui ja alan panikoida, minut laitetaan ambulanssiin ja annan ensiapua, poliisit tulivat paikalle ja minun piti kirjoittaa lausunto siitä, mitä juuri tapahtui, ja koska tämä tapahtui suhteellisen pienessä kaupungissa, kaikki saivat tietää siitä, en poistunut kotoa kokonaiseen kuukauteen nolostumisen takia, ja ihmiset onnistuvat vieläkin ottamaan asian esille ja nauramaan minulle vähintään kerran kuukaudessa.</w:t>
      </w:r>
    </w:p>
    <w:p>
      <w:r>
        <w:rPr>
          <w:b/>
        </w:rPr>
        <w:t xml:space="preserve">Tulos</w:t>
      </w:r>
    </w:p>
    <w:p>
      <w:r>
        <w:t xml:space="preserve">halusin ostaa ruokaostoksia ja jäin ambulanssin alle, koska en ollut tarkkaavainen.</w:t>
      </w:r>
    </w:p>
    <w:p>
      <w:r>
        <w:rPr>
          <w:b/>
        </w:rPr>
        <w:t xml:space="preserve">Esimerkki 7.3881</w:t>
      </w:r>
    </w:p>
    <w:p>
      <w:r>
        <w:t xml:space="preserve">Teksti: tänään mokasin. sää täällä on ollut jatkuvaa sadetta viimeiset kaksi viikkoa, joten kun aurinko päätti palata minun maailmankolkkaani, tartuin tilaisuuteen. luulin vihdoin pääseväni kunnon lenkille, kun näenkin pienen hevosen juoksevan kadulla.  Koska tiesin, että tämä oli järjetöntä, vilkaisin uudestaan - osoittautuikin, että kyseessä oli vain massiivinen koira: harlekiinikoira. tämä ei ole vilkas katu, mutta se on tarpeeksi vilkas, jotta olisin huolissani tästä lempeästä jättiläisestä, joten kävelin sitä kohti. se päästää minut tarpeeksi lähelle silittääkseen sitä ja lähtee sitten karkuun. kun se on kulkenut noin puolen korttelin matkan, se pysähtyy ja katsoo minua. seuraan perässä.  (ensimmäinen virhe.) juoksen tämän koiran perässä kymmenen minuuttia - hyvä, että halusin päästä juoksemaan. pian takaa-ajoon liittyy vieras ihminen, joka kutsuu minut autoonsa ja lupaa, että "en ole murhaaja tai mitään".  (toinen virhe päivän huonoista valinnoistani.) brandy osoittautuu varsin ystävälliseksi, ja hänellä on oma tanskandoggi. tämä on mielestäni onneksi, koska hänellä on hihna autossaan. muutaman minuutin seurannan jälkeen seuraamme jättiläismäistä koiraa (en voi korostaa tätä tarpeeksi, tanskandoggit ovat valtavia koiria. tarkoitan, että tämä kaveri painaa minua enemmän.) saamme sen nurkkaan. lähestyn sitä toiselta puolelta ja brandy toiselta puolelta.  bruce, kuten pian sain tietää sen nimen, murjotti minua kohti, pää alas laskettuna tappiosta. ojennan käteni sille, se vikisee. rauhoittelen sitä: "hyvä poika, kaikki järjestyy." brandy lähestyy ja käskee minua tarttumaan sitä kaulasta. nyt haluan hetken muistuttaa sinua, rakas lukija, että isot tanskandogget ovat helvetin valtavia. tämän koiran kaulanmitta on pirun lähellä vyötäröäni.  Voisin hypätä sen selkään ja ratsastaa sillä taisteluun. en voisi pitää Brucea kaulasta sen enempää kuin lapsi voi pitää sinua jalasta. voisin toki hidastaa sitä, mutta jos se haluaisi karata, se voisi helvetin varmasti. palatakseni tarinaan. heitin käteni sen puunrungon kokoisen kaulan ympärille. tässä vaiheessa olin muuttanut suhdettamme Brucen kanssa. ennen olin rauhoittava ja se oli alistuva.  Nyt olin hänen vangitsemisensa kohde, ja hän pelkäsi. muutaman lyhyen sekunnin kuluttua en ollut enää pystyssä - bruce ravisteli minua kuin räsynukkea. lisäohjeiden puuttuessa olin nerokkaasti ajatellut, että paras vaihtoehto olisi roikkua kiinni tässä rodeoratsastuksessa. brandy, nähdessään huonon valintani (strike three, niille teistä, jotka vielä laskevat), antoi minulle siunauksellisen ohjeen, jota noudatin mielelläni.  "Päästä irti." Kun päästin irti, hän irrotti brucen hihnasta, eikä kaksikymmentä sekuntia myöhemmin omistaja tullut ulos puusta. tunsin itseni järkyttyneeksi (kirjaimellisesti, ei kuvainnollisesti), mutta olin kunnossa. naamani tuntui kuitenkin hieman märältä. ei oikeastaan mikään suuri yllätys, sillä bruce kuolasi melkoisesti. huolestuneet kasvot, jotka tuijottivat minua ja kyselivät minulta, miltä minusta tuntui, alkoivat huolestuttaa minua. kävi ilmi, että kamppailussa bruce oli onnistunut laulamaan hampaansa tai pari poskeeni.  Vuodin aika paljon verta. brandy oli niin ystävällinen, että antoi minulle carl's jr. -lautasliinat kasvoilleni ja kyydin kotiin. heti kotiin päästyäni tutkin vammani. se ei näyttänyt kovin pahalta, mutta minun oli silti mentävä kiireelliseen hoitokeskukseen. niinpä lähdin! ihanat ihmiset kiireellisessä hoitokeskuksessa teippasivat minut takaisin ja lähettivät minut pois antibioottireseptin kera, ja kaikki tämä maksoi 40 dollaria. kiitos obama.</w:t>
      </w:r>
    </w:p>
    <w:p>
      <w:r>
        <w:rPr>
          <w:b/>
        </w:rPr>
        <w:t xml:space="preserve">Tulos</w:t>
      </w:r>
    </w:p>
    <w:p>
      <w:r>
        <w:t xml:space="preserve">yritti tehdä oikein ja auttaa kadonnutta lemmikkieläintä - sai isokoirasta pureman kasvoihin.</w:t>
      </w:r>
    </w:p>
    <w:p>
      <w:r>
        <w:rPr>
          <w:b/>
        </w:rPr>
        <w:t xml:space="preserve">Esimerkki 7.3882</w:t>
      </w:r>
    </w:p>
    <w:p>
      <w:r>
        <w:t xml:space="preserve">Teksti: aion käyttää heittotiliä tähän.Olen siis pelannut Clash of Clansia noin kaksi vuotta. olen säästänyt helmiä viime vuodesta lähtien, jotta voisin maksimoida tilini. eilen minulla oli noin 48 000 jalokiveä. tänään minulla on vain kuusi. miten? eilen veljeni näki painajaisia eikä saanut unta, joten päätin antaa hänen pelata puhelimellani saadakseni hänen ajatuksensa muualle. Hän on 7-vuotias eikä pelaa clashia, ja olin aika yllättynyt, kun hän kysyi minulta, voisiko hän pelata sitä. annoin hänen pelata. noin viisi minuuttia myöhemmin hän tuli huoneeseeni ja sanoi, ettei hän voinut enää ostaa tavaroita. avasin clashin, ja näin, että minulla oli vain kuusi jalokiveä. kysyin häneltä, mitä hän teki, ja hän sanoi, että hän täytti varastoni, sitten päivitti tavaroita ja sitten täytti varastoni uudelleen. hups, siinä meni 48 000 jalokiveä eli noin vuoden verran niitä.</w:t>
      </w:r>
    </w:p>
    <w:p>
      <w:r>
        <w:rPr>
          <w:b/>
        </w:rPr>
        <w:t xml:space="preserve">Tulos</w:t>
      </w:r>
    </w:p>
    <w:p>
      <w:r>
        <w:t xml:space="preserve">anna veljeni käyttää puhelintani, hän käyttää vuoden edestä Clash of Clans helmiä.</w:t>
      </w:r>
    </w:p>
    <w:p>
      <w:r>
        <w:rPr>
          <w:b/>
        </w:rPr>
        <w:t xml:space="preserve">Esimerkki 7.3883</w:t>
      </w:r>
    </w:p>
    <w:p>
      <w:r>
        <w:t xml:space="preserve">Teksti: tämä tapahtuma on nimetty vuoden 2015 suureksi shitcanoksimuutama päivä sitten kakka lakkasi lyömästä tuuletinta ja alkoi lyödä lattiaa. taustatietona, että poikaystäväni tekee yötyötä ja minä en tee töitä lainkaan. hän pääsee yleensä seitsemältä aamulla ja on kotona ennen kahdeksaa tai kahdeksalta aamulla, ja olen mukauttanut nukkumisaikatauluni hänen nukkumisaikatauluunsa, jotta voimme viettää enemmän aikaa yhdessä. No, suuren paskatapahtuman aamuna noin klo 6 päätin mennä nukkumaan. olin epätavallisen superväsynyt. joten otin päiväunet. sitten pam, pam, pam, kanamies, hirveä myrsky iskee. puhun ukkosesta, joka rytmittää rakkoa, salamoista, jotka saavat sinut kyseenalaistamaan uskontosi, ja raekuuroista, jotka saavat sinut huolestumaan katostasi, hirveää. huomaa, etten sanonut sanaa iso. se johtuu siitä, että kuten sain myöhemmin selville, minun kaupunkini (tarkemmin sanottuna minun kaupunginosani) kärsi pahiten, ja kaikki muut saivat "oi tämä on mukavaa, katso, että sataa" -myrskyn. typerä sää. mutta joka tapauksessa. myrsky oli niin paha, että se herätti minut päiväunilta. No, 'herättää' oli huono ilmaisu. pikemminkin, heti kun aloin torkahtaa, ukkonen melkein muutti minut lapseksi, joka kastelee sängyn. joten kun satoi, piilouduin peittojeni ja tyynyjeni alle yrittäen saada sään pois. unohdin, että ikkunat olivat auki. koska asun kellarikerroksessa, meillä on sellaiset yksityisikkunat, joissa on pienet raot keskellä, jotka aukeavat. en tarkistanut säätä, ja kun ajattelin sitä, ukkonen oli jo loppunut ja sähköt olivat poikki. ja koska minulla ei ollut tuolloin varsinaista puhelinta, kaikki keinot kommunikoida ulkomaailmaan - ja poikaystävääni - olivat poissa. Puff. joten aloin luonnollisesti itkeä kuin lapsi, joka on pudottanut jäätelönsä koirankakkaan. sitten pysähdyin ja kävelin makuuhuoneesta housuttomassa pyjamassa ja mukavissa flip flop -tossuissa olohuoneeseen. siellä haisi taco bellin jälkimainingeilta. kuin vihaisen vatsan tuho. Ei, ei vihainen. raivoava. kylppäristä tuli vettä, ja sitä oli kaikkialla olohuoneen lattialla. samoin märkää vessapaperia, kakkaa ja mustaa vettä. melkein oksensin. kolme kertaa. sitten kurkistin kylpyhuoneeseen, ja kaikki, missä oli viemäröinti, oli täynnä mustaa vettä. siellä oli jopa pikku kakkaa, joka roikkui ympäriinsä.sanomattakin on selvää, että muutuin taas "pudotin juuri jäätelöni koiranpaskan päälle" -lapseksi ja juoksin takaisin sänkyyn. tarkistin kellonajan puhelimestani, joka ei toiminut, ja kello oli 9 aamulla. mieheni ei ollut kotona. myrsky iski. oliko hän loukkaantunut? täällä haisee pahemmalta kuin iäkäs, läpimärkä pyllylätkä viikon vanhassa vaipassa. tarvitsin ilmaa. joten vaihdan vaatteet niin nopeasti kuin pystyn, tungen henkilöllisyystodistukseni ja toimimattoman puhelimeni taskuuni ja tajuan, että kenkäni ovat muovipussissa kakkaveden seassa. onneksi ne olivat turvassa. kiitos muovipussi. seison paksun pahvilaatikon päällä ja ravistelen sen niin lähelle, että pääsen kenkieni luo. onnistuu. olen shuffle-kuningatar, hölmö. kengät jalkaan, menen yläkertaan. ai, mainitsinko jo, että asuntoni on kaksikerroksiseksi remontoitu talo? pääkerros on yksi, ja kellarimme on toinen. koska yläkerta ei ole vielä asuttu, menen sinne ja tuijotan ikkunasta ulos 20 minuutin ajan. ei merkkiäkään rakastajastani.Menen takaisin alakertaan ja haen sateenvarjon, koska satoi edelleen. en saanut häntä mitenkään kiinni, ja minun oli saatava tietää, oliko hän kunnossa. mutta sitten tajusin, että hänellä oli autoni avaimet, ja minun autoni. ja hänen autonsa avaimet. siis kaikki talon avaimet. jos lähtisin, olisin lukittuna ulos, kunnes hän palaisi kotiin. odotin vielä 15 minuuttia, ennen kuin jaksoin sateessa. Tiesin, että kadun päässä, joka on kaupunkini pääväylä, oli Walgreens-kauppa. Pääsisin sinne soittamaan miehelleni. joten sateenvarjo ulkona, lähdin kävelemään. vaikka oli aamu ja huono sää, minua pelotti kovasti. Kaupungissani on paljon rikollisuutta ja jengitoimintaa, ja sillä on huono maine, joten lyhyeltä valkoiselta tytöltä vaati paljon rohkeutta kävellä yksin tai sitten ei ollut aivoja. haluan uskoa, että se oli ensin mainittu. ohitan alasajettuja rakennuksia ja liikaa lätäköitä ennen kuin saavun kirkolle, joka oli pystyttänyt ulkona ja jakoi ilmaisia koulutarvikkeita kaikille niitä tarvitseville. Kysyin, voisinko soittaa poikaystävälleni heidän puhelimellaan, ja sain luvan. Hän vastasi, ja olin todella helpottunut. Melkein itkin ilosta. Hän tulisi kotiin 10-15 minuutissa. Sanoin, että olisin kodin vieressä olevalla Walgreenillä.hän löytää minut Walgreensista, jossa olen aikeissa tuhlata rahaa, jota meillä ei ole, ja ajamme kotiin. tärisen ihossani tästä kaikesta, enkä pitänyt siitä, että annoin hänelle niin paljon tekemistä heti sen jälkeen, kun olin tehnyt töitä koko yön. pääsemme kotiin, hän arvioi tilannetta ja huomaa, että hänen xbox one -laitteeseensa on päässyt vettä ikkunasta, jonka olin niin tottunut jättämään auki. hän siirsi sen ja kuivasi sen parhaansa mukaan, mutta koska sähköt olivat poikki, hän ei voinut nähdä, toimiiko se vielä. hän varmaan huomasi, että hermoni olivat hälytysvalmiudessa, koska hän tarjoutui katsomaan elokuvan, jotta voisimme kerätä ajatuksiamme. nyökkäsin lammasmaisesti, mutta sanoin sen sijaan olevani nälkäinen. joten ajoimme chick-fil-a:han ja söimme siellä. (niiden kananugetit eivät ole täyttäviä. älä ota niitä, jos haluat tuntea itsesi kylläiseksi.) sitten ajoimme menardsiin ja haimme kaiken tarvittavan, mitä tarvitsimme siivotaksemme paskatorpedomme, joka oli ympäri lattiaa, ja menimme kotiin. ja aloimme siivota ja siivota ja siivota ja siivota ja siivota ja siivota. ja desinfioida. ja... ymmärrätte asian. kun olimme valmiit, aurinko oli laskemassa. joten kylvimme super-mega-ultrapuhtaassa kylpyammeessamme ja menimme nukkumaan. ja nukuimme noin 12-14 tuntia. ja nyt pidämme kaiken lattialla olevan säiliöissä tai kaukana vesilähteestä. ja aina kun saamme tulvavaroituksen tai voimakkaan ukkosmyrskyn, olemme varmasti kotona (ja hereillä), kun se iskee.sähköt tulivat juuri ennen kuin olimme menossa nukkumaan, ja heti kun ne tulivat, mieheni testasi xboxiaan. se toimi yhtä hyvin kuin ennenkin. kävi ilmi, että vesi ei päässyt itse konsoliin, vain tyhjään tilaan ja lähelle tuuletinta, joka pitää sen viileänä. huoh. tämän kaiken hyvänä puolena on se, että moppasin vihdoin kaikki lattiat, kuten halusin. ja sain ison ämpärin, joka sopii täydellisesti raskaaseen moppaukseen. ja sain uuden mopin. mutta nämä plussat eivät, toistan, eivät ole tärkeämpiä kuin se suuri haiseva miinus, jonka vuoden 2015 suuri paskakone aiheutti. äitini apu tässä tilanteessa oli teksti, jossa luki: "tuo on haisevaa, useammalla kuin yhdellä tavalla".</w:t>
      </w:r>
    </w:p>
    <w:p>
      <w:r>
        <w:rPr>
          <w:b/>
        </w:rPr>
        <w:t xml:space="preserve">Tulos</w:t>
      </w:r>
    </w:p>
    <w:p>
      <w:r>
        <w:t xml:space="preserve">oli paska päivä. paska osui lattialle myrskyn iskiessä. sekosin. siivosin sen mieheni kanssa. nukuin 12 tuntia. tein paska sanaleikkejä koko päivän tapahtuman aikana.</w:t>
      </w:r>
    </w:p>
    <w:p>
      <w:r>
        <w:rPr>
          <w:b/>
        </w:rPr>
        <w:t xml:space="preserve">Esimerkki 7.3884</w:t>
      </w:r>
    </w:p>
    <w:p>
      <w:r>
        <w:t xml:space="preserve">Teksti: asun hyvin lähellä yliopistokampusta pienessä kaupungissa, ja naapurustossani on paljon taloja, jotka on vuokrattu yliopistolaisille. koska olen niin lähellä, taloni takana olevalla kujalla kävelee säännöllisesti tyttöjoukkoja, jotka kulkevat kampukselle ja sieltä pois omilta asunnoiltaan. tervehdin yleensä ystävällisesti, jos olen ulkona, kun he kävelevät ohi. Vaimoni on töissä collegessa, joten jotkut tytöt tietävät, kuka olen, mutta muuta vuorovaikutusta ei ole koskaan ollut kuin edellä mainittu ystävällinen tervehdys. tänä aamuna olen viemässä roskia kujalla olevalle roskikselle, ja siellä on ryhmä tyttöjä kävelemässä kohti kampusta. on vielä aikaista, joten minulla on vielä pyj-pöksyt ja t-paita päällä. pudotan roskat roskikselle ja vilkutan ystävällisesti, mutta sitten huomaan vedon. Ilmeisesti se yksi nappi, joka piti housujen vetoketjun kasassa, oli irronnut yön aikana, enkä ollut huomannut sitä. kävelemällä kujalle ja heittämällä roskat roskapönttöön mieheni palat olivat päässeet irti vetoketjusta ja lepattavat iloisesti tuulessa. Käännyin nopeasti ympäri , pujottelin itseni takaisin sisään ja ryntäsin takaisin taloon. takanani olleista kiusallisista kikatuksista ja kuiskauksista päätellen he olivat huomanneet, mitä oli tapahtunut. odotan vieläkin puoliksi, että poliisi ilmestyy paikalle ja pidättää minut siveettömästä paljastumisesta tai jostain sellaisesta, mutta toivottavasti tytöillä on huumorintajua ja he tajuavat, etten yrittänyt vilauttaa heille tahallani.... &gt;_&lt; &gt;_&lt;</w:t>
      </w:r>
    </w:p>
    <w:p>
      <w:r>
        <w:rPr>
          <w:b/>
        </w:rPr>
        <w:t xml:space="preserve">Tulos</w:t>
      </w:r>
    </w:p>
    <w:p>
      <w:r>
        <w:t xml:space="preserve">tifu, kun en tajunnut, että housuni olivat auki, ja paljastin itseni vahingossa useille nuorille naisille.</w:t>
      </w:r>
    </w:p>
    <w:p>
      <w:r>
        <w:rPr>
          <w:b/>
        </w:rPr>
        <w:t xml:space="preserve">Esimerkki 7.3885</w:t>
      </w:r>
    </w:p>
    <w:p>
      <w:r>
        <w:t xml:space="preserve">Teksti: tämä ei siis tapahtunut tänään, vaan viime viikolla. tänään (viime viikolla) mokasin, kun ex-poikaystäväni chris, jonka kanssa olin todella ystävällisissä väleissä (emme vain sopineet toisillemme), kirjoitti facebookissa, että hänen täti lz oli vihdoin kuollut kamppailtuaan syövän kanssa puolitoista vuotta. nyt tunsin chrisin koko perheen, täti mukaan lukien, ja he olivat joukko punaniskoja, stereotyyppisiä floridalaisia. Lähetin hänelle viestiä facebookissa (moka numero yksi) ja kysyin, tarvitsisiko hän jotain. koska asumme molemmat samassa opiskelukaupungissa, hän kysyi, ajaisinko hänen kanssaan hautajaisiin, koska olin ainoa kaupungissa, joka todella tunsi hänen perheensä, eikä hän halunnut ajaa kahdeksan tunnin matkaa yksin. minä, tyhmästi, suostuin. taustatietoa: en voi kertoa, kuinka paljon inhoan hautajaisia. 1) olen sekopää ja hautajaiset saavat minut kikattamaan. itkevät ihmiset saavat minut kikattamaan. ja näytän kylmältä ja sydämettömältä ämmältä (mistä voidaan kiistellä toiste). 2) en voi sietää kolmen tunnin saarnoja, joita minulla on tapana kuulla kaikissa hiton hautajaisissa, joihin osallistun. erityisesti tämä hautajainen vaikutti minusta kauniisti rasistiselta, homofobiselta, kiihkoilevalta, antifeministiseltä ja täynnä paljon vihaa, koska stereotyyppinen punaniskainen floridalainen perhe. 3) kuolleet ihmiset ovat vitun karmivia. sulkekaa arkku. kukaan ei halua nähdä Liz-tädin kuollutta, kuihtunutta, säälittävän näköistä ruumista. kukaan. en tarvitse niitä bakteereita ja tauteja, jotka luultavasti leviävät ympäri hautaustoimistoa, kiitos paljon. palatakseni alkuperäiseen tarinaan: istun Chrisin vieressä, joka pitelee kädestäni karmivasti kiinni, vieressä on hänen isoäitinsä serkkujen sedän entisen vaimon, joka oli kolme kertaa poissa... en helvetissä tiedä... se on laajempaa sukua. ja kuuntelen pastorin opetusta vihasta ja sorrosta koko tämän naurettavan pitkän hautajaissaarnan ajan, kun se vihdoin loppuu. vieressäni istuva nainen esittelee itsensä Margaretiksi, ja minä esittelen itseni Chrisin ex-tyttöystäväksi, että olemme vain ystäviä nyt, ja kun hän saa tietää, että sukunimeni on Lopez, hän katsoo minua melkein kauhistuneena ja sanoo: "Ai etkö ole valkoinen?" (minulla on vaaleat hiukset ja siniset silmät). Selitin olevani kuubalainen ja puertoricolainen, ja hän huudahti niin kovaan ääneen, että muut hänen ympärillään kuulivat: "No, olen iloinen, että sinä ja Chris ette sitten seurustele. kai tiedät, että rotujen sekoittuminen on syntiä?" Siinä se itsehillintäni oli. Hymyilin kohteliaasti ja sanoin yhtä äänekkäästi: "Niin, ja niin on myös se sukupuolitauti, jonka sait, kun miehesi nai niitä kuutta stripparia!" Sitten nousin seisomaan, sillä siinä vaiheessa sain kaikkien huomion ja sanoin: "Älkää heitelkö kiviä, kun elätte lasitaloissa." ja olin aikeissa kävellä pois, Chris tuijotti täysin epäuskoisena ja järkyttyneenä, kun toinen perheenjäsen tästä tietämättömästä kauheasta perheestä kompuroi luokseni (liikaa viskiä) ja yritti lyödä minua kasvoihin. hän ei osunut ja löi sen sijaan margaretia, mikä sai hänen nykyisen miehensä? (minulla ei ole aavistustakaan) lyömään häntä, mikä aiheutti tappelun keskellä hautaustoimistoa, jossa olin nurkkaan ajettuna. (tämän takia tarvitsen aseenkantovälineitäni). joka tapauksessa aseet vedettiin esiin, tappelu loppui, poliisi tuli, mutta ketään ei pidätetty, koska kukaan ei ollut kiinnostunut nostamaan syytettä (minä olisin ollut, jos joku olisi oikeasti hyökännyt kimppuuni, mutta kukaan ei hyökännyt.) poliisi pyysi minua lähtemään, eivätkä he olisi voineet sanoa sitä tarpeeksi nopeasti. elämäni suurin moka. edit: muutin exän nimen ylimääräisen anonmynisuuden vuoksi.</w:t>
      </w:r>
    </w:p>
    <w:p>
      <w:r>
        <w:rPr>
          <w:b/>
        </w:rPr>
        <w:t xml:space="preserve">Tulos</w:t>
      </w:r>
    </w:p>
    <w:p>
      <w:r>
        <w:t xml:space="preserve">exän täti kuolee, osallistuu rasistisiin hautajaisiin, hylkää maalaisjärjen ja itsehillinnän, aloittaa asetappelun, lähtee.</w:t>
      </w:r>
    </w:p>
    <w:p>
      <w:r>
        <w:rPr>
          <w:b/>
        </w:rPr>
        <w:t xml:space="preserve">Esimerkki 7.3886</w:t>
      </w:r>
    </w:p>
    <w:p>
      <w:r>
        <w:t xml:space="preserve">Teksti: menin eilen illalla nukkumaan tarkoituksenani pestä pyykkiä herättyäni. no, herättyäni en jaksanut nousta sängystä, joten päädyin nukahtamaan uudelleen. siirryin nopeasti tunti eteenpäin ja olin lähdössä ulos ovesta, koska myöhästyisin koulusta. ennen lähtöä päätin viedä peittoni ulos ja ripustaa sen aitaamme tuulettumaan, koska en voinut enää pestä sitä.Nopeasti eteenpäin vielä kerran, tulin kotiin koulusta noin tunti sitten ja otan peittoni. tuon sen sisälle ja asetan sen sängylleni. tunti kuluu ja tunnen jonkin ryömivän jalassani, katson alas ja se on vitun kurkkumato ( http://imgur.com/rogezx4 ), joten heitän sen pois jalastani ja nousen sängystä niin nopeasti kuin pystyn. katson peittoni päälle ja siellä on oltava ainakin seitsemän tällaista otusta. en halua nukkua huoneessani tänä yönä.</w:t>
      </w:r>
    </w:p>
    <w:p>
      <w:r>
        <w:rPr>
          <w:b/>
        </w:rPr>
        <w:t xml:space="preserve">Tulos</w:t>
      </w:r>
    </w:p>
    <w:p>
      <w:r>
        <w:t xml:space="preserve">heräsin myöhään, laitoin peittoni ulos, toin sen sisälle monien tuntien jälkeen, enkä tarkistanut sitä kunnolla. siinä oli matoperhe.</w:t>
      </w:r>
    </w:p>
    <w:p>
      <w:r>
        <w:rPr>
          <w:b/>
        </w:rPr>
        <w:t xml:space="preserve">Esimerkki 7.3887</w:t>
      </w:r>
    </w:p>
    <w:p>
      <w:r>
        <w:t xml:space="preserve">Teksti: ensimmäinen viesti! ollut lurker jonkin aikaa, mutta tämä tapahtuma työnsi minut vihdoin tehdä tilin. ensimmäinen pois, haluan sanoa, että olen hyvin unohdettava henkilö. tyttö voisi suoraan kertoa minulle, että hän rakasti minua ja en tietäisi, mitä oli tekeillä. *Eilen kutsuin hänet kylään katsomaan elokuvia ja ehkä syömään pizzaa jne. en tiennyt, että kutsuminen "netflixiin ja rentoutumaan" tarkoitti, että tuhmia asioita piti tapahtua (ei sanaleikkiä). noin tunnin kuluttua parin jakson katsomisesta parks and rec -ohjelmasta annostelin annoksen pois. herään siihen, että abby on päälläni ja hänen päänsä on minun yläpuolellani. olen vaikea nukkuja, joten tässä kohtaa mokasin. työnnän abbyn vaistomaisesti pois päältäni. hän putoaa sohvalta, sanoo muutaman kirosanan ja lähtee. en tiennyt, miksi hän oli alunperin päälläni, joten kerroin asiasta ystävälleni, joka kertoi minulle kaiken "netflix and chill" -jutusta.</w:t>
      </w:r>
    </w:p>
    <w:p>
      <w:r>
        <w:rPr>
          <w:b/>
        </w:rPr>
        <w:t xml:space="preserve">Tulos</w:t>
      </w:r>
    </w:p>
    <w:p>
      <w:r>
        <w:t xml:space="preserve">Olin netflixissä ja chillailin, nukahdin, heräsin tyttöön päälleni, pilasin mahdollisuuteni lopullisesti.</w:t>
      </w:r>
    </w:p>
    <w:p>
      <w:r>
        <w:rPr>
          <w:b/>
        </w:rPr>
        <w:t xml:space="preserve">Esimerkki 7.3888</w:t>
      </w:r>
    </w:p>
    <w:p>
      <w:r>
        <w:t xml:space="preserve">Teksti: tänään lounastauollani päätin alkaa katsoa "better call saul" -sarjan ensimmäistä jaksoa tietokoneeltani. minulla oli vain vähän aikaa taukoa jäljellä, ja tiesin, että saisin katsottua sen vain noin 15 minuuttia. se alkoi oudolla taustamusiikilla ja kaverilla, joka työskenteli cinnabon-ravintolassa. Tiesin, että breaking badin tyyli oli joskus aika outo, joten menin sen mukaan. musiikki jatkui, ja saul esiteltiin. hän oli oikeudenkäynnissä puolustamassa joitakin teinejä. en oikein kuullut, mitä hän sanoi taustamusiikin takia, joten oletin, että ohjaaja halusi tehdä päähenkilölle jonkinlaisen taiteellisen esittelyn. 10 minuuttia myöhemmin en vieläkään saanut selvää dialogista. musiikki oli niin kovalla, ja taukoaikani oli melkein lopussa. päätin katsoa loput myöhemmin, joten keskeytin videon. musiikki jatkui. poistuin koko ruudusta ja tajusin, että spotify-ohjelmassani oli soitettu "deep focus" -soittolistaa, jossa on paljon instrumentaalisia/spacemaisia ääniä, jotka voisivat varmasti toimia hyvänä taustamusiikkina. tuhlasin loput tauostani, ja minun on katsottava sarjan ensimmäiset 15 minuuttia uudelleen. hyvä työ, minä.</w:t>
      </w:r>
    </w:p>
    <w:p>
      <w:r>
        <w:rPr>
          <w:b/>
        </w:rPr>
        <w:t xml:space="preserve">Tulos</w:t>
      </w:r>
    </w:p>
    <w:p>
      <w:r>
        <w:t xml:space="preserve">katsoin 15 minuuttia uutta ohjelmaa tietokoneeltani lounastauolla, ja Spotify soi kovempaa kuin itse ohjelma, joten en kuullut mitään.</w:t>
      </w:r>
    </w:p>
    <w:p>
      <w:r>
        <w:rPr>
          <w:b/>
        </w:rPr>
        <w:t xml:space="preserve">Esimerkki 7.3889</w:t>
      </w:r>
    </w:p>
    <w:p>
      <w:r>
        <w:t xml:space="preserve">Teksti: pakollinen ei tänään, vaan 6 vuotta sitten. *siten ennen koulua äitini vei minut tätini luokse, jotta hän voisi viedä minut ja serkkuni bussipysäkille. ongelmana oli, että tätini on pahamaineinen siitä, että hän myöhästyy kaikesta. ja *minun* ongelmana on kauhea ahdistuneisuuteni/*tarpeeni* olla ajoissa kaikessa. puhumattakaan siitä, että tänään oli ensimmäinen päivä talvilomalta, ja kuinka *noloa* olisi ollutkaan myöhästyä heti ensimmäisenä päivänä, eikö niin? hahahaa, siihen täytyisi kyllä olla helvetin idiootti, ajattelin itsekseni. 7:55*ei se mitään*.ajattelin kenkiä jalkaan laittaessani, *Meidän pitäisi olla ulkona ovesta 7:58, jotta pääsisimme bussipysäkille ajoissa. ei syytä huoleen. istun vain odottamassa, että tätini ja serkkuni valmistautuvat huoneisiinsa.*7:57*ugghh mikä heillä kestää näin kauan?* ajattelin lievästi paniikissa. sitten tätini ja serkkuni tulevat ulos valmiina aloittamaan päivän. olin helpottunut. mutta ei, auto vaatii avaimen, ja tätini aamurituaaliin kuului se, ettei hän löytänyt avaimiaan. 7:58Tässä vaiheessa olin /u/ngarcia6769-muotoinen reikä ovella valmiina menemään bussipysäkille kouluun. tätini hapuili laukussaan etsien avaimiaan. seisoin tarpeettoman ahdistuneena, kun hän etsi avaimia valtavasta laukustaan. 8:00 hän vihdoin löytää avaimet ja olemme ulkona ovesta. bussipysäkkimme oli muutaman kadun päässä, ehkä kilometrin (1/2 mailin) päässä. pääsen auton ovelle nopeammin kuin valon nopeus, koska bussini saapui sinne yleensä 8:02 (kyllä, ajoitin sen joka päivä). 8:01:30Tätini on tietoinen myöhästymisestään, mutta on täysin tietämätön päässäni tapahtuvasta täydellisestä kaaoksesta. koska hän on jatkuvasti myöhässä, tätini vastapainoksi ajaa nopeammin. nyt ajoimme asuinalueella ehkä 55-64 kilometriä tunnissa, mikä on naurettavan lainvastaista. minusta tuntui siltä kuin ajaisin kuolleen etanan selässä. 8:02Käännymme kulmaan ja **bussi on jo siellä** poimimassa niitä siunattuja yksilöitä, jotka olivat ajoissa. nyt ajamme vielä kunnon vauhtia yrittäessämme päästä perille. minä sekoan vittu tässä vaiheessa, kun kaikki muut ylinopeutta ajavassa tila-autossa alkavat vihdoin ymmärtää, mitä ovat tehneet. 8:02:45mulla **on** loppu. mun **pitää** ehtiä bussille ajoissa. sitten tajusin heti, mikä tuntui olevan ainoa vaihtoehto (sen lisäksi, että tätini vain ajaa meidät kouluun ja myöhästyy): *menen nyt vain ulos autosta...* työnnän tämän ylinopeutta ajavan tila-auton jättiläisen oven auki ja nousen ulos. "Ei", sanoo sir issac newton. "inertia ei toimi sillä tavalla, ääliö. sori." joten voimat, jotka tuntuivat jumalauta nfl linebackerilta, työnsivät 96-kiloisen kehoni maahan ja saivat minut pyörimään kadulla muutaman metrin. pääni ei osunut renkaaseen noin 50 cm:n päähän, mikä olisi todella haitannut loppupäivääni, koska olin kuollut ja kaikkea muuta. Olen myös melko varma, että kaikki bussissa olleet näkivät koko jutun. joka tapauksessa nousin adrenaliinin vallassa hetkessä ylös ja palasin autoon. tätini katsoi minua järkyttyneenä siitä, miten vitun idiootti hänen veljenpoikansa on, tai ainakin *minä* ajattelin niin. Kävi ilmi, että pikkusormeni oli taittunut kokonaan taaksepäin käteni taakse, pääni vuoti verta, ja käsivarteni oli täysin tie-ihottuman peitossa. aloin tuntea sen vasta sairaalassa. lyhyesti sanottuna koko vasen käteni/ranteeni oli murtunut, viiltohaavoja kaikkialla käsivarsissani ja jaloissani ja makea aivotärähdys. mutta mikään ei ollut aivan verrattavissa perheeni loputtomaan kiusaamiseen vuosien ajan ja oveni lukitsemiseen, kunnes auto on pysähtynyt. edit: [naurakaa tuskalleni](https://imgur.com/a/ra6i8).</w:t>
      </w:r>
    </w:p>
    <w:p>
      <w:r>
        <w:rPr>
          <w:b/>
        </w:rPr>
        <w:t xml:space="preserve">Tulos</w:t>
      </w:r>
    </w:p>
    <w:p>
      <w:r>
        <w:t xml:space="preserve">bussista myöhästyminen herätti sisäisen Steve-O:ni.</w:t>
      </w:r>
    </w:p>
    <w:p>
      <w:r>
        <w:rPr>
          <w:b/>
        </w:rPr>
        <w:t xml:space="preserve">Esimerkki 7.3890</w:t>
      </w:r>
    </w:p>
    <w:p>
      <w:r>
        <w:t xml:space="preserve">Teksti: Hei, nimeni on steve, ja tämä on todellinen tarina. no, paitsi että steve ei ole oikea nimeni. mutta minun täytyy piilottaa henkilöllisyyteni tässä tarinassa. tämä tapahtui muutama vuosi sitten. olin pukuliikkeessä selaamassa halloween-asuja, ja päädyin kävelemään ulos muovisen väärennetyn kakan kanssa, jonka ostin 2 dollarilla. muutama viikko kului, ja minulla oli edelleen tämä väärennetty paska kotona.  Ajattelin, että sille on tehtävä jotain....'tiedän, vien sen töihin ja saan nauraa laittamalla sen vessanpöntön istuimelle.'olen töissä pankkipalveluyrityksessä, joka on hyvin vakava ja konservatiivinen. yrityksessä on noin 150 ihmistä. olen it-osastolla ja hallinnoin palvelinlaitteita.7:00am:tänä päivänä tulin toimistolle aikaisin, noin klo 7:00. menin vessaan ja laitoin kumitukin strategisesti vessanpöntön istuimelle. nämä tukit näyttävät melko laillisilta, ne ovat kuin vahamaista kumia, joten niissä on kiiltoa, ja muutaman metrin päästä ne voivat ehdottomasti näyttää aidoilta. menin takaisin työpöydälleni ja aloin tehdä töitä. rehellisesti sanottuna en uskonut kuulevani siitä mitään, ajattelin, että se, joka meni sinne paskomaan, huomaisi heti, että se oli väärennös, ja heittäisi sen roskiin.9:15:Kello oli noin 9:15, ja minun piti käydä kusella. kävelin vessaan ja ajattelin, että "onkohan paska vielä siellä, tuskinpa." Kävelin vessaan ja siellä oli kaksi tyyppiä, jotka nauroivat kännykät esillä.  tiesin sen johtuvan paskasta, mutta kysyin heiltä, mitä oli tekeillä, ja he saivat hädin tuskin sanoiksi, että joku oli paskonut vessanpöntöllä. joten tietysti käyttäydyin yllättyneenä ja minun oli pakko vilkaista. nämä kaverit ottivat vielä muutaman kuvan, ja sitten poistuimme vessasta, paskat yhä ehjinä vessanpöntön istuimella. palasin työpöydälleni töihin. 9:45:ei ole kulunut kuin 30 minuuttia, kun aloin kuulla jonkun lähelläni olevasta koppikäytävästä puhuvan siitä, että joku paskansi ympäri miestenvessaa. tässä vaiheessa mietin, että "uh oh, tämäkö alkaa riistäytyä käsistä?" päätin, että minun on vain mentävä hakemaan paskat ja hankkiuduttava niistä eroon.  Menen takaisin vessaan ja pyhä paska, hr (tai joku) oli jo laittanut kyltin, että koppi on suljettu. mutta avasin kuitenkin oven ja näin paskan, joten nappasin sen, laitoin taskuuni ja lähdin takaisin työpöytäni ääreen. 9:50:olin siis takaisin työpöydälläni ja ajattelin: "ok, tämä asia voidaan lopettaa. minulla on se nyt, se on ohi." palasin takaisin töihin, olin edelleen hämmästynyt siitä, että he sulkivat vessakopin tämän asian takia. 11:30:sitten lounasaika koitti, ja kävelin keittiön läpi. näin ne kaksi kaveria, jotka olivat ottamassa kuvia aiemmin, ja kuulin, miten he puhuivat siitä paskasta. eräs tyttö kysyi heiltä: "oletteko varmoja, että se ei ollut väärennös?" toinen kavereista vastasi: "kyllä, aivan varma, puhuin vahtimestarin kanssa, ja hän sanoi, että hän on siivonnut sen pois." kun kuulin tuon, ajattelin itsekseni, että voi paska, ehkä tämä juttu ei olekaan ohi. 12:30pm:palaan lounaalta, istun työpöydän ääreen, tarkistan sähköpostit jne. minulla on klo 13.00 tapaaminen toimitusjohtajan kanssa, jossa käydään läpi laitteiden hinnoittelua.1.:00pm:pääsen cto:n toimistoon ja istahdan alas puhumaan hinnoittelusta. aloitimme tavallaan pienellä jutustelulla 'miten menee' jne. sitten hän kysyi minulta, olenko kuullut paskasta vessassa. sanoin kyllä, ja hän sanoi, että nimeni on epäiltyjen listalla. sydämeni alkaa vähän sykkiä, ja ajattelin 'miten?' nauroin sille tavallaan 'joo haha se olin minä'. sitten puhuimme siitä, kuinka hullua oli, että joku tekisi niin, ja kuka se oikeasti voisi olla. hän kertoi minulle, että joku oli nähnyt sen noin klo 7:15 aamulla, joten he tiesivät, että se tapahtui ennen sitä. hän kertoi myös, että hr pyysi heitä katsomaan rakennuksen kulkuluettelon, jotta he näkisivät, ketkä olivat olleet rakennuksessa ennen klo 7:15 aamulla.  Siellä oli lista 12 nimestä, ja minä olin yksi heistä!!! hän jatkoi kertomalla, että he yrittivät päästä käsiksi kameravalvontajärjestelmään katsomaan tallenteita ihmisistä, jotka menivät sisään ja ulos käytävältä, jossa kylpyhuone sijaitsee. joten sitten olin tavallaan hikoilemassa, kun tämä väärennös oli yhä taskussani.  hän kertoi minulle, että rod miller (ohjelmistokehityspäällikkö) oli myös listalla ja hän on melko varma, että hän teki sen. cto ja rod eivät tulleet toimeen keskenään ja tiedän, että rod ei pitänyt työskentelystä yhtiössä, varsinkaan cto:n puolesta. keskustelimme lopulta hinnoittelusta ja lähdin hänen toimistostaan.2:00:00:palasin it-alueelle ja pysähdyin helpdesk-miehen työpöydän luo kysyäkseni häneltä kysymyksiä... "he siis käskivät sinun tutkia lokit löytääkseen tyypin, joka paskansi vessanpönttöön?" hän sanoi "joo, ja nyt yritän päästä käsiksi kamerajärjestelmään, mutta kenelläkään ei ole tiedossa tunnuksia, joilla päästäisi käsiksi siihen." palvelin on pelkkä windows xp:n laatikko, ja kaikki mitä heidän täytyi tehdä, oli käynnistää se uudestaan ja käyttää salasanan palautuslevykettä saadakseen pääsyn siihen....mutta en missään tapauksessa aikonut auttaa tässä noitajahdissa.  "No, onnea matkaan", ja lähdin takaisin työpöytäni ääreen.2:05pm:selvisin viimeiset kaksi tuntia pitämällä pääni alhaalla ja odottamalla, että he pääsisivät käsiksi kamerajärjestelmään. he eivät koskaan päässeet käsiksi siihen ja näyttivät luovuttaneen. ihmiset olivat myös alkaneet keksiä syylliselle hauskoja nimiä: midnight bomber, phantom pooper ja lucky logger olivat joitakin nimiä.  kaikki yrittivät selvittää, kuka laittoi höyrylaitteen vessanpöntön istuimelle. lopulta päivä oli ohi ja lähdin toimistosta... olipa hektinen, "paskainen" päivä. seuraavat päivät: Seuraavat päivät: ihmiset viittasivat toimistolla edelleen paskaan.  'kenen luulette olleen keskiyön pommittaja?' hr oli lisännyt molempiin vessoihin kyltin, jossa luki, että siivoa jälkesi, älä seiso vessoissa ja älä likaa vessan istuimia. nopeasti kaksi viikkoa eteenpäin, ja cto erotti rod millerin. en tiedä, miksi hän sai potkut, mutta halusin pysyä mahdollisimman kaukana. tämä tapahtui neljä vuotta sitten, ja tähän päivään mennessä olen kertonut siitä vain joillekin läheisille ystäville.  He rakastavat tätä tarinaa ja pakottavat minut kertomaan sitä koko ajan. töissä ihmiset viittaavat yhä keskiyön pommittajaan ja aavekakkiin... he eivät tiedä, että olen yhä heidän joukossaan. edit: jotkut kysyivät, miltä se näytti. löysin ebaysta yhden, joka näyttää samankaltaiselta: http://www.ebay.com/itm/realistic-fake-human-turd-poop-gross-gag-gift-prank-joke-crap-toilet-trick-/111384263608.</w:t>
      </w:r>
    </w:p>
    <w:p>
      <w:r>
        <w:rPr>
          <w:b/>
        </w:rPr>
        <w:t xml:space="preserve">Tulos</w:t>
      </w:r>
    </w:p>
    <w:p>
      <w:r>
        <w:t xml:space="preserve">Laitoin väärennetyn paskan vessanpöntön istuimelle, ja kaikki luulivat sitä aidoksi. eräs kaveri sai ehkä potkut sen takia.</w:t>
      </w:r>
    </w:p>
    <w:p>
      <w:r>
        <w:rPr>
          <w:b/>
        </w:rPr>
        <w:t xml:space="preserve">Esimerkki 7.3891</w:t>
      </w:r>
    </w:p>
    <w:p>
      <w:r>
        <w:t xml:space="preserve">Teksti: tänään yritin laittaa avattua 12-pakkausta limsatölkkejä ruokakomeron hyllylle (okei, teknisesti ottaen se oli vain 8-pakkaus siinä vaiheessa).Mainittakoon, että ruokakomero on aivan kellariin johtavien portaiden yläpäässä (asunto on vanha ja outo, ja alakertaan mentäessä on mentävä ruokakomeroon).koska olen lyhyt, minun piti olla varpaillaan, jotta sain tölkit korkealle hyllylle. Minulta puuttui vain noin sentti, jotta olisin tehnyt sen oikein. joten päätin antaa pakkaukselle pienen tönäisyn, jotta se istuisi juuri oikealle paikalleen. se oli virhe. irtonaiset tölkit vierivät pakkauksen takaosaan ja ryntäsivät takaisin etupuolelle, jolloin koko kapine kompuroi alas portaita. tiedän, tiedän, newtonin kolmas liikelaki...Viisi tölkkiä irtosi ja neljä niistä lävistettiin eri kohdista ensimmäisessä iskussa ja jatkoi pyörimistä ja kimpoamista alas asti, roiskien soodaa joka suuntaan ja suurella voimalla. soodaa oli kaikkialla, katossa, seinillä, lattialla, huonekaluilla, poikaystäväni päällä, joka pelasi rainbow sixiä tietokoneella (reilun metrin päässä portaiden alareunasta), ja hänen pyörällään ja pyörätreeneillään. Hauskinta on se, että portaissa ei ole nousupalkkia (onko se oikea sana? se pystysuora puupala jokaisen askelman välissä?), ja käytämme portaiden alapuolella olevaa tilaa kaikenlaisen tavaran säilyttämiseen, jolle ei ole muuta paikkaa, minne mennä. taittotuolit, imuri, kierrätysastia, kaikki on nyt limsan peitossa (miten se on päässyt kaiken sen tavaran väliin ja alle?). pyyhin kaiken pois paperipyyhkeillä ja märillä tiskirätteillä, mutta kaikki on edelleen tahmeaa. palaan takaisin siivoamaan.</w:t>
      </w:r>
    </w:p>
    <w:p>
      <w:r>
        <w:rPr>
          <w:b/>
        </w:rPr>
        <w:t xml:space="preserve">Tulos</w:t>
      </w:r>
    </w:p>
    <w:p>
      <w:r>
        <w:t xml:space="preserve">noudata Newtonin liikelakeja käsitellessäsi tavaraa, joka voi suihkuttaa sokeripitoista hiilihappovettä kaikkialle.</w:t>
      </w:r>
    </w:p>
    <w:p>
      <w:r>
        <w:rPr>
          <w:b/>
        </w:rPr>
        <w:t xml:space="preserve">Esimerkki 7.3892</w:t>
      </w:r>
    </w:p>
    <w:p>
      <w:r>
        <w:t xml:space="preserve">Teksti: sain tehtäväkseni asentaa joitain verkkolaitteita asiakkaan loma-asuntoon. se oli suuri, kaunis talo meren rannalla, ja se oli täysin tyhjillään talven ajan. sain työn valmiiksi, mutta koska minulla ei ollut kiire takaisin toimistolle, mutta minulla oli ennennäkemätön tarve käydä paskalla, päätin käyttää melko upeaa kylpyhuonetta, josta oli panoraamanäkymät merelle. puhdasta luksusta. se oli ihanaa. olin tarvinnut sitä kipeästi. laihdutin noin 10 kiloa. se oli yksi niistä hirviöistä, jotka käyristyvät u-käyrän ympärille, mutta onnistuvat silti työntymään vesirajan yläpuolelle. Tunsin itseni tuoreemmaksi, fiksummaksi, nuoremmaksi ja vahvemmaksi, kun olin päästänyt sen menemään. siivosin ja painoin huuhteluvettä... ei mitään. Ei huuhtelua. Nopea hanojen tarkistus paljasti, että kaikki vesi talossa oli suljettu. katselin ympärilleni epätoivoisesti yrittäen löytää vettä, jonka voisin heittää pannuun tukin siirtämiseksi. Ei ollut mitään, kaapit olivat tyhjät. etsin sulkuhanaa, josta vesi pääsisi takaisin järjestelmään... ei mitään missään. löysin autostani litran kuohuvaa vettä. siitä ei olisi koskaan tullut mitään, mutta kaadoin sitä moppisankoon saadakseni mahdollisimman suuren huuhtelupotentiaalin. se ei onnistunut.Ajattelin hetken aikaa käyttää harjaa työntääkseni sitä mutkan ympäri. mutta se ei olisi tehnyt mitään veden värjäytymiselle ja liuenneelle wc-paperille. joten tein ainoan asian, jonka pystyin tekemään. lähdin pois. pienellä tuurilla muutaman kuukauden päästä, kun he palaavat, kukaan ei huomaa sitä, tai se on liuennut, tai pökälekeiju on vienyt sen pois....mutta pyydän jumala, jumalat, Odin, Zeus... älkää antako sen muuttua aistivaksi ja hyökätä omistajan kimppuun tämän palatessa. älkää antako sen syödä posliinin läpi. älkää antako minun ikinä vastata kysymyksiin paskaläjästä.päivitys: tänään otin etäyhteydellä käyttöön vian asentamaani laitteeseen, jotta minulla oli tekosyy palata takaisin ja kaataa pari ämpärillistä vettä ongelman päälle. vesi ei ole 100℅ puhdasta. mutta tärkeintä on, että he eivät koskaan saa tietää, eikä koko paikasta tule biologista vaaraa muutaman kuukauden kuluttua. kiitos kaikille, jotka kutsuivat minua vitun kusipääksi. tiesin sen jo, enkä tarvinnut, että olisit ollut mulkku. mutta erityiskiitos niille, jotka varoittivat minua siitä, miten valtava ja kauhea ongelma tästä voisi tulla, jos en saisi sitä järjestykseen. pelastitte jonkun köyhän rikkaan ihmisen traumaattiselta koettelemukselta.</w:t>
      </w:r>
    </w:p>
    <w:p>
      <w:r>
        <w:rPr>
          <w:b/>
        </w:rPr>
        <w:t xml:space="preserve">Tulos</w:t>
      </w:r>
    </w:p>
    <w:p>
      <w:r>
        <w:t xml:space="preserve">, kävi paskalla asiakkaan loma-asunnossa, mutta ei pystynyt vetämään vessaa, koska siellä ei ollut vettä.</w:t>
      </w:r>
    </w:p>
    <w:p>
      <w:r>
        <w:rPr>
          <w:b/>
        </w:rPr>
        <w:t xml:space="preserve">Esimerkki 7.3893</w:t>
      </w:r>
    </w:p>
    <w:p>
      <w:r>
        <w:t xml:space="preserve">Teksti: pakollinen vastuuvapauslauseke: tämä ei tapahtunut tänään, vaan useita vuosia sitten. oli ihana brittiläinen kesäpäivä (eli oli pilvistä ja haaleaa), ja vaimoni ystävä oli kutsunut meidät grillijuhliin. heillä oli viimeiset shin-digit ennen kuin he muuttivat pois asunnostaan, paikasta, jota he kutsuivat hellästi "pangalowiksi" jostain syystä, jota en tuolloin ymmärtänyt. Ajattele bungalowia - siinä oli vain yksi kerros. istuimme kaikki ulkona puutarhassa ja nautimme auringonvalosta, jonka kuvittelimme olevan auringonvaloa, kun vaimoni päätti käydä vessassa. tietysti muutama sekunti sen jälkeen, kun hän oli noussut ylös ja kävellyt sisälle, tajusin, että minunkin piti käydä vessassa. nousin ylös, kävelin sisään ja seisoin kylpyhuoneen oven ulkopuolella odottamassa, että vaimoni tulisi ulos. silloin sain mahtavan idean - hyppäisin hänen kimppuunsa ja säikäyttäisin hänet kuoliaaksi. siitä tulisi hulvatonta. seisoin odottamassa, valmiina hyppäämään ovea kohti sillä sekunnilla, kun se alkaisi avautua. kuulen vessan huuhtelun ja lavuaarin alkavan käydä - hetkenä minä hyvänsä hän avaisi oven ja minä syöksyisin sisään, säikäyttäisin hänet kunnolla ja vakiinnuttaisin paikkani ehdottomana legendana joukossa ihmisiä, joita en ole koskaan tavannut enkä edes tiedä heidän nimiään. oven salpa avautui ja ovi alkoi heilua auki. hyppäsin sitä kohti kaikin voimin ja........ kun lensin ilmassa kohti ovea, nyt täysin oman vauhtini vallassa enkä pystynyt pysähtymään, tajusin jotain - tuo naisellinen hahmo edessäni ei ollut vaimoni. se, mikä alkoi huutona "raawwrr!", muuttui nopeasti huudoksi "ahhhhh!!!!", niin kuin "ahhhhh-sinä-ei-ole-vaimoni-oh-helvetti-oh-helvetti!". en ollut yksin tässäkään asiassa. epäonninen uhriparani huusi myös minulle, eli minä syöksyn häntä kohti huutaen, koska en halua syöksyä *hän* häntä kohti, ja hän huutaa, koska tunne on tuossa vaiheessa hyvin helvetin molemminpuolinen.lopulta, mikä tuntui useiden tuntien jälkeen, laskeudun maahan, hän hyppää takaisin vessanpönttöön yhä huutaen ja *kaikki* juoksevat katsomaan, mitä on tekeillä. mukaan lukien vaimoni. joka oli *yläkerran* kylpyhuoneessa, jonka olemassaolosta en tiennyt. siellä oli kollektiivinen "mitä vittua** juuri tapahtui?!"." periaatteessa kaikilta, ja kun yritin selittää tekojani, hänen ystävänsä kiidättivät vahingossa uhrin läheiseen makuuhuoneeseen. tällä hetkellä tajusin useita asioita - 1) he kutsuivat sitä *pangalowiksi*, koska vaikka se *näytti* bungalowilta, sen sisällä oli piilossa pieni portaikko, joka johti yläkerran kylpyhuoneeseen. 2) se oli *pangalow*, koska vaikka se *näytti* bungalowilta, sen sisällä oli pieni portaikko, joka johti yläkerran kylpyhuoneeseen. 2) se oli *pangalow*.) tytöllä, jota olin pelotellut vaimoni sijasta, oli sydänsairaus ja hän kirjaimellisesti *melkein kuoli*. 3) minua ei kutsuttaisi enää koskaan ulos tähän sosiaaliseen ryhmään. 4) vaimoni todennäköisesti eroaisi minusta.</w:t>
      </w:r>
    </w:p>
    <w:p>
      <w:r>
        <w:rPr>
          <w:b/>
        </w:rPr>
        <w:t xml:space="preserve">Tulos</w:t>
      </w:r>
    </w:p>
    <w:p>
      <w:r>
        <w:t xml:space="preserve">yritti hypätä ulos vaimoni päälle, hyppäsi sen sijaan täysin tuntemattoman, sydänvikaisen ihmisen päälle****</w:t>
      </w:r>
    </w:p>
    <w:p>
      <w:r>
        <w:rPr>
          <w:b/>
        </w:rPr>
        <w:t xml:space="preserve">Esimerkki 7.3894</w:t>
      </w:r>
    </w:p>
    <w:p>
      <w:r>
        <w:t xml:space="preserve">Teksti: ensin hieman taustaa tarinaan. olen 22-vuotias mies ja lopetin juuri työskentelyn [Pennsylvanian maatilamessuilla] (http://www.farmshow.state.pa.us/), jossa olin 14-tuntisia päiviä jaloillani 9 päivää putkeen. en mainitse tarkalleen, mitä työni oli, koska olisi selvää, kuka olin irl, mutta siihen kuului ruoan tekemistä ja raskaiden tavaroiden nostelua melko säännöllisesti. nyt, vittuun siitä.  Työni raskaan luonteen vuoksi minulle oli tullut kipeä, solmupäinen selkä, joten päätin, että pitkä kylpyamme tekisi ihmeitä. En ollut käynyt kylvyssä varmaan 8 vuoteen, käyn mieluummin suihkussa. Joten laitoin kaiken valmiiksi: täydellinen lämpötila, epsom-suolat, vaahtokylpy, mukava kulho ruohoa... kaikki tarvittava. Joka tapauksessa, istuessani siinä, minun täytyy kurottautua ulos ammeesta ottaakseni shampoota.  Tässä vaiheessa olin aika pilvessä. kurkotan eteenpäin oudossa kulmassa, ja yhtäkkiä tunnen, kuinka vesi ampuu perseeseeni, mikä yllättää minut täysin. Kun alkujärkytys on ohi, ajattelen: "huh, voin varmaan puhdistaa persereikäni tuolla tavalla". mainitsinko jo, että olin pilvessä? joten alan liikutella sitä edestakaisin, ja aluksi se toimii/tuntuu aika hyvältä.  Olen niin yllättynyt, että pudotan kulhoni suoraan ammeeseen. nyt minulla on siis paskaa päälleni, paskaa kelluu kylpyvedessä ja ruohoni on poissa. avaan viemärin, laitan suihkun päälle ja huuhtelen itseni pois. kun amme on tyhjä, näen, että ammeessa on vielä vähän jäljellä, joten minun on nyt siivottava se paska pois.</w:t>
      </w:r>
    </w:p>
    <w:p>
      <w:r>
        <w:rPr>
          <w:b/>
        </w:rPr>
        <w:t xml:space="preserve">Tulos</w:t>
      </w:r>
    </w:p>
    <w:p>
      <w:r>
        <w:t xml:space="preserve">Yritin puhdistaa persereikäni, mutta päädyin siivoamaan omaa paskaani...</w:t>
      </w:r>
    </w:p>
    <w:p>
      <w:r>
        <w:rPr>
          <w:b/>
        </w:rPr>
        <w:t xml:space="preserve">Esimerkki 7.3895</w:t>
      </w:r>
    </w:p>
    <w:p>
      <w:r>
        <w:t xml:space="preserve">Teksti: kuten monet muutkin fu:t, tämä ei tapahtunut tänään vaan monta vuotta back.i makasi vatsallani uneksimassa, kun tämä tapahtui.unessani olin olympialaisten sprintteri, joka osallistui 100 metrin juoksuun.Jännittyneen odottelun jälkeen tuomari vihdoin veti liipaisimesta, ja minä syöksyin kilpaa.Ainoa ongelma: itse asiassa syöksyin irl:ssä eteenpäin, jolloin naamani törmäsi seinään täydellä voimalla ja melkein mursin nenäni.Olin reilun minuutin ajan häikäistynyt yrittäessäni tajuta, mitä tapahtui, ja nenästäni vuoti rajusti verta. lapsena menin vanhempieni makuuhuoneeseen nukahtamaan ja ajattelin, että se siitä. seuraavana aamuna heräsimme vanhempieni kanssa siskoni huutoon. ilmeisesti hän luuli, että minut oli tapettu ja/tai kidnapattu yön aikana, kun hän näki verilammikon sängyssäni ja tyynylläni.</w:t>
      </w:r>
    </w:p>
    <w:p>
      <w:r>
        <w:rPr>
          <w:b/>
        </w:rPr>
        <w:t xml:space="preserve">Tulos</w:t>
      </w:r>
    </w:p>
    <w:p>
      <w:r>
        <w:t xml:space="preserve">kehoni luuli, että olin oikeasti juoksemassa, ja syöksyi eteenpäin unessa, melkein mursi nenäni ja aiheutti siskolleni sydänkohtauksen.</w:t>
      </w:r>
    </w:p>
    <w:p>
      <w:r>
        <w:rPr>
          <w:b/>
        </w:rPr>
        <w:t xml:space="preserve">Esimerkki 7.3896</w:t>
      </w:r>
    </w:p>
    <w:p>
      <w:r>
        <w:t xml:space="preserve">Teksti: Olen kasvattanut kaikki kolme lastani ilman yhdenkään ihmisen apua. vaikka he eivät olekaan täydellisiä, he ovat kolme parasta tuntemaani ihmistä. he ovat 19, 12 ja 10-vuotiaita, ja jokaisella heistä on oma persoonallisuutensa. sain poikani 19-vuotiaana entiselle aviomiehelleni, parhaalle ystävälleni, ensimmäiselle poikaystävälleni ja elämäni rakkaudelle. koska hän oli afroamerikkalainen, perheeni ei tukenut ystävyyttämme, saati avioliittoamme.  vaikka he kaikki olivat mukana häissämme maaliskuussa 2000, he eivät selvästikään hyväksyneet sitä eivätkä tehneet yhtään mitään saadakseen hänet tuntemaan olonsa mukavaksi tai osaksi perhettä. perheeni alkoi myös hiljalleen etääntyä sekä minusta että pojastamme elijasta. saimme Mattin kanssa vielä kaksi lasta, aydenin ja halian, eikä perheelläni ollut mitään tekemistä meidän kanssamme. aluksi en katunut mitään, kunnes lopulta vuoden avioliiton jälkeen sain tietää, että aviomieheni oli addikti.  Kymmenvuotisen avioliittomme aikana hän varasti meiltä, joutui vankilaan useamman kerran, löysi jumalan yhtä paljon ja kävi vieroitushoidossa. hän myös manipuloi minua kaikin mahdollisin tavoin tietäen, että paras ja huonoin ominaisuuteni oli se, että olin uskomattoman lojaali enkä koskaan kääntänyt selkääni kenellekään, koska perheeni teki niin nopeasti niin minulle ja lapsille. koko kasvatukseni ajan mikään, mitä tein, ei näyttänyt miellyttävän äitiäni tai isääni, joten se, että menin naimisiin jonkun kanssa rakkauden eikä menestyksen vuoksi, sementoi mustan lampaan asemaani.  Matt ja minä erosimme vuonna 2000, kun hän oli varastanut minulta liian monta kertaa, ja hän joutui vankilaan lähes kahdeksi vuodeksi. tuona aikana aloin tuntea oloni paremmaksi ja laittaa omat tarpeeni kerrankin elämässäni etusijalle. lyhyesti sanottuna Matt pidätettiin hiljattain uudestaan, kun hän oli viime kuussa tullut takaisin. hän oli elämässäni viimeiset noin kaksi vuotta, koska hän oli saanut apua ja näytti olevan oikealla tiellä.  hän kuitenkin vajosi hitaasti alas, ja vaikka hän lupasi, ettei tekisi sitä, hän veti minut mukanaan alas. minulle jäi täysin särkynyt sydän ja vuori täynnä laskuja. vuokranantajani oli aloittanut häätömenettelyn, ja minun oli keksittävä 600 dollaria huomiseen kello 15 mennessä, tai minua uhkaisi häätö. olin huolissani mahdollisuudesta menettää koti, jonka olin jakanut lasten kanssa vuosia, ja tein virheen, kun avauduin isälleni sisäisistä katumukseni tunteista ja kerroin hänelle taloudellisesta sidonnaisuudestani.  Minulla ei ole aavistustakaan, mitä ajattelin, koska he eivät koskaan auttaisi minua eivätkä ole auttaneet minua muulloinkaan elämässäni, vaikka he ovat ostaneet veljelleni ja hänen vaimolleen kodin, serkkuni asuu nyt isoäitini kotona sen jälkeen, kun hänet otettiin avustavaan hoitolaitokseen jne. en ole millään tavalla vihainen heidän haluttomuudestaan tarjota minulle apua.  Olen vihainen itselleni siitä, että olen asettanut itseni asemaan, jossa heillä on täysi valta saada minut tuntemaan itseni täydelliseksi luuseriksi, kuten he ovat aina tehneet. Joka tapauksessa tämä viesti on liian pitkä. Olen eristänyt itseni kaikista - ystävistä jne. Olen masennuksen riivaama. yäk. Tämä on ensimmäinen kerta, kun olen koskaan kirjoittanut mitään, mutta oletan, että jos on pakko saada jotakin ulos rinnasta, tekee mitä tahansa. kiitos kaikille ja Jumalan siunausta! ps. ironista kaikessa tässä kaikessa on se, että isäni on saarnaaja.  hän on isoäidilleni velkaa tonneittain rahaa maksamattomien verojen takia. hän on lainannut rahaa isoäidiltäni ja isoisältäni kaikkeen ja hän ja äitini olivat riippuvaisia heidän vanhemmistaan elääkseen, kun kasvoimme. vanhempani ovat eronneet ja molemmat ovat menneet uudelleen naimisiin. äitini on naimisissa miehen kanssa, joka on itse suunnilleen huonoin ihminen, jonka olen koskaan tavannut. hänessä ei ole mitään hyvää. silti äitini yrittää esittää häntä jonkinlaisena pyhimyksenä.</w:t>
      </w:r>
    </w:p>
    <w:p>
      <w:r>
        <w:rPr>
          <w:b/>
        </w:rPr>
        <w:t xml:space="preserve">Tulos</w:t>
      </w:r>
    </w:p>
    <w:p>
      <w:r>
        <w:t xml:space="preserve">isäni voi neuvoa koko seurakuntaansa ja heidän perhettään ja ystäviään, mutta ei silti tule lapsenlapsensa valmistujaisiin?? miten voitte tuntea olonne arvokkaaksi, kun oma perheenne vihaa teitä?</w:t>
      </w:r>
    </w:p>
    <w:p>
      <w:r>
        <w:rPr>
          <w:b/>
        </w:rPr>
        <w:t xml:space="preserve">Esimerkki 7.3897</w:t>
      </w:r>
    </w:p>
    <w:p>
      <w:r>
        <w:t xml:space="preserve">Teksti: tämä tapahtui noin 5 kuukautta sittenOlin korkeakoulussa ensimmäisellä lukukaudellani catering-tutkinnossani (uk), ja kurssi oli kestänyt muutaman viikon, ja olin jo saanut muutamia ystäviä. olimme joskus sekoillut ja tehneet asioita, joita meidän ei todellakaan pitäisi tehdä ruoanlaittovälineiden ympärillä. mutta useimmiten käyttäydyimme hyvin. varsinkin verrattuna joihinkin muihin ryhmämme jäseniin, jotka heittelivät ruokaa ympäriinsä. joka tapauksessa tässä on vittuilua: noin viikon kuluttua olimme yhdessä valmisteluistunnoista. ohjaaja, joka meillä oli tuolloin, oli enemmän tai vähemmän kampuksen tiukin kaveri. (korkeakoulu tarjosi myös monia muita kursseja, joten tämä oli aika iso juttu) meille oli annettu resepti liemen valmistamiseksi, joten jakauduimme pareihin ja aloimme tehdä töitä. minä työskentelin yhden järkevämmän kaverin kanssa (sanotaan häntä joeksi). kun taas kaksi muuta kaveriani menivät pariin yhdessä (ei liian järkeviä). mutta toinen heistä (sanotaan häntä joshiksi) tuli jatkuvasti ja ärsytti meitä, mutta vitsikkäällä tavalla. olin pilkkomassa vihanneksia sillä hetkellä, ja sitten käännyin ympäri veitsi kädessä ja käskin häntä painumaan vittuun. opettaja näkee tämän ja luulee, että "uhkailen häntä" . saan huutaa, mutta ei mitään suurempaa, mutta se ei lopu siihen, voi ei. minusta tuntui, että minun piti saada jonkinlainen kosto Joshille siitä, että hän oli saanut minut vaikeuksiin. joten kun opettaja lähtee huoneesta. menen Joshin alueelle, alan pyörittää teepyyhettäni spiraalimaisesti ja sitten teen sen, annan ranteelleni kunnon iskun ja se laskeutuu täydellisesti, tätä en odottanut. Minulla ei ole koskaan ollut kovin hyvää projektiota tai edes mitään urheilullisia kykyjä. en ole koskaan edes pystynyt oikeasti vetämään pyyhkeen piiskausta pois. mutta tällä kertaa onnistuin. siitä lähti massiivinen piiskaava ääni. sellainen, jonka voisi kuulla bsdm-videolla. se oli niin kovaääninen, että koko huone hiljeni. hänen huudahduksensa ei myöskään auttanut asiaa. pahempaa oli, etten ollut tajunnut, että ohjaajani oli kävelnyt takaisin sisälle toisen catering-ohjaajan kanssa. he ilmeisesti "vihasivat" ketään, joka teki niin, minulle huudettiin ja sanottiin, että minulle puhutaan istunnon jälkeen. he halusivat tietää, kuka se oli, se oli melko selvää, kun minulla oli pyyhe kädessäni ja kaikki tuijottivat minua alaspäin ja nauroivat. kun istunto loppuu, koko ryhmä kutsutaan huoneen eteen, jotta ohjaaja voi puhua meille. (pitäen mielessä, etten ollut ainoa, joka pelleili istunnon aikana) hän alkaa paasata siitä, miten meidän pitäisi käyttäytyä paremmin, ja käy sitten kaikki läpi ja kertoo heille, mitä he tekivät väärin, ja ottaa jotkut ulos puhumaan kahden kesken. se meni Joen luokse (joka ei ollut oikeastaan tehnyt mitään) ja käski häntä menemään ulos. omatuntoni ei antanut minun istua vierestä ja antaa jonkun joutua vaikeuksiin. Sain hänet pois koukusta, mutta sitten oli minun vuoroni. hän vei minut huoneen ulkopuolelle ja kiusasi minua noin 10 minuuttia, ennen kuin antoi minulle lakkoa/pysyvän varoituksen. (korkeakoulussa oli 3 lakkoa -käytäntö). hups. jätin sen korkeakoulun noin viikkoa myöhemmin, ja nyt suoritan tietotekniikan tutkintoa. tarinan opetus: laita aina vähintään 4 taitopistettä havaintokykyyn.</w:t>
      </w:r>
    </w:p>
    <w:p>
      <w:r>
        <w:rPr>
          <w:b/>
        </w:rPr>
        <w:t xml:space="preserve">Tulos</w:t>
      </w:r>
    </w:p>
    <w:p>
      <w:r>
        <w:t xml:space="preserve">oli collegessa, uhkaili vahingossa jotakuta, antoi samalle henkilölle tuhoisan pyyhepiiskan, ei tiennyt, että opettaja oli huoneessa, melkein sai potkut collegesta.</w:t>
      </w:r>
    </w:p>
    <w:p>
      <w:r>
        <w:rPr>
          <w:b/>
        </w:rPr>
        <w:t xml:space="preserve">Esimerkki 7.3898</w:t>
      </w:r>
    </w:p>
    <w:p>
      <w:r>
        <w:t xml:space="preserve">Teksti: tämä tarina tapahtui itse asiassa tänään. muutin hiljattain uuteen asuntoon, ja muutaman viikon ajan olen huomannut karmivia korvamatoja ja tonneittain pillerikärpäsiä (jotka eivät liity hämähäkkiin) oveni ulkopuolella. ne ryömivät ovimattoni alle ja joskus sain yhden niistä sisälle. se ei ole mikään ongelma, kestän yhden tai kaksi ötökkää. mutta tänä iltana asiat menivät eri tavalla. tein puutarhanhoitoa ja menin kastelemaan kasveja. kastelin vahingossa kynnykseni ja näin heti kymmeniä ötököitä juoksemassa ovelleni. ne kaikki ryömivät oveni alta eivätkä menneet takaisin ulos. säikähdin ja tutkin huoneeni. tulin siihen tulokseen, että ne eivät olleet vielä päässeet huoneeseeni, sinetti oli lukinnut ne ulos. mutta nyt en voinut avata makuuhuoneeni ovea, koska pelkäsin, että kymmeniä ötököitä juoksee sisään. ja sitten mokasin, kun päätin pakottaa ne ulos. otin tarvikkeeni ( suolaa, vettä, pyyhkeitä, valkaisuainetta, luuta) ja menin vähän hulluksi niiden kimppuun. minulla ei ole tietoa pillerihyönteisten lopettamisesta, mutta ajattelin, että se, mikä vahingoittaa meitä, vahingoittaa niitä.Joten ripottelin kynnykselleni suolaa, yritin lakaista ne pois ja kun se ei onnistunut, päätin polttaa ne valkaisuaineella. se vaikutti heti, osa niistä juoksi karkuun, mutta kuoli puolivälissä, mikään ei tullut enää pinnalle ja minunkin oli pakko juosta pois, koska haju sai minut oksentamaan ja yskimään.Olin oikeastaan ylpeä työstäni, mutta kun tulin makuuhuoneeseen, haistoin heti valkaisuaineen hajun. tiedän, että nuo kaasut eivät ole kovin hyväksi, joten tiesin, että minun oli saatava apua, koska pelkäsin edelleen liikaa avata sitä hiton ovea.kysyin, voisiko ystäväni auttaa minua ja voisiko hän tulla heti onneksi. kun hän tuli, kerroin hänelle kaiken, ja hän suostui auttamaan minua. nappasin ämpärillisen vettä ja luudan ja hän avasi oven ja siivosi nuo ötökät pois. siivosimme kaiken niin hyvin kuin pystyimme, enkä ole nähnyt enää yhtään ötökkää. nyt koko makuuhuoneeni tuoksuu uima-altaaltaalta. kai se on reilu hinta siitä, mitä tein noille pillerihyönteisille.</w:t>
      </w:r>
    </w:p>
    <w:p>
      <w:r>
        <w:rPr>
          <w:b/>
        </w:rPr>
        <w:t xml:space="preserve">Tulos</w:t>
      </w:r>
    </w:p>
    <w:p>
      <w:r>
        <w:t xml:space="preserve">Päätin räjäyttää ötököitä valkaisuaineella, ja melkein kaasutin itseni.</w:t>
      </w:r>
    </w:p>
    <w:p>
      <w:r>
        <w:rPr>
          <w:b/>
        </w:rPr>
        <w:t xml:space="preserve">Esimerkki 7.3899</w:t>
      </w:r>
    </w:p>
    <w:p>
      <w:r>
        <w:t xml:space="preserve">Teksti: tänään minä eff'd up menemällä päin päätä kaikkein sitkeimmän torakan kanssa, jonka olen koskaan kohdannut.teknisesti tämä kaikki alkoi eilen. olin valmistautumassa nukkumaanmenoa varten, huolehtimassa omista pirun asioistani, kun näin silmäkulmastani tämän torakan hirviön luikertelevan lattian poikki suoraan kylpyhuoneeseen. tämä olio oli pelottavan valtava; minun oli vaikea kuvitella, että se mahtui edes oven alle. huusin poikaystävälleni, että tulisitko auttamaan minua tappamaan sen. en halunnut irrottaa silmiäni ovesta siltä varalta, että se juoksisi takaisin huoneeseen; samalla pelkäsin aivan kauheasti oven avaamista, koska me kaikki tiedämme, että sen lisäksi, että ne ovat valtavia ja vastenmielisiä, ne voivat myös pirun hyvin lentää. joka tapauksessa poikaystäväni säälii minua ja auttaa minua etsimään typerää torakkaa. varustan itseni luudalla ja kengillä ja alan liikutella tavaroita luudan kärjellä toivoen, että torakka pääsisi ulos. Ei mitään. näin koko yön painajaisia siitä pirun torakasta. se oli kaikkialla, se oli minun päälläni. olen sängyssä ja käännyn ympäri nähdäkseni poikaystäväni makaavan vieressäni ja hänen takanaan on ihmisen kokoinen torakka kyljellään, sen ilkeät antennit koskettavat koko hänen selkäänsä. tai yritän tappaa sen ja joka kerta kun menin taltuttamaan sitä kengällä, äitini astui eteeni ja pysäytti minut. koko päivän en nähnyt mitään merkkejä siitä. mutta se oli siellä. Se katseli, odotti, suunnitteli tuhoutumistani. Siirryn tähän iltaan. Istun rauhallisesti, mukavasti, tekemässä sitä, minkä pitäisi olla yksityisasia... housut nilkkojeni ympärillä, puhelin kädessäni. se hyökkäsi haavoittuvimmalla hetkellä. torakka hyökkäsi kimppuuni, kun istuin vessanpöntöllä. totaalisessa paniikissa aloin huutaa täysillä ja polkea sitä, kunnes valkoiset, ilkeät, mössöiset sisälmykset ampuivat ulos. Tämä herätti poikaystäväni huomion, joka kiiruhti kylpyhuoneeseen ja näki minut siellä, housut nilkoissa, täysin kauhuissani siitä, että otus liikkui yhä. hän otti vessapaperia, kauhoi torakan ylös ja heitti sen pieneen roskakoriin, joka meillä on kylpyhuoneessa. kiitin häntä ja otin roskakorin häneltä, jotta voisin laittaa sen takaisin paikalleen, mutta tässä kohtaa minä mokasin. Katsoin roskakoriin ja näin, että torakka oli nyt ryöminyt roskakorin kylkiä pitkin. paniikki iski, ja ensimmäinen reaktioni oli saada se mahdollisimman kauas minusta. ajattelematta heittäydyn roskakorin kanssa huoneen toiselle puolelle, mutta siellä ei ollut mitään "huoneen toista puolta", vaan poikaystäväni seisoi melkeinpä aivan edessäni pienen asunnon kylpyhuoneessamme. osuin häneen roskakorilla, ja roskakori räjähti, ja torakka ja roskat olivat kaikki hänen jalkojensa juurella. hän on raivoissaan, hän on ällöttynyt, hän on raivoissaan... ja minä olen vielä enemmän kauhuissani. pyydän tuhat kertaa anteeksi, sanon hänelle, että siivoan sen pois, ja seistyäni siinä täysin sanattomana hän vain pudisti päätään ja käveli ulos. Nostan roskiksen ylös, ja kas kummaa, se helvetin torakka on yhä elossa ja ryömii pitkin roskiksen reunaa. olen hysteerinen, tartun roskikseen ja alan iskeä sitä torakkaan yhä uudelleen ja uudelleen, kunnes se on mennyttä. se on kuollut. siivoan sotkun ja sidon pussin kiinni siltä varalta, että torakka on vielä elossa. mutta nyt, kun olen suihkutellut poikaystävääni roskilla ja hirvittävällä, kuolemankestävällä torakalla, minua hävettää ja hävettää edes katsoa häntä. piileskelen tällä hetkellä makuuhuoneessamme. kuulen hänen pelaavan gta v:tä, joten toivottavasti hän on unohtanut, että koko juttu on tapahtunut, kun hän on lopettanut työnsä ja tulee sänkyyn. toivottavasti...</w:t>
      </w:r>
    </w:p>
    <w:p>
      <w:r>
        <w:rPr>
          <w:b/>
        </w:rPr>
        <w:t xml:space="preserve">Tulos</w:t>
      </w:r>
    </w:p>
    <w:p>
      <w:r>
        <w:t xml:space="preserve">Heitin poikaystävääni roskiksella, kun torakka säikäytti minut kuoliaaksi.</w:t>
      </w:r>
    </w:p>
    <w:p>
      <w:r>
        <w:rPr>
          <w:b/>
        </w:rPr>
        <w:t xml:space="preserve">Esimerkki 7.3900</w:t>
      </w:r>
    </w:p>
    <w:p>
      <w:r>
        <w:t xml:space="preserve">Teksti: niin tämä vittu ylös tapahtui noin 10 min sitten, pitkän yön jälkeen kävellä ympäri uutta kaupunkia ive koskaan ollut. niin hieman taustatietoa im 19 v vanha mies ja tyttöystäväni on myös 19 haluamme tutkia uusia paikkoja ja kokeilla uusia asioita. tyttöystäväni on todella kilpailukykyinen ja rakastaa haasteita. Joten kuljeskelimme ympäriinsä ja löysimme cluck u:n. Olemme aina kuulleet hyviä juttuja ja päätimme kokeilla sitä. hän näki heidän kuuluisan haasteensa pelätty 911 wings. saat ilmaisen t-paidan jos suoritat haasteen. joten koska hän on sellainen kuin on, hän päätti kokeilla sitä. Sinun piti allekirjoittaa vitun luopumisvakuutus, jotta voit syödä näitä saatanan poikasia. sinun piti siis syödä viisi siipeä, jotka oli tukahdutettu saatanan spermalla, ja sinulla oli viisi minuuttia aikaa tehdä se. joten hän innostui ja aloitti. hän ehti 45 sekunnin jälkeen itkeä kivusta. niin lyödyn ja loukkaantuneen oloisena päätin jatkaa siitä, mihin hän jäi. Revin nämä jutut kuin vitun ammattilainen. syötyäni ne istuin siinä hetken yrittäen prosessoida, mitä juuri tein, ja valmistautua siihen, millaiseen paskaan olin juuri joutunut. se oli kuumempaa kuin mikään, mitä olen koskaan syönyt. itkin räkää, räkä valui, olin tulessa. joten juotuani vettä noin kahdenkymmenen minuutin ajan sain vihdoin tarpeeksi vatsassani ja oksensin kaiken ylös kadulle. se poltti takaisin ylös tullessa yhtä pahasti kuin alas tullessaan. joten kompuroimme autolleni ja ajoimme kotiin. suuni oli turvonnut ja punainen kuin joku olisi juuri laittanut jäistä kuumaa huulilleni. Saavuimme kotiin ja tyttöystäväni päätti, että hän halusi pelleillä, joten aloitimme ja se alkoi höyryttää. aloin sormitella häntä ja hän oli todella innoissaan. noin minuutin kuluttua hän katsoi minua kuin olisin juuri murhannut hänen koiransa tai jotain. sitten hän alkoi huutaa. hämmentyneenä vetäydyin pois ja kysyin, mikä oli vialla. Ilmeisesti en ollut koskaan täysin puhdistanut kastiketta sormistani ja hänen emättimensä oli tulessa, hän alkoi itkeä ja meni kylpyhuoneeseen kylpemään. en ole koskaan nauranut niin kovasti ja tuntenut oloani niin pahaksi samaan aikaan. opetus: pese kynsien alla, lapset. edit: valitettavasti en saanut paitaa, tyttöystäväni joutui syömään kaikki siivet, en minä, postaan pian uudestaan ja se vitun paita on minun. tämä on ensimmäinen postaukseni ikinä, joten arvostan todella tukea, kertokaa minulle, miten pärjäsin ja varmistan, että postaan elämäni ajan vittuiluja, ja olen varma, että minulla on paljon lisää tulossa.</w:t>
      </w:r>
    </w:p>
    <w:p>
      <w:r>
        <w:rPr>
          <w:b/>
        </w:rPr>
        <w:t xml:space="preserve">Tulos</w:t>
      </w:r>
    </w:p>
    <w:p>
      <w:r>
        <w:t xml:space="preserve">söi 911-kastiketta cluck u:sta, poltti kaiken, myös tyttöystäväni vaginan.</w:t>
      </w:r>
    </w:p>
    <w:p>
      <w:r>
        <w:rPr>
          <w:b/>
        </w:rPr>
        <w:t xml:space="preserve">Esimerkki 7.3901</w:t>
      </w:r>
    </w:p>
    <w:p>
      <w:r>
        <w:t xml:space="preserve">Teksti: kuten otsikosta voi päätellä, olen aina ajatellut, että ystävät oli lapsille suunnattu tv-sarja. elin melko suojattua elämää, ja perheeni oli tiukka sen suhteen, mitä ohjelmia sain katsoa. jos se ei ollut opettavaista, en saanut katsoa sitä. en voinut katsoa Disney- tai Nickelodeon-ohjelmia tai Cartoon Network -ohjelmia paljon. Ne ajat, jolloin televisioni ei ollut niin säännelty, olivat aikoja, jolloin vanhempani olivat edelleen korppikotkia, kun kyse oli televisiosta, ja jos tein jotain vähänkin väärin, he sanoivat aina: "Voi, sinä olet tällainen, koska katsot (lisää tv-ohjelma, josta he tietävät, etten katso sitä, mutta joka on heidän mielestään huono), ja ystävät esiintyivät usein tuolla listalla. jostain syystä. ja he varmistivat, että aina kun se tuli, vaikka se olisi myöhäisillan uusinta, en voinut katsoa sitä. niinpä kului vuosia enkä enää välittänyt vittuakaan. kasvoin aikuiseksi ja elämä jatkui. joten katson televisiota kämppisteni kanssa. puhumme suosituista tv-sarjoista ja joku mainitsee ystävät. sanon "mutta eikö se ole lastenohjelma?" ja kaikki katsovat minua kuin minulla olisi seitsemän päätä. ystäväni näyttää minulle pätkän tästä tv-sarjasta ja olen järkyttynyt, kun katson sitä ensimmäistä kertaa. eräs kaveri, joka on varmaan pervo, näyttää jollekin nätille naiselle pallejaan, kun tämä pyytää limonadia, koska se on kai seksuaalinen koodi tai jotain, ja päädyn kirjaimellisesti hyperventiloimaan, koska olen järkyttynyt siitä, miten sopimatonta tämä oli. Nyt kaikki luulevat, että olen neitsyt, joka ei tiedä, mitä seksi on, ja aina kun astun ulos asunnostani, naapurit pilkkaavat minua ja samoin ihmiset, joiden vieressä istun luennolla. se on aika surullista. ihmiset kutsuvat minua idiootiksi ja pilkkaavat minua nyt kirjaimellisesti jokaisella tunnilla. en pidä siitä. kävelen sisään ja kaikki muistuttavat tästä tapauksesta. "Hei, muistatteko, kun he hyperventiloivat..." ja he tekevät ääniä matkien minua. Uusi lempinimeni on uniapnea. Vittu.</w:t>
      </w:r>
    </w:p>
    <w:p>
      <w:r>
        <w:rPr>
          <w:b/>
        </w:rPr>
        <w:t xml:space="preserve">Tulos</w:t>
      </w:r>
    </w:p>
    <w:p>
      <w:r>
        <w:t xml:space="preserve">- Suojassa ollessani luulin, että ystävät ovat lapsille. opin kantapään kautta, että näin ei ole, ja minusta tuli nörtti loppuelämäkseni. sain jopa uuden lempinimen.</w:t>
      </w:r>
    </w:p>
    <w:p>
      <w:r>
        <w:rPr>
          <w:b/>
        </w:rPr>
        <w:t xml:space="preserve">Esimerkki 7.3902</w:t>
      </w:r>
    </w:p>
    <w:p>
      <w:r>
        <w:t xml:space="preserve">Teksti: No, tästä on yli kaksi tuntia, ja kasvoni ovat *juuri* rentoutumassa cringeface-asennosta.... Vaikka melkein 19-vuotias tyttäreni on jo aikuinen ja elää omaa elämäänsä, en tietenkään vieläkään voi päästää irti hänestä huolehtimisesta. nyt hän sai juuri viidennen tatuointinsa kyynärvarteensa noin kaksi viikkoa sitten, enkä ole pystynyt katsomaan, paraneeko se kunnolla, koska näen häntä tuskin (työ, sosiaalinen elämä, uusi tyttöystävä), joten yritän aina viettää laatuaikaa hänen kanssaan vähän aikaa.  Hän tuli tänä aamuna kotiin vietettyään yön tyttöystävänsä luona, ja tapasin hänet ovella. huomasin heti sarjan pieniä, punaisia haavaumia, jotka muistuttivat joko kirpunpuremia tai ärtyneitä hyttysenpuremia. mikä huolestuttavinta, ne olivat kaikki hänen melko uuden tatuointinsa reunoilla. voi ei! mieleni meni sekaisin. allergia musteille! likainen tekniikka/neulat!!!  "[tytär]! mitä hittoa nuo ovat!" tytär hymyilee vinosti ja kävelee huoneeseensa. "Ei mitään, äiti, minun pitää valmistautua töihin." seurasin häntä huoneeseensa ja huudahdin nähdessäni hänen kyynärvartensa. "selitä, mitä nämä ovat, sinulla voi olla allerginen reaktio tai jotain!" "Ole kiltti ja selitä, mitä nämä ovat, sinulla voi olla allerginen reaktio tai jotain!"  "moooom! ei se ole mitään, usko pois!" hän alkaa näyttää hämmentyneeltä ja olen hieman hämmentynyt, mutta voi ei, minun on jatkettava. katson häntä silmiin ja sanon: "[tytär], en välitä mistä on kyse. voit kertoa minulle mitä tahansa, ok?". (okei olen huolissani.) hän katsoi ohi pääni ja huokaa sitten. "ne ovat kynnenjälkiä." tuijotan takaisin, käsitellen mitä hän sanoi. "Mitä." Hän osoittaa naarmuja - kaikki kynnenjälkien paljastavat jäljet... tietyssä... kuviossa. naamani on hetkessä tyhjä ja änkytän: "Ai, okei, no okei, okei." *edit: muotoilua ja lauseen selkeyttämistä.</w:t>
      </w:r>
    </w:p>
    <w:p>
      <w:r>
        <w:rPr>
          <w:b/>
        </w:rPr>
        <w:t xml:space="preserve">Tulos</w:t>
      </w:r>
    </w:p>
    <w:p>
      <w:r>
        <w:t xml:space="preserve">lesboporno on *pilaantunut* minulle, loppuelämäkseni.</w:t>
      </w:r>
    </w:p>
    <w:p>
      <w:r>
        <w:rPr>
          <w:b/>
        </w:rPr>
        <w:t xml:space="preserve">Esimerkki 7.3903</w:t>
      </w:r>
    </w:p>
    <w:p>
      <w:r>
        <w:t xml:space="preserve">Teksti: tämä tapahtui noin 5 vuotta sitten; Kanadassa järjestetään kerran vuodessa kilpailu tim hortonsin kahvilassa, jossa voi voittaa ruokaa, käteispalkintoja, televisiota ja autoja, mutta tavallisesti vanteen kääriminen paljastaa kanadalaisen kaksikielisen ja kohteliaan "pelaa uudestaan/ reessayez s.v.p."." opiskelin tentteihin ensimmäisellä vuosikurssilla ja menin ulos hakemaan xl-kahvia aamun kirjojen lyömistä varten (xl lisätäkseni mahdollisuuksiani voittaa yksi isommista palkinnoista). palasin takaisin ja aloin teeskennellä opiskelevani aamulla. nyt vanhempani olivat remontoimassa keittiötä ja ostivat leivänpaahdin uunin korvaamaan keittiön puutetta. olin juuri paistanut rinkelin kyseisessä uunissa, koska minulla oli nälkä, ja päätin lämmittää kahvini uudelleen nauttiakseni rinkelin kanssa.   Koska minulla ei ollut keittiötä pitkään aikaan ja koska lämmitin vain rinkelin yläosan, päätin, että ei ollut mitään väärää yrittää lämmittää kahvini ottamalla kansi pois ja paistamalla se nopeasti paahtoleivän paahtimessa.   katsottuani jääkiekon huippuhetkiä palasin uunin ääreen tarkistamaan kahvini vain nähdäkseni rakkaan vanteen olevan liekeissä. paniikissa, toivoen voivani toteuttaa unelmani television tai auton voittamisesta kahvin vanteesta, ryntäsin sisälle kahviin ja yritin, en sammuttaa liekkejä, vaan rullata vanteen ylös.  Niille teistä, jotka eivät ole koskaan yrittäneet kerätä tarpeeksi voimaa rullata vanne ylös sormilla, se ei ole helppo tehtävä - jotkut haluavat käyttää hampaitaan, joten yhdessä palavan vanteen kanssa altistin sormeni vain lisää kivulle, liekeille, kidutukselle ja valitettavasti toisen asteen palovammoille. kun tulin järkiini ja puhalsin tulen pois kivusta vinkuen, rullasin hitaasti vanteen ylös paljastaakseni vain "please play again/ réessayez s.v.p.".</w:t>
      </w:r>
    </w:p>
    <w:p>
      <w:r>
        <w:rPr>
          <w:b/>
        </w:rPr>
        <w:t xml:space="preserve">Tulos</w:t>
      </w:r>
    </w:p>
    <w:p>
      <w:r>
        <w:t xml:space="preserve">päätin lämmittää kahvia leivänpaahtimessa, reunus syttyi tuleen, yritin rullata reunuksen ylös, kun se oli vielä tulessa, mutta hävisin ja sain itselleni toisen asteen palovammoja.</w:t>
      </w:r>
    </w:p>
    <w:p>
      <w:r>
        <w:rPr>
          <w:b/>
        </w:rPr>
        <w:t xml:space="preserve">Esimerkki 7.3904</w:t>
      </w:r>
    </w:p>
    <w:p>
      <w:r>
        <w:t xml:space="preserve">Teksti: tämä ei siis tapahtunut tänään, vaan pikemminkin muutama vuosi sitten. meidän piti ostaa kaloja kurssille, ja meidän piti seurata kalan kasvua ja ottaa siitä kuvia ja kaikkea muuta, jotta voisimme liittää ne johonkin leikekirjaan. kun projekti oli ohi, unohdin heti, että kalani oli olemassa, koska kalat eivät pidä ääntä, kun unohdat ruokkia niitä. kaksi viikkoa myöhemmin isäpuoleni kysyi, olenko ruokkinut kalani, ja sanoin: "Ai niin, minulla on kala." Menin siis yläkertaan katsomaan sitä. kalaa ei ollut ruokittu kahteen viikkoon, kala-astia oli helvetin likainen, ja kala oli reagoimatta astian pohjalla. nyt en ollut varma oliko se kuollut vai ei, koska minulle sanottiin, että kalat kelluvat, kun ne ovat kuolleet. omani oli pohjalla. Otin tikun ja sekoitin kulhoa yrittäessäni herättää kalan, ehkä se saisi sen liikkeelle, eikö niin? kala vain pyöriskeli elottomana, joten oletin sen kuolleen. vedin sen vessanpöntöstä alas. vuosia myöhemmin kerron tämän tarinan äidilleni, ja hän katsoo minua oudosti. "kalasi ei ollut vielä kuollut, se oli vain koomassa. jos se olisi kuollut, se kelluisi." hysteerisesti kiljuen, että olin kalamurhaaja. syyllisyys vaivaa minua tähän päivään asti.</w:t>
      </w:r>
    </w:p>
    <w:p>
      <w:r>
        <w:rPr>
          <w:b/>
        </w:rPr>
        <w:t xml:space="preserve">Tulos</w:t>
      </w:r>
    </w:p>
    <w:p>
      <w:r>
        <w:t xml:space="preserve">unohdin ruokkia kaloja kahteen viikkoon, löysin kalan kalakoomassa, luulin sitä kuolleeksi, joten huuhtelin sen, mutta itse asiassa vain päästin sen kärsimyksistään.</w:t>
      </w:r>
    </w:p>
    <w:p>
      <w:r>
        <w:rPr>
          <w:b/>
        </w:rPr>
        <w:t xml:space="preserve">Esimerkki 7.3905</w:t>
      </w:r>
    </w:p>
    <w:p>
      <w:r>
        <w:t xml:space="preserve">Teksti: en edes tiedä, miten sormeni päätyi sinne. olin tulossa kotiin pitkän työpäivän jälkeen ja puhuin puhelimessa vaimoni kanssa. alitajuisesti poimin ajatuksettomasti. jotenkin sormeni löysi tiensä napaani. en voi sanoa, että olisin koskaan ajatellut napaani. minulla ei todellakaan ole tapana työntää sormea sinne. tänään sormeni kuitenkin palasi eritteineen. olin valmistautumassa suihkuun ja lopetin puhelun vaimoni kanssa.  katsoin alas. sormeni kynnen alla oli rupi. outoa, ajattelin. päätin kaivaa lisää. ponnistukseni palauttivat lisää rupea. en voinut elämäni aikana keksiä, miten rupi oli päässyt sinne. päätin haistella. tämä oli virhe numero yksi. voin verrata sitä vain pieneen talikystaan. tiedoksi, tämä ei ole hyvä haju. tässä vaiheessa päätin, että epiteeliluolani kaipasi puhdistusta.  Löysin välittömästi q-tipin ja aloin tutkia sitä perusteellisesti. tämä toi takaisin lisää rupea ja jotain, mitä voin kuvailla vain kuolleeksi ihoksi. tämä haisi vielä pahemmalta. yritin hakea käsipeilin tarkistaakseni tilanteen, mutta en pystynyt levittämään pientä paskiaista tarpeeksi laajalle, jotta saisin näkymän pohjaan. tässä kohtaa mokasin pahasti. päätin, että tätä tilannetta ei voi hyväksyä ja että se on puhdistettava. katsoin, mitä vaihtoehtoja olisi ollut tarjolla. peroksidi oli loppu. vaimollani oli alkoholipitoisia käsienpuhdistusaineita.  tämä toimii hyvin alueen steriloimiseksi, ajattelin. en ajatellut tarpeeksi. levitin reilun määrän toisen q-kärjen päähän ja työnsin sen sisään. välitön, polttava kipu! se jatkui ikuisuudelta tuntuneen ajan. en löytänyt helpotusta. puhdas q-kärki ei auttanut. hyppäsin nopeasti suihkuun ja asetin kipugeneraattorin kylmään veteen. kipu loppui vihdoinkin. istun nyt tässä ja ajattelen napaani enemmän kuin koskaan.</w:t>
      </w:r>
    </w:p>
    <w:p>
      <w:r>
        <w:rPr>
          <w:b/>
        </w:rPr>
        <w:t xml:space="preserve">Tulos</w:t>
      </w:r>
    </w:p>
    <w:p>
      <w:r>
        <w:t xml:space="preserve">Ota sormesi pois sieltä!</w:t>
      </w:r>
    </w:p>
    <w:p>
      <w:r>
        <w:rPr>
          <w:b/>
        </w:rPr>
        <w:t xml:space="preserve">Esimerkki 7.3906</w:t>
      </w:r>
    </w:p>
    <w:p>
      <w:r>
        <w:t xml:space="preserve">Teksti: Aina kun minulla on rutiini, haluan keksiä tapoja tehostaa sitä. yksi tapa, jolla olen tehnyt tämän, on pestä hampaat suihkussa ennen nukkumaanmenoa, jolloin säästyy ylimääräistä aikaa tehdä mitä tahansa. mutta tänään jostain kumman syystä päätin, että aioin pöllyttää järjettömän määrän hammastahnaa harjaani. Sitten päätin myös työntää hammasharjan sentin päähän suihkun päädystä. satuin myös tuijottamaan suoraan harjaan, kun kasvoilleni (mutta lähinnä oikeaan silmääni) suihkutettiin hammastahnaa. voin rehellisesti sanoa, että se oli yksi pahimmista kipuista, joita olen koskaan kokenut. nyt, noin 15 minuuttia ja lukemattomia pesukertoja sen jälkeen, pystyn hädin tuskin avaamaan oikeaa silmääni nykimättä.</w:t>
      </w:r>
    </w:p>
    <w:p>
      <w:r>
        <w:rPr>
          <w:b/>
        </w:rPr>
        <w:t xml:space="preserve">Tulos</w:t>
      </w:r>
    </w:p>
    <w:p>
      <w:r>
        <w:t xml:space="preserve">esitin pornonäyttelijän roolia suihkussa, päättyi tuskaan ja itkuun...</w:t>
      </w:r>
    </w:p>
    <w:p>
      <w:r>
        <w:rPr>
          <w:b/>
        </w:rPr>
        <w:t xml:space="preserve">Esimerkki 7.3907</w:t>
      </w:r>
    </w:p>
    <w:p>
      <w:r>
        <w:t xml:space="preserve">Teksti: siis tässä on tarina. meksikolaisperhe shoppailee miesten etupöydän farkkupöydässä, joka on vinosti taaksepäin kassasta 2, jossa olin. vanhemmat shoppailevat tuossa pöydässä ja heidän kaksi poikaansa, noin 2-vuotias taapero ja 4/5-vuotias veli, pelleilevät jääkaappien kanssa lähellä etupäätä enkä näe heitä, mutta näen, miten ovi aukeaa ja sulkeutuu. on hyvä huomata, että tässä vaiheessa en ollut tietoinen taaperoikäisestä lapsesta. olin huomannut hänen veljensä vain siksi, että lapsi nuoli vitamiinivesipulloa ja käveli ympyrää korutelineen ympärillä, ja nauroin itseni hengiltä. okei, joka tapauksessa lapsi lopettaa pullon nuolemisen ja palaa takaisin jääkaapin ääreen, ihan sama, minä jatkan asioitani kassallani. Kun poika oli n. 2 minuuttia vittuillut jääkaapille, hän käveli takaisin korutelineelle ja chillaili vanhempiensa luona, mutta jätti jääkaapin auki. Ei se mitään. Odotin n. 15 sekuntia nähdäkseni, tuleeko hän takaisin, mutta hän teki lasten juttuja, joten nousin ylös ja menin sulkemaan oven. Kävelin jääkaapin luo, ja se oli sokea kulma. näen vain oven auki, mutta en oikeastaan näe jääkaapin etuosaa. ovessa on myös pakkaskansi-merkkinen mainos, luulen, että se on kokista, joten sen läpi ei näe. Joten työnnän oven kiinni jääkaapin takaa, en kovaa, mutta tarpeeksi kunnolla sulkeakseni sen lol, ja kun otan toisen askeleen eteenpäin, näen juuri ja juuri pikkulapsen ruumiinrakenteen ja ajattelen heti "voi vittu, olen tappamassa pikkulapsen", mutta on liian myöhäistä. Ovi koskettaa hänen takaraivoonsa ja kuulen hänen vain alkavan vittu ulvoa! kuin se olisi ollut kunnon isku tuon ikäiselle lapselle, olen iloinen, ettei hänen isänsä nähnyt sitä, vain huudot. Sitten hän kääntyy ympäri, ja hän on kohtuullisen rakentunut, ahkeran näköinen, noin 30-vuotias mies, ja alan ajatella, että vittu, tämä kaveri menee naamalleni ja yrittää tapella kanssani (luin juuri redditistä toisen tarinan samantyyppisestä paskasta), mutta hän osoittautuukin itse asiassa tyylikkäimmäksi mieheksi ikinä ja pysyy täysin rauhallisena. hän sanoo heti, että se on hänen vikansa, että hän oli kääntänyt selkänsä eikä vahtinut poikiaan, ja minä vain pyydän miljoona vitun kertaa anteeksi tältä kaverilta ja kättelen häntä ja muuta paskaa. minusta tuntui niinooo pahalta lmao. sen jälkeen menen takaisin kassalleni ja minulla on 2 tai 3 asiakasta, mutta sitten sama perhe tulee jononi läpi. ja noin 550 dollarin arvosta vaatteita... joten se oli aika pitkä kauppa, jossa minun piti jutella miehen kanssa siitä, miten löin juuri hänen lastaan jääkaapin ovella, ja siitä, miten hänen päivänsä sujui! Ja sillä aikaa kun tämä jatkuu, lapsi nuuskii ja itkee edelleen hieman ja katsoo minua kuin olisin maailmankaikkeuden suurin kusipää, mikä on täysin reilua. isä vakuuttaa minulle, että kaikki on täysin hyvin eikä hän ole lainkaan vihainen, ja minä vain kiitän. joten meidän on aina tehtävä schpeal (kirjoitetaanko se noin?) kauppakorttejamme varten. Siinä luki jotain "säästä 15 % tänään ja 10 % seuraavien kahden kuukauden ajan", enkä aikonut tehdä sitä, koska en yleensä pidä siitä, koska useimmat ihmiset hylkäävät sen, mutta se oli todella iso ostos, eikä meillä ollut kuponkeja, joita voisin käyttää, joten sanoin hänelle, että se olisi todella paljon rahaa, jonka hän voisi säästää tänään, ja minulla oli jo kaksi tänään, joten miksi en yrittäisi saada kolmatta. Hän kysyi, voiko hän peruuttaa kortin maksettuaan sen pois, ja sanoin, että kyllä, kunhan vain soittaa. joten hän suostui siihen. Ja päässäni olin aivan sanaton, koska luottokorttien määrä on yksi harvoista tulosmittareista, joita esimiehillä on työntekijöistä, joten istuin tässä ja ajattelin: "Sain juuri tämän miehen lapsen itkemään silmät päästään ja sitten sain hänet hakemaan luottokorttia, mikä esimiesteni silmissä tarkoittaa, että teen hyvää työtä... lasten vahingoittamisen takia... wowww. Joka tapauksessa kaveri ei saanut korttia, ja minusta tuntui paremmalta, koska nuo kortit voivat kusettaa joitakin ihmisiä, jos he eivät ole maksujensa tasalla. joten hän maksoi normaalisti ja he lähtivät matkoihinsa. olin koko ajan yksin kassalla ja olen niin iloinen, että oli hiljaista eikä siellä ollut ketään muuta. joten se on tarinani siitä, miten löin lasta ja sain hänen isänsä hakemaan luottokorttia.</w:t>
      </w:r>
    </w:p>
    <w:p>
      <w:r>
        <w:rPr>
          <w:b/>
        </w:rPr>
        <w:t xml:space="preserve">Tulos</w:t>
      </w:r>
    </w:p>
    <w:p>
      <w:r>
        <w:t xml:space="preserve">Lue se paska se on hauskaa</w:t>
      </w:r>
    </w:p>
    <w:p>
      <w:r>
        <w:rPr>
          <w:b/>
        </w:rPr>
        <w:t xml:space="preserve">Esimerkki 7.3908</w:t>
      </w:r>
    </w:p>
    <w:p>
      <w:r>
        <w:t xml:space="preserve">Teksti: Minulla on tapana löytää uusi kappale, josta pidän, kuunnella sitä toistuvasti yhä uudelleen ja uudelleen ja lopulta kyllästyä siihen. eräs kaverini yritti auttaa minua löytämään uutta musiikkia muutama viikko sitten, koska olin kyllästymässä nykyiseen kuuntelemaani musiikkiin. hän lähetti minulle kokonaisen listan kappaleita, mutta en oikeastaan tykännyt paljoa niistä, paitsi tästä nora en pure -remixistä, joka on tehty jubelin kappaleesta klingdabe. En ollut koskaan edes kuullut alkuperäistä, mutta pidin sitä todella siistinä kappaleena. kuuntelin sitä monta kertaa ja lisäsin sen sitten itunesiin. en käytä itunesin musiikkikauppaa, joten kaikki lataamani kappaleet menevät itunesiin ilman, että niitä lajitellaan artistin nimen/kappaleen tai minkään sellaisen mukaan. klikkaan periaatteessa vain hiljattain lisättyjä tai hiljattain soitettuja soittolistoja aina kun kuuntelen ipodiani, koska olen liian laiska käyttämään aikaa kaikkien kappaleiden lajitteluun kunnolla.Muutamaa päivää myöhemmin selailen redditin etusivua ja näen postauksen, jossa eräs operaattori toimittaa ääntä naapureistaan, jotka harrastavat seksiä, ja se pitää hänet hereillä. en muista postauksen yksityiskohtia, mutta olin innokas kuuntelemaan sitä, ja latasin sen. kun napsautin sitä, se avautui itunesiin ja kuuntelin sen. hienoa kamaa. nyt ollaan tänään ja tajuan, että minun on ladattava ipod nanoani, koska sen akku on tyhjä. otan sen aina mukaani salille, autooni jne. käytän kannettavia kaiuttimia autossani, koska autoni on niin vanha ja äänentoistojärjestelmä tuhoutui pari vuotta sitten. en ollut kuitenkaan lisännyt kappaleita pitkään aikaan, paitsi tuon hiljattain julkaistun jubelin kappaleen. menin autooni hakemaan hampurilaisen mcdonald'sista muutama tunti sitten ja kytkin ipodini kaiuttimiin. painoin vain shuffle-kappaleita ajaessani. Mitään hyvää ei ollut tulossa, joten mietin, mitä kuuntelisin. sitten muistin, että minulla oli tuo jubelin uusi sairas kappale, joten menin äskettäin lisäämääni ja soitin sen, kun olin lähestymässä drive thrua. en pidä musiikin räjäyttelystä, mutta en todellakaan välitä ajella kaupungilla ikkunat alhaalla ja sävelet soivat kohtuullisella äänenvoimakkuudella. Joten hiljensin äänenvoimakkuutta, kun tyttö otti tilaukseni äänikoneen kautta, ja sitten nostin sitä takaisin, kun odotin jonossa. lopulta edessäni oleva auto sai ruokansa, ja sitten oli minun vuoroni. jubelin kappale oli aika kovalla, mutta olin kuunnellut sitä niin monta kertaa, että tiesin, että se oli melkein loppu. ajattelin, että se on mukavan pehmeä kappale, ja näyttäisin aika siistiltä, jos ajelisin sen melodisen tunnelman kanssa, kun se oli juuri päättymässä. En tajunnut, että kun olin synkronoinut ipodini, olin laittanut siihen automaattisesti seksiäänen, sillä itunes on määritetty niin, että kaikki biisit, jotka lisään, menevät suoraan ipodiini, kun se kytketään. Juuri kun hän alkoi sanoa jotakin siitä, että kanan kanssa menee vielä minuutti, eräs tyttö alkoi voihkia, ja koko henkilökunta katsoi minuun, kun yritin sammuttaa seksin. Olin niin tyhmä, etten tajunnut, että tuo "kappale" oli ollut itunesissani ja olisi automaattisesti ollut hiljattain lisättyjen kappaleiden soittolistalla, kun kytkin ipodini lataukseen. ajon aikana ajattelin, että oli outoa, kun hiljattain lisättyjen kappaleiden alla luki kaksi kappaletta, mutta ajoin autoa, joten en oikeastaan ajatellut sitä. napsautin vain kerran hiljattain lisättyjä ja sitten uudelleen, pitäen katseeni tiessä.. ja boom, jubelin kappale alkoi soida. heti kun sain ruokani, lähdin pois sieltä tosi nopeasti.</w:t>
      </w:r>
    </w:p>
    <w:p>
      <w:r>
        <w:rPr>
          <w:b/>
        </w:rPr>
        <w:t xml:space="preserve">Tulos</w:t>
      </w:r>
    </w:p>
    <w:p>
      <w:r>
        <w:t xml:space="preserve">eräs redditor lähetti äänitiedoston naapureistaan harrastamassa seksiä. latasin sen, lisäsin sen vahingossa ipodiini ja soitin sitä kovalla äänenvoimakkuudella kannettavien kaiuttimieni kautta autossani mcdonald's drive thruun.</w:t>
      </w:r>
    </w:p>
    <w:p>
      <w:r>
        <w:rPr>
          <w:b/>
        </w:rPr>
        <w:t xml:space="preserve">Esimerkki 7.3909</w:t>
      </w:r>
    </w:p>
    <w:p>
      <w:r>
        <w:t xml:space="preserve">Teksti: minulla oli siis loistava tilaisuus päästä haastatteluprosessin toiseen vaiheeseen upeassa start up -yrityksessä. mitä halusin tehdä, osavaltiossa, jossa halusin asua, pääaineessani, lähellä jotakuta, jonka kanssa pääsin lähelle puhelimessa. ihmisenä, joka valmistui kaksi vuotta sitten 28-vuotiaana ja on työskennellyt umpikujatyössä koko elämänsä ajan, tämä oli valtava tilaisuus. olen jopa lykännyt työprosessia toiseen työpaikkaan, josta en ole niin innostunut. testi oli tarkoitus lähettää 2pm pst (4 pm cst). joten muutaman päivän ajan olen muistanut 4 o'clock. kun pääsin tänään kotiin, luin vinkkejä ja temppuja tehtävääni ja yritin vain saada tuntumaa siihen, miten tekisin sen.jotenkin kaiken muistamisen ja työpäivän matkan aikana sain päähäni, että se lähetettäisiin klo 4 pst (6 cst). kuvitelkaa kauhuni, järkytykseni ja suruni, kun näin, että se oli jo lähetetty ja määräaika oli mennyt umpeen. kirjoitin heille nopeasti anteeksipyyntösähköpostin ja selitin itseni, mutta epäilen, ettei siitä ole mitään hyötyä. Joten nyt näyttää siltä, että olen jumissa umpikujatyön ja Michiganissa palelemisen välissä tekemässä jotain, mitä en haluaisi tehdä, jos en ole pilannut mahdollisuuksiani myös siellä. mikä pahinta, en voi edes uskoutua ystävilleni tai perheelleni, koska tämä vain vahvistaisi, kuinka suuri moka olen. onko vinkkejä, miten etelän poika voi pysyä lämpimänä michiganin talvella? edit: he antoivat minulle toisen mahdollisuuden tehdä sitä!!!</w:t>
      </w:r>
    </w:p>
    <w:p>
      <w:r>
        <w:rPr>
          <w:b/>
        </w:rPr>
        <w:t xml:space="preserve">Tulos</w:t>
      </w:r>
    </w:p>
    <w:p>
      <w:r>
        <w:t xml:space="preserve">en osaa sanoa aikaa tai aikuista.</w:t>
      </w:r>
    </w:p>
    <w:p>
      <w:r>
        <w:rPr>
          <w:b/>
        </w:rPr>
        <w:t xml:space="preserve">Esimerkki 7.3910</w:t>
      </w:r>
    </w:p>
    <w:p>
      <w:r>
        <w:t xml:space="preserve">Teksti: pakollinen tämä tapahtui monta vuotta sitten. asuin tuolloin toisen kerroksen asunnossa, jonka olohuoneesta lähtevälle parvekkeelle oli pääsy lasiliukuovesta. oli loppukesä, ja olin tekemässä yleissiivousta. parvekkeella oli kesän ajan siellä olleita piknik-tarvikkeita, kuten piknik-korimme ja huopamme, ja päätin tuoda ne sisään ja pestä ne. Poikani oli tuolloin vasta parin kuukauden ikäinen, ja hän oli kantorepussaan lattialla liukuoven sisäpuolella, jotta pystyin pitämään häntä silmällä, kun menin ulos siivoamaan parveketta. suljin oviverhon ja jätin lasin auki. iltapäivä oli melko kuuma ja kostea, joten olin pukeutunut kevyesti, lyhyisiin farkkushortseihin ja valkoiseen toppiin.pyyhittyäni tavarat, siirsin piknik-korin ja päätin pestä huovan. heti kun nostin huovan, tajusin tehneeni hirvittävän virheen. minua ympäröi välittömästi valtava pilvi raivostuneita keltatakkeja. seisoin siinä enimmäkseen paljaalla iholla, ja pidin käsissäni niiden mehiläispesää. ne olivat rakentaneet sen *huovaan*. jähmetyin. jotenkin paniikissani muistin dokumentin, jossa näytettiin, että mehiläiset ja ampiaiset löytävät sinut uloshengitettävän hiilidioksidin perusteella, ja pidättelin välittömästi hengitystäni. hämmästyttävää kyllä, ne eivät pistäneet minua! mutta seisoin jähmettyneenä, hengittämättä, parvekkeella, keltatakkipesä kädessäni, valtavan puhtaan vihan ja raivon pallon ympäröimänä, enkä voinut enää jatkaa niin. lähestyin täyttä paniikkia, ja polveni alkoivat täristä. ainoat asiat, jotka pitivät ne loitolla minusta, olivat hengitykseni ja liikkumattomuuteni, jotka molemmat olivat palaamassa tahtomattaan. kaksi vaihtoehtoa: avata asunnon ovi ja päästää keltatakit sisään pikkupoikani kanssa tai hypätä parvekkeelta. en voinut tehdä kumpaakaan! enkä voinut enää seistä siinä pidättämässä hengitystäni. ovi oli aivan ulkona - en keksinyt keinoa avata sitä päästämättä ampiaisia vauvani kimppuun - joten terästäydyin hyppäämään. noin 15 metrin päässä oli lampi; jos en katkaisi selkääni, saattaisin ehtiä sinne suojaan ja pidättää sitten taas hengitystäni.Ei mennyt kovin kauan (ehkä noin minuutti, paniikissani se tuntui paljon pidemmältä), ennen kuin mieheni näki minut seisomassa siinä oudosti ojennetut kädet ojennettuina, liikkumatta lainkaan, ja alkoi tulla kohti ovea. näin, mitä hän suunnitteli, ja sanoin: "Älä avaa ovea!", ja sitten ne alkoivat pistää minua.hän näki, mitä oli tapahtumassa, ja avasi oven hyvin nopeasti, tarttui minua käsivarresta, raahasi minut sisälle (samalla kun pudotin peiton ja pesän) ja paiskasi oven takanamme kiinni. hän heitti peiton poikani päälle suojellakseen häntä sisään päässeiltä ampiaisilta. paljon räpiköintiä, huutoa, itkua, tärinää ja pistojen poistoa myöhemmin se oli ohi. ihme kyllä, vain muutama oli tullut sisään, ja minua oli piesty vain noin 11 kertaa. auts! 12. viitisen minuuttia myöhemmin tunsin terävän kivun takapuolellani. yksi oli piiloutunut shortsieni sisään! uusi paniikki, ja riisuudun syntymäpäiväpukuun, tutkin joka sentin, haravoin hiuksiani ja korvieni sisäpuolta. pienenä minulla oli mehiläisfobia, kun olin astunut mehiläisen päälle. kesti vuosia päästä siitä yli. ja nyt se on palannut.bonus: soitimme tuholaistorjujan hoitamaan hyvin, hyvin vihaiset kotimme hajottaneet keltatakit (ne pysyivät vihaisina ja parveilivat meidän ja viereisten parvekkeiden parvissa *päiviä*), ja hän tuli paikalle vain tavallisen ampiaissuihkepurkki mukanaan, shortsit jalassa, ilman mehiläispukua ja ilman tikkaita, keskellä päivää, kun ne olivat vihaisimpia. halusi, että jättäisin parvekkeeni oven auki noille otuksille. sanoin hänelle, että jos en olisi valmis avaamaan ovea poikani ollessa asunnossa, kun *minä olin ansassa siellä*, en missään nimessä tekisi sitä hänen puolestaan, ja hän tarvitsi paremman suunnitelman. myöhemmin samana päivänä vuokraustoimisto kertoi minulle, että he saivat valituksen, jonka mukaan uhkasin vangita hänet parvekkeelle ampiaisten kanssa. ei, sanoin, että hänen pitäisi miettiä asioita paremmin, koska en aio avata ovea ja päästää vihaisia ampiaisia asuntooni. joten kyllä, loukkaus lisäsi loukkaantumista. (onneksi he lähettivät toisen miehen, joka pyysi anteeksi ja hoiti asian kunnolla.) e: oikeinkirjoitus.</w:t>
      </w:r>
    </w:p>
    <w:p>
      <w:r>
        <w:rPr>
          <w:b/>
        </w:rPr>
        <w:t xml:space="preserve">Tulos</w:t>
      </w:r>
    </w:p>
    <w:p>
      <w:r>
        <w:t xml:space="preserve">nostin 2. kerroksen parvekkeelta piknik-peiton pestäkseni sen, keltaiset takit olivat rakentaneet pesän sisälle. pikkulapsi oli aivan oven sisäpuolella. jäin loukkuun parvekkeelle pitelemään pesää. aviomies veti minut asuntoon. sain pistoksen 12 kertaa.</w:t>
      </w:r>
    </w:p>
    <w:p>
      <w:r>
        <w:rPr>
          <w:b/>
        </w:rPr>
        <w:t xml:space="preserve">Esimerkki 7.3911</w:t>
      </w:r>
    </w:p>
    <w:p>
      <w:r>
        <w:t xml:space="preserve">Teksti: niin, kuten useimmat tifut, tämä ei tapahtunut tänään, vaan alkoi noin 3 viikkoa sitten (jep, se on jatkuva tifu!) noin 3 viikkoa sitten vaimoni joutui matkustamaan Länsi-Australiaan yön yli töihin. ei mitään hätää, olen aikuinen mies, joka pystyy täysin huolehtimaan itsestään ja 2-vuotiaasta pojastamme. Eikö niin?!Minun oli määrä aloittaa työt aikaisin samana aamuna, ja minun piti olla perth cbd:ssä 7:30 aamulla, mikä on yleensä noin tunnin ajomatka ruuhka-aikana. valmistautuessani vein roskapussin ulos ja näin, että roskakori oli kaatunut (oli roskienkeruupäivä). hienoa.Nostin roskiksen ja astuin samalla tielle, ja tunsin pistoksen jalassani, kun painoin sen päälle. katsoin alas ja nostin jalkani ylös, ja jalastani putosi ulos rikkinäisen lasipurkin pohja, josta oli suuri lasinsiru suoraan ylöspäin.Ensimmäinen ajatukseni oli: "Siitä jää jälki", jota seurasi hetkellinen hämmennys, kun jalkani ei vuotanut verta. ja sitten se vuoti verta. paljon. onnistuin ontumaan takaisin sisälle ja menemään kylpyhuoneeseen, jossa jalkani oli lavuaarissa pesemässä sitä. löysin noin sentin mittaisen haavan aivan oikean jalkateräni pallon edestä. Nappasin pyyhkeen ja puhelimeni, menin talon etuhuoneeseen ja painoin sitä samalla kun mietin, mitä helvettiä tekisin. ensiapupakkaukseni oli autotallissa, neljän ison portaikon päässä (ei hyvä idea, lapset. pitäkää yksi sisällä!). painoin haavaa 30 minuuttia, mutta se vuoti edelleen. Soitin töihin kertoakseni, etten päässyt paikalle, ja soitin äidilleni, että hän tulisi hoitamaan poikaani päiväksi (poika oli joka tapauksessa menossa hänen luokseen päiväksi, ja minun oli tarkoitus viedä hänet kotiin matkalla töihin). Onneksi poikani nukkuu hyvin ja oli juuri ja juuri herännyt, kun äiti saapui kotiini. kun hän saapui, muut naapurit veivät minut paikalliseen terveyskeskukseen tikkejä varten. lääkärit... tämä oli hauskaa. pääsin sinne, olin ensimmäinen, joka tuli sisään. Kerroin lääkärille, että tarvitsen tikkejä, ja kuvailin aamun tapahtumia. hän avasi jalkani, vilkaisi sitä ja sanoi: "Jep, tarvitset pari tikkiä." Seurasin häntä hoitajien huoneeseen ja kävin makuulle. juttelimme, ja sitten, ilman varoitusta, he huuhtoivat haavan pois. omfg se sattui niin pahasti. huusin kivusta, ja sitten he sanoivat "anteeksi joo se sattuu, me vain puhdistamme sen pois!" kiva. seuraavaksi oli vuorossa neula jalkaterääni puudutusta varten. se oli ok. mikä ei ollut ok, oli se, että puudutusaine ei tehonnut tarpeeksi hyvin (aiempien tikkausten perusteella tarvitsen yleensä pari pistosta, jotta alue olisi turta) ja tunsin, kuinka neula meni jalkaterän lihan läpi ja tuli ulos. tunsin tikin vetämisen haavan läpi. tartuin seinään ja pidin melkoista ääntä (se sattui hemmetin paljon pahemmin kuin alkuperäinen vamma), ja he vastasivat "outoa, sinun ei pitäisi tuntea sitä" ja toistivat sitten prosessin. sama kipu seurasi. kun se oli valmis, istuin ylös ja katsoin seinää. kipsissä on nyt kymmenen pientä kynnenjälkeä.Viikkoa myöhemmin menin hakemaan tikkejä (minun oli myös tarkoitus lähteä perheen kanssa viikoksi telttailemaan, olimme suunnitelleet sitä jo kauan ja jouduimme lykkäämään sitä), kun tavallinen lääkärini ilmaisi huolensa siitä, että ensimmäinen lääkäri ei ollut koskaan lähettänyt minua röntgen- ja ultraäänitutkimukseen lisävahinkojen tarkistamiseksi. Kävin röntgenkuvassa, jonka tulokset olivat puhtaat, mutta ultraäänitutkimusta ei voitu tehdä reiluun viikkoon, joten lähdin retkeilemään. kävelin paljon, oloni oli ok mutta hieman kipeä, ja palasin töihin useiksi päiviksi loman jälkeen (ajan paljon ja olen paljon jaloillani työtehtävissäni).Kaksi päivää sitten sain ultraäänitutkimuksen. olen katkaissut jänteen isovarpaani kokonaan, ja jänteessä on nyt 2,53 senttimetrin aukko, kun se on vetäytynyt. lääkärini sai tulokset, kutsui minut kiireelliseen tapaamiseen ja neuvoi minua leikkaukseen ja että minun pitäisi laittaa jalkani liikkumattomaksi. Otin yhteyttä veljentyttäreeni, joka on fysioterapeutti, joka oli kauhuissaan vaurioista ja ensimmäisen lääkärin toimista, ja hän kertoi minulle, ettei minun pitäisi kävellä sen päällä ollenkaan ja että minun on käytettävä kainalosauvoja siihen asti, kunnes tapaan kirurgin (toivottavasti tällä viikolla). päivitys: kävin tapaamassa kirurgia tänään, menen leikkaukseen tänä perjantaina. Olen kipsissä 6 viikkoa ja kuutossussa vielä 4 viikkoa. Suurin harmi on se, etten voi ajaa autoa 6 viikkoon. Se haittaa minua töissä, mutta he ovat melko ymmärtäväisiä, joten toivottavasti saamme jotain aikaan.</w:t>
      </w:r>
    </w:p>
    <w:p>
      <w:r>
        <w:rPr>
          <w:b/>
        </w:rPr>
        <w:t xml:space="preserve">Tulos</w:t>
      </w:r>
    </w:p>
    <w:p>
      <w:r>
        <w:t xml:space="preserve">en kuunnellut äitini neuvoa käyttää aina kenkiä ulkona, loukkasin pahasti jalkani, lääkäri kidutti minua ja nyt tarvitsen leikkauksen.</w:t>
      </w:r>
    </w:p>
    <w:p>
      <w:r>
        <w:rPr>
          <w:b/>
        </w:rPr>
        <w:t xml:space="preserve">Esimerkki 7.3912</w:t>
      </w:r>
    </w:p>
    <w:p>
      <w:r>
        <w:t xml:space="preserve">Teksti: Lähetän shekkini lähimpään pääkaupunkiseutuun ja toivon, että se ehtii perille. kaksi eri henkilöä on soittanut minulle tämän kuun vuokran maksamista varten. Olen vakuuttanut heille, että shekki on postissa. en halua joutua häädetyksi. viimeinen nainen, jonka kanssa puhuin, sanoi tiukasti, että hän odottaa shekkiä 16. päivä. myönnän, että käytin rahat joululahjoihin. mitä sitten, en välitä. joten tänään mokasin. Tulin kotiin noin kello 3.35 aamulla baarissa tapahtuneista häijyistä toimista ja baarin jälkeisistä seikkailuista. Olo oli aika pirteä, kun söin kahta hiljattain huoltoasemalta hankittua hampurilaisbratia matkalla kotiin vietäväksi.  näen asuntoni, sanon heille nopeasti, että tämä on se, ja astelen ovelle. kilistelen avaimia taskustani, jotka ovat äänekkäitä, koska minulla on pullonavaaja, pyöreä atsteekkilaatta ja useita avaimia. huomaan, että ovenkahva on erilainen, mutta se johtuu humalatilastani. Menen sisään lukkoruuville, se kääntyy, mutta se ei tunnu oikealta. kokeilen ovenkahvaa, eikä avain käänny ollenkaan. sydämeni lyö sydämeen. heidän on täytynyt vaihtaa lukot. vasta kaksi päivää sitten sanoin lähettäneeni maksun. katson varmistaakseni, että ovessa on todellakin numero "2". en voi uskoa, että näin tapahtuu. kaiken avainten ja minun oven avaamista yrittävän metelin keskellä kuulen ihmisten hälinän asuntoni ympärillä. yritän raivokkaasti vielä kerran päästä sisään tähän asuntoon hyödyttömillä avaimilla, jotka eivät selvästikään avaa lukkoja. vilkaisen takaisin seinään koteloituun postilaatikkokiinnikkeeseen, jossa on neljä postilaatikkoa puolelle talon asukkaista. paikalla olevista nimistä en tunnista yhtään. tämä paikka ei ole minun, näiden ihmisten on täytynyt kuulla minut, ja minun on pakko paeta. mutisen kuuluvasti "voi paska" ja poistun hätäisesti.  tosiaan, identtinen taloni, yksi kolmesta, oli juuri tuossa. kävelen sinne kuin mitään ei olisi tapahtunut, ja astun itsevarmasti sisälle. jos ne ihmiset, joiden taloon juuri yritin mennä, selaavat redditiä, haluaisin pyytää anteeksi. jos eivät, toivon, etteivät he koskaan tunnista minua lainkaan. olen myös yhä kännissä.</w:t>
      </w:r>
    </w:p>
    <w:p>
      <w:r>
        <w:rPr>
          <w:b/>
        </w:rPr>
        <w:t xml:space="preserve">Tulos</w:t>
      </w:r>
    </w:p>
    <w:p>
      <w:r>
        <w:t xml:space="preserve">yritin päästä naapurin taloon, koska luulin, että vuokranantajani oli vaihtanut lukot.</w:t>
      </w:r>
    </w:p>
    <w:p>
      <w:r>
        <w:rPr>
          <w:b/>
        </w:rPr>
        <w:t xml:space="preserve">Esimerkki 7.3913</w:t>
      </w:r>
    </w:p>
    <w:p>
      <w:r>
        <w:t xml:space="preserve">Teksti: tänään mokasin provosoimalla henkisesti epävakaata kuljettajaa. tiedoksi, etten sekaannu texasiin, mutta tällä autolla oli texasilaiset kilvet. ajoin 4-kaistaisella tiellä oikeanpuoleisella kaistalla alueella, jossa liikenne normaalisti ruuhkautuu vasemmalle kaistalle. Vasemmalla kaistalla ajanut sedan ajoi suoraan eteeni (ja kytki vilkun päälle, kun hän oli jo kääntymässä). koputin kohteliaasti torvea, en mitään liian aggressiivista, lähinnä niin kuin olisin odottanut james mayn torveilevan jollekulle. &amp;nbsp; kuljettaja jarrutti, nousi ulos autosta ja alkoi kävellä minua kohti kiroillen samalla kovasti. Hänen keskustelunsa meni tyyliin "kusipää, käytin merkkivaloa, miksi vitussa sinä torjuit minulle? haista vittu!" Jätin hänet huomiotta ja lukitsin oveni. sitten hän huutaa "kusipää, minulla on ase takakontissani!" sitten hän avaa takakontin ja alkaa vetää sieltä jotain. &amp;nbsp; tässä vaiheessa pelkään todella henkeni puolesta. peruutan niin lähelle takanani olevaa autoa kuin pystyn ja yritän ajaa toiselle kaistalle ja kiertää hänet. valitettavasti minulla on liikennettä, joka ohittaa vasemmalla puolella, enkä voi vaihtaa kaistaa. päätän sitten laittaa auton takaisin ajovaihteelle ja ajaa tämän tyypin maahan, jos hän vetää aseen esiin. onneksi hän sulkee takakontin ennen kuin hän vetää sieltä mitään ulos ja palaa takaisin autoonsa.  &amp;nbsp; tässä vaiheessa luulen, että hänen pikku romahduksensa on ohi. pysähdyn kääntymiskaistalle kääntyäkseni oikealle. ilman mitään varoitusta hän väistää kaistalleni, melkein törmää autooni, ja ajaa sitten kävelyvauhtia. käännymme jaetulle nelikaistaiselle tielle, ja päätän, että nyt on minun vuoroni päästä hänestä eroon. Hän väistää ja yrittää törmätä minuun. Yritän tätä oikealla ja uudelleen vasemmalla, mutta ei onnistu. Tiedän, että se oli vaarallista, mutta en halunnut ottaa riskiä pysähtyä ja antaa hänen estää minut. Saavumme punaisiin valoihin. Pysähdyn. Hän ajaa niitä ja kääntyy. Yritin saada rekisterinumeron soittaakseni hätänumeroon, kun hän sammutti valot, joten en saanut rekisterinumeroa. sen sijaan, että olisin soittanut hätänumeroon, käännyin sivukadulle ja pysähdyin, jotta voin rauhoittua. &amp;nbsp; Soitin tyttöystävälleni selittääkseni, mitä juuri tapahtui, ja puhuin hänelle 20 minuuttia. Sitten soitan äidilleni vakuuttaakseni hänelle, että olen kunnossa, koska hän jotenkin intuitiivisesti tietää, kun teen jotain tyhmää. hän suostuttelee minut soittamaan poliisille, joten soitan tehdäkseni ilmoituksen. kävi ilmi, että joku muu oli jo soittanut hänelle, ja kyseisestä autosta on etsintäkuulutus. tapasin poliisin ja tein ilmoituksen, mutta tietääkseni kuljettajaa ei ole löydetty. &amp;nbsp;</w:t>
      </w:r>
    </w:p>
    <w:p>
      <w:r>
        <w:rPr>
          <w:b/>
        </w:rPr>
        <w:t xml:space="preserve">Tulos</w:t>
      </w:r>
    </w:p>
    <w:p>
      <w:r>
        <w:t xml:space="preserve">torveili hullulle, ja melkein ammuttiin.</w:t>
      </w:r>
    </w:p>
    <w:p>
      <w:r>
        <w:rPr>
          <w:b/>
        </w:rPr>
        <w:t xml:space="preserve">Esimerkki 7.3914</w:t>
      </w:r>
    </w:p>
    <w:p>
      <w:r>
        <w:t xml:space="preserve">Teksti: tämä on parhaillaan käynnissä. apua arvostettaisiin. olen matkalla kotiin loman jälkeen juuri nyt. eilen heräsin tumma asia aivan penikseni pään alla. se sattui hieman, enkä voinut ottaa sitä pois, mutta oletin sen olevan pala kuivaa ihoa tai jotain. Hyppäsin lentokoneeseen ja koin hieman epämukavuutta lennon aikana, mutta muuten olo oli hyvä. tänään sain tilaisuuden käydä suihkussa hotellihuoneessani. tällä oliolla on jalat. kerroin äidilleni, koska miksipä ei, ja nyt olen jäänyt hotellin kylpyhuoneeseen ja kaadan suuvettä sen päälle.... koska.... alkoholia? luulisin, että sen pitäisi auttaa? tämä tappaa pallit. huomasin myös hiljattain, että punkki on elossa sen jalkojen muutamasta potkusta. toivottavasti nautit aamupuuhastani, paskiainen. positiivisena puolena on se, että tästä punkista on tulossa maailmanmatkaaja, ja se saattaa elää nähdäkseen new yorkin, jos pinsetit eivät lopulta toimi. päivitys: menin hotellin kauneushoitolaan, jossa sain pinsetit ja yksityisen huoneen punkin poistamiseksi samalla, kun joukko kuumia venäläisiä kampaajia yritti hillitä nauruaan. saimme sen kuitenkin. sfw http://imgur.com/uhhb861</w:t>
      </w:r>
    </w:p>
    <w:p>
      <w:r>
        <w:rPr>
          <w:b/>
        </w:rPr>
        <w:t xml:space="preserve">Tulos</w:t>
      </w:r>
    </w:p>
    <w:p>
      <w:r>
        <w:t xml:space="preserve">En huomannut, että mulkussani oli punkki. Saatan joutua nauttimaan 10 tunnin lennosta tämän kaverin kanssa.</w:t>
      </w:r>
    </w:p>
    <w:p>
      <w:r>
        <w:rPr>
          <w:b/>
        </w:rPr>
        <w:t xml:space="preserve">Esimerkki 7.3915</w:t>
      </w:r>
    </w:p>
    <w:p>
      <w:r>
        <w:t xml:space="preserve">Teksti: (Tänään oli toisin....puhelimeni ei latautunut! mitä tahansa teinkin, mikään ei ratkaissut ongelmaa ja olin raivostunut. kokeiltuani tuntikausia erilaisia menetelmiä päätin vihaisena, että hankin uuden puhelimen....nämä ihmiset eivät auttaneet minua, heidän tekosyynsä olivat... "oh you should upgrade" .... "Emme osaa tehdä korjauksia"... "kaikki näyttää hyvältä, usb-portissa ei ole mitään vikaa" &amp; "puhelinta, joka sinulla on, ei ole enää varastossa", joten pudotin hyvän summan rahaa saadakseni kaiken vaihdettua ja päivitettyä....i puhelimeni ja jouduin menemään pankkiin ja tekemään jotain, jonka olisi pitänyt kestää 5 minuuttia, mutta siihen meni sen sijaan puolitoista tuntia. niin vihainen kuin olinkin, menin kotiin ja leikittelin uudella puhelimellani ympäriinsä (jota vihasin)...vanhassa puhelimessani oli vielä akkua jäljellä, joten laitoin sen päälle, jotta voisin käyttää bluetooth-ominaisuutta siirtää yhteystietojani....i tiedä miksi, mutta laitoin puhelimeni laturiin.... ja ihme tapahtui...puhelimeni alkoi latautua! joten menin takaisin cricket-liikkeeseen saadakseni hyvityksen ja vaihtaakseni kaiken takaisin vanhaan puhelimeeni..... nämä mulkut antoivat minulle vain 4/5 hyvityksestä takaisin kortilleni. onneksi puhelimeni on takaisin ja olen onnellinen.</w:t>
      </w:r>
    </w:p>
    <w:p>
      <w:r>
        <w:rPr>
          <w:b/>
        </w:rPr>
        <w:t xml:space="preserve">Tulos</w:t>
      </w:r>
    </w:p>
    <w:p>
      <w:r>
        <w:t xml:space="preserve">Minun olisi pitänyt sammuttaa virta kokonaan ja sitten laittaa se päälle, ennen kuin tuhlasin aikaani ja kovalla työllä ansaitsemaani rahaa johonkin, mitä en tarvinnut. ihmiset, jotka työskentelevät kriketissä, ovat laiskoja, tietämättömiä ja ahneita ääliöitä.</w:t>
      </w:r>
    </w:p>
    <w:p>
      <w:r>
        <w:rPr>
          <w:b/>
        </w:rPr>
        <w:t xml:space="preserve">Esimerkki 7.3916</w:t>
      </w:r>
    </w:p>
    <w:p>
      <w:r>
        <w:t xml:space="preserve">Teksti: tämä tapahtui muutama kuukausi sitten. päätin, että kyykkyjen tekeminen suihkussa olisi hyvä tapa säästää aikaa ja liikuntaa. tämä suihku oli sellainen, jossa voit joko ottaa kylvyn tai käyttää kytkintä ja käydä suihkussa. menin suihkuun ja laitoin sen päälle. ensimmäinen kyykky, liukastuin ja neitsytperseeni lävistettiin.</w:t>
      </w:r>
    </w:p>
    <w:p>
      <w:r>
        <w:rPr>
          <w:b/>
        </w:rPr>
        <w:t xml:space="preserve">Tulos</w:t>
      </w:r>
    </w:p>
    <w:p>
      <w:r>
        <w:t xml:space="preserve">tein kyykkyjä suihkussa ja sain anaaliyhdynnän suihkukytkimestä.</w:t>
      </w:r>
    </w:p>
    <w:p>
      <w:r>
        <w:rPr>
          <w:b/>
        </w:rPr>
        <w:t xml:space="preserve">Esimerkki 7.3917</w:t>
      </w:r>
    </w:p>
    <w:p>
      <w:r>
        <w:t xml:space="preserve">Teksti: olin 12-vuotias poika ja leikin ystäväni luona, joka asui hedelmätarhassa. star wars episode 1 oli juuri ilmestynyt, joten meillä oli pakkomielle pukeutua hahmoiksi ja käydä muovisia valosapelitaisteluita trampoliinilla. aloimme nauhoittaa itseämme videokameralla jahdatessamme toisiamme peltojen halki ja hyppiessämme ojien ja kanaalien yli, joiden läpi vesi kasteltiin. teeskentelin olevani darth Maul ja ainoa musta paita, jonka löysin, oli verkkokangasta oleva raidersin jalkapallo- t-paita. Ystäväni alkoi nauhoittaa minua, kun menin hyppäämään kanavan yli, mutta ympäröivät puut antoivat niin paljon varjoa, etten huomannut kolmea piikkilankajonoa, jotka riippuivat esteeni keskellä. törmäsin piikkilankoihin kaikki raajani levittäytyneinä kuin lentävä orava, ja piikkilangat, jotka lopulta koskettivat vartaloani, alkoivat alavatsastani ja viilsivät minua koko vartaloni pituudelta. ja piikit olivat levinneet noin metrin päähän toisistaan piikkilangassa, mikä sattui olemaan täsmälleen sama etäisyys nännieni välillä. molemmat viillot olivat noin kaksi ja puoli metriä pitkiä, kumpikin ulottui koko vartaloni etupuolelle ja halkaisi ihmeen kaupalla molemmat nännini kahtia! ja kaiken huipuksi jäin roikkumaan sinne ilmaan vain riippumaan paitani verkkokankaan varassa, joka oli jäänyt kiinni piikkilankoihin. ystäväni äiti auttoi minua siivoamaan, kun itkin koko ajan, sitten menin sairaalaan saamaan jäykkäkouristusrokotukset... ...hyviä aikoja! parasta on se, että jossain kaapissa, missä ystäväni asuu, on filmi tästä tapauksesta! lol update: laitan kuvia nännieni arpeista, jos joku sinnittelee! lolupdate: jotkut haluavat varmaan kurkistaa nänniäni, joten olkaa hyvä! http://imgur.com/a/5qbl1</w:t>
      </w:r>
    </w:p>
    <w:p>
      <w:r>
        <w:rPr>
          <w:b/>
        </w:rPr>
        <w:t xml:space="preserve">Tulos</w:t>
      </w:r>
    </w:p>
    <w:p>
      <w:r>
        <w:t xml:space="preserve">hyppäsin piikkilankaan, ja piikkien etäisyys piikkilangasta oli täydellisen pieni, jotta ne olisivat voineet viiltää molemmat nännini!</w:t>
      </w:r>
    </w:p>
    <w:p>
      <w:r>
        <w:rPr>
          <w:b/>
        </w:rPr>
        <w:t xml:space="preserve">Esimerkki 7.3918</w:t>
      </w:r>
    </w:p>
    <w:p>
      <w:r>
        <w:t xml:space="preserve">Teksti: pienenä esittelynä, tyttöystäväni ja minä asumme 4-kerroksisessa kerrostalossa, jossa jokaisessa kerroksessa on kaksi asuntoa, portugalissa lissabonissa. on myös tärkeää tietää, miltä näytän, olen iso (6'2, 260lbs) tatuoitu, karvainen kaveri. tyttöystäväni tulee pian töistä kotiin ja minä olin jäänyt kotiin, minulla oli vapaapäivä ja päätin, että oli aika viedä 4 kuukauden ikäinen musta labradorinnoutajamme (nimeltään erikoisagentti Dale Cooper) myöhäisiltapäivällä kävelylle. Meillä on myös 3 kissaa (tyler, herbie ja marla), jotka ovat sisäkissoja. joten laitan lil' coopin pumppaamaan ja lähdemme, paiskaan oven kiinni ja menen katutasolle. kun avaan rakennuksen oven, huomaan, että päivä on hyvin tuulinen, mutta mukava ja aurinkoinen. noin tunnin ulkona kuljeskelun jälkeen näen, että cooper on väsynyt, joten lähdemme takaisin kotiin. koko matkan ylöspäin leikin cooperin kanssa portaissa, vitsailen ja muuta, ja kun pääsemme viimeiselle portaalle, huomaan, että asuntomme ovi on auki. helvetinmoinen tuuli on varmaan pakottanut sen auki! sekoan heti ja ajattelen kissoja.   Siellä minä, koira yhä hihnassa, huudan niiden nimiä, etsin kaikkialta asunnosta kissoja, joita ei tietenkään näy missään. meillä ei ole lapsia, mutta nämä pikkueläimet ovat meidän lapsiamme, alan hyperventiloida ja päätän lopulta lukita Cooperin taloon sillä aikaa kun menen katsomaan ulos, ajattelen että kissat ovat yksin, kadulla tai jotain. Alan nyt todella henkeä hikoilla ja hikoilla vuolaasti, huudan edelleen niiden nimiä ja teen pusuääniä, joihin ne yleensä reagoivat. Katson alas rappukäytävään (tiedättehän sen pienen tilan portaiden välissä) ja näen valkoisen läiskän kellarissa. Juoksen kolme kerrosta alas kellariin ja löydän sieltä tylerin (täysin valkoinen kissa) ja marlan (garfieldin näköinen) ja ne ovat pelästyneitä, niiden hännät ovat aivan pusikoituneet ja pullistuneet, niiden silmät ovat jättimäiset. ne antavat minulle pelokkaita, isoja määkimisiä. otan ne kiinni ja pidän niitä lähelläni, ja itken nyt kuin pieni vauva. joten vien ne takaisin ylös, cooper odottaa meitä kärsivällisesti ja minun on vielä löydettävä kolmas kissa, herbie. ja juuri kun pudotan juuri löytämäni kaksi, näen sohvalla olevan tyynyvuoren liikkuvan hieman, nostan yhden ja näen herbien. se oli nukkunut kaiken huutamisen ja paniikin läpi. kun näen sen, kaadun perseelleni maahan, nyyhkyttäen kuin täysi idiootti. ja nämä pikku pummit ympäröivät minut ja kaikki alkavat nuolla käsiäni (kissat ja pennut yhtä lailla) kuin sanoakseen "kaikki on hyvin, kaveri!". Me ollaan ok. ota iisisti." ja silloin tyttöystäväni avaa oven ja näkee minut maassa nyyhkyttämässä, hikisenä ja höntsäilemässä ja lemmikkieläimet ympärilläni. joten joo... rauhoituttuani selitin hänelle kaiken ja hän nauroi minulle ja sanoi, että se oli söpöä. muokkaus: tässä on kuva pikku veijareista, noin 3 kuukauden takaa. ---&gt; http://i.imgur.com/ayh7gtk.jpg edit 2: tässä ovat imgur-galleriat pikku jengistämme. kaikki siitä, kun menimme hakemaan Cooperia. osa 1 - http://imgur.com/gallery/n1c7c osa 2 - http://imgur.com/a/exdgz osa 3 - http://imgur.com/gallery/xgwv2 edit 3:hei hei! minun täytyy mennä nukkumaan yöksi, mutta ajattelin, että voisin jättää teille nämä juuri otetut kuvat heimosta. https://imgur.com/a/cz5xe.</w:t>
      </w:r>
    </w:p>
    <w:p>
      <w:r>
        <w:rPr>
          <w:b/>
        </w:rPr>
        <w:t xml:space="preserve">Tulos</w:t>
      </w:r>
    </w:p>
    <w:p>
      <w:r>
        <w:t xml:space="preserve">- menin koiran kanssa kävelylle, tuuli avasi asuntoni oven. luulin menettäneeni muut lemmikkimme ja sain hermoromahduksen.</w:t>
      </w:r>
    </w:p>
    <w:p>
      <w:r>
        <w:rPr>
          <w:b/>
        </w:rPr>
        <w:t xml:space="preserve">Esimerkki 7.3919</w:t>
      </w:r>
    </w:p>
    <w:p>
      <w:r>
        <w:t xml:space="preserve">Teksti: tifu kun vaihtamalla sims välillä minun uusi ja "vanha" puhelimet,pohjimmiltaan molemmat sims ovat nano sims mutta vanhempi puhelin ottaa microsim, sai uuden puhelimen lukituksen joten laittaa vanhan sim it.put sim uudesta puhelimesta vanhan puhelimen sovittimen, verkko lukittu, poisti sen uudelleen, koska minun piti käyttää Azure Authenticator app ja puhelin ei anna minun käyttää mitään väärän verkon sim in (vain jumissa enter network unlock code screen)joten joka tapauksessa pop sim ulos, ei ongelmaa.  Hankin avauskoodin ebaysta parilla punnalla, menen laittamaan sim-kortin takaisin sisään ja se hemmetin kapistus putoaa ulos sovittimesta, kun se on liukumassa sisään, yritän kalastaa sovitinta takaisin ulos ja se jää kiinni koskettimiin, käytin liikaa voimaa ja repäisin nastat irti.Onneksi desire 510 ei ole mikään premium-laite, mutta silti olisin halunnut olla tuhoamatta sitä, se oli vain noin 3 kuukautta vanha. &amp;nbsp;</w:t>
      </w:r>
    </w:p>
    <w:p>
      <w:r>
        <w:rPr>
          <w:b/>
        </w:rPr>
        <w:t xml:space="preserve">Tulos</w:t>
      </w:r>
    </w:p>
    <w:p>
      <w:r>
        <w:t xml:space="preserve">desire 510, sim-kortti putosi ulos sovittimesta, kontaktitapit katkesivat, kun yritin saada sovitinta takaisin ulos.</w:t>
      </w:r>
    </w:p>
    <w:p>
      <w:r>
        <w:rPr>
          <w:b/>
        </w:rPr>
        <w:t xml:space="preserve">Esimerkki 7.3920</w:t>
      </w:r>
    </w:p>
    <w:p>
      <w:r>
        <w:t xml:space="preserve">Teksti: tämä tapahtui hyvä 5- 4 vuotta sitten, kun olin luokalla 4 tai 5. Lomalla vanhempani vei minut disney risteily. nyt jos olet koskaan ollut risteilyllä lapsena tai lasten kanssa luultavasti tietää, että useimmat ovat kid klubit jonkinlainen, jossa lapset voivat mennä tavata muita lapsia. joka tapauksessa olisin mennä kid klubi laivalla säännöllisesti ja he tarjosivat aterioita perheille, jotka halusivat kahdenkeskistä aikaa ja halusivat pudottaa heidän lapsensa huoneeseen täynnä muita lapsia vanhempien halusivat tehdä saman asian. Vanhempani ottivat minut aina mukaan illalliselle, enkä ole koskaan syönyt illallista vain heidän kanssaan, mutta halusin kokeilla vain lapsille tarkoitettuja illallisia, ja vanhempani antoivat minun kokeilla niitä. ohjelma, joka oli järjestetty, oli kuin juhlaa tuona iltana. paikalle tuli paljon lapsia, ja se oli kuin minitanssijuhla. aikuiset keräsivät meidät kaikki koolle, ja me tungeksimme, ja sitten he alkoivat kysellä, mistä kaikki olivat kotoisin. *"kuka täällä on texasista!?!"* käsiä nousi ylös. *"kuka täällä on Floridasta!"* tonneja käsiä nousi. tämä jatkui kunnes lopulta hän kysyi *"onko täällä ketään, joka ei ole USA:sta? "* kaksi kättä nousi, minun ja jonkun tytön. hän valitsi tytön ensin ja sitten hän sanoi *"jamaica!"* kuulee kuinka joukko lapsia sanoo *"cool "* hiljaa. sitten he osoittivat minua. *"umm. kanada. "* kaikki kääntävät päänsä suoraan minuun ja tuijottavat minua kuin ihoni olisi sininen. huone menee täysin hiljaiseksi. sitten aikuiset sanovat *"okei jätkät menkää pesulle ja me syömme!"* kaikki kävelevät kohti pesuhuonetta. minä pesen käsiä huolehtien omista asioistani ja tämä yksi poika kävelee luokseni *"oletko oikeasti kanadalainen? "* hän sanoo äärimmäisen utelias ilme kasvoillaan. *"kyllä "* sitten hän katsoo minua naama sinisenä ja kävelee hitaasti pois.</w:t>
      </w:r>
    </w:p>
    <w:p>
      <w:r>
        <w:rPr>
          <w:b/>
        </w:rPr>
        <w:t xml:space="preserve">Tulos</w:t>
      </w:r>
    </w:p>
    <w:p>
      <w:r>
        <w:t xml:space="preserve">amerikkalaiset ovat rasistisia kanadalaisia kohtaan disney-risteilyillä**</w:t>
      </w:r>
    </w:p>
    <w:p>
      <w:r>
        <w:rPr>
          <w:b/>
        </w:rPr>
        <w:t xml:space="preserve">Esimerkki 7.3921</w:t>
      </w:r>
    </w:p>
    <w:p>
      <w:r>
        <w:t xml:space="preserve">Teksti: ensinnäkin, tämä tapahtui 7 vuotta sitten. olen nyt 19, se alkoi siitä, kun olin silloin 12. myös... englantini ei ole kovin hyvää, anteeksi. yritän parhaani. silloin olin se nörtti, jolla oli parhaat arvosanat, hiljainen ja mukava kaveri. no... se muuttui, kunnes vanhempi veljeni alkoi pelata tiettyä peliä. world of warcraft. minulla ei ollut pc:tä silloin, joten pelasin veljeni pc:llä.... pidin pelistä. niin kuin ei mistään muusta pelistä ennen. (asiayhteys, harrastin pelaamista ennen wowin tapahtumista, gameboy color, hyviä muistoja.) aloin kysellä koulun "kavereilta" tuosta pelistä, jos joku pelaa sitä jne.....oh pojat, en odottanut vihaa, joka tuli tuon kysymyksen jälkeen. joka päivä, sen jälkeen kun kysyin tuon kysymyksen, minua kiusattiin unholaan. joka helvetin päivä. kysyin opettajilta voisivatko he auttaa minua, ei vastausta, vanhemmat eivät myöskään auttaneet. sanoin itselleni, että en välitä heistä enää, no, helppo sanoa. se toimi, 2 vuotta. en käynyt koulua, enää, ainakaan paljon, noin 3/5 päivää siellä joka viikko. pelasin wowia ja muita juttuja sinä aikana kun olin poissa, jonkin ajan kuluttua vanhempani tekivät päätöksen. tyhmän päätöksen. He luultavasti ajattelivat, että se oli peliriippuvuus. ei, se ei ollut koskaan peliriippuvuus. vihasin vain kouluni ihmisiä. no, ne idiootit laittoivat minut hullujenhuoneelle sen takia. koska en käynyt koulua. olin siellä kaksi kertaa, molemmilla kerroilla 2~ viikkoa. minut päästettiin sieltä pois, koska heillä ei ollut mitään käsitystä, miksi olin edes siellä. kun pääsin ulos toisella kerralla, jotkut asiat muuttuivat.Se oli samoihin aikoihin, kun päätin pelata wowia melkein kokopäiväisesti omalla pc:llä. periaatteessa pelasin omassa pienessä maailmassani, jossa kukaan ei kiusannut minua. en välittänyt koulusta enää vittuakaan. en halunnut tavata ihmisiä, jotka kiusasivat minua. vihaan heitä. silti minun oli mentävä kouluun. kävin siellä 1/5 päivää. joka viikko. vieläkin kaksi kertaa liikaa minulle. puoli vuotta myöhemmin. sanoin opettajalleni ja vanhemmilleni, että lopetan koulun, koska he eivät piitanneet kiusaamisesta. iso tifu. vieläkin tähän päivään asti. lopetettuani koulun jäin kotiin. pitkään. äitini oli kiltti, liian kiltti. jonkin ajan kuluttua saimme apua ulkopuolelta, (nuorisotoimistosta) no. en voinut nauraa enempää sille "avulle". se kusipää, jonka "piti" auttaa meitä, nai äitiäni, no isäni inhosi sitä paljon. Niinpä he erosivat, ja siitä lähtien olen asunut isäni kotona. Yksin ollessani, ilman todellisia kontakteja ja ystäviä, olen kehittänyt joitakin ongelmia. muutamia fobioita. suurin ongelma on sosiaalinen fobia. minulla on sen kanssa ongelmia vielä tänäkin päivänä. arvatkaa mitä tein koko ajan, kun istuin kotona? pelasin pelejä. en vain wowia. Paljon muitakin. Minulla oli 24/7 aikaa siihen. Minulla oli hauskaa. Paljon hauskaa. ja minulla on vieläkin hauskaa pelien kanssa... mutta... oikeasti, minulla ei ole todellista tulevaisuutta täällä, olen nyt 19, ja asiat eivät ole juurikaan muuttuneet, fobiani ovat suurin ongelma. pelaan edelleen pelejä tähän päivään asti. se on edelleen melkein 24/7. mutta asiat ovat muuttuneet paremmiksi mielessäni, fobioiden suhteen. mutta srsly, älä lopeta koulunkäyntiä pelien takia. se ei kannata. ei ollenkaan. ja ei, en käytä kiusaamista tekosyynä pelien pelaamiselle. se oli tärkein syyni jäädä kotiin, pelaaminen oli vain "jotain tekemistä kotona" silloin. seuraava, olen saksalainen ja en oppinut melkein ollenkaan englantia. se on pelien kautta opittua englantia. olen liian laiska tarkistamaan kielioppia ja muuta, mutta sen pitäisi olla luettavissa, anteeksi kaverit.</w:t>
      </w:r>
    </w:p>
    <w:p>
      <w:r>
        <w:rPr>
          <w:b/>
        </w:rPr>
        <w:t xml:space="preserve">Tulos</w:t>
      </w:r>
    </w:p>
    <w:p>
      <w:r>
        <w:t xml:space="preserve">Elämäni on verkossa, sosiaaliset kontaktini ovat vain verkossa. pidin videopeleistä pienestä pitäen, minua kiusattiin koulussa. kukaan ei auttanut, jäin huoneeseeni 24/7 pelaamaan pelejä, lopetin koulunkäynnin ja kadun sitä edelleen. rakastan pelejä edelleen. haaveilen edelleen lyöväni minua kiusanneet homot kasvoihin.</w:t>
      </w:r>
    </w:p>
    <w:p>
      <w:r>
        <w:rPr>
          <w:b/>
        </w:rPr>
        <w:t xml:space="preserve">Esimerkki 7.3922</w:t>
      </w:r>
    </w:p>
    <w:p>
      <w:r>
        <w:t xml:space="preserve">Teksti: pakollinen tämä tapahtui muutama vuosi sitten. olin viimeistely syyslukukauden minun sophmore vuoden college se oli loppukokeiden viikolla niin olin erittäin stressaantunut harvoin nukkui ympäri sotku. yksi asia tein pitää minun mielenterveys oli mennä luistelu koulun jäähalli. heillä oli vapaa kertaa noin keskipäivällä lähes joka päivä. tässä on, jossa minun fuck up tapahtuu. perjantaina minulla oli yksi viimeinen lopullinen se oli yksi minun helpompaa niistä, joten olin ottanut sen melko helppoa päätti menisin luistella vielä kerran ennen kotiin. Olin luistelemassa kuten aina, päätin kääntyä ja mennä takaperin. menetin tasapainoni ja kaaduin. nousin ylös ajatellen, että se oli tyhmää, ja lähdin luistelemaan pois. katsoin alas jalkaani ja näin valtavan haavan, jossa veri värjäsi shortsini. Luistelen penkille ja nostan jalkaani. yksi muista luistelevista kavereista tulee luokseni ja kysyy pitäisikö hänen soittaa ambulanssi. minä sanon, että ei se ole iso juttu. valmentaja tulee ulos vilkaisee minua ja sanoo että joo joudut sairaalaan. sitten auttaa minua riisumaan luistimet kun odotamme ambulanssia. pääsen sairaalaan ja tarvitsen 40 tikkiä koska olin viillellyt ihon läpi lihakseen. siellä tajusin että tenttini alkoi tunti sitten ja lähetän sähköpostia professorilleni ja selitän tilanteen ja hän sanoo että voin tenttiä maanantaina. nyt tulee toinen osa mokastani, asuin kampuksen asuntolassa jossa meillä oli ra. Päätin että tuon kokemuksen jälkeen minun piti rentoutua joten join viskiä yhden kämppikseni kanssa joka ei ollut vielä lähtenyt kotiin ja unohdin laittaa pullon pois. seuraavana aamuna ra tulee tarkistamaan että joku kämppiksistämme muutti pois, ja näkee pullon tiskillä ja kirjoittaa huoneestamme ja noin kahden viikon kysymysten jälkeen yksi kämppiksistäni sanoi että se oli minun. olin koeajalla lukukauden. Pahinta oli se etten päässyt hiihtoretkelle johon minun piti lähteä isäni kanssa koska jouduin pitämään tukiliiviä melkein koko loman ajan.</w:t>
      </w:r>
    </w:p>
    <w:p>
      <w:r>
        <w:rPr>
          <w:b/>
        </w:rPr>
        <w:t xml:space="preserve">Tulos</w:t>
      </w:r>
    </w:p>
    <w:p>
      <w:r>
        <w:t xml:space="preserve">kävin luistelemassa, kaaduin, viilsin jalkani ja tarvitsin 40 tikkiä, jäin kokeesta paitsi ja sain ra:n kirjeen, koska olin juonut sääliryypyn sinä iltana.</w:t>
      </w:r>
    </w:p>
    <w:p>
      <w:r>
        <w:rPr>
          <w:b/>
        </w:rPr>
        <w:t xml:space="preserve">Esimerkki 7.3923</w:t>
      </w:r>
    </w:p>
    <w:p>
      <w:r>
        <w:t xml:space="preserve">Teksti: Menen suoraan asiaan. olen pitänyt eräästä ystävästäni jo pitkään; lähinnä siitä asti, kun tapasimme. mutta en ole koskaan pyytänyt häntä ulos, ja sen jälkeen olemme pysyneet niin läheisinä kuin vain voi olla, mutta silti platonisesti. joten eräänä iltana kyllästyin olemaan yksinäinen ja päätin pyytää häntä ulos. käymme tällä hetkellä koulua eri osavaltioissa; ehdotin siis, että yrittäisimme mennä ulos, kun hän tulee kotiin jouluksi, ja ylläpitää avointa mutta rehellistä suhdetta, kun hän palaa kotiin. olen ollut rakastunut toiseen tyttöön jo noin vuoden ajan. hän ei tiedä - eikä luultavasti koskaan tule tietämäänkään - ja hänellä on poikaystävä, joten sitä ei todellakaan kannata jatkaa. (minulla on aina tämä ongelma, mutta se on eri asia.) ystäväni tietää, että pidän tytöstä b, ja on loukkaantunut, ymmärrettävästi, koska hänestä tuntuu, että jahtaan häntä, koska en pääse tytön b:n kanssa. ymmärrän, miksi hän voi tuntea näin, mutta se ei ollut koskaan tarkoitukseni, ja se on yksinkertaisesti vastoin luontoani, minkä ystäväni tietää. tunnen itseni kuitenkin todella pahoin, koska en todellakaan tarkoittanut loukata ystävääni. hän ei kuitenkaan kuuntele anteeksipyyntöäni, ja se saa minut raivostumaan, samoin kuin se, että hän vertasi minua erääseen toiseen ystäväämme, johon en todellakaan ole yhtään verrattavissa. koko juttu on ihan perseestä, enkä tiedä kenen muun puoleen kääntyä. olen pahoillani, jos tämä ei ole oikea subi tälle asialle, mutta se on varmasti mokailu, jos ei muuta. yrittäkää olla ystävällisiä.</w:t>
      </w:r>
    </w:p>
    <w:p>
      <w:r>
        <w:rPr>
          <w:b/>
        </w:rPr>
        <w:t xml:space="preserve">Tulos</w:t>
      </w:r>
    </w:p>
    <w:p>
      <w:r>
        <w:t xml:space="preserve">pyysi läheistä ystävää ulos; saattoi pilata ystävyytemme.</w:t>
      </w:r>
    </w:p>
    <w:p>
      <w:r>
        <w:rPr>
          <w:b/>
        </w:rPr>
        <w:t xml:space="preserve">Esimerkki 7.3924</w:t>
      </w:r>
    </w:p>
    <w:p>
      <w:r>
        <w:t xml:space="preserve">Teksti: maassa on lunta, mikä tarkoittaa, että nyt on glögin aika. joten kun pääsin kotiin tänään iltapäivällä, päätin hemmotella itseäni tekemällä pienen kattilan. yhdistelin mausteet ja muut varovasti ja laitoin kaiken kiehumaan. kun keittiöni täyttyi herkullisesta joulun tuoksusta, joka johtui kieltävästä alkoholismista, tiesin, että maukas juomani oli valmis.asetin siivilän tiskialtaaseen ja kaadoin seoksen sen läpi erottaakseni mulling-mausteet viinistä - tajusin liian myöhään, että olin unohtanut asettaa astian siivilän alle. nyt istun vain keittiössäni yksin, selvin päin ja täynnä katumusta.</w:t>
      </w:r>
    </w:p>
    <w:p>
      <w:r>
        <w:rPr>
          <w:b/>
        </w:rPr>
        <w:t xml:space="preserve">Tulos</w:t>
      </w:r>
    </w:p>
    <w:p>
      <w:r>
        <w:t xml:space="preserve">kaadoin talven piristykseni viemäriin**</w:t>
      </w:r>
    </w:p>
    <w:p>
      <w:r>
        <w:rPr>
          <w:b/>
        </w:rPr>
        <w:t xml:space="preserve">Esimerkki 7.3925</w:t>
      </w:r>
    </w:p>
    <w:p>
      <w:r>
        <w:t xml:space="preserve">Teksti: aiemmin tänään olin lämmittämässä lounastani. aikomuksenani oli viedä se yläkertaan ja katsoa televisiota. koska olen **mies**, en missään nimessä aikonut tehdä kahta matkaa. minulla oli toisessa kädessä lautasellinen riisiä ja vesilasi ja toisessa lautasellinen tacoja ja kermapullo. matkalla portaita kohti kallistin vahingossa riisilautasta juuri sen verran, että kiehuvan kuuma riisi osui suoraan vasempaan käsivarteeni. huusin kivusta ja pudotin kerralla kaiken, mitä pidin kädessäni. kuului kova rysähdys. edessäni makasi sekamelska rikkinäisiä lautasia, punaista riisiä, hajonneita tacoja ja kyllä, kermapullo. *täydellinen* kohde raivomyrskylle, jonka olin aikeissa päästää irti maailmankaikkeuteen. olen pelannut jalkapalloa suurimman osan elämästäni. en ole koskaan päässyt lähellekään potkaisemaan jalkapalloa yhtä rajusti kuin potkaisin tuota kermapulloa. se osui seinään ja räjähti. välitön katumukseni: http://i.imgur.com/eqqrzal.jpg.</w:t>
      </w:r>
    </w:p>
    <w:p>
      <w:r>
        <w:rPr>
          <w:b/>
        </w:rPr>
        <w:t xml:space="preserve">Tulos</w:t>
      </w:r>
    </w:p>
    <w:p>
      <w:r>
        <w:t xml:space="preserve">Menetin paskani ja roiskin kermaa kaikkialle.</w:t>
      </w:r>
    </w:p>
    <w:p>
      <w:r>
        <w:rPr>
          <w:b/>
        </w:rPr>
        <w:t xml:space="preserve">Esimerkki 7.3926</w:t>
      </w:r>
    </w:p>
    <w:p>
      <w:r>
        <w:t xml:space="preserve">Teksti: heräsin paidattomana ja nälkäisenä. ongelmani oli se, että hyvä ruoka on virallisesti loppu. en ole käynyt kaupassa viime aikoina ja kaikki mitä minulla on jäljellä on geneerisen merkin ramen-nuudeleita. joten paidaton minä päättää tehdä sitä lounaaksi, joten liesi päälle, kattila täynnä vettä ja ramenin sisältöä. nopeutettu eteenpäin siirtämään keittoa kulhoon. siirron aikana en huomaa olevani vitun idiootti ja annan kiehuvan veden koskettaa kättäni, kun kaadan. kuin ääliö pudotan kulhon, jolloin kulhoon päässyt sisältö roiskuu liedelle ja päälleni. pudotan kattilan ja saan lisää kiehuvaa vettä vartalolleni. joten tänään olen istunut vatsassa, käsivarsissa ja pahasti palovammoja nännissä. onneksi tiedän, mitä tällaisessa tilanteessa pitää tehdä, ja olen paikannut itseni aika hyvin.</w:t>
      </w:r>
    </w:p>
    <w:p>
      <w:r>
        <w:rPr>
          <w:b/>
        </w:rPr>
        <w:t xml:space="preserve">Tulos</w:t>
      </w:r>
    </w:p>
    <w:p>
      <w:r>
        <w:t xml:space="preserve">läikytin kiehuvaa keittovettä päälleni, ja nyt minulla on toisen asteen palovammoja ylävartalossani.</w:t>
      </w:r>
    </w:p>
    <w:p>
      <w:r>
        <w:rPr>
          <w:b/>
        </w:rPr>
        <w:t xml:space="preserve">Esimerkki 7.3927</w:t>
      </w:r>
    </w:p>
    <w:p>
      <w:r>
        <w:t xml:space="preserve">Teksti: viime yönä nukahdin sohvalle, tyttöystäväni herätti minut ja sanoi, että minun pitäisi mennä nukkumaan, mutta selitin, että olin liian mukava. nopeasti eteenpäin kello 3 aamulla, kun heräsin täysin hereillä ja päätin pelata xboxia. Nyt tiedän, että kun laitan sen päälle, se pitää paljon ääntä, joten laitoin äänenvoimakkuuden päälle 1, kun sain kuulokkeet valmiiksi, mutta päätin sitten, että minun pitäisi mennä nukkumaan. sitten tyttöystäväni herää aamulla ja huomaa, että äänenvoimakkuus on päällä 1. Hän luulee, että olin katsonut pornoa, ja luulee, etten halunnut mennä nukkumaan sen takia.</w:t>
      </w:r>
    </w:p>
    <w:p>
      <w:r>
        <w:rPr>
          <w:b/>
        </w:rPr>
        <w:t xml:space="preserve">Tulos</w:t>
      </w:r>
    </w:p>
    <w:p>
      <w:r>
        <w:t xml:space="preserve">Laitoin xboxin äänenvoimakkuuden pienemmälle, tyttöystävä luuli, että katselin pornoa.</w:t>
      </w:r>
    </w:p>
    <w:p>
      <w:r>
        <w:rPr>
          <w:b/>
        </w:rPr>
        <w:t xml:space="preserve">Esimerkki 7.3928</w:t>
      </w:r>
    </w:p>
    <w:p>
      <w:r>
        <w:t xml:space="preserve">Teksti: twist: minäkin olen itse asiassa tyttö... tämä on itse asiassa jatkunut jo jonkin aikaa, minulla on ollut hänen kanssaan outo juttu jo jonkin aikaa, sanotaan häntä vaikka Janeksi. eli Janella ja minulla on ollut outo juttu jo vuoden ajan, söpöjä tekstiviestejä, flirttailua, ja hän on lähettänyt minulle kuvia. Ei mitään vakavaa, enemmän tai vähemmän vain me molemmat vain viihdytimme ajatusta, että siinä voisi olla jotain. olemme itse asiassa todella hyviä ystäviä samaan aikaan, joten jane, hänen miehensä ja minä menemme yhteen tapahtumaan, jossa on ilmaista alkoholia... minulla on muutama, hän tarttuu käteeni ja pitää sitä vähän aikaa, tunnustelee jalkaani ja alkaa ottaa kuvia tisseistään puhelimellani. en yleensä koske häneen paljon, mutta juotuani vähän enemmän (tai paljon) vastasin kaikkiin näihin. päädyin nuolemaan hänen käsivarttaan muutaman kerran ja hieromaan häntä automatkalla kotiin. seuraavana päivänä jane tekstasi minulle, että olin liian humalassa ja minun pitää lopettaa hänen koskettelemisensa, koska hänen aviomiehensä suuttui. hän kuulusteli janea siitä, miksi hän flirttaili kanssani niin paljon, ja hän vihasi sitä, että kosketin häntä. nyt se on erittäin kiusallista, koska työskentelemme yhdessä...</w:t>
      </w:r>
    </w:p>
    <w:p>
      <w:r>
        <w:rPr>
          <w:b/>
        </w:rPr>
        <w:t xml:space="preserve">Tulos</w:t>
      </w:r>
    </w:p>
    <w:p>
      <w:r>
        <w:t xml:space="preserve">naimisissa oleva nainen hipelöi minua, vastavuoroisesti, mies suuttui.</w:t>
      </w:r>
    </w:p>
    <w:p>
      <w:r>
        <w:rPr>
          <w:b/>
        </w:rPr>
        <w:t xml:space="preserve">Esimerkki 7.3929</w:t>
      </w:r>
    </w:p>
    <w:p>
      <w:r>
        <w:t xml:space="preserve">Teksti: (Parhaan ystäväni veli alkaa seurustella yhteisen ystävämme Lisan kanssa ja muutaman viikon kuluttua alkaa valittaa hänestä minulle. puolustan häntä ja sanon hänelle, että hänen on lopetettava hänen seurustelunsa tai selvitettävä asia. hän vain nauraa sille. muutama viikko kuluu eikä hän ole lopettanut puhumasta jasonista jasonin selän takana, joten päätän kertoa lisalle mitä hänen poikaystävänsä on sanonut, jotta he voivat selvittää asian. haluan, että ystävilläni on toisiaan tukeva suhde. kerron lisalle ja näytän hänelle viestejä, hän suuttuu ja ottaa jasonin puheille ja hän valehtelee ja kiistää kaiken ja sanoo, että olen mustasukkainen ja haluan häntä jne. tyypillisiä miesjuttuja, joten menen parhaan ystäväni luokse, mutta hänkään ei usko minua ja kutsuu minua valehtelijaksi. lisa ja jason seurustelevat edelleen.</w:t>
      </w:r>
    </w:p>
    <w:p>
      <w:r>
        <w:rPr>
          <w:b/>
        </w:rPr>
        <w:t xml:space="preserve">Tulos</w:t>
      </w:r>
    </w:p>
    <w:p>
      <w:r>
        <w:t xml:space="preserve">puolustin ystävääni, kerroin totuuden ja menetin sen vuoksi viisi ystävää.</w:t>
      </w:r>
    </w:p>
    <w:p>
      <w:r>
        <w:rPr>
          <w:b/>
        </w:rPr>
        <w:t xml:space="preserve">Esimerkki 7.3930</w:t>
      </w:r>
    </w:p>
    <w:p>
      <w:r>
        <w:t xml:space="preserve">Teksti: pitkä aika lurker, ensimmäinen kerta posteri täällä! anteeksi huono kirjoitustaitoani. vihdoin kesä on saapunut ja minun luonnollinen teini tila nukun paljon ja vain nousta tyydyttää minun nakertava nälkä. tehdä joitakin ramen muovisäiliöön, (koska kuka haluaa oikeastaan kokki) olen vyöhykkeellä ulos ajatuksia tulevista tapahtumista. Nälkä on edelleen tyydyttämättä, ja menen hajamielisesti tekemään lisää ramenia mikroaaltouuniin unohtaen tärkeimmän ainesosan: veden. 3 minuutin kuluttua avaan sen ja näen paljon savua, katumuksen hajua ja hiiltyneitä rameneita.   Epäonnistumiseni ramenin tekemisessä lisää surkeuteni, hengitän liikaa savua ja alan yskiä pahasti, jättäen jälkeensä pitkäkestoisen pahan olon. minulla on edelleen massiivinen päänsärky ja pahoinvointi noin 7 tuntia myöhemmin muistuttamassa minua typeryydestäni.  Lisätäkseni vaaraani onnistuin myös rikkomaan mikroaaltouunin. miten? koska olen ahdistunut ja mietin, kuinka kauan kestää kuolla, koska olen hengittänyt savua, olen hermostunut koko päivän ja myöhemmin romahdan, mikä vain pahentaa kotiväen paheksuntaa. mikä pahentaa minun oloani. fml.</w:t>
      </w:r>
    </w:p>
    <w:p>
      <w:r>
        <w:rPr>
          <w:b/>
        </w:rPr>
        <w:t xml:space="preserve">Tulos</w:t>
      </w:r>
    </w:p>
    <w:p>
      <w:r>
        <w:t xml:space="preserve">Olen idiootti.</w:t>
      </w:r>
    </w:p>
    <w:p>
      <w:r>
        <w:rPr>
          <w:b/>
        </w:rPr>
        <w:t xml:space="preserve">Esimerkki 7.3931</w:t>
      </w:r>
    </w:p>
    <w:p>
      <w:r>
        <w:t xml:space="preserve">Teksti: tämä ei välttämättä tapahtunut tänään, vain suurin osa seurauksista tapahtui. siis, viime viikolla sain selville, että eräässä pelissä oli tietty bugi, jonka avulla pelaaja pystyi muuttamaan päähenkilön toimintoja. päätin pelleillä tämän kanssa vähän aikaa nähdäkseni, mitä voisin rikkoa. onnistuin pelleilemään hahmoa niin paljon, että sillä oli kykyjä, joita kehittäjät eivät olleet antaneet sille. minulla oli hauskaa, joten päätin julkaista luomukseni netissä, koska tämä peli sallii tällaiset asiat. Päädyin aiheuttamaan maksimipistemäärän kaaoksen pandemian sekä vain yleisen pelin koko toiminnallisuuden rikkomisen niille, jotka käyttivät sisältöäni. tämä aiheutti sen, että päädyin yhteisön "eniten pidetyimmälle" sivulle, mikä johti siihen, että kaikki, mitä olin työstänyt ja jakanut, vedettiin pois moderaattoreiden tarkasteltavaksi. tällä hetkellä minua kielletään esiintymästä yhteisön sivuilla, ellei minua haeta suoraan.</w:t>
      </w:r>
    </w:p>
    <w:p>
      <w:r>
        <w:rPr>
          <w:b/>
        </w:rPr>
        <w:t xml:space="preserve">Tulos</w:t>
      </w:r>
    </w:p>
    <w:p>
      <w:r>
        <w:t xml:space="preserve">löysin keinon rikkoa peli, jaoin sen, aiheutin kaaosta ja päädyin saamaan pelikiellon tuntemattomaksi ajaksi.</w:t>
      </w:r>
    </w:p>
    <w:p>
      <w:r>
        <w:rPr>
          <w:b/>
        </w:rPr>
        <w:t xml:space="preserve">Esimerkki 7.3932</w:t>
      </w:r>
    </w:p>
    <w:p>
      <w:r>
        <w:t xml:space="preserve">Teksti: tänään historian tunnilla. tunnilla käytiin läpi 50-luvun punaista pelkoa ja sitä, miten amerikka reagoi kommunismiin eri tavoin, nimittäin järjestöjen, kuten lojaliteettilautakunnan ja muiden vastaavien, kautta. toinen lautakunta, huac, valvoi nimenomaan mahdollista kommunistien propagandaa, jota saatettiin välittää elokuvien, laulujen ja muiden vastaavien kautta. eräs klassikko, jota yllättäen tutkittiin, oli *Itsekä ihana elämä.* Nyt riittää til.kysyttyään luokalta, ketkä eivät ole nähneet klassikkoa (ilmeisesti oli pakko olla se yksi tyyppi), opettaja kysyi, voisiko joku selittää miksi. luokka tuijottaa tyhjää, paitsi se yksi yli-innokas poika. minä, joka olin huonossa kunnossa ja koin edelleen jotain, mitä voisin kuvailla vain juoksuhumalaksi eilisen treenin jäljiltä, päätin, että *o mitä helvettiä, miksei. "elokuvan ensimmäinen osa voi symboloida kapitalismia, kun taas toinen osa, onnellinen loppu, voi edustaa kommunismia.". erityisesti ensimmäisessä osassa mr. potteria kuvattiin selvästi pahana, ahneena pankkiirina, jonka usein ajatellaan olevan kapitalismia väärinkäyttävää eliittiä. tarinan kontekstissa **mr. potter periaatteessa nyrkkeili päähenkilön yli rahan, vallan ja elämän suhteen yleensä**." ja jatkan ajattelematta asiasta enempää, kunnes tajuan, että koko luokka kuolee nauruun, jopa professori chill. luokka jatkuu, kaikki vitsailevat siitä yhä. Kello soi, päivän lopun kuulutukset alkavat. olen tavalliseen tapaan unessa, kunnes tajuan, että luokka on taas romahtamassa itsekseen. katson ylös, ja joku ninjakaveri meni etulevylle ja kirjoitti "fisting me over - 2bro studio." opettaja kuolee hysteerisesti, luokka lähtee ja ottaa siitä kuvia. leviää kuin kulovalkea. minulla ei ole aavistustakaan, millainen vahingonkorjaus on huomenna, saatan lähettää päivityksen tai jotain. loppujen lopuksi koko juttu on kuitenkin minusta hulvaton.</w:t>
      </w:r>
    </w:p>
    <w:p>
      <w:r>
        <w:rPr>
          <w:b/>
        </w:rPr>
        <w:t xml:space="preserve">Tulos</w:t>
      </w:r>
    </w:p>
    <w:p>
      <w:r>
        <w:t xml:space="preserve">se on ihmeellinen elämä on kommaripropagandaa, joka osoittaa, miten kapitalismi nyrkkeilee george baileyn yli.**</w:t>
      </w:r>
    </w:p>
    <w:p>
      <w:r>
        <w:rPr>
          <w:b/>
        </w:rPr>
        <w:t xml:space="preserve">Esimerkki 7.3933</w:t>
      </w:r>
    </w:p>
    <w:p>
      <w:r>
        <w:t xml:space="preserve">Teksti: Tämä tapahtui kauan sitten, 7. luokan alussa. taustatietona, en ollut vielä epäsuosittu, luultavasti in-ryhmään kuulumisen marginaalissa. pari viikkoa ennen "kepposta" olin yrittänyt pyytää ihastusta, Nicolea, ulos msn:n kautta, mutta sain kieltävän vastauksen, koska hänellä oli kiireitä jalkapallon kanssa. Yritin kysyä vielä kahdesti ennen kuin tajusin, että hänen kiireensä oli vain "kohteliaisuutta", koska hän ei suoraan hylännyt minua. tunnilla, kun opettaja oli poistunut hetkeksi, pojat alkoivat puhua siitä, kuka oli ihastunut kehenkin, ja lopulta käänsivät huomionsa minuun. Koska tiesin, että minut oli jo hylätty, en halunnut sanoa mitään, mutta he ahdistivat minua, kunnes paljastin, että olin ihastunut nicoleen. en ole varma, olivatko he vaikuttuneita ylevistä pyrkimyksistäni (hän oli vähintään liigan verran minua ylempänä) vai pilkkasivatko he minua, mutta pojat ottivat asiakseen yrittää pyytää nicolea ulos puolestani. oletin, että häntä kiusattiin siitä, koska hän käytti suurimman osan lounastunnista syömällä minuun siitä, kuinka minun täytyy olla tyhmä ja minun täytyy ottaa vihje vastaan. että hän ei halua lähteä ulos kanssani, saati sitten jutella kanssani jne jne... periaatteessa jouduin syrjäytetyksi porukasta, minua kiusataan jatkuvasti ja niin edelleen. pari viikkoa siis kuluu ja alan tottua vitseihin ja nimittelyihin. yksi nicolen kavereista, kristen, oli kuitenkin alkanut jutella minulle enemmän. oli mukavaa jutella taas jonkun kanssa ja hän oli ystävällinen... liian ystävällinen. taisin olla edelleen hermostunut ja vainoharhainen, itsetuntoni oli liian heikko ajatellakseni, että joku saattaisi oikeasti haluta jutella kanssani, joten oletin, että jotain oli tekeillä, vaikken tiennytkään mitä.Matematiikan tunnilla (istuimme vierekkäin) olimme saaneet arvosanat edellisestä kokeesta, jonka hän oli reputtanut. kun hän näki, että olin saanut 100 pistettä, hän vaati minua antamaan hänelle tukiopetusta, koska hänen vanhempansa sekoaisivat, jos hän reputtaisi kurssin. se on todella vakuuttava esitys, kristen oli jopa kyynelten partaalla, ehkä hän sittenkin haluaa apuani. rohkeuteni palatessa mieleeni suostun ilomielin. hän ojentaa minulle puhelinnumeronsa ja vilkuttaa hymyillen hyvästiksi. katson numeroa ja tajuan, että tämä oli se, tämä oli hänen pilansa. 559-1162Minä annan hänelle tunnustusta, oli aika ovelaa häneltä katkaista hätänumero näin, etten huomaisi sitä, mutta huomasin. varmasti heti kun valitsisin 559-11, puhelu menisi välittömästi hätänumeroon. miksi Kristen tekisi tämän minulle? ai niin, hänhän on Nicolen ystävä. mikä omituinen kosto, kukaan ei näkisi, kun soitan. selvästikin hätänumeroon soittaminen ilman hätätapausta aiheuttaa minulle jonkinlaisia ongelmia. Mitä tapahtuu, kun poliisit tulevat paikalle, kertoisivatko he vanhemmilleni ja antaisivat minulle kotiarestia? pidättävätkö he minut? en tiedä. olen kuitenkin liian fiksu tähän temppuun, en aio soittaa "hänen" numeroonsa. en selvästikään jaksa enää kohdata Kristeniä, alan lintsata matematiikan tunnilta. hän löysi minut lounaalla, kysyi, missä olin ollut ja miksen ollut soittanut. soitin hänelle väärän puhelinnumeron, josta hän teeskenteli tietävänsä mitään. "Mutta tämä on minun puhelinnumeroni", hän vaati. virnistin, sanoin olevani liian fiksu lankeamaan tähän temppuun ja kävelin pois. hänen nyyhkytyksensä kaikuu, kun kävelen käytävää pitkin ja ajattelen itsekseni: "Näytin kyllä hänelle." Hän sanoi, että hän oli oikeassa." sain lopulta arestia matematiikan tunnilta lintsaamisesta, millä ei ollut minulle siinä vaiheessa mitään väliä, sillä olin silti voittanut, kun en ollut mennyt lankaan pilaan. kristen ja minä emme puhuneet enää koskaan. vasta pari vuotta myöhemmin tajusin, että hätänumeron soittaminen keskellä puhelinnumeroa ei vie hätänumeroon. tämän oivalluksen myötä olin täysin häpeissäni. se on jäänyt muistoihini ikuisena ällöttävänä takaumana, joka laukeaa aina, kun näen numeron, jossa on 911. tldr; tldr; tajusin tyhmyyteni vasta kaksi vuotta myöhemmin, ja nyt saan ällöttäviä takaumia, jotka laukeavat, kun löydän 911-numeron puhelinnumeron keskeltä. nimet ja puhelinnumero eivät ole oikeita, vaikka se selvästi noudatti xx9-11xx-kaavaa.</w:t>
      </w:r>
    </w:p>
    <w:p>
      <w:r>
        <w:rPr>
          <w:b/>
        </w:rPr>
        <w:t xml:space="preserve">Tulos</w:t>
      </w:r>
    </w:p>
    <w:p>
      <w:r>
        <w:t xml:space="preserve">Yritin pyytää erästä suosittua tyttöä ulos, sain kielteisen vastauksen. pari viikkoa myöhemmin eräs hänen ystävistään pyysi minua ulos ja antoi minulle hänen numeronsa 559-1162. luulin, että 911-numeron keskellä oleva numeronvalinta vei minut silti hätänumeroon. lintsasin tunnilta välttääkseni häntä, sain kotiarestia, sain hänet itkemään enkä enää koskaan puhunut hänelle. tajusin tyhmyyteni vasta kaksi vuotta myöhemmin, ja nyt saan karmivia takaumia, jotka laukeavat, kun löydän hätänumeron puhelinnumeroiden keskeltä.</w:t>
      </w:r>
    </w:p>
    <w:p>
      <w:r>
        <w:rPr>
          <w:b/>
        </w:rPr>
        <w:t xml:space="preserve">Esimerkki 7.3934</w:t>
      </w:r>
    </w:p>
    <w:p>
      <w:r>
        <w:t xml:space="preserve">Teksti: tämä tarina alkaa noin kuukausi sitten: paluumatkalla koulusta kuljin päiväkodin ohi, joka on aivan ala-asteen edessä. puhuin puhelimessa soopani kanssa, ja kulkiessani aivan päiväkodin portin vierestä tämä ala-asteen poika tuli luokseni ja pyysi minua soittamaan päiväkodin kelloa, "en pääse siihen käsiksi, ja minun täytyy saattaa pikkuveljeni kotiin", hän sanoi. kun soitin kelloa, hän juoksi pois nauraen ja huutaen "sain sinut!". se sai minut jostain syystä hieman raivostumaan, kun neljäsluokkalainen huijasi minua noin, mutta mitä sille olisi voinut tehdä?tänään, palatessani koulusta ja kulkiessani päiväkodin läheltä, puhuessani taas soopani kanssa puhelimessa, 10-vuotias ala-asteikäinen käveli luokseni ja pyysi minua tekemään saman. en tunnistanut häntä, mutta muistin yhtäkkiä, mitä kuukausi sitten tapahtui, joten huusin hänelle vaistomaisesti " senkin pikku paskiainen, tiedän tuon tempun, painu vittuun!". hän katsoi minua oudosti, eikä sanonut mitään. menin kulman taakse, katsoin taaksepäin ja näin pienen kaverin menevän päiväkodin sisään.</w:t>
      </w:r>
    </w:p>
    <w:p>
      <w:r>
        <w:rPr>
          <w:b/>
        </w:rPr>
        <w:t xml:space="preserve">Tulos</w:t>
      </w:r>
    </w:p>
    <w:p>
      <w:r>
        <w:t xml:space="preserve">huijasi lapsi. kuukautta myöhemmin huusin ilman syytä toiselle lapselle ja ajattelin, että minua huijataan taas.</w:t>
      </w:r>
    </w:p>
    <w:p>
      <w:r>
        <w:rPr>
          <w:b/>
        </w:rPr>
        <w:t xml:space="preserve">Esimerkki 7.3935</w:t>
      </w:r>
    </w:p>
    <w:p>
      <w:r>
        <w:t xml:space="preserve">Teksti: tifu (tänään mokasin), äitienpäiväpainosTämä tarina tapahtuu äitienpäivänä noin 20 vuotta sitten. olisin ollut noin 8-vuotias. minulla oli lauantaina pesäpallo-ottelu. se oli ensimmäinen kausi, jolloin olimme tarpeeksi vanhoja aloittamaan syöttämisen itse, ja se oli hyvin jännittävää aikaa. jokainen lapsi haaveili olevansa seuraava randy johnson ja syöttävänsä yli 100 mailin tuntinopeutta. olin harjoitellut melko paljon molempien vanhempieni kanssa siinä toivossa, että saisin kenties syöttää tässä pelissä. tuona aamuna meillä oli vähän aikaa ennen pelin alkua, ja kysyin äidiltäni, voisinko harjoitella syöttämistä hänen kanssaan. tuohon aikaan oli luultavasti saatavilla kiinniottajan naamarit ja hanskat, mutta oli melko normaalia, että vanhemmat eivät käyttäneet niitä harjoitellessaan kanssamme, joten äitini käytti vain tavallista pesäpallohanskaa eikä naamaria.Pari ensimmäistä heittoa eivät olleet kovin huonoja. vähän villiä, mutta normaalia tuon ikäiselle syöttäjälle. olin alkanut lämmetä ja halusin kokeilla nopeaa palloa ja antaa sen todella lentää. kun pallo lähti sormenpäistäni, tiesin olevani oikeassa maalissa, se suuntasi suoraan kohti hänen hanskaansa, kun hän kyykistyi matalalla ruohikolla noin 25-30 metrin päässä minusta. Mutta kun pallo saavutti hänet, sen sijaan, että se olisi uponnut hänen hanskaansa tyydyttävällä jysähdyksellä, kuten sen piti, se kallistui hanskan yläreunasta, joka lähetti sen suoraan hänen kasvoihinsa, joita ei suojannut kiinniottajan naamari. pallo osui suoraan hänen aurinkolasiensa linssiin, paiskautui ulos (onneksi se ei hajonnut), ja osuessaan linssi viilsi syvälle hänen kulmakarvaansa. heti hän nosti hanskan kasvojensa eteen, ja tiesin, että olin mokannut kunnolla. Kun hän nousi ylös, näin veren valuvan käsineestä. 8-vuotias minä luulin, että olin tappanut hänet. minut vedettiin sivuun, kun isäni ja muut ryntäsivät arvioimaan vammaa. ihmiset sanoivat, että hän oli kunnossa, mutta näin, että verta oli valtavasti. tra-la-la, hurja matka ensiapuun. lasi viilsi häntä pahasti, ja hän tarvitsi 13 tikkiä. Onneksi suurin osa viillosta oli hänen kulmakarvassaan, ja se peittää arven hyvin, kun se paranee. hänelle jäi aika paha musta silmä ja paljon turvotusta, enemmän kuin uudet aurinkolasit voisivat peittää, mutta hän oli kunnossa, ehkä jopa paremmin kuin jos pallo olisi vain sädehtinyt häntä suoraan ilman linssiä, joka olisi ottanut osan iskuista vastaan. silti, aika lailla huonoin äitienpäivälahja koskaan.Minusta tuntui kamalalta viikkoja sen jälkeen, mutta muistan, että kaikkein pahinta oli se, kun kävelimme seuraavana päivänä perheenä kirkkoon. vaikka aurinkolasit olivatkin päässä, kaikki näkivät, että hänellä oli valtava mustasilmä, ja jokainen kohtaamamme ihminen tuntui automaattisesti olettavan heti pahinta ja tuijottavan isääni. olin ehkä vasta 8-vuotias, mutta tiesin, mitä he kaikki ajattelivat. tunsin oloni kamalaksi molempien puolesta. En ole varma, miten tästä voisi tehdä mukavan äitienpäiväviestin, mutta ajattelin, että se oli kertomisen arvoinen tarina. tämä ei todellakaan ollut pahin asia, jonka olen antanut hänen kokea vuosien varrella, mutta luulen, että jokainen äiti, joka kestää kaiken tuon, on hyvä äiti. äitini on rohkea, inspiroiva, lahjakas ja luova nainen, ja olen uskomattoman siunattu siitä, että minulla on hänet. kiitos, äiti, ja kaikkien näiden vuosien jälkeen olen yhä todella pahoillani tuosta baseball-pelistä ja kaikesta muusta.</w:t>
      </w:r>
    </w:p>
    <w:p>
      <w:r>
        <w:rPr>
          <w:b/>
        </w:rPr>
        <w:t xml:space="preserve">Tulos</w:t>
      </w:r>
    </w:p>
    <w:p>
      <w:r>
        <w:t xml:space="preserve">8-vuotias minä lyön äitiäni äitienpäivänä pesäpallolla kasvoihin ja lähetän hänet sairaalaan 13 tikin ja mustan silmän takia. kaikki kirkossa näkevät sen ja olettavat, että isäni löi häntä.</w:t>
      </w:r>
    </w:p>
    <w:p>
      <w:r>
        <w:rPr>
          <w:b/>
        </w:rPr>
        <w:t xml:space="preserve">Esimerkki 7.3936</w:t>
      </w:r>
    </w:p>
    <w:p>
      <w:r>
        <w:t xml:space="preserve">Teksti: Eilen pelasin xboxia ehkä kahteen asti yöllä ystävieni kanssa, kuten monet teini-ikäiset pojat tekevät, ja koska oli niin myöhä, menin vain nukkumaan, ei mikään iso juttu, eikö niin?Väärin. herään kuudelta huutavasta äidistäni, joka käskee minua nostamaan perseeni ylös ja siivoamaan pentulaatikot ja viemään pyykit yläkertaan.  vittu. okei anteeksi unohdin sanoa (hän aina ylireagoi pieniin asioihin). kun olin valmis kysyin voisinko mennä takaisin nukkumaan ja hän sanoi ei. nyt tajusin että mokasin ja olin saamassa luennon. no hän alkoi puhua ensi vuodesta (gr. 12) ja siitä, kuinka minun täytyy hankkia töitä kesän jälkeen (olin täysin samaa mieltä) ja kuinka hän aikoi ostaa minulle auton, jotta en olisi rajoittunut alueeseeni, ja nyt hän päätti olla ostamatta minulle autoa, ja lisäksi hän aikoo pakottaa minut heräämään joka aamu puoli kuudelta, jotta pääsen bussilla kouluun. kaikki sen takia, että olin liian laiska hoitamaan pentulaatikot ennen nukkumaanmenoa. myös selventääkseni tämä ei ollut jatkuva asia teen työni koko ajan mutta äitini ylireagoi kaikkeen ja ottaa kaiken henkilökohtaisesti. tämä ei ehkä tunnu pahalta teistä mutta se sai minut tuntemaan itseni täysin paskaksi.</w:t>
      </w:r>
    </w:p>
    <w:p>
      <w:r>
        <w:rPr>
          <w:b/>
        </w:rPr>
        <w:t xml:space="preserve">Tulos</w:t>
      </w:r>
    </w:p>
    <w:p>
      <w:r>
        <w:t xml:space="preserve">xboxin pelaaminen = ei autoa eikä unta.</w:t>
      </w:r>
    </w:p>
    <w:p>
      <w:r>
        <w:rPr>
          <w:b/>
        </w:rPr>
        <w:t xml:space="preserve">Esimerkki 7.3937</w:t>
      </w:r>
    </w:p>
    <w:p>
      <w:r>
        <w:t xml:space="preserve">Teksti: pakollinen: tämä tapahtui vuosina 2005/2006. olin menossa katsomaan elokuvaa kahden tytön kanssa, joista toinen oli nimeltään nicole. hän antoi minulle kotinsa osoitteen, ja menin hakemaan hänet. ajoin pihatielle, koputin oveen, ja oveen avasi minua muutaman vuoden vanhempi kaveri. "Joo?" hän kysyi. "hei, onko tämä Nicolen talo?" "joo?" "okei, haen hänet katsomaan elokuvaa." jätkä ristii kätensä ja siirtyy keskelle oviaukkoa. "miksi viet tyttöystäväni elokuviin?" en tiennyt mitä sanoa. "ööh, stephanie tulee myös..." "en välitä vittuakaan. kuka sä oot?" oon nyt vähän säikähtäny. hänen olkapäänsä yli näen tytön, jota en tunnista, tulevan hänen takanaan. hän kääntyy tytön puoleen ja viittoo mulle. "Tunnetko tämän tyypin?" Tyttö sanoo ei, mies kertoo, että vien hänet elokuviin, ja molemmat alkavat kuulustella minua. "Taidan olla väärässä talossa. anteeksi, kaverit." Kävelen pois niin nopeasti ja rennosti kuin jaksan. kuulen heidän yhä puhuvan keskenään lähtiessäni. nousen autooni ja lähden peruuttelemaan ulos ajotieltä... suoraan hänen autoonsa. Silloin paniikki iski: lähdin saman tien pois. onnistuin lopulta löytämään oikean talon. se oli korttelin päässä. mutta kun saavuin perille, käskin tyttöjä menemään autoon mahdollisimman nopeasti, koska pelkäsin, että kaveri etsisi minua...</w:t>
      </w:r>
    </w:p>
    <w:p>
      <w:r>
        <w:rPr>
          <w:b/>
        </w:rPr>
        <w:t xml:space="preserve">Tulos</w:t>
      </w:r>
    </w:p>
    <w:p>
      <w:r>
        <w:t xml:space="preserve">menin väärään taloon hakemaan tyttöä, ovelle vastanneella kaverilla oli samanniminen tyttöystävä, ja törmäsin hänen autoonsa lähtiessäni.</w:t>
      </w:r>
    </w:p>
    <w:p>
      <w:r>
        <w:rPr>
          <w:b/>
        </w:rPr>
        <w:t xml:space="preserve">Esimerkki 7.3938</w:t>
      </w:r>
    </w:p>
    <w:p>
      <w:r>
        <w:t xml:space="preserve">Teksti: Tämä tapahtui viime yönä, ja tiedän, että monet tällaiset tifut eivät ole totta, mutta satunnaisena internetin muukalaisena lupaan, että tämä on. joka tapauksessa, tarinani. viime yönä minä ja tyttöystäväni menimme sänkyyn, puhuimme vähän aikaa satunnaisista asioista, ja sitten hän kysyy minulta satunnaisesti, haluaisinko koskaan kolmen kimppaa..nyt tiedän vastauksen, jonka haluan sanoa, mutta se ei ole vastaus, joka pitäisi sanoa. Sanoin hänelle vaikka jokainen mies haluaa olla,mutta ei,ja että haluan kaiken huomion häneen ja että hän tuntisi mustasukkaisuutta ja muita juttuja kun siellä olisi toinen tyttö,minkä uskon,mutta tietysti haluan olla,mutta en halua että hän loukkaantuu. Joten sitten kuluu minuutti ja hän sanoo "mitä jos vain minä harrastaisin seksiä hänen kanssaan ja sinä vain nussisit minua?", johon olen taas hämmentynyt ja sanon, että se olisi tavallaan sama kai vain hieman parempi, koska keskittyisin häneen. kysyn häneltä, miksi hän kysyi nämä kysymykset ja hän sanoi, että hän halusi vain nähdä, sanoinko oikean vastauksen. Tässä vaiheessa olen hyvin hämmentynyt, mutta ihan sama. kuluu vielä muutama minuutti ja sitten hän kysyy minulta... "mitä jos harrastaisin seksiä tytön kanssa ja sinä katsoisit?". mietin tätä hetken, mutta silloin ajattelin, että se olisi tavallaan pettämistä, joten sanoin niin. hän sanoi ymmärtävänsä ja makasi takaisin makuulleen. istuin vain siinä miettimässä, että mitä? sitten kuulen hänen huokaavan ja mietin, että mitä? kysyin, että miksi hän huokaa ja hän vain sanoo "ei mitään" tässä vaiheessa luulen todella, että hän haluaa. Muutama minuutti kuluu ja hän alkaa itkeä, joten yritän rauhoitella häntä, kun hän sanoo: "Kaipaan tyttöjä, mutta en halua pettää sinua"...ja minä sanon, että okei, en odottanut tällaista. juttelimme vähän aikaa ja pääsimme sopimukseen. hän voi harrastaa seksiä tytön kanssa, kunhan minä hyväksyn sen ja kunhan hän on edessäni. nyt alan uskoa, että hän haluaa kolmen kimppaa? sanomattakin on selvää, että yöni oli hyvin hämmentävä sinä yönä.</w:t>
      </w:r>
    </w:p>
    <w:p>
      <w:r>
        <w:rPr>
          <w:b/>
        </w:rPr>
        <w:t xml:space="preserve">Tulos</w:t>
      </w:r>
    </w:p>
    <w:p>
      <w:r>
        <w:t xml:space="preserve">sanoin tyttöystävälleni, etten halua hänen harrastavan seksiä jonkun tytön kanssa edessäni tai kolmen kimppaa, vaikka hän salaa halusi...</w:t>
        <w:br/>
        <w:br/>
        <w:t xml:space="preserve">edit: en vieläkään tiedä kolmen kimppaa, hän sanoo, ettei halua, mikä sopii minulle, mutta silti... jokin kertoo minulle, että hän sanoo sen vain siksi, miltä minusta tuntuu. haluan vain, että hänkin on tyytyväinen :/</w:t>
      </w:r>
    </w:p>
    <w:p>
      <w:r>
        <w:rPr>
          <w:b/>
        </w:rPr>
        <w:t xml:space="preserve">Esimerkki 7.3939</w:t>
      </w:r>
    </w:p>
    <w:p>
      <w:r>
        <w:t xml:space="preserve">Teksti: tämä vittuilu tapahtui Kansas City Royalsin World Series -paraatin päivänä.Se alkoi viattomasti, ystäväni ja minä päätimme mennä Kansas Cityyn Missouriin katsomaan paraatia, koska näyttää siltä, että Royals voi voittaa World Seriesin vain kerran 30 vuodessa.Kuten monet teistä ehkä tietävät, 800 000 muulla ihmisellä oli sama ajatus. meidät jätettiin kyydistä kolmen mailin päässä union stationilta, ja meidän oli kuljettava loppumatka hullunmoisen liikenteen takia. kun pääsimme lähemmäs, väkijoukkojen määrä kasvoi koko ajan, kunnes se oli melkein pysähdyksissä union stationin lähellä olevan sillan yli kulkiessa. päätimme ystäväni kanssa, että menisimme morsiamen alle ja etsisimme tien takaisin ylös, kun pääsisimme hieman lähemmäksi. päädyimme kävelemään sillan alla olevan ketjuaidan vieressä vähän aikaa ja näimme kuninkaallisten paitoihin pukeutuneita ihmisiä kävelemässä toisella puolella olevaa polkua pitkin, joka oli parkkihallin edessä. tämä polku johti portaille, jotka menivät sinne, minne ruuhkainen silta meni (tai ainakin luulimme niin). päätimme hypätä sen yli, ja koska ystäväni oli saappaat jalassa, hyppäsin ensimmäisenä aidan yli heitettyäni tavarani yli. noin viisi sekuntia sen jälkeen kun olin hypännyt sen yli odottaessani kaveriani kuulen jonkun huutavan "pysähdy siihen paikkaan". käännyn ja näen vartijan raahaavan persettä minua kohti, nyt en ole koskaan ennen ollut vaikeuksissa lain kanssa joten ajattelin ettei se ole niin iso juttu. Vartija tulee luokseni ja vaatii nähdä henkilöllisyystodistukseni samalla kun hän kysyy, mitä luulen tekeväni. selitän hänelle, että yritin vain oikaista paraatiin, ja sitten hän selittää, miten mokasin. kävi ilmi, että olin hypännyt kcmossa sijaitsevan IRS:n rakennuksen ympärillä olevan aidan yli ja tunkeutunut liittovaltion alueelle....vartija soitti oikeat poliisit, jotka taputtivat minut ja ottivat taskuveitseni. oikeat poliisit soittivat sitten sisäisen turvallisuuden poliisit, jotka saattoivat minut autolleen ja tarkistivat kaikkialta, onko minusta annettu etsintäkuulutuksia tai olenko joku hallituksen vastainen aktivisti tai jotain. onneksi, kuten sanoin, en ole koskaan tehnyt mitään vakavampaa kuin ylinopeussakot. noin 45 minuutin kuulustelujen ja etsintäkuulutusten tarkistuksen jälkeen he lopulta päästivät minut menemään varoituksella ja antoivat taskuveitseni takaisin.</w:t>
      </w:r>
    </w:p>
    <w:p>
      <w:r>
        <w:rPr>
          <w:b/>
        </w:rPr>
        <w:t xml:space="preserve">Tulos</w:t>
      </w:r>
    </w:p>
    <w:p>
      <w:r>
        <w:t xml:space="preserve">joka vahingossa tunkeutui liittovaltion alueelle yrittäessään päästä paraatiin.</w:t>
      </w:r>
    </w:p>
    <w:p>
      <w:r>
        <w:rPr>
          <w:b/>
        </w:rPr>
        <w:t xml:space="preserve">Esimerkki 7.3940</w:t>
      </w:r>
    </w:p>
    <w:p>
      <w:r>
        <w:t xml:space="preserve">Teksti: tämä tapahtui viime yönä. menin ulos konserttiin joidenkin ystävien kanssa ja törmäsin siellä kaveriin, jota pidän "ystävänä, jolla on etuja". hengailimme koko illan ja päätimme mennä takaisin kotiini pelleilemään. jossain vaiheessa illan aikana muistan puhelimeni hälyttäneen minua, mutta laitoin sen sivuun tarkistamatta ja palasin takaisin asiaan. teimme seksikkään ajan [käytä mielikuvitustasi tässä], se oli hienoa. menin suihkuun ja huomasin, että vatsani tuntui jotenkin surkealta, mutta kirjasin sen pois nälänhädäksi ja menin takaisin makuuhuoneeseen. ystäväni oli edelleen hyväntuulinen ja päätti, että hän halusi mennä alas minun päälleni. en ole liian riitaisa, kun on kyse siitä, että joku haluaa antaa naisosilleni kunnon kielihoitoa, joten lepäsin ja nautin itsestäni jonkin aikaa. Hän puhui koko ajan siitä, kuinka märkä olin ja kuinka kuumaa se oli, kuinka hyvältä maistuin jne. joten en oikeastaan ajatellut siitä mitään. tulin naurettavan kovaa, vartalo tärisi, mehut virtasivat, kaikkea sitä jazzia, kun hän vielä laskeutui päälleni. hän veti kasvonsa ylös ja tuli suutelemaan minua, ja silloin tajusin, että hänen suunsa oli veren peitossa. eikä vain sitä, vaan, ja naiset tietävät, mistä puhun, hänellä oli hyytymä leuassaan. melkein oksensin, en edes halua tietää, mitä hänen päässään liikkui sillä hetkellä. herätyskelloni oli aiemmin kertonut minulle, että kuukautisteni oli aika alkaa, enkä välittänyt siitä, ja sain sitä kautta verta tämän miesparan kasvoille. hän suhtautui asiaan onneksi hyvin ystävällisesti. kävimme yhdessä suihkussa, putsasimme toisemme, annoin hänelle hammasharjan ja suuvettä, ja hän lähti iloiseen matkaan.</w:t>
      </w:r>
    </w:p>
    <w:p>
      <w:r>
        <w:rPr>
          <w:b/>
        </w:rPr>
        <w:t xml:space="preserve">Tulos</w:t>
      </w:r>
    </w:p>
    <w:p>
      <w:r>
        <w:t xml:space="preserve">puhelimeni hälytys laukesi, kun harrastin seksiä jonkun kanssa, jätin sen huomiotta, ja kuukautiseni alkoivat hänen kasvoillaan, kun hän makasi päälleni, koska hälytys kertoi, että on haihattelun aika.</w:t>
      </w:r>
    </w:p>
    <w:p>
      <w:r>
        <w:rPr>
          <w:b/>
        </w:rPr>
        <w:t xml:space="preserve">Esimerkki 7.3941</w:t>
      </w:r>
    </w:p>
    <w:p>
      <w:r>
        <w:t xml:space="preserve">Teksti: ensinnäkin pyydän teitä tuomitsemaan minut siitä, että heräsin iltapäivällä kello 12:30. tein eilen 12-tuntisen työvuoron elokuvan kuvauksissa, ja hei, voisin yhtä hyvin nukkua seuraavana päivänä, eikö niin?tästä pienestä päätöksestä tulisi kohtaloni.puhelimeni soi. tuntematon numero. pyörähdin sängyssä ja otin luurin. joku, jolla oli brittiläinen aksentti, alkoi puhua minulle. tunnen vain muutaman ihmisen, joilla on todellinen brittiläinen aksentti. suurin osa yhteisöstäni on aasialaisia, eikä aasialaisia brittiläisiä ole kovinkaan montaa siellä ulkona.hän kertoo nimensä. nimettömyyden vuoksi sanotaan häntä steveniksi. ei sillä, että ymmärtäisin häntä selvästi, koska olin herännyt muutama minuutti aiemmin. humalaisen unitilani vuoksi oletan, että tämä on ystäväni pilapuhelu. sellaista on tapahtunut ennenkin. "steve", vastaan kauhealla brittiaksentti-imitaatiollani, "kuka tämä steve on?" "Nimeni on steve. olen mayn ystävä." en ymmärrä tuota sukunimeä. "may? Kuka tämä may on?" sanon. tässä vaiheessa nauran itsekseni ja yritän tajuta, mistä on kyse. "ei may", hän selventää. sitten hän sanoo nimen uudestaan, ja ymmärrän häntä vihdoin brittiläisen aksentin läpi. tämä ei ole pilaa. tämä on oikea britti, jolla on oikea brittiläinen aksentti. ja hän soittaa ystäväni puolesta, joka yrittää auttaa minua työnhaussa. paskat. vaihdan heti takaisin normaaliin puheääneeni. juttelemme noin viisi minuuttia, jolloin hän antaa minulle joukon mahdollisia paikkoja, joihin voisin hakea. todella mukava kaveri. pyydän anteeksi, että pilkkasin hänen aksenttiaan useaan kertaan. luulen, että sinun, lukijan, on tiedettävä, miten huono brittiläinen aksenttini on. se ei ole edes brittiläinen aksentti. Jos sanoisin, että "se kuulostaa jotenkin tältä", sanoisin "eit kahn da sewnds lahk dis." herra, auta minua. aion hakea niihin paikkoihin, joita hän suositteli. ehkä vuoden suurimmasta mokastani tulee jotain hyvää.</w:t>
      </w:r>
    </w:p>
    <w:p>
      <w:r>
        <w:rPr>
          <w:b/>
        </w:rPr>
        <w:t xml:space="preserve">Tulos</w:t>
      </w:r>
    </w:p>
    <w:p>
      <w:r>
        <w:t xml:space="preserve">pilkkasin brittiläistä aksenttia nimettömästä puhelusta, ja kävi ilmi, että tämä nimetön puhelu oli ystävän ystävän ystävä, joka yritti saada minulle töitä.</w:t>
      </w:r>
    </w:p>
    <w:p>
      <w:r>
        <w:rPr>
          <w:b/>
        </w:rPr>
        <w:t xml:space="preserve">Esimerkki 7.3942</w:t>
      </w:r>
    </w:p>
    <w:p>
      <w:r>
        <w:t xml:space="preserve">Teksti: Voi luoja miksi.Tämä tapahtui vain muutama minuutti sitten, istuin penkillä kuuntelemassa koomikoiden vitsejä (kuulokkeet päässä ja äänenvoimakkuus korkealla), yhtäkkiä he sanoivat todella hauskan vitsin ja melkein nauroin. sillä välin yritän pidätellä naurua, kun vanha nainen, 75-80-vuotias, rullaa pyörätuolissa luokseni ja kysyy minulta jotakin, katson häntä ja revin toisen kuulokkeistani pois, mutta annan toisen jäädä sisään. Arvatkaa mitä tapahtui, arvatkaa vain. kuulen taas yhden vitun hauskan vitsin, melkein pyörryn siitä, kun vanha nainen näyttää todella loukkaantuneelta ja surulliselta. hän rullaa toiselle kadulle ja minä vain istun siinä. en tajua mitä olen tehnyt ennen kuin noin 5 sekuntia sen jälkeen, kun hän on poissa, nappaan tavarani ja juoksen pois liian hämmentyneenä. olen pahoillani, nainen.</w:t>
      </w:r>
    </w:p>
    <w:p>
      <w:r>
        <w:rPr>
          <w:b/>
        </w:rPr>
        <w:t xml:space="preserve">Tulos</w:t>
      </w:r>
    </w:p>
    <w:p>
      <w:r>
        <w:t xml:space="preserve">nauroi vahingossa vanhalle naiselle, loukkasi hänen tunteitaan, oli pelkuri eikä pyytänyt anteeksi.</w:t>
      </w:r>
    </w:p>
    <w:p>
      <w:r>
        <w:rPr>
          <w:b/>
        </w:rPr>
        <w:t xml:space="preserve">Esimerkki 7.3943</w:t>
      </w:r>
    </w:p>
    <w:p>
      <w:r>
        <w:t xml:space="preserve">Teksti: oli pitkän koulupäivän viimeinen tunti. olin tuolloin luonnontieteiden tunnilla, ja olimme juuri saaneet jotain nidottavaa vihkoihimme. kun nitojat oli jaettu ympäriinsä, yksi niistä pääsi jotenkin takaisin luokkatoverieni pöydälle. joten aloimme leikkiä sillä. Kun se annettiin minulle, luulin huomanneeni, että päällimmäinen lokero ei ollut kokonaan alhaalla. yritin sulkea sitä, mutta nitoja lähti liikkeelle ja puhkaisi peukaloni kärjen niitin päähän. se sattui helvetisti, mutta onneksi sain sen vedettyä pois ilman lääkärin apua.</w:t>
      </w:r>
    </w:p>
    <w:p>
      <w:r>
        <w:rPr>
          <w:b/>
        </w:rPr>
        <w:t xml:space="preserve">Tulos</w:t>
      </w:r>
    </w:p>
    <w:p>
      <w:r>
        <w:t xml:space="preserve">älä vittuile nitojille.</w:t>
      </w:r>
    </w:p>
    <w:p>
      <w:r>
        <w:rPr>
          <w:b/>
        </w:rPr>
        <w:t xml:space="preserve">Esimerkki 7.3944</w:t>
      </w:r>
    </w:p>
    <w:p>
      <w:r>
        <w:t xml:space="preserve">Teksti: tämä tapahtui muutama viikko sitten, olin aiemmin käynyt katsastuttamassa autoni ja siinä oli paljon vikoja. otin kuvan kuitista, jossa luki, mitä vikoja siinä oli. myöhemmin menin takaisin korjauttamaan asioita ja omistaja ei löytänyt asiakirjaa. hän etsi sitä tietokoneelta, ja sitten muistan, että minulla oli kuva puhelimessani, joten sanoin "minulla on kuva siitä" ja käänsin puhelimeni ympäri ja näytin hänelle kuvan. hän pysähtyy ja katsoo minua oudosti ja sanon ".... minulla on kuva siitä". hän ei sano mitään. käännän puhelimen ympäri ja näytöllä on kuva karvaisesta takapuolestani.... olin vahingossa pyyhkäissyt seuraavaan kuvaan.... jouduin sitten istumaan tunnin hämmentyneenä, kun autoani korjattiin.....</w:t>
      </w:r>
    </w:p>
    <w:p>
      <w:r>
        <w:rPr>
          <w:b/>
        </w:rPr>
        <w:t xml:space="preserve">Tulos</w:t>
      </w:r>
    </w:p>
    <w:p>
      <w:r>
        <w:t xml:space="preserve">näytti omistajalle kuitin kuvaa puhelimessani, joka osoittautui olevan perseestäni, ja nyt minun on löydettävä uusi korjaamo.</w:t>
      </w:r>
    </w:p>
    <w:p>
      <w:r>
        <w:rPr>
          <w:b/>
        </w:rPr>
        <w:t xml:space="preserve">Esimerkki 7.3945</w:t>
      </w:r>
    </w:p>
    <w:p>
      <w:r>
        <w:t xml:space="preserve">Teksti: joten aloitan taustatiedoilla... tämä on lukioajalta. työskentelin golfkentällä kärrynpoikana.. joka on lähinnä vain poika, joka ottaa golfkärryt, kun golfarit ovat valmiita, pesee ne ja pysäköi ne autotalliin. (se ei ollut ainoa työni, mutta se oli pääasiallinen)joten kesän loppupuolella ennen kuin lähdin collegeen ensimmäisenä vuonna juhlin ja join paljon. eräänä päivänä minulla oli töitä klo 16.00. ystäväni pyysivät minua lähtemään rannalle (Chicagoon) sinä aamuna, joten sanoin, että totta kai - kunhan ehdimme takaisin ajoissa, jotta ehdin töihin. tuona aamuna päätimme tavata viinakaupassa aivan golfkentän vieressä. jätin autoni sinne, ja kasasimme ystäväni autoon ja lähdimme rannalle.  Tiesin, että aioin juoda rannalla, mutta minulle sopi mennä töihin humalassa, koska se oli tavallista golfkentällä (monesti ihmiset jättävät avaamattomia oluita kärryihinsä, kun he ovat lopettaneet, joten me kärrynpojat joko veimme ne kotiin tai joimme ne töissä... sitä tapahtui melko usein, joten olimme kaikki tottuneet olemaan humalassa töissä). rannalla näin erään exäni ja halusin tapailla häntä tavallaan kostoksi siitä, että hän oli jättänyt minut.(tämä oli 8. luokan suhde, joten se oli vain vitsi) joten tehdäkseni tämän tiesin, että meidän molempien täytyisi olla todella humalassa... no, onnistuin molemmissa... mutta luultavasti liikaa humalassa. noin kolmen maissa ystäväni joutuivat melkeinpä kantamaan minut pois rannalta ja laittamaan minut autoon.  taisin vain sanoa heille, että vievät minut töihin, ja sitten sammuin autoon. heräsin kurssilla, yhä kännissä kuin voi olla, ja kellotin ja esitin, että kaikki olisi hyvin. ei ollut. ensimmäinen tunti tai jotain oli ihan hyvä.  kentälle ei tullut paljon kärryjä ja pärjäsin ihan hyvin. mokasin yhden kärryn autotallin pylvääseen, mutta se ei ollut niin paha asia, että siitä olisi pitänyt tehdä iso juttu. pian sen jälkeen paska iski tuulettimeen. olin erittäin kuivunut rannasta ja minua alkoi huimata ja pyörryttää.  Päädyin taas sammumaan parkkihallissa olleeseen pöytään. en tiedä, kuinka kauan nukuin, mutta heräsin siihen, että pro shopin työntekijä huusi minulle, että pitäisin huolta joukosta kärryjä, jotka vain istuivat "jätä kärryt tänne" -alueella. hän käveli pois, minä nousin ylös... ja oksensin heti.  se oli jotain boston marketin makaronia ja juustoa ja se näytti ja haisi kamalalta. sanoin, että vitut siitä ja yritin jatkaa työtäni. tein sitä noin 10 minuuttia ja väsyin taas ja päätin lopettaa. kävelin yläkertaan ja kävelin pro shopiin (aikakorttikone on siellä) ja heti kaveri kysyi minulta olinko humalassa. olin liian humalassa tajutakseni täysin, että minun ei pitäisi olla, joten vastasin, että "en, olin humalassa aiemmin, olen selvin päin, mutta voin huonosti, joten lähden.".  voitte vapaasti antaa minulle potkut." juuri näin kävi, mutta tarina ei lopu tähän. lähdettyäni töistä lähdin kävelemään autolleni, joka oli yhä viinakaupassa. ajattelin, että voisin nukkua autossani hetken ja ajaa sitten kotiin. kun pääsin autolleni, aloin etsiä repustani avaimia. niitä ei ollut siellä. ajattelin, että "vittu, jätin ne kaverini autoon". aloin etsiä puhelintani repustani. sitäkään ei ollut siellä.  olin niin kyllästynyt ja edelleen aivan kännissä, että päätin vain maata parkkipaikalla kivillä ja käyttää reppuani tyynynä ja ottaa nokoset. toivoin, että ystäväni tajuaisi, että tavarani olivat hänen autossaan ja hän tulisi takaisin kauppaan antamaan ne minulle takaisin.  Kello oli silloin noin kuusi (arvaan). heräsin siihen, että jotkut lapset ajoivat autollaan aivan viereeni ja kertoivat, että poliisi istui siinä ja katseli minua jonkin aikaa. se pelotti minua paljon. vielä enemmän minua pelotti se, että ulkona oli pimeää.  Ei vain pimeää, vaan pilkkopimeää. kello oli 23.00. Tutkin vielä reppuani ja tajusin, että puhelimeni oli ollut siellä koko ajan. soitin kaverilleni ja hän toi avaimeni, ja pääsin lopulta kotiin. viikkoa myöhemmin sain irtisanomiskirjeeni. rehellisesti sanottuna se oli aika hassu. luultavasti kehystän sen jonain päivänä vitsinä. jos tämä viesti saa tarpeeksi huomiota, laitan siitä kuvan. edit1: tässä on se kuva, jota te kaikki olette kyselleet! https://www.reddit.com/r/tifu/comments/3g4lx2/update_tifu_by_showing_up_to_work_blacked_out/.</w:t>
      </w:r>
    </w:p>
    <w:p>
      <w:r>
        <w:rPr>
          <w:b/>
        </w:rPr>
        <w:t xml:space="preserve">Tulos</w:t>
      </w:r>
    </w:p>
    <w:p>
      <w:r>
        <w:t xml:space="preserve">tifu rantautumalla superjuovuksiin rannalla, menemällä töihin, oksentamalla ja sammumalla, ja päädyin nukkumaan kivien päälle viinakaupan parkkipaikalle.</w:t>
      </w:r>
    </w:p>
    <w:p>
      <w:r>
        <w:rPr>
          <w:b/>
        </w:rPr>
        <w:t xml:space="preserve">Esimerkki 7.3946</w:t>
      </w:r>
    </w:p>
    <w:p>
      <w:r>
        <w:t xml:space="preserve">Teksti: Aloitan tämän sanomalla, että kyllä... se tapahtui tänään. itse asiassa se tapahtui noin tunti tai kaksi sitten. joten hieman taustatarinaa: minulla on kissa. se on nyt melko vanha, joten se tarkoittaa periaatteessa sitä, että se ei pidä kenestäkään muusta kuin ihmisistä, jotka ovat sille hyvin tuttuja. se todella nauttii siitä, että sitä taputellaan takapuolelle, ja ennen kuin alatte ilmoittaa Petalle siitä, että olen käynyt kissani kimppuun, tarkoitan takapuolella sitä, että se on selässä, mutta siinä kohdassa, missä selkäluu loppuu ja häntäluu alkaa. se tykkää siitä niin pirun paljon, että se alkaa kehrätä ja määkimään, joten joskus haluan vitsailla sanomalla vitsikkäästi "pidät siitä, vai mitä lutka?", johon kissani vastaa "miauwww" ja jatkaa kehräämistä. minua naurattaa ja äitiäni naurattaa se myös, joten se on hulvatonta meille. tarinamme alkaa siis siitä, että äidilleni oli tulossa ystävä kylään, ja minä olen yhä työvaatteissani, joihin nukahdin, enkä viitsinyt vaihtaa niitä, enkä varsinaisesti tuoksunut kukkasille, enkä halunnut vieraamme ällöttyvän, joten päätän käydä suihkussa. Minun suihkuni on tällä hetkellä rikki, joten päätin käyttää vanhempieni suihkua. matkalla vanhempieni huoneeseen olen alasti ja kävelen kohti heidän suihkuaan, kun näen kissani makaamassa tuolilla ja tuijottamassa minua. minulla on noin 10 minuuttia aikaa ennen kuin kukaan tulee, joten voisin yhtä hyvin silittää sitä nopeasti. tietenkin alan silittää sen pyllyä, ja se sekoaa ja sanoo: "awww yusss tuossa", ja tietysti päästän vahingossa ulos: "oi kyllä sinä pidät siitä, senkin lutka" "mowww" "mitä" käännyn ympäri.... tietysti isäni seisoo takanani. olen täysin alasti, kissa miauaa ja hän kuuli juuri kun kutsuin kissaa lutkaksi. käännyn ympäri, kulli heiluu "voin selittää". nyt on hiljaisuus ja isälläni on sellainen ilme kasvoillaan, ilme joka sanoo "epäonnistuin vanhempana", ja hän vain kääntyy pois ja kävelee takaisin portaita alas, kun minä vain seison siinä alasti.... äiti sai siitä hyvät naurut, olen edelleen helvetin nolona ja nyt kaikki vanhempani tietävät tämän tarinan :/ en enää koskaan vitsaile kissani kanssa.</w:t>
      </w:r>
    </w:p>
    <w:p>
      <w:r>
        <w:rPr>
          <w:b/>
        </w:rPr>
        <w:t xml:space="preserve">Tulos</w:t>
      </w:r>
    </w:p>
    <w:p>
      <w:r>
        <w:t xml:space="preserve">silittelin alasti kissan pyllyä. kutsuin sitä lutkaksi. isä luulee nyt, että näyttelen 50 harmaan sävyä kissani kanssa....</w:t>
      </w:r>
    </w:p>
    <w:p>
      <w:r>
        <w:rPr>
          <w:b/>
        </w:rPr>
        <w:t xml:space="preserve">Esimerkki 7.3947</w:t>
      </w:r>
    </w:p>
    <w:p>
      <w:r>
        <w:t xml:space="preserve">Teksti: tämä vittuilu tapahtui noin 4 vuotta sitten. se oli tavallinen päivä. minä olen tyttö ja rakastan meikkaamista ja hiusten laittoa. päätin, että haluan kiharruttaa hiukseni. joten otin kihartimeni esiin ja annoin sen lämmetä muutaman minuutin ajan. sinä aikana aloin tehdä meikkiä. kun olin saanut sen valmiiksi, tartuin kihartimeen ja aloin kiharrella! hiukseni näyttivät upeilta. tein jatkuvasti "söpöjä" poseerauksia peilin edessä, jotta näkisin, mikä näytti parhaalta kuvia ottaessani. tässä vaiheessa pikkusiskoni koputtaa oveen ja sanoo, että hänen on pissattava todella kipeästi. sanon hänelle, että minun on viimeisteltävä hiukseni. tietysti hän tulee sisään. en halua nähdä sitä, joten laitoin kihartimeni lavuaariin ja lähdin pois. tänä aikana päätin, että olisi hyvä aika pitää tupakkatauko (jostain syystä minusta vain tuntui siltä ja tiedän, että se on pahaksi minulle.) joten kun olin nauttimassa ihanaa savuani, sain satunnaisesti tämän pissahädän. ikään kuin teen lätäköitä matkalla vessaan gotta go -ihastus. näen, että siskoni on lähtenyt ja olin helpottunut (paikan päällä, ei kirjaimellisesti) ja juoksin vessaan. suljen oven. vedän housuni alas ja istun. jokin tuntui kylmältä.... sitten se eskaloitui polttavaksi kivuksi, joka tuntui tikarin kaltaiselta, joka kulki takapuolellani ylöspäin ja osui hieman emättimen alueeseen. nousen ylös niin nopeasti ja samalla kun huudan kirosanoja, käännyn katsomaan, mikä on voinut aiheuttaa tämän kauhean kivun. näen vain suljetun vessan ja kihartimeni sen päällä. muistatko, että laitoin sen lavuaariin? no siskoni piti pestä kätensä. joten hän laittoi sen kannelle ajattelematta, että minulla olisi tällainen kokemus. ollakseni täysin rehellinen en muista, pissasinko vai hävisikö pissahätä (en muista kastuneeni). mutta kipu...no tuohon aikaan minulla oli melko uusi poikaystävä, olimme seurustelleet varmaan melkein kuukauden tässä vaiheessa. hän tuli käymään luonani töiden jälkeen vain nähdäkseen minut makaamassa sohvalla. kasvoni punaisina ja silmäni vielä tavallaan täynnä kyyneleitä kivusta. hän oli huolissaan ja lopulta kerroin hänelle tarinan. hän vain nauroi perseelleen ja teki eleitä läpsäistäkseen persettäni. ajattelin, että kipu oli jo tarpeeksi paha alun palovammojen ja paranemisen myötä ensimmäisten tuntien aikana. No se paheni. päivien edetessä pissaaminen teki kipeää, koska paska huuhtoutui vain hieman palovamman päälle. ok ei niin paha, kestän parin sekunnin kirvelyn. en voinut käyttää alusvaatteita, koska takapuoleni halusi hitsata sen koko ajan kiinni vartalooni. ja niiden riisuminen teki kipeää. se oli kuin rakkulan puhkeaminen sukat jalassa ja tuntien päästä jo parantuneen haavan repiminen sukasta. np älä vain käytä alusvaatteita. oi paitsi että nyt takapuoleni hitsautuu housuihini. ok, hankin siteen, hienoa, nyt sekin hitsautuu ja olen melko varma, että se näyttää tulehtuneelta. menen walmarttiin ja ostan erikoissidoksen, jonka ei pitäisi tarttua haavoihin. jep, takapuoleni hitsautui siihen. joten joka päivä oli taistelua haavan avaamisesta uudestaan ja uudestaan. puhumattakaan siitä, etten pystynyt edes istumaan kunnolla. varsinkaan tunneilla. ihmiset alkoivat levittää huhuja siitä, kuinka harrastin anaaliseksiä ja puhalsin peräsuoleeni kuin wtf???? haha suurimmaksi osaksi huusin ympäriinsä kuin vanha rouva. paraneminen kesti kuukausia, mutta lopulta se parani. ja viimeiset kolme vuotta minulla oli kiva mulkunmuotoinen arpi perseessäni. se on vihdoin haalistunut, mutta luulen, että se näkyy yhä. en ole kihartanut enkä suoristanut hiuksiani sen jälkeen. positiivisena puolena hiukseni ovat paljon terveemmät.</w:t>
      </w:r>
    </w:p>
    <w:p>
      <w:r>
        <w:rPr>
          <w:b/>
        </w:rPr>
        <w:t xml:space="preserve">Tulos</w:t>
      </w:r>
    </w:p>
    <w:p>
      <w:r>
        <w:t xml:space="preserve">kiharrin hiukseni. siskoni piti käydä vessassa. palasin takaisin pissalle ja sain mulkun palovamman takapuolelleni.</w:t>
      </w:r>
    </w:p>
    <w:p>
      <w:r>
        <w:rPr>
          <w:b/>
        </w:rPr>
        <w:t xml:space="preserve">Esimerkki 7.3948</w:t>
      </w:r>
    </w:p>
    <w:p>
      <w:r>
        <w:t xml:space="preserve">Teksti: tämä tapahtui tänään.noin viikko sitten pudotin puhelimeni. näyttö meni rikki ja kosketusnäyttö ei enää toiminut. olin käyttänyt puhelinta 2 vuotta enkä enää maksanut siitä. se ei ollut kovin suuri ongelma, koska aioin joka tapauksessa ostaa uuden, minkä tein.uusi älypuhelimeni tuli ja olin aivan tyytyväinen siihen. Se maksoi 400 puntaa, mutta olin tyytyväinen siihen. rakastan vempaimia, ja tämä oli hieno parannus edelliseen puhelimeeni. katsoin netistä ja päätin "kierrättää" vanhan puhelimeni. sen voi lähettää eräälle yritykselle, joka purkaa sen ja käyttää osan osista uudelleen, ja he väittävät, että se on hyväksi ympäristölle. ympäristötietoisena ihmisenä päätin kierrättää puhelimeni. he lähettivät minulle paketin, johon laitoin sen ja he lähettivät sen pois. ei tilausnumeroa, ei seurantaa, vain tapa päästä eroon siitä ja auttaa ympäristöä. no, tässä on vittuilua. lähetettyäni vanhan puhelimeni pois pääsin kotiin. kello oli noin 18:30 ja vaimoni oli yleensä kotona tässä vaiheessa. päätin soittaa hänelle. vittuilu alkoi, kun taskustani löytyi hajonnut 2 vuotta vanha lg g3. ensimmäinen olotilani oli hämmennys, jota seurasi nopeasti kuoppainen oivallus siitä, mitä olin tehnyt. tajusin, että olin heittänyt upouuden puhelimeni pois, kierrätettäväksi intiassa. lähetin sähköpostia yhtiölle, joka vastasi, että he eivät jäljitä paketteja, ja puhelimeni on poissa, ikuisesti. vittu.</w:t>
      </w:r>
    </w:p>
    <w:p>
      <w:r>
        <w:rPr>
          <w:b/>
        </w:rPr>
        <w:t xml:space="preserve">Tulos</w:t>
      </w:r>
    </w:p>
    <w:p>
      <w:r>
        <w:t xml:space="preserve">lähetti uuden puhelimeni Intiaan purettavaksi.</w:t>
      </w:r>
    </w:p>
    <w:p>
      <w:r>
        <w:rPr>
          <w:b/>
        </w:rPr>
        <w:t xml:space="preserve">Esimerkki 7.3949</w:t>
      </w:r>
    </w:p>
    <w:p>
      <w:r>
        <w:t xml:space="preserve">Teksti: selitänpäs. ystävieni ja minun mielestä on aivan hulvatonta miettiä, "mitä jos vahingossa spagetti?" Kuten, vaikkapa, että olisit huolehtimassa omista asioistasi ja yhtäkkiä spagettia alkaa tulla ulos kaikista kehosi aukoista, tai muuttuisit yhtäkkiä spagetiksi, et koko kapineeksi, vain yksittäiseksi nuudeliksi. en tiedä, meistä se on hulvatonta. tarinaan, päätin tehdä pilan ystäväni tyttöystävälle. he ovat puhuneet siitä, mitä jos hän olisi sairaalassa ja hänen sijastaan olisi spagetti, ei ateria, vain yksittäinen nuudeli, joten puhuin hänelle ja sanoin: "Olen pahoillani.... poikaystäväsi on joutunut onnettomuuteen." hän tulee järkyttyneeksi. se on ymmärrettävää, onhan se hänen poikaystävänsä, josta puhuin. hän uhkaa tappaa minut, jos tämä on vitsi. olin jo liian syvällä tässä, jotta voisin perääntyä nyt. jatkan ja sanon: "olen niin pahoillani.... hän.... hän... vahingossa spagetti." en ajatellut.... hänen mammaansa joutui hiljattain sairaalaan jonkun vakavan asian takia. nyt olen hänen paskalistallaan.</w:t>
      </w:r>
    </w:p>
    <w:p>
      <w:r>
        <w:rPr>
          <w:b/>
        </w:rPr>
        <w:t xml:space="preserve">Tulos</w:t>
      </w:r>
    </w:p>
    <w:p>
      <w:r>
        <w:t xml:space="preserve">tein kepposen kaverini tyttöystävälle ja nyt hän vihaa minua.</w:t>
      </w:r>
    </w:p>
    <w:p>
      <w:r>
        <w:rPr>
          <w:b/>
        </w:rPr>
        <w:t xml:space="preserve">Esimerkki 7.3950</w:t>
      </w:r>
    </w:p>
    <w:p>
      <w:r>
        <w:t xml:space="preserve">Teksti: eräs ystäväni lähetti minulle youtube-soittolistan nimeltä "lähetä tämä ystävillesi ilman asiayhteyttä" (hän lähetti sen itse asiassa ilman asiayhteyttä), ja aloin katsoa sitä läppärilläni koulussa kuulokkeet päässä. pääsin videoon 85/200 (minua kehotettiin katsomaan ne kaikki), kun läppäri kuoli.Seuraavana päivänä minulla oli kirjoitustunti heti aamulla, ja opettajani halusi minun avaavan kirjoittamani word-dokumentin. nyt on hyvä hetki mainita, että windowsilla on kaksi äänenvoimakkuusasetusta kuulokkeille ja kaiuttimille, ja jostain syystä kaiuttimien äänenvoimakkuus oli asetettu 100 prosenttiin. Ilmeisesti läppärini tykkää myös siirtyä horrostilaan sen sijaan, että se kuolisi, kun sen virta loppuu. en tiennyt tätä silloin, joten kesken käynnistysprosessin tietokoneeni huutaa "my pores feel so clean." ennen kuin ehdin mykistää sen. ilmeisesti soittolistan 85. video oli se pikku vauvan jäätelömainos. sitten minun piti selittää opettajalleni pikku vauvan jäätelömainos. ei ollut kivaa. haista vittu, adrian.</w:t>
      </w:r>
    </w:p>
    <w:p>
      <w:r>
        <w:rPr>
          <w:b/>
        </w:rPr>
        <w:t xml:space="preserve">Tulos</w:t>
      </w:r>
    </w:p>
    <w:p>
      <w:r>
        <w:t xml:space="preserve">paristo tyhjä. puhdistaa huokoset...</w:t>
      </w:r>
    </w:p>
    <w:p>
      <w:r>
        <w:rPr>
          <w:b/>
        </w:rPr>
        <w:t xml:space="preserve">Esimerkki 7.3951</w:t>
      </w:r>
    </w:p>
    <w:p>
      <w:r>
        <w:t xml:space="preserve">Teksti: Todellisuudessa vittuilu on äitini vika, koska hän ei hukuttanut minua syntyessäni, kun hänellä oli siihen mahdollisuus.mutta, tänään...jee vittuilu tapahtui tänään. autoni (falcon) on toiminut vähän yli vuoden ajan. olen pystynyt tavallaan manipuloimaan ongelmaa ja välttämään korjauksia. joten falcon on istunut pari kuukautta kaasuläpän anturiongelman takia. Olen päättänyt odottaa, kunnes minulla on varaa korjaukseen, sen sijaan, että ottaisin riskin, että autoni vahingoittuisi, kun ajan itseni paikkoihin. Saan kyydin töihin (kutsumme häntä rtw:ksi). rtw on ollut hyvin avokätinen auttaessaan minua kuljettamaan minut töihin ja töistä, kunhan maksan hänelle. rtw ilmestyy paikalle, päätän, että minulla on pari ylimääräistä minuuttia aikaa ennen töitä, joten jaamme savukkeen ja päätämme, että haluamme varmistaa, että autoni akku on yhä toiminnassa käyttämättömyyden vuoksi. avaan auton lukituksen... painan kytkimen pohjaan... sytytysvirta.Normaalisti tämä ei olisi ongelma, koska se on manuaalivaihteinen, jossa ei ole todellista tyhjäkäyntiä. tänään kuitenkin falconilla tai flunssalääkkeelläni oli muita suunnitelmia mitättömän valkoisen perseeni varalle. väkivaltaisessa myrskyssä haukka herää eloon saaliinsa kimppuun hyökkäävän leijonan nopeudella. aika... sl...owss....haukka huomaa saaliinsa. tauko ei huomioi käskyjä. haukka ottaa takapihan aidan suplex cityyn. sain auton pois takapihalta. minulla ei ollut aikaa tai henkistä kapasiteettia edes miettiä, mitä oikeasti oli tapahtunut. tiedän vain, että jos olisin soittanut tänään töihin, mitään tästä ei olisi tapahtunut. huomenna aion katsoa, saanko korjattua sen itse. toivottavasti se ei ole liian kallista. myös tämä viesti pukkaa reddit redspotini. edit koska fotohttps://imgur.com/a/ie6qcdid teen kuvia, eikö? uuuuuuuuupdate:se vitun typerä aita tulee maksamaan 400 dollaria korjata. perkeleen poika.</w:t>
      </w:r>
    </w:p>
    <w:p>
      <w:r>
        <w:rPr>
          <w:b/>
        </w:rPr>
        <w:t xml:space="preserve">Tulos</w:t>
      </w:r>
    </w:p>
    <w:p>
      <w:r>
        <w:t xml:space="preserve">Olin sairas, heräsin hyvävointisena, en soittanut töihin, vittuilin autolleni, ajoin aidan läpi ja sain voittoa.</w:t>
      </w:r>
    </w:p>
    <w:p>
      <w:r>
        <w:rPr>
          <w:b/>
        </w:rPr>
        <w:t xml:space="preserve">Esimerkki 7.3952</w:t>
      </w:r>
    </w:p>
    <w:p>
      <w:r>
        <w:t xml:space="preserve">Teksti: asiayhteys: olen hiljattain saanut melko ikävän korvatulehduksen, joka tuntuu vain pahenevan. ensimmäisenä päivänä sisäkorvani tuntui tukkoiselta ja kiihtyi kivuliaasti, kun purin jotain. päätin tietenkin mennä klinikalle, ja minulla todettiin heti sisäkorvatulehdus. toisena päivänä tunsin oloni huimaksi ja pyörrykseksi, mutta päätin jatkaa eteenpäin. kolmantena päivänä aloin kuitenkin tuntea oloni pahoinvoivaksi ja minulla oli kovasti kuumetta. Tarkistin kuumeeni suun kautta otettavalla kuumemittarilla, ja aivan kuten epäilinkin, minulla oli matala kuume. nyt alkaa tifu. pari viikkoa sitten teimme ystäväni kanssa suunnitelman mennä katsomaan justice leaguea. olimme molemmat melko innostuneita, koska olemme melko suuria hahmojen faneja. vaikka oloni oli melko paskamainen, päätin toteuttaa suunnitelmamme ja mennä silti. oloni oli alkanut hieman kohentua, kun keskipäivä koitti, joten ajattelin, että voisin pitää itseni kasassa, kunnes pääsin takaisin kotiin. Voi pojat, olin väärässä. kun saavuimme teatteriin, kuumeeni oli alkanut hitaasti palata, ja vatsakipuni oli myös alkanut. se alkoi melko lievänä, mutta eteni hitaasti. puolivälissä olin tuskin pysynyt kasassa. kliimaksin lähestyessä tunsin, kuinka kurkkuni paloi ja vatsani jyrähteli kuin geysir, valmistautuen purkautumaan. ja purkautui... kun olin alkanut valmistautua pakenemaan vessaan, väistämätön aikapommi, joka oli vatsani, räjähti vihdoinkin. Kiitos neuvojen, joita olin saanut nesteytyksen säilyttämisestä, suustani ulos ammottava lähes loputon oksennusvirta oli erityisen nestemäinen, mikä johti yhä kasvavaan oksennuslammikkoon, joka paisui kenkieni ympärille. nopeasti soppamainen oksennusvirta kulkeutui pitkin käytävää, hälyttäen kaikki ne, jotka eivät vielä olleet huomanneet juuri tekemääni hirmutekoa heidän edessään. pian alkoi loputon huomautusten vyöry: "hitsi, miksi täällä on kaikki märkää?", "kuka kaatoi juomansa?"... "miksi kenkäni on niin kostea?" ja monia muita. lopulta järjestysmiehet olivat tulleet tietoisiksi sotkusta, jonka olin juuri heittänyt kurkustani, ja alkoivat evakuoida teatteria. en saanut katsekontaktia ystäväni kanssa, kun ryntäsin takaisin autolleni vauhdilla kotiin.</w:t>
      </w:r>
    </w:p>
    <w:p>
      <w:r>
        <w:rPr>
          <w:b/>
        </w:rPr>
        <w:t xml:space="preserve">Tulos</w:t>
      </w:r>
    </w:p>
    <w:p>
      <w:r>
        <w:t xml:space="preserve">Kun katsoin Justice Leagueta, oksensin.</w:t>
      </w:r>
    </w:p>
    <w:p>
      <w:r>
        <w:rPr>
          <w:b/>
        </w:rPr>
        <w:t xml:space="preserve">Esimerkki 7.3953</w:t>
      </w:r>
    </w:p>
    <w:p>
      <w:r>
        <w:t xml:space="preserve">Teksti: vähän taustatietoa: asun parhaan ystäväni kanssa, ja lintuni Diva voi olla aika äänekäs, joten peitämme sen häkin hiljentääkseen sen. kämppikseni lähtee töihin minun jälkeeni, ja viime aikoina olen tullut kotiin ja huomannut, että häkki on ollut peitettynä koko päivän. eilen illalla sanoin hänelle kauniisti, että meidän on muistettava paremmin paljastaa häkki. hän pyysi anteeksi ja suostui.aikaisin tänä aamuna heräsin siihen, että ystäväni huusi "jumalauta, Diva!".", nousi oletettavasti ylös peittääkseen häkkinsä ja paiskasi sitten ovensa kiinni. tämä oli täysin epätavallista ja mielestäni epäkypsää. raivostuneena ja hourailevassa tilassani laadin hänelle tekstiviestin, jonka aioin lukea ja päättää, lähetänkö sen herättyäni: "kuulin, kun sinä riehuit Divan kanssa tänä aamuna, joten minusta meidän pitäisi alkaa peittää se yöksi, jotta meitä ei herätettäisi. Mutta sinun on oltava parempi peittämään hänet, kun lähdet töihin. lähes 50 % ajasta, kun tulen kotiin, näen, että hän on ollut peitettynä koko päivän. voimme laittaa post-itin ulko-oveen tai jättää jotain avaintelineeseen muistuttamaan siitä, kun olet lähdössä, jos sinun on todella vaikea tehdä siitä tapa, mutta hän ei voi elää pimeässä tuntikausia. Sovittu?" Nukahdin taas hetkeksi, mutta olin yhä raivona, kun heräsin, joten lähetin tekstiviestin, johon kämppikseni vastasi: "Mistä sinä puhut? diva oli hiljainen tänä aamuna." Silloin tajusin, että olin nähnyt unta. ja koska olin juuri eilen illalla puhunut hänelle häkin paljastamisesta, tunsin itseni valtavaksi kusipääksi.</w:t>
      </w:r>
    </w:p>
    <w:p>
      <w:r>
        <w:rPr>
          <w:b/>
        </w:rPr>
        <w:t xml:space="preserve">Tulos</w:t>
      </w:r>
    </w:p>
    <w:p>
      <w:r>
        <w:t xml:space="preserve">Lintunaiset ovat hullumpia kuin kissanaiset, eikä sinun pitäisi asua sellaisen kanssa.</w:t>
      </w:r>
    </w:p>
    <w:p>
      <w:r>
        <w:rPr>
          <w:b/>
        </w:rPr>
        <w:t xml:space="preserve">Esimerkki 7.3954</w:t>
      </w:r>
    </w:p>
    <w:p>
      <w:r>
        <w:t xml:space="preserve">Teksti: joten tavattuani tämän tytön pidin baarissa ja kun meillä oli muutama juomia päätimme mennä takaisin hänen paikkaansa. mutta ensin päätimme pysähtyä ystäväni kotiin saada joitakin bud. me jäähdytti ja poltti ystäväni kanssa vähän ja sitten lähti mennä hänen paikkaansa. me koukussa ja sitten minun piti lähteä 5 aamulla, koska hänellä on lapsi, joka oli saada pudotetaan pois aamulla. kotimatkalla tajusin, että minulla ei ole kelloa, jota pidin sinä iltana ja muistan jopa ottaneeni sen pois hänen luonaan. tekstasin hänelle seuraavana päivänä ja hän sanoi etsineensä sitä eikä löytänyt sitä. sanoin hänelle, että sen täytyi olla siellä, ja aloin panikoida, kun hän väitti, ettei sitä ollut siellä. aloin kyseenalaistaa hänen luonnettaan ja tavallaan vihjasin, että hän yritti varastaa kelloni. hän sanoi, ettei tekisi niin, ja sanoin, etten tiennyt, mitä uskoa. myöhemmin samana päivänä menin saman ystäväni luokse edellisenä iltana, ja kelloni istui hänen keittiönsä tiskipöydällä. hän sanoi, ettei ollut huomannut sen olleen siellä, koska hän ei ollut kotona suurimman osan päivästä. joten tietenkin lähetin heti tytölle tekstiviestin ja kerroin hänelle kuinka pahoillani olen siitä, että syytin häntä kelloni varastamisesta. hän sanoi, että se oli ok, mutta sen jälkeiset viestit olivat lyhyitä ja hän näytti olevan ärsyyntynyt koko tilanteesta. pidän hänestä todella paljon ja toivon, että tapaamme edelleen, mutta luulen, että vahinko on tapahtunut.</w:t>
      </w:r>
    </w:p>
    <w:p>
      <w:r>
        <w:rPr>
          <w:b/>
        </w:rPr>
        <w:t xml:space="preserve">Tulos</w:t>
      </w:r>
    </w:p>
    <w:p>
      <w:r>
        <w:t xml:space="preserve">menin tytön kanssa ystävien talolle, menin tyttöjen talolle, luulin jättäneeni kelloni hänen talolleen, hän sanoi, ettei löytänyt kelloani ja syytin häntä sen varastamisesta, menin ystävieni talolle edellisenä iltana seuraavana päivänä ja kelloni oli siellä, pyysin tytöltä anteeksi, mutta nyt luulen, että hän vihaa minua.</w:t>
      </w:r>
    </w:p>
    <w:p>
      <w:r>
        <w:rPr>
          <w:b/>
        </w:rPr>
        <w:t xml:space="preserve">Esimerkki 7.3955</w:t>
      </w:r>
    </w:p>
    <w:p>
      <w:r>
        <w:t xml:space="preserve">Teksti: *Kaikki näyttää normaalilta suihkuun mennessäni, ei vatsakipua ja olo on täysin normaali. menen suihkuun ja aloitan normaalit rutiinit. Aloin tuntea pierun tulevan, täysin normaalisti. itse pieru tuntui normaalilta, mutta kuulen, kuinka vettä osuu lattialle hieman tavallista enemmän. katson taakseni ja näen ripulia kaikkialla suihkussa takanani, juoksen heti vessaan mi'd paska. kun pääsin pönttöön niin lattialla on paskan jälki. sen jälkeen olin että ok se oli outoa ja nousin autoon ja lähdin partioon. olen partiossa ja tunnen sen taas. nappaan kaverin ja juoksen vessaan. paskoin vitun aivoni pihalle kirkon vessassa, menen takaisin huoneeseen ja sanon äidilleni, että meidän täytyy lähteä nyt, menemme autoon ja ajamme kotiin. juoksen taloon piereskellen jatkuvasti, onneksi ehdin vessaan ennen kuin paskannan nestettä kaikkialle. kirjoitan teille nyt vielä istuen vessassa, koska vatsani tuntuu siltä kuin se räjähtäisi.</w:t>
      </w:r>
    </w:p>
    <w:p>
      <w:r>
        <w:rPr>
          <w:b/>
        </w:rPr>
        <w:t xml:space="preserve">Tulos</w:t>
      </w:r>
    </w:p>
    <w:p>
      <w:r>
        <w:t xml:space="preserve">luulin pieraisevani suihkussa, pieru kaikkialla. luulin olevani kunnossa, kun menin partioon, mutta taas paskansin nestettä kaikkialle. istun edelleen vessassa.</w:t>
      </w:r>
    </w:p>
    <w:p>
      <w:r>
        <w:rPr>
          <w:b/>
        </w:rPr>
        <w:t xml:space="preserve">Esimerkki 7.3956</w:t>
      </w:r>
    </w:p>
    <w:p>
      <w:r>
        <w:t xml:space="preserve">Teksti: Myönnettäköön, että tämä moka ei ole kovin paha verrattuna moniin muihin täällä, mutta se on paha minun elämässäni. se tapahtui viime torstaina. ensimmäinen luokkani oli peruttu, ja olin myöhässä toisesta luokastani. meillä oli koe tuolla luokassa, joten halusin päästä sinne ajoissa. paras keino? ajamalla lujaa. muistakaa, että ajan vuoden 97 Fordilla, jossa on pieni nelisylinterinen moottori. Pose, okei. sain sen kulkemaan melkein 50 mailia tunnissa noin puolessatoista korttelissa. en nähnyt poliisia aivan tien vieressä. ja kaiken kukkuraksi minulla ei ollut voimassa olevia vakuutuskortteja. mainitsinko, että se oli 25 mailin nopeusalue? hyvä uutinen on, että sain vain 195 kilometrin ylinopeudesta. uskoivat sanaani vakuutusongelmasta... Älä myöskään vihaa liikaa, ensimmäinen viesti redditissä...</w:t>
      </w:r>
    </w:p>
    <w:p>
      <w:r>
        <w:rPr>
          <w:b/>
        </w:rPr>
        <w:t xml:space="preserve">Tulos</w:t>
      </w:r>
    </w:p>
    <w:p>
      <w:r>
        <w:t xml:space="preserve">autoni kiihtyi parhaiten kuin koskaan, poliisin vieressä, kun se oli myöhässä...</w:t>
      </w:r>
    </w:p>
    <w:p>
      <w:r>
        <w:rPr>
          <w:b/>
        </w:rPr>
        <w:t xml:space="preserve">Esimerkki 7.3957</w:t>
      </w:r>
    </w:p>
    <w:p>
      <w:r>
        <w:t xml:space="preserve">Teksti: niin, pakollinen ei tapahtunut tänään, se oli 13 vuotta sitten, kun olin 8... olin kotona koulusta ja äitini jätti ruokaa lämmitettäväksi liedelle ja olin nälissäni. laitoin reppuni pois ja laitoin avaimet koukkuun ja laitoin lieden päälle. tunnen oloni kuivuneeksi ja menen autotalliin ja nappaan limonadin ja yritän heti palata takaisin, mutta huomasin, että ovi oli lukossa. menen rauhallisesti autotallin ovesta sisään ja yritän avata ulko-ovea, ja se on lukossa. mietin taaksepäin ja tajusin, että olin jättänyt avaimet koukkuun, eikä minulla ollut mitään keinoa päästä takaisin taloon. alan panikoida ja menen takapihan ovesta sisään ja yritän päästä viimeiseen toivooni, screenin oveen. tajusin, että screenin ovi oli myös lukossa, kun pääsin sen luokse. katson ovesta sisään ja näen pannun savuavan ja kuulen savuhälyttimen soivan. hetken kuluttua pannu syttyy tuleen, kun pannussa olevat öljyt ovat saavuttaneet pisteen, jossa ne syttyvät palamaan. huudan paniikissa kaverille kadun varrella ja rukoilen, että hän vastaa, sanotaan häntä keviniksi. kevin avaa oven ja kysyy minulta, mikä on hätänä, huudan hänelle "tarvitsen palomiesten numeron!" hän yrittää rauhoitella minua ja soittaa hätänumeroon, mutta lapsena tiesin vain, että puhelinnumerot koostuvat 7-numeroisista. Katsoin keviniä ja sanoin , "no? mitkä ovat loput numerot?!" kevini katsoo minua kuin idioottia ja lähden turhautuneena juoksemaan toisen naapurin luo ja anelen heitä avaamaan. he vastaavat ja anelen heitä soittamaan palokunnalle, ja he suostuvat siihen välittömästi, ja tajusin siinä vaiheessa, että 911 oli todella hätänumero.palokunta saapuu noin 10 minuuttia myöhemmin ja istun ja katson kauhuissani kun he murtautuvat sisareni huoneeseen ja ryntäävät keittiöön sammuttamaan tulipaloa. soitan vanhemmilleni kertoakseni heille mitä talolle tapahtui ja isäni tulee vielä muutaman minuutin kuluttua. poliisi saapuu puhumaan isäni kanssa, mutta yksi poliiseista halusi minun istuvan poliisiautoon istumaan ja odottamaan kun aikuiset puhuvat. en tiennyt että poliisi tarkoitti mennä etupenkille, joten ajattelin että olin nyt paatunut rikollinen ja minua oltiin lähettämässä jonnekin. joten hyväksyin rangaistukseni ja istuin takapenkillä ihmettelemässä kohtaloani. nyt tämän poliisiauton takapenkillä huomasin että istuimen takaosassa on paikka johon pidätetty voi laittaa kätensä käsiraudoissa. päätin laittaa käteni käsirautojen muottiin ja isäni näkee minut ja kuulen hänen kysyvän, miksi minut oli laitettu käsirautoihin. konstaapeli alkaa rauhoitella isääni, että minua ei ollut laitettu, ja katsoo minua kädet aukossa ja hän alkaa panikoida. hän puhuu kollegansa kanssa ja kysyy, oliko hän laittanut minulle käsiraudat, ja luulee, että olin fiksu, vetää käteni ulos ja tekee pienen jazzkäsiliikkeen. he huomaavat olevansa helpottuneita ja palaavat puhumaan isäni kanssa.niin, tuon tapauksen jälkeen en saanut lämmittää enkä laittaa ruokaa. jouduin siivoamaan veljelleni jääneen sammuttimen jäänteet ja minun piti pyytää siskoltani anteeksi, koska hän joutui nukkumaan ilman ikkunaa yön aikana, koska oli kylmä. en saanut tavata kavereita ja sain viikkoja kotiarestia. mutta koska poltin ruoan, saimme syödä mcdonald'sissa yhden yön.</w:t>
      </w:r>
    </w:p>
    <w:p>
      <w:r>
        <w:rPr>
          <w:b/>
        </w:rPr>
        <w:t xml:space="preserve">Tulos</w:t>
      </w:r>
    </w:p>
    <w:p>
      <w:r>
        <w:t xml:space="preserve">Jäin lukkojen taakse hakiessani limsaa, en tiennyt hätänumeroa, menin poliisiautoon ja tein Houdini-tempun, sain Mcdonaldsin.</w:t>
      </w:r>
    </w:p>
    <w:p>
      <w:r>
        <w:rPr>
          <w:b/>
        </w:rPr>
        <w:t xml:space="preserve">Esimerkki 7.3958</w:t>
      </w:r>
    </w:p>
    <w:p>
      <w:r>
        <w:t xml:space="preserve">Teksti: joten tämä tapahtui eilen illalla. olin koulussani koulun jälkeen odottamassa, että se olisi minun soittoaika, koska esitin näytelmän sinä iltana, ja koska en halunnut tylsistyä, pyysin ystävääni pelaamaan edh:tä ja koska meillä oli ylimääräinen pakka, pyysin myös tyttöystävääni pelaamaan, koska hän haluaa satunnaisesti pelata. Joten ennen kuin aloimme leikkiä laitoin puhelimeni lataamaan sen viereen lattialle ja näyttö kattoon päin. Aloimme leikkiä ja kaikki sujui hienosti, mutta sitten tyttöystäväni säätää tuoliaan ja nostaa sitä hieman ylöspäin. menin tarkistamaan puhelimeni akkua ja huomasin, että tyttöystäväni astui vahingossa puhelimeni päälle tuolin jalalla. Nyt lcd-näytöni on rikki enkä voi edes käyttää puhelintani nyt ja olen hyvin surullinen.</w:t>
      </w:r>
    </w:p>
    <w:p>
      <w:r>
        <w:rPr>
          <w:b/>
        </w:rPr>
        <w:t xml:space="preserve">Tulos</w:t>
      </w:r>
    </w:p>
    <w:p>
      <w:r>
        <w:t xml:space="preserve">pelasin taikuutta tyttöystäväni ja toisen ystäväni kanssa. hän murskasi puhelimeni tuolillaan. puhelimet ovat rikki ja olen surullinen.</w:t>
      </w:r>
    </w:p>
    <w:p>
      <w:r>
        <w:rPr>
          <w:b/>
        </w:rPr>
        <w:t xml:space="preserve">Esimerkki 7.3959</w:t>
      </w:r>
    </w:p>
    <w:p>
      <w:r>
        <w:t xml:space="preserve">Teksti: Pyydän etukäteen anteeksi, etten paskanna housuihini ja/tai jää kiinni masturboinnista, joten tämä viesti on vähemmän kuin hauska, mutta pidemmittä puheitta, tässä se menee... olin kahvilassa muutaman ystäväni kanssa ja ajattelin, että olisi hauska pelleillä heidän kanssaan hieman suolanmurskaajien kanssa. aloitin siis täyttämällä yhden ystäväni taskut suolalla samalla kun hän puhui toiselle puoliskolle ryhmää, kun toinen puolisko yritti hillitä nauruaan, koska he keskittyivät kepposiini. Hän laittaa kätensä taskuunsa jossain vaiheessa, seuraa hilpeyttä, blaa blaa blaa. Jatkaen teemaa ajattelin, että olisi hauskaa kaataa suolaa toisen ystäväni puhelimeen, jonka hän oli pahaa aavistamatta jättänyt pöydälle, minkä jälkeen tein kohtalaisen hauskoja suolavitsejä ja pilkkasin leikkisästi häntä siitä, miten rapeat hänen avaimensa olisivat. Jälleen harmitonta, typerää hupia, helposti huvittuvat ystävät huvittuvat helposti. myöhemmin päivällä hän tekstaa minulle: "Joten sinä kaadat suolaa puhelimeeni ja kaiutin hajoaa". vittu. sanon tietysti heti, että maksan korjauksen, mutta hän sanoo, että olisi halvempaa vain vaihtaa se.korjausmaksu - 100 dollaria päivitys - 200 dollaria onneksi hän oli niin kiltti, että päästi minut 50 dollarilla (vaikka, ollakseni reilu, tiedän hieman laitteistoista ja olisin voinut helposti korjata sen - en kuitenkaan halunnut vaikuttaa töykeältä tai kitsastelijalta, joten olin vain velvollinen maksamaan). päädyin maksamaan hänelle 60 dollaria, koska minulla oli vain kaksikymppisiä enkä pyytänyt vaihtorahaa, koska ajattelin olevani hänelle velkaa hieman enemmän.</w:t>
      </w:r>
    </w:p>
    <w:p>
      <w:r>
        <w:rPr>
          <w:b/>
        </w:rPr>
        <w:t xml:space="preserve">Tulos</w:t>
      </w:r>
    </w:p>
    <w:p>
      <w:r>
        <w:t xml:space="preserve">Rikoin ystäväni puhelimen kaatamalla siihen suolaa ja jouduin maksamaan 60 dollaria korvaukseksi.</w:t>
      </w:r>
    </w:p>
    <w:p>
      <w:r>
        <w:rPr>
          <w:b/>
        </w:rPr>
        <w:t xml:space="preserve">Esimerkki 7.3960</w:t>
      </w:r>
    </w:p>
    <w:p>
      <w:r>
        <w:t xml:space="preserve">Teksti: olen armeijassa, ja olen ilmavoimissa (eli minun on hypättävä lentokoneesta muutaman kerran vuodessa todistaakseni, että pystyn siihen). tämä oli ensimmäinen hyppyni yhdeksään kuukauteen, ja olin hyvin myöhässä. otin puhelimeni mukaani, koska olen hypännyt sen kanssa ennenkin, ja se ja minä olimme ihan kunnossa. en leiki sillä lentokoneessa, vaan pidän sitä taskussa kunnon sotilaan tavoin. On olemassa kahdenlaisia hyppyjä, ramppi- ja ovihyppyjä. ovihyppyissä hypätään koneen sivusta, potkurin pesu osuu siihen, putoaa hieman ja leijuu sitten alas. useimmat ihmiset eivät pidä näistä. on myös ramppihyppyjä, joissa kävellään koneen rampilta alas, mutta lopussa hypätään hieman, jotta pudotaan jalat edellä. jos vain kävellään alas, päädytään pää edellä. Koska olen niin kirsikkapaska kuin olen, arvatkaa mitä en tehnyt? en tehnyt sitä typerää pientä hyppyä. päädyn syöksymään pää edellä kohti maata, laskien päässäni "tuhat, kaksituhatta, kolmetuhatta, neljätuhatta, aerjklgjklfghghklas, kuusituhattaohjumalanpalloa. minua ravistellaan aika pirun hyvin, ja näen vain tähtiä. jalkahihnat (joita ei oltu asetettu oikein, minun vikani) liukuvat ylös ja suoraan miehuuteni sisään ja painavat hieman. onneksi ei tarpeeksi, jotta saisin huutaa korkealta tuskasta. tämän pienen laskuvirheen aikana viidessä tuhannessa, minua käännetään pää edellä jalkojen eteen mitä epämiellyttävimmällä ja melko kivuliaimmalla tavalla, kun näen ainoan ainoan vilauksen jostain. "oi, tuon täytyy olla kynäni!" pisimpään kestänyt geelikynäni. se, jonka työkaverit yrittivät viedä. se, joka kirjoittaa koko ajan oikein. kynäni oli taskussa puhelimeni kanssa. joka jatkoi häätöään pienen voltin jälkeen. tämä napsahti vasta, kun makasin maassa ja avasin jalkahihnat, jotta kivekseni eivät enää olisi kehoni sisällä. sen perusteella, miltä se tuntui, sanoisin, että jossakin vatsani ympärillä. ajattelin, että "juku, olen todella iloinen, että tuo paskanjauhanta on ohi, minun pitäisi lähettää perheelleni viesti, jotta he tietäisivät, että olen kunnossa!". tunnustelen taskuani, jossa puhelimeni on, ja tunnen sydämeni uppoavan tajuttuani, että se ei ollut siellä. Avasin sitten taskun ja kurkkasin sisään. ei vieläkään siellä. sanomattakin on selvää, että olin hieman järkyttynyt, mutta enimmäkseen iloinen siitä, että olin elossa ja että olin ehjä paljon enemmän kuin jo nyt. vietin tunnin tällä pudotusalueella vaeltelemalla puhelimeni perässä, ennen kuin tuli pimeää ja minun oli lähdettävä pois. Siinä oli kuvia kauan sitten tapahtuneelta komennukselta, jota en pysty korvaamaan, joten saatan yrittää lähteä metsästämään niitä huomenna uudelleen. Se, mikä teki minut hulluksi, oli se, että se soi, kun siihen soitettiin. se ei mennyt heti vastaajaan, kuten jos puhelimeni olisi ollut pois päältä. siinä on myös pidennetty akku, joten se ei ole niin kuin se olisi vain kuollut. (zerolemon 8500mah pack for the s5). nyt kunpa en olisi laittanut sitä äänettömälle... päivitys: onnistuin tänään piipahtamaan siellä ja etsin puolitoista tuntia, ennen kuin jättimäinen ukkosmyrsky pelästytti minut pois. avoimeen peltoon vaeltaminen ukkosmyrskyn aikana ei ole paras mahdollinen idea, enkä halunnut koetella onneani enempää. Lisäksi pakkasta oli 95 astetta, ja olen taas palanut auringossa. Saatan yrittää huomenna uudestaan, mutta mahdollisuudet löytää se näyttävät yhä pienemmiltä. fitbitin mukaan kuljin tuona aikana puolentoista kilometrin matkan, kävelin hyvin hitaasti ja tutkin ainakin muutamaa sataa pusikkoa.</w:t>
      </w:r>
    </w:p>
    <w:p>
      <w:r>
        <w:rPr>
          <w:b/>
        </w:rPr>
        <w:t xml:space="preserve">Tulos</w:t>
      </w:r>
    </w:p>
    <w:p>
      <w:r>
        <w:t xml:space="preserve">ei hyppinyt, puristanut palloja, pudottanut puhelimen, puhelin mahdollisesti selvisi, mutta on äänettömällä, kolmas kaveri, joka tekee sen tällä viikolla puhelimeni jälleenmyyjän mukaan.</w:t>
      </w:r>
    </w:p>
    <w:p>
      <w:r>
        <w:rPr>
          <w:b/>
        </w:rPr>
        <w:t xml:space="preserve">Esimerkki 7.3961</w:t>
      </w:r>
    </w:p>
    <w:p>
      <w:r>
        <w:t xml:space="preserve">Teksti: Hyvä on, selitän. olen astmaatikko, joka saa hengitysvaikeuksia useimmista asioista - pölystä, allergioista, lämpötilasta, ahdistuneisuudesta, urheilutoiminnasta, ja kaikki se voi vaikuttaa asiaan. Mutta koska olin jonkin aikaa ilman inhalaattoria, minulla oli tapana olla pitämättä sitä mukanani. nyt minulla on niitä, enkä ole oppinut pitämään niitä käsillä. eilen illalla kämppikseni kutsui ystävänsä kylään. aioin katsoa netflixistä james and the giant peachia, mutta se ei latautunut. Niinpä jätin läppärini hieman auki ja päätin lähteä kävelylle ja soittaa tyttöystävälleni kotiin. hän oli suihkussa, eikä hänellä ollut puhelinta. yritin muutaman kerran ja ajattelin, että nautin luonnosta (kännissä kävelevät opiskelijakakarat, ylinopeutta ajavat autot, oravat, jotka heittelevät tavaroita, itkevät välikokeiden takia jne.) Tässä kohtaa tapahtuu skitsofiilistä. en kerro teille yksityiskohtia, jätän teidät yksityiskohdattomiksi, mutta koin nuorempana traumaattisia kokemuksia, jotka vaikuttivat radikaalisti elämääni. Viime aikoina olen nähnyt niistä pahoja unia, mutta suurimmaksi osaksi olen yrittänyt olla antamatta sen vaikuttaa jokapäiväiseen elämääni, ja siinä olen onnistunut melko hyvin. mutta tällä kertaa, tänä kohtalokkaana yönä, tähdet osuivat kohdalleen, ja annoin sen vaikuttaa itseeni. kävelin jalkakäytävällä noin kymmenen minuutin päässä asuntolastani, kun kuulin muita askelia. Ajattelin, että se oli vain toinen opiskelija takanani. ei mitään pavuja, ei mitään suurta sheblamia. mutta käännyttyäni kulman takaa huomasin, että ne olivat yhä siellä. kävelin vähän, sitten käännyin ympäri, puoliksi odottaen, että se olisi joku tuttu, mutta näin pitkän miehen kävelevän noin hirvenvuoden päässä. hän oli melko kaukana, tarpeeksi kaukana, jotta kuulin vielä hieman hänen askeleensa. tällä hetkellä kaikki tuntui hieman hämärältä. käännyin uudelleen, menin parkkipaikalle, toivoen olevani tällä kertaa yksin. se, että minua seurataan päivänvalossa, saa minut haluamaan pissata housuihini, joten juuri nyt minun teki mieli avata tulvaportit. käveltyäni muutaman metrin, mies kääntyi, kulkien edelleen samaan perussuuntaan. joka oli sama, jonne minäkin olin menossa. olin nyt kuin täysi luonnos. tämä oli luonnoksen ja värityskirjan rajalla. ja ainoa väri oli keltainen, koska pissa. parkkipaikan päässä käännyin taas ympäri saadakseni paremman kuvan, ja silloin astmaongelmat alkoivat. luulin näkeväni avainhenkilön noista aiemmin mainituista traumaattisista kokemuksista. pelästyneenä kävelin niin nopeasti kuin pystyin, melkein juoksin. palasin takaisin kohti puistoa, käännyin ympäri aina kun sain tilaisuuden tullen. mutta kun käännyin ympäri, siellä ei ollut ketään. puistoon päästyäni astmani oli täydessä vauhdissa ja sain paniikkikohtauksen. istuin alas ja yritin laittaa kädet pääni päälle rauhoittuakseni, mutta se ei onnistunut. mieleni täyttyi painajaisunien näyistä, muistoista menneisyydestä, ja pelästytin itseäni lisää. menin tajuttomaksi noin kymmeneksi minuutiksi, ja sain tarpeeksi energiaa soittaa uudelleen. tyttöystäväni vastasi, mutta olin taas paniikkikohtaukseni keskellä enkä pystynyt puhumaan hyvin. mutta hän ymmärsi. itkin tässä vaiheessa jo, sillä sydäntäni alkoi myös särkeä hirveästi. hän lähetti tekstiviestin kämppikselleni, sillä hän asuu kotikaupungissani eikä opiskelukaupungissani, ja hän tuli inhalaattorini kanssa. se ei tehonnut, ja paniikkikohtaukseni pahenivat, kun en pystynyt vakuuttamaan itseäni siitä, ettei näkemäni henkilö ollut oikeasti siellä. hän soitti hätänumeroon, joka lähetti paloauton saattamaan ambulanssin, jossa oli poliiseja. he yrittivät rauhoitella minua, mutta luulivat, että olin huumeiden vaikutuksen alaisena. yritin selittää vähällä hengityksellä, jota minulla ei ollut, mutta he eivät ymmärtäneet minua. minut laitettiin ambulanssiin, ja minut vietiin ensiapuun, jossa minut laitettiin sänkyyn, minulle annettiin sumutinhoito, minua pidettiin nesteytettynä, minulle annettiin steroideja, jotta keuhkoni toimisivat paremmin, ja sitten luovuttiin rauhoittamisesta sanoilla ja käytettiin jotain lääkettä, joka sai minut rauhoittumaan. koko er-prosessi kesti noin kaksi ja puoli tuntia. selitin tapahtumat toipumiseni jälkeen poliisimiehelle, joka oli hyvin ystävällinen ja avulias. hän järjesti minulle kyydin takaisin asuntolaani poliisisaattueiden kanssa, jotta tunsin oloni turvallisemmaksi, ja kävelin huoneeseeni ja lysähdin sängylle. ja nyt viime päivänä olin koko päivän hyvin väsynyt. näkyvästi. ja onnistuin säikäyttämään itseni, kämppikseni, äitini ja tyttöystäväni pissalle.</w:t>
      </w:r>
    </w:p>
    <w:p>
      <w:r>
        <w:rPr>
          <w:b/>
        </w:rPr>
        <w:t xml:space="preserve">Tulos</w:t>
      </w:r>
    </w:p>
    <w:p>
      <w:r>
        <w:t xml:space="preserve">menin kävelylle puistoon, stressasin itseni ja melkein kuolin, pelästytin ystävät, tyttöystäväni, paikalliset poliisit ja... bahh, ihan sama, lue se vain, tein pissavitsejä.</w:t>
      </w:r>
    </w:p>
    <w:p>
      <w:r>
        <w:rPr>
          <w:b/>
        </w:rPr>
        <w:t xml:space="preserve">Esimerkki 7.3962</w:t>
      </w:r>
    </w:p>
    <w:p>
      <w:r>
        <w:t xml:space="preserve">Teksti: tänä aamuna kuulutukset tulivat ja kehottivat kaikkia nousemaan seisomaan lupausta varten. en siksi, että protestoin Yhdysvaltoja vastaan (rakastan Yhdysvaltoja), vaan koska pystyin, päätin olla nousematta seisomaan tai sanomasta lupausta. valitettavasti en tiennyt, että luokkani sijainen (joka on lukion vanhempi) oli veteraani, ja hän suuttui minulle melkoisesti. Hän kysyi, olenko amerikasta kotoisin ja kansalainen. molempia olen. sitten hän kysyi, miksi en noussut seisomaan, ja sanoin, etten uskonut sen olevan iso asia. sitten hän jatkoi kertomalla, että hän oli palvellut, ja kiitin häntä siitä, mutta tunsin itseni silti täydelliseksi kusipääksi. pyysin myös anteeksi.</w:t>
      </w:r>
    </w:p>
    <w:p>
      <w:r>
        <w:rPr>
          <w:b/>
        </w:rPr>
        <w:t xml:space="preserve">Tulos</w:t>
      </w:r>
    </w:p>
    <w:p>
      <w:r>
        <w:t xml:space="preserve">En seissyt valan vannomiseksi sijaisopettajaveteraanin edessä.</w:t>
      </w:r>
    </w:p>
    <w:p>
      <w:r>
        <w:rPr>
          <w:b/>
        </w:rPr>
        <w:t xml:space="preserve">Esimerkki 7.3963</w:t>
      </w:r>
    </w:p>
    <w:p>
      <w:r>
        <w:t xml:space="preserve">Teksti: (Kerroin kavereilleni tämän tarinan hieman aiemmin, koska kerromme aina toisillemme näitä kammottavia tarinoita, ja he suostuttelivat minut postaamaan tämän nimenomaisen tarinan /r/tifuun. selasin siis eräänä iltana tumblrs:ää, mitä en yleensä koskaan tee, paitsi jos minulla on helvetin tylsää, ja katselin joitain steven universe -tageja, kun yhtäkkiä bam! steven universe -pornoa. se oli aika hyvin piirretty, mutta ei minun makuuni. en tykkää masturboida lastensarjoille, kiitos paljon. joten aloin sairaalloisesta uteliaisuudesta miettiä, mitä muuta sellaista on internetissä, koska kuka ei miettisi, kun törmää johonkin sellaiseen? joten aloin googlettamaan sitä, ja sitten yhden pullon clorox-silmänvalkaisuaineen ja ylimääräisen fetissipoiston jälkeen menin nukkumaan yöksi. seuraavana aamuna heräsin siskoni ollessa edessäni ja kuunnellessani, kun puhuin unissani. kävi ilmi, että kaikkea pahealissa ja tumblrissa näkemääni lainasin myös unissani. sanoin ilmeisesti sellaista paskaa kuin "kiitos, kovempaa garnetia!". "ota se, lapis!" ja muita juttuja, jotka eivät luultavasti menisi läpi tifu-modien kanssa. siskoni heräsi aikaisin ja käveli huoneeni ohi, jossa hän kuuli minun unipuheeni. vitun siskoni alkoi siteerata minua julkisesti, joten en voinut olla päivääkään kuulematta seksuaalisesta jutusta su:sta seuraaviin kolmeen kuukauteen. hän lopulta unohti sen, mutta minua karmii joka kerta, kun ajattelen sitä, enkä voi vielä tänäkään päivänä katsoa helmiäistä ja lapisia samalla tavalla. olen pettymys.</w:t>
      </w:r>
    </w:p>
    <w:p>
      <w:r>
        <w:rPr>
          <w:b/>
        </w:rPr>
        <w:t xml:space="preserve">Tulos</w:t>
      </w:r>
    </w:p>
    <w:p>
      <w:r>
        <w:t xml:space="preserve">löytää su-pornoa, sairaalloinen uteliaisuus alkaa, katsoo lisää, näkee seksiunia homoista avaruuskivistä, sisko kuulee minun puhuvan unissani, sisko pilkkaa minua sen takia seuraavat 3 kuukautta.</w:t>
      </w:r>
    </w:p>
    <w:p>
      <w:r>
        <w:rPr>
          <w:b/>
        </w:rPr>
        <w:t xml:space="preserve">Esimerkki 7.3964</w:t>
      </w:r>
    </w:p>
    <w:p>
      <w:r>
        <w:t xml:space="preserve">Teksti: hieman taustaa: olen 17-vuotias kaveri norjasta. olen lopettanut toisen lukiovuoteni ja tämän vuoden piti olla kolmas ja viimeinen. ennen kesää pitää tarkistaa, mihin kouluun haluaa mennä. minulla oli kolme koulua valittu ja se oli siinä. kuukauden päästä saat postia jossa lukee mihin kouluun pääsit tai millä sijalla olet jonossa. koska olin käynyt samaa koulua 2 vuotta minulla oli etuoikeus päästä myös viimeiseen, mutta halusin vaihtaa koulua viimeiseksi vuodeksi koska tarvitsin viimeistä koulua vain hyvien vieraiden kielten opettajien takia. kuukauden loman jälkeen saan sähköpostia, jossa kerrotaan, että voin jatkaa viimeisessä koulussa kolmatta vuotta ja että olen numero 5 jonossa haluamaani kouluun. saat kolme vaihtoehtoa, mihin haluat vastata: kieltäydyn, hyväksyn tai hyväksyn, mutta vaihdan koulua, jos toinen koulu saa paikan minulle. Tein virheen, kun tarkistin, että kieltäydyn tarjouksesta. ja nyt olen jonossa numero 2 enkä pääse toiseen kouluun, koska joku muu sai paikkani. pahinta on, että opettajat täällä ovat (lakossa?), mikä tarkoittaa, että kukaan ei vastaa kouluille lähettämiini sähköposteihin.</w:t>
      </w:r>
    </w:p>
    <w:p>
      <w:r>
        <w:rPr>
          <w:b/>
        </w:rPr>
        <w:t xml:space="preserve">Tulos</w:t>
      </w:r>
    </w:p>
    <w:p>
      <w:r>
        <w:t xml:space="preserve">tarkistettu väärin, istun ilman koulua, opettajat ovat (lakossa?) kukaan ei vastaa sähköposteihini.</w:t>
      </w:r>
    </w:p>
    <w:p>
      <w:r>
        <w:rPr>
          <w:b/>
        </w:rPr>
        <w:t xml:space="preserve">Esimerkki 7.3965</w:t>
      </w:r>
    </w:p>
    <w:p>
      <w:r>
        <w:t xml:space="preserve">Teksti: pakollinen: ei tänään, vaan noin 39 vuotta sitten. en tiedä, kuinka vanha olin wifu, mutta olin tarpeeksi vanha muistaakseni osia tästä tarinasta, ja tarpeeksi nuori sekoittaakseni palohälyttimen karkkiautomaattiin. äitini piti mennä sairaalaan, kun olin pieni. hän oli menossa vain jonkinlaiseen tarkastukseen, jonkinlaiseen tapaamiseen. käytävän varrella oli odotushuone, ja siellä minä istuin, kun hän meni sisään tapaamaan jotain ammattilaista jostain asiasta. taas, minun täytyi olla tarpeeksi vanha viilettämään siellä yksin (tosin, se oli 70-luvun loppupuolella, ja ehkä niin saattoi tehdä kolmevuotiaana. tai ehkä olin viisivuotias. kaikki on suurin piirtein samanlaista, tavallaan).olin sellainen lapsi, joka työnsi pienen kätösensä karkkiautomaattien kouruihin nähdäkseen, oliko siellä jotain jumissa, tai väänsi valitsinta nähdäkseen, oliko siellä piilossa kolikko. tuolien ja lehtiä pitävän pöydän yläpuolella oli jonkinlainen kirkkaanpunainen karkkiautomaatti. jos olisin osannut lukea, olisin nähnyt tulipalon. oletan, että olin odotushuoneen ainoa ihminen.kiipesin noille tuoleille ja toivoin, että tuohon koneeseen oli piilotettu jonkinlaista purukumia, lelua, rahaa tai limaa (noissa muovipakkauksissa). olen varma, etten melko nopeasti löytänyt mitään ja vedin melko nopeasti hälytyksen. en todellakaan muista, että mitään mustetta olisi ammuttu ulos, kuten minä ja kaverini aina luulimme, että palohälyttimien yhteydessä koulussa tapahtuisi. "joten poliisit tietävät, kuka hälytyksen teki, mulkku." valitettavasti ainoat yksityiskohdat, jotka muistan, ovat kaikki jalat, jotka kulkivat käytävällä. juoksua, mutta myös pyörätuoleja, kävelysauvoja, kainalosauvoja... paljon liikettä. hälytys oli kovaääninen (olin siinä vaiheessa piilossa yhden tuolin alla), enkä varmasti ollut psyykattu. olin lisännyt muistiini, että palomiehen saappaat kävelivät huoneeseen ja suoraan kasvojani vasten (koska kirottu karkkiautomaatti oli aivan yläpuolellani) ennen kuin äitini löysi minut, mutta ei tunnu mahdolliselta, että äitini ei olisi löytänyt minua siinä ajassa, jonka palomies ehti ilmestyä paikalle. olen vuosia miettinyt, kuoliko kukaan minun takiani. luultavasti.</w:t>
      </w:r>
    </w:p>
    <w:p>
      <w:r>
        <w:rPr>
          <w:b/>
        </w:rPr>
        <w:t xml:space="preserve">Tulos</w:t>
      </w:r>
    </w:p>
    <w:p>
      <w:r>
        <w:t xml:space="preserve">Kun olin hyvin pieni, vedin palohälyttimen sairaalassa luullessani sitä karkkiautomaatiksi.</w:t>
      </w:r>
    </w:p>
    <w:p>
      <w:r>
        <w:rPr>
          <w:b/>
        </w:rPr>
        <w:t xml:space="preserve">Esimerkki 7.3966</w:t>
      </w:r>
    </w:p>
    <w:p>
      <w:r>
        <w:t xml:space="preserve">Teksti: Anteeksi reddit, tämä tapahtui kauan sitten, mutta se on loistava siitä huolimatta.Kun olin nuorempi, luultavasti noin 10 tai niin, vanhempani veivät kaksi nuorempaa siskoani ja minut myöhäiselle lounaalle ravintolaan, joka pysyy nimettömänä. ihme kyllä, selvisimme melkein koko aterian läpi ilman suurempia katastrofeja, ja odotimme vain laskua ja sitä, että toinen siskoistani söisi ranskalaiset perunansa loppuun. hän otti ketsuppipullon - joka oli lasia - ja alkoi ravistella sitä lautasensa päällä. sitten häiritsin häntä vain sekunniksi typerällä ja kauan sitten unohtuneella vitsillä. Hän oli ollut koko illan melko naurunhaluisella tuulella, joten sain hänestä vielä muutaman naurunremakan irti, mutta kun hän katsoi taakseen, koko hänen lautasensa oli ketsupin peitossa, ja sitä valui pöydälle ja hänen syliinsä. Sanomattakin on selvää, että hän kiljui ja alkoi nauraa ja vinkua ja pudotti ketsuppipullon pöydälle. sekä hän että minä pidimme nuorempana makaronista ja juustosta, ja tämä ravintola tarjosi juuri sitä lastenruokalistallaan, joten olimme molemmat syöneet kunnon paksun kulhon kraftia.Ajattelin, että siskoni nauroi vitsilleni, ja aloin innostua ja nauraa hänen kanssaan, mutta tajutessani, mitä hän oli tehnyt, minunkin kikatukseni kiihtyi hallitsemattomaksi kouristukseksi. siskoni valitsi tuon hetken aivastaakseen räkäverkon pöydälle.Minulla oli aina ollut heikko vatsa alikehittyneen ruokatorven takia, ja vaikka se oli parantunut ajan myötä, jotkut asiat laukaisivat sen silti. kun näin tämän limanuljaskan, nielemisrefleksini laukesi, ja oksensin värisevää oranssia lietettä lautaselleni ja housuilleni. sitten hän röyhtäisi, oksensi ja alkoi itkeä.Vanhempani olivat käyneet koko ajan järkevää, hiljaista keskustelua ja yrittäneet epätoivoisesti teeskennellä, etteivät he olleet kolmen mielipuolen huoltajia, mutta tämä äkillinen purkaus pakotti heidät kääntymään ja kohtaamaan todellisuuden. isäni nosti minut ylös ja alkoi kantaa minua kohti kylpyhuonetta, mutta liukastuin hänen käsistään makaroni- ja juustooksennuksen takia, kompuroin epätoivoisesti kohti kylpyhuoneen ovea ja kaaduin. sain itseni kiinni viereisen kopin istuimesta, ja oksensin heti uudelleen jonkun kunnon miehen nahkapukukengille. loppuilta näyttää jääneen muististani, mutta muistan hämärästi, että siihen kuului paljon itkua ja huutoa.</w:t>
      </w:r>
    </w:p>
    <w:p>
      <w:r>
        <w:rPr>
          <w:b/>
        </w:rPr>
        <w:t xml:space="preserve">Tulos</w:t>
      </w:r>
    </w:p>
    <w:p>
      <w:r>
        <w:t xml:space="preserve">älä koskaan naura ja aivastu samaan aikaan syötyäsi kraftin makaroni-juustoa.</w:t>
      </w:r>
    </w:p>
    <w:p>
      <w:r>
        <w:rPr>
          <w:b/>
        </w:rPr>
        <w:t xml:space="preserve">Esimerkki 7.3967</w:t>
      </w:r>
    </w:p>
    <w:p>
      <w:r>
        <w:t xml:space="preserve">Teksti: kuten useimmat fuck ups tässä sub se ei tapahtunut tänään, mutta pari viikkoa sitten. luulen, että olen vielä päästä yli siitä. joten olen sovitettu tämä tyttö, hän vaikutti hyvältä, hauska, helppo puhua. sitten ensimmäisenä päivänä hän alkoi lähettää minulle alastonkuvia. katsomalla taaksepäin tämä on punainen lippu minun olisi pitänyt huomata.sain enemmän ja enemmän alastonkuvia seuraavina päivinä, ja vaikka se saa minut nyt ällöttää, tuolloin olin rakastava sitä. sitten hän kutsuu minut ympäri viikonlopuksi, sanomalla hänellä on vapaa talo.Nyt, ottaen huomioon, etten ollut koskaan tavannut tätä tyttöä aikaisemmin, olin varovainen. mutta nämä alastonkuvat... hän näytti niissä upealta. hänellä oli tummat hiukset, tummat silmät, hän oli kurvikas, upeat tissit ja perse. hän lähetti minulle kuvia lähes jokaisesta kulmasta, joten olin varma, ettei minua huijattu. olin väärässä, ja lyhentääkseni tarinaa lyhyesti hän oli joko photoshopannut kuviaan helvetin paljon tai ottanut ne fiksuista kulmista (luultavasti kummastakin), koska kun hän avasi oven, hän ei näyttänyt lainkaan kuviensa kaltaiselta. kuulostamatta kauhealta, hän oli paljon isompi ja täplikkäämpi. painotus isommalla. ja tässä kohtaa se paheni, koska hän asuu keskellä absoluuttista persaukista ei-mitään. heti töiden jälkeen otin viimeisen bussin pikkukaupunkiin, ja sieltä tilasin taksin ajamaan minut maaseudun halki hänen kotiinsa. joten kun pääsin sinne hänen luokseen, olin jumissa yön ajan. en todellakaan halunnut olla epäkohtelias ja loukata hänen tunteitaan, mutta en tuntenut minkäänlaista vetoa häneen. hän avasi pullon viiniä ja minä melko lailla join sen alas auttaakseni minua yön yli, sitten autoin itseni toisella. lusikoimme vähän ja hän yritti päästä minuun käsiksi, mutta sanoin olevani väsynyt töistä ja käännyin ympäri ja nukuin. hiivin ulos yöllä, kiipesin hänen katolleen ja sain signaalin. lähetin sos-tekstiviestejä kaikille ystävilleni, vanhemmilleni, veljelleni, joka ei edes aja autoa, mutta pyydän, että tekisitte jotain saadaksenne minut pois täältä heti kun aurinko nousee. ottakaa opiksenne mokastani. tavatkaa julkisella paikalla ensin.</w:t>
      </w:r>
    </w:p>
    <w:p>
      <w:r>
        <w:rPr>
          <w:b/>
        </w:rPr>
        <w:t xml:space="preserve">Tulos</w:t>
      </w:r>
    </w:p>
    <w:p>
      <w:r>
        <w:t xml:space="preserve">löysin tytön tinderistä, joka lähetti minulle kuumia alastonkuvia. menin viettämään yön hänen luonaan (keskellä ei-mitään), hän osoittautui erittäin epämiellyttäväksi, ja jäin sinne yöksi.</w:t>
      </w:r>
    </w:p>
    <w:p>
      <w:r>
        <w:rPr>
          <w:b/>
        </w:rPr>
        <w:t xml:space="preserve">Esimerkki 7.3968</w:t>
      </w:r>
    </w:p>
    <w:p>
      <w:r>
        <w:t xml:space="preserve">Teksti: tämä tapahtui eilen, aloin mennä kuntosalille pari viikkoa sitten.vaimoni on tällä hetkellä ulkomailla pari kuukautta, joten keskustelemme melko usein ja meillä on tapana jakaa hetkiä ylläpitääksemme tervettä suhdetta.No, yritin lähettää selfien kertoakseni hänelle, että olin kuntosalilla, hikiset kädet saivat minut napsauttamaan takakameraa, kun otin kuvan, ja salaman kanssa.ei niin iso ongelma luulette, mutta edessäni oli sosiaalisesti kiusallisin kone, jossa tyttö katsoi minua suurimpana perverssinä maailmassa.[hip adductor](http://www.dirtyandthirty.com/wp-content/uploads/2014/07/hipadductor.jpg) kone kyseessä. sain tomaattipunaista ja yritin sanoa, että se oli rehellinen erehdys, se ei mennyt niin hyvin. lopetin treeni katsoen lattiaa koko ajan ja sitten pulttauduin.</w:t>
      </w:r>
    </w:p>
    <w:p>
      <w:r>
        <w:rPr>
          <w:b/>
        </w:rPr>
        <w:t xml:space="preserve">Tulos</w:t>
      </w:r>
    </w:p>
    <w:p>
      <w:r>
        <w:t xml:space="preserve">yritä ottaa selfie kuntosalilla, mutta etukamera meni napsahti valtavan salaman kanssa suoraan osoittamalla tyttöä lonkan lähentäjälaitteessa.</w:t>
      </w:r>
    </w:p>
    <w:p>
      <w:r>
        <w:rPr>
          <w:b/>
        </w:rPr>
        <w:t xml:space="preserve">Esimerkki 7.3969</w:t>
      </w:r>
    </w:p>
    <w:p>
      <w:r>
        <w:t xml:space="preserve">Teksti: ihmisenä minun piti kakkaa viime viikolla. minun piti kakkaa noin klo 15.00 ollessani töissä. työpaikkani on hyvin pieni (alle 10 ihmistä) ja siellä on vain kaksi kylpyhuonetta. kumpikin kylpyhuone on yksi koppi. käytin alakerran kylpyhuonetta. kakka oli normaalia. käytin huuhtelukahvaa, mutta se ei vetänyt. vesi yritti huuhtoa, mutta ei mitään. yritin uudestaan, ja vesi alkoi nousta. se pysähtyi ennen kuin se kaatui reunan yli onneksi. Jouduin paniikkiin. ei ollut imuria, jolla yrittää korjata vessanpönttöä. mitä tekisin? kertoisin miespuoliselle pomolleni, että kakkasin, eikä vessanpönttö vetänyt? hän ei voi tietää, että kakkaan töissä. päätin, että paras keino oli poistaa kakka. otin paperipyyhkeitä, kurkottelin vessanpönttöön ja otin kakan ulos. vihasin jokaista sekuntia, käärin kakan noin 30 paperipyyhkeen sisään ja laitoin sen roskakoriin, joka oli haudattu uusien paperipyyhkeiden alle. pesin käteni ja sitä tehdessäni vessanpönttö huuhtoutui. oletko vittu tosissasi? keskustelen sisäisesti, pitäisikö minun poistaa kakka roskiksesta ja yrittää huuhtoa uudelleen. vittu ei. lähden vessasta ja palaan työpöytäni ääreen. en voi lakata ajattelemasta, miten kakkani vain istuu vessan roskiksessa. haiseeko se? tietävätkö he? määrittelin, että he tiesivät tai saisivat tietää. päätin, että minun oli poistettava kakka rakennuksesta. menin keittiöön ja nappasin paperipussin. menin paperipussin kanssa kylpyhuoneeseen ja otin paperipussitetun kakan roskiksesta ja laitoin sen paperipussiin. poistuin toimistorakennuksesta ja kävelin kakkapussin kanssa ulos. löysin roskiksen ravintolan ulkopuolelta ja heitin sen varovasti pois. kävelin kauhuissani takaisin työpaikalleni.</w:t>
      </w:r>
    </w:p>
    <w:p>
      <w:r>
        <w:rPr>
          <w:b/>
        </w:rPr>
        <w:t xml:space="preserve">Tulos</w:t>
      </w:r>
    </w:p>
    <w:p>
      <w:r>
        <w:t xml:space="preserve">kakkasin töissä ja heitin sen ulos sen sijaan, että olisin huuhtonut sen normaalin ihmisen tavoin.</w:t>
      </w:r>
    </w:p>
    <w:p>
      <w:r>
        <w:rPr>
          <w:b/>
        </w:rPr>
        <w:t xml:space="preserve">Esimerkki 7.3970</w:t>
      </w:r>
    </w:p>
    <w:p>
      <w:r>
        <w:t xml:space="preserve">Teksti: tapahtui muutama vuosineljännes sitten, anteeksi, että löysin tämän paikan vasta äskettäin. olin auttavan ihmissuhdepsykologian kurssilla, jossa meille annettiin tehtäväksi harjoitella kahdenkeskisiä ihmissuhteita sellaisten ihmisten kanssa, joilla oli pieniä ja hallittavissa olevia ongelmia. meidät määrättiin nauhoittamaan istuntojamme, jotta professorimme voisi tarkistaa vastauksemme ja kertoa meille, miten voisimme työskennellä paremmin menetelmiemme parissa. tiedosto oli hieman suuri, joten laitoin nauhoituksen usb-tikulle, jonka sain ensimmäisenä vuonna. pyyhin sen puhtaaksi tietokoneellani ja tarkistin, ettei sillä ollut mitään. palautin sen ja ajattelin sitä vähän. minut kutsuttiin hänen työhuoneeseensa seuraavalla viikolla. kävelin sisään melko rennosti odottaen palautettani. hän käski minun istua alas ja meni: "No, ensinnäkin tiedostosi ei toiminut (hän yritti avata sitä itunesilla, luulisin, eikä äänitiedosto ollut yhteensopiva), mutta tärkeämpää on, että minun on kysyttävä sinulta jotain. olitko tietoinen siitä, että usb-levysi on nimeltään 'horse porn'? en ole varma, haluanko avata sitä tiedostoa muutenkaan, haluaisitko selittää?"." **shit**flashback fuksivuoteen. käytin samaa usb-tikkua musiikin ja ohjelmien välittämiseen kämppikseni ja minun välillä. kuten kävi ilmi, hän muutti usb-tikkuni nimen macissaan, mikä ei jostain syystä näkynyt pc:llä. vaikka otin kaikki tiedostot pois, nimi säilyi, kunnes professorini törmäsi siihen odottaessaan tehtävää. Joka tapauksessa sain tilaisuuden selittää tämän professorilleni, joka nauroi perseelleen sille, kuinka sekaisin olin ja kuinka monta kertaa pyysin anteeksi. Hän myös pakotti minut kertomaan tarinan seuraavalla tunnilla, ja siitä minut tällä hetkellä tunnetaan pääaineessani tietääkseni.</w:t>
      </w:r>
    </w:p>
    <w:p>
      <w:r>
        <w:rPr>
          <w:b/>
        </w:rPr>
        <w:t xml:space="preserve">Tulos</w:t>
      </w:r>
    </w:p>
    <w:p>
      <w:r>
        <w:t xml:space="preserve">unohdin pyyhkiä usb-tikun nimen ja annoin professorilleni sen, mitä hän luuli hevospornokokoelmakokoelmaksi.</w:t>
      </w:r>
    </w:p>
    <w:p>
      <w:r>
        <w:rPr>
          <w:b/>
        </w:rPr>
        <w:t xml:space="preserve">Esimerkki 7.3971</w:t>
      </w:r>
    </w:p>
    <w:p>
      <w:r>
        <w:t xml:space="preserve">Teksti: ei oikeastaan tänään, mutta mielestäni tämä tarina on tämän redditin arvoinen. elokuu 2 vuotta sitten minä ja isäni keräsimme puita talven varalle, koska talossamme on puu-uuni ja se on halvempaa kuin öljyn polttaminen. hän soittaa kaverilleen, kertoo, että olemme matkalla hakemaan puita, ja lähdemme kuorma-autolla.Saavumme perille, ja isäni nappaa moottorisahan ja alkaa kaataa puita, sillä välin minä laitan puunhalkaisulaitteen pystyyn ja teen tukit polttokelpoisiksi paloiksi uuniin. ensimmäinen puu, jonka kaadamme, on hieno tammi, joka tuoksui hyvältä, kun sitä kaadettiin, ja se oli helppo hajottaa. Siirrymme toiseen puuhun. istun siinä ja halkaisen puuta: otan tukin, siirryn halkaisulaitteeseen, vedän vivusta, halkaisen, puun läpi sivuun, siirryn eteenpäin. kun seuraava pala, jonka laitan päälle, ei pysy suorassa. kiroilen ja taistelen sen kanssa, kun saan päähäni, että pidän sitä paikallaan, kunnes kiila laskeutuu... älä koskaan tee tätä. kiila laskeutuu ja olen juuri päästämässä irti, kun sillä hetkellä, kun se koskettaa, tukki potkaisee ja käteni iskeytyy takalevyä vasten, enkä tunne mitään muuta kuin kipua. Peruutan kiilan välittömästi ja vedän käteni irti ja katson. hansikkaalla suojattu käteni näyttää normaalilta, mutta sattuu hieman, sitten huomaan etusormeni muuttuvan punaiseksi. vedän hanskan pois ja pyhä armo, sen paljastaminen oli huono ajatus. teen loogisesti ja soitan apua isälleni. voin kuvitella näyn, kun isäni kääntyy ympäri ja näkee aikuisen poikansa itkevän ja puristavan kättään, joka valuu verta. hän laittaa sahan kuorma-auton takapenkkiin, auttaa minua kiinnittämään sen ja lähdemme sairaalaan. Matkan aikana näen kaiken hämärtyvän ja värien sekoittuvan, mikä kertoo minulle, että jokin on pahasti pielessä. sitä lukuun ottamatta matka sujui rauhallisesti, ja pääsemme sairaalaan, jossa kirurgi turruttaa käteni ja naureskelee isäni kanssa, kun hän on kiireinen työntäessään kynnenpohjani takaisin murskattua sormeani ihon alle. edit: minulla ei ole kuvaa itse onnettomuudesta, mutta tältä sormeni näytti lastassa: http://imgur.com/2sdus7uand tältä se näytti, kun meidän piti vaihtaa lastaa: http://imgur.com/cfaplfv</w:t>
      </w:r>
    </w:p>
    <w:p>
      <w:r>
        <w:rPr>
          <w:b/>
        </w:rPr>
        <w:t xml:space="preserve">Tulos</w:t>
      </w:r>
    </w:p>
    <w:p>
      <w:r>
        <w:t xml:space="preserve">: piti tukista kiinni yrittäessään halkaista sitä, mutta murskasi sormensa.</w:t>
      </w:r>
    </w:p>
    <w:p>
      <w:r>
        <w:rPr>
          <w:b/>
        </w:rPr>
        <w:t xml:space="preserve">Esimerkki 7.3972</w:t>
      </w:r>
    </w:p>
    <w:p>
      <w:r>
        <w:t xml:space="preserve">Teksti: joten työskentelen tässä paikassa, jossa on löytötavaratoimisto. tammikuussa (nyt on elokuu) löytyi tämä iphone, joka oli ollut löytötavaratoimistossa siitä lähtien. siinä oli haljennut näyttö/lcd-levy sekä lukitusnäyttö. joten omistajalta ei ollut mitään keinoa saada yhteyttä.  Pidin ajatuksesta yrittää vaihtaa haljennut näyttö ja saada iphone, joten vein sen at&amp;t:lle (siinä oli at&amp;t:n sim-kortti sisällä) ja kysyin heiltä, voiko sitä käyttää millään tavalla, ja he sanoivat, että voi. ostin siihen uuden näytön ja korjasin sen. palautin sen itunesin kautta vain huomatakseen, että se oli aktivointilukittu alkuperäisen omistajan kautta. onneksi viestissä oli puhelinnumero (jossa ei jostain syystä ollut suuntanumeroa), jotta voisin soittaa puhelimen omistajalle. soitin neljä kertaa ilman vastausta ja aloin sitten miettiä, oliko minulla väärä numero. hän soitti lopulta takaisin, hämmentyneenä. kysyin häneltä, oliko hän hukannut iphonen tammikuussa, ja hän kysyi, oliko se särkynyt, sininen iphone 5c. minulla oli hänen puhelimensa, joten heti hän särähti narttumaiseen asenteeseen ja kysyi, mistä hän voisi hakea puhelimensa. aloin sitten kertoa hänelle siitä, että olin vaihtanut rikkinäisen näytön ja kokonaiskustannus oli ollut noin sata dollaria, toivoen, että hän antaisi minulle korvauksen vaivannäöstäni. hän ei antanut minun edes puhua loppuun, vaan alkoi heti huutaa minulle haukkumalla minua varkaaksi ja käskemällä minun antaa hänen nimensä ja osoitteensa tai hän soittaisi poliisille. Sanoin hänelle, etten luota siihen, että hän tulisi kotiini, ja että voisimme tavata ja hän voisi saada puhelimensa takaisin. hän kuitenkin jatkoi kutsumistani varkaaksi ja vaati minua antamaan tietoni. hän ei ollut kovinkaan mukava ja oli todella töykeä/uhkaava, joten sanoin: "ihan sama, yritin olla mukava." ja löin luurin korvaan. tuntui jotenkin hyvältä sen jälkeen... mutta tekstasin hänelle, että vien puhelimen poliisiasemalle ja hän voi hakea sen sieltä. hän vaati, että tapaan hänet ja hänen olisi pitänyt viedä se at&amp;t-liikkeeseen, josta hän osti sen (koska, totta kai he haluavat tuon paskapuhelimen.) No sanoin hänelle, että hän saa puhelimensa vanhalla näytöllä takaisin (joka oli itse asiassa revitty kappaleiksi sen jälkeen kun oli laittanut uuden näytön viihdyttääkseen). hän soitti poliisille ja he ottivat minuun yhteyttä ja takavarikoivat revityn puhelimen ja kertoivat, että minulla on oikeustapaaminen omaisuuden vahingoittamista koskevia syytteitä varten.</w:t>
      </w:r>
    </w:p>
    <w:p>
      <w:r>
        <w:rPr>
          <w:b/>
        </w:rPr>
        <w:t xml:space="preserve">Tulos</w:t>
      </w:r>
    </w:p>
    <w:p>
      <w:r>
        <w:t xml:space="preserve">Korjasin iphonen, otin yhteyttä omistajaan, pyysin korvausta, minulle huudettiin, nyt menen oikeuteen.</w:t>
      </w:r>
    </w:p>
    <w:p>
      <w:r>
        <w:rPr>
          <w:b/>
        </w:rPr>
        <w:t xml:space="preserve">Esimerkki 7.3973</w:t>
      </w:r>
    </w:p>
    <w:p>
      <w:r>
        <w:t xml:space="preserve">Teksti: tämä päivä alkoi kuten monet muutkin lämpimät lauantait - menimme puistoon pelaamaan discgolfia. äitini ja isäni olivat siellä, samoin isosiskoni. äitini ja isäni tykkäävät pelata, mutta minä ja siskoni juoksentelemme yleensä ympäriinsä. tämä rata on minusta hauska, koska sen läpi kulkee paljon pieniä jokia. kastun ja mutaan, mutta äitiä ja isää ei haittaa, kunhan he näkevät minut. minua oli janottanut juokseminen, eivätkä äiti ja isä koskaan antaneet minulle vettä. päätin juoda joesta, kun he eivät katsoneet. juuummmm!päivän aikana join varmaan ainakin kaksi isoa kulhollista vettä joesta ja sitten vähän vanhemmiltani, kun he vihdoin antoivat meille vettä. heidän mielestään on hauskaa, kun juon frisbeestä. nukahdin paluumatkalla, ja kotiin päästyämme ajattelin pissata, mutta halusin vain mennä nukkumaan. käpertyin äidin ja isän syliin, kun he katsoivat elokuvaa. uneni oli mahtava! olin taas puistossa täynnä energiaa juoksemassa ja uimassa! näin siellä kavereitani, ja jahtasimme toisiamme keppien kanssa veteen ja vedestä ulos. rakastan pissata veteen, joten kun olin vyötärön syvyydessä, nostin vain jalan ylös ja aloin pissata. unnngnnnhhh, tuntui niin hyvältä ja lämpimältä! jatkoin juoksentelua, kunnes maa alkoi täristä, sitten pirstaloitua ja äkkiä minut nostettiin pois unesta, kun isäni nousi hakemaan jotain keittiöstä. olin menossa takaisin nukkumaan, kun tajusin olevani läpimärkä. wau! läikyttivätkö he viiniä päälleni? Nuuskin sitä.... uh-oh. teinkö juuri oikeasti niin? ööh, ehkä menen nukkumaan, eivätkä he huomaa. joo, teen niin. odota mitä? he riisuvat vaatteensa? hmm ehkä siksi, että he halusivat pukeutua johonkin mukavampaan.... joo joo joo. voi pojat, he pakottavat meidät menemään ulos? okokokokokok, minun pitäisi yrittää pissata niin kauan kuin pystyn, jotta he luulevat, etten voi mitenkään pidättää niin paljon pissaa. joo, joo, pidän vain jalkaani ylhäällä pitkään. isäni on sisällä, joten hän ei voi nähdä, onko minulla oikeasti pissaa kuitenkaan. aika mennä takaisin sisälle! tietävätkö he? uh oh, he eivät anna minun istua sohvalle. ja peitto, jolla olin, on nyt lähellä muiden haisevien vaatteiden kanssa huoneen nurkassa lattialla. vau, siinä on paljon pissaa. olen melkein vaikuttunut. mutta se tarkoittaa, että he tietävät.... ok menen sänkyyni.... olen pahoillani....ps. isäni auttoi minua kirjoittamaan tämän.</w:t>
      </w:r>
    </w:p>
    <w:p>
      <w:r>
        <w:rPr>
          <w:b/>
        </w:rPr>
        <w:t xml:space="preserve">Tulos</w:t>
      </w:r>
    </w:p>
    <w:p>
      <w:r>
        <w:t xml:space="preserve">Näin pissaunen isäni sylissä.</w:t>
      </w:r>
    </w:p>
    <w:p>
      <w:r>
        <w:rPr>
          <w:b/>
        </w:rPr>
        <w:t xml:space="preserve">Esimerkki 7.3974</w:t>
      </w:r>
    </w:p>
    <w:p>
      <w:r>
        <w:t xml:space="preserve">Teksti: Ensimmäinen viestini /r/tifu ja kuten useimmat tifu tämä tapahtui lähes 6 vuotta sitten.Olin junior lukiossa ja minulla oli tämä historia tämän tytön nimeltä danielle (nimi muutettu). antaa sinulle hieman taustaa minusta olin nörtti videopeli / anime poika koulussa, että kaikki luulivat aikoi ampua ylös koulun. En ole/ole ollut sellainen, mutta he luulivat minua sellaiseksi. tapasin daniellen toisena lukiovuotenani. meillä oli kaksi yhteistä luokkaa, joista toisella hän istui suoraan takanani. danielle oli (ja on edelleen) 10/10 täydellisyyttä. Vaaleat hiukset, siniset silmät, kiva vartalo, kaunis hymy. koko yhdeksän metriä. olin hyvin tietoinen sosiaalisesta asemastani ja ulkonäöstäni, koska olin pullea poika, enkä koskaan puhunut hänelle. hän ei ollut minun sarjassani. eräänä päivänä hän kuitenkin alkoi puhua minulle ja me tulimme toimeen. lyhyesti sanottuna meistä tuli todella läheisiä toisen vuoden aikana, ja hän myönsi pitävänsä minusta. olin tietysti innostunut ja pyysin häntä ulos. hän kieltäytyi sanomalla, että "hän ei ollut vielä valmis suhteeseen". se sopi hyvin minulle. koulu loppui ja pidimme yhteyttä kesän ajan. koulu palasi ja pystyin taas näkemään häntä. meistä tuli vielä läheisempiä kuin olimme. eräänä päivänä hän pyysi minua tulemaan auttamaan häntä matematiikan läksyissä, koska hän ei ollut kovin hyvä matematiikassa. suostuin ja ajoin kotiin hänen ja hänen äitinsä kanssa koulun jälkeen sinä päivänä. istuimme hänen keittiönpöydän ääressä flirttailemassa taukoamatta toisillemme. olin noussut ylös mennäkseni vessaan, ja kun tulin takaisin, hän juoksi luokseni ja antoi minulle valtavan halin. Istuimme siinä toistemme syleilyssä jonkin aikaa vain tavallaan keinuen. kun olin vetäytymässä pois halauksesta katsoin vasemmalle katsomaan ulos ikkunasta jostain syystä tai toisesta. sillä hetkellä mokasin. kun olin vetäytymässä pois, tunsin tavallaan hänen nousevan varpailleen ja nojaavan sisään. En tajunnut sitä silloin, ja vitsailin hänen lyhyydestään. Seuraavana päivänä kävellessäni bussille tajusin sen. hän yritti suudella minua, ja minä mokasin. ajattelin tätä yhä uudelleen ja uudelleen, ja tämä on ainoa johtopäätös, jonka keksin. tein tätä joka päivä lähes seitsemän vuoden ajan.</w:t>
      </w:r>
    </w:p>
    <w:p>
      <w:r>
        <w:rPr>
          <w:b/>
        </w:rPr>
        <w:t xml:space="preserve">Tulos</w:t>
      </w:r>
    </w:p>
    <w:p>
      <w:r>
        <w:t xml:space="preserve">mokasin, koska en tajunnut, että 10/10 tyttö yritti suudella minua.</w:t>
      </w:r>
    </w:p>
    <w:p>
      <w:r>
        <w:rPr>
          <w:b/>
        </w:rPr>
        <w:t xml:space="preserve">Esimerkki 7.3975</w:t>
      </w:r>
    </w:p>
    <w:p>
      <w:r>
        <w:t xml:space="preserve">Teksti: Aloitan tämän sanomalla, että tästä on jo muutama vuosi, ja minulta puuttuu yhä 75 prosenttia nännistä. talossani on aidattu takapiha ja avoin etupiha. taloni länsipuolella on portti, joka yhdistää ajotieltä takapihalle. itäpuolella on vain outo pieni paikka, joka näyttää siltä, että sen pitäisi olla ajotie, mutta se on täysin tyhjä, ja etupihani ja takapihani erottaa aita (ei porttia). tuolloin olimme kokoamassa keinua, mutta emme olleet vielä valmiita. tässä kohtaa minä mokasin.Koska olin nuori poika, joka oli hiljattain löytänyt internetistä vapaalyönnin, päätin yrittää ylittää aidan yhdellä selkeällä liikkeellä. hyppäsin onnistuneesti aidan yli, mutta unohdin kiikkulaitteen, joka oli kahden metrin päässä aidasta. Laskeuduin aidan päältä alas, ja paidattoman rintani vasen osa koukistui keinussa olevaan ruuviin ja repäisi suuren osan nänninimestäni irti. kävelin sitten takaovelle itkien, rintani veressä, hakemaan isääni. huom. on aika vaikea selittää, miksi vasen nänni puuttuu ja on verinen, kun itkee hysteerisesti. [tässä on kuva. näyttää oudolta, koska olen sittemmin lihonut hieman](https://gyazo.com/5f1e04fb7305e1f7686ab5a1a5c037db)[tässä on aita, jonka yli hyppäsin](https://gyazo.com/35dded199f52e96435b54e9e73fd155a)[ja se osa, joka tappoi minut nipin napin](https://gyazo.com/166469496546afa0fa97a0fe3accd0ac)</w:t>
      </w:r>
    </w:p>
    <w:p>
      <w:r>
        <w:rPr>
          <w:b/>
        </w:rPr>
        <w:t xml:space="preserve">Tulos</w:t>
      </w:r>
    </w:p>
    <w:p>
      <w:r>
        <w:t xml:space="preserve">wannabe free runner= yksi nänni</w:t>
      </w:r>
    </w:p>
    <w:p>
      <w:r>
        <w:rPr>
          <w:b/>
        </w:rPr>
        <w:t xml:space="preserve">Esimerkki 7.3976</w:t>
      </w:r>
    </w:p>
    <w:p>
      <w:r>
        <w:t xml:space="preserve">Teksti: tapahtui noin 5 vuotta sitten. aloitan sanomalla, etten ole ympärileikattu. tämä on asia, joka on tehnyt minusta epämiellyttävän suurimman osan elämästäni (kuten useimmat kaverit Yhdysvalloissa on edelleen, mitä he syntyivät kanssa). joka kerta, kun koukkuun uuden tytön kanssa olen aina miettinyt, jos munani on "erilainen" olisi ällöttävä hänelle. se ei koskaan tehnyt... kunnes se *todella* teki. se ei ole, että hän oli inhottava penikseni. itse asiassa, hän oli tuttuja sen. tässä alkaa ongelma. hän ottaa minulta suihin. aivan kuten hän on tehnyt kymmeniä kertoja aiemmin. paitsi että tällä kertaa hänen alahampaansa tavallaan tarttuvat penikseni (aloin juuri kirjoittaa tätä tifua enkä tiedä miksi sitä kutsuisin) peniksen naruun... auts. mutta jätän sen huomiotta ja saatamme aktin loppuun. seuraavana päivänä se sattuu todella. minua nolotti sanoa hänelle mitään. eihän se ollut hänen vikansa, vaan minun pirun ehjä penikseni. Joten tulee aika harrastaa seksiä. olin vastahakoinen, mutta ajattelin, että se olisi kivun arvoista... ei ollutkaan. aluksi se sattui. mutta sitten yhtäkkiä se tuntui yhtä hyvältä kuin yleensä. kunnes hän sanoo jotain tyyliin "voi luoja, anteeksi. tämä on aivan liian aikaista". hän näki verta lakanoissaan ja ajatteli, että kuukautiset olivat varmaan tulleet. mitä muuta hän olisi voinut ajatella? vedän ulos, ja veri vain valuu hänestä. kuten veri valui siitä ämpäristä carriessa. hän tärisi ja huusi ajatellen, että hänessä on jotain vikaa. silloin tajusin, että kun kipuni loppui, "peniksenauhani" katkesi. kun kerroin hänelle, mitä tapahtui, se oli sekoitus helpotusta ja inhoa. hän kertoi, että hänellä oli jälkiä verestäni, kun hän pissasi seuraavat neljä päivää. seurustelimme vielä jonkin aikaa, mutta en usko, että asiat olivat enää koskaan aivan ennallaan.</w:t>
      </w:r>
    </w:p>
    <w:p>
      <w:r>
        <w:rPr>
          <w:b/>
        </w:rPr>
        <w:t xml:space="preserve">Tulos</w:t>
      </w:r>
    </w:p>
    <w:p>
      <w:r>
        <w:t xml:space="preserve">rikkinäinen penikseni täytti gfs:n emättimen verellä.</w:t>
      </w:r>
    </w:p>
    <w:p>
      <w:r>
        <w:rPr>
          <w:b/>
        </w:rPr>
        <w:t xml:space="preserve">Esimerkki 7.3977</w:t>
      </w:r>
    </w:p>
    <w:p>
      <w:r>
        <w:t xml:space="preserve">Teksti: tämä tapahtui noin 10 vuotta sitten, kun tapasin (nykyisen) vaimoni. noin 10 vuotta sitten tapasin vaimoni verkossa ja lyhyen ajan kuluttua tapasimme irl. asuimme 150 km:n päässä toisistamme, joten suunnittelimme yhteistä viikonloppua. meillä oli hieno ensimmäinen viikonloppu yhdessä lukuun ottamatta sitä, että hän kärsi kroonisista munuaiskivistä, ja sunnuntai-iltana hänellä oli kovia kipuja. joka tapauksessa sen sijaan, että olisin lähtenyt kotiin sunnuntai-iltana, lähdin maanantaiaamuna ja menin suoraan töihin. noin klo 10 sain häneltä puhelun, että hänet vietiin sairaalaan, koska hän oli pyörtynyt munuaiskivien aiheuttamien kipujen vuoksi. sanoin hänelle, että tulisin katsomaan häntä sairaalaan samana iltana. tein vielä pari tuntia töitä, menin kotiin, kävin suihkussa ja ajoin taas hänen luokseen. sillä välin hän oli sopinut, että menisin sairaalaan hänen vanhempiensa kanssa, joita en tietenkään ollut koskaan tavannut aiemmin. ajoin heidän kotiinsa ja kun pääsin sinne, tunsin oloni heti mukavaksi. he ovat mahtavia ihmisiä ja ottivat minut heti vastaan. anoppi kysyi, haluaisinko ensin syödä, ja koska ajoin heidän kotiinsa syömättä, olin iloinen, että hän kysyi. anoppi meni keittiöön valmistamaan ruokaa, kun yhtäkkiä keittiöstä kuului kova pamaus. minä ja appi ryntäsimme keittiöön ja löysimme mikroaaltouunin palasina ja anoppi oli hieman järkyttynyt. kysyimme häneltä, mitä oli tapahtunut, ja hän kertoi, että hän halusi lämmittää voita hieman, koska se oli kovaa. hän kuitenkin unohti ottaa alumiinifolion kokonaan pois. sitten tapahtui fu. reagoiduin sekunnin päästä kysymällä häneltä, oliko hän huuhtonut aivot pois värjätessään hiuksiaan tuona aamuna (hän oli kertonut värjänneensä hiuksensa tuona aamuna). onnekseni he ottivat sen erittäin hyvin vastaan ja se on seurannut minua tähän päivään asti, sillä silloin tällöin saan huomautuksen siitä. Se oli jopa osa hääpuheessamme. edit: ei ollut tarkoitus olla epäkunnioittava anoppia kohtaan, se vain lipsahti ulos. ja myöhemmin sain selville, että appiukko olisi voinut tehdä saman huomautuksen, koska hänellä ja minulla on sama huumori.</w:t>
      </w:r>
    </w:p>
    <w:p>
      <w:r>
        <w:rPr>
          <w:b/>
        </w:rPr>
        <w:t xml:space="preserve">Tulos</w:t>
      </w:r>
    </w:p>
    <w:p>
      <w:r>
        <w:t xml:space="preserve">Sanoin anopilleni, että hänellä ei ole aivoja, kun tapasin hänet ensimmäisen kerran.</w:t>
      </w:r>
    </w:p>
    <w:p>
      <w:r>
        <w:rPr>
          <w:b/>
        </w:rPr>
        <w:t xml:space="preserve">Esimerkki 7.3978</w:t>
      </w:r>
    </w:p>
    <w:p>
      <w:r>
        <w:t xml:space="preserve">Teksti: varoitus: tässä viitataan ruumiinpurkauksiin, mutta yritin pitää sen mahdollisimman ei-ällöttävänä ja lääketieteelliseltä kuulostavana.Tämä alkoi torstaina, ja minulla on edelleen ahdistuskohtauksia ja sydämentykytykset jatkuvat, joten taidan olla edelleen sekaisin, mutta en aio soittaa ambulanssia, ellei minusta tunnu siltä, että pyörtyisin tai sydämentykytykset muuttuisivat todella pahoiksi, joten pidän puhelimeni valmiina. olen transsukupuolinen, miehestä naiseksi. Käytän hormonikorvaushoitoa, spironolaktonia ja estradiolia. torstaina spiro-annostukseni, joka on antiandrogeeni (estää testosteronin vaikutuksia), nostettiin 50 mg:sta 100 mg:aan. se sattui hieman vatsaan ja aiheutti pahoinvointia, mutta kun aloitin 50 mg:lla, se sattui myös vatsaan ja sai minut juoksemaan vessaan kakkaamaan. myöhemmin samana iltana otin loperamidi hcl:ää, ripulinestolääkettä, lopettaakseni tiheät vessakäynnit, koska minun piti työskennellä tuona iltana. Siinä vaiheessa mokasin todella pahasti. spironolaktonilla on nimittäin outo taipumus nostaa opiaattien ja opioidien, erityisesti morfiinin, pitoisuutta veressä valtavia määriä. opioideilla on yleinen sivuvaikutus, joka saa ihmisen kyvyttömäksi paskantamaan. loperamidi sattuu olemaan opioidi, joka ei pääse veriaivoesteen läpi, mikä tekee siitä erittäin tehokkaan ripulin hoidossa ilman psykoaktiivisia vaikutuksia, toisin kuin muut opioidit. vaikka sillä ei olekaan psykoaktiivisia vaikutuksia, on silti yliannostuksen vaara, kun annoksia otetaan paljon laatikkoon merkityn annosalueen ulkopuolella, ja se voi aiheuttaa sydämen rytmihäiriöitä ja sydämentykytystä sekä sykkeen vaihtelua. vaikka otin merkityn annoksen, sain silti yliannostuksen, koska spironolaktoni nostaa sen pitoisuutta veressä. vasta kun otin loperamidia uudelleen eilen, aloin huomata sydän- ja verisuonivaikutuksia, ehkä siksi, että jo suuren pitoisuuden vuoksi elimistöni puhdistuminen kesti paljon kauemmin, ja kun lisäsin sitä lisää, menin yli. menin tänä aamuna täyteen paniikkiin ja lähetin lääkärilleni tekstiviestin (hän on g, hän lähettää tekstiviestit kaikille potilailleen), ennen kuin tajusin, että syynä saattoi olla loperamidi, ja aloin tutkia lääkkeiden yhteisvaikutuksia. Lääkäri sanoi, että se johtuu luultavasti siitä, etten siedä spiroa, ja että minun pitäisi lopettaa sen ottaminen 48 tunniksi ja palata sitten alkuperäiseen 50 mg:n annokseen ja pysyä nesteytettynä ja pitää hänet ajan tasalla. en lähettänyt hänelle tekstiviestiä sen jälkeen, kun olin tajunnut loperamidin, mutta saan ensimmäisenä etsin spiroa ja estradiolia astmainhalaattorieni, duleran ja albuterolin kanssa, joilla yhdessä on harvinaisia, lieviä sydänongelmia. luulin, että se johtui siitä. sitten muistin, että minulla oli ollut ripulia kaksi päivää aiemmin, ja otin loperamide hcl:ää kahtena päivänä peräkkäin, ja kirjoitin sen sisään. totta tosiaan, useimmat lääkkeiden yhteisvaikutuksia käsittelevät sivustot listaavat sen vakavaksi yhteisvaikutukseksi, jossa rytmihäiriöt ja sydämen tykytys ovat yleisimpiä vaikutuksia. tutkin miksi, ja huomasin, että spironolaktonissa on opiaatteja voimistava potentiaali. jossakin vaiheessa artikkelin mukaan jopa arveltiin, että spiro voisi sallia loperamidin ylittävän bbb:n. Se ei voi, mutta se lisää silti merkittävästi yliannostusriskiä. nyt olen siis jumissa täällä odottamassa, että sykkeeni laskee. en luultavasti pysty nukkumaan, ja pelkään ottaa nyt mitään, mikä auttaisi minua nukkumaan. aioin ottaa tänään 40 mg amfetamiinia adderallin muodossa, jotta saisin edistettyä kirjani etenemistä, mutta luojan kiitos en ottanut sitä. oli jo tarpeeksi paha olo, että join kahvia tänä aamuna, mutta jos olisin ottanut adderallia sen päälle, olisin luultavasti kuollut.</w:t>
      </w:r>
    </w:p>
    <w:p>
      <w:r>
        <w:rPr>
          <w:b/>
        </w:rPr>
        <w:t xml:space="preserve">Tulos</w:t>
      </w:r>
    </w:p>
    <w:p>
      <w:r>
        <w:t xml:space="preserve">Otin immodiumia, koska hormonipillereistäni tuli paskat housuun, ja aiheutin itselleni sydänongelmia. puhu lääkärisi kanssa ennen kuin otat mitään, en ole koskaan ottanut näitä varoituksia vakavasti ennen kuin nyt.</w:t>
      </w:r>
    </w:p>
    <w:p>
      <w:r>
        <w:rPr>
          <w:b/>
        </w:rPr>
        <w:t xml:space="preserve">Esimerkki 7.3979</w:t>
      </w:r>
    </w:p>
    <w:p>
      <w:r>
        <w:t xml:space="preserve">Teksti: oikeastaan se oli eilen, mutta "vittuuntunut" osa koskee tätä päivää. kuten otsikko kertoo, treenasin ensimmäistä kertaa 5 vuoteen. sain vasta äskettäin kuntosalijäsenyyden, ja eilen oli ensimmäinen päiväni siellä. menin ystäväni kanssa, joka on jo käynyt siellä. oli "jalkapäivä", joten 90% siitä, mitä teimme, oli jalkaharjoituksia. no, menimme läpi rutiinimme ja se oli rankkaa, mutta tuntui hyvältä. saavutettu. (sivuhuomautus - en ole lihava, haluan kai vain kasvattaa lihaksia). joka tapauksessa, menen nukkumaan ja herään tänä aamuna. lantioni on murtunut. ei oikeastaan, mutta se tuntui siltä. ja se on tuntunut siltä koko päivän. se voi olla väärä alue, mutta se on periaatteessa aivan reisieni yläpuolella. minun piti mennä töihin ja seistä/kävellä ympäriinsä yhdeksän tuntia yhtäjaksoisesti, ja jokainen askel oli helvetti. se itse asiassa sai minut kävelemään eri tavalla, niin paha se oli. yritän nyt nukkua, kyllä makuuasennossa, ja jokaiseen pieneen jalkojen liikkeeseen sattuu. ei mikään jännittävä tarina, mutta teki vain mieli kirjoittaa tänään. myös, kuka tahansa kuntoilusta tietävä... mokasinko jotain jaloissani, vai olenko vain nössö, koska en ole ollut mitään rasittavaa toimintaa kehossani 5 vuoteen?</w:t>
      </w:r>
    </w:p>
    <w:p>
      <w:r>
        <w:rPr>
          <w:b/>
        </w:rPr>
        <w:t xml:space="preserve">Tulos</w:t>
      </w:r>
    </w:p>
    <w:p>
      <w:r>
        <w:t xml:space="preserve">- Kävin kuntosalilla ensimmäistä kertaa viiteen vuoteen, jalkapäivänä. jalat/lantion alue on nyt tulessa jokaisella liikkeellä. en voi edes kävellä ilman, että näyttäisin siltä kuin olisin juuri saanut sitä perseeseen.</w:t>
      </w:r>
    </w:p>
    <w:p>
      <w:r>
        <w:rPr>
          <w:b/>
        </w:rPr>
        <w:t xml:space="preserve">Esimerkki 7.3980</w:t>
      </w:r>
    </w:p>
    <w:p>
      <w:r>
        <w:t xml:space="preserve">Teksti: joten tämä on vittuilu, joka tappoi reiteni 3 vuotta sitten (jokseenkin pakollinen)lähdin pyöräretkelle kylästäni northamptonshire (uk) kauniina päivänä tavoitteenani mennä Buckinghamiin. 13-vuotiaan itseni mielestä pyöräily eri maakuntaan olisi hieno kehua koulukavereilleni (vaikka se on vain noin 12 mailin päässä - tiedän, olen vain huippusuorituskykyinen tässä) ja saisin itseni vaikuttamaan vähemmän kömpelöltä paskiaiselta. Tässä kohtaa tapahtuu polkupyöräilyvirheeni.Katsokaas, minulle silloin, jotta kreivikunta (buckinghamshire) olisi nimetty kaupungin mukaan, kaupungin on oltava vähintäänkin tärkeä ja suuri. en tajunnut, että englantilainen shire-järjestelmä ei liity mitenkään siihen, että kaupunki olisi suuri tai tärkeä. tämä on tärkeää. tunti 1:niin, pyöräilen ensin seuraavaan kylään, ei mikään iso juttu, ei mitään hikeä kaltaiselleni maskuliinisuuden möhkäleelle, mutta pyöräillessäni vapaasti alas kukkulaa alas kylän keskustassa näen auton. eikä se pysähdy. Se paskiainen (ei erityisen kovaa, mutta saa minut lähinnä menettämään tasapainoni) pudottaa minut sivuttain pyörältäni, ja liukastun jalkakäytävällä viiltäen käteni melko pahasti. Mutta hei, tämä testosteronia pursuava narttu piipahtaa vain pubiin, pesee nyljetyt kätensä ja hyppää takaisin pyörän selkään (josta nyt puuttuu pala istuinta) ja katsoo, että buckingham on vain noin seitsemän mailin päässä, joten voin tehdä sen hemmetin matkan. joten jatkan matkaa. jonkin ajan kuluttua saavun buckinghamiin. mutta buckingham ei ole suuri tai tärkeä. En edes huomannut kylttiä. buckingham on kohtuullisen kokoinen maaseutukaupunki. mutta älyllisesti varustettu minä sanoin: "hei, tämä ei voi olla buckingham, se ei ole tarpeeksi iso. jatketaan matkaa." ja jatkoin matkaa. ja niin tein. jonkin ajan kuluttua huomasin kuitenkin, että kyltit, joissa luki etäisyys buckinghamiin, näyttivät yhä suurempia etäisyyksiä. joten nerokkaana käännyn ympäri ja lähden kylttien suuntaan. tunti 2:Tässä vaiheessa olen pyöräillyt noin 25 kilometriä, ja kädet ovat kipeät, samoin jalat ja kyljet (liukastumisesta). mutta tätä jättiläismäistä kaveria ei pysäytä pieni ruumiinvamma. se homma meni sateelle. tunti 3: sataa kaatamalla. valitettavasti päivä, joka oli aiemmin näyttänyt niin kauniilta, repeytyy hajalleen englantiin tyypillisten sadekuurojen takia. kaiken kaikkiaan vähän paska. tunti 4: saavun vihdoin taas buckinghamiin. kun olin melko lailla kaksinkertaistanut matkani pyöräillessäni pois (12 mailia pois muuttui 25:ksi sinne) ja takaisin (12 mailia), katson jälleen kerran, että tämä ei voi olla buckingham, ja lähden eri suuntaan turhaan etsimään buckinghamia. nerokkaana 13-vuotiaana en hetkeäkään päätä katkaista tappiotani ja palata. lähden taas liikkeelle. tunti 5: luulen, että buckinghamshire koostuu pelloista. loputtomista pelloista, joissa ei ole kylttejä, ja metsistä, jotka pilkkaavat minua sillä, että ne eivät ole peltoja. sataa (tosin nyt vähemmän) ja alan panikoida. minulla ei ollut silloin puhelinta, ja päätin vihdoinkin katkaista tappioni ja häpeissäni häipyä takaisin kotiin. tunti 6: tässä vaiheessa olen melko varma, että itkin tuskasta ja pelosta. minulla ei ollut hajuakaan, miten päästä kotiin, ja vuodin edelleen verta. opin tässä vaiheessa, etten ollut lainkaan kunnossa tai miehekäs. olin edelleen jäntevä 13-vuotias, jolla ei ollut lihaksia eikä rasvaa. en halunnut jatkaa, halusin vain mennä kotiin. tunnit 7 ja 8: pääsen vihdoin takaisin kylään, jonka nimen tiedän. sade oli hellittänyt, ja minulla oli taas toivoa. pääsin vihdoin kotiin, lyötynä, uupuneena ja juuri ajoissa päivälliselle. vietin suuren osan seuraavasta päivästä kipeytyneitä niveliäni ja lihaksiani mankeloidessani selvitellen google mapsin avulla, kuinka pitkän matkan olin kulkenut. Sitten sain selville, että olin päässyt buckinghamiin, jatkanut matkaa toisella puolella ikuisuuden, kääntynyt ympäri, päässyt taas buckinghamiin, kulkenut kohtisuoraa polkua ja kiertänyt samoja kahdeksaa peltoa kahden tunnin ajan ja palannut sitten kotiin. tarinan opetus: suunnittele matkasi ja varmista, että olet kunnossa. edit: vanhempani olivat melko huolissaan, mutta kerroin heille, että eksyin ja putosin pyörällä ja että olin täysin kunnossa. olen oppinut läksyni siitä, että pyöräillessä ei pidä olla valmistautumatta.</w:t>
      </w:r>
    </w:p>
    <w:p>
      <w:r>
        <w:rPr>
          <w:b/>
        </w:rPr>
        <w:t xml:space="preserve">Tulos</w:t>
      </w:r>
    </w:p>
    <w:p>
      <w:r>
        <w:t xml:space="preserve">ei ollut aavistustakaan, missä Buckingham oli, jäi auton alle ja eksyi eri maakuntaan 8 tunniksi, yhteensä 60 mailia.</w:t>
      </w:r>
    </w:p>
    <w:p>
      <w:r>
        <w:rPr>
          <w:b/>
        </w:rPr>
        <w:t xml:space="preserve">Esimerkki 7.3981</w:t>
      </w:r>
    </w:p>
    <w:p>
      <w:r>
        <w:t xml:space="preserve">Teksti: remontoimme keittiötä parhaillaan, ja se tarkoittaa, ettemme voi käyttää hellaa tai uunia aterioiden valmistukseen. viime viikkoina olemme syöneet pakasteaterioita. tänään päätin olla hieman seikkailunhaluinen ja keksin keinon valmistaa keitettyjä kananmunia *mikroaaltouunissa*. laitoin viisi kananmunaa lasipurkkiin, jossa oli vettä, ja laitoin kannen päälle. etukäteisajattelun vuoksi (heh) en laittanut kantta tiukasti kiinni, jotta lasipurkkiin ei pääse muodostumaan painetta, joka saattaisi aiheuttaa räjähdyksen. Laitoin munanvalmistuslaitteeni mikroaaltouuniin, käynnistin sen ja menin tekemään kotitehtäviä. kesti noin 45 minuuttia, ennen kuin vesi edes alkoi kiehua. pian kiehumisen alkamisen jälkeen kuulin ison räjähdyksen. haistoin jotain palavaa, joten peläten pahinta (munat polttavat taloni) ostin yhden niistä sammuttimista, joita minulla on varastoituna talossani. Kun astuin keittiöön, minua tervehti kamala palavan kananmunan haju. ette usko, miten pahalta se haisi; se on mahdollisesti pahin haju, jonka olen saanut haistaa koko vuoden aikana (ja olen haistanut kamalaa paskaa tänä vuonna). mikroaaltouunin avaaminen vain pahensi hajua... kun katsoin yhä ehjään lasisäiliööni sisälle, huomasin, että siellä oli neljä kananmunaa (ne teistä, jotka ovat tarkkaavaisia, tietävät, että se on yksi vähemmän kuin mitä olin laittanut sinne).  tutkin mikroaaltouunin huolellisesti etsien merkkejä puuttuvasta munasta ja löydän pieniä palasia ympäri mikroaaltouunia. räjähdys on tuhonnut yhden munista. onneksi keittiöni ei palanut (kyllä, tiedän, että useimmat teistä ovat varmaan pettyneitä). joka tapauksessa heitin munat pois. koko taloni haisee nyt mädille munille. toivottavasti pizzantekijä ei huomaa, kun hän tulee.</w:t>
      </w:r>
    </w:p>
    <w:p>
      <w:r>
        <w:rPr>
          <w:b/>
        </w:rPr>
        <w:t xml:space="preserve">Tulos</w:t>
      </w:r>
    </w:p>
    <w:p>
      <w:r>
        <w:t xml:space="preserve">minulla ei ole uunia eikä liettä ja päätin seikkailla mikrossa munia. ne räjähtivät ja nyt koko taloni haisee munille. olen häpeissäni tilannut pizzaa :(</w:t>
      </w:r>
    </w:p>
    <w:p>
      <w:r>
        <w:rPr>
          <w:b/>
        </w:rPr>
        <w:t xml:space="preserve">Esimerkki 7.3982</w:t>
      </w:r>
    </w:p>
    <w:p>
      <w:r>
        <w:t xml:space="preserve">Teksti: Eilen aamulla puhdistin uima-altaani ja aloin juoksuttaa vettä täyttääkseni sen, kun en ollut tehnyt sitä kahteen viikkoon. menin sitten sisälle odottamaan tuntia tai kahta tullakseni takaisin ulos ja pysäyttääkseni veden ja imuroidakseni. nopeasti eteenpäin 5 tuntia myöhemmin, pelaan videopelejä, kun kuulen takaoven aukeavan ja molemmat vanhempani ovat siinä. he soittavat minulle alakertaan kuultuaan outoa sihisevää ääntä ja tajuavat, että olin saattanut jättää veden päälle, minkä he käskivät minun tehdä, mutta vain tunniksi. juoksimme kaikki ulos ja onneksi vesi oli melkein yläreunassa, mutta jos olisimme jättäneet sen päälle koko yöksi, se olisi varmasti tulvinut. päädyimme istumaan siellä puoli tuntia varmistaaksemme, että allas tyhjeni sopivalle tasolle. rangaistukseni ei ollut maailman pahin asia, koska vanhempani tajusivat, että se oli virhe, mutta seuraavana päivänä minun piti puhdistaa koko allas jokaisesta siellä olleesta lehdestä, ötökästä ja satunnaisesta roskasta. siihen meni tunti, mutta se näytti yllättävän hyvältä! nyt tiedän istua altaan vieressä pelaamassa puhelimella sen sijaan, että istuisin huoneessani!</w:t>
      </w:r>
    </w:p>
    <w:p>
      <w:r>
        <w:rPr>
          <w:b/>
        </w:rPr>
        <w:t xml:space="preserve">Tulos</w:t>
      </w:r>
    </w:p>
    <w:p>
      <w:r>
        <w:t xml:space="preserve">jätin veden juoksemaan uima-altaaseeni viideksi tunniksi ja melkein tulvin takapihalleni. jouduin lopulta puhdistamaan koko uima-altaan lunastaakseni sen.</w:t>
      </w:r>
    </w:p>
    <w:p>
      <w:r>
        <w:rPr>
          <w:b/>
        </w:rPr>
        <w:t xml:space="preserve">Esimerkki 7.3983</w:t>
      </w:r>
    </w:p>
    <w:p>
      <w:r>
        <w:t xml:space="preserve">Teksti: kävin eilen illalla ulkona juomassa ja join vähän liikaa. en ollut syönyt paljon koko päivänä ja olin ulkona aamukahdeksaan asti, joten olin täysin kännissä. kun tulin kotiin, halusin ottaa rentouttavan suihkun ja mennä nukkumaan. no, kävi ilmi, että suihku oli liian rentouttava. Muistan ajatelleeni, että "ehkä istun vain hetkeksi alas ja annan lämpimän veden valua päälleni". erehdys. seuraava asia, jonka muistan, oli äänien kuuleminen, ja kun katsoin ylös, vahtimestari (joka asuu naapurissa ja jolla on vara-avain asuntooni) ja hänen vaimonsa puhuivat minulle. olin niin hämmentynyt, ja kesti hetken ennen kuin edes tajusin, missä olin ja miksi olin suihkussa. "kaikki on märkää!" oli ensimmäinen asia, jonka muistan kuulleeni heidän sanovan. katselin ympärilleni asunnossani (alasti btw) ja tajusin, että olin mokannut, koska vettä oli kaikkialla. ilmeisesti alakerran naapurini oli huomannut, että vettä oli vuotanut hänen asuntoonsa, ja siksi he tulivat asunnolleni. näytin nukkuneeni suihkussa noin viisi tuntia ja lopulta tukin viemärin lihavalla perseelläni. joka tapauksessa, mattoni on nyt pilalla, minun piti viedä kaikki tavarani ulos asunnostani, kauhoa kaikki vesi pois ja siivota kaikki. kaikki tämä krapulassa kuin vittu. hopeareunus: yksikään elektroniikka ei mennyt rikki eikä vuokraisännälleni tarvinnut soittaa, koska mitään todellisia vesivahinkoja ei ole. se on silti syvältä ja siivoan edelleen.</w:t>
      </w:r>
    </w:p>
    <w:p>
      <w:r>
        <w:rPr>
          <w:b/>
        </w:rPr>
        <w:t xml:space="preserve">Tulos</w:t>
      </w:r>
    </w:p>
    <w:p>
      <w:r>
        <w:t xml:space="preserve">olin humalassa, nukahdin suihkussa kotiin tultuani, en herännyt ennen kuin koko asuntoni oli tulvinut ja talonmiehen oli tultava herättämään minut. siivoan yhä kaikkea.</w:t>
      </w:r>
    </w:p>
    <w:p>
      <w:r>
        <w:rPr>
          <w:b/>
        </w:rPr>
        <w:t xml:space="preserve">Esimerkki 7.3984</w:t>
      </w:r>
    </w:p>
    <w:p>
      <w:r>
        <w:t xml:space="preserve">Teksti: Voi tämä tapahtui tänään, harvinainen, ja tämä on heittää pois ilmeisistä syistä, mutta veljeni on redditor, joten näemme, kuinka pitkälle tämä menee. vanhempani ovat menossa matkalle ensi viikolla, ja olen hengailen heidän kanssaan, koska nautin olla aikuinen ja hengailla heidän kanssaan, ja kaksi haluan heidän viettää aikaa heidän 18 kuukautta vanha pojanpoika. tietoa perheestäni. äiti kotiäiti, hullu, yrittää olla viileä äiti, on kunnollinen työ, joka antaa hänelle monia vapaapäiviä, mutta silti tuntuu, että hän tukee osa perheen kuormaa.veli, homo, jonkinlainen vapaamatkustaja, rakastaa työtään, mutta on täysin toisella dynaamisella tasolla, jota kukaan perheestä ei ymmärrä tai ymmärrä, mutta suurimmaksi osaksi me vain suhtaudumme häneen myönteisesti, hieno setä, mutta hän on se setä, jonka kanssa vietetyn päivän jälkeen tuntuu, että sinun on kerrottava lapsellesi, kun olet viettänyt aikaa hänen kanssaan.Isä, arvostettu yhteisössä, ylemmän keskiluokan työ, ahkera työntekijä, mahdollisesti tuleva kaupungin poliitikko, suurimmaksi osaksi hyvä tyyppi. perheemme vika on, että me kaikki rakastamme juomista. veli on AA:ssa, isä juo joka ilta, ja minä en juo usein, mutta kun juon, en voi lopettaa. joten koska minulla on lapsi tänä iltana, kun vaimoni on töissä, en juo, mutta isäni toisaalta..... 6-8 tupla Bloody Marya ja hänellä on aika hyvä olo. olen lähdössä ja menen hakemaan ylimääräistä turvaistuinta heidän autostaan ja näen, että isäni kamppailee sen kanssa. menen auttamaan ja hän on jo vihainen siitä, joten hän alkaa kiroilla minua. hän sanoo minulle: "sinä vittu laitoit sen tänne, sinä otat sen pois."Ongelma on se, etten osaa riidellä hyvin, enkä osaa pitää suutani kiinni, mutta sanon kuitenkin: "Ei, vaimoni laittoi sen tänne, yritin, mutta hänen kätensä ovat tarpeeksi pienet koukkuun." Luulisi, että kim jong unin läskiperse istui ydinpommin painikkeelle ja aloitti kolmannen maailmansodan. isäni alkoi haukkua minua valehtelijaksi, paskiaiseksi, paskiaiseksi ja blaa blaa blaa, ja vastasin: "Haista paska, en valehtele, olet kännissä, häivy silmistäni ja istu alas.". hän jatkoi ja painoi minut autoon, heitin hänet pois päältäni, jolloin hän lensi oveen ja paiskasi sen johonkin, mikä teki siihen lommon ja jätti pahoja naarmuja ja ehkä pari haavaa, en tiedä.En tiedä, oliko isälläni veitsi esillä, kun hän painoi minut kiinni, vai oliko hän vetänyt sen esiin sen jälkeen, kun olin heittänyt hänet pois luotani, mutta joka tapauksessa se oli esillä, kun hän alkoi hyökätä kimppuuni uudelleen. tiesin, että naapurit olivat ulkona, joten aloin huutaa "vedätkö tosissasi minua veitsellä?" niin kovaa kuin pystyin toivoen, että joku tulisi auttamaan minua. äitini ja veljeni tulivat paikalle juosten lapseni äitini sylissä. (naapurit eivät valitettavasti tulleet auttamaan) mutta sitten riita laajenee ja äiti joutuu keskelle, näkee autonsa ja sekoaa. hän ei saa isääni rauhoittumaan, minä nappaan lapseni ja häivyn. soitan heti vaimolleni ja kerron mitä on tekeillä, ja hän päättää, että meidän on asetettava pelisäännöt, koska jos se en ole minä, johon isäni käy käsiksi, se on veljeni. Joten hän tekstaa äidilleni ja sanoo, että meidän on puhuttava, koska emme halua poikamme näkevän isäni olevan niin kännissä, että hän vetää veitsiä ihmisiä vastaan. joten nyt saan äidiltäni tekstiviestejä ja puheluita, joissa hän sanoo, että pidämme isäni poissa häneltä saadaksemme tahtonsa läpi, ja näyttää siltä, että perheemme on tuhoutunut. vitun typerä perhedraama... mainitsinko jo, että äitini auton ovi on tuhoutunut?</w:t>
      </w:r>
    </w:p>
    <w:p>
      <w:r>
        <w:rPr>
          <w:b/>
        </w:rPr>
        <w:t xml:space="preserve">Tulos</w:t>
      </w:r>
    </w:p>
    <w:p>
      <w:r>
        <w:t xml:space="preserve">isä juopotteli, aloitti tappelun, tuhosi oven, tuhosi perheen, ja nyt vaimo ja äiti ovat vihaisia.</w:t>
      </w:r>
    </w:p>
    <w:p>
      <w:r>
        <w:rPr>
          <w:b/>
        </w:rPr>
        <w:t xml:space="preserve">Esimerkki 7.3985</w:t>
      </w:r>
    </w:p>
    <w:p>
      <w:r>
        <w:t xml:space="preserve">Teksti: okei selventää tämä tapahtui viime viikolla, mutta ajattelin odottaisin viikon incase tilanne muuttui.niin se alkoi viime keskiviikkona, olin järkyttynyt töissä ja päätti tavaraa ne ja lähti aikaisin, hyppäsin raitiovaunulla kotiin. en ajatellut suoraan olin liian keskittynyt työn ärsytykseen en tajunnut että puhelimeni oli kuollut joten en voinut ottaa yhteyttä kehenkään kertoakseni heille että lähdin aikaisin. puolivälissä raitiovaunumatkaa tämä tyttö tuli raitiovaunuun ja istui viereeni katsoin häntä ja huomasin että hän on upea, vaaleat hiukset, aqua/vihertävät silmät, hoikka ruumiinrakenne se oli silkkaa onnea. Joten sanoin itselleni "kuuntele, sinun täytyy puhua tälle henkilölle" joten sanoin "hei onko sinulla aikaa puhelimeni on tyhjä" ja hän vastasi, sen jälkeen ei tapahtunut paljon keskustelua noin 2 minuuttiin kunnes tämä mies tuli raitiovaunuun ja alkoi kiroilla puhelimeensa, me molemmat huomasimme sen ja nauroimme hänelle ja siitä lähtien me yhdistyimme, sain tietää hänen nimensä Rachel, tutustuimme toisiimme, hän tiesi missä olen töissä, mitä teen ja mitkä ovat kiinnostuksen kohteeni ja samoin tiedän, että hän on sairaanhoitaja Melbournen suuressa sairaalassa. joka tapauksessa jaettuani tarinoita töistä lähtemisestä aikaisin aamulla tajusin, että raitiovaunupysäkkini oli ylhäällä, hän oli menossa tapaamaan ystäviä kasinolle ja minun piti mennä kotiin, lähdin sanomalla, että oli erittäin mukava tavata sinut. kun näin raitiovaunun menevän, ajattelin, että paskat, minun olisi pitänyt saada keino ottaa häneen yhteyttä, koska hän oli aito mukava ihminen, jonka kanssa oli mukava olla, ja olisin halunnut hengailla enemmän tutustua häneen. joten joo, toivottavasti tämä viesti auttaa vähän, ehkä auttaa, ehkä ei, jos sen oli tarkoitus olla, niin sen oli tarkoituskin olla.</w:t>
      </w:r>
    </w:p>
    <w:p>
      <w:r>
        <w:rPr>
          <w:b/>
        </w:rPr>
        <w:t xml:space="preserve">Tulos</w:t>
      </w:r>
    </w:p>
    <w:p>
      <w:r>
        <w:t xml:space="preserve">tapasi viehättävän tytön, klikkaili kuin talo tulessa, ei saanut hänen yhteystietonumeroaan :(</w:t>
      </w:r>
    </w:p>
    <w:p>
      <w:r>
        <w:rPr>
          <w:b/>
        </w:rPr>
        <w:t xml:space="preserve">Esimerkki 7.3986</w:t>
      </w:r>
    </w:p>
    <w:p>
      <w:r>
        <w:t xml:space="preserve">Teksti: Tämä tapahtui 1 tunti sitten minuutilleen. vaimoni ja minä pysähtyä bk drive thru vain odottaa suuruutta noin tulla meidän elimistöön ja saamme jopa sisäpuhelimeen ja alkaa tehdä tilauksen, ja heidän se oli! se oli mainos pahamaineinen musta whopper!! poika oli minä pumpataan!!!! niin aloitamme tilauksemme numero 1 kanssa jäädytetty kokis ja ylimääräinen fry. molemmat keskikokoisia koska kuka vittu haluaa pienikokoisen friteeratun perunaherkun, joka tulee numero 1:n mukana ja saimme loppusummamme ($9 jotain) ja aloimme vetää eteenpäin..tällä hetkellä me molemmat naureskelimme sille, että niin sanottu musta whopper muuttaa kakan vihreäksi ja näin jopa internetissä, että se muutti kiinalaisen pojan mustaksi! hullua eikö? Hän sanoi "haluan avata sen nähdäkseni sämpylän!" Vastasin "ei, kulta, haluan odottaa kotiin, jotta voin paistatella sen loistavassa halloween-värissä!" Hän sulki pussin ja ajoimme kotiin. tähän mennessä olin valmis. olin valmis murhaamaan sen hampurilaisen ja tekemään siitä minun ämmäni. istumme ruokapöydän ääreen otamme ruoan esiin ja katson pakkausta...siinä on halloween-teema ympäri hampurilaista..alan avata sitä ja kauhukseni se ei ollut ollenkaan sitä mitä odotin. se ei ollut musta hampurilainen..hitto tässä vaiheessa olen vihainen. halusin sotkea naamani siihen riettaaseen sämpylään mutta sain vain normaalin no fun sämpylän..en voi enää luottaa bk:n mainontaan..palaan mcdonald'siin.</w:t>
      </w:r>
    </w:p>
    <w:p>
      <w:r>
        <w:rPr>
          <w:b/>
        </w:rPr>
        <w:t xml:space="preserve">Tulos</w:t>
      </w:r>
    </w:p>
    <w:p>
      <w:r>
        <w:t xml:space="preserve">menin bk:hon odottaen mustaa whopperia, mutta sain sen sijaan valkoisen.</w:t>
      </w:r>
    </w:p>
    <w:p>
      <w:r>
        <w:rPr>
          <w:b/>
        </w:rPr>
        <w:t xml:space="preserve">Esimerkki 7.3987</w:t>
      </w:r>
    </w:p>
    <w:p>
      <w:r>
        <w:t xml:space="preserve">Teksti: tämä tapahtui itse asiassa viime viikonloppuna ja olin juomassa hääjuhlassa. hääjuhlassa oli joitakin asioita hoidettavana, joten tarjosin siirtää bestmanin kuorma-auton, joka oli pysäköity laittomasti, jotta hänen ei tarvitsisi huolehtia siitä. nousen kuorma-autoon ja ajan hitaasti noin korttelin päähän. minun on käännyttävä pysäköidäkseni, joten pysähdyn kujalle ja käännyn. Lukitsen auton ja alan kävellä pois, ja joku toinen, joka sattui olemaan ulkona, sanoo: "Kai tiedät, että olet hukannut kylmälaukkusi?" Käännyn ympäri, ja kaikki häävastaanoton viinat makasivat keskellä katua. se näytti alkoholin hautausmaalta. keräsin kaiken lasin, minkä pystyin. löysin sulhasmiehen ja selitin tilanteen, ja minun oli ajettava lähimpään anniskelukauppaan (joka sijaitsi 20 kilometrin päässä) ja pudotettava 300 dollaria Crowniin, Crown appleen, Fireballiin ja Captainiin.  (tämä on ensimmäinen viestini ikinä)</w:t>
      </w:r>
    </w:p>
    <w:p>
      <w:r>
        <w:rPr>
          <w:b/>
        </w:rPr>
        <w:t xml:space="preserve">Tulos</w:t>
      </w:r>
    </w:p>
    <w:p>
      <w:r>
        <w:t xml:space="preserve">yritin olla kiltti ja se maksoi minulle 300 dollaria</w:t>
      </w:r>
    </w:p>
    <w:p>
      <w:r>
        <w:rPr>
          <w:b/>
        </w:rPr>
        <w:t xml:space="preserve">Esimerkki 7.3988</w:t>
      </w:r>
    </w:p>
    <w:p>
      <w:r>
        <w:t xml:space="preserve">Teksti: Voi pojat.Ensimmäinen virheeni oli kaataa suklaamaitoa yöpöydälleni ja saada sitä kaikkialle, kuten avoimeen laatikkoon ja laatikossa oleviin satunnaisiin tavaroihini, ja minulla oli viisi minuuttia aikaa mennä tekemään jotain.Ei hätää, luulen. kerään vain kaikki tavarat ja pyyhin ne nopeasti vessapaperilla ja vedellä, jotta pääsen pahimmasta eroon, ja siivoan sen kunnolla myöhemmin.Niinpä kaikki tavarani menevät lattialla olevalle jättiläismäiselle vessapaperikasalle (joka on laitettu sinne, jotta laatikon sivuille valuva suklaamaito pysyisi siellä), ja teen parhaani pestäkseni laatikon sisäpuolen pesulapulla ja siirrän suurimman osan tavaroistani kylpyhuoneeseen huuhteltavaksi myöhemmin, ennen kuin ryntään pois. palaan muutamaa tuntia myöhemmin pestäkseni tavarani kylpyhuoneessa kunnolla ja heitän osan pilalle menneistä tavaroistani roskiin. märkä wc-paperikasa oli yhä lattialla, ja ajattelin, että paras tapa päästä siitä eroon oli tietysti vetää se alas. myöhemmin menen tekemään verkko-ostoksia ja huomaan, että korttini ei ole siellä, minne jätin sen yöpöydän päällä. ohshit. katson ympärilleni makuuhuoneen pöydälle ja sänkyni alle. ei. etsin kylpyhuoneesta ja laatikostani löytyneestä tavarakasasta. ei mitään. nada. käyn läpi roskakorini...ei mitään sielläkään. kysyn perheeltäni, ovatko he koskeneet siihen. ei sekään. muistan yhtäkkiä vain nostaneeni läpimärkät vessapaperikasat tarkistamatta, olenko jättänyt niihin mitään.....[*faaaaaaark*](http://gif-finder.com/wp-content/uploads/2015/02/steve-carell-facepalm.gif).</w:t>
      </w:r>
    </w:p>
    <w:p>
      <w:r>
        <w:rPr>
          <w:b/>
        </w:rPr>
        <w:t xml:space="preserve">Tulos</w:t>
      </w:r>
    </w:p>
    <w:p>
      <w:r>
        <w:t xml:space="preserve">[läikkynyt maito on itkun arvoinen, kun sen siivoaa vessapaperilla ja huuhtoo vahingossa piilotetun luottokortin mukanaan vessanpöntöstä alas.](http://giphy.com/gifs/im-an-idiot-hamhevqqjdfkm)</w:t>
      </w:r>
    </w:p>
    <w:p>
      <w:r>
        <w:rPr>
          <w:b/>
        </w:rPr>
        <w:t xml:space="preserve">Esimerkki 7.3989</w:t>
      </w:r>
    </w:p>
    <w:p>
      <w:r>
        <w:t xml:space="preserve">Teksti: tämä tapahtui siis maanantaina. olin koulussa, koska minulla oli kaksi harjoitusta sinä päivänä, toinen klo 4 (heti koulun jälkeen) ja toinen klo 7. ajattelin, että oli turha mennä kotiin ja tulla takaisin, joten päätin viilettää koululla kavereideni kanssa harjoituksiin asti. Kuten varmaan voitte kuvitella, meille tuli nälkä, koska söimme viimeksi lounaalla, joka oli kello 12. Joten keräsin muutaman ystäväni ja päätimme kävellä läheiseen mcdonaldsiin. lähdimme kävelemään, mutta yksi ystävistäni unohti jotain ja meni takaisin bändihuoneeseen. minäkin kävelen takaisin huoneeseen, koska ulkona sataa hieman. kävellessäni eräs värivartion tyttö heittää lippuaan. en ajattele siitä mitään. huono veto. yhtäkkiä, (rko) yhtäkkiä, kuin tyhjästä, lipun kanto osuu minuun suoraan suuni ja nenäni väliin. kumarruin ja tunsin, että jotain liikahti suussani. tyttö, joka osui minuun kysyy minulta, että olenko kunnossa, mutta juoksen nopeasti vessaan tarkistamaan vahingot. kaksi etuhammastani alhaalla, lohkesi. (luulin myös, että nenäni vuotaa verta, mutta luulen, että hän puhkaisi vain näppylän, joten se on plussaa.) kävelen takaisin, voin hyvin ja halaan tyttöä, koska hän pyysi anteeksi enkä halunnut hänen tuntevan oloaan huonoksi. kävelemme mcdonaldsiin. päätin tilata smoothien ja ranskalaisia. en pystynyt edes nauttimaan ranskalaisista. smoothie oli kuitenkin hyvää.</w:t>
      </w:r>
    </w:p>
    <w:p>
      <w:r>
        <w:rPr>
          <w:b/>
        </w:rPr>
        <w:t xml:space="preserve">Tulos</w:t>
      </w:r>
    </w:p>
    <w:p>
      <w:r>
        <w:t xml:space="preserve">lyöty lipulla suuhun, kaksi hampaita lohjennut. ei voi nauttia ranskalaisista. smoothie oli kuitenkin hyvää.</w:t>
      </w:r>
    </w:p>
    <w:p>
      <w:r>
        <w:rPr>
          <w:b/>
        </w:rPr>
        <w:t xml:space="preserve">Esimerkki 7.3990</w:t>
      </w:r>
    </w:p>
    <w:p>
      <w:r>
        <w:t xml:space="preserve">Teksti: tavallinen koulupäivä kuten muutkin, olemme lukion yläasteella. olemme kavereideni kanssa lounaalla ja vitsailemme kuten aina. ruokalan toisella puolella on jotain meneillään, joten menemme kavereideni kanssa sinne katsomaan, mitä on tekeillä. menemme sinne ja näemme, että muutama merijalkaväen sotilas on siellä ison vetopalkin kanssa. he järjestävät lahjoituskilpailun, jossa on tarkoitus voittaa palkinto, mitä useamman vedon saa tehtyä, sitä parempi palkinto. söpö tyttö viereisestä pöydästä pyysi minua hankkimaan hänelle sellaisen laniardin, johon voi laittaa avaimia ja muuta. söpöt tytöt eivät koskaan puhu minulle, joten tietysti suostuin. sitten pössyttelijäystäväni, sanotaan häntä j:ksi, tulee ja sanoo tekevänsä sen minun jälkeeni. siistiä, en lähde yksin. menen siis ensin, enkä ole vahvin kaveri, onnistun tekemään vain viisi. paska, petin sen söpön tytön. sitten j käskee minua pitelemään takkia sillä aikaa, kun hän nousee ylöspäin. totta kai, ei ongelmaa. Hän ei voi olla niin tyhmä, että tuo sen kouluun, vai mitä? ei. hirveän, hirveän väärin. kun hän menee, säädän otteeni takista uudelleen ja kulho, litra ja kolikko putoavat ulos. tyhmässä, kömpelössä paniikissani yritän nostaa ne ylös, mutta on liian myöhäistä ja opettaja on jo huomannut minut ja on tulossa paikalle. kaverini lopettaa ja kävelee takaisin, ja opettaja katselee, kun ojennan hänelle kaikki hänen tavaransa takaisin. olen paniikissa ja meinaan oksentaa, kun taas hän on käytännössä rauhallinen. meidät molemmat marssitetaan rehtorin luokse. hänelle puhutaan ensin, kun minä istun ulkona ja paskon melkein housuihini. poltin hänen kanssaan vain muutama päivä sitten, olen kusessa, jos minut testataan. vihdoin on minun vuoroni mennä sisään, rehtori sanoo vain, että se johtaa minut huonolle tielle, ja pääsen ulos pelkällä läpsäyksellä ranteisiin. istun kotona ja kirjoitan tätä nyt toivoen, etteivät he soita äidille ja isälle, enkä ole vieläkään kuullut J:stä.</w:t>
      </w:r>
    </w:p>
    <w:p>
      <w:r>
        <w:rPr>
          <w:b/>
        </w:rPr>
        <w:t xml:space="preserve">Tulos</w:t>
      </w:r>
    </w:p>
    <w:p>
      <w:r>
        <w:t xml:space="preserve">merijalkaväki tietää nyt, että ystäväni on pössyttelijä.</w:t>
      </w:r>
    </w:p>
    <w:p>
      <w:r>
        <w:rPr>
          <w:b/>
        </w:rPr>
        <w:t xml:space="preserve">Esimerkki 7.3991</w:t>
      </w:r>
    </w:p>
    <w:p>
      <w:r>
        <w:t xml:space="preserve">Teksti: Olin kahdeksannella luokalla ja vanhempani pakottivat minut partioon. vihasin sitä enkä oikeastaan halunnut olla missään tekemisissä sen kanssa, mutta vanhempani sanoivat, että minun oli mentävä yhdelle retkelle, ennen kuin päätän lopettaa. joten menin. nyt käsitykseni retkeilystä oli patikointi metsässä ja teltan pystyttäminen kaukana kaikesta, jotta voisimme vain nauttia luonnosta. Tämän joukon käsitys leiriytymisestä oli se, että ajoimme kolme tuntia ampumaradalle ja leiriydyimme kirjaimellisesti parkkipaikan viereen. Olin vihainen. Onneksi yksi ystävistäni oli siellä ja pidimme toisillemme seuraa. Joka tapauksessa, ennuste lupasi sadetta. partiomestari käski meidän asentaa sadekankaat telttoihimme, jotta ne pysyisivät kuivina, mutta hän antoi meille väärät ohjeet, ja kaikki kastui läpimäräksi. Tarkoitan siis kaikkea. oli helvetin kylmä eikä meillä ollut kuivaa paikkaa missä nukkua. sanomattakin on selvää, että olimme vihaisia. minä ja ystäväni aloimme pilkata partiojohtajaa ja haukkua häntä nimillä "luutnantti kusipää" ja "kapteeni paskiainen". myös kaksi muuta teltassa ollutta ihmistä alkoivat pilkata häntä. lopulta päätimme, että voisimme mennä nukkumaan jonkun autoon ja ystäväni nousi ylös mennäkseen kysymään sitä joltain. hän avaa teltan oven ja sulkee sen heti. hänen ilmeensä oli kuin "hemmetti poika, me mokasimme pahasti." kävi ilmi, että kaveri, jolle pilkkasimme, oli seissyt teltan ulkopuolella ja kuunnellut kaikkea. hän ei tullut sisään sen jälkeen, eikä tiennyt kuka se oli. seuraava päivä oli todella kiusallinen, koska emme halunneet sanoa mitään hänen seurassaan.</w:t>
      </w:r>
    </w:p>
    <w:p>
      <w:r>
        <w:rPr>
          <w:b/>
        </w:rPr>
        <w:t xml:space="preserve">Tulos</w:t>
      </w:r>
    </w:p>
    <w:p>
      <w:r>
        <w:t xml:space="preserve">älä suutu teltassa</w:t>
      </w:r>
    </w:p>
    <w:p>
      <w:r>
        <w:rPr>
          <w:b/>
        </w:rPr>
        <w:t xml:space="preserve">Esimerkki 7.3992</w:t>
      </w:r>
    </w:p>
    <w:p>
      <w:r>
        <w:t xml:space="preserve">Teksti: tapahtui tänään, kun hän tuli syömään. hänen poikansa on serkkuni, joka näytin minun hiljattain rakennettu peli pc kaikki hänen sisuskalut ja kunniaa, joka myös tietää, että olen louhittu eetteri minun vapaa time.cousin kertoi hänen isä minusta kaivostoiminnan joitakin crpyto-coin, joka sitten sai hänet kertomaan minulle, että hän oli sijoittanut Onecoin, jonka tiesin ollut huijaus. hän pyysi selvennystä ja näytin hänelle uutisartikkeleita ja wikipedia sivu niistä on osunut oikeusjuttu. ennen tätä äitini käski minun olla sanomatta hänelle mitään, koska hän tiesi jo, että kyseessä oli huijaus, mutta ei halunnut järkyttää häntä. hyppäämällä takaisin nykyhetkeen, olin kertonut hänelle, kun hän kysyi asiasta, mutta ei tuntunut oikealta valehdella hänelle tästä, joten kerroin hänelle huijauksesta. hänen kasvonsa upposivat välittömästi, ja vasta sen jälkeen isäni kertoi minulle, että setäni ja useat muut setäni olivat sijoittaneet onecoiniin yli 100 000 dollaria meidän käteisvaroistamme. hän ei nukkuisi viikkokausiin.</w:t>
      </w:r>
    </w:p>
    <w:p>
      <w:r>
        <w:rPr>
          <w:b/>
        </w:rPr>
        <w:t xml:space="preserve">Tulos</w:t>
      </w:r>
    </w:p>
    <w:p>
      <w:r>
        <w:t xml:space="preserve">kerroin sedälleni, että hänen 100 000 dollarin sijoituksensa oli väärennös ja että häntä huijattiin. koska kyse oli suuresta rahamäärästä, saatoin syöstä hänet ikuiseen masennukseen. olen nyt kauhea ihminen.</w:t>
      </w:r>
    </w:p>
    <w:p>
      <w:r>
        <w:rPr>
          <w:b/>
        </w:rPr>
        <w:t xml:space="preserve">Esimerkki 7.3993</w:t>
      </w:r>
    </w:p>
    <w:p>
      <w:r>
        <w:t xml:space="preserve">Teksti: tämä tapahtui minulle pari viikkoa sitten, mutta näin sanan "rotisserie" ja se toi tämän takaisin mieleeni.Joten eräänä päivänä olen tekemässä ruokaostoksia Walmartissa ja päätän ostaa paistetun kanan ennen kuin menen kassalle. Katselen valikoimaa ja otan yhden ostettavaksi. en tiennyt, että nuo kannet eivät ole aivan tiukasti kiinni, joten sillä hetkellä, kun nostan kanan, pohja putoaa pois ja kana putoaa maahan. tietysti ensimmäinen vaistoni on nostaa se ylös, mikä oli suuri virhe. se oli kuuma. joten pudotin sen uudelleen. kanamehu polttaa kämmeneni, ja nyt rasvainen kana liukuu lattialla. kuvittele paistettua kanaa jääkiekkokaukalona. tämä liukuu ympäriinsä. paniikin hetkellä kumarruin, kauhoin kanan takaisin säiliöönsä (joka oli walmartin lattian pölyn peitossa) ja käytännössä heitän sen takaisin hyllylle. sitten juoksen pois. pyyhkiessäni kanamehukäteni housuihini tajuan, millaisen jättimäisen virheen olen tehnyt. voin vain ajatella: "mitä jos joku ostaa tuon likaisen kanan?". mutta tietysti tsekkasin ja jatkoin päivääni. kerroin siitä kaikille työkavereilleni, ja on päätetty, että joudun helvettiin tämän teon takia.</w:t>
      </w:r>
    </w:p>
    <w:p>
      <w:r>
        <w:rPr>
          <w:b/>
        </w:rPr>
        <w:t xml:space="preserve">Tulos</w:t>
      </w:r>
    </w:p>
    <w:p>
      <w:r>
        <w:t xml:space="preserve">pudotin paistetun kanan lattialle Walmartissa ja laitoin sen takaisin jonkun muun ostettavaksi.</w:t>
      </w:r>
    </w:p>
    <w:p>
      <w:r>
        <w:rPr>
          <w:b/>
        </w:rPr>
        <w:t xml:space="preserve">Esimerkki 7.3994</w:t>
      </w:r>
    </w:p>
    <w:p>
      <w:r>
        <w:t xml:space="preserve">Teksti: aidossa tifu-hengessä tämä tapahtui 11. luokalla, kun olin 15-vuotias. nyt en voi syödä vaahtokarkkeja. luulin aina, että se johtui koostumuksesta, kunnes menin wb-studioille. opiskelin elokuvaa, ja lähdimme koulumatkalle wb-studioiden harry potterin tekoon liittyvälle kierrokselle. siellä olevassa kahvilassa tarjoiltiin voiolutta! rakastan outoja/fiktiivisiä ruokia, joten sanomattakin on selvää, että olin aika innostunut. se oli makeampaa kuin odotin, mutta olen valtavan makeanhimoinen, joten se oli plussaa. eniten rakastin kermavaahtoa päällä - se oli kuohkeaa ja makeaa ja yksinkertaisesti herkullista. en tiennyt, että tuo ihana kerma olisi ollut tuhoni. söimme ystävieni kanssa ruokamme loppuun ja lähdimme ulos. ehdin muutaman askeleen ulos ovesta, ennen kuin minua alkoi huimata. *todella* huimasi. niinku, oli pakko tarttua ystäväni käteen, jotta en putoaisi. kukaan ei tiennyt, mitä oli tekeillä, minä mukaan lukien, joten olimme kaikki hieman kauhuissamme. ystäväni auttoi minut penkille, ja seurasi seuraava keskustelu: ystävä #1: mikä sinua vaivaa? onko sinulla se juttu, jossa on rautaa, kuten ystävällä #2? minä: ei...? ystävä #2: suusi! ystävä #1, katso hänen *suuhunsa*! minä: suuni kutisee. ja silmäni. koko kasvoni, oikeastaan. ystävä #2: näytät siltä kuin sinulla olisi huulijännite. ja siellä on ... läiskiä... ystävä #3: söit juuri sipsejä, eikö? et kai ole allerginen sipseille? minä: en ole allerginen millekään, vain tavallaan vaahtokarkille, mutta se ei ole oikeasti... voi *jumala*, tunnen itseni *pahoinvoivaksi*... ystävä #2: älä ole sairas. ole kiltti. ystävä #4: minulla on ostoskassi. jos olet sairas, tee se ostoskassiin. ystävä #3: (googlaa kuumeisesti) luulen, että sinulla on allerginen reaktio. minä: luulen, että minulla on ihottumaa *suuni sisällä* ystävä #4: pitäisikö minun etsiä opettaja? minun pitäisi löytää opettaja. minä: nononono en halua mennä kotiin, olen varmaan pian kunnossa. ystävä #1 juoksi kuulustelemaan työntekijäparkaa ruokalistojen sisällöstä. ystävä #1 on 180-senttinen nyrkkeilijä, joten hän voi olla hyvin pelottava. alle minuutin kuluttua hän ryntäsi ovista sisään ja huusi täysillä "voipullossa on vaahtokarkkeja!!!". olin oksentanut ostoskassissa. dramaattisesti ja sotkuisesti. Olen melko varma, että säikäytin muutamat muut asiakkaat. ystävä #4 onnistui laittamaan kassin roskikseen saamatta sitä päälleen. miten, siitä ei ole aavistustakaan. ystävällä #3 on heinänuha, ja hän oli niin ystävällinen, että jakoi kanssani geneeriset antihistamiininsa. lakkasin oksentamasta ja kasvoni palasivat hitaasti normaaliksi. Olo oli edelleen aivan kauhea ja suu/kurkku/huulet kutisivat helvetisti, mutta olin kokenut pahempaa, joten päätin vain taistella sen läpi. kävi ilmi, että allergialääkkeet tekevät minut helvetin uneliaaksi. vietin suurimman osan loppumatkasta torkkuen erilaisissa tuoleissa/penkeissä/kavereiden syleilyssä, jätin periaatteessa kaiken väliin, *ja* pilasin ystävieni päivän. Näytän ryhmäkuvassa ihan pilvessä, ja olin pahoinvoiva kahdesti ennen kuin pyörryin ja kuolasin luokkatoverin päälle kotimatkalla. outoa on se, etten näytä olevan allerginen vaahtokarkkien yksittäisille ainesosille. vain vaahtokarkeille itselleen.</w:t>
      </w:r>
    </w:p>
    <w:p>
      <w:r>
        <w:rPr>
          <w:b/>
        </w:rPr>
        <w:t xml:space="preserve">Tulos</w:t>
      </w:r>
    </w:p>
    <w:p>
      <w:r>
        <w:t xml:space="preserve">: Älä juo mitään, jonka sisältöä et tunne.**</w:t>
      </w:r>
    </w:p>
    <w:p>
      <w:r>
        <w:rPr>
          <w:b/>
        </w:rPr>
        <w:t xml:space="preserve">Esimerkki 7.3995</w:t>
      </w:r>
    </w:p>
    <w:p>
      <w:r>
        <w:t xml:space="preserve">Teksti: olen aina pitänyt wake and bake -ohjelmasta, tänä aamuna pakkasin rasvakulhon ja vein sen suoraan domeen. näin, että parks and rec oli käynnissä, huudahdin "vittu joo" (asun yksin) ja käynnistin sen. jossain vaiheessa nukahdin ja heräsin mainokseen, jossa sanottiin, että exxon ja chipotle tekivät yhteistyötä.Jostain typerästä syystä olin vihainen. hitto, chipotle poisti juuri yhden tuotteen ruokalistalta, koska se kohteli eläimiä, miten he voisivat perustella liittoutumista yhtiön kanssa, joka tuhoaa maapalloa?!joten kirjoitin chipotlelle tämän: "olen hämmästynyt yrityksestänne, vedätte sianlihaa hyllyistä, koska sikoja ei kohdella kunnolla, mikä on mahtavaa! nyt olette liittoutuneet exxonin kanssa, yrityksen, joka tuhoaa planeettaa ja nauraa sille, kun se pakenee vastuutaan ympäristöstä. ruokanne on herkullista, moraalinen kompassinne on helvetin ällöttävä."chipotlella on mahtava asiakaspalvelu, kirjoitin heille kerran aiemmin ateriastani, ja he vastasivat tunnin sisällä, mahtavia ihmisiä. taas he vastasivat noin tunnissa, ja lukeminen sattui niin pahasti..." Emme todellakaan ole tehneet yhteistyötä exxonin kanssa. ainoa asia, jonka löydän netistä, joka voisi viitata tähän, on väärennetty mainos, joka esitettiin hiljattain parks &amp; rec -ohjelmassa. joka on mielestäni mahtava ohjelma, mutta olen pahoillani, jos se aiheutti sekaannusta! voit lukea artikkelin, jonka löysin siitä täältä: http://www.eonline.com/news/626472/parks-and-rec-can-never-leave-us-after-those-two-incredible-episodes-plus-who-played-mayor-gunderson.thanks tuestanne kantamme carnitas-pulaan! folion ystävyydestä, a "hyvä jumala... tunnen itseni vieläkin täydelliseksi kusipääksi. vittu en voi uskoa, että tämä paska tapahtui juuri. seuraavat lainaukset ovat kaksi viimeistä keskustelua, joita kävimme. "wow, olen jälkeenjäänyt, minun täytyy lopettaa niin paljon ruohon polttaminen." "kiva, että sain sinut ojennettua, alex. seuraavan kerran, kun nälkä iskee, voit toivottavasti suunnata chipotleen ja tuntea olosi hyväksi sen suhteen, mihin rahasi menevät. :)ystäväsi burritobisneksessä,a. "jos luet tätä, a, olet mahtava, kiitos, että sait minut ojennettua.</w:t>
      </w:r>
    </w:p>
    <w:p>
      <w:r>
        <w:rPr>
          <w:b/>
        </w:rPr>
        <w:t xml:space="preserve">Tulos</w:t>
      </w:r>
    </w:p>
    <w:p>
      <w:r>
        <w:t xml:space="preserve">Olen tyhmä ja kirjoitin vihaisen kirjeen chipotlelle, koska se liittoutui exxonin kanssa. en sentään paasannut siitä facebookissa.</w:t>
      </w:r>
    </w:p>
    <w:p>
      <w:r>
        <w:rPr>
          <w:b/>
        </w:rPr>
        <w:t xml:space="preserve">Esimerkki 7.3996</w:t>
      </w:r>
    </w:p>
    <w:p>
      <w:r>
        <w:t xml:space="preserve">Teksti: joten lopetin hiljattain tupakoinnin ja aloitin höyrystämisen (rakastan sitä toistaiseksi!) ja tänään koulussa ollessani olin yksin "opiskeluhuoneessa" ja aloin etsiä savunilmaisinta selvittääkseni, voinko höyrystää vai en. (meillä ei ole lupaa, mutta ajattelin, että mitä väliä?) nerokkaana ajattelin itsekseni "ei sillä ole väliä, onko siellä savunilmaisin, se on vain höyryä" ja aloin puhallella. 30 vuotta. 30 sekuntia myöhemmin palohälytin laukeaa ja paskannan housuihini (en kuitenkaan kirjaimellisesti) otan tavarani ja menen ulos, jotta opettajat näkevät, että kaikki ovat turvassa ulkona. alan miettiä mahdollisia syitä, miksi palohälytin olisi voinut laukaista, mutta pelkään silti, että se olin minä. palokunta ilmestyy paikalle, ja minä sekoan, mutta he palaavat ulos melko nopeasti ja voimme mennä takaisin sisään.Menen takaisin työhuoneeseen ja sisällä opettaja seisoo ja kysyy minulta olinko siellä kun palohälytin laukesi. sanon hänelle että en tietenkään pelastaakseni oman nahkani, hän jatkaa sitten kertomalla minulle että mikä tahansa laukaisi palohälyttimen tuli huoneen sisältä ja maksoi koululle noin 3000$...tunnen itseni idiootiksi edit: spelling</w:t>
      </w:r>
    </w:p>
    <w:p>
      <w:r>
        <w:rPr>
          <w:b/>
        </w:rPr>
        <w:t xml:space="preserve">Tulos</w:t>
      </w:r>
    </w:p>
    <w:p>
      <w:r>
        <w:t xml:space="preserve">laukaisi palohälyttimen höyryttämällä ja maksoi koululleni 3000 dollaria.</w:t>
      </w:r>
    </w:p>
    <w:p>
      <w:r>
        <w:rPr>
          <w:b/>
        </w:rPr>
        <w:t xml:space="preserve">Esimerkki 7.3997</w:t>
      </w:r>
    </w:p>
    <w:p>
      <w:r>
        <w:t xml:space="preserve">Teksti: siis aamuruuhkassa melkein jätin reppuni kotiin ja unohdin jopa jotain kirjoitettavaa. tämä olisi kuitenkin ollut parempi kuin vaihtoehto. toisen kerran jätin reppuni luokassa, kun olin lähdössä koulusta. se olisi ollut hankalaa enkä olisi voinut tehdä töitäni, mutta se olisi silti ollut parempi kuin vaihtoehto. viimeisellä ja viimeisellä kerralla, kun mokasin, jätin reppuni nurmikolle koulun edessä, eikä kukaan löytänyt sitä ja palauttanut sitä.</w:t>
      </w:r>
    </w:p>
    <w:p>
      <w:r>
        <w:rPr>
          <w:b/>
        </w:rPr>
        <w:t xml:space="preserve">Tulos</w:t>
      </w:r>
    </w:p>
    <w:p>
      <w:r>
        <w:t xml:space="preserve">hukkasin reppuni, jossa oli tavaroitani ja melkein kaikki tämän lukukauden työt.</w:t>
      </w:r>
    </w:p>
    <w:p>
      <w:r>
        <w:rPr>
          <w:b/>
        </w:rPr>
        <w:t xml:space="preserve">Esimerkki 7.3998</w:t>
      </w:r>
    </w:p>
    <w:p>
      <w:r>
        <w:t xml:space="preserve">Teksti: joten tänään mokasin redditissä. pitkän työpäivän jälkeen olin melko innoissani menossa ulos, koska en ollut ollut ollut vähään aikaan, ja lisäksi ystäväni, jota en ollut nähnyt vähään aikaan, tuli käymään. tämän innostuksen takia unohdin, että hiuslakka oli loppunut, ja laiminlöin siksi ostaa uutta tavaraa.suihkussa käydessäni tajusin vakavan virheeni, mutta elämä ei kuitenkaan ole ratkaisua vailla, ja päätin laittaa snap backin. tavattuani ystäväni he päättivät yrittää lyödä lakin pois niin paljon kuin pystyivät, kaikki tietysti vitsi. joka tapauksessa menimme ulos tupakalle ja tulimme takaisin sisään, mutta juuri ennen kuin pääsimme hänen ovelleen, hän heitti hattuni pois. Hieman päihtyneenä juoksin nappaamaan sen ja ryntäsin sitten oveen estääkseni heitä lukitsemasta minua ulos. ilmeisesti päätin yrittää lyömällä lyödä sen rikki, mutta osuin väärin ja löin etuhampaani puoliksi irti, jolloin hermo paljastui. tajuttuani, mitä oli tapahtunut ja nähtyäni puolet hampaastani irti päätin lopettaa ja katsoa, mitä voisin tehdä kivun lopettamiseksi. Valitettavasti minun oli odotettava aamuun asti, koska hammaslääkärit eivät yleensä ole auki yöllä. herätessäni tänä aamuna todellisuus iski, kun alkoholi, 8 kipulääkettä ja adrenaliini olivat kuluneet pois. kuka olisi arvannut, että paljastunut hermo voi sattua??</w:t>
      </w:r>
    </w:p>
    <w:p>
      <w:r>
        <w:rPr>
          <w:b/>
        </w:rPr>
        <w:t xml:space="preserve">Tulos</w:t>
      </w:r>
    </w:p>
    <w:p>
      <w:r>
        <w:t xml:space="preserve">unohdin ostaa hiuslakkaa, ystävät yrittivät pilailla kanssani, menin vastakkain oven kanssa ja hävisin, nyt kuulostan ihan Mike Tysonilta.</w:t>
      </w:r>
    </w:p>
    <w:p>
      <w:r>
        <w:rPr>
          <w:b/>
        </w:rPr>
        <w:t xml:space="preserve">Esimerkki 7.3999</w:t>
      </w:r>
    </w:p>
    <w:p>
      <w:r>
        <w:t xml:space="preserve">Teksti: koko tämä koettelemus tapahtui, kun ajattelin, että oli loistava ajatus käydä paikallisilla viljelijöiden markkinoilla, joita järjestetään joka tiistai kaupungissani. siellä oli yksi myyjä, joka myi persikoita 50 sentillä kappale, ja ne olivat suunnilleen ison pehmeän pallon kokoisia, joten koska olen sellainen ihminen, joka tuhlaili ja osti helvetin paljon persikoita. (kaupungissani on uskomattomia persikoita, joita ei voi hylätä) No, pääsin kotiin ja kaadoin ne kaikki pois ja löysin kaikista mehevimmän persikan. tässä kohtaa juoni muuttuu. leikkasin persikan auki ja persikan kuoppa yksinkertaisesti halkaisi puoliksi. Olin niin kiehtova, että tutkin halkiota ja löysin mantelin, joka näytti ihan oikealta mantelilta. ja se tuoksui manteliuutteelle, jota saa kaupasta. ihan uskomatonta, eikö?... Joten pamautan sen suuhuni (yolo) ja vau. niin pitkälle hyvä. aloin pureskella ja se räjähti mausta, eikä hyvästä mausta. Voi ei. se oli suunnilleen katkerinta, mitä olen koskaan syönyt, kun join kokonaisen pullon sitä manteliuutejuttua, ja siinä oli hieman mausteisuutta, mutta söpössä pienessä mantelin kokoisessa suupalassa. puhumattakaan siitä, että äitini ystävät olivat kaikki kokoontuneet ympärilleni uteliaina maistamaan, miltä rakas persikkainen manteli maistui.  Varasin sen heti roskiin ennen kuin oksensin, ja sitten join 5 lasillista vettä toivoen huuhtelevani kaiken iljettävän pois. joka tapauksessa, olen ikuisesti arpeutunut persikan kuopista ja niiden pienestä manteliytimestä.</w:t>
      </w:r>
    </w:p>
    <w:p>
      <w:r>
        <w:rPr>
          <w:b/>
        </w:rPr>
        <w:t xml:space="preserve">Tulos</w:t>
      </w:r>
    </w:p>
    <w:p>
      <w:r>
        <w:t xml:space="preserve">söi persikan kuopan sisältä, ja se oli ällöttävintä, mitä olen koskaan maistanut.</w:t>
      </w:r>
    </w:p>
    <w:p>
      <w:r>
        <w:rPr>
          <w:b/>
        </w:rPr>
        <w:t xml:space="preserve">Esimerkki 7.4000</w:t>
      </w:r>
    </w:p>
    <w:p>
      <w:r>
        <w:t xml:space="preserve">Teksti: tämä tapahtui perjantai-iltana. kaikki alkoi hyvin, noin klo 20.00 saavuimme juhlapaikkaamme, kaikki tanssivat ja minulla oli hauskaa, join silloin tällöin. mutta sitten menetin itsehillintäni, aloin juoda kahden minuutin välein, sekoitin kaikenlaista alkoholia: konjakkia, samppanjaa, vodkaa, viiniä. paikalla oli useita opettajia ja myös joidenkin oppilaiden vanhempia. muistan, että oksensin taukoamatta ja jotkut vanhemmat pitivät minusta huolta. ystäväni kertoivat, että sammuin noin kello 1 yöllä penkille vessojen lähelle, heräsin kello 3 yöllä ja oksensin itseni täyteen. olin niin humalassa, etten pystynyt kävelemään enkä edes seisomaan, en tunnistanut joitain ystäviäni, oksensin tavallaan suihkulähteeseen ja yritin mennä keittiötiloihin, koska jostain syystä halusin oksentaa juuri tuohon huoneeseen. Sitten jotkut vanhemmat pitivät minusta huolta, pesivät vaatteeni, antoivat kahvia ja teetä, mutta en vain pystynyt raitistumaan. en vieläkään muistanut mitään ennen kuin noin kello 5 aamulla, kun nousimme bussiin, jonka piti viedä meidät kotiin, oksensin vielä vähän ja huusin: "voimme lähteä heti takaisin, voin paljon paremmin", tämän jälkeen sammuin taas, loppu on melko epäolennaista. eilen kaikki tuntui minusta hassulta, mutta sitten aloin tajuta kuinka pahasti oikeasti mokasin. tämä oli aika lailla viimeinen kerta kun näen luokkakavereitani ja jätin todella unohtumattoman kuvan itsestäni heidän muistoihinsa. en olisi ikinä uskonut että näin kävisi, olo on aika masentunut. kannattaa huomioida etten yleensä koskaan ole noin humalassa ja tuona iltana sain myös selville, että eräs tyttö josta pidin, seurustelee nykyään jonkun kanssa.</w:t>
      </w:r>
    </w:p>
    <w:p>
      <w:r>
        <w:rPr>
          <w:b/>
        </w:rPr>
        <w:t xml:space="preserve">Tulos</w:t>
      </w:r>
    </w:p>
    <w:p>
      <w:r>
        <w:t xml:space="preserve">Olin tajuttomassa humalassa ja oksensin itseni täyteen, pilasin useiden ihmisten tanssiaiset ja nolasin itseni opettajien, luokkatovereiden ja heidän vanhempiensa edessä. jäin myös paljosta paitsi, koska olin puolet illasta koomassa.</w:t>
      </w:r>
    </w:p>
    <w:p>
      <w:r>
        <w:rPr>
          <w:b/>
        </w:rPr>
        <w:t xml:space="preserve">Esimerkki 7.4001</w:t>
      </w:r>
    </w:p>
    <w:p>
      <w:r>
        <w:t xml:space="preserve">Teksti: tänään mokasin yöpymällä kummitustalossa. olemme vaimoni kanssa lomalla (itse asiassa häämatkalla). en kerro missä olemme, mutta se on vanha, viehättävä kaupunki meren rannalla. alun perin olimme suunnitelleet yöpyvämme ystäväni vuokrakämpässä, mutta saimme tietää, että se oli termiittien saastuttama. löydän mukavan hotellin, mutta ystäväni sanoo, että hänellä on jotain parempaa. ystävä järjestää meille sitten majoituksen toiseen vuokra-asuntoon. talossa on hieno tarina alkuperäisen omistajan rakentamasta talosta, se sijaitsee rauhallisessa kylässä, jossa kukaan ei lukitse oviaan. hinta on hyvä. kuulostaa siltä, että se täyttää tarpeemme. omistajan pitäisi olla poissa ja saamme talon ja suuren osan kylästä itsellemme. Saavumme yöllä pitkän ajomatkan jälkeen. olemme keskellä ei mitään. ei kännykkäpalvelua. talossa on valot päällä ja kaksi autoa on autotallissa. onko tämä oikea paikka? katson ystävältä saamani vahvistussähköpostin, jossa on ohjeet, ja siinä sanotaan, että takakuistilla on portaat. käsken vaimoa pysymään autossa sillä aikaa, kun tutustun alueeseen. Kävelen takakautta enkä näe mitään. ei portaita. jatkan kävelemistä. lopulta kävelen koko talon ympäri enkä löydä portaita. sitten huomaan ne. menen takaisin autolle kertoakseni vaimolle, että tämä on se paikka. avaan auton oven ja säikäytän hänet puolikuoliaaksi. koko paikka tuntuu karmivalta ja pelottavalta. tunnen olevani kuin kauhuelokuvassa.valmistaudumme menemään sisälle ja huomaamme, että televisio on päällä. ja sisällä istuu vanha rouva! kenenkään ei pitäisi olla täällä. pidämme paljon meteliä, mutta rouva näyttää nukkuvan. mietimme mitä tehdä ja menemme takaisin ulos. on niin myöhä ja olemme niin väsyneitä, että päätämme jäädä. soitamme ovikelloa ja vanha rouva päästää meidät sisään. käy ilmi että viimeinen ei lähtenyt eikä ehkä lähde ollenkaan. paikka haisee kuolemalta. rouva kertoo meille että hänen miehensä kuoli 4 vuotta sitten. naisten puhuessa huomaan vapaamuurari symboleja ympäri taloa. rouva sitten johdattaa meidät yläkertaan meidän asuntoon. mukavat lahjat odottavat meitä ystävältä, mutta paikka haisee vielä enemmän kuolemalta ja tuntuu kuin kummitustalolta. en osaa selittää, miltä kummitustalo tuntuu, mutta uskokaa minua, sillä on tunne. puramme auton. olemme väsyneitä ja haluan käydä suihkussa. laitan veden päälle ja kuoleman haju pahenee. se on ylivoimainen. annan veden juosta, eikä se koskaan tule kuumaksi. vakoilen kylpyhuoneessa olevaa scope-pulloa, joka on ollut siellä 1970-luvulta lähtien. en koskaan mene suihkuun. sänky on kuin vanhan ihmisen sänky, ei seksikästä aikaa meille. vaimon kanssa sovimme jäävämme yöksi ja lähdemme sitten pois. sängyssä juttelemme ja kerron vaimolle vapaamuurari-symboleista. hän itkee ja on samaa mieltä siitä, että tämä paikka on karmiva. päätämme lähteä. pakkaamme, kerromme vanhalle rouvalle kuolovedestä ja häivymme. menen ensimmäiseen löytämääni hotelliin ja vietämme mukavan yön ei-kummittelutalossa.</w:t>
      </w:r>
    </w:p>
    <w:p>
      <w:r>
        <w:rPr>
          <w:b/>
        </w:rPr>
        <w:t xml:space="preserve">Tulos</w:t>
      </w:r>
    </w:p>
    <w:p>
      <w:r>
        <w:t xml:space="preserve">Yritän säästää rahaa häämatkaa varten ja viedä vaimoni ja minut kummitustaloon.</w:t>
      </w:r>
    </w:p>
    <w:p>
      <w:r>
        <w:rPr>
          <w:b/>
        </w:rPr>
        <w:t xml:space="preserve">Esimerkki 7.4002</w:t>
      </w:r>
    </w:p>
    <w:p>
      <w:r>
        <w:t xml:space="preserve">Teksti: pakollinen "tämä ei tapahtunut tänään". tämä tapahtui vuosi sitten parhaan ystäväni häissä. hän on muslimi, minä en ole uskonnollinen, mutta kunnioituksesta pukeuduin lähi-idän asuun - hijabiin, [tämän] (http://g03.a.alicdn.com/kf/htb1hmu6ifxxxxxmxxxxq6xxfxxxh/muslim-font-b-clothing-b-font-font-b-middle-b-font-font-b-east-b-font.jpg) kaltaiseen mekkoon ja tonneittain kultakoruja. moka tapahtui seremonian jälkeen, kun yksi morsiusneito ja minä menimme läheiseen ravintolaan käymään vessassa (juhlapaikalla ei ollut tarpeeksi vessoja ja halusimme rentoutua koko avioliittotunnelmasta). kun olimme sisällä ravintolassa, eräs vanhempi pariskunta katsoi meitä paheksuvasti. morsiusneito sanoi kuulleensa vaimon sanovan jotain tyyliin "he tulevat meidän alueellemme ja pilaavat kaiken". olin hieman raivostunut. kun pääsimme ystäväni kanssa vessaan, huomasin, että myös vanhempi nainen oli mennyt sisään (hänen punaisia lappujaan oli vaikea olla huomaamatta). aloin sitten puhua ystäväni kanssa arabiaksi. en puhu kovin sujuvasti, mutta sain sanotuksi "leikitäänpä tämän naisen pään kanssa". melkein heti vieressäni olevassa kopissa istuva ystäväni alkoi nauraa hullun lailla ja huudahti kovaan ääneen "allahu akbar!". seurasin perässä ja huusin kaikenlaista, myös islamin jumalan ylistystä. vanhempi nainen huusi tuntuvasti ennen kuin ryntäsi ulos vessasta. ystäväni ja minä nauroimme. mutta se ei pitänyt paikkaansa. Kun astuimme ulos (noin 10 minuutin meikkaamisen, toistemme hijabien korjailun ja juorujen jälkeen), koko ravintola oli tyhjä lukuun ottamatta kolmea poliisia, jotka seisoivat vessojen luona. olin hämmentynyt, kunnes tajusin, että vanhan naisen oli täytynyt ilmoittaa terroriteoista tai jostain muusta viranomaisille.olen melko varma, että poliisit odottivat jotain parrakkaita miehiä, koska myös heillä oli hämmentynyt ilme kasvoillaan. he kysyivät meiltä, onko kaikki hyvin, ja me kerroimme, että tulimme juuri häistä. alle 15 minuutissa meidät poistettiin, ja ravintola oli jälleen avoinna.</w:t>
      </w:r>
    </w:p>
    <w:p>
      <w:r>
        <w:rPr>
          <w:b/>
        </w:rPr>
        <w:t xml:space="preserve">Tulos</w:t>
      </w:r>
    </w:p>
    <w:p>
      <w:r>
        <w:t xml:space="preserve">halusi kiusata islamofobista naista, mutta se meni pieleen.</w:t>
      </w:r>
    </w:p>
    <w:p>
      <w:r>
        <w:rPr>
          <w:b/>
        </w:rPr>
        <w:t xml:space="preserve">Esimerkki 7.4003</w:t>
      </w:r>
    </w:p>
    <w:p>
      <w:r>
        <w:t xml:space="preserve">Teksti: viimeisen viikon ajan olin jutellut erään miehen kanssa tinderissä, ja hän halusi tavata ja mennä treffeille. hän oli aika söpö ja vaikutti mukavalta, joten harkitsin suostumista. halusin nähdä, mitä äitini ajatteli, joten näytin hänelle miehen facebook-sivun. hän katsoi sitä ja sanoi: "Voi ei. meillä on sukua, jolla on tuo nimi." soitin isoäidille, joka kertoi, että hän on itse asiassa pikkuserkkuni.</w:t>
      </w:r>
    </w:p>
    <w:p>
      <w:r>
        <w:rPr>
          <w:b/>
        </w:rPr>
        <w:t xml:space="preserve">Tulos</w:t>
      </w:r>
    </w:p>
    <w:p>
      <w:r>
        <w:t xml:space="preserve">kysy äidiltäsi ennen tinder-treffejäsi.</w:t>
      </w:r>
    </w:p>
    <w:p>
      <w:r>
        <w:rPr>
          <w:b/>
        </w:rPr>
        <w:t xml:space="preserve">Esimerkki 7.4004</w:t>
      </w:r>
    </w:p>
    <w:p>
      <w:r>
        <w:t xml:space="preserve">Teksti: Olin veljeni ystävän syntymäpäiväjuhlissa. juhlat järjestettiin juhlapaikassa, joka oli pystytetty pitkäksi suorakulmioksi, jonka toisella puolella oli ruokaa, kakkua, juomia ja lahjoja. toisella puolella, oven vieressä, oli sylinterin muotoinen, verkotettu kiipeilyjuttu. istuin suurimmaksi osaksi sivussa ja tutkin nettiä, kuten yleensä teen.  kun tuli aika laulaa happy birthday, kiipeilyjuttu tyhjeni sokeria himoitsevien lasten ryntäyksen myötä. kaikki lapset olivat lähteneet, joten oli minun aikani loistaa. olin toisella tasolla, kun jalkani juuttui jumiin - yritin saada sitä irti, mutta se oli vääntynyt ympäri köysijuttua.  kumarruin samalla kun työnsin toisen jalkani erilliseen neliöön säätääkseni, kun motoriset taitoni alkoivat toimia. sekosin täysin ja päädyin siihen, että housuni jäivät kiinni köyteen roikkuessani ylösalaisin jaloistani.  synttärilaulu oli loppumassa ja tiesin, että oli kyse elämästä tai kuolemasta, joten aloin repiä jalkaani ulos ja sain yhden irti - toinen jalka oli itsepäinen paskiainen. se vaati käsin avustamista, mutta kuulin jo hurraahuutoja, joten vedin kovaa ja päädyin repimään ihoa sivukumpareesta. luulen, että se jäi huomaamatta, mutta sain katseita.</w:t>
      </w:r>
    </w:p>
    <w:p>
      <w:r>
        <w:rPr>
          <w:b/>
        </w:rPr>
        <w:t xml:space="preserve">Tulos</w:t>
      </w:r>
    </w:p>
    <w:p>
      <w:r>
        <w:t xml:space="preserve">ei motorisia taitoja -&gt; roikkuu ylösalaisin ilman housuja -&gt; vuotaa verta, mutta housut jalassa.</w:t>
      </w:r>
    </w:p>
    <w:p>
      <w:r>
        <w:rPr>
          <w:b/>
        </w:rPr>
        <w:t xml:space="preserve">Esimerkki 7.4005</w:t>
      </w:r>
    </w:p>
    <w:p>
      <w:r>
        <w:t xml:space="preserve">Teksti: No, kirjoitan tätä mcdonaldsissa julkistetussa paikassa. hmm, mistä aloittaisin, noin 2 kuukautta sitten muutin setäni ja tätini luokse, koska he asuivat lähempänä yliopistoa. no 2 kuukauden aikana setäni ja minä kehitimme eräänlaisen läheisen bro-suhteen. Se ei ollut setä-veljenpoika, vaan veli-veli, tai ainakin niin luulin. pääsimme pisteeseen, jossa hän sanoi sopimattomia asioita minun ja tätini edessä ja se oli siistiä. meillä oli myös leikki, jossa löimme pahaa-aavistamatonta todella kovaa perseeseen. No, se tapahtui viideltä aamulla, ja hän oli tekemässä aamulenkkiä kuten tavallisesti, tätini oli myös tuolloin keittämässä kahvia ja valmistautumassa töihin. minä taas olin juuri polttanut jointin pelatessani koko yön, ja tulin alas hakemaan välipalaa ja caprisunia (he eivät halua minun juovan tähän aikaan). Sanoin tavallisen "hyvää huomenta" ja jatkoin matkaa, ja yhtäkkiä hän sanoi "hei", "mikset puhu minulle yhtä usein kuin sedällesi", ja minä sanoin "anteeksi, en ymmärrä", ja hän sanoi "älä viitsi, minäkin voin olla siisti täti!". Ajattele vain, että olen yksi pojista" enkä tiedä johtuiko se siitä, että olin pilvessä vai en " sanoin vain "ok" ja hiivin ruokakaapille. hänen äänensä kaikui päässäni toistuvasti "yksi pojista" "yksi pojista". joten kun hän kurkotti jääkaappiin " annoin vain härskeimmän läpsäisyn, jonka herkät käteni pystyivät saamaan aikaan". Vannon, että se kaikui koko keittiön ja olohuoneen läpi, enkä tiedä, oliko kohtalolla osuutta asiaan, mutta tuo tyyppi on paskiainen. setäni kaikista aikoja, ilmestyi väärään paikkaan väärään aikaan ja vain räjähti. Hän sanoi, että tiesi koko ajan, että olin sairas kusipää (se satutti minua, koska luulin, että olimme oikeasti kavereita), hän käski minun pakata tavarani ja lähteä, ja että hän oli kyllästynyt sietämään paskanjauhantaani koko tämän ajan. tätini oli vain hämmentynyt, koska ennen kuin ehdin selittää, setäni sanoi mitä sanoi. No, asumisen ei pitäisi olla vaikeaa, minulla on ystävä, joka tarvitsee kämppäkaverin, joten kaipa minulla on kaikki hyvin. En tiedä, tunnen itseni kuin sellaiseksi tyypiksi, joka katsoo elokuvan ja ymmärtää juonen aivan väärin lopussa.</w:t>
      </w:r>
    </w:p>
    <w:p>
      <w:r>
        <w:rPr>
          <w:b/>
        </w:rPr>
        <w:t xml:space="preserve">Tulos</w:t>
      </w:r>
    </w:p>
    <w:p>
      <w:r>
        <w:t xml:space="preserve">älä koskaan läimäytä persettä, joka ei ole sinun.</w:t>
      </w:r>
    </w:p>
    <w:p>
      <w:r>
        <w:rPr>
          <w:b/>
        </w:rPr>
        <w:t xml:space="preserve">Esimerkki 7.4006</w:t>
      </w:r>
    </w:p>
    <w:p>
      <w:r>
        <w:t xml:space="preserve">Teksti: eräs luokkatoverini on todella kiinnostunut aseista, veitsistä, räjähteistä jne, Kutsumme häntä a:ksi. monta viikkoa sitten otin koulun laboratoriosta mukaani magnesiumjauhetta leirinuotioefektejä varten. a näki, kun laitoin sen kaappiini, ja tarjoutui vaihtamaan lusikallisen magnesiumia käsintehtyyn ilotulitusräjähteeseen. suostuin, koska se kuulosti aika mahtavalta. se näytti kirsikkapommilta, mutta se oli todella pieni. hän kertoi, että minun piti vain sytyttää sytytyslanka ja odottaa, että se räjähtää. tänään yritin räjäyttää sen luokassa. se oli ensimmäinen virhe, koska se on suljettu luokkahuone. kaikki muut olivat muilla oppitunneilla, joten se oli tyhjä. Siirsin pöytiä sivuun ja loin tilan, jossa se voisi "turvallisesti räjähtää". sytytin sen, juoksin luokan takaosaan ja suojauduin. sytytin oli tuikkukynttilä ja se paloi aina leimahdusjauheeseen asti, mutta mitään ei tapahtunut. otin sytytyslangan pois ja tajusin, että se osa siitä, joka oli salamapulverin sisällä, oli jo hajonnut. tämä on tyhmä kohta. en tiennyt mitä ajattelin. ehkä luulin, että se oli tyhjä tai jotain. otin sytyttimeni ja sytytin loput. vasen käteni (peukalo, etu- ja keskisormi) piteli sytytintä, kun se räjähti. se oli todella kovaääninen ja sai minut kuuroutumaan osittain seuraavaksi viideksi minuutiksi. sormenpääni ovat pahasti mustelmilla ja keskimmäisen kynteni alla on hieman sisäistä verenvuotoa. tällä hetkellä kärsin tinnituksesta vasemmassa korvassani, kun kirjoitan vain oikealla kädellä. vasen käteni on sukassa, jossa on voidetta. Ainoa pelkoni tästä on, että kuuloni voi vahingoittua, ja tämä voi johtaa siihen, etten voi osallistua yksityislentäjän lupakirjakurssille, jonka aion aloittaa vuoden lopussa. jos joku on ampunut aseita ilman korvatulppia, tiedätte ehkä, mitä käyn nyt läpi. neuvokaa. en uskaltanut kertoa vanhemmilleni totuutta, joten kerroin heille, että murskasin sormeni oviaukkoon. kuulo-ongelmaan en ole varma, miten selitän sen. p.s. luulen, että tämä on karmaa, koska piirsin eilen kaverini fysiikan työkirjaan valtavan realistisen peniksen. ei auta, että 3 loukkaantunutta sormea muodostavat flemingin vasemman käden säännön. päivitys: sormet ja kuulo ovat melko lailla palautuneet normaaliksi, nyt olen maksanut hinnan tyhmyydestä. nyt mietin kaiken läpi monta kertaa ennen kuin teen päätöksen välttääkseni tulevia fusuja. hyvää päivänjatkoa.</w:t>
      </w:r>
    </w:p>
    <w:p>
      <w:r>
        <w:rPr>
          <w:b/>
        </w:rPr>
        <w:t xml:space="preserve">Tulos</w:t>
      </w:r>
    </w:p>
    <w:p>
      <w:r>
        <w:t xml:space="preserve">räjäytti räjähteen kädessäni ja pilasi kuuloni ja kolme sormeani.</w:t>
      </w:r>
    </w:p>
    <w:p>
      <w:r>
        <w:rPr>
          <w:b/>
        </w:rPr>
        <w:t xml:space="preserve">Esimerkki 7.4007</w:t>
      </w:r>
    </w:p>
    <w:p>
      <w:r>
        <w:t xml:space="preserve">Teksti: olen töissä lääkeyrityksessä ja osa työstä vaatii meitä käyttämään suuria määriä kemikaaleja. minä, tavallisena yritteliäänä itsenäni, päätin nostaa 20 litraa naohia dumpatakseni sen jätteisiin. työkaverini näkee minut ja sanoo "...huhhuh, huhhuh... älä ole sankari"... ja menen laskemaan säiliön alas. Onnistuin liukastumaan kärryn päällä, läikytin kaiken ja putosin betonille. koska olen harjoittelijana, toivon, ettei tämä vaikuta työhöni. tiedän, että onnettomuuksia sattuu, mutta tunnen itseni idiootiksi. nyt minun on kirjoitettava onnettomuusraportti (onneksi mikään ei vahingoittunut, tuote mukaan lukien) ja haluaisin piiloutua kiven alle.</w:t>
      </w:r>
    </w:p>
    <w:p>
      <w:r>
        <w:rPr>
          <w:b/>
        </w:rPr>
        <w:t xml:space="preserve">Tulos</w:t>
      </w:r>
    </w:p>
    <w:p>
      <w:r>
        <w:t xml:space="preserve">mokasin läikyttämällä syövyttävää kemikaalia päälleni töissä.</w:t>
      </w:r>
    </w:p>
    <w:p>
      <w:r>
        <w:rPr>
          <w:b/>
        </w:rPr>
        <w:t xml:space="preserve">Esimerkki 7.4008</w:t>
      </w:r>
    </w:p>
    <w:p>
      <w:r>
        <w:t xml:space="preserve">Teksti: päätin, että haluan syödä tomusokeria. joten otin sitä ruokakaapista. sitten tajusin, että tomusokeri oli vähän lohkomaista. joten kulhoon putoaa valtava lohko. se on oikein hyvää tomusokeria. sitä on vain niin paljon.</w:t>
      </w:r>
    </w:p>
    <w:p>
      <w:r>
        <w:rPr>
          <w:b/>
        </w:rPr>
        <w:t xml:space="preserve">Tulos</w:t>
      </w:r>
    </w:p>
    <w:p>
      <w:r>
        <w:t xml:space="preserve">ei hieronut pussia, sai liikaa sokeria.</w:t>
      </w:r>
    </w:p>
    <w:p>
      <w:r>
        <w:rPr>
          <w:b/>
        </w:rPr>
        <w:t xml:space="preserve">Esimerkki 7.4009</w:t>
      </w:r>
    </w:p>
    <w:p>
      <w:r>
        <w:t xml:space="preserve">Teksti: kaupungissani on meneillään grand ol' beer week, ja käsityöolut on suunta, jossa haluan tehdä harrastuksesta uran. siksi olen mennyt joka ilta ulos verkostoitumaan, etsimään upeita oluita ja vain nauttimaan keskustelutaidosta ystävien kanssa.eilen illalla poikaystäväni ja minä olemme matkalla baarissa järjestettäviin "bourbon, beer, bacon and beards" -bileisiin. innostuksessamme sinne pääsemisestä päätimme "hakea ruokaa sen jälkeen." kiitos muutaman makers mark -shotin ja muutaman nopeasti tyhjään vatsaan juodun lasillisen lagunitas sonoma county stoutia... emme koskaan päässeet ruoan äärelle.Menetin tajuntani baarissa; heräsin, kun pääni roikkui ämpärissä ja poikaystäväni päästi ambulanssin asuntoomme yrittämään viedä minut sairaalaan. heräsin tunteja myöhemmin hämmentyneenä, kun poikaystäväni kertoi minulle: "Allekirjoitit vastuuvapauden, jossa sanoit, että kieltäydyt sairaalaan viemisestä." sain alkoholimyrkytyksen ensimmäistä kertaa poikaystäväni nähden, "rakkauteni" viikolla käsityöläisoluita kohtaan. puolen tunnin baaritunnin väliin jättäminen voi mahdollisesti estää sinua saamasta vatsasi pumpattua. sain myös selville, että jopa tajuttomassa humalassa olen tietoinen siitä, kuinka kallis ambulanssikyyti tulee olemaan... pikku voittoja?</w:t>
      </w:r>
    </w:p>
    <w:p>
      <w:r>
        <w:rPr>
          <w:b/>
        </w:rPr>
        <w:t xml:space="preserve">Tulos</w:t>
      </w:r>
    </w:p>
    <w:p>
      <w:r>
        <w:t xml:space="preserve">- Syö vain hiton pizzapala ennen kuin lähdet ulos juomaan. **</w:t>
      </w:r>
    </w:p>
    <w:p>
      <w:r>
        <w:rPr>
          <w:b/>
        </w:rPr>
        <w:t xml:space="preserve">Esimerkki 7.4010</w:t>
      </w:r>
    </w:p>
    <w:p>
      <w:r>
        <w:t xml:space="preserve">Teksti: olin vessassa puhelimeni ääressä lukemassa tifua, sitä, jossa henkilö haastatteli potentiaalista asiakasta, joka oli tullut kaksi tuntia aikaisemmin ja käytti muistilappua, jossa oli jotain tyyliin "mennään treffeille, kaunokainen." haastateltavan tietämättä, koska se oli vastakkaisella puolella. aloin nauraa, ja jep, arvasittehan, puhelimeni nousi ilmaan ja putosi pissalla täytettyyn vessanpönttöön. en sentään paskantanut. :/ sammutin sen heti ja kun nostin sen vessasta, äänetön ilmoitus surisi päälle ja pois. kuivasin sen sitten ja puhdistin kotelon ja puhelimen chlorox-pyyhkeellä. en ole käynnistänyt sitä ja toisena positiivisena asiana yritin kurkistaa sim-kortin paikkaa, jossa on nestevaurioitunut lakmuspaperi ja se ei tietääkseni hehkuva pinkki.</w:t>
      </w:r>
    </w:p>
    <w:p>
      <w:r>
        <w:rPr>
          <w:b/>
        </w:rPr>
        <w:t xml:space="preserve">Tulos</w:t>
      </w:r>
    </w:p>
    <w:p>
      <w:r>
        <w:t xml:space="preserve">luin tifua vessassa, nauroin, puhelin putosi vessanpönttöön täynnä kusta ja nyt te nauratte minulle :(</w:t>
      </w:r>
    </w:p>
    <w:p>
      <w:r>
        <w:rPr>
          <w:b/>
        </w:rPr>
        <w:t xml:space="preserve">Esimerkki 7.4011</w:t>
      </w:r>
    </w:p>
    <w:p>
      <w:r>
        <w:t xml:space="preserve">Teksti: tämänpäiväisen vittuilun juuret ovat noin kaksi viikkoa sitten. kävelin yliopistoni kampuksen yläosassa, ja siellä oli eräs lgtba-kerho, joka periaatteessa velvoitti ihmiset ottamaan kondomeja, ja jos et ota, he tarkoituksella saavat sinut tuntemaan olosi todella epämukavaksi. Joten koska opin katsomalla, että näitä kondomeja ei pidä torjua, otin ne 15, joita he tarjosivat minulle, ja heitin ne reppuuni. muistakaa, että nämä kondomit ovat kuin ylpeyden kondomeja; niissä on sateenkaaria ja **halailevia paitattomia onnellisia monirotuisia buff-miehiä, joilla on sukkanauhat kääreessä.** tänään olin musiikkiteorian tunnilla ja tarvitsin loppupuolella kalenteriani kirjoittaakseni ylös tulevia tehtäviä. en tiennyt, että noin 8 tai 9 kondomia oli sivujen välissä ja kiinni kalenterissa. kumarruin reppuuni, nappasin kalenterin ja kiskoin sen ulos. ennen kuin ehdin reagoida, huoneen poikki leijaili sateenkaaren värisiä kondomeja ja paidattomia vähemmistöjä, jotka liihottelivat hellävaraisesti huoneen poikki pelkkää mahtipontisuutta osoittaen.    **</w:t>
      </w:r>
    </w:p>
    <w:p>
      <w:r>
        <w:rPr>
          <w:b/>
        </w:rPr>
        <w:t xml:space="preserve">Tulos</w:t>
      </w:r>
    </w:p>
    <w:p>
      <w:r>
        <w:t xml:space="preserve">vedin suunnittelijani liian nopeasti repustani. kondomeja, kondomeja kaikkialla.**</w:t>
      </w:r>
    </w:p>
    <w:p>
      <w:r>
        <w:rPr>
          <w:b/>
        </w:rPr>
        <w:t xml:space="preserve">Esimerkki 7.4012</w:t>
      </w:r>
    </w:p>
    <w:p>
      <w:r>
        <w:t xml:space="preserve">Teksti: niin, kuten useimmat tifut tämä tapahtui minulle reilu pari kuukautta sitten, ja vasta nyt sain hyvän idean postata tämän. heitto, koska nsfw-kuva. se oli ihan tavallinen päivä, olin juuri tullut kotiin ja olin juuri auttamassa itseäni kahville. satunnainen *soitto* whatsappista oli siellä, joten päätin luonnollisesti katsoa, mitä olen missannut. (tarkistan ryhmäkeskustelut vain noin joka toinen päivä)siellä oli vain muutama ystäväni juttelemassa. reaktiokuvia käytettiin. jotkut vaniljaisempia, jotkut eksoottisempia. katsoin keskustelua läpi, ja joku lähetti jotain täysin käsittämätöntä. nyt tullaan vittuiluun. olin valmis heittämään [tämän](http://imgur.com/gallery/9j6pmxa), kun sormeni hieman lipsahti, ja sen sijaan lähetin vahingossa [tämän](http://imgur.com/vnythux) (varoitus: nsfw-kuva ja poni-pornoa!)jälkiseuraukset: minut on nyt tituleerattu tuon ryhmän "poniseksuaaliksi".</w:t>
      </w:r>
    </w:p>
    <w:p>
      <w:r>
        <w:rPr>
          <w:b/>
        </w:rPr>
        <w:t xml:space="preserve">Tulos</w:t>
      </w:r>
    </w:p>
    <w:p>
      <w:r>
        <w:t xml:space="preserve">yritti lähettää kuvaa whatsappissa, mutta sen sijaan lähetti ponipornoa.</w:t>
      </w:r>
    </w:p>
    <w:p>
      <w:r>
        <w:rPr>
          <w:b/>
        </w:rPr>
        <w:t xml:space="preserve">Esimerkki 7.4013</w:t>
      </w:r>
    </w:p>
    <w:p>
      <w:r>
        <w:t xml:space="preserve">Teksti: en koskaan ajatellut päätyisin tänne, mutta tässä olen tämä tapahtui tasan 5 minuuttia sitten tunsin itseni melko pirteäksi, joten olen nero, joka en ole, ja aloin selata gonewildia iphonessani ja olin rakentamassa elämäni suurinta kliimaksia, kuin luontoäiti itse olisi runkannut minua tietenkin tässä kohtaa vittu tapahtuu hitaasti käännyin ympäri ja räjäytin orgasmin vesiletkuni koko iphonen päälle se sammui heti kaiuttimen halkeillessa, kun se hitaasti kuolee repi poissa, mutta ei unohdettu.</w:t>
      </w:r>
    </w:p>
    <w:p>
      <w:r>
        <w:rPr>
          <w:b/>
        </w:rPr>
        <w:t xml:space="preserve">Tulos</w:t>
      </w:r>
    </w:p>
    <w:p>
      <w:r>
        <w:t xml:space="preserve">ammuttu tykki orgasmin puhelimeen vahingossa puhelin tekee itsemurhan</w:t>
      </w:r>
    </w:p>
    <w:p>
      <w:r>
        <w:rPr>
          <w:b/>
        </w:rPr>
        <w:t xml:space="preserve">Esimerkki 7.4014</w:t>
      </w:r>
    </w:p>
    <w:p>
      <w:r>
        <w:t xml:space="preserve">Teksti: tämä ei oikeastaan tapahtunut tänään, se tapahtui kuten pari kuukautta sitten, mutta sain aktiivinen reddit vasta äskettäin. joka tapauksessa, olen 18-vuotias kaveri, joka muutti juuri yliopistokaupunkiin kotimaassani viime elokuussa. olen asunut yksin opiskelija huoneessa keskustassa kaupungin siitä lähtien. joten huoneeni sijaitsee pohjakerroksessa vieressä kohtuullisen vilkas katu, kun on pimeää ihmiset voivat katsoa huoneeseeni, koska valot ja asiat, olen tietysti sulkea kaihtimet yleensä, jotta voin tehdä asioita ilman ihmisiä creepingly katsomassa huoneeseeni.Ei kuitenkaan tällä kertaa, muistan olleeni melko kiireinen opiskelun kanssa sillä hetkellä, mutta lopulta päädyin jollekin pornosivustolle, en ollut masturboinut vähään aikaan, joten minua kiihotti äärimmäisen paljon ja ryhdyin heti hommiin. heitin housut ja alusvaatteet pois ja lopetin kuin hullu, sitten jatkoin vain opiskelua ja netin selaamista. (en laittanut housuja ja alusvaatteita vielä päälle!) noin tunnin kuluttua minun piti käydä pissalla, joten nousin ylös ja tajusin, että kaihtimet olivat vielä auki, suljin ne välittömästi ja tajusin, että luultavasti noin 50 ihmistä tai enemmänkin olisi voinut nähdä minun leikkivän nutturallani ja istuvan puolialastomana tunnin ajan.</w:t>
      </w:r>
    </w:p>
    <w:p>
      <w:r>
        <w:rPr>
          <w:b/>
        </w:rPr>
        <w:t xml:space="preserve">Tulos</w:t>
      </w:r>
    </w:p>
    <w:p>
      <w:r>
        <w:t xml:space="preserve">en sulkenut kaihtimia yöllä, päädyin runkkaamaan ja istumaan ilman housuja tunnin ajan, ja ajattelin, että monet ihmiset olisivat voineet nähdä minut.</w:t>
      </w:r>
    </w:p>
    <w:p>
      <w:r>
        <w:rPr>
          <w:b/>
        </w:rPr>
        <w:t xml:space="preserve">Esimerkki 7.4015</w:t>
      </w:r>
    </w:p>
    <w:p>
      <w:r>
        <w:t xml:space="preserve">Teksti: tifu olemalla idiootti enkä pitänyt ruokakärryä kunnolla silmällä purkaessani tavaroita. olin ottanut pyörän mukaani ruokaostoksille, koska ajattelin sekä harrastavani liikuntaa että säästäväni rahaa (ironista nyt). Koska olin ottanut pyöräperävaunun mukaan, ajattelin, että olisi helpompaa pitää ostoskärryä vieressäni sen sijaan, että laittaisin sen ensin pois ja kantaisin sitten kassit pyörälle, sillä olin ostanut ison ja painavan pussillisen koiranruokaa ja sanoin itselleni, että voisin pitää kärryä silmällä. koiranruokapussin saaminen pyöräperävaunuun tuotiin hieman vaivalloisella tavalla, ja sen kanssa painiessani en kiinnittänyt huomiota siihen, miten seisoin kaltevassa paikassa. joten jotenkin ruokakärry lähti rullaamaan pois ja rullautui suoraan noin 20 metrin päähän pysäköityyn autoon. siitä tuli pari kolhua ja naarmu. jätin tietysti yhteystietoni ja kun omistaja soitti, sain tietää, että kärry on melkein uusi, joten tein ensimmäiset naarmut ja kolhut jonkun toisen autoon! :( tunnen itseni kamalaksi ja niin häpeissäni. ja niin tyhmäksi. toivottavasti vakuutukseni korvaa sen, mutta ei näytä hyvältä. kai minun pitäisi olla iloinen siitä, että minulla on säästöjä, jotka laitoin lomaa varten säästöön?</w:t>
      </w:r>
    </w:p>
    <w:p>
      <w:r>
        <w:rPr>
          <w:b/>
        </w:rPr>
        <w:t xml:space="preserve">Tulos</w:t>
      </w:r>
    </w:p>
    <w:p>
      <w:r>
        <w:t xml:space="preserve">oli typerän tarkkaamaton purkaessani ruokaostoksia. ostoskärry pyörähti autoon. teki ensimmäisen kolhun jonkun autoon ja säästöt saattoivat mennä hukkaan.</w:t>
      </w:r>
    </w:p>
    <w:p>
      <w:r>
        <w:rPr>
          <w:b/>
        </w:rPr>
        <w:t xml:space="preserve">Esimerkki 7.4016</w:t>
      </w:r>
    </w:p>
    <w:p>
      <w:r>
        <w:t xml:space="preserve">Teksti: Täällä Yhdistyneessä kuningaskunnassa meillä on justeat, se on aika iso ja käytän sitä kerran kuussa, se on periaatteessa ruoan hakukone, ja sen avulla voit saada sen toimitettua, joten päätän mitä haluan tilata ja maksan sen kortilla, toimitusaika 40 minuuttia, siistiä, ajattelin, istuin alas ja jatkoin television katselua. Seuraavaksi sain sähköpostia justeatilta, jossa sanottiin, että tilaukseni on peruttu, yleinen vastaus. jossa periaatteessa käskettiin minua tilaamaan jostain toisesta noutopalvelusta. ei hätää, ajattelin ja tilasin samanlaista ruokaa toisesta noutopalvelusta. 5 minuutteja myöhemmin, sähköposti taas - tilaus peruttu. tässä vaiheessa olin aika ärsyyntynyt... ja nälkäinen, joten tilasin kiireesti kolmannesta paikasta, toivoen, että se menisi läpi. totta tosiaan, se meni läpi. joten istuin alas ja odotin sen saapumista.Ei kulunut kuin 10 minuuttia, kun oveen koputettiin, oli pimeää, koska kello oli yksi yöllä, joten en nähnyt paikan nimeä, jonka puolesta mies ajoi, otin sen vastaan ja annoin tippiä. Sitten huomasin ongelman; nimen, se oli toinen kolmesta tilauksestani... yksi, jonka luulin peruuttaneeni. Vittu, vittu, miksi? En halunnut aiheuttaa ongelmaa, avasin oven ja otin toisen tilauksen vastaan. annoin tippiä ja esitin, ettei mikään olisi vialla. Sitten tajusin, että sanokaa, ettei kolmas tilaus ole tulossa. Ennen kuin ehdin edes palata tietokoneen ääreen tarkistamaan, koputetaan oveen. kolmas tilaus, se ainoa, jonka luulin olevan tulossa. minulla on nyt kolme isoa annosta sipsejä, 3/4 kiloa hampurilaista - 6 litraa Pepsiä ja tarpeeksi tomaattiketsuppia uimaan.</w:t>
      </w:r>
    </w:p>
    <w:p>
      <w:r>
        <w:rPr>
          <w:b/>
        </w:rPr>
        <w:t xml:space="preserve">Tulos</w:t>
      </w:r>
    </w:p>
    <w:p>
      <w:r>
        <w:t xml:space="preserve">tilattu 3 paikasta - luulin, että vain 1 toimitti, kaikki 3 paikkaa toimittivat.</w:t>
      </w:r>
    </w:p>
    <w:p>
      <w:r>
        <w:rPr>
          <w:b/>
        </w:rPr>
        <w:t xml:space="preserve">Esimerkki 7.4017</w:t>
      </w:r>
    </w:p>
    <w:p>
      <w:r>
        <w:t xml:space="preserve">Teksti: tämä tarina on hieman vanha, mutta se on jotain, jota naureskelen ja puolustan sanomalla vielä tänäkin päivänä, koska olen kauhea ihminen, jolla ei ole suodatinta. perheeni rakasti kokeilla syömistä jossakin uudessa paikassa parin viikon välein vain nähdäkseen, olivatko ne hyviä, ja sinä päivänä olimme menossa kohti vohvelitaloa. olimme kaikki kuulleet tarinoita siitä, että vohvelitalo on punaniskojen mekka, joten päätimme kokeilla sitä, koska tuo stereotyyppi oli rehellisesti sanottuna hieman epäreilu. kunnes pääsimme sisälle. hämärässä ruokalassa oli vain yksi vanha mies lukemassa lehteä ja juomassa kahvia ja nuori tarjoilija, korkeintaan noin 19-24-vuotias. hän tervehti meitä ja kysyi valintojamme ojennettuaan meille ruokalistamme. huomasin, että hänen takanaan oli kaikki olennaiset ruoanlaittovälineet ja ihmettelin, että "missä helvetissä kokki on"? Kävi ilmi, että vohvelitalossa tarjoilija sekä ottaa että täyttää tilauksen. joten kun hän alkoi valmistaa ruokamme, hän alkoi kertoa meille tarinaa. tarinaa siitä, kuinka hänen poikaystävänsä on vähän "luuseri" noin 10 minuutin ajan ja kuinka hänen elämänsä on vähän romuna. tämä kesti aivan liian kauan. minä halusin vain minun hiton ruskistetut munakoisoni. sitten hän alkoi kertoa siitä, kuinka hän on kolmannella kuulla raskaana...hän näytti hyvin pidetylta kolmella kuulla raskaana olevaksi. Pesulautamaha ja kaikki. tunsin useita naisia, jotka olivat raskaana, ja näin jokaisella kolmannella kuulla olevan vauvamahaa. ei paljoa, mutta he eivät voi mitenkään saada pesulautamahaa ja olla 3 kk:n ikäisiä. tämä ärsytti minua. istun ruokalassa katsomassa ja kuuntelemassa, kun tyttö, joka valmisti haspelimurekkeeni edessämme, puhuu elämäntarinaansa ja sitä, miksi se on paska, kun katson vasemmalle ja huomaan tippipurkin. olen ärtynyt. Minulla on nälkä. haluan ne helvetin munakoisoni. ja haluan lähteä. sitten hän kertoo, kuinka hänen poikaystävänsä, joka on "sellainen luuseri", ei suostu maksamaan aborttia 3 kuukauden ikäiselle "vauvalle", jota hän synnyttää, ja että hän on liian köyhä, jotta hänellä itsellään olisi varaa aborttiin, eikä hänellä ole lääkekorvausta. internet-ajattelutapani repi heikentyneen itsehillintäni läpi kuin märkä paperi, joka yrittää pidätellä raivokasta ahmaa hiljalleen lisääntyvän ärtymykseni avustuksella."oletko kokeillut pudota portaita alas?" sanoin. huone muuttui äänityhjiöksi. perheeni katsoi minua kauhuissaan, aivan kuin olisin lihallisesti herkutellut itse pikkulapsella. en sano, etteivätkö he olisi ajatelleet niin. olen heidän lapsensa, ja meillä on samanlainen sietokyky. mutta heillä on paljon suurempi itsehillintä kuin minulla. hän kääntyi ympäri ja kysyi: "Mitä sanoit?". isäni, joka on jokseenkin mestari tilanteiden lieventämisessä, koska hän ei ole tehnyt mitään muuta kuin johtanut ihmisiä viimeiset 20 vuotta, keksi tekosyyn noin 5 minuuttia ja sai minut pyytämään anteeksi. tiesin, että jos emme olisi nähneet, kuinka hän valmistaa ruokamme, se olisi koristeltu muutamalla millilitralla sylkeä. onneksi hän valmisti ruokaa edessämme. vanhempani jättivät hyväntekeväisyysjuomarahan ja lähtivät pois. kun pääsimme autolle, jokainen heistä. veli, äiti ja isä purskahtivat räväkkään nauruun. olenhan minä heidän lapsensa. heidän ajatuksensa kaikuivat omiin ajatuksiini. mutta se teki varmasti tuon aterian syömisestä vielä kiusallisempaa saati sitten loppuajan hän ei todellakaan puhunut itsestään enää mitään. uteliaille http://www.yelp.com/biz/waffle-house-blue-springs tuo on se, jossa kävin useita vuosia sitten. menkääpä lukemaan arvostelut itse.</w:t>
      </w:r>
    </w:p>
    <w:p>
      <w:r>
        <w:rPr>
          <w:b/>
        </w:rPr>
        <w:t xml:space="preserve">Tulos</w:t>
      </w:r>
    </w:p>
    <w:p>
      <w:r>
        <w:t xml:space="preserve">tein "raskaana" olleelle ärsyttävälle tarjoilijattarelle ehdotuksen porrasabortista.</w:t>
      </w:r>
    </w:p>
    <w:p>
      <w:r>
        <w:rPr>
          <w:b/>
        </w:rPr>
        <w:t xml:space="preserve">Esimerkki 7.4018</w:t>
      </w:r>
    </w:p>
    <w:p>
      <w:r>
        <w:t xml:space="preserve">Teksti: tämä oli Haniassa, Kreetalla, häämatkallani, ja me vain unohdimme, sellaista sattuu. saavuimme lentokentälle, he olivat ällistyneitä, että unohdimme, ja ohjasivat meidät sitten pieneen koppiin lentokentän takaosaan tulostamaan maihinnousukorttimme. paitsi että he eivät tulostaneet maihinnousukorttejamme. ensin he vaativat meitä maksamaan 100 dollaria per henkilö maihinnousukorttiemme tulostamisesta. meillä ei ollut vaihtoehtoa. olimme raivoissaan. se todella synkkäsi häämatkamme.  Mutta sitten, sen sijaan, että olisi tulostettu maihinnousukorttimme, nainen pienessä kopissa kirjoitti paperille nimemme ja vahvistusnumeromme. tämä oli uusi maihinnousukorttimme. kiitos ryan air. miksi pysähdyitte 100 dollariin per henkilö. olisin maksanut 200 dollaria per henkilö tai jopa 400 dollaria per henkilö. minulla ei ollut vaihtoehtoa. ihmiset tekevät virheitä, ehkäpä minun virheeni oli se, että lensin ryan airilla alun perin. kiitos, että käytitte viattomia uhreja hyväksi.</w:t>
      </w:r>
    </w:p>
    <w:p>
      <w:r>
        <w:rPr>
          <w:b/>
        </w:rPr>
        <w:t xml:space="preserve">Tulos</w:t>
      </w:r>
    </w:p>
    <w:p>
      <w:r>
        <w:t xml:space="preserve">- unohdin tulostaa maihinnousukortit, Ryan Air veloitti 200 dollaria yhden kortin kirjoittamisesta tyhjälle paperille.</w:t>
      </w:r>
    </w:p>
    <w:p>
      <w:r>
        <w:rPr>
          <w:b/>
        </w:rPr>
        <w:t xml:space="preserve">Esimerkki 7.4019</w:t>
      </w:r>
    </w:p>
    <w:p>
      <w:r>
        <w:t xml:space="preserve">Teksti: twas kaunis ilta kampuksella ja pari kaverit ja minä tapasimme mennä rullalauta. huomaan, että en lasku minun radikaali rullalauta manööverit kuin yleensä teen ja ottaa melko vähän kovaa falls.no big deal, nousta ylös, harja se pois, ja yritä again.after noin 2 tuntia, aiheena löysä vs tiukka tuli esille ja me kaikki olimme yrittää toisiamme boards.first asia yritän oli kickflip, se oli virhe numero yksi. Koska olin jo valmiiksi vähän itsevarmassa tilassa, laitoin etujalkani maahan yrittäessäni kickflippiä ja laskeuduin täydellä voimalla takajalkani hännän päälle. tämä lähetti laudan lentämään ylöspäin kohti sitä, mikä saattoi olla vain minun kasvoni. hampaani imivät suurimman osan laudan iskuista, onneksi se vain hieman säröytyi vasempaan etuhampaaseeni eikä jättänyt minua maahan vertavuotavana sotkuna. sattuu vieläkin, en ole varma, mitä odottaa, koska tämä on ensimmäinen "hampaisiin liittyvä tapaus".</w:t>
      </w:r>
    </w:p>
    <w:p>
      <w:r>
        <w:rPr>
          <w:b/>
        </w:rPr>
        <w:t xml:space="preserve">Tulos</w:t>
      </w:r>
    </w:p>
    <w:p>
      <w:r>
        <w:t xml:space="preserve">rullalauta osui suuhun, minulla oli huono hetki.</w:t>
      </w:r>
    </w:p>
    <w:p>
      <w:r>
        <w:rPr>
          <w:b/>
        </w:rPr>
        <w:t xml:space="preserve">Esimerkki 7.4020</w:t>
      </w:r>
    </w:p>
    <w:p>
      <w:r>
        <w:t xml:space="preserve">Teksti: tämä tapahtui muutama päivä sitten, ja olen vihdoin tullut toimeen sen kanssa ja hyväksynyt, että se on ohi, enkä voi tehdä asialle mitään.Vaimoni ja minä halusimme ostaa ipadin yhdelle lapsistamme jouluksi. vanhemmalla lapsellani on yksi, ja he tappelevat siitä jatkuvasti. nuorempi lapsi laittoi sen kirjeeseensä joulupukille, joten ajattelimme yrittää löytää käytetyn, jotta molemmat voisivat saada omansa.Olen ostanut ja myynyt tavaroita craigslistillä monta kertaa, eikä minulla ole koskaan ollut ongelmia. Olen aina varovainen, etten anna muita henkilökohtaisia tietoja kuin sähköpostini ja puhelinnumeroni, ja vaadin aina, että tapaaminen on julkisella paikalla, jossa on paljon valoa ja ihmisiä.Vastasin useisiin ilmoituksiin, ja lopulta sain vastauksen. hinta oli kohtuullinen, joten sovimme tapaamisen. ehdotin ruokakaupan parkkipaikkaa lähellä paikkaa, jossa hän sanoi olevansa. menin sinne aikaisin ja pysäköin sinne, missä oli paljon valoa ja bensiinipumpuista tulevaa liikennettä. kun hän saapui paikalle, tarkistin ipadin nopeasti. Se näytti siltä, että se oli palautettu tehdasasetuksiin, eikä siinä ollut vaurioita, joten annoin käteistä ja lähdin pois. heti kotiin päästyäni yhdistin sen wlaniin. seuraava näyttö avautui: "Tämä ipad on tällä hetkellä yhdistetty apple-tunnukseen (*****@gmail.com). kirjaudu sisään sillä apple-tunnuksella, jota käytettiin tämän ipadin käyttöönotossa"." kosketin "activation help" ja melkein oksensin. se oli aktivointilukittu find my iphone -palvelun kautta. siellä oli viesti puhelinnumeron kanssa, joten soitin numeroon. puhelimeen vastannut kaveri ei voinut uskoa, että soitin hänelle. hän sanoi, ettei ole löytänyt sitä kolmeen tai neljään päivään ja syytti tyttöystäväänsä sen hukkaamisesta. Kerron hänelle, että olen todella pahoillani, koska se oli joululahja lapselleni. hän sanoo olevansa todella pahoillaan ja antavansa minun pitää sen, hän haluaa vain saada kaikki tietonsa pois siitä, ja hän on todella vihainen ja haluaa selvittää, kuka sen varasti. sovimme tapaavamme poliisiasemalla seuraavana päivänä, jotta voimme tehdä poliisiraportin ja hän voi poistaa tietonsa siitä. No, mitäpä siitä? kun pääsemme sinne ja olemme lopettaneet poliisin kanssa, hänen tarinansa muuttuu. hän haluaa viedä sen kotiin voidakseen pyyhkiä sen, ja nyt hän väittää, että hänen tyttöystävänsä on vihainen hänelle, koska hän sanoi, että voisin pitää sen. hän sanoo puhuvansa tytön kanssa ja selvittävänsä asian tämän kanssa, ja hän soittaa minulle seuraavana päivänä selvittääkseen, miten hän saa sen takaisin minulle. Sanon hänelle, että se olisi todella suuri asia, koska minulla ei ole rahaa ostaa toista lasta varten. ymmärrän, ettei hänen tarvitse tehdä tätä, ja arvostan sitä. seuraavana päivänä en kuule hänestä mitään. odotan myöhään iltapäivään asti, ja sitten lähetän hänelle tekstiviestin. Kolme tuntia myöhemmin hän vihdoin lähettää minulle tekstiviestin, jossa hän sanoo soittavansa minulle heti seuraavana aamuna ja että hänellä on syntymäpäivä, joten hän ei voi tavata minua sinä iltana. joten tänään lähetän hänelle taas tekstiviestin. Kaksi tuntia myöhemmin hän vihdoin vastaa ja sanoo: "Anteeksi, tyttöystäväni ei anna minun luopua siitä, ellen saa siitä rahaa." Kysyn, paljonko se maksaa, ja se on melkein saman verran kuin mitä maksoin siitä craigslistin kusipäälle. ystäväni on yksityisetsivä. hän teki käänteisen haun myyjän puhelimelle, ja se on poltettava puhelin. sitä ei voi jäljittää. Annoin poliisille fyysisen kuvauksen autosta ja autossa olleesta kaverista ja hänen kavereistaan, mutta he sanoivat, että mahdollisuudet saada rahat takaisin ovat hyvin pienet tai olemattomat. olen ääliö. en voi uskoa, että lankesin tähän, ja olen 90-prosenttisen varma, että craigslistin kaveri ja sen omistaja työskentelivät yhdessä. nyt minun on keksittävä jokin keino, jolla keksin toisen lahjan lapselleni.</w:t>
      </w:r>
    </w:p>
    <w:p>
      <w:r>
        <w:rPr>
          <w:b/>
        </w:rPr>
        <w:t xml:space="preserve">Tulos</w:t>
      </w:r>
    </w:p>
    <w:p>
      <w:r>
        <w:t xml:space="preserve">ostin tietämättäni varastetun ipadin pikku mulkulta. tein oikein ja palautin sen lailliselle omistajalle, joka lupasi antaa minun pitää sen, koska se oli lapseni joululahja. omistaja ei suostunut, ja nyt minulla ei ole ipadia eikä rahaa ostaa sellaista.</w:t>
      </w:r>
    </w:p>
    <w:p>
      <w:r>
        <w:rPr>
          <w:b/>
        </w:rPr>
        <w:t xml:space="preserve">Esimerkki 7.4021</w:t>
      </w:r>
    </w:p>
    <w:p>
      <w:r>
        <w:t xml:space="preserve">Teksti: ensinnäkin, tämä on oikeasti vittu tapahtumassa juuri nyt. toiseksi, olen puhelimessani, joka yrittää korjata automaattisesti jokaisen sanan saksankieliseksi sanaksi. joten jos on jotain outoa, älkää olko hämmentyneitä. serkkuni menee naimisiin ensi viikonloppuna ja koska hän asuu hieman kauempana ja minulla ei ole autoa, minun on mentävä vanhempieni luokse ja ajettava sitten heidän kanssaan häihin. asun myös eri kaupungissa kuin vanhempani 1,5 tunnin junamatkan päässä. istuin siis junassa karheat 20 minuuttia, kun tajusin jotain. olin unohtanut pukuni. tarvitsen sitä ilmeisesti häihin. joten nousin junasta tarkoituksenani mennä takaisin ja hakea se. Heti kun olin päässyt aseman toiselle puolelle keskellä ei mitään, juna kotiin lähti ilman, että olin päässyt kyytiin. ei, tämä kaikki olisi ärsyttävää muutenkin, mutta koska tänään on pyhäpäivä (corpus cristi), bussi, johon joudun nousemaan seuraavan junan jälkeen, kulkee vain kerran tunnissa. ja tietysti heti junan saapumisen jälkeen, mikä tarkoittaa, että joudun odottamaan vielä yhden tunnin. aivan kuin tämä ei olisi tarpeeksi, on meneillään voimakas ukkosmyrsky, ja olen vain shortseissa ja t-paidassa, koska lähtiessäni oli vielä kaunis sää. ja viimeisenä, mutta ei vähäisimpänä, [juna-aseman katto ei oikein tee työtään.](http://i.imgur.com/h43nhab.jpg)</w:t>
      </w:r>
    </w:p>
    <w:p>
      <w:r>
        <w:rPr>
          <w:b/>
        </w:rPr>
        <w:t xml:space="preserve">Tulos</w:t>
      </w:r>
    </w:p>
    <w:p>
      <w:r>
        <w:t xml:space="preserve">unohdin pukuni ja olen nyt jumissa ukkosmyrskyssä juna-asemalla, jonka katto on viallinen keskellä ei mitään.</w:t>
      </w:r>
    </w:p>
    <w:p>
      <w:r>
        <w:rPr>
          <w:b/>
        </w:rPr>
        <w:t xml:space="preserve">Esimerkki 7.4022</w:t>
      </w:r>
    </w:p>
    <w:p>
      <w:r>
        <w:t xml:space="preserve">Teksti: [En muista tarkalleen, joko kanelin tai ruusujen. joka tapauksessa, noin kaksi tuntia myöhemmin, kun olin valmis ja avasin ikkunan saadakseni raitista ilmaa kylpyhuoneeseen ja saadakseni kostean ilman ulos, poistuin kylpyhuoneesta, koska päivä oli ollut stressaava.en ole koskaan unohtanut kynttilää, joten en epäillyt itseäni enkä myöskään ihmetellyt sitä. olin kuollakseni väsynyt, joten nukahdin melkein heti. seuraavana aamuna äitini herätti minut - ja kertoi, että kylpyamme oli liekeissä. naapurimme herätti hänet, ja he sammuttivat palon. (meillä ei ole sellaista vehjettä, joka hälyttää, kun talossa on paljon savua, joten kukaan ei huomannut sitä ennen)edit: kuten minua on ystävällisesti muistutettu...tarkoitan savunilmaisinta.myönsin äidilleni, että se oli minun vikani, koska olin tyhmä (ja olen tuntenut oloni pahemmaksi kuin koskaan, kun otetaan huomioon, että se oli helvetin vaarallista) ja hän, impulsiivisena alkoholistina, joka hän on, laittoi minut nokipeitteiseen (ei vitsi, koko kylpyhuone oli musta) kylpyhuoneeseen, jossa minun piti hengittää kaikkea sitä syöpää aiheuttavaa paskaa siivotessani, kun hän huusi minulle. lopulta ainoa asia, joka paloi, oli vitun kylpyamme. en olisi koskaan uskonut, että amme voisi syttyä tuleen. (edes vessapaperi huoneessa ei syttynyt palamaan!) Kävi ilmi, että nykyään kylpyammeet tehdään jostain oudosta "muovinarusta" tai jostain (en rehellisesti sanottuna tajunnut sitä, anteeksi), jotta ne ovat kevyitä kuljetusta varten, ja ne voivat syttyä palamaan.</w:t>
      </w:r>
    </w:p>
    <w:p>
      <w:r>
        <w:rPr>
          <w:b/>
        </w:rPr>
        <w:t xml:space="preserve">Tulos</w:t>
      </w:r>
    </w:p>
    <w:p>
      <w:r>
        <w:t xml:space="preserve">unohdin kynttilän kylpyhuoneeseen, kylpyamme paloi ja värjäsi koko huoneen mustaksi. kukaan muu kuin keuhkoni ei loukkaantunut millään tavalla.</w:t>
      </w:r>
    </w:p>
    <w:p>
      <w:r>
        <w:rPr>
          <w:b/>
        </w:rPr>
        <w:t xml:space="preserve">Esimerkki 7.4023</w:t>
      </w:r>
    </w:p>
    <w:p>
      <w:r>
        <w:t xml:space="preserve">Teksti: viimeiset pari viikkoa olen ostellut netissä xbox onea. sain loistavan tarjouksen uudesta munasta, 12kk:n liven ja batman arkham nightin kanssa noin 350:llä. aioin ostaa sen, kunnes kuulin amazonin prime-päivästä, jossa oli "parempia tarjouksia kuin mustana perjantaina". joten tänään olin erittäin innoissani päästäkseni käyttämään hengenpelastajan kesäkassani. heräsin aamulla klo 4 varmistaakseni, että varastossa oli hyviä tarjouksia. huomasin, että ainoat myyntiin tulleet tuotteet olivat paperipyyhkeitä ja toimistokamppeet. ei xboxia minulle :(</w:t>
      </w:r>
    </w:p>
    <w:p>
      <w:r>
        <w:rPr>
          <w:b/>
        </w:rPr>
        <w:t xml:space="preserve">Tulos</w:t>
      </w:r>
    </w:p>
    <w:p>
      <w:r>
        <w:t xml:space="preserve">halusi xbox w8ed liian kauan. ei kiinnostunut tupperwarea</w:t>
      </w:r>
    </w:p>
    <w:p>
      <w:r>
        <w:rPr>
          <w:b/>
        </w:rPr>
        <w:t xml:space="preserve">Esimerkki 7.4024</w:t>
      </w:r>
    </w:p>
    <w:p>
      <w:r>
        <w:t xml:space="preserve">Teksti: joten olen ollut pelleilemässä tämän tytön kanssa jo jonkin aikaa, ja luonnollisesti olemme käyneet läpi kaikki tavalliset vaniljaiset kinkit, ja asiat alkoivat hiukan laantua. tämä ei kuitenkaan ollut iso juttu, koska kumpikaan meistä ei ole kiinnostunut mistään muusta kuin satunnaisesta seksistä, joten ei ole paineita pitää asiat tuoreina ja jännittävinä. sanottuna, vähän aikaa sitten hän satunnaisesti viestitti minulle sanomalla, että hänellä on jotakin tuhmaa jaettavaa, ja hän lähetti minulle kännykkämateriaalia, jossa hän oli vibraattorin kanssa tekemässä vaikuttavaa pornografian luokan ruiskuttamista. Hän jatkaa puhumalla siitä, kuinka innoissaan hän on siitä, että hän opettaa itseään miten, ja me jatkamme suunnitelmien tekemistä tämän tutkimiseksi lisää. seuraava asia, jonka tiedän, on se, että hän cumming minun kasvoilleni kuin kiinalainen palomies yrittää sammuttaa palavaa kemiantehtaan samalla kun olen juuri siellä kaatamalla polttoainetta liekkeihin. nyt, ennen kuin innostun tässä, sanon vain, että olen [m] sairaanhoitaja ammatiltani, ja minulla ei ole mitään harhakuvia siitä, mitä oikeasti on meneillään. Tiedän tarkalleen, mistä hänen "mehunsa" tulevat, ja olen tehnyt rauhan sen tosiasian kanssa, että tyttö kusee kasvoihini, kun minä käyn hänen kimppuunsa, ei se ole iso juttu. joten vihdoin asiaan. hän on ruiskuttanut kasvoihini jo muutaman viikon ajan, ja olen saanut suuhuni tarpeeksi, jotta tiedän, miltä se maistuu. yllättävintä kokemuksessa oli se, että hänen pissansa ei maistunut ollenkaan siltä, miltä olin luullut sen maistuvan. maistui maustamattomasta gatoradesta siihen mauttomaan teehen, jota tarjoillaan itämaisissa ravintoloissa (ja johon kaadetaan sokeripaketteja). Luulin aluksi, että se oli sattumaa, mutta testattuani tätä havaintoa toistuvasti olen melko varma, että hänen pissansa maistuu makealta, joskus jopa räikeän makealta. perverssi puoleni ajatteli, että tämä kaikki oli helvetin perverssiä, joten en oikeastaan ajatellut sitä liikaa ennen tätä aamua. Heräsin juuri ja sain oudon sairaanhoitajan oivalluksen asiasta. makea virtsa. glukoosivirtsa. glykosuria. jessus kristus. olen vitun tyhmä. ryntäsin laukulle, jossa säilytän varasokerimittaria töitä varten, herätin hänen uneliaan perseensä ja pistin häntä sormeen tarkistaakseni verensokerin. 441. **Helvetti! Tarkista uudelleen. 453. **paskat!!** oireeton, mutta helvetin hyperglykeeminen. hänellä on beetus. diabetes. kerroin uutisen niin varovasti kuin pystyin, mikä oli jotain tyyliin "holy shit fuck! se on vitun vakava diabetes! soita lääkärillesi!" seurasi hysteria. nyt hän on menossa lääkärin vastaanotolle ja mahdollisesti kiireellisen hoidon klinikalle hoitoon, ja minä istun täällä ja yritän keksiä hyvän peitetarinan siitä, miten tiesin... ---------------------------------update: lisätään pakollinen "omg tämä meni supernovaksi!".!1" .. vakavasti ottaen, kiitos reddit-kullasta~~en suihkusta~~. tämä on ollut pitkä päivä, enkä ole tuntenut oloani näin siistiksi internetissä sitten sen kerran, kun käytin äänimodulaattoria mmorpg:ssä vakuuttaakseni killalleni olevani musta mies. ajankohtaista on, että tyttö voi nyt hyvin, he ovat tehneet perusteellisempia testejä ja epäilevät vahvasti, että hän on tyypin 1 diabeetikko, mutta alustavien tulosten vahvistaminen vie muutaman päivän ja testit. Hänellä on paljon mielessään, en voi kuitenkaan ajatella muuta kuin sitä, miten muutuimme satunnaisista panokavereista peruuttamattomasti toisiimme, kun sain hänen pissaansa suuhuni. silti, reaktio on ollut hulvattoman fantastinen. Vaikka on paljon kiistaa siitä, onko tämä vittuilua, sanon vain, että pari tekijää oli jäänyt mieleeni henkilökohtaisesti, jotka kehystivät sen sellaiseksi, kuten se, että kesti viikkoja, ennen kuin sain tämän kaiken kasaan, minun huomattavan paniikissa oleva reaktioni siihen ja siitä johtuva hysteria, jonka olin aiheuttanut pelästytettyäni tytön puolikuoliaaksi. Se kaikki tavallaan varjosti onnekasta arvausta, jonka tein, ainakin mielessäni. ei kuitenkaan enää! juuri nyt tunnen itseni helvetin **mieheksi**, kiitos, että autoit minua näkemään pilven kultaisen vuorauksen!</w:t>
      </w:r>
    </w:p>
    <w:p>
      <w:r>
        <w:rPr>
          <w:b/>
        </w:rPr>
        <w:t xml:space="preserve">Tulos</w:t>
      </w:r>
    </w:p>
    <w:p>
      <w:r>
        <w:t xml:space="preserve">tifu kertomalla huonoja uutisia tytölle sen jälkeen, kun hän oli "roiskinut" kasvoilleni ja diagnosoin hänellä diabeteksen huomattuani, että hänen pissansa oli luonnottoman makeaa.</w:t>
      </w:r>
    </w:p>
    <w:p>
      <w:r>
        <w:rPr>
          <w:b/>
        </w:rPr>
        <w:t xml:space="preserve">Esimerkki 7.4025</w:t>
      </w:r>
    </w:p>
    <w:p>
      <w:r>
        <w:t xml:space="preserve">Teksti: tämä tapahtui noin tunti sitten;tänä aamuna oli siis ensimmäinen koulupäiväni. heti aamiaiseni jälkeen minulla oli melkoinen kiire. minun oli vielä tulostettava asiakirjani, otettava kenkäni ja kiirehdittävä pyöräni luokse, koska oli tulossa sade. (sade on iso juttu pyöräillessä)joten tässä kohtaa tifuni jatkuu. minun piti lähettää dokumenttini tulostimelle ja samalla olin menossa kaappiin hakemaan kenkiä. äitini tuli huoneeseen ja "sulki" oven. kun katsoin puhelintani en kuullut sitä ja menin suoraan ovelle. juuri sillä hetkellä kun olin oven edessä (jonka luulin avautuvan) aivastin voimakkaasti ja löin ovea. pääni törmäsi suoraan yhteen pienistä ikkunoista ja äitini huusi minulle "mitä hittoa". menin suoraan sisään enkä ymmärtänyt mitä juuri tapahtui. nyt istun luokassa liimasidokset ja naarmut ympäri kasvojani. kaikki tuijottivat minua oudosti kun tulin luokkaan ja joudun selittämään miksi minulla on kaikki nämä jäljet kasvoissani koko viikon. älkää välittäkö englannistani mutta älkää epäröikö oikaista sitä ^^</w:t>
      </w:r>
    </w:p>
    <w:p>
      <w:r>
        <w:rPr>
          <w:b/>
        </w:rPr>
        <w:t xml:space="preserve">Tulos</w:t>
      </w:r>
    </w:p>
    <w:p>
      <w:r>
        <w:t xml:space="preserve">minulla oli kiire, äiti sulki oven, mutta minä katsoin puhelintani. aivastin aivan sen edessä ja löin pääni yhteen ikkunoista.</w:t>
      </w:r>
    </w:p>
    <w:p>
      <w:r>
        <w:rPr>
          <w:b/>
        </w:rPr>
        <w:t xml:space="preserve">Esimerkki 7.4026</w:t>
      </w:r>
    </w:p>
    <w:p>
      <w:r>
        <w:t xml:space="preserve">Teksti: Eilen aamulla pelasin tulevaa selviytymispeliä nimeltä h1z1. etsin autoa, jolla voisin ajaa, koska olen laiska ja käveleminen vie aikaa =p. löysin hylätyn tukikohdan, jossa oli kuorma-auto sisällä, ja päätin, että tänään olisi klaanini ensimmäinen ratsia! mwahahaha olin niin innoissani! yksi muurista oli jo heikentynyt ehkä 25%:iin, joten loin 9 iediä. klaanimme kokoontui ja lähdimme liikkeelle. saavuttuamme paikalle ja varmistettuamme, ettei ketään ollut paikalla, klaanitoverit tutkivat muurin ja olivat yhtä mieltä siitä, että meidän pitäisi pystyä kaatamaan tämä heikentynyt muuri. valitettavasti tässä tukikohdassa oli ramppi; joten minun oli pakko sijoittaa ied kulmaan, 1 kerrallaan. me kaikki päästimme oohs ja aahs kun [ensimmäinen ied räjähti](http://i.imgur.com/nknxcwq.jpg) koska tämä oli todellakin ensimmäinen raidimme. neljä iediä myöhemmin, ja olen melko varma, että seinä saadaan alas. 8. iedin jälkeen hp-palkissa on enää nolla valkoista, ja me kaikki olemme kuin "tämän viimeisen on parasta tehdä se." .... tietenkin 9. ied räjähtää ja seinä on yhä pystyssä. Koska tämä tukikohta on rakennettu aivan leirin viereen, minä haen metallia ja puuta, kun taas yksi kavereistani lähtee Darthmouthiin hakemaan lannoitteita. löydän tarpeeksi 3-4 iedin tekemiseen. woot! kaverini raportoi löytäneensä yhden lannoitteen... ugh... no, oikeastaan siihen pitäisi tarvita kuitenkin vain yksi. Odotamme siis hänen paluutaan. Hänellä on tietenkin h1z1-virus ja hän tuhlaa aikaa etsiessään flunssalääkkeitä ja antibiootteja, mutta lopulta hän palaa. Teen vielä yhden iedin ja laukaisen sen. Boom!...ja muuri on yhä pystyssä. raivon taso nousi 0:sta 3:een. nyt meidän on palattava takaisin tukikohtaan. sitten tajuan, että olemme aivan dartmouthin ja wake hillsin välissä, ja hillsissä oli kauppa! joten kaksi meistä lähtee wake hillsille. onnistuin löytämään yhden lannoitteen. Kun hp:ssä on ollut kaksi iediä, joissa ei ole valkoista, olen varma, että tämä ied räjäyttää seinän. palaan takaisin, valmistan iedin ja asetan sen pystyyn. ied räjähtää... ja seinä on yhä pystyssä. rage-taso nousee 5:een. nyt meidän on palattava tukikohtaan keräämään lisää ruutia. "Mutta odottakaa!" kaverini sanoo. "kokeillaan räjähtäviä nuolia." ilmoitan hänelle, että se vaatii 10 patruunaa, mutta hän sanoo, että hänellä on tarpeeksi. olen hieman varuillani, koska en ole lukenut redditistä mitään onnistuneista ryöstöretkistä räjähtävillä nuolilla, mutta se voittaa tukikohtaan palaamisen. joten kaverini askartelee nuolet ja valmistautuu. kaksi räjähtävää nuolta myöhemmin ja muuri on tuhottu! yayyyyyy!iloitsemme ja rynnistämme tukikohtaan. nopean etsinnän jälkeen näemme, että vain yhdessä suojassa on vielä ovi jäljellä. ovesta on ehkä 20% jäljellä. päätämme, että kun kerran olemme täällä, niin mennäänpä ovellekin. kaverini ampuu loput nuolet ja se tekee kohtalaista vahinkoa. palaamme leiriin ja lyömme muutamia laatikoita, joista paljastuu vielä 1 lannoite. tajuan, että yksi ied ei luultavasti räjäytä 12%-15% ovesta läpi, mutta päätämme kuitenkin laukaista sen. asetan sen ja sitten peräännymme pois; ihmiset tarkastavat tukikohtaa, ihailevat uutta löytämiämme kuorma-autoa jne. sitten kuulen pamahduksen ja kaverini sanoo: "oi, olen kuollut." Yhtäkkiä näen kuorma-auton räjähtävän ja minä sen mukana...Näen ruumiini makaavan maassa, eikä se ole vielä täysin tajunnut minua... olen kuollut. klaanikaverini on kuollut. kuorma-auto... on tuhoutunut. oivallus iskee, ja vaikka raivoni tason pitäisi olla 10, purskahdan nauramaan tilanteen hulvattomuudelle. tietysti respawnaamme uudelleen, nappaamme varusteemme ja lähdemme... voittajina ja kukistettuina.</w:t>
      </w:r>
    </w:p>
    <w:p>
      <w:r>
        <w:rPr>
          <w:b/>
        </w:rPr>
        <w:t xml:space="preserve">Tulos</w:t>
      </w:r>
    </w:p>
    <w:p>
      <w:r>
        <w:t xml:space="preserve">Klaanimme yritti varastaa auton tukikohdan ryöstöretkellä, ja päädyimme räjäyttämään itsemme ja tuhoamaan auton.</w:t>
      </w:r>
    </w:p>
    <w:p>
      <w:r>
        <w:rPr>
          <w:b/>
        </w:rPr>
        <w:t xml:space="preserve">Esimerkki 7.4027</w:t>
      </w:r>
    </w:p>
    <w:p>
      <w:r>
        <w:t xml:space="preserve">Teksti: tämä tapahtui tänä aamuna, mutta alkoi eilen. vein pyöräni liikkeeseen, koska se ei vaihtanut. puhuin mekaanikon kanssa hieman ja mainitsin, että minun pitäisi kiristää jarruja, mutta en ollut vielä ehtinyt. hän tarjoutui tekemään sen puolestani, ja suostuin. menin hakemaan sen tänä aamuna. ajoin korttelia pitkin junaan, koska satoi. kun aloin päästä korttelin päähän, puristin jarruja hidastaakseni. Molemmat. seuraavaksi törmäsin maahan ja pyöräni putosi päälleni. loukkasin olkapääni ja polveni pahasti ja sain ihottumaa käteeni. sateesta kastuin. sain pääni kovaa sementtiä vasten, mutta onneksi minulla oli järkeä laittaa kypärä päähäni, joten en saanut traumaattista aivovammaa. muistakaa käyttää kypärää, lapset, vaikka vain pelastaaksenne itsenne omalta typeryydeltänne.</w:t>
      </w:r>
    </w:p>
    <w:p>
      <w:r>
        <w:rPr>
          <w:b/>
        </w:rPr>
        <w:t xml:space="preserve">Tulos</w:t>
      </w:r>
    </w:p>
    <w:p>
      <w:r>
        <w:t xml:space="preserve">Jarrut kiristettiin liikkeessä. puristin niitä liian kovaa ja pyörä kaatui. en kuollut, koska käytin kypärää.</w:t>
      </w:r>
    </w:p>
    <w:p>
      <w:r>
        <w:rPr>
          <w:b/>
        </w:rPr>
        <w:t xml:space="preserve">Esimerkki 7.4028</w:t>
      </w:r>
    </w:p>
    <w:p>
      <w:r>
        <w:t xml:space="preserve">Teksti: niin tämä tapahtui juuri noin 15 minuuttia sitten.hän kiusasi minua eräästä tytöstä ja vain ärsytti minua siitä, kuinka hän oli söpö ja "juuri minun tyyppiäni". ja tässä alkaa vittuilu. hän juuri kommentoi, kuinka minulla oli suklaata kasvoillani, kun tein pienen liikkeen poskelleni. hänellä oli tumma jälki, joka näytti hieman aknelta, joten ajattelin ottaa hieman painetta pois nopealla pilkalla siitä, että hänellä oli jotakin kasvoillaan. (tiedän, että tämä ei ollut mikään yllättävä pilkka, tätä tapahtui tarpeeksi usein, jotta se ei olisi ollut iso juttu.) En tiennyt, että hän kävi ihotautilääkärillä ja että jälki hänen kasvoissaan oli syöpä ja se piti polttaa pois tai se olisi voinut levitä. tunsin heti huonoa omaatuntoa ja hän meni huoneeseensa. istun yläkerrassa ja kirjoitan tätä miettien, miten teen kaiken paremmin.</w:t>
      </w:r>
    </w:p>
    <w:p>
      <w:r>
        <w:rPr>
          <w:b/>
        </w:rPr>
        <w:t xml:space="preserve">Tulos</w:t>
      </w:r>
    </w:p>
    <w:p>
      <w:r>
        <w:t xml:space="preserve">Äitini kiusasi minua, joten kiusasin takaisin ja pilkkasin häntä, koska hänellä oli syöpä.</w:t>
      </w:r>
    </w:p>
    <w:p>
      <w:r>
        <w:rPr>
          <w:b/>
        </w:rPr>
        <w:t xml:space="preserve">Esimerkki 7.4029</w:t>
      </w:r>
    </w:p>
    <w:p>
      <w:r>
        <w:t xml:space="preserve">Teksti: tämä ratkesi juuri muutama minuutti sitten. periaatteessa menin kirjastoon opiskelemaan tulevia wace-tenttejäni varten, kun törmäsin yhteen läheisimmistä ystävistäni nimeltä q. q näytti minulle viestin, jonka hän oli saanut tytöltä, jonka kanssa hän oli vasta hiljattain alkanut jutella, ja jossa kerrottiin, kuinka hän oli auttanut ystävääni g:tä pettämään tyttöystäväänsä. tämä on tärkeää, q korosti minulle, etten saisi kertoa kenellekään. hän pakotti minut pitämään asian salaisuutena. Luulen, että tämä johtui siitä, että hän ei vielä tiennyt, mitä tehdä, eikä halunnut kenenkään muun vielä sekaantuvan asiaan. g ja minä emme ole läheisimpiä ihmisiä, mutta hän on todella kiltti, fiksu, hauska, mutta ennen kaikkea g on rehellinen. joten ajatus siitä, että hän olisi pettänyt tyttöystäväänsä, ei oikein miellyttänyt minua. vaikean päätöksenteon ja pitkän ajatteluprosessin jälkeen menin läheisimmän ystäväni n:n luokse unohtaen q:n täysin, koska q ja g eivät tunne toisiaan niin hyvin. Koska n on lähempänä g:tä kuin minä, tuntui oikealta ottaa hänet mukaan, koska olen aina luottanut ja tulen aina luottamaan häneen elämäni ja syvimmätkin synkimmät salaisuuteni, niin hyvä ystävä hän on minulle. n on samaa mieltä siitä, että parasta olisi puhua g:lle suoraan ja kertoa hänelle, että kuulimme jotain skandaalimaista g:stä. niin hän tekeekin. melkein heti q soittaa minulle ja kysyy, mitä tein, koska nyt tämä tyttö, jonka kanssa hän oli viestitellyt, oli alkanut ruveta käymään hänelle kimppuun. Voi paska. unohdin kertoa q:lle, että aioin kertoa n:lle ja kohdata g:n! olin siis juuri pilannut yhden parhaista ystävyyssuhteistani menemällä hänen selkänsä taakse ja yrittämällä tehdä oikein ratkaisemalla ongelman ennen kuin se mahdollisesti leviäisi liian pitkälle. toivon, että q antaa minulle anteeksi, etten pitänyt hänen salaisuuttaan, enkä kertonut hänelle, että aioin kertoa n:lle ja kohdata g:n ensin. yksityiskohtia on enemmänkin, mutta en usko, että ne ovat tarpeellisia tifun kannalta. jos kuitenkin halusit tietää, tämä tyttö oli keksinyt kaiken ja valehdellut q:lle. g ei ole pettänyt tyttöystäväänsä, eikä hän pettäisi sitä.</w:t>
      </w:r>
    </w:p>
    <w:p>
      <w:r>
        <w:rPr>
          <w:b/>
        </w:rPr>
        <w:t xml:space="preserve">Tulos</w:t>
      </w:r>
    </w:p>
    <w:p>
      <w:r>
        <w:t xml:space="preserve">ystäväni näytti minulle viestin tytöltä, joka väitti, että hän makasi toisen ystäväni kanssa, kun tämä oli suhteessa kolmannen ystäväni kanssa, ja pyysi läheisemmän neljännen ystäväni apua.</w:t>
      </w:r>
    </w:p>
    <w:p>
      <w:r>
        <w:rPr>
          <w:b/>
        </w:rPr>
        <w:t xml:space="preserve">Esimerkki 7.4030</w:t>
      </w:r>
    </w:p>
    <w:p>
      <w:r>
        <w:t xml:space="preserve">Teksti: Tämä tarina alkaa vuosia sitten, kun olin räkänokkainen kakara. olin perhelomalla singaporessa, ja minä ja perheeni olimme tarkastamassa passia tullin läpi. kun kuljimme alueen läpi, jossa passimme tarkastetaan, tullivirkailija katsoi passiani ja sitten alaspäin suloisiin, enkelimäisiin kasvoihini. Luonnollisesti hän tuntee sitten velvollisuudekseen kysyä, miten niin suloisella lapsella voi olla niin äreä naama passissaan. olin aina ollut naiivi pieni älykkö, joten ajattelin, että silloin oli aika käyttää vitsiä, jota en ymmärtänyt, mutta joka oli kuulostanut hauskalta, kun huomasin sen aikuisten vitsikirjassa. "Neiti", sanon täysin rehellisellä naamalla, "se johtuu siitä, että se otettiin silloin, kun olin huumekauppias." singapore ei ole indonesia, mutta se on silti pirun tiukka maa huumeiden suhteen, ja olen onnekas, ettei minun tai perheeni tarvinnut saada peräsuolihierontaa mr. Kummihanska. siirry eteenpäin tähän vuoteen, muutama kuukausi sitten. olen koulumatkalla japanissa ja nousen lentokentällä olevasta pienestä raitiovaunusta väärällä pysäkillä. ei se mitään, menen vain liukuportaita tuonne ja maksan ryhmälleni rahat takaisin, ajattelin. Se liukuporras oli yksisuuntainen matka. ja miksi? koska se poistuu paikassa, jossa ilmoittaudutaan karanteeniin. voi pojat! nyt kaikki luulevat, että minulla on ebola ja japanin kielen taitoni ovat... noh... yhden vuoden oppituntien arvoiset. onnistuin jotenkin kertomaan tullivirkailijoille, että olin eksynyt (onneksi saamassani oppaassa oli niin paljon tietoa.) mutta vasta puolen tunnin kuluttua pääsin taas yhteen ryhmäni kanssa. ja nyt saavumme kolmanteen näytökseen. seikkailujeni jännittävään päätökseen. tällä kertaa tapahtumapaikkana on japanilainen lentokenttä, mutta ryhmän paluumatka. minä ja ryhmäni odotamme turvatarkastusta ennen lentoa, ja kerron luokkakavereille siitä, miten väitin vahingossa salakuljettaneeni huumeita aiemmin. näettekö? luulitte, ettei se tulisi koskaan takaisin kuvioihin, ja kuitenkin se tuli. joka tapauksessa tämä saa minut keskustelemaan siitä, miten tiukat turvatarkastukset lentokentällä ovat ja miten siellä on metallinpaljastimet ja kaikkea sellaista. nyt päätän, että tämä on hölmöä. koska aina voi livahtaa sisään puuveitsen tai muun sellaisen kanssa. Ja sen myötä aloitan pitkän, kovaäänisen tarinan siitä, miten lentokoneessa voisi tappaa jonkun. Minulla on kuulo-ongelmia, ja arvioin äänenvoimakkuuteni täysin väärin ja tajuan vasta, kuinka kovaa puhun, kun ystäväni yrittävät hiljentää minut, ja heidän kasvonsa ovat pelkkää järkytystä.... Nopeasti ajateltuna alan käyttää pupujäniksiä halailemaan ihmisiä kuoliaaksi yrittäessäni peittää kaiken ja tehdäkseni selväksi, että vitsailin. Pääsin turvatarkastuksen läpi hienosti, vaikka olen melko varma, että he pitivät minua silmällä koko ajan... silti, onnellinen loppu on ihana, eikö niin?</w:t>
      </w:r>
    </w:p>
    <w:p>
      <w:r>
        <w:rPr>
          <w:b/>
        </w:rPr>
        <w:t xml:space="preserve">Tulos</w:t>
      </w:r>
    </w:p>
    <w:p>
      <w:r>
        <w:t xml:space="preserve">Ihmeellisten ihmissuhdetaitojeni avulla saan vahingossa kaikki luulemaan, että olen huumekauppias, potilas nolla ja sarjamurhaaja. kaikki tullin edessä!</w:t>
      </w:r>
    </w:p>
    <w:p>
      <w:r>
        <w:rPr>
          <w:b/>
        </w:rPr>
        <w:t xml:space="preserve">Esimerkki 7.4031</w:t>
      </w:r>
    </w:p>
    <w:p>
      <w:r>
        <w:t xml:space="preserve">Teksti: Okei, tämä tapahtui muutama vuosi sitten, kun olin eräänlainen johtaja lukion kuorossani. olimme vanhainkodissa järjestämässä konserttia veteraanipäivänä bändin ja orkesterin kanssa. tämä konsertti oli iso juttu; monet muut alueen vanhainkodit lähettivät bussilla vanhuksiaan tähän konserttiin, jotta he voisivat katsoa sitä. kaiken lisäksi paikalle saapui myös monia veteraaneja, jotka eivät olleet vanhainkodissa.kun katselin yleisöä, huomasin paljon vanhuksia, joista suurin osa oli pyörätuolissa; joiltakin puuttui myös osia. nyt oli minun vuoroni mennä kuuluttamaan seuraava kappale, joka oli "you'll never walk alone". nyt minä, joka olin todella hermostunut suuren yleisön edessä, petyin hieman, koska kuulutin kappaleen olevan "you'll never walk again". heti minulle buuattiin ja minua heitettiin monilla keppeillä ja muilla vanhojen ihmisten esineillä. pahoittelut kaikille maailman vammaisille ihmisille :(</w:t>
      </w:r>
    </w:p>
    <w:p>
      <w:r>
        <w:rPr>
          <w:b/>
        </w:rPr>
        <w:t xml:space="preserve">Tulos</w:t>
      </w:r>
    </w:p>
    <w:p>
      <w:r>
        <w:t xml:space="preserve">yritti piristää vanhuksia, päätyi huutamaan, etteivät he enää koskaan kävele, sai mummojen kukkaroita päähänsä</w:t>
      </w:r>
    </w:p>
    <w:p>
      <w:r>
        <w:rPr>
          <w:b/>
        </w:rPr>
        <w:t xml:space="preserve">Esimerkki 7.4032</w:t>
      </w:r>
    </w:p>
    <w:p>
      <w:r>
        <w:t xml:space="preserve">Teksti: tämä tapahtui itse asiassa muutama päivä sitten, mutta olen ollut niin kiireinen jälkiseuraamusten kanssa, että minulla ei ole ollut yhtään vapaa-aikaa. en ollut tarkkaavainen ja ajoin punaisia valoja, jolloin toinen auto osui minuun. minulla on melko hyvä vakuutus / täysi kattavuus, joten se tekee siitä hieman helpomman käsitellä. puhuin autoliikkeelle tänään, ja on hyvin todennäköistä, että autoni on romuttunut, mikä on perseestä, koska se on upouusi ja minulla on ollut se vain 3 kuukautta. Minun on tarkoitus muuttaa parin viikon päästä, jotta voin valmistautua jatko-opintoihin. En tiedä, miten se onnistuu ilman autoa. Kaiken tämän lisäksi toinen kuljettaja ottaa asianajajansa mukaan, mikä on hyvin stressaavaa. En ollut koskaan ollut ollut onnettomuudessa ennen tätä, ja olen iloinen, ettei kukaan loukkaantunut, mutta tämä on todella ikävää.</w:t>
      </w:r>
    </w:p>
    <w:p>
      <w:r>
        <w:rPr>
          <w:b/>
        </w:rPr>
        <w:t xml:space="preserve">Tulos</w:t>
      </w:r>
    </w:p>
    <w:p>
      <w:r>
        <w:t xml:space="preserve">aiheutti auto-onnettomuuden ja joutui selviytymään kaikista seurauksista.</w:t>
      </w:r>
    </w:p>
    <w:p>
      <w:r>
        <w:rPr>
          <w:b/>
        </w:rPr>
        <w:t xml:space="preserve">Esimerkki 7.4033</w:t>
      </w:r>
    </w:p>
    <w:p>
      <w:r>
        <w:t xml:space="preserve">Teksti: pakollinen tämä ei tapahtunut tänään, tämä tapahtui muutama vuosi sitten. olin nuori ja hölmö, jahtasin pikkuveljeäni ympäriinsä kiusaten häntä. olimme viettäneet päivän isoisoisäni luona, ja oli jo myöhä. vanhempani olivat erossa, mutta äitini oli soittanut isälleni hyvästelemään pikkuveljeäni (hänellä oli pikkuveljeni, isälläni olin minä), ja isosetäni huomautti: "aww, sinun täytyy soittaa äidillesi". ajattelematta sanoin nokkelasti takaisin ja sanoin **"mikset sinä soita omallesi "**, ja tajusin sen vasta muutamaa tuntia myöhemmin. kuusi vuotta ennen tätä isomummoni (hänen äitinsä) oli kuollut maksasyöpään. olin vahingossa käskenyt häntä menemään kuolemaan. muutamaa vuotta myöhemmin hän kuoli sydänkomplikaatioihin, jotka johtuivat vuosia jatkuneesta tupakoinnista.</w:t>
      </w:r>
    </w:p>
    <w:p>
      <w:r>
        <w:rPr>
          <w:b/>
        </w:rPr>
        <w:t xml:space="preserve">Tulos</w:t>
      </w:r>
    </w:p>
    <w:p>
      <w:r>
        <w:t xml:space="preserve">käski sedän kuolla, ja hän kuoli vuotta myöhemmin.</w:t>
      </w:r>
    </w:p>
    <w:p>
      <w:r>
        <w:rPr>
          <w:b/>
        </w:rPr>
        <w:t xml:space="preserve">Esimerkki 7.4034</w:t>
      </w:r>
    </w:p>
    <w:p>
      <w:r>
        <w:t xml:space="preserve">Teksti: tänään oli tavallinen päivä, kunnes äitini ja isäni (jotka asuvat osavaltion päässä toisistaan) joutuivat riitaan. isäni lähetti minulle facebook-viestejä, joissa hän kertoi minulle dramaattista paskaa, ja lopulta sanoi nämä sanat: "okei, älä säikähdä, mutta me mentiin moskeijaan din-din-bileisiin." hän on noahide (jotka ovat muuten aika lailla minijuutalaisia), ja hän vihaa muslimeja kirotun median takia. hän meni offlineen, ja paskat tyyliin "entä jos hän säikähdää? entä jos minun olisi pitänyt valehdella?" täyttivät aivoni. se oli ensimmäinen mokani tänä vuonna facebookissa. aion katsoa windowsin asennusvideon, kthanxbai.</w:t>
      </w:r>
    </w:p>
    <w:p>
      <w:r>
        <w:rPr>
          <w:b/>
        </w:rPr>
        <w:t xml:space="preserve">Tulos</w:t>
      </w:r>
    </w:p>
    <w:p>
      <w:r>
        <w:t xml:space="preserve">Kerroin isälleni, että olimme menossa moskeijaan illalliskutsuille, media on perseestä, ajattelin, että hän sekoaisi.</w:t>
      </w:r>
    </w:p>
    <w:p>
      <w:r>
        <w:rPr>
          <w:b/>
        </w:rPr>
        <w:t xml:space="preserve">Esimerkki 7.4035</w:t>
      </w:r>
    </w:p>
    <w:p>
      <w:r>
        <w:t xml:space="preserve">Teksti: tämä tapahtui itse asiassa viime syyskuussa, mutta ajattelin, että se on hyvä tarina kerrottavaksi ensimmäiseen reddit-postaukseeni!Asun Kanadan länsirannikolla, joten minun maakunnassani laillinen juomisen ikäraja on 19 vuotta. Luonnollisesti 19-vuotissyntymäpäivänäni menimme tyttöystävieni kanssa tyylikkääseen ravintolaan, jossa oli baaritunnelma, koska jotkut heistä olivat vielä alaikäisiä eivätkä voineet mennä baariin tai klubille. joka tapauksessa, juominen on luonnollisesti hullunmyllyä. olen pieni (175 cm) tyttö, enkä ole koskaan ollut kovinkaan kova juomaan, joten toiseen belliniin ja toiseen shottikseen mennessä olin jo kunnolla humalassa. menemme takaisin parhaan tyttöystäväni kotiin tanssimaan, ja valtava lasi viiniä, shotti ja olut juodaan. tässä vaiheessa olen kännissä niin paljon kuin koskaan ennen, ja oksennan hänen terassinsa päälle. parhaan ystäväni poikaystävä raahaa minut vessaan, pissaan hänen päälleen samalla kun oksennan, ja he laittavat minut nukkumaan. aamu koittaa, ja minulla on koulussa (yliopistossa) koe, jota en missaa, krapulaisena ja surkeana kuin olen. raahaan surkean perseeni ylös sängystä, käyn suihkussa, pukeudun, nautin ison lasillisen vettä ja tylenolia ja oksennan ne heti takaisin. keitän teetä, siemailen sitä ja oksennan taas. olen myöhässä, joten otan vesipullon ja lähden autolle. Kouluun on puolen tunnin ajomatka, joten taistelen pahoinvoinnin aaltoja vastaan istuessani liikenteessä. Käväisen tim hortonsin drive thru -ravintolassa syömässä rinkelin ja lisää teetä, sillä oloni on tässä vaiheessa hyvin huono, mutta en halua myöhästyä, joten jatkan ajamista ylivoimaisesta pahoinvoinnista huolimatta. Tunsin palleani kohoavan, ja lopulta pysähdyin home depotin parkkipaikalle, ja juuri ennen oven avaamista suihkutin oksennusta kaikkialle. koska minulla ei ollut muita vaatteita, jouduin puhdistamaan itseni paperiservietillä, ja jatkoin ajamista kouluun ja kirjoitin kokeen oksennuksen peittämissä farkuissa. sanomattakin on selvää, ettei kukaan istuisi lähelläni... oksennuksen haju pysyi autossani noin kuukauden ajan perusteellisesta siivouksesta ja ilmanraikastimista huolimatta.</w:t>
      </w:r>
    </w:p>
    <w:p>
      <w:r>
        <w:rPr>
          <w:b/>
        </w:rPr>
        <w:t xml:space="preserve">Tulos</w:t>
      </w:r>
    </w:p>
    <w:p>
      <w:r>
        <w:t xml:space="preserve">ryyppäsin liikaa, pissasin ystäväni poikaystävän päälle, oksensin itseni ja auton päälle, jouduin menemään kouluun oksennuksen peitossa.</w:t>
      </w:r>
    </w:p>
    <w:p>
      <w:r>
        <w:rPr>
          <w:b/>
        </w:rPr>
        <w:t xml:space="preserve">Esimerkki 7.4036</w:t>
      </w:r>
    </w:p>
    <w:p>
      <w:r>
        <w:t xml:space="preserve">Teksti: siis asiayhteys. minulla on tällä hetkellä kesätyö paikallisen huvipuiston palveluksessa pienessä kaupungissa pohjoisirlannissa. yksi tämän työn vaatimuksista on ohjata kummitusjunan vaunuja, kun ne menevät yhdestä ovesta sisään ja tulevat toisesta ulos ja päästävät samalla asiakkaat sisään. käyttämällä käyttöpöytää, jossa on kolme painiketta, pystyn ohjaamaan, milloin vaunut menevät sisään, milloin keskellä olevia vaunuja voidaan siirtää ylöspäin, ja milloin alhaalta juuri ulos tulleita vaunuja (joissa on ihmisiä) voidaan siirtää ylöspäin, kun asiakas on poistunut vaunusta. Joten... kun asiakas tulee ulos aavajunan alaovesta, hän on noin 20 jalan päässä, koska muut kärryt vievät tilaa. tämän vuoksi yritän saada heidät jättämään kärrynsä mahdollisimman pian, jotta toinen kärry ei tule ulos ja törmää heihin, ja joskus painan nappia, jolla ohjaan kyseistä kärryä vain hiukan siirtääkseni sitä, jotta he saavat ajatuksen siirtyä nopeasti ulos. eräänä päivänä aavajunan alaovesta tulee ulos nainen....ja vain istuu siinä. on kiireinen päivä, yritän hoitaa paljon asiakkaita, ja kuusi muuta ihmistä hengittää niskaani yrittäen päästä junaan. sanon heille, että minun on saatava tämä nainen pois, ennen kuin he voivat mennä junaan. lyön siis pohjaan ja ajelen hänen vaunuaan, kun hän vasta yrittää nousta istumaan, hän katsoo minua järkyttyneenä. teen sen uudestaan, hän näyttää vielä järkyttyneemmältä. alan tuijottaa häntä ja vihjailen: "Ole kiltti ja pidä kiirettä.". käytät aikaa" ja hän siirtyy hitaasti ulos autosta, tarttuu tankoihin ympärillään ja vetää itsensä hitaasti ulos. huomaan jotain outoa, mies alkaa halata häntä, kun hän poistuu kärrystä, aivan kuin hän ei pystyisi seisomaan... ja sitten muistan. katson taakseni, ja siellä on pyörätuoli, jota hän pyysi minua vahtimaan, kun hän nousee kyydissä. hän sanoi, että hänen miehensä hakisi sen kyydin jälkeen... ja kiireessäni olin unohtanut, kuka hän oli ja että hänellä oli aivohalvaus. tunsin itseni inhottavaksi.</w:t>
      </w:r>
    </w:p>
    <w:p>
      <w:r>
        <w:rPr>
          <w:b/>
        </w:rPr>
        <w:t xml:space="preserve">Tulos</w:t>
      </w:r>
    </w:p>
    <w:p>
      <w:r>
        <w:t xml:space="preserve">Yritin saada naisen pois kummitusjunan vaunusta nopeasti vaihtamalla sitä, unohdin, että hän oli vammainen.</w:t>
      </w:r>
    </w:p>
    <w:p>
      <w:r>
        <w:rPr>
          <w:b/>
        </w:rPr>
        <w:t xml:space="preserve">Esimerkki 7.4037</w:t>
      </w:r>
    </w:p>
    <w:p>
      <w:r>
        <w:t xml:space="preserve">Teksti: yliopistossani saamme vessapaperia viikoittain, mutta se on todella halpaa ja naarmuuntuvaa. reilua, se on ilmaista, mutta se tekee pyyhkimisestä silti joskus hieman epämiellyttävää. tänään, pudotettuani muffinin, ryhdyn pyyhkimään. jostain syystä päätän, että minun pitäisi olla tavallista siistimpi ja pyyhkiä perusteellisesti ja syvälle.Näin on käynyt minulle muutaman kerran aiemmin, kun en ole pyyhkinyt tarpeeksi, ja suun ympärillä on vielä hieman suklaata, mutta siinä ei ollut mitään järkeä, koska olin ollut niin perusteellinen.joten ryntäsin takaisin kotiin vessaan ja pyyhin vielä lisää. katsoin nenäliinaa, kuten aina, mutta ruskean tahran sijasta näin yllättäen punaista. koska miehillä ei ole perseperiodeja, päättelin, että terävä vessapaperi oli viiltänyt takapuoleni! se ei sattunut kovin pahasti. rehellisesti sanottuna todellinen kipu oli nolostuminen siitä, että peräaukkoni on niin nössö, että se leikattiin auki jollakin helvetin vessapaperirullalla.</w:t>
      </w:r>
    </w:p>
    <w:p>
      <w:r>
        <w:rPr>
          <w:b/>
        </w:rPr>
        <w:t xml:space="preserve">Tulos</w:t>
      </w:r>
    </w:p>
    <w:p>
      <w:r>
        <w:t xml:space="preserve">persereikäni on pillu**</w:t>
      </w:r>
    </w:p>
    <w:p>
      <w:r>
        <w:rPr>
          <w:b/>
        </w:rPr>
        <w:t xml:space="preserve">Esimerkki 7.4038</w:t>
      </w:r>
    </w:p>
    <w:p>
      <w:r>
        <w:t xml:space="preserve">Teksti: Kuten useimmat tifut, tämäkin tapahtui monta vuotta sitten, mutta en koskaan unohda sitä. olin keskellä katolista katedraalia, sellaista mittaamattoman suurta, kunnioitusta herättävää katedraalia, jossa oli marmorilattiat ja niin korkeat holvikatot, että luulisi taivaan olevan sen katon alla. tiedättehän, sellaista kirkkoa, joka ei vain pystyisi pakkaamaan koko kaupunkia penkkeihinsä sunnuntaisin, vaan *pakkasi* koko kaupungin penkkeihinsä sunnuntaisin. Ja tiedättehän te kaikki, miten uskomaton akustiikka tällaisessa rakennuksessa on? tarkoitan, että jos tänne pudottaisi nuppineulan, se kuulostaisi siltä kuin olisi lyönyt peltisen roskakorin kannen seinään stadionkonsertin kaiuttimiin kytketyn mikrofonin edessä. tämä oli se paikka. olosuhteet pahentavat asiaa.pappi oli juuri lopettanut pitkän ja kiihkeän saarnan - tai puheen, tai oppitunnin, tai miksi katolilaiset sitä kutsuvatkaan, en muista, olen jo kauan sitten jättänyt uskonnon taakseni - ja kirkko oli pohdiskelussa. olin kolmanneksi viimeisellä penkillä, aivan takana, mutta kohti kirkon keskikäytävää, joka kulkee edestä taakse pitkin paikan keskiosaa ja jakaa vasemman ja oikean puolen. mikä tärkeintä, olin rinnalla ja keskellä opiskelijatovereitani, jotka sisäoppilaitos, jossa kävin tuolloin, kuljetti kirkkoon joka sunnuntai. muistan tämän kaiken kuin muistaisin oman nimeni. erityisesti, ja mikä tärkeintä, istuin vanhemman veljeni vieressä. nyt on hyvä tietää jotain tästä joukosta opiskelijoita, jotka kuljettiin kirkkoon joka sunnuntai: olimme jo valmiiksi huonossa maineessa. Useimmat meistä eivät olleet siellä omasta tahdostamme, vaan vanhempiemme tahdosta, jotka olivat ohjeistaneet koulua, että meidän piti mennä sinne. näin ollen olimme usein kuiskaajia; pähkinäpenkki; huonosti käyttäytyviä; kirottuja, jos niin haluatte, takapenkillä. mutta ei tänä päivänä. tänä päivänä olimme kunnioittavia. pohdiskelevia. mietteliäitä. mietiskeleviä. saarna oli koskettava ja sydämellinen, ja sanoma - synkkä, melankolinen, koskettava - resonoi meihin. ja kun se päättyi, pappi pyysi hetken hiljaisuutta. juuri sillä hetkellä, kun yksikään henkäys ei häirinnyt ilmaa katedraalissa, päästin irti hirvittävimmän ja voimakkaimman pierun, joka on koskaan päässyt perseestäni. sen voima riitti olemaan kovaääninen yksinään missä tahansa rakennuksessa, mutta tässä rakennuksessa sitä ei vain pahentanut holvikaton akustiikka, marmorilattiat ja paikan valtava tilavuus, vaan se myös helvetinmoinen kimposi - *kimposi*, minä sanon teille -- puisista penkkipenkeistä, joilla istuimme, kiihtyen ulos rypistyneestä katolisesta takamuksestani ja muuttuen pysäyttämättömäksi, tähtitieteelliseksi ääniaalloksi, joka pyyhkäisi läpi katedraalin kuin hurrikaanin myrskytuuli ja kaikui ikuisuuteen.Ja juuri silloin, seuraavana hetkenä - jälkimainingeissa - esitin vaatimukseni jumalallisuudesta. kun koko kirkko käänsi närkästyneen katseensa alueelleni, mikä aiheutti narinan ja huokauksen kuoron puupenkeistä, jotka olivat rasittuneet tuhannen katolisen perseen painon alla, reagoin vaistomaisesti. kaikki katseet olivat nyt suunnattu meidän riveihimme, nostin oikean käteni kevyesti rintakehäni poikki ja osoitin vasemmalle, veljeäni. hän löi minut myöhemmin sinä päivänä sen takia.</w:t>
      </w:r>
    </w:p>
    <w:p>
      <w:r>
        <w:rPr>
          <w:b/>
        </w:rPr>
        <w:t xml:space="preserve">Tulos</w:t>
      </w:r>
    </w:p>
    <w:p>
      <w:r>
        <w:t xml:space="preserve">pieraisin hirvittävän pierun valtavassa kirkossa ehdottoman hiljaisen hetken aikana. kaikki kääntyivät ympäri häpeääkseen syyllistä; osoitin veljeäni. hän hakkasi minut myöhemmin siitä.</w:t>
      </w:r>
    </w:p>
    <w:p>
      <w:r>
        <w:rPr>
          <w:b/>
        </w:rPr>
        <w:t xml:space="preserve">Esimerkki 7.4039</w:t>
      </w:r>
    </w:p>
    <w:p>
      <w:r>
        <w:t xml:space="preserve">Teksti: Tämä tapahtui noin 2 vuotta sitten, ja jaan sen nyt siksi, että puhuimme siitä ystäväni kanssa tänään, joten tässä se tulee.Minä ja kaksi ystävääni leikimme paikallisella astroturhakentällä kuumana kesäpäivänä. olimme kaikki noin 15-vuotiaita.Joka tapauksessa, kun meille tuli tylsää, päätimme lähteä mukavalle, viattomalle pienelle kävelylle naapurustoon ja yrittää muskottipähkinöitä toisillemme, kun menimme. Tässä kaupunginosassa on kirkko, jonka molemmin puolin on pieniä bungalow-tyyppisiä taloja. yhdessä näistä taloista on laajennus, jossa on tasakatto, johon pääsee helposti kirkkomaata rajaavan aidan kautta. koska olimme (olimme?) nuoria, tyhmiä pikku kusipäitä, kiipesimme katolle. lyhyesti sanottuna kokemus oli tylsä, en oikeastaan tiedä, mitä helvettiä odotimme, joten emme kokeneet pettymystä. Olimme vain tyhmiä teinejä n shit. noin puolentoista minuutin kuluttua kiipesimme katolta ja päätimme erota ja lähteä kotiin. kaveri 1 lähti iloiseen suuntaan ja kaveri 2 ja minä suuntasimme omien asuinpaikkojemme suuntaan, aloimme jutella joidenkin lasten kanssa jotka leikkivät viheriöllä ei 30 metrin päässä kirkosta ja taloista, kun yhtäkkiä kaksi poliisiautoa, yksi merkitsemätön auto pysähtyi talon ulkopuolelle. tuijotamme vain hetken hämmentyneinä, kun kaiken kukkuraksi yläpuolella leijuu paskamainen helikopteri. rehellisesti sanottuna emme tienneet mitä tehdä ja jatkoimme vain kävelemistä kotiin hiljaisuudessa. näin ja kuulin helikopterin leijuvan talostani vieläkin puolen tunnin kuluttua. olisimme voineet saada huutoa, olisimme voineet tulla pidätetyiksi, olisimme voineet tulla ammutuiksi, myös poliisin ajanhukkaa. uskollinen ystävä 2 muuttuu vieläkin hieman kalpeaksi kun puhumme siitä.</w:t>
      </w:r>
    </w:p>
    <w:p>
      <w:r>
        <w:rPr>
          <w:b/>
        </w:rPr>
        <w:t xml:space="preserve">Tulos</w:t>
      </w:r>
    </w:p>
    <w:p>
      <w:r>
        <w:t xml:space="preserve">Kolme tyhmää teiniä kiipeää katolle, ja muutama minuutti sen jälkeen kun he ovat lähteneet, paikalle ilmestyy kolme poliisiautoa ja helikopteri. kolme tyhmää teiniä kävelee hämmentyneenä kotiin.</w:t>
      </w:r>
    </w:p>
    <w:p>
      <w:r>
        <w:rPr>
          <w:b/>
        </w:rPr>
        <w:t xml:space="preserve">Esimerkki 7.4040</w:t>
      </w:r>
    </w:p>
    <w:p>
      <w:r>
        <w:t xml:space="preserve">Teksti: tämä tapahtui muutama kuukausi sitten, pikkuveljeni (16) halusi todella katsoa Fight Clubin, joten ajattelin katsoa sen hänen kanssaan, koska se on niin mahtava elokuva. veljeni arvostaa klassisia elokuvia, joten ajattelin, että hän nauttisi siitä, ja hän nautti siitä .... Seuraavana päivänä hän meni kuitenkin kouluun... ja kun hän tuli kotiin, hän kertoi minulle, että hän .... Periaatteessa, veljeni auttoi erästä pientä lasta, jota kiusattiin käskemällä hänen taistella takaisin häntä kiusanneille lapsille (tämä tapahtui ennen kuin katsoin Fight Clubin) ja tämä lapsi kiusasi toista lasta... Joten veljeni puhui auttamalleen lapselle ja hänelle kerrottiin, että siellä on neljä lasta, jotka vihaavat toisiaan.... Joten veljeni vei neljä lasta luokkahuoneen taakse kavereidensa kanssa, ja periaatteessa näyttelivät kohtauksen "ensimmäinen sääntö fight clubissa...", ja pian sen jälkeen syntyi 12-vuotiaiden fight club, eikä se näytä katoamisen merkkejä! nämä lapset hakkaavat toisiaan täysin paskaksi, kättelevät ja nauravat sille sekuntia myöhemmin, ilmeisesti yhä useammat ja useammat lapset tulevat paikalle joka päivä, ja he kaikki rakastavat sitä. eräänä päivänä veljeni sanoi, että kaksi lasta kävi kimppuun, ja siivooja käveli sisään... kaikki jähmettyivät, mukaan lukien ne kaksi, jotka kävivät vastakkain, siivooja katsoi heitä kaikkia ja juoksi ulos kuin ei olisi nähnyt mitään! halusin vain jakaa tämän tarinan, minusta se oli helvetin hauska!</w:t>
      </w:r>
    </w:p>
    <w:p>
      <w:r>
        <w:rPr>
          <w:b/>
        </w:rPr>
        <w:t xml:space="preserve">Tulos</w:t>
      </w:r>
    </w:p>
    <w:p>
      <w:r>
        <w:t xml:space="preserve">Katsoin Fight Clubia pikkuveljeni kanssa enkä tajunnut, että se innoittaisi häntä perustamaan oman fight clubin koulussa 12-vuotiaille.</w:t>
      </w:r>
    </w:p>
    <w:p>
      <w:r>
        <w:rPr>
          <w:b/>
        </w:rPr>
        <w:t xml:space="preserve">Esimerkki 7.4041</w:t>
      </w:r>
    </w:p>
    <w:p>
      <w:r>
        <w:t xml:space="preserve">Teksti: työmatkalla oli kylmä, ja ajattelin, että kuuma kaakao olisi mukavaa. kun pääsin sisälle, lämmitin maidon ja odotin, sitten sekoitin jauheen keskenään. ei mikään iso juttu. sitten menin kaappiin hakemaan kanelia. näen mccormickin logon ja sanon, että siinä se on. ilmeisesti otin muskottipähkinän mukaan (kuka vittu tuo muskottipähkinää töihin?) kun laitoin sitä, tiesin, että olin laittanut liikaa, mutta en silti tajunnut, että se oli muskottipähkinää. Kauhoin vähän pois ja kaikki oli hyvin. kävelin työpöydän luo, käynnistin tietokoneen ja otin kulauksen muskottipähkinällä täytettyä kaakaota. parin sekunnin kuluttua ajattelin itsekseni, että huh, maistuu ihan paskalta. oksensin kulauksen verran kaakaota ympäri työpöytäni ja pilasin monta, monta paperia. onneksi Paul the man oli pelastamassa päivän, hän tuli sisään, näki kaakaota joka puolella ja otti pyyhkeen puhdistaakseen kaiken pois.</w:t>
      </w:r>
    </w:p>
    <w:p>
      <w:r>
        <w:rPr>
          <w:b/>
        </w:rPr>
        <w:t xml:space="preserve">Tulos</w:t>
      </w:r>
    </w:p>
    <w:p>
      <w:r>
        <w:t xml:space="preserve">Laitoin kaakaooni muskottipähkinää kanelin sijasta ja oksensin sitä pöydälleni, ja kaverini Paulin piti tulla auttamaan minua siivoamisessa.</w:t>
      </w:r>
    </w:p>
    <w:p>
      <w:r>
        <w:rPr>
          <w:b/>
        </w:rPr>
        <w:t xml:space="preserve">Esimerkki 7.4042</w:t>
      </w:r>
    </w:p>
    <w:p>
      <w:r>
        <w:t xml:space="preserve">Teksti: tämä tapahtui pari vuotta sitten, mutta kesti jonkin aikaa tajuta, millaista vahinkoa se aiheutti. tifu löytämällä redditin. olen aina tiennyt, että minulla on vähän itsehillintää, mutta nyt tiedän todella, mitä se tarkoittaa.</w:t>
      </w:r>
    </w:p>
    <w:p>
      <w:r>
        <w:rPr>
          <w:b/>
        </w:rPr>
        <w:t xml:space="preserve">Tulos</w:t>
      </w:r>
    </w:p>
    <w:p>
      <w:r>
        <w:t xml:space="preserve">löytyi reddit, menetetty elämä</w:t>
      </w:r>
    </w:p>
    <w:p>
      <w:r>
        <w:rPr>
          <w:b/>
        </w:rPr>
        <w:t xml:space="preserve">Esimerkki 7.4043</w:t>
      </w:r>
    </w:p>
    <w:p>
      <w:r>
        <w:t xml:space="preserve">Teksti: whelp, näin se alkoi: olin paikallisen kuntosalin pukuhuoneessa muutaman kaverin kanssa. tunnemme toisemme hyvin ja yhdellä kavereistani oli yksi jäähilerulla. yksi kavereistani tarvitsi sitä ja levitti sitä iholleen. sitten yksi viidestä kaverista päätti, että "meidän kaikkien pitää ottaa sitä ja laittaa sitä kyrpäihimme." niin me teimme. olimme jo piirissä ja jokainen rullasi sitä kolme tai neljä kertaa kädellemme. sitten levitimme niitä pallopussillemme. heti yksi kavereista sekosi, naureskeli ja niin edelleen.luulin, ettei se toiminut minuun, koska en tuntenut mitään. sitten se alkoi tuntua. se sattui ihan helvetisti. älkää käsittäkö väärin, kylmyys tuntui hyvältä, mutta pyhä paska. kun se tuli kuumaksi... halusin leikata palleani irti. joten kyllä. tässä on viisi tyyppiä julkisessa pukuhuoneessa suositulla kuntosalilla käyttäytymässä kuin pikkulapset. se oli rehellisesti sanottuna pahinta kipua, mitä olen ikinä tuntenut tuolla alueella. minulla ei ole sukupuolitautia, ja jos ne tuntuvat yhtään tuolta, en koskaan, ikinä halua sellaista. se kesti noin tunnin, ja kaikki pallit olivat kirkkaanpunaiset kuin joulukuusi.</w:t>
      </w:r>
    </w:p>
    <w:p>
      <w:r>
        <w:rPr>
          <w:b/>
        </w:rPr>
        <w:t xml:space="preserve">Tulos</w:t>
      </w:r>
    </w:p>
    <w:p>
      <w:r>
        <w:t xml:space="preserve">Lyhyesti sanottuna emme onnistuneet, koska pallosäkkimme olivat tulessa. 2/10 tekisi sen uudelleen.</w:t>
      </w:r>
    </w:p>
    <w:p>
      <w:r>
        <w:rPr>
          <w:b/>
        </w:rPr>
        <w:t xml:space="preserve">Esimerkki 7.4044</w:t>
      </w:r>
    </w:p>
    <w:p>
      <w:r>
        <w:t xml:space="preserve">Teksti: Haluaisin aloittaa tämän kanssa, että ketään ei koskaan syytetty eikä mitään ole koskaan todistettu. nämä tapahtumat ovat vain sitä, mitä arvelin tutkinnan jälkeen. voitte päättää itse. tämä tarina tapahtui noin kaksi vuotta sitten. asuttuamme kaksi vuotta pitkäaikaisen ystävän kanssa soittamalla musiikkia ja matkustelemalla ympäriinsä päätimme muuttaa takaisin kotikaupunkiimme. muutimme toisen ystävän kanssa noin viikoksi, kunnes vuokrasopimuksemme alkoi uudessa paikassamme. emme halunneet purkaa ja pakata uudelleen viikossa, joten pidimme suurimman osan omaisuudestamme toistaiseksi jeepissämme. iloisena kotiutumisesta päätimme viettää viikon ryyppäämällä ja tapaamalla vanhoja ystäviä. ensimmäisenä iltana menimme baariin, ja se oli tyypillinen ilta. ystäväni tapasi tytön, joka oli niiden ihmisten yhteinen ystävä, joiden luona asuimme. he tulivat toimeen keskenään, ja hän tulee illan päätteeksi kanssamme kotiin. aamulla hän lähtee, ei mitään erikoista. sitten ystävämme, joka omistaa talon, mainitsee: "hän on vähän hullu, kannattaa olla varovainen. kuulin, että hän kirjoitti koiran paskalla jotain erään kaverin taloon.". " mutta hän vaikutti siistiltä, ei mitään punaisia lippuja, joten mitä pahinta voi tapahtua? kaksi päivää myöhemmin olemme samassa baarissa ja toinen tyttö flirttailee ystävälleni, mutta hän on liian humalassa vastatakseen, vaikka yrittääkin. samoihin aikoihin edellisen illan tyttö ilmestyy paikalle. hän on rauhallinen ja rauhallinen, mutta tekee minulle joitakin sivullisia kommentteja uudesta tytöstä. kyseenalaistaa hänen sukujuurensa, liittyykö siihen hänen omia perheenjäseniään vai ei, ect. ilta loppuu ja suljemme baarin, ja olemme tavallista humalassa, jossain nurmikkokoristeiden puhuvat takaisin ja kooman välillä. molemmat tytöt lähtevät omille teilleen, mutta tyttö numero yksi oli aika järkyttynyt toisesta tytöstä lähellä loppua. nauramme asialle, saamme kyydin kotiin ja suunnilleen välittömästi sammumme. seuraava tietoinen muistoni on oven potkaiseminen sisään ja sisään ryntäävät univormupukuiset miehet. he raapivat meidät pois lattialta ja sohvilta ja kertovat, että meidän on evakuoitava talo. menemme ulos ja katsomme, mikä oli niin kiireellistä. jeeppimme oli nielaistu liekkeihin, inferno ulottui yläpuolella olevan tammen oksille. lasi ja metalli oli sulanut, ja palokunta työskenteli kiivaasti pelastaakseen muita autoja sen ympärillä. vasta nyt tajuan, miten kännissä olimme. Nukumme läpi auton räjähdyksen ja sen, että osa eturenkaasta menee naapurin ikkunan läpi, joka sitten hälyttää poliisin. kun tulipalo on vihdoin sammutettu, tarkastamme jäänteet. se on vain kehys, jotain mitä cnn voisi näyttää raportoidessaan autopommista. poliisien kuulustelujen jälkeen he keräävät palaneen kuoren tutkimuksiaan varten. näihin aikoihin ystäväni saa tekstiviestin ensimmäiseltä tytöltä. "hei kuulin autostasi, se on syvältä. toivottavasti olet kunnossa. kuinka pahasti se on palanut?" tajuan nopeasti, että meistä kolmesta hän oli ainoa, jolla oli puhelin, eikä hän ollut vielä puhunut kenellekään. miten hän tiesi tästä? emme voi tajuta, miten hän tiesi ennen kuin kerroimme kenellekään. liekkejä ei ollut sammutettu yli kymmeneen minuuttiin ennen kuin hän lähetti viestin. kaksi viikkoa myöhemmin se poliisi, joka epäili tuhopolttoa tapahtumapaikalla, sanoi, että tulipalo paloi liian kuumana liian kauan, jotta mitään todisteita olisi voitu ottaa talteen, ja jätti sen "epäselväksi". menetimme kaikki vaatteemme ja muutaman kitaran tulipalossa, mutta emme mitään sellaista, mitä olisi voitu korvata. en luultavasti koskaan saa tietää varmasti, mitä tapahtui, mutta jos minulta kysytään, olen melko varma siitä, kuka sytytti tulipalon.</w:t>
      </w:r>
    </w:p>
    <w:p>
      <w:r>
        <w:rPr>
          <w:b/>
        </w:rPr>
        <w:t xml:space="preserve">Tulos</w:t>
      </w:r>
    </w:p>
    <w:p>
      <w:r>
        <w:t xml:space="preserve">jos he sanovat, että hän on hullu, ja sinä et välitä siitä, leikit tulella. autosi saattaa myös räjähtää.</w:t>
      </w:r>
    </w:p>
    <w:p>
      <w:r>
        <w:rPr>
          <w:b/>
        </w:rPr>
        <w:t xml:space="preserve">Esimerkki 7.4045</w:t>
      </w:r>
    </w:p>
    <w:p>
      <w:r>
        <w:t xml:space="preserve">Teksti: typerä ystäväni löysi rullallisen noita tuotetarroja ruokakaupasta [kuten nämä](http://www.threebysea.com/wp-content/uploads/2012/12/wpid-produce-stickers.jpg) ja otti ne mukaansa ajaessamme kaupunkiin. kun olin ajamassa, hän liimasi yli 30 tällaista tarraa ympäri autoani sellaisiin paikkoihin, joita en nähnyt kuljettajan istuimelta käsin. tähän sisältyy keskikonsolin ja istuimen väliin, ovenkahvan taakse ja jopa ulkopuolelle autoni maalipintaan. ajomatkan lopussa koko rulla oli kadonnut ilman, että tiesin siitä.  hän alkoi nauraa, ja tajusin, mitä hän oli tehnyt. hän alkoi poistaa joitakin, mutta tajusi, että ne eivät irtoa kuten muut tarrat. ne eivät tee [näin](http://www.merrypad.com/wp-content/uploads/2012/01/shoe_bookstorage_3.jpg), vaan repivät pala palalta irti jättäen paksun jäännöksen. pakotin hänet etsimään jotakin, jolla hän poisti sen ja jäännöksen. ystävä sanoi, että hänen "oli lähdettävä", kun hän oli poistanut tarraa noin viiden minuutin ajan. kaksi tuntia myöhemmin sain poistettua kaikki tarrat hotellin hotellikortin avulla, joka toimi kaavimena.  huomasin, että maalin ohentaja poistaa hyvin tämän jäännöksen, kun vesi ei. jonkin ajan kuluttua poistin lopulta kaikki jäämät ja minun oli ajettava kotiin. menin raapimaan tunkkaani ja noin 30 sekuntia myöhemmin tunsin terävän, polttavan kivun säkissäni. tajusin virheeni. käteni eivät olleet suojassa ja sain maalin ohentajaa kiveksiini. tunsin 1000 auringon kuumuuden niissä. olen melko varma, että tuntemani lämpötila riittäisi ydinfuusion aikaansaamiseen kahden vauvantekijäni välille. tämä ei ollut mitään normaalia kipua.  Kuvittele, että seppä kuumentaa rautatankoa, kunnes se muuttuu valkean kuumaksi, ja yhtäkkiä kääntyy ja lyö sitä kusipäätä munille. se oli niin kuuma, että se tuntui kylmältä, kuin nestemäisen typen kylmältä. melkein kuin pallit olisivat kokeneet, että niitä jäädytetään kryogeenisesti ja sulatetaan yhtä aikaa. älä huoli, kävi ilmi, että pelkkä suihku ei yksinään puhdista maalinohentajaa perseestäsi ja palleistasi. ei myöskään kosteusvoide. ei myöskään kaksi muutakaan voidetta. ajan kuluttua kipu meni ohi, mutta sain opikseni elämästäsi: älä päästä maalinohentajaa lähellekään mulkkuasi.</w:t>
      </w:r>
    </w:p>
    <w:p>
      <w:r>
        <w:rPr>
          <w:b/>
        </w:rPr>
        <w:t xml:space="preserve">Tulos</w:t>
      </w:r>
    </w:p>
    <w:p>
      <w:r>
        <w:t xml:space="preserve">paljaat kädet + maalin ohennin + kivekset = ydinfuusiopallot</w:t>
      </w:r>
    </w:p>
    <w:p>
      <w:r>
        <w:rPr>
          <w:b/>
        </w:rPr>
        <w:t xml:space="preserve">Esimerkki 7.4046</w:t>
      </w:r>
    </w:p>
    <w:p>
      <w:r>
        <w:t xml:space="preserve">Teksti: tämä tapahtui noin 20 minuuttia sitten, odotan kirjaimellisesti päivystyspoliklinikalla, jotta näen, voinko pelastaa nännini. Joka tapauksessa minulla on nännit lävistetty koskaan ollut mitään ongelmia niiden kanssa, kunnes tänään suihkussa kuten aina varoen, etteivät korut jää kiinni pesusieneeni ja kaikki meni hyvin, kunnes olin nousemassa suihkusta jostain syystä tai toisesta liukastuin ja vasen nännini jäi kiinni liukuun. suihkuni lasiovesta ja verta alkoi valua kaikkialle aloin huutaa mieheni piti auttaa minua pukeutumaan samalla kun 15-vuotias tyttäreni luennoi minulle miksi minun ei olisi pitänyt ottaa lävistystä alunperinkään ja mieheni sanoi minulle, että olen sellainen ihminen, joka kuuluisi ohjelmaan 1000 tapaa kuolla. Joten tässä olen päivystyspoliklinikalla pitelemässä nänniäni kasassa, kun kaikki nämä ihmiset tuijottavat minua kuin olisin joku perverssi. toivottavasti he voivat pelastaa nännin ja lävistyksen. edit... olen kotona sairaalasta, kunnes he eivät ompele tai tikkaa revittyjä avonaisia nännejä. mutta he kohtelevat sitä haavana er antoi minulle jäykkäkouristusrokotuksen,antibiootteja ja vicodinia kipuun. hoitaja halusi poistaa lävistyksen itse ja kieltäytyi hoitamasta sitä ennen kuin "vieras esine" oli poistettu "haavasta" joten otin sen pois ja laitoin sen pois hän puhdisti sen suolaliuoksella laittoi siihen bacitrasiinia ja sitoi sen sitten kuin se ei olisi mitään. ei se hänelle mitään ilmeisesti ollut. tosissaan kuitenkin se on minun hiton nännini viilletty puoliväliin!!!! istun siis kirjoittamassa tätä samalla kun aviomies ja 15-vuotias pikku narttu vitsailevat tässä viimeisin: "mitä oikea tissi sanoi vasemmalle? mitä vittua sinulle tapahtui?"joka tapauksessa, kuten olin sanomassa, että olen nyt kotona, aviomies varmisti, että sain bacitracinia, suolaliuosta, sideharsoa ja mitä hittoa hoitaja käytti, ja laitoin sen hiton "vieraan esineen" takaisin sisään, koska en viettänyt 6 viikkoa suolavedellä hoitamalla sitä 4 kertaa päivässä ja kestämällä kipua päästäkseni siitä eroon.</w:t>
      </w:r>
    </w:p>
    <w:p>
      <w:r>
        <w:rPr>
          <w:b/>
        </w:rPr>
        <w:t xml:space="preserve">Tulos</w:t>
      </w:r>
    </w:p>
    <w:p>
      <w:r>
        <w:t xml:space="preserve">viilletty nänni auki vahingossa odottamassa, mitä seurauksia siitä on.</w:t>
      </w:r>
    </w:p>
    <w:p>
      <w:r>
        <w:rPr>
          <w:b/>
        </w:rPr>
        <w:t xml:space="preserve">Esimerkki 7.4047</w:t>
      </w:r>
    </w:p>
    <w:p>
      <w:r>
        <w:t xml:space="preserve">Teksti: vuosia sitten työskentelin jälleen kerran perheyrityksessä. olin ensisijaisesti vastuussa siitä, mutta olin ainoa, jolla oli passi ja joka oli valmis matkustamaan. kun tuli jotain, joka edellytti läsnäoloa ulkomailla, minut määrättiin lähtemään sinne. meillä oli joitakin alustavia tutkimuksia Brasiliassa, jotka edellyttivät, että joku oli paikalla lyhytaikaisesti tapaamisia ja tarkastuksia varten. kuvailisin sitä parhaiten ikään kuin due diligence -työksi. edestakaiset bussimatkat eivät olleet halpoja, sillä ne maksoivat melkein 4 000 dollaria matkaa kohti, kun otetaan huomioon joustavuuden ja palautusmahdollisuuden tarve. ($boss oppi sallimaan joustavat liput sen jälkeen, kun 400 dollarin lippu Arizonaan koulutukseen muuttui 2500 dollariksi. hintaerot ja muutosmaksut ftl.) ovela paskiainen, joka olen, keksin, että voisin lentää Brasiliaan yhdellä kertalipulla, tehdä tarpeellisen, ottaa päivälennon takaisin Miamiin, vaihtaa koneen lontoon, viettää lauantaipäivän ja -yön lontoossa ja lentää sunnuntaina kotiin, ja paluu Brasiliaan on sovittu kuukausia etukäteen, ja sitä voi vaihtaa mielin määrin. business/ensimmäinen. halvemmalla kuin turistiluokan lippu. juju oli ostaa lippu, joka on lähtöisin brasilian lipusta. teen tämän kierroksen siis neljä kertaa. minulla on hauskaa. menen alas, käyn, tarkastan, minut viedään illalliselle, lennän seuraavana aamuna pois, hengailen miamin lentokentällä 3-4 tuntia katsellen maailman uskomattoman kauniimpia naisia, teen lontoota, ja kotiin. kaikki sujuu ongelmitta.... viimeiseen reissuun asti, jonka tekisin. kävi ilmi, että alkuilmeestä huolimatta kaikki ei ollutkaan niin kuin oli esitetty ja raportoin huonot uutiset. minulle sanottiin, että voisin jatkaa matkaa, mutta että se oli ohi. tässä tulee fu. viitteeksi, nämä matkat tapahtuivat noin 6 kuukauden aikana noin 6-8 viikon välein. Tämä oli neljäs matka. laskeudun heathrow'lle, kärsin maahanmuuton läpi raahaten käsimatkatavaroitani (matkatavaroiden tarkistaminen on kuolemansynti alle viiden päivän matkoilla) ja kävelen käytävää pitkin tulliin, jossa minua puhuttelee kaksi käytävällä odottavaa herraa, minulle näytetään valtakirjat ja minut pyydetään käytävän sivuhuoneeseen. Olen kävellyt tätä käytävää pitkin monta kertaa. En ole koskaan aiemmin ihmetellyt sen tarkoitusta. Se on melko leveä ja epämääräinen käytävä, jonka seinät eivät aivan yllä kattoon ja jossa on läpinäkymättömiä lasipaneeleja. Tässä vaiheessa huomasin, että paneelit liukuvat sivuun ja paljastavat... kuulusteluhuoneita! yksi herra pyysi lupaa tutkia matkatavarani, minkä sallin, ja toinen istui alas ja viittasi minulle pöydän toisella puolella olevaa istuinta. matkatavaramies liu'utti seinäpaneelin takaisin paikalleen, ja olin kuin kadonnut. kuulustelijat esitteli itsensä olevansa mi5:stä tai mi6:sta, en muista, se on Yhdistyneen kuningaskunnan turvallisuudesta vastaava virasto. hän otti esiin passini ja alkoi selata sivuja: *Hän: matkustatko paljon? (kuvittele lievä yorkshireläinen aksentti) minä: enemmän kuin aiemmin, varmasti. hän: onko tämä kaikki työmatkoja? minä: ei, siinä on myös aika paljon henkilökohtaisia matkoja. hän: ja kaikki matkat Brasiliasta tänne? Se on hyvin omituista; aina mennään sieltä tänne, aina pysähdytään Miamissa melko pitkälle jatkoyhteydelle, ja aina lennetään täältä takaisin Yhdysvaltoihin. se ei ole normaali matkustusmalli, eikö olekin? en saa siitä mitään tolkkua. minä: syyttäkää $airlinea. minulle on halvempaa tehdä se näin kuin lentää edestakaisin Brasiliaan Yhdysvalloista, ja saan siitä sivumatkan Lontooseen, eikä se ole turistiluokassa. hän:oletko koskaan pidätetty tai tuomittu huumerikoksista Yhdysvalloissa? minä:en hän:odota tässä, minun täytyy tarkistaa muutama asia.*hän ja matkatavarapoika lähtivät noin 30. tunsin kyllä sääliä sitä raukkaa, joka joutui käymään läpi likaiset vaatteeni, kun ottaa huomioon, että vaatteet muuttuvat todella hassuiksi, kun niitä on pitänyt käyttää pitkän lennon ajan. joka tapauksessa, he molemmat tulivat takaisin ja yorkshireman sanoo: *Minä: pitäisikö minun odottaa samanlaista vieraanvaraisuutta joka kerta, kun käyn? Hän: varsinkin jos olen työvuorossa, pelkäänpä. tosin ensi kerralla saatamme ottaa kumihanskat esiin. *naurahdin tuolle, hän ei edes hymyillyt. en ollut halukas jäämään paikalle. sen jälkeen käännyin sanattomasti pöydän puoleen, nappasin matkatavarani ja kävelin ulos seinästä, jonka hän oli ystävällisesti työntänyt sivuun. ihmiset, jotka kulkivat läpi, olivat melko järkyttyneitä nähdessään, että huoneet olivat siellä, saati sitten, että joku tuli niistä ulos. epilogi: palasin lontooniin noin puoli vuotta tuon reissun jälkeen tapaamaan kavereita. kukaan ei edes räpäyttänyt silmäänsä. sen jälkeen ei ole ollut ongelmia. joten toistaiseksi olen säästynyt kumihansikkailta.</w:t>
      </w:r>
    </w:p>
    <w:p>
      <w:r>
        <w:rPr>
          <w:b/>
        </w:rPr>
        <w:t xml:space="preserve">Tulos</w:t>
      </w:r>
    </w:p>
    <w:p>
      <w:r>
        <w:t xml:space="preserve">lensin sinne sun tänne; britit luulivat, että olin konna; pysäyttivät minut katsomaan, mutta löysivät vain likaantuneita vaatteita.**</w:t>
      </w:r>
    </w:p>
    <w:p>
      <w:r>
        <w:rPr>
          <w:b/>
        </w:rPr>
        <w:t xml:space="preserve">Esimerkki 7.4048</w:t>
      </w:r>
    </w:p>
    <w:p>
      <w:r>
        <w:t xml:space="preserve">Teksti: tämä tapahtui aiemmin tänään/eilen. joten aiemmin tänään/eilen (noin klo 13.00) olin kuntosalilla harjoittelemassa tavallista harjoitteluani. yleensä lopetan kyykkyjen sarjan ja yleensä selviän niistä ongelmitta (yleensä teen 3x3 100kg:lla) ja minulla on yleensä pienin selkäkipu, joka yleensä häviää parissa tunnissa. tässä tulee vittu. olen seurannut tätä uutta ohjelmaa, jossa tänään minun piti lopettaa 3x5 kyykkyyn. Joten luonnollisesti ajattelin, että voisin toistaa 100kg kuten normaalisti. toisen sarjan puolivälissä alkoi terävä kipu selkäni alimmassa osassa. lopetin sarjan ja telineeseen ja kivut olivat kunnossa, mutta koska olen niin tyhmä idiootti, että tein toisen sarjan ja heti kun telineeseen laitoin tangon, kipu iski täydellä voimalla. selkäkipu iski minuun ja iskiaseni, joka on pohjimmiltaan hermokipua lonkan seudulla. En pystynyt istumaan enkä päässyt sängystä ylös ilman sietämätöntä kipua. minulla on ollut iskias ennenkin, joten ajattelin, että vähän aikaa ja venyttely olisi tehnyt tepposet. kello 22.11 se ei vieläkään ole parempi. pysyäkseni teemassa, jonka mukaan olen tyhmä idiootti, päätin nukkua sen päälle, ja pari tuntia myöhemmin huomasin, etten pysty nukkumaan. Joten kämppikseni päättää lähteä kanssani ensiapuun, jossa olen juuri nyt, ja lääkäri sanoo, että he antavat minulle lääkkeitä/pistoksia (tähän mennessä se on ollut percocet ja ketorolac) ja röntgenkuvia ja muita "pieniä työkaluja", jotta vointini paranisi. en vieläkään tiedä, miten minusta tulee, mutta yritän parhaani mukaan päivittää.  päivitys 1: sain röntgenkuvat tehtyä, kaikki näyttää hyvältä. lääkäri sanoi, etten voi treenata vähään aikaan :/. sain särkylääkkeitä, steroideja ja lihasrelaksanttia sekä adviliä ja tylenolia. päivitys 2: en usko, että sain virallisen diagnoosin siitä, mikä oli vialla lmao.</w:t>
      </w:r>
    </w:p>
    <w:p>
      <w:r>
        <w:rPr>
          <w:b/>
        </w:rPr>
        <w:t xml:space="preserve">Tulos</w:t>
      </w:r>
    </w:p>
    <w:p>
      <w:r>
        <w:t xml:space="preserve">nostin liikaa ja jätin huomiotta kivun, jota ei olisi pitänyt.</w:t>
      </w:r>
    </w:p>
    <w:p>
      <w:r>
        <w:rPr>
          <w:b/>
        </w:rPr>
        <w:t xml:space="preserve">Esimerkki 7.4049</w:t>
      </w:r>
    </w:p>
    <w:p>
      <w:r>
        <w:t xml:space="preserve">Teksti: joten maaliskuun lopussa tilasin snapbackin kiinalaiselta sivustolta. olin aluksi skeptinen tämän suhteen, koska tiesin, että se olisi väärennös, enkä tiennyt, kuinka hyvä laatu olisi. mutta se oli vain 10 dollaria, ja olen aina halunnut tilata jotain kiinasta, joten mitä helvettiä. sitten viikkoa myöhemmin tilasin sivustolta punaiset nahkahousut. en todellakaan halunnut ja halusin odottaa kunnes saan hatun postissa varmistaakseni ettei minua huijata... mutta tein sen kuitenkin. noin 8. huhtikuuta hattu saapuu. se on hyvälaatuinen, olin yllättynyt. toki siinä oli joitakin puuttuvia lankoja, mutta kukaan ei oikeastaan huomannut kun olin nyppinyt ne. seuraavana päivänä saan punaiset nahkahousut. liian lyhyet, ja miksi luulin näyttäväni hyvältä punaisissa nahkahousuissa joita 2 chains ja muut räppärit käyttivät, en ymmärrä. Seuraavana päivänä laitoin kuvia hatustani facebookiin. sanoin myyväni sen 30 dollarilla. monet ihmiset olivat kiinnostuneita. ajattelin, että voisin tienata 20 dollaria myymällä väärennettyjä hattuja. sitten menin nettisivuille ja ostin noin 63 dollarin arvosta snapbackeja. ajattelin, että jos ne myyvät hyvin ja nopeasti, kuten oletan, voin tehdä isompia tilauksia. kuulostaa hyvältä tavalta tienata rahaa, eikö? Kiinalaisten tuotteiden toimitusaika on noin kaksi viikkoa. viime torstaina sain postissa hatun. se oli murskaantunut kuljetuksen aikana. lähetin lähettäjälle viestin ja kerroin ongelmasta, ja hän sanoi, että lähetän sinulle uuden. tosin kun sitä oli pitänyt muutaman tunnin, ei sitä voinut sanoa murskaksi. joten hyvä on. kuva http://imgur.com/lgh42fz sitten perjantaina sain postissa toisen snapbackin. ei se jonka tilasin, mutta se oli silti siisti joten ihan sama. perjantaina sain myös viestin jossa sanottiin että tilaukseni toisesta snapbackista oli toimitettu, mutta en kuitenkaan koskaan saanut sitä. postimies toimittaa aina muiden postia postilaatikkooni ja nyt oletan että joku muu sai snapbackini.lauantaina saan postissa ilmoituksen, että minun pitää noutaa jotain uspsista, koska minun piti kuitata se. maanantaina menen postiin ja haen sen. voin sanoa, että se oli pahasti hajonnut. en ymmärrä, miksi nämä ihmiset eivät lähetä näitä laatikoissa. ensimmäinen snapback, jonka sain, oli ainoa snapback, joka lähetettiin laatikossa. loput laitetaan vain pusseihin, tosin yhdessä oli ilmakääreet suojan vuoksi ja se ei vahingoittunut. Avasin sen, ja se näytti siltä kuin sen päällä olisi ollut pussi tiiliä. se oli murskattu ja maali oli lohkeillut. lähetin myyjälle viestin, odotan vastausta. kuva -- http://imgur.com/hnzdf3g http://imgur.com/ulf6j0ntoday Sain postissa kaksi muuta snapbackia. ne eivät olleet murskattuja, vaikka ne oli lähetetty vain teipatussa pussissa. käytän toista nyt, reunus on erittäin leveä ja lyhyt. Se ei sovi päähäni ollenkaan edes ensimmäisen napsautuksen jälkeen, vaikka pääni on valtava ja aioin myydä sen joka tapauksessa. toinen on täsmälleen samaa merkkiä, sama myyjä, paitsi punainen. se on aika valtava. se oli neljä napsautusta, ja se oli silti aika löysä, lippa on vähän vääntynyt, mutta uskon, että se on korjattavissa. ryhmäkuva - http://imgur.com/dimpx6l ensimmäinen saamani oli illuminati galaxy.</w:t>
      </w:r>
    </w:p>
    <w:p>
      <w:r>
        <w:rPr>
          <w:b/>
        </w:rPr>
        <w:t xml:space="preserve">Tulos</w:t>
      </w:r>
    </w:p>
    <w:p>
      <w:r>
        <w:t xml:space="preserve">mokasin ostamalla väärennettyä paskaa kiinalaiselta sivustolta. luulin, että koska ensimmäinen saamani oli hyvälaatuinen, kaikki muutkin olisivat. aion silti yrittää myydä ne kaikki paitsi timanttiseni. postasin tämän ryhmäkuvan niistä facebookissa tunti sitten, ja kiinnostus on ollut melkoista. tilasin sivustolta myös pari väärennettyjä lebroneja, joiden pitäisi saapua lähipäivinä.</w:t>
      </w:r>
    </w:p>
    <w:p>
      <w:r>
        <w:rPr>
          <w:b/>
        </w:rPr>
        <w:t xml:space="preserve">Esimerkki 7.4050</w:t>
      </w:r>
    </w:p>
    <w:p>
      <w:r>
        <w:t xml:space="preserve">Teksti: tapahtui itse asiassa muutama vuosi sitten... työskentelen pankissa. pienessä kaupungissa. käsittelen shekkiä talletettavaksi, ja shekissä lukee yksinkertaisesti "jmm". tietämättä, kuka oli sisäänajossa, etsin kaikki mieleeni tulevat "jmm"-yhdistelmät. ei saatu mitään tuloksia käännyn läpikulkumikrofonin puoleen ja kysyn kuljettajan nimeä. kuljettaja vastaa (niin hitaasti kuin mahdollista - siltä varalta, etten ymmärtänyt perusenglantia) "john. michael. montgomery "huh? wha? ohhhhhhhhhhhhhhhhhh. "kyllä, sir, hoidan asian heti.... "työkaveri sanoo sitten "luoja, shapelysoufflegirl...miten et tunnistanut häntä? tiesin kuka se oli, mutta halusin nähdä sinun hikoilevan. "juu. kiitos siitä.</w:t>
      </w:r>
    </w:p>
    <w:p>
      <w:r>
        <w:rPr>
          <w:b/>
        </w:rPr>
        <w:t xml:space="preserve">Tulos</w:t>
      </w:r>
    </w:p>
    <w:p>
      <w:r>
        <w:t xml:space="preserve">- Erään erittäin kuuluisan country-tähden piti selittää minulle, kuka hän oli.</w:t>
      </w:r>
    </w:p>
    <w:p>
      <w:r>
        <w:rPr>
          <w:b/>
        </w:rPr>
        <w:t xml:space="preserve">Esimerkki 7.4051</w:t>
      </w:r>
    </w:p>
    <w:p>
      <w:r>
        <w:t xml:space="preserve">Teksti: Heittäminen varten, syyt....tänään, no, viime yönä, olen kärsinyt masennuksesta ja ahdistuksesta/sosiaalisesta epämukavuudesta. lääkkeeni ovat tehneet hulluja asioita seksihalulleni ja jäsenelleni. siitä, että olen ollut kivikova tuntikausia ja kestänyt, kunnes shes on reilusti yli väsynyt, siihen, etten saa sitä pystyyn, mutta silti cum. Joka tapauksessa, viime yönä olin unohtanut lääkkeeni aamulla ja päädyin ottamaan sen yöllä, enkä sitten pystynyt nukkumaan, joten kun istuin siellä kivikova kalu kädessäni yrittäen runkata itseäni uneen, törmäsin craigslist-ilmoitukseen, joka houkutteli minua. Nyt ex jätti minut noin 4 kuukautta sitten ja olen ollut melko yksinäinen, ya ya huono nyyhkytarina tarvitaan. otin yhteyttä tähän erittäin mukava nuori nainen melko aikaisin aamulla. hän vastasi ja sovimme tapaamisen. hän oli upea, reilusti yli minun liiga ja mitään olin ollut kanssa. tapaamisen vaihdoimme "lahjoitus" aikaa ja hän asetti hälytyksen puhelimessaan. tässä vaiheessa hän oli hyvin ystävällinen, ja jaoimme joitakin 420 yrittää rauhoittaa hermojani olin tärisi ja sydämeni hakkasi niin nopeasti. En ollut koskaan ennen tehnyt tällaista. lisäksi "lahjoitus" ei ollut erityisen halpa. kun olimme puhuneet, asetimme rajat sille, mikä oli ja mikä ei ollut hyväksyttävää. olin lahjoittanut hieman enemmän saadakseni enemmän tyttöystävän kokemusta tekaistulla läheisyydellä ja kaikella, se vaikutti hienolta. icouldnotgethard.olin ollut kivikova jo vankat kaksi tuntia leikkimässä itselläni kaikenlaista anteeksiantamatonta näyttelemistä. laukaisijani oli aina ollut polttaa kulho ja olisin kuin 13-vuotias, joka löytäisi peniksensä ensimmäistä kertaa. ei tällä kertaa. ei silloin, kun olin maksanut jonkun avustavan minua. Ei silloin, kun olin vaarantanut vankilatuomion ja mahdolliset taudit ja kaiken muun. ei silloin, kun olin tämän naisen kanssa, joka oli niin uskomattoman ylivoimainen, niin mukava ja ystävällinen ja ymmärtäväinen. avulias, jumalauta, hän yritti kaikkea, minä yritin kaikkea. leikin hänen kanssaan, maistelin häntä, hän suuteli ja silitti ja hieroi. Sitten yritimme uudestaan, katsoimme pornoa, kuuntelimme musiikkia, kunnes lopulta sanoin, että olen pahoillani, en tiedä. Pukeuduimme, halasimme ja erosimme, ja kaikki mitä sanottiin oli "anteeksi".</w:t>
      </w:r>
    </w:p>
    <w:p>
      <w:r>
        <w:rPr>
          <w:b/>
        </w:rPr>
        <w:t xml:space="preserve">Tulos</w:t>
      </w:r>
    </w:p>
    <w:p>
      <w:r>
        <w:t xml:space="preserve">yritti maksaa seksistä mahdollisimman riskialttiilla tavalla ajatellen peniksenpään kanssa, ei saanut sitä pystyyn kun tapasimme.</w:t>
      </w:r>
    </w:p>
    <w:p>
      <w:r>
        <w:rPr>
          <w:b/>
        </w:rPr>
        <w:t xml:space="preserve">Esimerkki 7.4052</w:t>
      </w:r>
    </w:p>
    <w:p>
      <w:r>
        <w:t xml:space="preserve">Teksti: tämä tapahtui 3 päivää sitten.pieni taustatarina: tapasin tämän tytön netissä ja seurustelin hänen kanssaan 2-3 viikkoa ennen kuin erosin. en ole koskaan tavannut häntä, enkä ole vieläkään tavannut enkä aio tavata, ja kaikki ystäväni tietävät tästä. minulla oli espanjan tunti, ja koska hän on niin siisti opettaja kuin on, hän päättää keskeyttää oppitunnin 20-30 minuuttia aikaisemmin ja kyselee elämästämme. hän kiertää luokan ympäri ja kyselee meiltä kysymyksiä. minun vuoroni, hienoa. "herra /u/barra420, onko teillä tyttöystävä?" Vastaan, "oli ennen", hän kysyy, mitä tapahtui. (tapasin tämän tytön netissä ja aloin seurustella hänen kanssaan tapaamatta häntä koskaan, joo tiedän, mitä vittua) jatkan kertomalla hänelle tarinan siitä, miten tapasin hänet ja hän sekoaa. "tarkoitatko siis, että tapailit tätä tyttöä, joka tiesit, että hän saattoi olla mies? mistä tiedät, ettei hän ollut pedo tai jotain sellaista? pitäisikö minun puhua koulunkäynninohjaajalle?" kaikenlaisia kysymyksiä. aloin selittää itseäni, kaikki luokan pojat olivat jo nauraneet aivonsa pihalle. tytöt katsoivat minua kuin olisin juuri paskantanut raamatun päälle ja heiluttanut konfederaation lippua mustan papin edessä. selitykseni jälkeen hän päätti vaihtaa puheenaihetta ja kysyi, mitä teen vapaa-ajallani. Vastasin, että katson mielelläni elokuvia ja vietän aikaa tietokoneella. sitten hän sanoo: "Vai niin, siis nautit pornon katselusta" kaikki luokkahuoneessa puhkeavat nauruun. voi kai sanoa, että minulla on edessäni pitkä vuosi, kun hän tuo nettityttöystäväni esiin koko ajan. edit: en seurustellut hänen kanssaan, puhuin hänelle, ei mitään vakavaa, en koskaan sanonut rakastavani häntä. sanon vain, että seurustelimme, koska suhteemme kuvaamiseen ei ole olemassa mitään sanaa.</w:t>
      </w:r>
    </w:p>
    <w:p>
      <w:r>
        <w:rPr>
          <w:b/>
        </w:rPr>
        <w:t xml:space="preserve">Tulos</w:t>
      </w:r>
    </w:p>
    <w:p>
      <w:r>
        <w:t xml:space="preserve">Opettajat kyselevät elämästämme, mainitsen nettityttöni, hän olettaa, että olen ryhmän outo poika.</w:t>
      </w:r>
    </w:p>
    <w:p>
      <w:r>
        <w:rPr>
          <w:b/>
        </w:rPr>
        <w:t xml:space="preserve">Esimerkki 7.4053</w:t>
      </w:r>
    </w:p>
    <w:p>
      <w:r>
        <w:t xml:space="preserve">Teksti: joten tänä aamuna makasin sängyssä tyttöystäväni kanssa. yövyin hänen luonaan viime yönä, joten otin laukun mukaani. pesin vaatteita ennen kuin tulin tänne varmistaakseni, että kaikki oli puhdasta. joten takaisin tarinaan. olimme sängyssä ja aloimme pelleillä. asiat alkoivat olla aika kuumia ja raskaita, kunnes hän sanoi "sinulla on glitteriä d#@kissa". hän säikähti minua ja kysyi, oliko se peräisin toiselta tytöltä. olen täysin uskollinen ja vihaan myös glitteriä, joten olen todella hämmentynyt siitä, miten se oli sinne joutunut. ainoa asia, jonka keksin, on se, että minulla on kaksi sisarentytärtä, jotka yöpyvät joskus luonani. pesen heidän vaatteensa ja ehkä jossakin on ollut glitteriä ja jotain jäänteitä on ollut kuivausrummussa. nyt hän siis kyseenalaistaa minut, eikä minulla ole vastauksia.</w:t>
      </w:r>
    </w:p>
    <w:p>
      <w:r>
        <w:rPr>
          <w:b/>
        </w:rPr>
        <w:t xml:space="preserve">Tulos</w:t>
      </w:r>
    </w:p>
    <w:p>
      <w:r>
        <w:t xml:space="preserve">pelleilin tyttöystäväni kanssa. hän löysi glitteriä perseestäni.</w:t>
      </w:r>
    </w:p>
    <w:p>
      <w:r>
        <w:rPr>
          <w:b/>
        </w:rPr>
        <w:t xml:space="preserve">Esimerkki 7.4054</w:t>
      </w:r>
    </w:p>
    <w:p>
      <w:r>
        <w:t xml:space="preserve">Teksti: joten valmistuin gradusta tänä lukuvuonna ja menin Alabamaan kävelemään valmistujaisseremoniassa viime viikonloppuna. ennen kuin lähdin kaupungista torstai-iltana, ilmoitin työtovereilleni, laitoin poissaoloni, laitoin pto:n aikataulutauluun jne. periaatteessa kaikki toimistossa tiesivät, että olin poissa, missä olin ja milloin palaisin. No, pomoni, joka ei ole enää pomoni muutaman viikon kuluttua muuton vuoksi, jonka kanssa minulla on ollut useita ongelmia aiemmin (kuten monilla muillakin hänen alaisuudessaan työskennelleillä), otti asiakseen ilmoittaa henkilöstöhallinnolle, että olin irtisanoutunut, en palannut enkä antanut hänelle mitään irtisanoutumisilmoitusta. hr yritti soittaa puhelimeeni, kun olin poissa kaupungista, ilmeisesti juuri sopivaan aikaan, jolloin en olisi ollut kuuluvuusalueella, joten puhelimeni olisi sanonut, että "tämä puhelin ei ole tilapäisesti käytettävissä". hr päätteli sitten, että koska puhelimeni ei toiminut, olin vaihtanut numeroni enkä ollut tulossa takaisin. ja katso, tulin toimistoon tänä aamuna, kaikki sisäänpääsyt oli lukittu, hr:n henkilöllä ei ollut aavistustakaan, miksi olen toimistossa, pomoni ei ota minua vastaan, ja olen tällä hetkellä juuttuneena epävarmuuteen yrittäessäni saada selville, olenko töissä vai en.</w:t>
      </w:r>
    </w:p>
    <w:p>
      <w:r>
        <w:rPr>
          <w:b/>
        </w:rPr>
        <w:t xml:space="preserve">Tulos</w:t>
      </w:r>
    </w:p>
    <w:p>
      <w:r>
        <w:t xml:space="preserve">lähdin lomalle, pomo yritti päästä minusta eroon, odotan hr:n päätöstä.</w:t>
      </w:r>
    </w:p>
    <w:p>
      <w:r>
        <w:rPr>
          <w:b/>
        </w:rPr>
        <w:t xml:space="preserve">Esimerkki 7.4055</w:t>
      </w:r>
    </w:p>
    <w:p>
      <w:r>
        <w:t xml:space="preserve">Teksti: Okei, joten täytyy saada tämä pois tieltä tämä ei tapahtunut tänään, tällä viikolla, kuukausi, vuosi. se tapahtui jo kauan sitten kuten 3. tai 4. luokalla, mutta hei parempi myöhään kuin ei milloinkaan. olen myös tavallaan mainitsi tämän toisessa ystävänpäivä postitse, joten ajattelin, miksi ei postitse sitä tänne samoin. joten ystävänpäivä oli tulossa ja minun koulussani ystävänpäivä tarkoittaa, että annat ystävänpäivä kaikille, vaikka et pidä niistä. Joten yleensä jotkut ihmiset keksivät vielä parempia ystävänpäiväkortteja, jotka he antavat ihmisille, joista he todella pitävät, ja antavat huonompia kortteja ihmisille, joita he vihaavat (kiusaajille ja sellaisille). sain kaikki ystävänpäiväkorttini kasaan, mutta keksin erityisen kortin ensimmäiselle ihastukselleni. hänen nimensä oli muistaakseni ramie (siitä on niin kauan), joten ajattelin tehdä jotain erityistä. minulla oli pieniä lasisia värillisiä eläimiä, joissa oli reikiä kaulakoruja jne. varten, ja hankin köyttä/narua tai jotain muuta, ja kiinnitin niihin vain ne mukavimmat, jotka arvelin, että hän saattaisi pitää. Päivä koitti, ja kun kaikki kiertelivät jakamassa ystävänpäiväkortteja, menin sinne ja laitoin sen hänen laatikkoonsa ja istuin ja odotin hermostuneena. sitten vähän aikaa myöhemmin yhtäkkiä travis (luuseri, joka periaatteessa teeskenteli olevansa ystäväsi ja käytti sitten sinua hyväkseen, jotta ei joutuisi vaikeuksiin. hän teki tätä monien lasten kanssa) sai kaikkien huomion huutamalla kovaan ääneen, että annoin ramille kaulakorun, ja naureskelemalla minulle sen takia. Luonnollisesti esitin sen pois näyttelemällä "meh, ei se ole iso juttu" -asennetta, mutta sisimmässäni olin jotenkin loukkaantunut, varsinkin kun tiesin, ettei ramie välittänyt tai pitänyt minusta ollenkaan. kuulin vähän myöhemmin huhun, että hän antoi kaulakorun travisille. ihastuin häneen vasta vuosia myöhemmin, kun olin vaihtanut koulua, koska perheeni muutti. saatan myös lisätä toisen tarinan pian, jos joku haluaa kuulla sen. mitä mieltä olitte? tiedän, että se oli kauan sitten, mutta hei, ehkä se tarjosi viihdettä.</w:t>
      </w:r>
    </w:p>
    <w:p>
      <w:r>
        <w:rPr>
          <w:b/>
        </w:rPr>
        <w:t xml:space="preserve">Tulos</w:t>
      </w:r>
    </w:p>
    <w:p>
      <w:r>
        <w:t xml:space="preserve">Annoin ensimmäiselle ihastukselleni kaulakorun ystävänpäivänä, ja toinen poika (ääliö) huomautti siitä koko luokalle ja alkoi pilkata minua sen takia.</w:t>
      </w:r>
    </w:p>
    <w:p>
      <w:r>
        <w:rPr>
          <w:b/>
        </w:rPr>
        <w:t xml:space="preserve">Esimerkki 7.4056</w:t>
      </w:r>
    </w:p>
    <w:p>
      <w:r>
        <w:t xml:space="preserve">Teksti: olin siis aiemmin tänään tyttöystäväni luona, ja hänen naapurillaan on 6 lasta. he olivat kaikki ulkona, kun saavuin sinne. lisään vielä, että tyttöystäväni on heidän lapsenvahtinsa, ja hän katseli/leikki heidän kanssaan, kun olimme lähdössä. menimme autooni, ja minulla oli ikkunat alhaalla, ja kaikki lapset alkoivat kiipeillä autoon, paukuttivat ikkunoitani, roikkuivat peileissä jne. Yritin pysyä rauhallisena ja käskeä heitä siirtymään pois nätisti, mutta turhaan. joten noin viiden minuutin jälkeen huudan vihasta "painu vittuun autostani", ja sain yhden lapsista itkemään. sitten hänen äitinsä tulee paikalle ja uhkailee hakkaavansa minut ja kuinka hän on liian laiska vahtimaan lapsiaan ja kuinka hänellä on syytteet häiriökäyttäytymisestä ja muuta sellaista. sitten tyttöystäväni suuttui minulle siitä, että olin huutanut lapsille. se ei ollut hyvä juttu.</w:t>
      </w:r>
    </w:p>
    <w:p>
      <w:r>
        <w:rPr>
          <w:b/>
        </w:rPr>
        <w:t xml:space="preserve">Tulos</w:t>
      </w:r>
    </w:p>
    <w:p>
      <w:r>
        <w:t xml:space="preserve">kiroili lapsille, lasten äiti uhkaili, suututti tyttöystävänsä</w:t>
      </w:r>
    </w:p>
    <w:p>
      <w:r>
        <w:rPr>
          <w:b/>
        </w:rPr>
        <w:t xml:space="preserve">Esimerkki 7.4057</w:t>
      </w:r>
    </w:p>
    <w:p>
      <w:r>
        <w:t xml:space="preserve">Teksti: tämä tapahtui itse asiassa pari päivää sitten, mutta olen silti kauhuissani. heräsin sinä aamuna ja menin suihkuun. olen aika pitkä, joten yleensä istun alas, jotta vesi peittää minut kokonaan. päätin käyttää tätä hienoa vartalopesua/shampoota, joka tuoksui hyvältä, koska olin menossa ostoskeskukseen myöhemmin. en ole käyttänyt sitä muutamaan viikkoon, joten unohdin, kuinka paljon se vaahtoaa. No, puhtauden tavoittelussa menin etelään pesemään takamustani. iso osa vaahdosta jäi kuppikämmeneni ja takapuoleni väliin ja pakeni takapuoleeni. tämä oli äärimmäisen epämukavaa, mutta pienen puristelun jälkeen ajattelin saaneeni kaiken pois. flash forward ostoskeskukseen. tunnen yhden niistä polttavista pieruista (tiedättehän, meksikolainen ruoka, sellainen, joka haisee kuolemalta) tulevan spencerin takana, joten vetäydyn pois kavereideni luota nurkkaan ja annan palaa. no ettekö arvaisikin, että se oli edelleen shampoo. tämä kauhistuttava ruskea neste valui jalkaani pitkin ulos shortseistani ja aina kenkiäni myöten. kavereillani ei ollut aavistustakaan siitä, mitä oli tapahtunut, ja tiesin, etten voisi mitenkään antaa heidän nähdä. joten pahoitteluni, nappasin yhden niistä halvoista alusvaatesarjoista takaseinältä, pyyhin paskaveden pois jalastani ja vain... ripustin sen takaisin. kaverini kommentoivat hajua, mutta jalkani oli puhdas, ja kotiin palattuani heitin bokserit pois. nyt tiedän olla varovaisempi pesutottumusteni kanssa.</w:t>
      </w:r>
    </w:p>
    <w:p>
      <w:r>
        <w:rPr>
          <w:b/>
        </w:rPr>
        <w:t xml:space="preserve">Tulos</w:t>
      </w:r>
    </w:p>
    <w:p>
      <w:r>
        <w:t xml:space="preserve">pakotin shampoon perseeseeni, se palasi ja pyyhin sen Spencerin tavaroihin.</w:t>
      </w:r>
    </w:p>
    <w:p>
      <w:r>
        <w:rPr>
          <w:b/>
        </w:rPr>
        <w:t xml:space="preserve">Esimerkki 7.4058</w:t>
      </w:r>
    </w:p>
    <w:p>
      <w:r>
        <w:t xml:space="preserve">Teksti: okei, ensinnäkin tämä on vanha tarina ja ajattelin vain, että tämä olisi täydellinen paikka kertoa se. tämä tapahtui lukiossa, kuten kaikki. minulla oli tapana mennä koulubussilla kotiin koulusta, ja bussimatka oli päivän paras osa, koska minä ja kaverini teimme aina jotain typerää. voisin kertoa monia bussitarinoita, mutta keskitytään tähän. kuten tavallista, minä ja kaverini olemme idiootteja, eikä kukaan bussissa oikeastaan välitä siitä, koska he ovat tottuneet siihen. tajuan nyt, etten tehnyt tätä päätöstä tietoisesti, vaan se sai inspiraationsa muistosta syvällä alitajunnassani. kauan sitten katsoin elokuvan speed, jossa keanu reeves ja sandra bullock näyttelivät keanu reevesiä ja sandra bullockia, (joo tiedätte tarkalleen mihin tämä johtaa) joten jostain syystä ajattelin näytellä uudelleen tapahtumat sen mielestäni ikimuistoisimmasta kohtauksesta. ajoimme siis todella vilkkaasti liikennöityä tietä pitkin kaupungissani, ja istuimme aina bussin perällä, joten tein näin. Otin paperinpalan (muistaakseni tämä oli ainoa kirjoitus, jonka tein koko päivänä) ja tussilla ja kirjoitin melko selvästi: apua! pommi bussissa! joo, tein niin, arvatkaa mitä muuta olen intialainen. vitun täydellistä, aivan, nyt puolustuksekseni jokainen auto, joka näki kyltin, nauroi sille, koska he näkivät minun tekevän tyhmimmän naaman ikinä ja kaikkien ystävieni nauravan ja vitsailevan, mutta sitten oli yksi blondi (hiusten värillä ei ole merkitystä, maalaan vain kuvaa), jolla oli luultavasti huono päivä tai jotain, koska hän ei nauranut, itse asiassa sen sijaan, että olisi mennyt sinne, minne oli menossa, hän seurasi linja-autoa pysäkilleni asti, hän odotti, kunnes näki minun nousevan ylös, ennen kuin hän nousi autostaan. Siihen asti minä ja ystäväni vitsailimme, mutta kun mustan honda civicin ovi aukesi, nauru loppui ja kuulin yksimielisesti "you're fuuucked". ihan sama. ennen kuin ehdin edes poistua bussista, hän kiipesi bussiin, ja vittu, nämä ovat hänen tarkat sanansa, et sinäkään unohda niitä. vaalea nainen: "Onko kaikki kunnossa?" "Jeeah...." blondi nainen: Roope: "Onko bussissa pommi?": *facepalm* x9000Sitten hän jatkaa kertomalla bussikuskille, joka jo ennestään vihaa minua, että olen uhka kansalliselle turvallisuudelle ja että minun täytyy hoitaa asia. tämä johti erottamiseeni; 1 viikko koulusta, 1 kuukausi bussista. se perseily, jonka sain....oh mies, älä edes anna minun aloittaa.</w:t>
      </w:r>
    </w:p>
    <w:p>
      <w:r>
        <w:rPr>
          <w:b/>
        </w:rPr>
        <w:t xml:space="preserve">Tulos</w:t>
      </w:r>
    </w:p>
    <w:p>
      <w:r>
        <w:t xml:space="preserve">Laitoin koulubussini takaikkunaan kyltin, jossa luki "Pommi bussissa", ja hullu valkoinen ämmä seurasi minua pysäkilleni pelastaakseen päivän.</w:t>
      </w:r>
    </w:p>
    <w:p>
      <w:r>
        <w:rPr>
          <w:b/>
        </w:rPr>
        <w:t xml:space="preserve">Esimerkki 7.4059</w:t>
      </w:r>
    </w:p>
    <w:p>
      <w:r>
        <w:t xml:space="preserve">Teksti: toivottavasti tämä tarina on tarpeeksi hyvä anteeksiantamaan sitä, että se tapahtui useita vuosia sitten.Kun olimme viettäneet erityisen riettaan illan Lontoossa ja nauttineet runsaasti huumeita ja alkoholia, kaverini ja minä luonnollisesti päätimme illan kotona niin, että meillä oli vielä paljon aineita jäljellä. Yksi niistä oli ketamiini, ja jokainen, joka on joskus ottanut ketamiinia, tietää, että se voi muuttaa jonkin verran havaintokykyä. joten jo sen vaikutuksen alaisena päädyimme ystäväni huoneeseen kuuntelemaan musiikkia ja yrittämään muodostaa yhtenäisiä lauseita. joku ehdotti repliikkien kyhäämistä; loistava idea! joten nappasimme peilin ystäväni sängyn päädystä ja onnistuimme juuri ja juuri kyhäämään repliikkejä. jatkoimme peilin käyttöä koko illan ajan, ja kun yö/huumetarjonta lähestyi loppuaan, tapahtui väistämätön, epätoivoinen peilin raapiminen, kun yritimme saada viimeisenkin kemikaalimurkin nenäämme. se paska oli käytännössä nuoltu puhtaaksi. nyt tämä tietty ystävä, jonka huoneessa olimme, oli mielenkiintoinen kaveri. hänellä on muutamia "tapoja". huoneesta saattaa löytyä satunnaisesti pissapullo, kun hän on liian laiska menemään vessaan, tai hän ejakuloi pornoa katsoessaan välittämättä siitä, minne ejakulaatio päätyy. muistan, kun kerran me kaikki huomasimme aiempien ejakulaatioiden jäämät, jotka olivat valuneet... alas... hänen.......peiliinsä. kukaan ei sanonut huomanneensa sitä seuraavana aamuna, mutta kun asiasta keskusteltiin viikkoa myöhemmin, olimme ilmeisesti kaikki erikseen tunnustaneet, mitä sinä iltana oli tapahtunut.</w:t>
      </w:r>
    </w:p>
    <w:p>
      <w:r>
        <w:rPr>
          <w:b/>
        </w:rPr>
        <w:t xml:space="preserve">Tulos</w:t>
      </w:r>
    </w:p>
    <w:p>
      <w:r>
        <w:t xml:space="preserve">päihtyneenä minä ja ystäväni raaputimme tahattomasti kuivattua spermaa huumeisiimme ja nuuskimme sitä.**</w:t>
      </w:r>
    </w:p>
    <w:p>
      <w:r>
        <w:rPr>
          <w:b/>
        </w:rPr>
        <w:t xml:space="preserve">Esimerkki 7.4060</w:t>
      </w:r>
    </w:p>
    <w:p>
      <w:r>
        <w:t xml:space="preserve">Teksti: okei, olen jo jonkin aikaa halunnut kirjoittaa tämän. huomasin, että tänään on kakkupäiväni ja ajattelin, että ehkä voisin puristaa siitä vielä vähän enemmän makeaa karmaa. tapahtui noin 10 vuotta sitten. olen opiskelun alussa ja työskentelen portsarina kesälomalla. hotellin aulasta on yhteys suureen ostoskeskukseen.  Kauppakeskuksesta tulee kaveri... hän ei asu hotellissa. hän on noin 240 kiloa, ajeltu pää, chicano. hän näkee laihan kaverin, jolla on halpamainen hotelliapulainen ja joka harjoittelee käytettyjen hotelliavaimien heittämistä roskakoriin. hän ajattelee: "mahtavaa! merkkiperseinen ämmä!"." Hän tulee luokseni, antaa minulle kortin, jossa lukee hänen nimensä ja numeronsa, ja sanoo: "Jos joskus tarvitset huumeita, soita minulle." Kolme viikkoa myöhemmin muutama kaverini ja minä olemme juoneet pari olutta ja olemme kyllästyneitä. Haluaisimme kovasti marihuanaa. Emme tiedä, mistä saisimme sitä.  Hei! kaverit, tämä kaveri antoi minulle kortin ja sanoi, että voisin soittaa hänelle ostaakseni marihuanaa! oliko hän ghetto tai hämärä? no joo, mutta ei niin paljon, ettei hän voisi olla luotettava. mikä on pahinta, mitä voi tapahtua? soitamme hänelle. hän ei vastaa.  Meidän on tultava hänen luokseen ja tehtävä diili. yksi kavereistani suostuu tulemaan mukaan (ei ihan apuvoimia, olemme molemmat noin 150-160). menemme sinne. se on vähän getto-aluetta. hän ilmestyy pimeydestä, enkä vieläkään tiedä, mistä hän tuli.  hän hyppää heti autoon ja sanoo, että meidän on vietävä hänet jonnekin, jotta hän voi saada sen. no, olemme päässeet näin pitkälle! hän sanoo, että minun on pysähdyttävä viinakauppaan, jotta hän voi ostaa viinaa kyytiä varten. en ole innostunut, mutta hän hallitsee tässä vaiheessa. miksi hän hallitsee?  Noin kolme minuuttia autossa istumisen jälkeen hän oli kertonut meille, kuinka häntä oli puukotettu 17 kertaa... se ei ollut tullut esiin myöskään keskustelussa. sitten hän veti paitansa ylös, ja katso, siellä oli helvetisti puukoniskuja. nyt minä ajan autoa, ja tämä kaveri on takanani.  olen myös juonut, mistä en ole ylpeä. mutta sillä hetkellä kaverini ja minä olemme molemmat täysin kääntyneinä katsomassa tätä hulluutta, leuat lattialla. koska hän on hallinnassa, menen viinakauppaan ja ajattelen: "kyllä, aika jättää hänet, kun hän on siellä!"." ei, tämä ei ole hänen ensimmäinen rodeonsa. hän ehdottaa päättäväisesti, että tulen hänen mukaansa. huhhuh, olemme päässeet näin pitkälle. hän ostaa ison, halvan pullon viiniä/jäähdytintä... jotain paskaa. ehkä boon's farmia? olemme takaisin autossa. hän käskee ystävääni ja minua juomaan pullostaan.  Ei, anteeksi, minä ajan. Älä ole ämmä ja ota se! Minä hörppään. Saavumme määränpäähämme. Hienoa... 10th ja Tibbs. Olemme pari ylimielistä valkoihoista, mutta jopa me olemme kuulleet tarinoita kaupungin rikollisimmasta gettoristeyksestä.  annan hänelle 50 taalaani ja hän sanoo, että se kestää vain minuutin. hänellä on rahani ja hän sanoo, ettei se kestä kauan... olemme tulleet näin pitkälle. hän on poissa pitkään. puolisen tuntia. koko ajan crack-päät kävelevät ohi ja silmäilevät näitä typeriä jäniksiä leijonien luolassa.  Useat niistä koputtelevat ikkunaan ja pyytävät tupakkaa. ystäväni päättää vain rullata ikkunan alas noin sentin verran ja alkaa syöttää niitä ulos, jottei aiheuttaisi rähinää. se on kuin Chappellen pätkä siitä, että crack-päät käyttäytyvät kuin raptorit, kun hän on limusiinissa ghetossa.kaverimme tulee takaisin. hän sanoo, että okei, sain sen, mennään. joten alamme viedä häntä takaisin. kyselemme marihuanastamme. hän sanoo, että menkää vain, hoidamme sen, kun viemme hänet pois. kuulen pussin rypistyvän takanani, ja mietin, aikooko tämä kaveri pakata kulhollisen marihuanaani autooni.  ei. hänellä on vähän valkoista jauhemaista kamaa. jep, siinä hän menee, nyt hän nuuskaa sitä. olemme molemmat suurisilmäisiä. hän tarjoaa meille vähän. me kieltäydymme. hän sanoo "te olette narttuja". me suostumme ja kieltäydymme taas. nyt hän tulee kiukkuiseksi.  En tiedä, pyrkiikö hän osoittamaan enemmän dominanssia kuin arvet olivat jo osoittaneet, vai loiko se, mitä hän nuuski, jännitystä... luultavasti yhdistelmä. hän alkaa puhua paskaa ja haukkua meitä hieman. palaamme takaisin sinne, mistä saimme hänet.  Hän mutisee jotain siitä, että hänen täytyy juosta sisälle pussittamaan marihuanaa. hän nousee ulos ja katoaa pimeyteen, josta hän tuli. huh, olemme tulleet näin pitkälle, pitäisikö meidän odottaa, jos hän tulee takaisin? ystäväni mielestä se on ajanhukkaa, minä olin samaa mieltä. (en usko, että voin muokata otsikkoa... kommentit saivat minut tajuamaan, että se oli melkein varmasti metamfetamiinia).</w:t>
      </w:r>
    </w:p>
    <w:p>
      <w:r>
        <w:rPr>
          <w:b/>
        </w:rPr>
        <w:t xml:space="preserve">Tulos</w:t>
      </w:r>
    </w:p>
    <w:p>
      <w:r>
        <w:t xml:space="preserve">kuskaan aggressiivista herrasmiestä ympäri kaupunkia ja annan hänelle ystävällisesti 50 dollaria ~~crack~~ metan ostamiseen, jotta hän voi nuuskia sitä autossani jonkin aikaa.</w:t>
      </w:r>
    </w:p>
    <w:p>
      <w:r>
        <w:rPr>
          <w:b/>
        </w:rPr>
        <w:t xml:space="preserve">Esimerkki 7.4061</w:t>
      </w:r>
    </w:p>
    <w:p>
      <w:r>
        <w:t xml:space="preserve">Teksti: Kello oli siis 8 aamulla, kun vanhempani päättivät lähteä ostoksille ja jättivät minut kastelemaan kasveja, ruokkimaan koiraa jne.Sain työt valmiiksi odotettua nopeammin ja minulla on vielä 1 tunti aikaa tehdä kaikkea ennen kuin vanhempani tulevat kotiin. löysin tulitikkuja ja päätin leikkiä niillä mutta asiat muuttuivat pahimmaksi kun paperin jonka halusin sytyttää oli pieni märkä kohta keskellä, en välittänyt siitä ja tajusin että märkä kohta oli bensiiniä kun tuli levisi paperille kuin kulovalkea.yritin sammuttaa sitä takapihalla olevalla letkulla mutta ennen kuin pääsin letkun luokse tulipalo kasvoi ja yltyi käteeni ja se paloi.</w:t>
      </w:r>
    </w:p>
    <w:p>
      <w:r>
        <w:rPr>
          <w:b/>
        </w:rPr>
        <w:t xml:space="preserve">Tulos</w:t>
      </w:r>
    </w:p>
    <w:p>
      <w:r>
        <w:t xml:space="preserve">: leikki tulella ja poltti käteni.</w:t>
      </w:r>
    </w:p>
    <w:p>
      <w:r>
        <w:rPr>
          <w:b/>
        </w:rPr>
        <w:t xml:space="preserve">Esimerkki 7.4062</w:t>
      </w:r>
    </w:p>
    <w:p>
      <w:r>
        <w:t xml:space="preserve">Teksti: Tämä tapahtui viime yönä, mutta tunnen yhä seuraukset. oli noin 22.00 ja minulla oli talo itselläni, joten luonnollisesti tekstasin tyttöystävälleni ja pyysin häntä tulemaan käymään. emme olleet nähneet toisiamme vähään aikaan, joten ajattelin tehdä rutiininomaisen manscapingin ennen kuin hän tulee. olin juonut muutaman drinkin enkä löytänyt partaveitseni, joten menin keittiöön ja nappasin sakset veitsisarjastani. jotta saatte käsityksen, ne näyttävät [tältä](http://i.imgur.com/c381ckm.jpg).  normaalin näköiset sakset, mutta niissä on terävät hampaat. tässä kohtaa mokasin. pidin toisella kädellä lihaohjusta kiinni ja leikkasin varovasti toisella kädellä, puristin saksia alaspäin leikatakseni pitkän karvan akselin alareunasta. en huomannut, että mulkkuni kärki oli täydellisesti keskellä hampaiden ympyrää. puristin alaspäin. kaaos alkoi. kylpyhuoneeni näytti kuin punaiset häät osa ii. saatuani 14 tikkiä tyttöystäväni ei voinut muuta kuin nauraa minulle. en harrastanut seksiä:(</w:t>
      </w:r>
    </w:p>
    <w:p>
      <w:r>
        <w:rPr>
          <w:b/>
        </w:rPr>
        <w:t xml:space="preserve">Tulos</w:t>
      </w:r>
    </w:p>
    <w:p>
      <w:r>
        <w:t xml:space="preserve">käytin keittiösaksia häpykarvojen leikkaamiseen. leikkasin kaluni auki. En ole fiksu mies.</w:t>
      </w:r>
    </w:p>
    <w:p>
      <w:r>
        <w:rPr>
          <w:b/>
        </w:rPr>
        <w:t xml:space="preserve">Esimerkki 7.4063</w:t>
      </w:r>
    </w:p>
    <w:p>
      <w:r>
        <w:t xml:space="preserve">Teksti: tämä tapahtui kolme päivää sitten, olin tyttöystäväni kanssa supermarketissa. menin hakemaan kahvia ja energiajuomia. tulin saarelle, jossa hän oli, ja tartuin hänen takapuoleensa ja kutsuin häntä "isäksi" vitsinä. nopea huomautus, että hänellä on siniset, lyhyet hiukset, joten oletin, että se oli hän. kääntyy ympäri, se ei ollutkaan tyttöystäväni. oli varmaan konsertti tai jotain kaupungissa, koska tämä kaveri, jota en ole koskaan nähnyt ennen, kääntyy ympäri ja kysyy: "Mitä vittua, jätkä?!".</w:t>
      </w:r>
    </w:p>
    <w:p>
      <w:r>
        <w:rPr>
          <w:b/>
        </w:rPr>
        <w:t xml:space="preserve">Tulos</w:t>
      </w:r>
    </w:p>
    <w:p>
      <w:r>
        <w:t xml:space="preserve">älä tuomitse ketään hiusten värin perusteella. saatat nolata itsesi.</w:t>
      </w:r>
    </w:p>
    <w:p>
      <w:r>
        <w:rPr>
          <w:b/>
        </w:rPr>
        <w:t xml:space="preserve">Esimerkki 7.4064</w:t>
      </w:r>
    </w:p>
    <w:p>
      <w:r>
        <w:t xml:space="preserve">Teksti: olen (naispuolinen) myyntiedustaja aurinkoenergia-alan yrityksessä, tämä on vain sillä välin, ennen kuin aloitan urani lainvalvonnassa. käyn päivittäin yli 4 vieraan ihmisen kodeissa. tänään olin myyntipuhelussa hyvin vapaamielisellä alueella. aloitin esittelyni kuten normaalisti. esittelin itseni, leikin heidän koiranpennullaan ja aloitin keskustelun. tämä tietty asunnon omistaja sattui olemaan erityisen mukava, ja vuorovaikutus on luontevaa ja mukavaa. keittiöstä, jossa asunnonomistaja oli raatanut kymmenien joululeipien parissa, tuli erittäin miellyttävä tuoksu. istuin hänen keittiönsä baaritiskin ääreen, jotta hän voisi jatkaa. hän kysyi, haluaisinko joululeivoksen, "olen työstänyt näitä *kaikkia päiviä*, ja ne ovat hyvin erityisiä." en ole koskaan tähän mennessä kieltäytynyt joululeivoksesta, eikä tänäänkään olisi ollut toisin. se oli herkullista, en ole varma, mitä se oli... *kaurahiutaleita, kanelia, pähkinää?* Menen suoraan tarjoukseen, hän oli hyvin innoissaan ja valmis ottamaan seuraavan askeleen. hän päätti, että käteiskauppa oli hänelle paras vaihtoehto, joten nyt puhumme 25 000 dollarin kaupasta... kysyn, onko hänellä shekkiä 1 000 dollarin käsirahaa varten, ja sitten aloitamme paperityöt. teen yksinkertaisia laskutoimituksia. en pysty keskittymään yksinkertaiseen jakoon... mutta *jumala, tämä keksi on todella hyvä, mikä tämä on? paksu, rapea, melkein haluan toisen* hänen miehensä saapuu, mahtava kaveri, mutta hänellä on paljon kysymyksiä, ja ne ovat *todella hyviä* "kuinka kauan paneelit kestävät?". ... montako vuotta roi? ... mitä tapahtuu, jos lähdemme lomalle vuodeksi?" Miksi en löydä sanoja selittääkseni näitä muuten helppoja vastaväitteitä? *miksi käteni tuntuvat todella lämpimiltä?* kodinomistaja miehelleen: "Haluatko keksiä?" "aviomies takaisin "*oooh*, kyllä! nämä ovat *erikoisia*?" kodinomistaja "jep, millaisia ne ovat ____? wau, aiotko syödä koko palan? mikä peto! oi, en usko, että minulla on yhtään sekkiä jäljellä. minun täytyy laittaa ne listalle" hän kirjoittaa *postitoimisto - shekit* jääkaapissa olevaan ostoslistaan. voi vittu.... söin juuri ruohokeksin. yritän tulla poliisiksi, ja otin juuri vastaan erikoiskeksin. alan tulla paniikkiin, alan hikoilla. *voivatko he huomata, että olen sekoamassa juuri nyt?* Okei, minun on päästävä ulos. "no, tiedätkö mitä. tämä on iso päätös, sanoit, että odotit kahta muuta yritystä tänään? haluan, että tunnet olosi täysin varmaksi tämän suhteen. mikset hanki niitä tarjouksia muilta yrityksiltä? laita meidät taistelemaan siitä rehellisesti, ja jos haluat vielä aamulla edetä kanssamme, laita minulle tekstiviestiä." tuon sanottuani poistun kohteliaasti, jättäen 25 000 dollaria keittiön baaritiskille taakseni. istuin autossani miettien, miten pääsen kotiin (kotiin on kaksi tuntia matkaa.) päätin soittaa pomolleni. "hei hei, menin tapaamiseen... söin ruohokeksin ja menetin 25k dollarin diilin... luulen, että hän pitää minusta, olimme yhdessä pilvessä, se on luottamusta..." pomoni "odota mitä?" minä "joo, en tiennyt, että ne olivat ruohokeksejä, luulen, että hän kertoi minulle... Joka tapauksessa, olen jumissa ___ ____ enkä tiedä, milloin voin ajaa." pomoni "söit erikoiskeksin ja menetit 25k dollaria...". "Minä: "Kyllä, juuri niin." "parkkeeraa autosi, älä aja, kuulin että siellä on mahtava eläintarha, sen pitäisi olla kävelymatkan päässä. hyvää loppupäivää, yritä nauttia siitä!" edit: olen varmaan vielä pilvessä, koska en osaa tavata...</w:t>
      </w:r>
    </w:p>
    <w:p>
      <w:r>
        <w:rPr>
          <w:b/>
        </w:rPr>
        <w:t xml:space="preserve">Tulos</w:t>
      </w:r>
    </w:p>
    <w:p>
      <w:r>
        <w:t xml:space="preserve">tifu 25 000 dollarin myynti hyväksymällä keksin.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docId:9A3AF411FCD756B386202EEF02FCE1EA</keywords>
  <dc:description>generated by python-docx</dc:description>
  <lastModifiedBy/>
  <revision>1</revision>
  <dcterms:created xsi:type="dcterms:W3CDTF">2013-12-23T23:15:00.0000000Z</dcterms:created>
  <dcterms:modified xsi:type="dcterms:W3CDTF">2013-12-23T23:15:00.0000000Z</dcterms:modified>
  <category/>
</coreProperties>
</file>