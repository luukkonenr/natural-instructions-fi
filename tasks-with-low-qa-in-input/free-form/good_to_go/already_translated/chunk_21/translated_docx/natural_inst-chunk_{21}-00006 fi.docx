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7.387</w:t>
      </w:r>
    </w:p>
    <w:p>
      <w:r>
        <w:t xml:space="preserve">Teksti: tifu työpaikallani. olen 22-vuotias ja aloitin juuri alle kuukausi sitten psykiatrin vastaanotolla assistenttina/sihteerinä. se on pieni vastaanotto, jossa on vain yksi lääkäri ja vain kaksi työntekijää. toinen nainen tekee puhtaasti laskutusta. pomoni on hullun suloinen nainen, mutta hän on äärimmäisen organisoimaton ja hänellä on niin paljon meneillään paitsi työelämässä myös yksityiselämässä, että minun on pidettävä kirjaa siitä. joten en ole ollut tekemisissä vain huutavien asiakkaiden kanssa, vaan minulle on myös annettu hänen huutava lapsensa ennen kuin hän aloittaa istunnon potilaan kanssa. siitä huolimatta toimistossa on yleensä kaaos. työ tulee tehtyä, mutta ei koskaan ilman muutamia esteitä. monesti saan muistiinpanoja siitä, mitä hän haluaa minun tekevän, ilman että hän selittää, miten mikään niistä tehdään. suurin osa siitä, mitä olen oppinut, on ollut itseopiskelua.mukaan lukien skannerin/faksin/kopiokoneen käyttäminen. en ole paras tekniikan kanssa, joten se pelotti minua. faksaaminen hämmensi minua aluksi. se toimi väärin, kieltäytyi lähettämästä fakseja, paperit juuttuivat....kone ei toiminut useammin kuin toimi. joten kuvitelkaa, millaista ylpeyttä tunsin, kun puhelinten soidessa, potilaiden kysellessä kysymyksiä ja paperityön kasaantuessa pomoni ojensi minulle sanattomasti tärkeän asiakirjan, jossa oli faksinumero, ja lähetin sen onnistuneesti läpi. Olin niin onnellinen. se oli hyvin tärkeä ja hyvin olennainen oikeudellinen asiakirja potilaalle, ja lähetin sen yhdellä kertaa. soitin heille ja jätin viestin, jossa sanottiin, että faksi oli lähetetty. puhuin myöhemmin pomoni kanssa ja mainitsin innostuneena onnistuneesta faksista. hän katsoi minua kuin olisin alkanut puhua klingonia ja kohotti kulmakarvojaan. "Minkä asiakirjan faksasit?" hän kysyi, äänessään häivähdys huolta. no hitto. hymy putosi kasvoiltani. "sen, jossa oli faksinumero..." hän pudotti kädessään olleen paperin ja tuijotti minua. "liukasta! annoin sen sinulle, jotta antaisit sen minulle myöhemmin. asiakirjat olivat tyhjiä. minun piti täyttää ne. etkö huomannut, ettei niissä ollut mitään?" Sanomattakin on selvää, että yritys soitti meille seuraavana päivänä ja kysyi, miksi lähetimme heille tyhjän asiakirjan. he eivät olleet kovin tyytyväisiä siihen.</w:t>
      </w:r>
    </w:p>
    <w:p>
      <w:r>
        <w:rPr>
          <w:b/>
        </w:rPr>
        <w:t xml:space="preserve">Tulos</w:t>
      </w:r>
    </w:p>
    <w:p>
      <w:r>
        <w:t xml:space="preserve">lähetin tärkeän asiakirjan, joka oli ajallisesti arkaluonteinen ja jonka pomoni piti täyttää tyhjänä yritykselle. sai pomoni näyttämään idiootilta.</w:t>
      </w:r>
    </w:p>
    <w:p>
      <w:r>
        <w:rPr>
          <w:b/>
        </w:rPr>
        <w:t xml:space="preserve">Esimerkki 7.388</w:t>
      </w:r>
    </w:p>
    <w:p>
      <w:r>
        <w:t xml:space="preserve">Teksti: okei, normaalisti käyn vain normaaleissa subredditeissä kuten /r/tifu, /r/askreddit, ehkä kymmenkunta muuta subia, joihin olen subattuna, ja joskus maustan sitä satunnaisella vierailulla /r/circlejerkissä. kuten ehkä tiedätte, yhteinen linkki /r/askredditin kommenteissa on /r /cutefemalecorpses. tämä on ylivoimaisesti yksi vittumaisimmista subeista, joita olen nähnyt. tänään oli kuitenkin erityisen huono. löysin sen jostain askredditin postauksesta ja päätin, että "mitä helvettiä, en ole nähnyt liikaa pahoja juttuja viime aikoina." valtava virhe. löysin postauksen nimeltä "more of the british girl". klikkailin sitä ja siinä oli söpö tyttö, jolla oli glittertatuointi. vieritin vähän alaspäin ja näin ällöttävimmän vitun ruumiin, jonka olin ikinä nähnyt. en vitsaile, siellä on kamalaa paskaa, mutta tuo vei kakkua. kun järkytyn jostain näkemästäni, ensimmäinen reaktioni on kiroilla paljon ja mennä /r/eyebleachiin. sanon siis jotain tyyliin "holy fucking shit. internet voi olla niin vitun vitun sekaisin." samalla kun kompuroin /r/eyebleachiin. en tiennyt, että isäni sattui juuri ajamaan partaansa kylpyhuoneessa sillä aikaa kun sanoin tämän. hän pysähtyy välittömästi ja vaatii minua näyttämään hänelle, mikä sai minut sanomaan niin "ilkeitä sanoja". *shit* painan ctrl+shift+t. aluksi hän katsoo minua oudosti, mutta sitten hän näkee albumin toisen kuvan. hän käskee minua klikkaamaan sitä, ja ennen kuin hän näkee, katson pois. hän näkee kuvan ja seisoo heti huoneeni ulkopuolella kiroillen samalla tavalla kuin minä ennen kuin sanoo: "mitä sinä katsoit tuota? aion puhua äidillesi tästä." ja nyt saan mennä katsomaan, kun isäni kertoo äidilleni, että katsoin veristä ruumista. edit: tiedän, että kirjoitin sen väärin. mutta sen vuoksi, että sanon, että kirjoitin sen väärin, kun tein sen tahallani, muutan sen.</w:t>
      </w:r>
    </w:p>
    <w:p>
      <w:r>
        <w:rPr>
          <w:b/>
        </w:rPr>
        <w:t xml:space="preserve">Tulos</w:t>
      </w:r>
    </w:p>
    <w:p>
      <w:r>
        <w:t xml:space="preserve">älä mene /r/cutefemalecorpsesiin</w:t>
      </w:r>
    </w:p>
    <w:p>
      <w:r>
        <w:rPr>
          <w:b/>
        </w:rPr>
        <w:t xml:space="preserve">Esimerkki 7.389</w:t>
      </w:r>
    </w:p>
    <w:p>
      <w:r>
        <w:t xml:space="preserve">Teksti: tämä tifu tapahtui kuten 3 vuotta sitten, mutta olen lähettämistä se nyt, koska se on melko hauska ajatella takaisin. noin 3 vuotta sitten kesäloma olin todella rakastunut tähän tyttö, jonka tapasin kautta online-peli. hän ja minä puhuin melko vähän ja olimme "hyvillä ehdoilla". hyvät ehdot, kuten ajattelin häntä kuin sisko eräänlainen hyviä ehtoja. eräänä päivänä päätimme tavata, koska asuimme molemmat suhteellisen lähellä tiettyä kaupunkia. kun tapasimme kaupungissa, minulla ei kokemattoman plebsin tavoin ollut aavistustakaan, minne mennä mihinkään. siksi kun tapasimme lupaamassamme paikassa, jumala siunatkoon gps:ää, hän ehdotti, että menisimme takaisin hänen luokseen ja hän kokkaisi minulle. mikään ei soinut kelloa siinä vaiheessa ja oletin vain, että hän halusi säästää rahaa, ja koska olin köyhä opiskelija ajattelin, että se oli myös hyvä tapa säästää rahaa, joten suostuin. kun pääsimme hänen kotiinsa olin nälissäni. en ollut syönyt aamupalaa ja kello oli noin 3-4 iltapäivällä, joten luonnollisesti kun hän kysyi minulta, kuinka paljon pastaa hän haluaa hänen kokkaavan, sanoin, että heittäkää vain koko juttu. hän kysyi minulta noin kolme kertaa, olenko varma, ja minä sanoin, että joo, paljonko se voi olla? olinpa minä väärässä. kun hän oli kaatamassa koko makaronilaatikkoa, hän sanoi vitsillä, että meidän pitää syödä kaikki loppuun. en voi uskoa, että otin sen tosissani, mutta silloin se kuulosti enemmän haasteelta kuin varoitukselta. Hän siis keitti pastaa, ja kun hän oli syönyt noin puolet annoksesta, minä menin petomoodiin ja ahmin loput. Voi pojat, se pasta tosiaan laskeutui hitaasti. Aterian jälkeen hän kysyi minulta, haluanko tehdä jotain, ja sanoin, että haluan vain sulattaa ruoan ensin. Hän meni vähän pidemmälle ja kysyi, haluanko katsoa Netflixiä, ja sanoin, että miksei. En edes tajunnut, että hän kirjaimellisesti halusi katsoa netflixiä ja rentoutua. vatsani oli niin täynnä, etten pystynyt edes keskittymään siihen, mitä hän yritti tehdä. netflixiä katsoessani hän kysyi minulta jatkuvasti, haluanko tehdä jotain. niin kuin tönäisy tönäisy, että aloitetaan se. hän makasi vieressäni hieroen pulleaa vatsaani yrittäen luoda tunnelmaa. ainoa asia mitä pystyin ajattelemaan oli, että jessus anna minun sulattaa tämä ruoka, niin minusta tulee kristitty. valitettavasti jessus ei käynyt luonani sinä päivänä, joten noin kahden tunnin tuskallisen netflixin katselun jälkeen minun oli päästävä jonnekin, joten sanoin hänelle, että minun on mentävä. Hän vaikutti aika surulliselta, mutta kertoi, että hänellä oli hauskaa. kiitin häntä pastasta ja jatkoin elämääni. kun olin sulattanut kaiken pastan, mieleeni tuli, että eräs tyttö periaatteessa tarjoili minulle viiniä ja ruokaa, ja ehdotti jopa netflixiä ja chillailua, mutta torjuin hänet, koska olin niin keskittynyt ruoansulatushäiriöihin. kuoripasta laukaisee minut vieläkin hieman.</w:t>
      </w:r>
    </w:p>
    <w:p>
      <w:r>
        <w:rPr>
          <w:b/>
        </w:rPr>
        <w:t xml:space="preserve">Tulos</w:t>
      </w:r>
    </w:p>
    <w:p>
      <w:r>
        <w:t xml:space="preserve">lue annosmäärät pakkauksesta ennen ruoanlaittoa, älä ole laiska.</w:t>
      </w:r>
    </w:p>
    <w:p>
      <w:r>
        <w:rPr>
          <w:b/>
        </w:rPr>
        <w:t xml:space="preserve">Esimerkki 7.390</w:t>
      </w:r>
    </w:p>
    <w:p>
      <w:r>
        <w:t xml:space="preserve">Teksti: heittää pois, koska minulla on vielä mahdollisuus, että minua jahdataan tämän takia. myös, ennen kuin aloitan, tiedän, kuinka valtava moka tämä on. olen täysi idiootti, ja tämä antoi minulle erinomaisen oppitunnin - en tarvitse enempää valistusta siitä, kuinka rikollinen olen. *kierrä alas tl;dr* ok, siis - on perjantai-iltapäivä ja koulu on juuri päättynyt. kaveriporukkamme käy joskus erään australian pääkaupungin cbd:ssä sijaitsevassa internetkahvilassa, joka sattuu olemaan cbd:n pääelokuvateatterin, lukuisten ravintoloiden, pelihallien ja kauppojen alla. olemme yleensä menneet sinne juttelemaan ja röökille. olemme tehneet tätä kuukausia, eikä meillä ole ollut mitään ongelmia, ennen kuin tänään. tänään olimme vain minä ja eräs kaveri toisesta koulusta, joten hän vaihtoi vaatteet vessassa ja tuli ulos tavallisissa vaatteissa. otan solmioni ja bleiserin pois, jotta en olisi liian tunnistettavissa. menemme pokeripöytähuoneeseen ja sammutamme valot keskustellaksemme päivästämme, tulevasta viikonlopusta ja päästämme huoneeseen melkoista höyryä. minuutin tai kahden jälkeen sytytämme taskulampun ja näemme, kuinka pilvistä se alkaa olla. käännyn ystäväni puoleen ja sanon vitsikkäästi: "lol, jos saamme valmiiksi laukaisemalla tämän savuhälyttimen." Siihen hän antoi kattavan ja näennäisesti asiantuntevan vastauksen siitä, miksi höyryjemme toisen käden höyry ei voi laukaista savuhälytintä. (ennakkoaavistusta/dramaattista ironiaa)joten kuluu noin kymmenen minuuttia, ja olemme juuri ja juuri lopettaneet höyrystämisen, mutta juttelemme edelleen ahkerasti. yhtäkkiä kuuluu korkea sireeniääni. tuossa sekunnin murto-osassa minulla ei ollut mitään tunteita raivoavan adrenaliinin ja hitaan oivalluksen takia siitä, kuinka paljon juuri mokasin. Tiesin tarkalleen, mitä piti tehdä. silmät kiinnittyivät uloskäyntiin, olin seuraavan tunnin tai kahden ajan pelkän adrenaliinin varassa, ja se oli hyvin intensiivinen kokemus. nostan lompakkoni pöydältä ja sanon kaverilleni, että meidän on lähdettävä. nopeasti. "hätätilanne - evakuoikaa ohjeiden mukaan. hätätilanne - evakuoikaa ohjeiden mukaan" nämä sanat soivat hätääänentoistojärjestelmästä, ja niistä tuli eräänlainen soittoääni korvissani niiden kolmenkymmenen sekunnin ajan, jotka olin rakennuksessa. kaikki oli niin surrealistista. nostan laukkuni olkapäälleni ja avaan oven, joka johtaa pimeään, henkilökohtaiseen vape-luolaamme. höyryn huurut valuvat ulos, ja lähden uloskäynnille. Kävelen reippaasti ystäväni kanssa yrittäen sulautua joukkoon ja olla mahdollisimman huomaamaton. ollessani liukuportaissa katutasolle kuulen ystäväni kanssa yhden työntekijän sanovan: "poltitteko te siellä?!?! tulkaa heti tänne!!!" Jatkan liukuportaita ylöspäin ja käännyn ympäri nähdäkseni ystäväni huudahtavan, ettei meillä ollut mitään tekemistä asian kanssa (paha juttu, että hän valehteli - tiedän sen. rehellisesti sanottuna emme halunneet saada karkotusta kouluistamme. minun on korostettava, että tiedän, miten huonoa käytöstä ja moraalitajua käytöksemme on). jatkan katutasolle ja kävelen reippaasti pois. olin hieman huolissani, koska ystäväni ei ollut takanani, mutta oletin hänen olevan jossain massojen joukossa. piiloudun noin korttelin päässä olevan kulman taakse ja hengästyn. tunnen itseni suurimmaksi idiootiksi. Laukaisin savuhälyttimen - sain kaikki massiivisessa cbd-rakennuksessa evakuoitua ja poistuin sitten tiloista välttääkseni sakot - olen täysi idiootti ja kauhea ihminen - en voi korostaa tätä itselleni ja teille kaikille tarpeeksi. antakaa anteeksi reddit. istun siis reunalla syrjäisellä alueella kentucky fried chickenin haarakonttorin takana yrittäen laskea sykettäni ja rauhoittaa itseäni samalla, kun soitan raivokkaasti ystävälleni kysyäkseni, missä hän viipyy. viidentoista minuutin kuluttua hän vastaa:minulle: "Ystävä: "Missä sinä olet? Ystävä: "Minut on pidätetty, minua ei päästetä menemään" Minä: "haha älä pelleile, olen kfc:n takana. tule "ystävä: "en vitsaile - he pitävät minua täällä ja selvittelevät asiaa. pääsen kuitenkin pois sieltä noin kymmenessä minuutissa. älä huoli. pysy kaupungissa "tervetullut helpotuksen aalto pyyhkäisee päälleni. ensimmäistä kertaa noin 20 minuuttiin olen suhteellisen rauhallinen. paloauton torvet ja poliisiautojen sireenit kertoivat kuitenkin jotain ihan muuta. en kuullut mitään ystävästäni 30 minuuttiin ja aloin jo huolestua, joten soitin hänelle. minä: "hei, kaveri, mitä on tekeillä? "ystävä: "Hei, mitä kuuluu?": "Koko rakennus piti evakuoida, ei vain internetkahvila. elokuvateatteri piti evakuoida (suurin elokuvateatteri Central Business Districtissä, jossa on yli 20 teatteria), pelihalli, kaupat - kaikki - kaikki evakuoitiin - tuhansia ihmisiä oli mukana. rakennuksen omistaja tuli alas ja huutaa parhaillaan internetkahvilan omistajille selittäen, kuinka hän on menettänyt yli 10 000 dollaria (koska hänen oli palautettava kaikkien elokuvissa kävijöiden liput)."tässä vaiheessa - hän yllättäen sulkee puhelimen (koska myöhemmin sain selville, että vartija vaati keskustelua). pian sen jälkeen saan tekstiviestin, jossa sanotaan - "teeskentele olevasi isäni" sykkeeni nousee ja tajuan nyt tilanteen vakavuuden olevan aivan uudella tasolla. minulla on koulupuku päällä tässä vaiheessa, joten luonnollisesti ajatukset menemisestä halpavaatekauppaan tikkaat mielessäni siltä varalta, että minun on mentävä sinne ja "pelastettava" "poikani". vittu. olen niin mulkku. me olemme niin mulkkuja. (tässä vaiheessa saan myöhemmin selville, että ystäväni selasi nopeasti nimeni yhteystietoihinsa ja merkitsi minut isäksi) saan puhelun internetkahvilan omistajalta. "Hei, onko tämä (lisää isän nimi hänen) isä?" Minä: "kyllä?" sanon väkisin hämmentyneenä. vieras ääni, jolla on itämainen aksentti, vastaa jokseenkin arvovaltaisesti: "voisitteko tulla hakemaan poikaanne kaupungista?". hän on juuri laukaissut palohälytyksen internetkahvilassamme höyrystämisen takia ja hänet on määrätty maksamaan 1500 dollarin sakko." Huom. tässä vaiheessa keksin nopeasti uskottavan taustatarinan päässäni ja selitän olevani pohjoisrannikolla hoitamassa liikeasioita. ystäväni tekee jotain vastaavaa ja väittää äitinsä olevan sairaalassa. minä: "No, olen itse asiassa poissa kaupungista tällä hetkellä..." johtaja: "Onko pojallanne sukulaisia, jotka voivat tulla hakemaan häntä?" Minä: "ei - suurin osa perheestämme on ulkomailla." Kuluu muutama sekunti hiljaisuutta, ja kuulen ystäväni puhuvan puhelimessa. hän kuiskaa hiljaa, että hän on kaiuttimessaystävä: "Isä?" Minä: "kyllä?" sanon ja tiedustelen väkisin vihaisella ja pettyneellä äänensävyllä: "miksi teet jotain tällaista?!?! mitä on tekeillä?" syntyy tekaistu keskustelu, kun yritämme saada omistajaa suostuttelemaan ystäväni päästämään irti sydämellisellä "isältä pojalle" -jupinalla. tässä vaiheessa hikoilen vuolaasti ja tiedän nyt stressin todellisen merkityksen. ystäväni soittaa minulle pari kertaa edellä mainitun puhelun ja saagan päättymisen välisenä aikana selittääkseen, että hänellä oli kaksi vaihtoehtoa. joko hän soittaa oikeille vanhemmilleen hakemaan hänet ja maksamaan sakon, tai poliisit olisi kutsuttu paikalle. hän lähettää minulle typerästi tekstiviestin, jossa hän kysyy, pitäisikö hänen lähteä palo-ovelle ja paeta (mikä sen lisäksi, kuinka paljon ahdistusta, ahdistusta ja haittaa olimme aiheuttaneet viattomalle parille tuhannelle ihmiselle, tuntui typerimmältä jutulta, jonka olin koskaan kuullut.) keskusteltuamme yksityisesti hänen äärimmäisen rajallisista vaihtoehdoistaan ja jaettuamme ilmeisen katkeroituneita tunteita käsittämättömän typerää toimintaamme kohtaan, saan tekstiviestin, jossa sanotaan: "olen ulkona - missä olet?" Puolitoista tuntia sen jälkeen, kun olin tehnyt yhden elämäni typerimmistä teoista, lievän euforian ja helpotuksen aallot ja aallot peittävät tajuntani, enkä voi uskoa, mitä on tapahtunut. Lyhyesti sanottuna, keskusteltuani ja riideltyäni paljon kompleksin johtajien kanssa - ystäväni onnistui veloittamaan sakon äitinsä harvoin tarkistettavalta luottokortilta ja toivoo nyt, että äiti ei tarkista tiliotetta (kuten yleensä). (anteeksi ystävän äiti!)juoksemme ulos kaupungista ja mietimme, kuinka paljon paskaa aiheutimme ihmisille, jotka eivät ansainneet mitään. itsekäs vappu huoneessa, jossa oli savuilmaisin, aiheutti parin tuhannen ihmisen evakuoinnin elokuvista, illallisilta, kokoontumisista ja peleistä. tunnen itseni idiootiksi. tänään mokasin.  (anteeksi!!!)</w:t>
      </w:r>
    </w:p>
    <w:p>
      <w:r>
        <w:rPr>
          <w:b/>
        </w:rPr>
        <w:t xml:space="preserve">Tulos</w:t>
      </w:r>
    </w:p>
    <w:p>
      <w:r>
        <w:t xml:space="preserve">höyrystin internet-kahvilan pokerihuoneessa vilkkaassa cbd:ssä, palohälytys laukesi, minä vältin johtajat, mutta ystäväni pidätettiin. pitkän keskustelun, parin tuhannen ihmisen evakuoinnin, monien ihmisten iltojen valtavan haitan ja kaverini isän imitaation jälkeen hän onnistui veloittamaan sakot rikkaan äitinsä luottokortilta, ja me tunnemme itsemme aivan mulkkuina.</w:t>
      </w:r>
    </w:p>
    <w:p>
      <w:r>
        <w:rPr>
          <w:b/>
        </w:rPr>
        <w:t xml:space="preserve">Esimerkki 7.391</w:t>
      </w:r>
    </w:p>
    <w:p>
      <w:r>
        <w:t xml:space="preserve">Teksti: tämä tapahtui tänään. työskentelen pienessä yrityksessä, jossa on noin 30 työntekijää. myyntiosastollamme on ollut paljon vaihtuvuutta. vuoden aikana on palkattu ainakin 10 työntekijää, jotka joko irtisanoutuivat tai saivat potkut. vain yksi työntekijä on ollut myynnissä minua kauemmin (etätyöntekijä) ja yksi kaveri, joka palkattiin samana päivänä kuin minä, jota kutsumme bobiksi. eilen kello 17:30 toimitusjohtaja huomautti, kuinka hiljaista myyntialueella on ja kuinka kukaan ei häiritse minua täällä. tänä aamuna menin töihin ja tajusin, että oli vuosipäiväni yhtiössä. kävelin toimitusjohtajan toimistoon kertomaan vuosipäivästäni. hän onnitteli minua ja sanoi olevansa iloinen, että olen selvinnyt ensimmäisestä vuodesta. Sitten hän alkoi puhua siitä, miten vaikeaa on löytää hyviä myyjiä. hän alkoi sanoa, että hän tekee lisää palkkauksia ja toivoo, että he onnistuvat, blaa blaa. hän vaikutti aika masentuneelta, joten sanoin, että "on vaikeaa löytää hyviä työntekijöitä, mutta uskon, että pärjäämme hyvin". sitten sanoin, että "ei se ole ihan huono juttu, sillä on myös bobin vuosipäivä, joten ainakin hän on täällä jonkin aikaa". hän käyttäytyi oudosti. sanoin: "hän tekee hienoa työtä, ja hän myös ponnistelee kovasti. olen iloinen, että hän selvisi kanssani vuoden. jne." lähdin hänen toimistostaan istuin kuutioni ääreen, ja kello 15.00 sain bobilta linkedin-viestin, jossa luki: "anteeksi, etten ehtinyt hyvästellä eilen. tiedät, etten ole nyt siellä töissä - se oli sovinnollinen eronpito. _____ on hieno yritys ja olet siellä hienossa tiimissä. älä ole vieras. kerron sinulle, minne päädyn seuraavaksi." ja se napsahtaa. kommentti siitä, miten hiljaista myynnissä oli. outo ilme hänen kasvoillaan, kun puhuin hänelle. bob sai eilen potkut.</w:t>
      </w:r>
    </w:p>
    <w:p>
      <w:r>
        <w:rPr>
          <w:b/>
        </w:rPr>
        <w:t xml:space="preserve">Tulos</w:t>
      </w:r>
    </w:p>
    <w:p>
      <w:r>
        <w:t xml:space="preserve">kehui työtoveriani loistavaksi työntekijäksi ja ahkeraksi työntekijäksi tietämättä, että hänet oli erotettu edellisenä päivänä.</w:t>
      </w:r>
    </w:p>
    <w:p>
      <w:r>
        <w:rPr>
          <w:b/>
        </w:rPr>
        <w:t xml:space="preserve">Esimerkki 7.392</w:t>
      </w:r>
    </w:p>
    <w:p>
      <w:r>
        <w:t xml:space="preserve">Teksti: tämä tapahtui itse asiassa noin vuosi sitten, kun olin 29-vuotias. olin isoisäni valvojaisissa. hän oli toivonut, että kaikki hänen lapsenlapsensa (yhteensä 8) toimisivat kantajina. setäni (joka oli avioitunut perheeseen ja jolla ei ollut samaa sukunimeä kuin isoisälläni) pyysi minua tarkistamaan nimilistan, jonka hän aikoi antaa hautajaisten järjestäjälle.  Niin tein, ja lista näytti tältä:john smith (edellä mainitun sedän lapset)jill smithmary smithdewey delucio (minä, jolla on isoisäni sukunimi)amy delucioben deluciosamantha deluciojane delucion nimet näyttivät hyviltä, paitsi että sukunimemme kirjoitetaan itse asiassa isolla l:llä, mikä tarkoitti, että se oli "delucio".  Minä naurahdin kevyesti: "No, tarkoitan, että se on aivan väärin, he unohtivat ison l:n!" Setäni nauroi kevyesti takaisin, mutta sitten hän pysähtyi ja näytti hämmentyneeltä.setä: mitä tarkoitat?minä: se "l". se ei ole isolla. mutta emme oikeastaan välitä. setä: mitä tarkoitat, että se on isolla? ei ole. minä:... öö... kyllä... olen melko varma, että tiedän, miten oma sukunimeni kirjoitetaan.  et jaa sukunimeämme, mutta vakuutan sinulle, että se on isolla l:llä. tässä vaiheessa setäni vannoi vakaasti, että isoisäni kirjoitti sen pienellä l:llä. menimme isäni vieressä seisovan isoäitini luokse ja kysyimme häneltä kumpi se oli.  Isäni alkoi yhtäkkiä käyttäytyä oudosti. silloin isäni tunnusti 50 vuotta vanhan salaisuuden: hän sanoi, että nimemme oli oikeastaan "delucio", mutta kun hän oli kolmannella tai neljännellä luokalla, hän päätti näyttää siistiltä ja kirjoitti "l":n isolla alkukirjaimella. hän ei koskaan jäänyt kiinni, lakiviranomaiset eivät ilmeisesti huomanneet/huolehtineet siitä, ja nimi pysyi.</w:t>
      </w:r>
    </w:p>
    <w:p>
      <w:r>
        <w:rPr>
          <w:b/>
        </w:rPr>
        <w:t xml:space="preserve">Tulos</w:t>
      </w:r>
    </w:p>
    <w:p>
      <w:r>
        <w:t xml:space="preserve">Olen elänyt isäni valheessa 30 vuotta.</w:t>
      </w:r>
    </w:p>
    <w:p>
      <w:r>
        <w:rPr>
          <w:b/>
        </w:rPr>
        <w:t xml:space="preserve">Esimerkki 7.393</w:t>
      </w:r>
    </w:p>
    <w:p>
      <w:r>
        <w:t xml:space="preserve">Teksti: ilmeinen heitto tähän. pelaan peliä nimeltä "cs:go". tässä pelissä voit sitoa näppäimiäsi eri kranaatteihin nopeaa käyttöä varten. tämän ja kaikkien muiden käytössä olevien näppäinten seurauksena kaikki käytettävissä olevat näppäimet ovat erittäin epämukavia kuin push to talk. sitten sain loistavan idean. menin amazoniin ja ostin pedaalin, jonka voin liittää tietokoneeseeni. en löytänyt täsmälleen samanlaista, mutta tämä on samanlainen http://www.amazon.com/control-keyboard-action-switch-pedal/dp/b00b3pv47o . maksoin ylimääräistä yön yli -kuljetuksesta ja viola! minulla oli push to talk sidottuna pedaaliin seuraavana päivänä. kaikki tuntui niin luonnolliselta. nyt olen 15-vuotias ja sain juuri äskettäin oppilaskirjani ajamaan vanhemman tai huoltajan kanssa. Äitini pyytää minua viemään hänet asioille tai ostoksille, jotta saan paljon harjoitusta. eräänä päivänä hän pyysi minua viemään hänet paikalliseen ruokakauppaan. koska minä rakastan autoilua, suostuin. tässä vaiheessa polkimen painaminen alas puhuakseni jollekulle tuli täysin lihasmuistiin. Noin kahden minuutin ajomatkan jälkeen meidän oli pysähdyttävä punaisiin valoihin. äiti alkoi puhua minulle siitä, minkä auton haluan saada, kun täytän 16. avasin suuni, ja se tapahtui. seuraavaksi ajamani auton etupuoli oli edessä olevan auton puskurissa. sanomattakin on selvää, etten aja omaa autoa vähään aikaan.</w:t>
      </w:r>
    </w:p>
    <w:p>
      <w:r>
        <w:rPr>
          <w:b/>
        </w:rPr>
        <w:t xml:space="preserve">Tulos</w:t>
      </w:r>
    </w:p>
    <w:p>
      <w:r>
        <w:t xml:space="preserve">sidottu työntää puhumaan polkimelle tietokoneellani, päätyi auton perään, kun yritin puhua äidilleni autossa.</w:t>
      </w:r>
    </w:p>
    <w:p>
      <w:r>
        <w:rPr>
          <w:b/>
        </w:rPr>
        <w:t xml:space="preserve">Esimerkki 7.394</w:t>
      </w:r>
    </w:p>
    <w:p>
      <w:r>
        <w:t xml:space="preserve">Teksti: tämä tapahtui, kun olin lukion vanhempi. tietysti 4/20. olin hiljattain saanut uuden jakajan ja hän kertoi minulle, että hänellä oli "erikoinen" 4/20. hän myi kolme keksiä 25 dollarilla. se olisi voinut olla paljon, mutta en välittänyt siitä, koska se oli ensimmäinen kerta, kun tein syötäviä. Hän ei kuitenkaan kertonut minulle, kuinka voimakkaita ne olivat ja että minun piti leikata ne 1/4:ksi. söin täyden keksin kotitunnilla noin klo 7:30. olo oli hyvä, keksi maistui ihan hyvältä, ei liian pahalta. seuraavaksi söin taidetta. nyt alkoi tulla mahtava olo. kompastuin siihen, miten kynäni painuu paperiin ja jättää mustejäljen. heti sen jälkeen oli englanti, ja se oli pahin olo mitä olen ikinä tuntenut. hikoilin kylmää hikeä, teki mieli oksentaa, ja kasvoni olivat todella kalpeat. valitettavasti luimme tekstistä, ja oli vihdoin minun vuoroni. olin niin poissa, ja luulen, että opettajani huomasi sen, ja minut jätettiin väliin. menin sen jälkeen lounaalle, ruoka auttoi paljon. menin lounaan jälkeen bensa-asemalle syömään eväitä, ja sitten vain menin kotiin ja nukuin puoli kahdentoista aikaan. kaikkien aikojen pahin/paras fiilis.</w:t>
      </w:r>
    </w:p>
    <w:p>
      <w:r>
        <w:rPr>
          <w:b/>
        </w:rPr>
        <w:t xml:space="preserve">Tulos</w:t>
      </w:r>
    </w:p>
    <w:p>
      <w:r>
        <w:t xml:space="preserve">söin todella vahvan keksin ennen koulua. kompastuin kovasti. söin ruokaa. ostin eväitä. nukuin 11:30 asti. pahin/paras pilvi ikinä.</w:t>
      </w:r>
    </w:p>
    <w:p>
      <w:r>
        <w:rPr>
          <w:b/>
        </w:rPr>
        <w:t xml:space="preserve">Esimerkki 7.395</w:t>
      </w:r>
    </w:p>
    <w:p>
      <w:r>
        <w:t xml:space="preserve">Teksti: tämä tapahtui muutama päivä sitten. perheeni luonnollisesti antaa minulle paskaa siitä.käytän siis pyjamahousuja, jotka on tehty materiaalista, joka tuottaa paljon staattista sähköä. minulla on myös melkoinen määrä jalkakarvoja.joka tapauksessa, nousen ylös mennäkseni kouluun, ja kun seison vessassa, viattomasti kusella, staattinen sähkö alkaa vaikuttaa, kun karvoja minun vasikka alkaa seisoa pää pystyssä, ja tämä leviää pitkin jalkaani. Tunne on kuitenkin hyvin kutittava, mikä johti siihen, että muu perheeni heräsi siihen, kun huusin: "Voi luoja, hämähäkit! ne ryömivät jalkaani pitkin!". enter more screaming here "aamulla uniset aivoni jotenkin ajattelivat, että tunne oli todennäköisesti seurausta siitä, että jalkaani pitkin ryömii armeija hämähäkkejä. perheeni heräsi, ja loppuaamu oli hyvin kiusallinen, koska he olivat nähneet "aamun ihanuuteni", koska eivät olleet vetäneet housujani ylös ajoissa. ja muuta en saanut.</w:t>
      </w:r>
    </w:p>
    <w:p>
      <w:r>
        <w:rPr>
          <w:b/>
        </w:rPr>
        <w:t xml:space="preserve">Tulos</w:t>
      </w:r>
    </w:p>
    <w:p>
      <w:r>
        <w:t xml:space="preserve">Kävin kusella. Luulin, että jalassani oli hämähäkkejä. Perhe näki mulkun.</w:t>
      </w:r>
    </w:p>
    <w:p>
      <w:r>
        <w:rPr>
          <w:b/>
        </w:rPr>
        <w:t xml:space="preserve">Esimerkki 7.396</w:t>
      </w:r>
    </w:p>
    <w:p>
      <w:r>
        <w:t xml:space="preserve">Teksti: tifu, kun penikseni kosketti minua ensimmäistä kertaa. olen tehnyt joitain muutoksia tarinaan, joten toivottavasti se on helpompi lukea. anteeksi, että se oli huonosti kirjoitettu aiemmin. --- kun olin nuorempi, kävin paljon lähetysmatkoilla kirkkoni kanssa. tämä tapahtuu 15-vuotissyntymäpäiväni jälkeisenä kesänä. me kaikki kasauduimme astrovaniin, kahdeksan meistä. paras kaverini varttuneena (sanotaan häntä samiksi), tarinan päänainen (sanotaan häntä hannaksi) ja minä istuimme takapenkillä. hanna teki olonsa mukavaksi meidän välissämme takapenkkien keskellä. pian olimme kaikki kasassa, moottori räpsähti käyntiin, ja lähdimme matkaan. tämän vuoden reissu oli ohiossa. matka kotoa oli noin kolmen tunnin mittainen. ehkä vartin matkan jälkeen hanna toi esiin hierontalaitteen. muistatte varmaan sen tyypin: vihreä, nelipiikkinen, värisevä? annoimme vuorotellen toisillemme viattomia hierontoja, mutta hiljalleen sen värähtelyt ravistelivat tuntuvaa seksuaalista jännitystä pakettiauton kolmella takapenkillä. ei varmasti ollut harvinaista tuntea niin silloin, mutta tämä oli ensimmäinen kerta, kun tiesin, että myös nainen tunsi sen minusta. hänen hierontansa löysi tiensä jalkoihini. vilkuileva pörinä reidessäni. kumma kyllä, en ollut ainoa, joka sai deluxe-hoitoa. myös sam sai saman genitaalien kiusoittelun lentokierroksen. hän pörräsi tornejamme, lähempänä kuin tom cruise top gunissa. sitten, kun asiat saavuttivat kriittisen risteyksen, sam ojentaa minulle viestin puhelimensa muistilapun kautta. "anna hänen hieroa kaluasi", siinä luki. olin ujo, hyvin ujo, mutta siinä kiireellisessä tavassa, jolla nokittelin kirjaimia n-o t9-näppäimistöllä, ei ollut mitään epäröivää. kiireellisyyteni ja vastahakoisuuteni oli kuitenkin löytänyt vertaisensa samin kyvyssä manipuloida yksinkertaista tekstiä. yhtä nopeasti kuin olin kirjoittanut ei, hän muutti sen kylläksi ja antoi Hannan "vahingossa" nähdä. Voimme kaikki olla yhtä mieltä siitä, että nuori, kokematon mies murrosiän kiihkeydessä voi viettiä itsensä pelkällä tuulahduksella. minä en ollut erilainen. hetkeä myöhemmin hänen kätensä oli liukunut jumppashortsejani pitkin, ja hänen kätensä alkoivat tutkia haaroväliäni. asetin peiton syliini ja annoin hänelle enemmän tai vähemmän vapaat kädet alushousuihini. nyt, huolimatta siitä, että odotin koko elämäni ajan sitä, mitä nyt tapahtui, siihen liittyi äkillinen, surullinen oivallus siitä, että hän ei ollut kehittänyt samanlaista näppärää lyöntiä, johon olin tottunut. olin päinvastainen kuin "nauttiminen", mutta minulla oli tarpeeksi maailmantuntemusta ymmärtääkseni, että se, mitä tapahtui, oli liian harvinaista, jotta voisin torjua sen. asetelma ei ollut loistava, hänen tekniikkansa oli huonompi, mutta toivon, että te kaikki ymmärrätte, miksi tunsin olevani velvollinen yrittämään parhaani mukaan arvostaa olosuhteitani. nopeasti eteenpäin tunti. kuvitelkaa kaikki tavat, joilla cosmopolitan oli ohjannut tyttöparkaa väärin, ja tuntekaa myötätuntoa minua kohtaan. maksoin hinnan vuosien huonosti tutkituista tekniikoista jotenkin luotettavalla painomusteella. se, että tämä maanpetos suoritettiin kuninkaallisille jalokivilleni vielä niin kauan sen jälkeen, pitäisi olla riittävä todiste hänen taitamattomuudestaan. siellä oli paljon puristelua ja nykimistä, mitä en tavallisesti yhdistäisi nautintoon näillä alueilla. yhteensä hieman yli tunnin kuluttua astrovan pysähtyi lounaalle. samoin muut ajoneuvot. se oli hieno mutta vain väliaikainen hengähdystauko. sam söi pb&amp;j-voileivän ja nauroi kärsimykselleni. en muista, että minulla olisi ollut kovinkaan suuri ruokahalu. Muistutan tässä kohtaa, että olimme kirkkomme kautta lähetysmatkalla kirkkoni nuorisoryhmän kanssa. lähetysmatkan piti kestää viisi päivää. olimme ottaneet mukaan makuupusseja, tyynyjä ja peittoja, jotta olisimme voineet nukkua mukavasti seurakuntakeskuksen liikuntasalin lattialla. okei. ymmärsittekö? jatketaanpa nyt. armonaikani oli, kuten jo aiemmin totesin, vain väliaikainen. Kun olimme taas tiellä, Sam ja minä vaihdoimme paikkaa pakettiauton takaosassa, oletettavasti antaaksemme hänen toiselle kädelleen lepoa. melkein heti se alkoi taas. vedin hattuni silmilleni teeskennellen nukkuvani, mutta peittoni nousu ja lasku sylissäni todisti levottomuuteni. kolmisenkymmentä minuuttia myöhemmin jotain tapahtui. Jotain, joka antoi minulle perustellun syyn kirjoittaa cosmon valitusosastolle ja tehdä täysimittaisen valituksen. koripalloshortsit, jotka minulla oli ylläni, tuskin olivat esteenä "suojelluimmille" omaisuuksilleni. hänen kätensä, joka oli liukunut shortsejani pitkin, oli aivan siinä... jotkut miehet pitävät sormista peräsuolessaan, ymmärrän sen, mutta tuota artikkelin kohtaa olisi pitänyt edeltää riittävillä edellytyksellisillä ehdoilla. 1) ei koskaan pakettiautossa, 2) ei koskaan seurakuntaryhmässäsi 3) ei koskaan yhtäkkiä, aggressiivisesti tai 4) teräviä geelikynsiä käyttäessäsi. vittu. koko ajan sam on hyvin tietoinen tyytymättömyydestäni. luulen, että hän saattoi kikattaa juuri silloin. siirry eteenpäin vielä viisi minuuttia. sam, joka jotenkin yhä viihdytti perusteellisesti, antaa armollisessa kolmiosaisessa teossa hänelle kipeästi tarvitsemiaan vinkkejä. "vihjeitä", jotka ovat aivan eri lajia, jos ymmärrät, mitä tarkoitan. luulen, että hän osoitti tytölle oikean tekniikan, koska yhtäkkiä asiat keskittyivät paljon enemmän ja hienolla tavalla. yhtäkkiä siitä tuli nautinnollista. nautinto kasvaa. lopulta, paljolti tavalla, jota odottaisi joltakulta tilanteessani, en ollut kaukana helpotuksesta. tässä kohtaa valmistin tahattomasti kostoni tälle rangaistavan peniksen tekijälle. nostin peiton pois haarovälistä orgasmin iskiessä, paljastaen kaluni ja luoden epävarmuutta siitä, mihin räjähdys menisi. hänen reaktionsa, ehkä myös tosielämän kokemuksen puutteesta johtuen, oli nostaa kilpi suojatakseen itseään siltä, minkä voin vain arvailla, että hän oletti olevan valtava ja tappava. ja itse asiassa, yllätyksekseni yhtä paljon kuin hänenkin yllätyksekseen, se olikin sitä. se tuhosi täysin hänen kilvensä. joka oli hänen tyynynsä. se, jonka päällä hän nukkuisi seuraavat viisi yötä....silloin hän äännähti. ei murahdus, ei huuto. ei ääni, jolla on nimi. jotta voitte rakentaa sen mielikuvituksenne avulla, kutsuttakoon sitä nimellä "joku pissasi kaikkialle". ohikiitävä viattomuus, täydellinen järkytys, suru, raivo, kaikki kiehui yhdeksi kakofoniseksi kiljahdukseksi. emme ole puhuneet sen jälkeen. -------</w:t>
      </w:r>
    </w:p>
    <w:p>
      <w:r>
        <w:rPr>
          <w:b/>
        </w:rPr>
        <w:t xml:space="preserve">Tulos</w:t>
      </w:r>
    </w:p>
    <w:p>
      <w:r>
        <w:t xml:space="preserve">ensimmäinen runkkaukseni kesti kaksi tuntia. sain sormen peppuun. lopulta tulin tyynylle, jota tyttö tarvitsi seuraavan viikon ajan.</w:t>
      </w:r>
    </w:p>
    <w:p>
      <w:r>
        <w:rPr>
          <w:b/>
        </w:rPr>
        <w:t xml:space="preserve">Esimerkki 7.397</w:t>
      </w:r>
    </w:p>
    <w:p>
      <w:r>
        <w:t xml:space="preserve">Teksti: niin tämä tapahtui maanantaina.joten menin yökerhoon, jossa oli myöhään uudenvuoden juhlat. hienot juhlat sain melko kännissä ja aloin flirttailla tämän tytön kanssa. kaikki meni hyvin tähän mennessä. jonkin verran tanssin ja pussailun jälkeen hän kysyi minulta, jos halusin mennä takaisin hänen asuntolaansa. olen innoissani ja sanoin kyllä. kun pääsimme sinne, aloimme pussailla ja yksi asia johti toisensa jälkeen. seksiä harrastettuamme menimme nukkumaan. (päätin viettää yön koska kämppäni oli poissa kaupungista ja ystäväni olivat jo lähteneet)tässä kohtaa mokasin pahasti. keskellä yötä minun piti kiireesti käydä pissalla. joten nousin ylös ja etsin vessaa (olin vielä helvetin kännissä). vihdoin löysin sen ja sain tyhjennettyä rakkoni. tämän jälkeen palasin huoneeseen ja menin takaisin sänkyyn. ongelma oli etten saanut unta ja idiootti joka olen aloin hipelöidä hänen naisensa naisia herättääkseni hänet. hän alkoi huutaa.. olin hyvin hämmentynyt, kunnes hän sytytti valon. kävi ilmi, että päädyin väärään huoneeseen ja sänkyyn vessahätäni jälkeen.. tämä tuntematon tyttö oli todella vihainen ja minä olin liian humalassa selittääkseni tilanteen. minut potkittiin ulos asuntolasta pian sen jälkeen ja minun oli soitettava taksi.. tyttö soitti minulle jo kolme kertaa ja en uskalla vastata.</w:t>
      </w:r>
    </w:p>
    <w:p>
      <w:r>
        <w:rPr>
          <w:b/>
        </w:rPr>
        <w:t xml:space="preserve">Tulos</w:t>
      </w:r>
    </w:p>
    <w:p>
      <w:r>
        <w:t xml:space="preserve">panin, kävin pissalla ja menin takaisin väärään sänkyyn ja aloin hipelöidä tuntematonta ihmistä</w:t>
      </w:r>
    </w:p>
    <w:p>
      <w:r>
        <w:rPr>
          <w:b/>
        </w:rPr>
        <w:t xml:space="preserve">Esimerkki 7.398</w:t>
      </w:r>
    </w:p>
    <w:p>
      <w:r>
        <w:t xml:space="preserve">Teksti: joten viime yönä menin tukikohdan vaihtoon (tällä hetkellä aktiivisessa palveluksessa oleva armeija) poimia muutamia kohteita ja nostaa hieman rahaa ATM. otan minun kohteita, mennä ulos ja aloittaa prosessin nostaminen $100. hyvin juuri kun painan "dispense rahaa" painiketta, ilta värejä alkaa soida. nyt niille, jotka eivät tiedä, kun aamu tai ilta värejä kuulostaa tukikohdassa, kaikki toiminta ulkopuolella lakkaa kuin Amerikan lippu nostetaan tai lasketaan vastaavasti. Univormuun pukeutuneet sotilaat pysähtyvät, kääntyvät musiikkiin päin ja tervehtivät, tavallisissa vaatteissa olevat pysähtyvät ja asettuvat seisomaan, ja kaikki ajoneuvot pysähtyvät noin minuutin ajaksi. kun seison siis varuillani (ja katson poispäin pankkiautomaatista), kuulen rahojeni annostelun. värit pysähtyvät, käännyn ottamaan rahani ja ne ovat kadonneet. en tiedä johtuiko se tuulesta, siitä, että pankkiautomaatti otti rahani takaisin, vai siitä, että joku opportunistinen varas käytti tilannetta hyväkseen. tiedän vain, että pankissani on edelleen 100 dollarin veloitus, eikä se näytä siltä, että se palaisi lähiaikoina.</w:t>
      </w:r>
    </w:p>
    <w:p>
      <w:r>
        <w:rPr>
          <w:b/>
        </w:rPr>
        <w:t xml:space="preserve">Tulos</w:t>
      </w:r>
    </w:p>
    <w:p>
      <w:r>
        <w:t xml:space="preserve">kirjaimellisesti osoitti kunnioitusta vanhalle kunnialle.</w:t>
      </w:r>
    </w:p>
    <w:p>
      <w:r>
        <w:rPr>
          <w:b/>
        </w:rPr>
        <w:t xml:space="preserve">Esimerkki 7.399</w:t>
      </w:r>
    </w:p>
    <w:p>
      <w:r>
        <w:t xml:space="preserve">Teksti: minä ja toverini lähetettiin rajalle sen jälkeen kun olimme saaneet tehtävän valmistelun valmiiksi. ensimmäinen päivä alueella, jossa toiminta tapahtuu, oli hyvin stressaava, meidän piti laittaa varusteemme leiriin ja saada toimintasuunnitelma. kuten voitte ajatella, ensimmäinen päivä oli hyvin organisoimaton. mutta se paheni vielä enemmän!ryhmämme joutui ottamaan ensimmäisen kierroksen! joten menimme joukoissa ja meidät pudotettiin jonnekin erämaahan. aloimme kävellä ja yritimme määrittää sijaintimme niin hyvin kuin mahdollista, siinä vaiheessa olimme helvetin itsevarmoja! mutta organisoimattoman alun vuoksi meillä oli vähemmän aikaa, sitten aloimme hermostua. meidän oli pakko oikaista reitti loppuun, tämä oli ensimmäinen hetki, jolloin aloimme tehdä vääriä päätöksiä. kyllä, monikko, lisää on tulossa. joten oikaisimme, valitettavasti olimme eri paikassa kuin luulimme. ylitimme pellon ja seurasimme polkua ylittäen rajakiven toisensa jälkeen. yksi pieni vuoropuhelu meillä oli, kysyi minulta toverini: "hei veli, luuletko, että tämä on se joki, jota meidän pitäisi seurata?"." hän vastasi: "joo, tottakai, me kävelemme joen varrella." lopussa saimme selville, että joen piti olla 10 kertaa suurempi kuin se, jota seurasimme. hauskinta tässä on se, että meidän olisi pitänyt tietää se. paikassa, jossa asumme, maan sydämessä, joki on helvetin iso! olimme niin tyhmiä sillä hetkellä. siitä huolimatta seurasimme polkua ja sitten. se yhtäkkiä loppui! katsoimme oikealle, vasemmalle. ainoa mitä löysimme oli vanha vittumainen rajakyltti! tiesimme, että meidän oli mentävä keskellä metsää päästäksemme takaisin tielle ja sitten tapaamispaikalle. sitten vihreä helvetti alkoi nielaista meidät. aloimme kävellä ja jouduimme voittamaan kasveja, jotka kasvoivat korkeammalle kuin pystyimme näkemään, meidän oli ylitettävä kaatuneita puita ja meitä varoitettiin menemästä vihreään helvettiin, koska metsän sisällä on plaketti, joka aiheuttaa puiden yhtäkkisen kaatumisen! 30 minuutin villiintymisen jälkeen ajattelimme, että hitto, se on ohi, olemme kusessa, voimme pakata varusteemme ja lähteä suoraan kotiin ensimmäisestä toimintapäivästämme. niin inhimillistä! me kaksi, helvetin eksyksissä, saimme yhtäkkiä puhelun radiopuhelimeemme, kukaan ei halunnut vastata siihen, koska tiesimme, että meistä tulee kuolleita miehiä! joten odotimme, kunnes hän soitti toisen kerran, siinä vaiheessa emme pystyneet puhumaan suoraan ja puhuimme vain paskaa. yhtäkkiä löytämämme polku oli tukossa tartunnan saaneiden puiden takia, ja sitten komentaja soitti uudelleen, ja sanoimme: "komentaja, etsimme tien tien puiden ympärille, jotka tukkivat tien." niin me teimme, mutta sitten hetken kuluttua seisoimme aidan edessä! sillä hetkellä ajattelimme, vittu elämäni, ei se on ohi emme koskaan pääse ulos ja pitäisi tehdä merkkilaukaus. mutta sitten! jumalan tähden! komentaja, hän löysi meidät! meidät pelastettiin! takaisin leirissä olimme niin häpeissämme itsestämme ja ennen aseiden purkamista komentaja kohtasi meidät ja sanoi: " mitä vittua teille tapahtui? miten saatoitte eksyä tuolla reitillä? jos tuo toistuu, voitte matkustaa takaisin kotiin mamman perseeseen!".</w:t>
      </w:r>
    </w:p>
    <w:p>
      <w:r>
        <w:rPr>
          <w:b/>
        </w:rPr>
        <w:t xml:space="preserve">Tulos</w:t>
      </w:r>
    </w:p>
    <w:p>
      <w:r>
        <w:t xml:space="preserve">paska päivä rajalla! jälkeenpäin kaikki on hauskaa.</w:t>
      </w:r>
    </w:p>
    <w:p>
      <w:r>
        <w:rPr>
          <w:b/>
        </w:rPr>
        <w:t xml:space="preserve">Esimerkki 7.400</w:t>
      </w:r>
    </w:p>
    <w:p>
      <w:r>
        <w:t xml:space="preserve">Teksti: haluan sanoa, että tämä on ensimmäinen viestini täällä, joten jos jotain on vialla, kertokaa minulle. aluksi haluan sanoa, että olen aika hyvä kitaristi, mutta en halua enää sen jälkeen, mitä tänään tapahtui. luokkani lähti retkelle, jossa oli eräänlainen loppuvuoden juhla. ensimmäiseksi menimme katsomaan esitystä "six string nation" -projektista, jossa rakennetaan kitara Kanadan historian kuuluisista kappaleista. siellä oli pala legendaarista kultakuusta, John laboben kuuluisan osterinkuorintaveitsen kahva, maurice "rocket" richardin stanley cupin sormus, pierre trudeaun kanootin meloja ja 60 muuta kappaletta. se oli uskomatonta. chris hadfield käytti jopa kitaran tekijän jowin suunnittelemaa kitarapoimintavälinettä erään tietyn avaruusohjelman viimeisellä avaruuslennollaan.aiemmin tässä kuussa opettajani kertoi minulle, että oli hieno kitara, jota satunnainen oppilas voisi soittaa, ja kirjoitti nimeni (koska minulla on kokemusta kitaran soittamisesta). ajattelin, että se oli aika siistiä, mutta ajattelin myös, että yleisö olisi valtava, enkä voittaisi tilaisuutta. valmistaja, jowi taylor, puhui lavalla, ja loppua kohden hän ilmoitti, että minä soitan kitaraa. Tämä hermostutti minua todella paljon, koska en todellakaan odottanut sitä, mutta menin lavalle ja hän laittoi hihnan minulle ja ajattelin: "wau tämä on niin siistiä! mitä soittaisin?" Ajattelin kanadalaisinta kappaletta, jonka tiesin, ahead by a century by the tragically hip, mutta tuntemani versio vaati kitaran olevan erityisesti viritetty, joten valitsin seuraavaksi parhaan kappaleen, fly by night by rush.aloin soittaa ja se oli aika siistiä. sitten, kertosäkeessä, huomasin, etten tiennyt, mikä buna oli 12. (mikä minun piti tietää), koska kitaran kaula oli enimmäkseen yksivärinen. soitin väärän nuotin ja tunsin itseni todella pahaksi, koska tämä kitara oli todella siisti. yritin jatkaa soittamista, mutta sitten pääsin sooloon.soolon ensimmäinen nuotti oli kaksi bundia liian korkealla, joten minun piti pysähtyä hetkeksi ja etsiä tarkkaan oikea buna. kun löysin sen, jousi ei taipunut lainkaan. sain lopulta nuotin, joka ei kuulostanut läheskään siltä, miltä sen piti kuulostaa. loppuosa soolosta oli pelkkää pysähtyneiden ja väärien nuottien sekamelskaa. tässä vaiheessa olin todella surullinen siitä, että näin oli käymässä. lopetin kappaleen aikaisin (toisen epäonnistuneiden nuottien sotkun jälkeen) ylivoimaisen surun ja nolostumisen takia. vietin seuraavan tunnin kauhean olon ja itkien silmät päästäni, mutta jotenkin sain kehuja esityksestäni. tämä saattaa olla vain minä, joka olen ankara itselleni, mutta mielestäni pärjäsin kamalasti. ainakin he antoivat minun pitää valintakiekon (jäljennöksen, mutta kuitenkin symbolisen).katsoimme lounaan jälkeen toisen esityksen, "dream catchers", joka oli aika siisti, ja se tavallaan auttoi minua pääsemään nolostumisestani yli. nyt olen enimmäkseen piristynyt, mutta tulen luultavasti muistamaan kiitos elämäni huonoimpana esityksenä. mikä tekee siitä vähän pahempaa, on se, että vapaita viikkoja aiemmin soitin fly by nightin esityksessäni ja tulen muistamaan sen elämäni parhaana esityksenä.</w:t>
      </w:r>
    </w:p>
    <w:p>
      <w:r>
        <w:rPr>
          <w:b/>
        </w:rPr>
        <w:t xml:space="preserve">Tulos</w:t>
      </w:r>
    </w:p>
    <w:p>
      <w:r>
        <w:t xml:space="preserve">pääsin soittamaan kitaraa, joka oli tehty historiallisista esineistä ympäri Kanadaa, epäonnistuin surkeasti, vietin seuraavan tunnin tyhjentäen kyynelrauhasiani.</w:t>
      </w:r>
    </w:p>
    <w:p>
      <w:r>
        <w:rPr>
          <w:b/>
        </w:rPr>
        <w:t xml:space="preserve">Esimerkki 7.401</w:t>
      </w:r>
    </w:p>
    <w:p>
      <w:r>
        <w:t xml:space="preserve">Teksti: Olimme lounaalla vain analysoimassa aikaa yhdessä, hän puhui lempisarjastaan (jjba), kun minä kuuntelin keskittyneesti ja täytin samalla kasvoni. hän kertoi minulle, että oli lopettanut tarinan pisimmän osan ja halusi lukea seuraavan. tarjosin hänelle puhelimeni jakamista. otin sen esiin, annoin sen hänelle ja jatkoin syömistä. yhtäkkiä... hän sanoi: "oh...." katson yli ja näen vanhan välilehden auki, jossa kysytään, onko väärin masturboida parisuhteessa. nappaan nopeasti sen paskan tajuten, että jätin sen auki sen jälkeen, kun olin edellisenä päivänä keskustellut ystäväni kanssa ja kysynyt, olenko hyvässä parisuhteessa. nyt en voi fapata tai katsoa sarjaa ajattelematta tuota yhtä virhettä... hyvät uutiset: häntä ei näytä häiritsevän, ja hän on edelleen samanlainen.</w:t>
      </w:r>
    </w:p>
    <w:p>
      <w:r>
        <w:rPr>
          <w:b/>
        </w:rPr>
        <w:t xml:space="preserve">Tulos</w:t>
      </w:r>
    </w:p>
    <w:p>
      <w:r>
        <w:t xml:space="preserve">antoi puhelimen tyttöystävälle, joka näki artikkelin, joka liittyi meihin ja masturbaatioon. en ole sen jälkeen flippaillut tai käyttäytynyt samoin....</w:t>
      </w:r>
    </w:p>
    <w:p>
      <w:r>
        <w:rPr>
          <w:b/>
        </w:rPr>
        <w:t xml:space="preserve">Esimerkki 7.402</w:t>
      </w:r>
    </w:p>
    <w:p>
      <w:r>
        <w:t xml:space="preserve">Teksti: toisin kuin monet tällaiset tarinat, tifu royally. joten viime päivinä olen tuntenut "crud" tulossa. tämä yleensä koostuu minun nielurisat ja adenoidit turvotusta kunnes se tuntuu kuin olen kurlaamalla jonkun pähkinät ja yrittää puhua samaan aikaan. Näiden tulehdusten tunnusmerkkejä ovat kurkun takaosaan ilmestyvät valkoiset märkärakkulat, nielemisvaikeudet ja kipeä kurkku. No, jokainen ruutu tuolla paskalistalla on tarkistettu. Yleensä kurlaan lämpimän suolaveden ja listeriinin seosta vähentääkseni turvotusta ja auttaakseni tappamaan tulehduksen. No, tänä aamuna päähäni pälkähti nerokas idea. Mitä jos "painehuuhtelisin" tulehtuneet kyhmyjä pois nielurisoista?! se varmasti poistaisi osan tulehtuneesta sotkusta ja nopeuttaisi paranemisprosessia. olin helvetin lääketieteellinen nero. koska tämä on tifu, olen vitun idiootti eikä minulla ole pienintäkään käsitystä siitä, miten nielurisatulehdus oikeasti toimii. Latasin edellä mainittuun vesipiikkaan tulehduksen tappavaa juomaa. muut luotettavat työkaluni olivat muovinen voiveitsi, jota käytin kielenpainajana, ja puhelimeni led-valo. kun siis kömpelösti jongleerasin välineitäni, valitsin "kohdealueet" ja sytytin sen. heti kun räjäytin kurkkuni takaosaa, tunsin polttavaa kipua nielurisoissa. päättelin, että tämä oli luultavasti normaalia, koska yritin poistaa tulehtunutta kudosta väkisin. selvisin koko kokemuksesta noin 20 sekuntia, ennen kuin shorsautin tämän seoksen hengitysputkeeni. aloin nopeasti tukehtua ja tukehtua, samalla kun suihkutin kylpyhuoneen seiniä ja kattoa suolaveden ja listeriinin sekoituksellani. tämän seurauksena kompuroin sokeasti kylpyammeeseen, jossa vietin seuraavat viisi minuuttia oksennellen merivettä, suuvettä ja verta. valitettavasti tulehtunutta kudosta ei poistettu. siivosin itseni ja astuin taaksepäin tarkastelemaan kylpyhuoneen (vesiklosetti, vessa, wc/suihkutila tai miksi sitä sitten kutsutkaan) vahinkoja. se haisi siltä, kuin aquaman olisi runkannut suuvesipullon kanssa ja jättänyt kuolevaisen siivoamaan sotkunsa. Niinpä minulle jäi (lisää) kipeä kurkku, läheltä piti -kokemus ja parempi ymmärrys siitä, miten nielurisatulehdus toimii, kun olin lukenut wikipediaa. myöhemmin päivällä menin kävelemään klinikalle kuin iso poika, ja minulle annettiin suun kautta otettava antibiootti. tämä oli ainoa vapaapäiväni tällä viikolla.</w:t>
      </w:r>
    </w:p>
    <w:p>
      <w:r>
        <w:rPr>
          <w:b/>
        </w:rPr>
        <w:t xml:space="preserve">Tulos</w:t>
      </w:r>
    </w:p>
    <w:p>
      <w:r>
        <w:t xml:space="preserve">Yritin käyttää vesipiikkiä nielurisojeni leikkaamiseen, ja päädyin melkein hukkumaan.</w:t>
      </w:r>
    </w:p>
    <w:p>
      <w:r>
        <w:rPr>
          <w:b/>
        </w:rPr>
        <w:t xml:space="preserve">Esimerkki 7.403</w:t>
      </w:r>
    </w:p>
    <w:p>
      <w:r>
        <w:t xml:space="preserve">Teksti: aloin käydä tietyllä salilla, jossa pukuhuoneet ovat yhden hengen tiloja. menet sisään, lukitset oven, menet suihkuun, ei ongelmia. paitsi jos aivosi paskovat ja unohdat lukita oven. &gt;_&lt; Tässä suunnitelmassa koko sali näkee oven, kun avaat sen. Olin siis siellä, täysin alasti, ja joustin peilissä kuin työväline, kun joku random nainen avasi oven. ja kun sanon avasi, tarkoitan, että hän *heitti sen auki* kuin olisi paljastamassa uutta iphone 7s:ää tai jotain. en tiennyt mitä sanoa, joten nauroin vain naureskellen ja katsoin kuin peura otsalampuissa. ja sitten, hänen olkapäänsä yli, otin katsekontaktin karvaiseen mieheen crunch-koneella (joka teki tuon "oh snap that just happened" -ilmeen), ja naiseen, joka kulki kaksi mailia tunnissa juoksumatolla (ja melkein kompastui kuitenkin), ja kuntosalin johtajaan (jonka kanssa minun piti puhua jäsenyyteni pidentämisestä), joka valmensi tätä naista, jolla oli aivan liian vaaleanpunaiset kengät, vaikkakaan ei yhtä vaaleanpunaiset kuin poskeni.Minulla ei ollut paikkaa, minne paeta tai minne piiloutua. en edes jättänyt Johnny bravo -asentoa, jossa olin, olin halvaantunut, ja kaiken kukkuraksi olin pahasti kutistunut. nainen, joka avasi oven, sanoi vain "hei!!!" sarkastisella tavalla, ja ovi paiskautui kiinni. ja sitten kuulin naurunremakan. se kesti ainakin 20 sekuntia. olin siinä vessassa 20 minuuttia.</w:t>
      </w:r>
    </w:p>
    <w:p>
      <w:r>
        <w:rPr>
          <w:b/>
        </w:rPr>
        <w:t xml:space="preserve">Tulos</w:t>
      </w:r>
    </w:p>
    <w:p>
      <w:r>
        <w:t xml:space="preserve">kun kysyin kuntosalin johtajalta hänen palveluistaan, hän luultavasti yritti olla ajattelematta tavaroitani...</w:t>
      </w:r>
    </w:p>
    <w:p>
      <w:r>
        <w:rPr>
          <w:b/>
        </w:rPr>
        <w:t xml:space="preserve">Esimerkki 7.404</w:t>
      </w:r>
    </w:p>
    <w:p>
      <w:r>
        <w:t xml:space="preserve">Teksti: Tämä tapahtui minulle, kun olin 5. tai 6. luokalla. luokissamme oli äskettäin uusi villitys, jossa teimme paperilentokoneita ja katsoimme, mikä malli pysyisi ilmassa pisimpään. silloinen paras ystäväni (joka on edelleen) sai kerran lentokoneensa lentämään yli minuutin ajan, kiitos ulkona pellolla vallinneiden tuulenpuuskien. Nyt kun tiedätte taustatarinan siitä, miksi edes käytimme paperilentokoneita, tässä kohtaa tapahtui varsinainen moka. koulun jälkeen koulubussi vei minut joka päivä kotiin. koska matka oli tunnin mittainen (bussi pysähtyi jokaisen talon kohdalla... se on syvältä), me lapset yritimme tietenkin viihdyttää itseämme. Koska olin fiksu, päätin tehdä kokonaisen laivueen paperilentokoneita ennen lähtöä, ja kun ajoimme pois, laukaisimme nämä lentokoneet bussin ikkunasta. en ollut ainoa, joka teki näin, mutta se meni niin pahaksi, että noin viisi meistä alkoi tehdä tätä joka päivä. yritimme tähdätä autoihin, taloihin, oikeastaan mihin tahansa. Eräänä päivänä tajusin todella, millaista pelkoa 12-vuotias voi kokea. Koulun jälkeen istuimme kaikki bussissa. Olin valmistellut kätköni lentokoneita ja aloin tähdätä. Muistakaa, että tuohon aikaan bussikuski ei välittänyt pätkääkään siitä, mitä teimme, koska hän oli venäläinen. en oikeastaan tiedä, huomasiko hän koskaan, mutta halusin vain selventää tämän väärinkäsityksen siitä, miksi kukaan ei protestoinut. joka tapauksessa, tähtään ja päästän majesteettisen linnun aina niin varovasti irti. se poistuu ikkunasta ja lentää täydellisesti kuorma-auton ikkunan sisälle. bussi ajoi tuolloin myös, joten se oli todella yllättävää. kukaan ei ole koskaan tehnyt näin, ja me... vittuilijat, joita me olimme, aloimme nauraa perseellemme. mutta juuri sillä hetkellä huomasin, että rekka alkoi seurata meitä perässämme. en paskan vertaa, bussin takaosa muuttui hiljaiseksi, ja lähestyessämme punaisia valoja rekka kääntyy oikealle puolelle (missä bussin ovi on) ja pysähtyy. ovet heilahtavat auki, ja sieltä tulee ulos lihava, lihava mies. tämä kaveri jättää autonsa keskelle vitun tietä, vilkkaasti liikennöidylle kadulle, ja tulee nopeasti bussin ovelle. hän viittoo venäläiselle bussinkuljettajallemme, että avaa oven. olin jo paskomassa housuihini, ja hän todella avaa sen helvetin oven. mies, sanotaan, että hän oli noin nelikymppinen, tulee etupenkille ja vain tuijottaa meitä kuin olisimme itse saatanan jälkeläisiä. minä ja ystäväni olimme tiivis ryhmä, joten tiesin, että he tukisivat minua eivätkä jättäisi minua yksin. niinpä tämä mies alkaa huutaa ja puhua siitä, kuinka tyhmiä olemme, koska heitimme paskaa ulos bussista. hänen viimeinen kysymyksensä tosin, pojat, se säikäytti meidät: "kuka teki tämän?" olin jo valmistautumassa hautajaisiini, mutta jollakin tuurilla kukaan ei sanonut mitään. viimeisellä sekunnilla ennen kuin tunsin, että mies antaisi periksi, timmy. pikku timmy, se pieni poika, joka istui vain muutama penkki edessämme, sanoi, että minä tein sen. silmäni aukesivat, kun viimeiset sanat tulivat ulos hänen pikku paskiaisensa suuaukosta. minulla ei ollut mitään häntä vastaan, itse asiassa olin aina mukava hänelle, mutta sillä hetkellä mies katsoi minua silmästä silmään ja sanoi: "älä tee tuota enää, muuten soitan poliisit ja sinut pannaan lukkojen taakse." tuollaiset sanat olivat pelottavia lapselle, ja kutistuin välittömästi. mies poistuu bussista, ja bussikuski vain nauraa, ystäväni alkavat nauraa myös, ja minä lähdin kotiin. kun tulin kouluun heti seuraavana päivänä, en näe enää tyhjiä papereita luokassa tai missään muussakaan huoneessa. tuona päivänä kielsin tyhjien papereiden käytön koulussani valvomattomilta oppilailta. vaikka tämäkin on tavallaan erillään tästä tarinasta. ystäväni heitti kerran paperilentokoneen, kun bussi oli kääntymässä kadulle. tietysti sillä hetkellä, kun hän heitti sen, sen vieressä seisoi poliisiauto poliiseineen. en usko, että se osui heihin, mutta muistan, että poliisit käänsivät päänsä bussia kohti. luulimme, että he ajoivat meitä takaa, mutta niin ei koskaan käynyt. luojan kiitos, ettemme elä gta-universumissa. katson tätä tarinaa taaksepäin ja tajuan, miten mulkku olin, koska se olisi voinut oikeasti satuttaa jotakuta. tuon päivän jälkeen opin ajattelemaan muita, ja toivon, että muutkin tajuaisivat, että kaikki on vain kivaa ja leikkiä, kunnes mokaat pahasti, todella pahasti.</w:t>
      </w:r>
    </w:p>
    <w:p>
      <w:r>
        <w:rPr>
          <w:b/>
        </w:rPr>
        <w:t xml:space="preserve">Tulos</w:t>
      </w:r>
    </w:p>
    <w:p>
      <w:r>
        <w:t xml:space="preserve">heitin paperilentokoneen kuorma-auton ikkunan sisään. kuljettaja tulee bussiin ja toruu minua. seuraavana päivänä saan tietää, etten saa enää käyttää tyhjiä papereita. ei rangaistusta yllättäen.**</w:t>
      </w:r>
    </w:p>
    <w:p>
      <w:r>
        <w:rPr>
          <w:b/>
        </w:rPr>
        <w:t xml:space="preserve">Esimerkki 7.405</w:t>
      </w:r>
    </w:p>
    <w:p>
      <w:r>
        <w:t xml:space="preserve">Teksti: tänä aamuna pomoni soitti minulle ja halusi minun hakevan Paneran matkalla töihin. Panera ei ole suoraan työmatkallani, joten ajattelin pysähtyä kilometrin päässä kotoani sijaitsevaan Paneraan. tämä sattuu sijaitsemaan jättimäisessä ostoskeskuksessa. suunnilleen siinä vaiheessa, kun ajoin parkkihalliin ja huomasin, ettei tilaa ole 5 kerroksessa ja ihmiset ohjaavat liikennettä, muistin, että tänään on musta perjantai. Käytän 20 minuuttia hitaasti kulkien kerroksia ylöspäin löytääkseni pysäköintipaikan, toiset 15 minuuttia ruoan hankkimiseen ja takaisin autolleni (bonuspisteitä siitä, että menin väärään suuntaan ulos Panerasta), ja toiset 10 minuuttia poistuessani ostoskeskuksesta. saavuin vain 45 minuuttia myöhässä töihin!</w:t>
      </w:r>
    </w:p>
    <w:p>
      <w:r>
        <w:rPr>
          <w:b/>
        </w:rPr>
        <w:t xml:space="preserve">Tulos</w:t>
      </w:r>
    </w:p>
    <w:p>
      <w:r>
        <w:t xml:space="preserve">ostoskeskukset ovat täynnä mustana perjantaina. älä mene sinne, jos sinulla on kiire.</w:t>
      </w:r>
    </w:p>
    <w:p>
      <w:r>
        <w:rPr>
          <w:b/>
        </w:rPr>
        <w:t xml:space="preserve">Esimerkki 7.406</w:t>
      </w:r>
    </w:p>
    <w:p>
      <w:r>
        <w:t xml:space="preserve">Teksti: tämä tapahtui tänään, ja kärsin edelleen joistakin sivuvaikutuksista.Aiemmin tänään söimme hubin kanssa lounaaksi herkullisia poke-bowleja, ja hänen sipulillaan oli kaksi tai ehkä jopa kolme erilaista sipulia. en alun alkaenkaan pidä sipulista, ja useat sipulit ovat minulle pakkopullaa. Lounaan jälkeen päätän, että on viikonloppu, joten minulla on oikeus päiväuniin. mutta ensin hän haluaa pussailla vähän, ja minua ällöttää sipulin hengitys, hän ottaa minttupastillia, ja se auttaa vain vähän, joten kestän sen. kunnes hän heilauttaa kulmakarvojaan, mikä on meidän lyhenne sanoista "seksiä?".??" ja suostun lyhyen neuvottelun jälkeen, jonka aikana hän nappaa toisen minttupastillien. menemme yläkertaan, pussailu tehostuu, mutta tunnen yhä enemmän sipulia nyt kun minttu on haihtumassa. pakotan hänet kylpyhuoneeseen pesemään hampaat ja kun hän palaa, hänen suukkonsa ovat minttuisen raikkaita ilman sipulin häivääkään. a+++++. seksikkäät ajat jatkuvat ja lopulta se eskaloituu siihen pisteeseen, että hän menee alas minun päälleni. olen innostunut siitä, vaikka pari sekuntia hänen suussaan tunnen jotain pientä erilaista. oletan tämän johtuvan hänen kuin neljän päivän karvaisuudestaan - hän ei ole ajanut partaansa sitten keskiviikon. se on erilaista, mutta ei pahaa, keskityn uudelleen siihen, että pääsen "sinne". mutta pari sekuntia myöhemmin tuossa erilaisessa on selvä kihelmöinti, joka ei todellakaan ole parranpoltto. Silloin se napsahtaa "hammastahnassa on mentolia, idiootti." ja tönäisen hänet pois ja hyppään pois sängystä sulkeutuakseni kylpyhuoneeseen. jalkojeni sulkeminen tehostaa palamista, niiden avaaminen kutsuu ilmaa genitaaleilleni, mikä aktivoi tuon kylmän tunteen. minttu raikas on mahtava suulle, se ei ole mahtava kuvaus häpyhuulille. pyyhkiminen tavallisella paperilla ei auttanut, kosteat pyyhkeet pahensivat asiaa ja samoin veden roiskiminen. oli kuin olisimme käyttäneet jäistä kuumaa liukuvoiteena, enkä ollut siitä mitään mieltä. mitään ei ollut tehtävissä, oli vain kestettävä se. tunne laantui lopulta, mutta kesti melko kauan ennen kuin se hälveni kokonaan. harrastimme lopulta seksiä, mutta koko alakerran alueeni on edelleen hyvin arka ja hieman vihainen tapahtumasta, noin seitsemän plus tuntia myöhemmin.</w:t>
      </w:r>
    </w:p>
    <w:p>
      <w:r>
        <w:rPr>
          <w:b/>
        </w:rPr>
        <w:t xml:space="preserve">Tulos</w:t>
      </w:r>
    </w:p>
    <w:p>
      <w:r>
        <w:t xml:space="preserve">pyysin miestäni pesemään hampaansa ennen seksikkäitä hetkiä, ja hän päätyi makaamaan päälleni jättäen minulle minttuisen raikkaat ja polttavat naispuoliset palat.</w:t>
      </w:r>
    </w:p>
    <w:p>
      <w:r>
        <w:rPr>
          <w:b/>
        </w:rPr>
        <w:t xml:space="preserve">Esimerkki 7.407</w:t>
      </w:r>
    </w:p>
    <w:p>
      <w:r>
        <w:t xml:space="preserve">Teksti: tänään minä (f 21) olin poikaystäväni luona ja tekstasin kämppikselleni (m 24). meillä oli hyvin lievä riita lapioinnista. keskustelu rappeutui puheeksi muista askareista, joita ei jaettu oikeudenmukaisesti. sovittelimme koko keskustelun. samaan aikaan keskustelin poikaystäväni kanssa siitä, kuinka kämppikseni tarvitsee laatikollisen tamponeja, koska hän on niin tyttömäinen. nauroin ja olin poikaystäväni kanssa samaa mieltä siitä, että kämppikseni oli enemmän tyttö kuin minä. jossain vaiheessa keskustelua nauhoitin vahingossa ääniviestin ja lähetin sen kämppikselleni.</w:t>
      </w:r>
    </w:p>
    <w:p>
      <w:r>
        <w:rPr>
          <w:b/>
        </w:rPr>
        <w:t xml:space="preserve">Tulos</w:t>
      </w:r>
    </w:p>
    <w:p>
      <w:r>
        <w:t xml:space="preserve">Kämppikseni tarvitsee laatikollisen tamponeja, ja nyt hän on vihainen, koska kerroin hänelle.</w:t>
      </w:r>
    </w:p>
    <w:p>
      <w:r>
        <w:rPr>
          <w:b/>
        </w:rPr>
        <w:t xml:space="preserve">Esimerkki 7.408</w:t>
      </w:r>
    </w:p>
    <w:p>
      <w:r>
        <w:t xml:space="preserve">Teksti: siis, oli viikko ennen ajokokeeseeni 11. syyskuuta. en tuntenut olevani tarpeeksi taitava läpäistääkseni sen, ja tämä oli käytännössä viimeinen tilaisuuteni suorittaa se, koska muutan pian yliopistoon, joten harjoittelin lähes päivittäin isäni kanssa. koska minulla on taipumusta ajaa ja reagoida liian hitaasti, isäni oli aina jatkuvassa jännityksen ja huolen tilassa, kun hän oli autossa kanssani. nopeasti eteenpäin koetta edeltävään päivään. ohjaajani tarjosi minulle viimeistä kahden tunnin harjoituskertaa koepäivänä kello 8 aamulla. tapaamiseni oli sovittu kello 13:00, joten ajattelin, että miksen voisi puristaa viime hetken harjoituksia. nukuin lopulta suhteellisen myöhään, kuten tavallisesti kello 1:00, ja heräsin kello 7:00. valmistauduin ja kaikki oli valmista, ja olin ulkona ovesta kello 8:00. isäni oli melko huolissaan, koska söin vain banaanin aamiaiseksi, nukuin vähemmän kuin optimaalisesti enkä ollut täysin hänen ajostandardiensa tasalla. Tämä tieto välitettiin äidilleni. pidän kahden tunnin oppitunnin, istun toisen oppilaan luona katsomassa hänen ajamistaan, saavun dmv:lle ja odotan omaa aikaani. lopulta aloitin ajamiseni kello 14.30, ja kaikki sujui ongelmitta. läpäisin kokeen ensimmäisellä yrittämällä ja olin hurmioitunut. koska olin pieni typerä vitsiniekka, vastasin äitini tekstiviestiin, jossa hän tiedusteli kokeeni tulosta, sanomalla, että "ajoin kolarin, olen kuollut". Ajattelin, että se otettaisiin kevyesti vitsinä "olen kuollut" -osuuden takia, tietämättä vaihtoehtoista tulkintaa, että olin loukkaantunut vakavasti. vitsailin tällaisista sairaalloisista aiheista ystävieni kanssa useaan otteeseen ja sain osaltani osuvaa naurua, joten ajattelin, ettei se olisi iso juttu, tietämättä, että puhuin äidilleni. en tietenkään ottanut huomioon vanhempieni huolta minusta edellä mainittujen myöhään nukkumisen yms. olosuhteiden takia, ja heidän muista mahdollisista terveydentilastaan, mokasin vielä enemmän pitämällä pelleilyä yllä ja sanomalla, että "mursin käteni ja tutkinnon vastaanottaja on kuollut". lopulta ajo-opettajalleni soitti hänen vaimonsa, joka välitti äidin kysymykset hänelle, koska hänellä ei ollut ajo-opettajan puhelinnumeroa. sanomattakin on selvää, että sain paljon vastareaktiota ajo-opettajalta, mutta tässä vaiheessa en ollut vielä tajunnut tämän pulman suuruutta, koska en ollut vielä puhunut äidilleni. Soitin kotiin ja kuulin äidin itkevän ja puhuvan tätini kanssa. karkeasti kantoninkielestä käännettynä: "hän nukkui vain 6 tuntia, ei syönyt paljon aamulla, melkein 8 tuntia poissa kotoa". sanomattakin on selvää, että tässä vaiheessa, kun pääsin kotiin, syntyi kaaos. paska lensi, paljon, paljon katumusta. Olin pilannut vanhempieni euforian, joka olisi seurannut, ja luultavasti lyhentänyt heidän ja mummoni elinikää liiallisista kyynelistä ja sydämen tykyttelystä (ei ehkä niinkään mummoni, sillä hän oli epäileväinen autoon asennettujen turvatoimien vuoksi, joten jee, mummo). idk, redditin kardiologit, mitä vahinkoa?Kello on 17.00, ja tapauksesta on kulunut vasta kaksi tuntia, ja äitini oli yllättäen rauhoittunut melko nopeasti. isäni ei ole vielä kuullut tästä, koska hän oli töissä eikä vastannut äidin puheluun. päivitys: isäni ei tainnut ymmärtää tilanteen laajuutta, koska äitini vain kaunisteli sitä nopeasti, joten pääsin helpolla. oppitunti - tiedä, kenelle puhut. edit: kielioppi, sanat.</w:t>
      </w:r>
    </w:p>
    <w:p>
      <w:r>
        <w:rPr>
          <w:b/>
        </w:rPr>
        <w:t xml:space="preserve">Tulos</w:t>
      </w:r>
    </w:p>
    <w:p>
      <w:r>
        <w:t xml:space="preserve">boot camp-koulutettu ajaminen viikon ajan valmistautuakseni ajokokeeseeni, läpäisin kokeen, vitsailin onnettomuuteen joutumisesta äidilleni tekstiviestillä, luultavasti aiheutin heille minisydänkohtauksia ja lyhensin hieman heidän elinikäänsä.</w:t>
      </w:r>
    </w:p>
    <w:p>
      <w:r>
        <w:rPr>
          <w:b/>
        </w:rPr>
        <w:t xml:space="preserve">Esimerkki 7.409</w:t>
      </w:r>
    </w:p>
    <w:p>
      <w:r>
        <w:t xml:space="preserve">Teksti: niin, tämä tapahtui noin 5 päivää sitten minun tyttöystäväni ensimmäinen college jalkapallopeli. hän oli istua pois suuren osan peliä, koska venähtänyt quad. turvallista sanoa, kun hän tuli hänen perheensä ja minä pelin jälkeen, hän oli tarvetta hyvä laugh.but ensin, hieman taustatietoa: hänen perheensä todella pitää minusta.  Mutta kuten aina kaikissa suhteissa, hänen isänsä suojelee häntä hyvin. siitä huolimatta hän ja minä tulemme hyvin toimeen. todella hyvin. käymme lounaalla, puhumme musiikista ja elokuvista ja katsomme jalkapallo-otteluita yhdessä televisiosta nyt, kun tyttöystäväni on poissa (käyn silti mielelläni hänen perheensä luona pitämässä heille seuraa).  hänen äitinsä tietää, että hän ja minä olemme harrastaneet seksiä, ja hän hyväksyy sen ja suhtautuu siihen itse asiassa todella hyvin. hän sanoi minulle, kuinka hienoa oli, että odotin, kunnes hänen tyttärensä oli valmis, en pakottanut häntä mihinkään ja niin edelleen (minä en ollut neitsyt, kun aloitin tämän suhteen, mutta hän oli). hänen isänsä ei kuitenkaan tiedä. hän luulee yhä, että hän on neitsyt.Joka tapauksessa, kaikki suhtautuivat minuun hyvin viileästi ja rakastin sitä. no, mokasin sen pahasti hänen jalkapallopelissään. joka tapauksessa, pelin jälkeen hän tulee tänne ja valmentaja tulee hänen kanssaan ja selittää, että syy siihen, että hän istui suurimman osan pelistä, ei ollut vain hänen nelikenttänsä, vaan hän oli super kireä *kaikissa paikoissa*.  Ilmeisesti hän ei ollut hyvässä kunnossa, ja treenit ja harjoittelu tekivät hänen vartalostaan todella kireän. joten, koska olen 18-vuotias viisastelija, ensimmäinen asia, joka tulee mieleen, on hänen pillunsa. emme olleet harrastaneet seksiä melkein kolmeen viikkoon tässä vaiheessa, koska hän oli kärsinyt virtsankarkailusta, ja hänellä oli sen jälkeen ollut erittäin kova kuume, joten voin kuvitella, että se oli aika tiukkaa siellä alhaalla.Joten, koska tiesin, että tyttöni tarvitsi naurua, sanoin heti, äänekkäästi ja idioottimaisesti koko hänen perheensä ja kämppäkavereidensa edessä: "Lyön vetoa, että tiedän, miten voin löysätä ainakin yhden osan hänen alapäästään", kun vilkutin hänen perheelleen.Joo. joo. heti tyttöystäväni ja hänen kämppäkaverinsa alkoivat nauraa hysteerisesti, hänen äitinsä kasvot muuttuivat syvän, syvän punaisiksi (niin punaisiksi kuin raakakypsennetty pihvi), ja hänen isänsä tarttui käsivarteeni ja sanoi nopeasti: "okei, meidän on aika lähteä, hei hei [tyttöystävän nimi]!"." tunnin automatka kotiin hänen kampukseltaan takaisin hänen kotiinsa oli luultavasti pahin asia ikinä. ikinä. se oli täynnä hänen isänsä huutoa siitä, kuinka hän tiesi, että loukkasin hänen tytärtään, olin kamala, kun tein tuon vitsin, ja hän olisi yllättynyt, jos näkisin hänen tytärtään enää ikinä tänä vuonna. mutta, hei, ainakin piristin tyttöystävääni. **edit:** hemmetti jätkät toinen postaukseni etusivulle... toinen postaus myös tänne. kiitos. joka tapauksessa, pieni päivitys, tytön isä pyysi anteeksi sitä, että kävi kimppuuni. hän tiesi koko ajan (kuten /u/ebilsmurfs totesi). hän sanoi, että hän oli todella ankara minulle, koska tein vitsin, joka sattui vain lipsahtamaan.  Hän sanoi, että hän oli tehnyt paljon tyhmiä juttuja minun iässäni ja tämä oli vain yksi niistä jutuista, jotka lipsahtivat ulos. mikä johtaa toiseen asiaan, en oikeastaan miettinyt ennen kuin sanoin tämän. suuni liikkui ennen kuin mieleni ajatteli sitä... ja kyllä, se vain tapahtui. kaikille sattuu. ajattelin, että tämä voisi huvittaa joitain ihmisiä, joten postasin sen tänne.</w:t>
      </w:r>
    </w:p>
    <w:p>
      <w:r>
        <w:rPr>
          <w:b/>
        </w:rPr>
        <w:t xml:space="preserve">Tulos</w:t>
      </w:r>
    </w:p>
    <w:p>
      <w:r>
        <w:t xml:space="preserve">tarjoutui venyttämään tyttöystävääni, ja nyt hänen perheensä karttaa minua.</w:t>
      </w:r>
    </w:p>
    <w:p>
      <w:r>
        <w:rPr>
          <w:b/>
        </w:rPr>
        <w:t xml:space="preserve">Esimerkki 7.410</w:t>
      </w:r>
    </w:p>
    <w:p>
      <w:r>
        <w:t xml:space="preserve">Teksti: tänä aamuna minulla oli tapaaminen asiakkaan kanssa keskustellakseni eräistä viimeisistä näkökohdista ohjelmistoalustassa, jota kehitän heille. kokouksen puolivälissä avasin tietokoneeni lähettääkseni heille joitakin tiedostoja. vasemmalla puolellani oli lääkäri, joka vastaa tutkimusosastosta, ja oikealla puolellani lääketieteen opiskelija. pakkasin kansion, jossa tiedot olivat, ja napsautin Chrome-kuvaketta, jotta voisin liittää sen sähköpostiin ja lähettää sen.eilen illalla lukiessani kommentteja eräässä reddit-postauksessa löysin videon, jossa sasha grey juo omaa virtsaansa. videon alla on linkkejä useisiin videoihin, joissa naisia virtsataan. hieman humalassa ja uteliaana klikkailen ja katson muutamia kauhistuttavia videoita, joissa naisia kastellaan virtsaan. lopulta kyllästyin, keskeytin elokuvan, avasin uuden välilehden ja jatkoin internetin käyttöä. internetin käytön jälkeen suljin välilehden enkä kiinnittänyt huomiota siihen, että selaimessani oli edelleen pornoa auki. kun siis tänään menen Chromeen lataamaan tiedostoa, tohtori ja lääketieteen opiskelija näkevät ensimmäisenä hieman epämiellyttävän saksalaisen naisen, jota kolme tai neljä miestä kastelee virtsalla. en tiennyt mitä tehdä tai sanoa, kaikki olivat hiljaa ja taisimme teeskennellä, ettei sitä tapahtunut, toivottavasti. ei olisi niin paha, jos minulla olisi ollut jotain normaalia pornoa, mutta tämä oli groteskia. en voi edes runkata tälle. se oli kamalaa... edit: niille, jotka ovat uteliaita kuten minä, ja tieteellisyyden vuoksi, tässä on [linkki](http://www.xvideos.com/video1713314/piss_drinking_babe_gets_anal_after_goldenshower_in_groupsex) kyseiseen videoon, joka oli auki.</w:t>
      </w:r>
    </w:p>
    <w:p>
      <w:r>
        <w:rPr>
          <w:b/>
        </w:rPr>
        <w:t xml:space="preserve">Tulos</w:t>
      </w:r>
    </w:p>
    <w:p>
      <w:r>
        <w:t xml:space="preserve">uteliaisuuteni johti minut saksalaisiin goo-tyttöjen videoihin, jätin ne auki, lääkäri ja lääketieteen opiskelija saivat hienon kuvakaappauksen epämiellyttävästä tytöstä, jota kusetetaan.</w:t>
      </w:r>
    </w:p>
    <w:p>
      <w:r>
        <w:rPr>
          <w:b/>
        </w:rPr>
        <w:t xml:space="preserve">Esimerkki 7.411</w:t>
      </w:r>
    </w:p>
    <w:p>
      <w:r>
        <w:t xml:space="preserve">Teksti: tämä tarina tapahtui noin 5 vuotta sitten, kun sain vanhempi lukiossa. vähän taustaa tarina, minun kaverit ja minulla oli tapana hengailla minun kotonani lähes päivittäin koulun jälkeen ja tämä tapaus tapahtui perjantaina. olin 5 minun parhaat kaverit ja olemme pelaamassa videopelejä. se on tulossa myöhään ja minun paras ystäväni, erik, piti mennä kotiin. me kaikki ovat häntä paskaa siitä, ettei jää ja että hänen pitäisi pyytää hänen äitinsä jäädä ja jaa jaa jaa jaa jaa jaa jaa jaa jaa jaa jaa jaa jaa jaa jaa jaa jaa jaa jaa jaa jaa jaa jaa jaa jaa jaa jaa. makaan sohvalla pelaamassa borderlandsia kaverini elyn kanssa ja muut kolme ja erik seisovat sohvan takana. kuulen erikin puhuvan puhelimeen mutta en ajattele siitä mitään, olen liian keskittynyt tappamaan paskaa. niinpä kuluu muutama minuutti ja kuulen erikin sanovan: "äitini sanoo etten voi jäädä jos en ole kotona aamulla kahdeksaan mennessä." hän seisoo edelleen sohvan takana joten huudan kovaan ääneen: "se on tyhmää, tottakai saan sinut kotiin siihen mennessä, mutta mitä hän tekee?". mennä ajassa taaksepäin ja sanoa ettet voi jäädä?" siinä vaiheessa kaikki hiljeni. ely pysäytti pelin, mikä sai minut katsomaan häntä. hänellä oli järkyttynyt ilme ja hän vain tuijotti minua, niin hämmentyneenä, istahdan ylös ja katson sohvan taakse. 3 muuta kaveriani ja erik seisoivat siellä vain tuijottaen minua. tässä vaiheessa huomasin erikin olevan yhä puhelimessa. silmäni laajenivat todella laajaksi. erik meni takahuoneeseen ja kuulin hänen yrittävän pyytää anteeksi äidiltään. kaikki muut alkoivat vain nauraa minulle. puolustuksekseni, en kuullut erikin puhuvan puhelimessa ja luulin rehellisesti, että hän oli lopettanut puhelun. olen tuntenut tämän pojan ja hänen vanhempansa 2. luokalta lähtien ja minusta tuntui niin pahalta. mutta tarinan loppuessa hän jäi lopulta kotiin ja kun vein hänet kotiin seuraavana päivänä, pyysin hänen äidiltään valtavasti anteeksi ja halasin häntä. kaikki oli hyvin.</w:t>
      </w:r>
    </w:p>
    <w:p>
      <w:r>
        <w:rPr>
          <w:b/>
        </w:rPr>
        <w:t xml:space="preserve">Tulos</w:t>
      </w:r>
    </w:p>
    <w:p>
      <w:r>
        <w:t xml:space="preserve">ystäväni pyysi äitiä jäämään yöksi, luuli, että hän oli lopettanut puhelun, ja minä loukkasin räikeästi hänen äitiään, kun hän oli vielä puhelimessa.</w:t>
      </w:r>
    </w:p>
    <w:p>
      <w:r>
        <w:rPr>
          <w:b/>
        </w:rPr>
        <w:t xml:space="preserve">Esimerkki 7.412</w:t>
      </w:r>
    </w:p>
    <w:p>
      <w:r>
        <w:t xml:space="preserve">Teksti: Mistä aloittaisin... no, aloitan aikataulustani. normaali päiväaikatauluni oli seuraava: herään, pidän skype-tunnin (kotiopetus), minulla on noin 3 tuntia aikaa opiskella tai käydä netissä katsomassa videoita, riippuen siitä, miten hoidan päiväni. sitten menen tanssimaan (ammattimainen tanssija) ja palaan kotiin noin klo 8. Joskus noin klo 11. suihkussa kävin aluksi klo 19.00 . sitten vähitellen siirryin klo 22.00. ja myöhemmin kävin suihkussa noin klo 2 aamulla. sitten minusta tuli laiska ja nyt käyn suihkussa, kun herään, ja ennen kuin teen mitään muuta. nyt olen ehdoton kusipää, kun on kyse aamuista. kahvini ja minun on sekoitettava, ennen kuin kukaan on kanssani tekemisissä. en hallitse sarkasmiani vähääkään, enkä myöskään sopivia vitsejäni. niinpä nousen suihkusta ja päätän pelleillä ja föönata kaluni, ihan vain paskanjauhannan vuoksi. tyttöystäväni tulee sisään, nauraa ja kysyy minulta: "Mitä helvettiä sinä teet?!". nyt, jos olisin ollut valmistautunut siihen, mitä tyhmät vitun aivoni aikoivat sanoa seuraavaksi.... vastaan näin: "lämmitän aamiaista." En edes uskonut itseäni, kun sanoin sen. muistan sanoneeni sen ja ajattelin, että olin lukenut sen jostain, mutta käyttää sitä oikeasti... niin, pari sekuntia menee hiljaisuutta, ja tyttöystäväni lähtee. hän ei ole palannut koko päivänä eikä hän oikeastaan vastaa tekstareihini. -Sigh-</w:t>
      </w:r>
    </w:p>
    <w:p>
      <w:r>
        <w:rPr>
          <w:b/>
        </w:rPr>
        <w:t xml:space="preserve">Tulos</w:t>
      </w:r>
    </w:p>
    <w:p>
      <w:r>
        <w:t xml:space="preserve">föönaan penistä. tyttöystävä tulee sisään. kysyy mitä teen. sanon "lämmitän aamiaista". olen idiootti.</w:t>
      </w:r>
    </w:p>
    <w:p>
      <w:r>
        <w:rPr>
          <w:b/>
        </w:rPr>
        <w:t xml:space="preserve">Esimerkki 7.413</w:t>
      </w:r>
    </w:p>
    <w:p>
      <w:r>
        <w:t xml:space="preserve">Teksti: tämä oli 2 viikkoa ennen lukion valmistumista viime vuonna. kaksi ystävääni ja minä ostimme bongin käyttääksemme sitä kahden viikon road tripillä, jolle olimme menossa koulun loputtua. päätimme kuitenkin kokeilla sitä puistossa sinä iltana, kun ostimme sen, ja koska kukaan meistä ei ollut koskaan polttanut paljon ruohoa ennen, saimme naurettavan paljon pilveä. heistä kahdesta tuli erittäin vainoharhaisia ja he juoksivat kotiin, onneksi he asuvat molemmat lähellä puistoa. Olin niin pilvessä, että pyörryin/ nukahdin noin puoleksi tunniksi, sitten heräsin yhä pilvessä ja kävelin kotiin bongin kanssa. kun tulin kotiin, kello oli noin 12:30 ja vanhempani olivat nukkumassa. koska kouluvuosi oli melkein ohi, he antoivat minun olla ulkona myöhemmin, mutta jos on yksi asia, jota he eivät hyväksy, se on ruoho. Joten jopa päihtyneessä mielentilassani tiesin, että minun oli oltava hiljaa, kun hiivin bongin huoneeseeni. Pääsin yläkertaan ilman ääntäkään, mutta sain sitten loistoidean pestä bongin hiljaa kylpyhuoneessa, jotta pääsisin eroon siitä mahdollisesti lähtevästä ruohonhajusta. Yläkerran kylpyhuone on kuitenkin aivan portaikon yläpäässä, ja kun laskin bongin kaiteelle, jotta voisin avata kylpyhuoneen oven, se kaatui ja putosi noin 15 metriä pääkerrokselle, jossa se hajosi. vettä roiskui kaikkialle ja lasia lensi, ja ääni herätti molemmat vanhempani, jotka ryntäsivät ulos ja löysivät minut punasilmäisenä istumassa vesilammikossa yrittäen piilottaa rikkinäiset bongin palat. sain kotiarestia valmistumiseen asti.</w:t>
      </w:r>
    </w:p>
    <w:p>
      <w:r>
        <w:rPr>
          <w:b/>
        </w:rPr>
        <w:t xml:space="preserve">Tulos</w:t>
      </w:r>
    </w:p>
    <w:p>
      <w:r>
        <w:t xml:space="preserve">kokeilin ensimmäistä kertaa bongia, salakuljetin sen kotiin pilvessä, sitten pudotin sen, jäin kiinni ja sain kotiarestia.</w:t>
      </w:r>
    </w:p>
    <w:p>
      <w:r>
        <w:rPr>
          <w:b/>
        </w:rPr>
        <w:t xml:space="preserve">Esimerkki 7.414</w:t>
      </w:r>
    </w:p>
    <w:p>
      <w:r>
        <w:t xml:space="preserve">Teksti: tämä tapahtui kirjaimellisesti juuri. istun tässä kirjoittamassa raivokkaasti alasti ja sokeana toisesta silmästä. tiedätkö mikä on syvältä? teepuuöljysampoo.</w:t>
      </w:r>
    </w:p>
    <w:p>
      <w:r>
        <w:rPr>
          <w:b/>
        </w:rPr>
        <w:t xml:space="preserve">Tulos</w:t>
      </w:r>
    </w:p>
    <w:p>
      <w:r>
        <w:t xml:space="preserve">postaukseni /r/showerthoughts on "owowowfuck!"</w:t>
      </w:r>
    </w:p>
    <w:p>
      <w:r>
        <w:rPr>
          <w:b/>
        </w:rPr>
        <w:t xml:space="preserve">Esimerkki 7.415</w:t>
      </w:r>
    </w:p>
    <w:p>
      <w:r>
        <w:t xml:space="preserve">Teksti: throwaway ilmeisistä syistä, mutta ajattelin, että te saattaisitte löytää enemmän huumoria siitä, mitä minulle tapahtui kuin minä.tänään olen tuntenut oloni erityisen kiimaiseksi. luulen, että se on yhdistelmä pms (joka saa minut haluamaan mulkku sisälläni pahimmalla tavalla), ja vain ajatella uskomatonta seksiä minulla oli viime viikonloppuna. hyvin, pomoni oli kokouksessa koko päivän tänään, joten annoin kiimaisuuden saada parhaansa minusta. Vedin esiin kuvia poikaystäväni kalusta ja tiesin, että minun oli vain pakko liu'uttaa housuni reiden puoliväliin ja päästä sen kimppuun. olin todella lähellä tulla, kun kuulin jonkun kävelevän portaita ylös, mutta ajattelin, että vittu, se *ei* voi olla pomoni..hän on koko päivän kokoushuoneessa! sen on oltava joku muu, joka menee toimistoonsa. sillä hetkellä kuulin toimistoni oven avautuvan. vittu. vedin nopeasti housuni ylös, mutta hän käveli nurkan takaa ajoissa nähdäkseen minun napittamassa niitä. olin ollut niin lähellä orgasmia, että jo pelkkä housujen sauman kosketus sai minut tulemaan. kun hän yritti puhua minulle käyttäytyen kuin ei tietäisi, mitä olin tehnyt.kun yritin parhaani mukaan *ei* näyttää mitään merkkejä orgasmin aiheuttamasta kiihtymyksestä, en voinut estää ääneni vapinaa. tunsin myös poskieni punoituksen värin. mutta mikä pahinta, näin pomoni seisovan. 68-vuotias pomoni kiihottui masturbaatiostani/orgasmistani. sitten hän meni kylpyhuoneeseen muutamaksi minuutiksi, emmekä ole vaihtaneet sanaa tapauksen jälkeen. hei maanantai. tästä tulee mahtavan kiusallinen työviikko.</w:t>
      </w:r>
    </w:p>
    <w:p>
      <w:r>
        <w:rPr>
          <w:b/>
        </w:rPr>
        <w:t xml:space="preserve">Tulos</w:t>
      </w:r>
    </w:p>
    <w:p>
      <w:r>
        <w:t xml:space="preserve">Pomo käveli sisään, minä orgasmin, hänellä nousi seisokki. Hänkin varmaan flippasi.</w:t>
      </w:r>
    </w:p>
    <w:p>
      <w:r>
        <w:rPr>
          <w:b/>
        </w:rPr>
        <w:t xml:space="preserve">Esimerkki 7.416</w:t>
      </w:r>
    </w:p>
    <w:p>
      <w:r>
        <w:t xml:space="preserve">Teksti: Enemmänkin koko tämän viikon olen ollut perseestä... aloin sairastua aiemmin tällä viikolla ja minulla oli paha nenän tukkoisuus, joten aloin ottaa sudafedia pakkauksen ohjeiden mukaan (2 tablettia 4-6 tunnin välein). tein näin muutaman päivän ajan, noin 8 tablettia päivässä, mutta sairauteni näytti pahenevan ja alkoi tuntua vatsaflunssan kaltaiselta (ei oksentelua, mutta paha ripuli). aloitin hiljattain uuden työn enkä todellakaan halunnut jäädä kotiin jo valmiiksi sairaana, joten pääsin töihin ja tein vain järjettömän määrän vessareissuja. hyvin selvisin viikosta, ja tänä aamuna otin lisää sudafedia. Tässä pakkauksessa oli vain jotain vikaa; se oli punainen ja näytti erilaiselta kuin ne, joita olin ottanut. otin läpipainopakkauksen ulos laatikosta ja katsoin sen kääntöpuolta, ja siinä luki sudafed. otin siis toisen läpipainopakkauksen esiin (sen, jota olin ottanut koko viikon), katsoin sen kääntöpuolta, ja siinä luki .... dulcolax, ota 1-3 tablettia päivässä. en ainoastaan antanut itselleni laksatiiveja, vaan otin melkein kolminkertaisen annoksen suositeltuun enimmäisannokseen nähden. joten oikeastaan minulla on vain flunssa ja itseaiheutettu räjähdysmäinen ripuli. jälkikäteen katsottuna pidän itseäni onnekkaana, etten nollannut laskuria.</w:t>
      </w:r>
    </w:p>
    <w:p>
      <w:r>
        <w:rPr>
          <w:b/>
        </w:rPr>
        <w:t xml:space="preserve">Tulos</w:t>
      </w:r>
    </w:p>
    <w:p>
      <w:r>
        <w:t xml:space="preserve">jos otat lääkkeen pois alkuperäispakkauksesta, sinulla voi olla paskamainen viikko.</w:t>
      </w:r>
    </w:p>
    <w:p>
      <w:r>
        <w:rPr>
          <w:b/>
        </w:rPr>
        <w:t xml:space="preserve">Esimerkki 7.417</w:t>
      </w:r>
    </w:p>
    <w:p>
      <w:r>
        <w:t xml:space="preserve">Teksti: niin tämä tapahtui eilen ja tänään. ensinnäkin olen lukiossa ja käytän melko suuri reppu minne tahansa menen ja olen suhteellisen laiha.joten koulu alkoi juuri ja olen tottumassa ottaa reppu selässäni jälleen kerran, olin tottunut kävelemään läpi väkijoukkoja ilman minun laukku koko kesän niin mitä tekisin, jos ihmiset olivat tiellä kääntyisi minun puolellani, jotta en kolhi heitä ja voisin päästä läpi aivan hyvin.Nyt minulla on reppu, joka on yleensä täynnä läppäreitä, kansioita, kirjoja ja vesipullo sivulla. joten kun yritin väistää ihmisiä, päädyin sen sijaan lyömään heitä laukulla. tein tämän vahingossa muutaman kerran eilen, pyysin joka kerta anteeksi. sitten tapahtui tänään, olen ystäväni e:n kanssa ja hän seisoi oviaukossa ja halusin päästä oviaukosta läpi, joten liu'utin läpi kyljelläni reppu häneen päin, ja kävi ilmi, että reppuni löi häntä palleihin, koska sen jälkeen hänellä oli kovia kipuja.</w:t>
      </w:r>
    </w:p>
    <w:p>
      <w:r>
        <w:rPr>
          <w:b/>
        </w:rPr>
        <w:t xml:space="preserve">Tulos</w:t>
      </w:r>
    </w:p>
    <w:p>
      <w:r>
        <w:t xml:space="preserve">reppuni on hurja tappaja***</w:t>
      </w:r>
    </w:p>
    <w:p>
      <w:r>
        <w:rPr>
          <w:b/>
        </w:rPr>
        <w:t xml:space="preserve">Esimerkki 7.418</w:t>
      </w:r>
    </w:p>
    <w:p>
      <w:r>
        <w:t xml:space="preserve">Teksti: tänään olen edelleen jumissa kusessa. tykkään pelata gps-peliä, joka vie minut erilaisiin mielenkiintoisiin paikkoihin, joissa en ole koskaan ennen käynyt, enkä muuten varmaan koskaan menisi. tänään seikkailunhaluni voitti maalaisjärjen. minun piti tehdä vielä yksi asia ennen kotiinpaluuta, joten asetin google mapsin määränpäähän ja lähdin matkaan. parin mutkan sisällä minua ohjeistettiin suuntaamaan pienelle maataloustielle. se on kovetettu, joten mikä voisi mennä pieleen, eikö niin? noin puolessa välissä tietä alkoi olla hieman huonommin hallittavissa nousevan keskiharjanteen ja muutaman pienen lätäkön myötä. tällä hetkellä toistan itselleni, että olisin idiootti, jos jatkaisin matkaa.vähän matkan päässä lätäköt alkoivat kasvaa. minun piti koko ajan väistää vasemmalle ja oikealle, jotta sain renkaani pysymään kuivalla ja estettyä likaisen harjanteen osumisen autoni pohjaan. sain myös muutaman kivan skitsin sisään. kaikki meni hyvin, kunnes tein pari virhettä. jouduin mutalätäkköön ja oikea renkaani menetti pidon. jarrutin, mikä oli seuraava virhe, nyt seisoin paikallani liukkaalla pinnalla. eteenpäin ajaminen oli turhaa, taaksepäin ajaminen vain hieman parempaa. tässä vaiheessa olisi pitänyt mennä pari metriä taaksepäin, jotta saisin hyvän nopeuden ohittaa mutakohdan ja sen jälkeisen ison lätäkön. sen sijaan yritin mennä vain metrin verran ja pudotin oikean pyöräni mutakuoppaan. aika on 00:00. yritin ensin saada rasteilla vetoa, mutta siitä ei ollut paljon apua. ainoa asia, jonka onnistuin tekemään, oli astua lätäkköön kastellen jalkani ja saaden mutaa kaikkialle. on selvää, ettei tämä onnistu. tämä on maatalousaluetta, joten varmasti löydän jonkun, jolla on traktori ja joka on valmis vetämään minut ulos. joten alan kävellä. noin 300 metrin päässä pääsen päätielle, mikä tarkoittaa, että olen ajanut noin 1,5 kilometriä dmuddya pitkin. voisi sanoa, että pääsin aika pitkälle. käveltyäni 1km saavun ensimmäiseen taloon. valot pois päältä ja kukaan ei avaa ovea. seuraavan kilometrin ja kolmen talon jälkeen onnistuin puhumaan ihmisille, mutta kenelläkään heistä ei ollut traktoria. mutta jokainen heistä oli varma, että naapuri pystyisi auttamaan. he eivät pystyneet.hieman kauempana pääsin pienelle maitotilalle, jolla oli traktori, jonka pystyin oikeasti näkemään! vihdoinkin apua! joko he eivät olleet kotona tai he olivat hyvin raskaasti nukkuvia, mutta ovi ei auennut. koska se oli viimeinen talo, jonka näin, päätin suunnata takaisin. paluumatkalla huomasin, että yksi niistä ihmisistä, joiden kanssa olin puhunut, oli jättänyt minulle puulankun ajotielleen. Se saattaisi toimia, jotta saisin tarpeeksi pitoa päästäkseni ulos. mutta vaikka kuinka onnistuin työntämään puulankun pyörän alle, joka oli parhaimmillaan 2 cm, pyörä vain jatkoi pyörimistä. kello oli nyt 01:45. en ollut vielä valmis luovuttamaan, vaan päätin suunnata toiseen suuntaan. onnistuin löytämään erään talon tontin, jossa oli erilaisia traktoreita näkyvissä. mutta valitettavasti ovikelloa ei ollut kytketty, enkä halunnut paukutella ovia. minun on kai palattava tänne aamulla. joten tässä minä nyt olen, yöpymässä autossani ja kirjoitan tätä keskellä tifuani. Koska unta ei luultavasti tule, kirjoitan tätä tarinaa teille nyt kello 03:00. **kuvat** imgur-albumi, mukaan lukien uudet kuvat ja kuvaukset: http://imgur.com/a/wvheu **päivitys** Kun en ollut onnistunut löytämään apua, olin päättänyt vain odottaa. yö oli hieman kylmä, 10c (50f), joten uni ei ollut kovin tehokasta. menin taas ulos hieman kuuden jälkeen, koska se on normaali aika maanviljelijöille. kun saavuin osoitteeseen, jossa heillä oli paljon traktoreita, joku vain ajoi ulos pihatieltä, eikä oikeastaan edes kiinnittänyt minuun huomiota. koska hänen autonsa oli niin leveä, hän ei nähnyt, kun vilkutin perään :-(. sen jälkeen lähdin taas kävelemään toiseen suuntaan toivoen, että näkisin muita maatiloja, mutta siitä ei tullut mitään. sentään sain nähdä ensimmäisen villin mäyrän kävellessäni metsän läpi! joten palasin takaisin ensimmäiseen osoitteeseen noin klo 07:30, toivoen, että joku muu olisi herännyt sillä välin. näin, että koira käveli vapaana, joka tuli tervehtimään. huusin avoinna olevasta ovesta tervehdyksen ja minua tervehti mukava nainen. nopean tilanteen esittelyn jälkeen hän kertoi, että hän voisi lähettää työntekijän auttamaan minua, kun he saapuisivat noin klo 08:00. menin siis takaisin autolleni, työntekijä tuli traktorin kyydissä ja veti minut pari metriä taaksepäin. kiitin häntä vetämisestä ja annoin hänelle 20 euroa, jota hän oli pyytänyt. hinausfirma olisi luultavasti veloittanut minulta 100-200 euroa sijainnin vuoksi. joten tuo yksi seteli meni lompakostani hänen käsiinsä nopeammin kuin hän odotti :-). uudella vapaudellani sain hieman vauhtia, kiersin tällä kertaa mutaisen kuopan ja ajoin turvallisesti viimeiset parisataa metriä polkua loppuun. melkein törmäsin kahteen pienempään puuhun vähemmän hallitun liukastelun takia, mutta sentään selvisin. sieltä menin suoraan autopesulaan tekemään hyvin kaivattua siivousta. aika mennä suihkuun.</w:t>
      </w:r>
    </w:p>
    <w:p>
      <w:r>
        <w:rPr>
          <w:b/>
        </w:rPr>
        <w:t xml:space="preserve">Tulos</w:t>
      </w:r>
    </w:p>
    <w:p>
      <w:r>
        <w:t xml:space="preserve">: seikkailunhalu voitti maalaisjärjen, jäi auto jumiin mutaan, odotti apua heräämään. ostaa 4x4 jos maalaisjärki ei parane. sai vedettyä ulos kylmän yön jälkeen.</w:t>
      </w:r>
    </w:p>
    <w:p>
      <w:r>
        <w:rPr>
          <w:b/>
        </w:rPr>
        <w:t xml:space="preserve">Esimerkki 7.419</w:t>
      </w:r>
    </w:p>
    <w:p>
      <w:r>
        <w:t xml:space="preserve">Teksti: koulussani oli tänään verenluovutuskeräys ja ilmoittauduin mukaan. päivää ennen verenluovutuskeräystä keräyksen edustaja tuli ja kertoi meille, että on tärkeää syödä aamiaista keräyspäivänä ja että he tarjoaisivat donitseja ja juomia kaikille, jotka eivät syö aamiaista. ilmaisia donitseja? mahtavaa!verenluovutuspäivä koittaa enkä syö aamiaista (kuten tavallista, en jättänyt itselleni tarpeeksi aikaa aamulla syödä). ei hätää, voin vain hankkia itselleni ilmaisen donitsin. kun pääsen ilmoittautumistiskille, tiskillä oleva nainen katsoo minua paheksuvasti, kun sanon, etten syönyt aamiaista, ja viittaa sitten, että minun pitäisi ottaa donitsi. woo mission ilmainen donitsi oli menestys!tässä kohtaa tapahtuu fu. donitsi ei ollut läheskään tarpeeksi ruokaa minulle. nainen bussissa, jossa verinäytteet otetaan, antaa minulle sipsipussin syötäväksi, mutta ne ovat sipsejä, joita vihaan, ja päädyn syömään muutaman ja heittämään pussin huomaamattomasti pois. iso virhe. verinäytteenoton ensimmäiset minuutit sujuivat hienosti. olo oli hyvä. kun olin 3/4 verinäytteen ottamisesta, minua alkoi heikottaa ja kuuloni muuttui hassuksi. Kerron asiasta verinäytteenotosta vastaavalle naiselle, ja hän antaa minulle sellaisen kamalan hajuisen suolajutun. pistää ihan hulluna, mutta ainakaan en enää pyörtyile. minuutin kuluttua näkö alkaa heiketä, ja tunnen taas pyörtyväni. asemalla työskentelevät ihmiset yrittävät laittaa päälleni viilentäviä lakanoita ja saada minut hengittämään ja keskittymään pysymään tajuissani, mutta liukastun hitaasti kohti unohdusta. juuri ennen pyörtymistäni tunnen äärimmäistä pahoinvointia ja päädyn oksentamaan. tuntui kamalalta, mutta ainakin se esti minua pyörtymästä. pahin osa oli ohi, mutta koko koettelemus ei ollut läheskään ohi. hoitaja keskeytti verinäytteenoton (ehdin luovuttaa lähes täyden määrän verta ennen kuin oksensin) ja laittoi minut istumaan ja odottamaan toipumista. muutaman minuutin kuluttua he ottivat verenpaineeni ja se oli aivan liian alhainen, jotta he olisivat voineet päästää minut menemään. 5-10 minuutin välein he ottivat verenpaineeni uudelleen ja joka kerta se oli liian alhainen. Kaiken kaikkiaan kesti 30-45 minuuttia (karkea arvio, koska minulla ei ollut käytettävissäni kelloa), ennen kuin verenpaineeni oli siinä pisteessä, että he saattoivat päästää minut vapaaksi. kauhea kokemus, mutta olen iloinen, että lahjoitin ja toivon, että tämä ei lannista ketään muuta luovuttamasta. tämä oli minun kehoni reaktio, mutta tämä ei suinkaan ole tyypillinen reaktio.</w:t>
      </w:r>
    </w:p>
    <w:p>
      <w:r>
        <w:rPr>
          <w:b/>
        </w:rPr>
        <w:t xml:space="preserve">Tulos</w:t>
      </w:r>
    </w:p>
    <w:p>
      <w:r>
        <w:t xml:space="preserve">en syönyt aamiaista ennen verenluovutusta. päädyin oksentamaan ja melkein pyörtymään. olen silti iloinen, että tein sen. 10/10 luovuttaisin uudelleen (vaikka söisin ehdottomasti ennen).</w:t>
      </w:r>
    </w:p>
    <w:p>
      <w:r>
        <w:rPr>
          <w:b/>
        </w:rPr>
        <w:t xml:space="preserve">Esimerkki 7.420</w:t>
      </w:r>
    </w:p>
    <w:p>
      <w:r>
        <w:t xml:space="preserve">Teksti: tämä tapahtui viime yönä. asun eteläfloridassa. kesällä on helvetin kuuma ja yksi parhaista asioista on mennä uimaan. aivan kuten muinakin tavallisina päivinä, menen ystäväni luokse ja kutsumme muutamia ihmisiä ja menemme uimaan. juomme ja pidämme hauskaa, ja lopulta hauskanpitomme loppui ja lähdin kotiin. menen nukkumaan myöhemmin samana iltana ja herään muutamaa tuntia myöhemmin sykkivään kipuun korvassani. Ajattelin, että se johtui luultavasti uimisesta ja että korvaani on varmaan jäänyt vettä. Yritin ravistaa päätäni, hyppiä kyljellä, mutta mikään ei auttanut. Menin paikalliseen 24/7 walmarttiin ja otin korvatippoja, joiden piti poistaa vesi. ei. ei toimi vieläkään. kipu paheni ja paheni niin, että yritin löytää 24 tunnin ajan avoinna olevan klinikan. kaikkialla on suljettu, ja tässä vaiheessa en enää kestä kipua, joten menen päivystykseen. hoitaja näkee minut, selitän ongelmani ja hän vilkaisee korvaani. hän sanoo, että siellä on jotain, ja hän menee hakemaan pinsetit saadakseen sen pois. muutaman sekunnin kuluttua hän vetää pinsetit esiin, ja kas kummaa, pinseteissä on puolikas elävä torakka. se pieni paskiainen liikkuu yhä. se on varmaan ryöminyt korvaani, kun olin nukkumassa. hän menee takaisin korvaani ja vetää ulos toisen puoliskon torakasta, ja sekin ruumiinosa on yhä elossa. vittu florida. nukun ikuisesti korvatulppien kanssa loppuelämäni. edit: sori kaverit. ehkä minun pitäisi lähettää tämä /nosleepiin.</w:t>
      </w:r>
    </w:p>
    <w:p>
      <w:r>
        <w:rPr>
          <w:b/>
        </w:rPr>
        <w:t xml:space="preserve">Tulos</w:t>
      </w:r>
    </w:p>
    <w:p>
      <w:r>
        <w:t xml:space="preserve">menin uimaan, menin nukkumaan, heräsin korvakipuun, luulin sen johtuvan uimavedestä, mutta osoittautui torakaksi.</w:t>
      </w:r>
    </w:p>
    <w:p>
      <w:r>
        <w:rPr>
          <w:b/>
        </w:rPr>
        <w:t xml:space="preserve">Esimerkki 7.421</w:t>
      </w:r>
    </w:p>
    <w:p>
      <w:r>
        <w:t xml:space="preserve">Teksti: pakollinen tämä ei tapahtunut tänään, mutta muutama kuukausi sitten, niinooooo tarpeeksi lähellä?Olen opiskelija ja tämän vuoden alussa etsin töitä ruokkimaan kalliita makuni. olin hakenut joukko paikkoja, mutta sain haastattelun myymälään, jonka halusin eniten. minulla oli yksi haastattelu, joka meni hyvin ja puhuin vain keskiverto juttuja, kuten aiemmat työkokemukset ja kaikki nämä hyvät jutut. sain takaisinsoittohaastattelun, joten tiesin, että he olivat defiantly harkitsee minua asemaan ja olin pumpattu. Tällä kertaa tapasin myymälän aluepäällikön ja muutaman muun henkilön. kävi ilmi, että hän oli hyvin siisti ja maanläheinen kaveri, joten haastattelu sujui hyvin rennossa sävyssä. hän kysyi kouluaikatauluistani ja siitä, milloin voisin työskennellä, ja muutamasta muusta kysymyksestä. sitten hän esitti minulle kysymyksen, joka yllätti minut, ja tässä tapahtui tifu. haastattelija kysyi minulta, oliko minulla Rolexia. (ei, minulla ei ollut rolexia, vaan hieman pullea [seiko](http://i.imgur.com/mqxhfbh.jpg)) hieman yllättyneenä katsoin kelloani, katsoin ylös ja sanoin "jos minulla olisi varaa rolexiin, en hakisi osa-aikaiseen työhön (lisää elektroniikkaliikkeen nimi tähän). kun sanat lähtivät suustani, tiesin, että olin mokannut sanamuodon ja saanut itseni näyttämään hölmöltä. Haastattelija kysyi minulta, tiesinkö, mitä hänen asemassaan oleva henkilö tienaisi. arvelin 90 000 vuodessa. Joka tapauksessa minua ei kutsuttu takaisin sen jälkeen, mutta mielestäni kysymys oli hieman latautunut... olisin kai voinut vain sanoa, että ei, se on seiko, mutta olin hermostunut.</w:t>
      </w:r>
    </w:p>
    <w:p>
      <w:r>
        <w:rPr>
          <w:b/>
        </w:rPr>
        <w:t xml:space="preserve">Tulos</w:t>
      </w:r>
    </w:p>
    <w:p>
      <w:r>
        <w:t xml:space="preserve">sanoin työhaastattelijalle, että jos minulla olisi varaa Rolexiin, en etsisi osa-aikatyötä.</w:t>
      </w:r>
    </w:p>
    <w:p>
      <w:r>
        <w:rPr>
          <w:b/>
        </w:rPr>
        <w:t xml:space="preserve">Esimerkki 7.422</w:t>
      </w:r>
    </w:p>
    <w:p>
      <w:r>
        <w:t xml:space="preserve">Teksti: tifu keskeyttämällä kaverini, kun hän harrasti seksiä.olen 15-vuotias mies aucklandissa, uusiseelannissa. tämä tapahtui pari viikkoa sitten. kaverini, kutsumme häntä dave:ksi (dave on 16-vuotias, mikä on laillinen suojaikäraja uusiseelannissa), lähetti minulle viestin facebookissa, jossa luki: "hei, kaveri! haluatko tulla kanssani browns bayyn syömään pizzaa?". löysin uuden siistin paikan nimeltä sal's pizza, pizzat on helvetin isoja! käykö lauantaina?" vastasin nopeasti ja sanoin "totta kai, tapaamme sal'sissa lauantaina klo 12:00." Minulla ei ole tyttöystävää. ei ole koskaan ollutkaan. olen kuitenkin vasta 15. ihan sama, en aio puhua siitä, miten yksinäinen olen. davella on tyttöystävä. sanotaan häntä tracyksi. dave otti yhteyttä facebookissa pari päivää myöhemmin, perjantaina. "Hei veli, en tiedä, sopiiko tämä sinulle, mutta annan Tracyn tulla mukaan. Hänellä ei ole mitään tekemistä tänä viikonloppuna", Dave sanoo. Vastaan: "Okei, mutta älä anna minun olla kolmas pyörä, en antaisi sinulle ikinä anteeksi"." Dave ei tainnut luulla, että olin tosissani. tapaan Daven ja Tracyn Sal'sissa. He istuvat siellä syömässä samaa pizzaa. huokaan ja kävelen sisään. "Hei, hän on täällä!" dave sanoo. istun alas ja tsekkaan facebookin tuhat kertaa samalla kun he pussailevat vieressäni. hänen äitinsä ajaa pihaan ja hän sanoo: "tuolla on äitini!" hän nousee nopeasti ylös ja menee autolle. oletan, että hän aikoo palata kotiinsa, enkä halua olla siinä tilanteessa. Tiedätte miksi. kysyn häneltä: "hei dave, voisitko jättää minut luokseni kotimatkalla?" hän vastaa: "joo, ei veli, emme ole menossa sinne päin. tule vain käymään ja hengailemaan minun ja tracyn kanssa! se on hienoa." en voi vittu uskoa, että olen sotkeutunut tähän. no eihän se voi olla niin paha, vai mitä?Väärin. Istun siinä pelaamassa gta:ta ja juomassa olutta, kun hän on kirjaimellisesti aivan takanani, pussailemassa tracyn kanssa sängyllä. kuulen heikosti pussailuja ja suukkoja pelaamani pelin laukausten ja tuskanhuutojen ohi. ja mikä pahinta, hän ei anna minun juoda kahta olutta enempää. Miten vitussa voin pitää hauskaa? en voi asentaa modeja, en voi syödä mitään, ja juuri kun luulen, ettei tilanne voisi enää pahentua, Dave ja Tracy tulevat juttelemaan. Tracyn kaula on täynnä hikkauksia, ja Dave vaikuttaa innostuneelta. Dave sanoo: "Hei, minä ja Tracy menemme alakertaan. älä koske tavaroihini, okei?" Vastaan vihaisena ja hieman väsyneenä "öö... okei..." Miten vitussa tämä voisi enää pahentua? se pahenee. kaksi tuntia, ja istun yhä siinä pelaamassa gta:ta. olut on loppu, pizza on loppu, ja mikä pahinta, en tiedä sen talon vitun osoitetta, jossa olen. Hän ei koskaan kertonut minulle. Menisin ulos tarkistamaan, mutta sataa kaatamalla. Minullakin on kivat vaatteet. Vittu. Olen skypessä äitini kanssa. Ajoisin takaisin, jos minulla olisi ajokortti, mutta olen 15-vuotias. Mitä voin tehdä? Menen alakertaan katsomaan, mitä Dave tekee. Kuulen narinaa ja raskasta hengitystä. Jep. koska tunnen nämä ihmiset ystävinä, päätän, etten masturboi pitämällä kuppia seinää vasten, vaan menen takaisin yläkertaan ja pelaan gta:ta lisää. tunti kuluu, eikä sade ole lakannut. menen taas alakertaan. he naivat yhä. tässä vaiheessa olen valmis ottamaan suihin. olen saanut tarpeekseni. päätän, että olen saanut odottaa aivan liikaa, ja dave voi imeä munaa, koska sai minut kestämään kaiken tämän paskan. Menen alakertaan ja huudahdan "dave!! daaaave!! missä vitussa sä oot?" Sekunteja kuluu, ennen kuin hikinen, hengästynyt, paita ilman paitaa oleva dave ryntää oven auki ja huutaa "haista vittu! pidä turpasi kiinni!" hän juoksee minua kohti ja uhkaa lyödä minua. tracy tulee huoneesta, paita päällä, naureskellen perseelleen. "anna osoite, senkin vitun sekopää", sanon davelle. dave on raivoissaan, kun taas tracy viihtyy tuolla takana. dave huutaa kovaan ääneen "vittu 16 parlo road!". (ei oikea osoite)." "chur", sanon hänelle, ennen kuin kerron äidilleni osoitteen, ja hän hakee minut, ja sitten menemme kotiin. dave ja minä emme ole enää ystäviä. hän on uhannut hakata minut useaan otteeseen. tracy ja minä suhtaudumme toisiimme vähemmän vihamielisesti, mutta emme ole ystäviä. Joka kerta kun dave uhkaa hakata minut, sanon hänelle: "kertoisin osoitteeni, mutta nussin juuri nyt tyttöystävääni. kysy myöhemmin. pidän davea edelleen vitun sekopäänä. olen kristitty, joten uskon, että seksi ennen avioliittoa on väärin. jos et ole kristitty, katkaise jalka, mutta älä tee sitä ystäväsi luona.</w:t>
      </w:r>
    </w:p>
    <w:p>
      <w:r>
        <w:rPr>
          <w:b/>
        </w:rPr>
        <w:t xml:space="preserve">Tulos</w:t>
      </w:r>
    </w:p>
    <w:p>
      <w:r>
        <w:t xml:space="preserve">ystäväni kutsui minut kylään, hän harrasti seksiä tyttöystävänsä kanssa, kun olin paikalla. keskeytin hänet kesken aktin, koska halusin osoitteen. hän suuttui, minä menin kotiin.</w:t>
      </w:r>
    </w:p>
    <w:p>
      <w:r>
        <w:rPr>
          <w:b/>
        </w:rPr>
        <w:t xml:space="preserve">Esimerkki 7.423</w:t>
      </w:r>
    </w:p>
    <w:p>
      <w:r>
        <w:t xml:space="preserve">Teksti: olen siis muslimi, tai ainakin synnyin muslimina. mutta en välitä enää. olen juonut alkoholia ennenkin, mutta alle lasillisen verran. en ole koskaan juonut omaa pulloa tai tölkkiä alkoholia.menin siis juhliin aiemmin tänään ja sanoin: "joo, juon tänä iltana, mutta odotan hetken ennen kuin otan juotavaa", ja sitten jatkan ottamalla kulauksia ystävieni alkoholia. yksi ystävä kysyy minulta, haluanko hänen pullonsa (otettuani kulauksen), sanon: "meh, miksei", ja jatkan pullon juomista loppuun (puolet jäljellä), ja sitten juon toisen pullon loppuun.tänä aikana otan myös satunnaisten ihmisten juomia kokeillakseni heidän juomiaan (satunnaiset ihmiset = ystäväni, mutta ei kukaan tietty) - useimmat heidän juomistaan olivat todella vahvoja. olen kuitenkin humalassa. olen siis yhdessä huoneessa ja otan puhelimeni esiin. ooh ihastukseni vastasi yhteen tekstiviestiini. tajuan olevani humalassa, vastaan viestiin ja annan puhelimeni selvälle ystävälleni, jotta en mokaa sen kanssa.ihastukseni parhaat ystävät olivat vieressäni, kun vastasin hänen tekstiviestiinsä, ja he kysyivät minulta "ayyy onko {ihastukseni nimi} kanssa jotain tekeillä?", ja minä sanoin "ehkä, ehkä ei". yksi asia johtaa toiseen, ja useat *enemmän* ihmiset saavat tietää asiasta, myös hänen parhaat ystävänsä. fuck my life. vietän melkein koko loppuillan katuen tekojani sanomalla "mä mokasin". mutta olen silti humalassa, joten olen hyvin pitkään hyvin surullinen ja useat ihmiset tulivat avukseni ja yrittivät tehdä ihmeitä.lopulta he vakuuttivat minut siitä, että kyllä minä mokasin, kun kerroin 90 prosentille talossa olevista ihmisistä, että pidän {crushista}, mutta hei, minun on kerrottava hänelle lopulta. pelkään tietenkin hylkäämistä, mutta tuo päätös on kaikki, mitä tarvitsen päästäkseni eteenpäin. päätös. nyt minun on kerrottava hänelle, että pidän hänestä, ennen kuin joku muu tekee niin, ja olen varma, että joku kertoo hänelle ennen viikonlopun loppua. [edellinen viesti](http://www.reddit.com/r/datfeel/comments/33noal/tfw_ice_cream_and_a_game_of_tig/) | 24/04/15 - perjantai[seuraava viesti](http://www.reddit.com/r/datfeel/comments/342wms/tfw_youre_really_pumped_to_ask_her_out/)</w:t>
      </w:r>
    </w:p>
    <w:p>
      <w:r>
        <w:rPr>
          <w:b/>
        </w:rPr>
        <w:t xml:space="preserve">Tulos</w:t>
      </w:r>
    </w:p>
    <w:p>
      <w:r>
        <w:t xml:space="preserve">juopottelin, kerroin ihmisille, että pidän ihastuksestani, nyt minun on kerrottava ihastukselleni, että pidän hänestä maanantaina.</w:t>
      </w:r>
    </w:p>
    <w:p>
      <w:r>
        <w:rPr>
          <w:b/>
        </w:rPr>
        <w:t xml:space="preserve">Esimerkki 7.424</w:t>
      </w:r>
    </w:p>
    <w:p>
      <w:r>
        <w:t xml:space="preserve">Teksti: tämä ei siis tapahtunut tänään vaan noin kaksi viikkoa sitten, ja olin Balilla, indonesiassa, pienellä kolmannen maailman saarella, jossa makeaa vettä ja asianmukaista hygieniaa ei ole paljon. olin surffannut siellä noin viikon ajan, ja päivää ennen tapahtumaa viilsin jalkani auki vedessä olevaan koralliriutan palaseen. Ajattelin, että se olisi vain haava, ja jatkoin matkaa poistumalla vedestä ja menemällä baareihin. noin viiden tai kuuden oluen jälkeen päätin palata takaisin paskaiseen hotelliini ja jatkaa juomista. muutaman tunnin kuluttua päätin mennä huoneeseeni ja painua pehkuihin. bali, joka on trooppinen kolmannen maailman maa, oli koti monille erilaisille hyönteisille - suurin osa niistä oli hyttysiä, sanomattakin on selvää, että olin täynnä puremia. taas ajattelin, että ne olivat vain puremia ja menin nukkumaan. seuraavana aamuna heräsin ja puremat olivat kasvaneet. tuolloin en vielä ajatellut asiasta paljoa ja jatkoin aamupäivääni. ennen kuin jatkan, teidän on ymmärrettävä, että nämä hyttysenpistot olivat lähtökohta pian koko kehossani raivoavalle tulehdukselle. yhdistettynä bakteeritulehdukseen, jonka sain tietämättäni jalassani olevasta viillosta, tämä aiheutti kehossani absoluuttisen paskamyrskyn, joka puolestaan levisi kulovalkean tavoin.myöhemmin samana päivänä tunsin itseni riehakkaaksi ja päätin mennä lyömään kinkkua ja ottamaan kylvyn. lyötyäni voimakkaasti lihaani kuin olisin kiillottanut timanttia, penikseni näytti raaemmalta kuin wwe superslam. jätettyäni lapset altaalle jätin kylvyn ja kävin suihkussa. samana iltana huomasin, että minulla oli siellä alhaalla muutama pieni sisäänkasvanut karvoitus yön aktiviteetteja varten ajeltuani, mikä ei häirinnyt minua, koska sisäänkasvanut karvoitus on melko normaalia. päädyin jäämään yöksi sisälle ja hakkaamaan lihaani vielä kerran, huolimatta kasvavista sisäänkasvanneista karvoituksista pyllyssäni. heräsin seuraavana aamuna huomaamaan, mikä melkein sai minut erittämään ulostetta suustani. Löysin mitä iljettävimmät mätäpaiseita täynnä olevat paiseet, jotka peittivät koko häpyalueeni. yksi niistä oli noin 1x1 neliötuuman kokoinen ja näytti siltä kuin se olisi syönyt koko kaluni. menin paniikkiin ja kysyin paikalliselta pellepappilalta (lääkäriltä), mitä oli tapahtumassa, mutta hän puhui vain vähän tai ei lainkaan englantia, joten kommunikaatio oli vaikeaa, mutta loppujen lopuksi hän antoi minulle silti reseptin. Koska annos oli hyvin heikko, se ei auttanut juuri mitään, joten minun oli pakko palata takaisin Yhdysvaltoihin, ja minut evakuoitiin sairaalaan heti, kun olin poistunut lentokoneesta. olen kunnossa, mutta minulla on edelleen arpia häpyluussani ja fallokseni alueella.</w:t>
      </w:r>
    </w:p>
    <w:p>
      <w:r>
        <w:rPr>
          <w:b/>
        </w:rPr>
        <w:t xml:space="preserve">Tulos</w:t>
      </w:r>
    </w:p>
    <w:p>
      <w:r>
        <w:t xml:space="preserve">älä hakkaa lihaa kuin olisit juuri löytänyt pornon, kun sinulla on tietämättäsi lihaa syövä bakteeritulehdus. se ei pääty hyvin. [kuvia](http://imgur.com/a/juwav)</w:t>
      </w:r>
    </w:p>
    <w:p>
      <w:r>
        <w:rPr>
          <w:b/>
        </w:rPr>
        <w:t xml:space="preserve">Esimerkki 7.425</w:t>
      </w:r>
    </w:p>
    <w:p>
      <w:r>
        <w:t xml:space="preserve">Teksti: Tämä tapahtui vuosi sitten kesäkuun tienoilla, 9 kuukautta oikean polviproteesin siirron jälkeen ja 3 kuukautta viimeisen kemoterapian jälkeen.Olin matkalla kouluun ja kuljin työmatkalla. istuin siinä jalat "v"-muodossa, kun reppuni oli jalkojeni välissä ja jakoi painon polvilleni. kun vihdoin saavuin kouluun, tunsin ontuvani, mutta vain vähän. ajattelin, että se oli normaalia, koska oikea jalkani ei ollut kunnossa leikkauksen takia ja myös siksi, että minun teki mieli nukkua heti, kun pääsin luokkaan. kun nousin portaita luokkaan, tunsin, että polveni taipui oudosti, ja ajattelin: "voi ei...." heti siinä vaiheessa tiesin, että proteesissani oli jotain vikaa. en kertonut siitä heti kenellekään, vaan kävin koulua vielä noin viikon ennen kuin kerroin siitä jollekin. kukaan ei huomannut sitä, koska pystyin "korjaamaan" jalkani suunnan normaaliin asentoon (se oli kääntynyt joko liian oikealle tai liian vasemmalle). lopulta kerroin vanhemmilleni, kun se juuttui outoon asentoonsa ja saimme sen korjattua. kävi ilmi, että laukkuni oli niin painava, että se pilasi laakerin, jonka piti pitää polveni oikeassa asennossa. se paheni myös siksi, että pitkitin sitä. nyt olen kunnossa, kaipaan vain sitä, että voin taivuttaa sitä outoihin suuntiin.</w:t>
      </w:r>
    </w:p>
    <w:p>
      <w:r>
        <w:rPr>
          <w:b/>
        </w:rPr>
        <w:t xml:space="preserve">Tulos</w:t>
      </w:r>
    </w:p>
    <w:p>
      <w:r>
        <w:t xml:space="preserve">murtui polviproteesini, koska laitoin raskaan laukkuni jalkojeni päälle. sain sen korjattua, kun olin viikon verran yrittänyt piilottaa sitä.</w:t>
      </w:r>
    </w:p>
    <w:p>
      <w:r>
        <w:rPr>
          <w:b/>
        </w:rPr>
        <w:t xml:space="preserve">Esimerkki 7.426</w:t>
      </w:r>
    </w:p>
    <w:p>
      <w:r>
        <w:t xml:space="preserve">Teksti: työskentelen viiden tähden ravintolassa beverly hillsissä, ca. olen monen vuoden ajan ollut sever ja baarimikko, mutta työskentelen tässä paikassa ensimmäistä kuukautta. tänään lounasaikaan tunsin, että "lapset kutsuvat". joten pidin 10 minuutin taukoni vapautuakseni wc:ssä. astuessani miesten wc:hen näin heti, että se oli täysin tyhjä. täydellinen.Olin juuri aikeissa työntää vessakopin oven auki, kun päätin päästää yhden irti ja päästää hieman alustavaa kaasua ennen päätapahtumaa. ettekö uskoisikaan, että tämä "kaasu", jota yritän päästää, osoittautui tasaiseksi, lämpimäksi suihkuksi, jossa oli noin 6-8 tusinaa ruskeaa nestemäistä paskaa. järkyttävää. normaalisti pystyn erottamaan kaasun ja paskavirran toisistaan. Myöhemmin huomaan mielenkiintoiseksi sen, että paskavirta kulki vain vasenta jalkaani pitkin, mikä saa minut miettimään, paskanko aina vasemmalle. joka tapauksessa, revin välittömästi housuni ja bokserini alas kyykistyäkseni vessan päälle ja räjäyttääkseni turvallisesti ulos sen, mitä nestemäisestä mönjästä oli jäljellä. samanaikaisesti ponnistelen raivokkaasti lukitakseni vessan koppioven kiinni, jotta yksikään viaton silmä ei joutuisi näkemään painajaistani. Kun olen valmis, menen pyyhkimään, mutta tajuan, että ruskeaa kastiketta on myös iso osa takapuoleni päällä. joten kun olen pyyhkimässä takapuoleni, huomaan, että helvetin ruskea joki on liannut myös vasemman sukan. ja haju. luoja, mikä haju. nopeasti ajatellen tiedän, että bokserini pitäisi polttaa, mutta tyydyn siihen, mitä minulla oli sillä hetkellä, ja heitän ne vessan roskakoriin. (yritin liukua sivusta alaspäin kohti pohjaa kaikkien vuoksi)heitettyäni likaantuneet alushousuni pois muistin, että minulla oli kaapissani parit housut. mutta ongelmani eivät olleet vielä läheskään ohi. vaihtoehtoni housujen tavoittamiseksi oli joko laittaa paskat housut jalkaani ja kävellä ravintolan läpi tai yrittää hiipiä ravintolan läpi alasti vyötäröstä alaspäin näkymättömänä. älä huoli, pelasin varman päälle ja valitsin paskat housut. mutta en aio laittaa paskaisia housuja jalkaani ja kävellä vilkkaasti liikennöidyn ravintolan ja keittiön läpi ja takaisin. jo pelkkä haju tekee sen mahdottomaksi. joten päätän, että minun on ainakin huuhdeltava housuni ennen kuin laitan ne jalkaani. joten täysin alasti alasti jätteiden alta hiivin vessakopista lavuaarien luo huuhtelemaan housut paskaksi ja rukoilen jumalalta, että asiakas tai pahempaa, esimies ei kävele päälleni. pisimmät kymmenen sekuntia elämästäni, mutta onnistun siinä ja pääsen takaisin koppiin. laitoin siis märät, mutta vähemmän paskat housut jalkaan ja lähdin hakemaan puhtaita housuja. voimakävely olisi kevyesti sanottuna. painoin vain pääni alas, en katsonut ketään ja pysähdyin turhaan. takaisin vessassa otin paskat housut pois. tällä kertaa haju ja kokonaistilanne saivat minut valtaansa ja aloin nieleskellä yrittäessäni saada nämä kakkahousut vittuun itsestäni. lopulta sain ne pois ja roskiin boksereideni kanssa. kiusasin kohtaloa vielä kerran, hiivin taas ulos vessakopista alasti. tällä kertaa huuhtelemaan jalkani ja takamukseni viimeisistä tuoksuvista paskan jäänteistä. palattuani takaisin koppiin vaihdan puhtaat housut, pistän paitani sisään ja astelen ulos vessasta sukka ja bokserit kevyempinä, mutta pahin vapaana pallotteleva mutterfuckeri, jonka olet koskaan nähnyt. paskin 10 minuutin tauko. ikinä!</w:t>
      </w:r>
    </w:p>
    <w:p>
      <w:r>
        <w:rPr>
          <w:b/>
        </w:rPr>
        <w:t xml:space="preserve">Tulos</w:t>
      </w:r>
    </w:p>
    <w:p>
      <w:r>
        <w:t xml:space="preserve">.** ensimmäinen kuukausi töissä. paskansin housuihini töissä. onneksi minulla oli varmuuskopio kaapissani. mutta jouduin hiipimään vessaan alasti pesemään perseeni. onneksi selvisin siitä huomaamatta.</w:t>
      </w:r>
    </w:p>
    <w:p>
      <w:r>
        <w:rPr>
          <w:b/>
        </w:rPr>
        <w:t xml:space="preserve">Esimerkki 7.427</w:t>
      </w:r>
    </w:p>
    <w:p>
      <w:r>
        <w:t xml:space="preserve">Teksti: tapahtui muutama tunti sitten, olin sängyssä katsomassa ohjelmaa kauhean yskän ja kuumeen ja kaiken sen mukana tulevan kanssa. no, hankin pienen minikostuttimen (niitä, joiden yläosaan laitetaan vesipulloja) ja asetan sen vieressäni olevalle jalustalle. noin 30 minuutin kuluttua en huomaa mitään vaikutusta, tässä kohtaa vittu tapahtuu. päätän laittaa sen sängylleni, jotta se olisi lähempänä minua.   Tärkein tekijä tässä on se, että olen lihava kömpelö nörtti ja yritän tarttua ohjaimeen. menen tarttumaan siihen, jalkani jää kiinni ilmankostuttimen johtoon, kompastun, se lentää, kaikki vesi valuu pistorasiaan, putoan kasvot edellä kovapuulattialleni, vesi lentää kaikkialle, hajotan ohjaimeni, koska astuin johtoon ja se luhistui ja iskeytyi seinään, ilmankostutin iskeytyy päähäni ja sitten maahan, joka rikkoo itsensä.</w:t>
      </w:r>
    </w:p>
    <w:p>
      <w:r>
        <w:rPr>
          <w:b/>
        </w:rPr>
        <w:t xml:space="preserve">Tulos</w:t>
      </w:r>
    </w:p>
    <w:p>
      <w:r>
        <w:t xml:space="preserve">älä vittuile ilmankostuttimille, ne mehustavat tavarasi.</w:t>
      </w:r>
    </w:p>
    <w:p>
      <w:r>
        <w:rPr>
          <w:b/>
        </w:rPr>
        <w:t xml:space="preserve">Esimerkki 7.428</w:t>
      </w:r>
    </w:p>
    <w:p>
      <w:r>
        <w:t xml:space="preserve">Teksti: niin tämä viikko on loppukokeiden viikko ja olen liikkuu pitkin onnellisesti päivä kerrallaan, kunnes tänään(keskiviikko). minulla on lopullinen klo 6, joten pari tuntia ennen tentti olen opiskelu sitä varten, koska se ei tule olemaan liian vaikea perusteella puolivälikokeeseen. no pakkaan mennä tentti ja kun pääsen sinne löydän sen täysin tyhjä. hermostun hieman, mutta ajattelen, ettei se ole iso juttu, koska olin paikalla varttia aikaisemmin. lopulta kello tulee kuusi ja nyt olen sekoamassa, koska ajattelen, että se olisi voinut olla eri huone, joten tarkistan läheiset huoneet, mutta siellä ei ollut ketään. nyt minua alkaa pelottaa ja yritän muistella jotain, mitä opettaja on voinut sanoa, mutta en keksi mitään. Joten katson vuosineljänneksen loppukokeiden aikataulun ja katson luokkani. siinä lukee, että loppukoe oli tiistaina, tuijotan puhelintani epäuskoisena ja rukoilen jonkinlaista ihmettä. mitään ei tapahdu. joten palaan asuntolaani ja lähetän opettajalle sähköpostia, jossa selitän tilanteen. Odotan vieläkin vastausta. kävin läpi koko vuosineljänneksen, ja jos en tee loppukuulustelua, joudun uusimaan kurssin. olin valmis tekemään loppukuulustelun, ja sain tietää, että se oli edellisenä päivänä. edit: opettaja lähetti minulle sähköpostia, jossa hän kertoi, ettei koetta voi korvata. näyttäisi siltä, että joudun hänen kanssaan seuraavalle vuosineljännekselle uudestaan.</w:t>
      </w:r>
    </w:p>
    <w:p>
      <w:r>
        <w:rPr>
          <w:b/>
        </w:rPr>
        <w:t xml:space="preserve">Tulos</w:t>
      </w:r>
    </w:p>
    <w:p/>
    <w:p>
      <w:r>
        <w:rPr>
          <w:b/>
        </w:rPr>
        <w:t xml:space="preserve">Esimerkki 7.429</w:t>
      </w:r>
    </w:p>
    <w:p>
      <w:r>
        <w:t xml:space="preserve">Tilasin pizzeriasta tarjouksen, joka koostui pizzasta, jossa oli valkosipulivoipohja ja -päällyste, juustohampurilainen ja doner kebab. (doner kebabista saa pahimmat pierut ja röyhtäykset seuraavana aamuna) Joka tapauksessa, suljin makuuhuoneeni oven, en ajatellut mitään ja lähdin nukkumaan. makasin sängyssä selaamassa redditiä, kuten yleensä teen, kun huomasin, että pieruni kestivät reilut 3 sekuntia joka kerta ja olivat hyvin äänekkäitä, lopulta nukahdin. Muutin tähän asuntoon vasta pari viikkoa sitten, joten en tiennyt, että huoneessani oli savunilmaisin, joka havaitsee hiilimonoksidin, ja kuten tiedätte, pierut sisältävät hiilimonoksidia. piereskelin yön aikana niin paljon, että koko huoneeni täyttyi hiilimonoksidista, kun otetaan huomioon, että makuuhuoneeni ovi on kiinni, joten se ei pääse mitenkään pois. noin kello 3 herään kauhean kovaan ääneen hyppään ylös, nappaan hupparini ja juoksen keittiöön tarkistamaan, onko siellä tulipalo. ei mitään. hmm? kävi ilmi, että hälyttimet ovat suoraan yhteydessä palolaitokseen ja he voivat kertoa, mikä ilmaisin laukaisi hälytyksen ja miksi se laukesi. kun he tulivat asunnolleni, he eivät havainneet jälkiä vaarallisesta kaasusta, miksi? kun juoksin ulos jätin oven auki, ja kaikki pääsi ulos viereiseen huoneeseen olevasta ikkunasta. editointi: tässä todiste ilmaisimesta, joka on suoraan sänkyni yläpuolella. https://i.imgur.com/cehd0rb.jpg.</w:t>
      </w:r>
    </w:p>
    <w:p>
      <w:r>
        <w:rPr>
          <w:b/>
        </w:rPr>
        <w:t xml:space="preserve">Tulos</w:t>
      </w:r>
    </w:p>
    <w:p>
      <w:r>
        <w:t xml:space="preserve">kuumensin makuuhuoneeni pieruilla, jotka laukaisivat hiilimonoksidi-ilmaisimen.</w:t>
      </w:r>
    </w:p>
    <w:p>
      <w:r>
        <w:rPr>
          <w:b/>
        </w:rPr>
        <w:t xml:space="preserve">Esimerkki 7.430</w:t>
      </w:r>
    </w:p>
    <w:p>
      <w:r>
        <w:t xml:space="preserve">Teksti: tapahtui vuonna 2013. olen brasilialainen, ja vuoden 2014 jalkapallon MM-kisoihin valmistautuessaan tapahtumasta vastaava valtion virasto osti kannettavia vaarallisten kaasujen/räjähteiden ilmaisimia/tunnistimia yritykseltä, jonka kanssa työskentelen (emme valmista niitä, vain edustamme/jakelemme niitä). ne toimivat haistelemalla ympäröivää ilmaa (tai analysoimalla pyyhkäisynäytteitä räjähteiden varalta) ja sovittamalla molekyylisignaattorit yhteen ladatun kemiallisten signatuurien kirjaston kanssa (esimerkiksi bensiini tai alkoholi, jotka voivat olla vaarallisia suurina pitoisuuksina).Niinpä matkustin ympäri maata isäntäkaupunkeihin kouluttamaan ihmisiä, jotka käyttäisivät laitteita, jotka ovat sisäisesti melko monimutkaisia ja vaativat järkevää huolellisuutta. eräässä paikassa yksi koulutettavista kysyi, voisiko laitteita käyttää huumeiden, "esimerkiksi marihuanan", havaitsemiseen. väsyneenä siitä, että olin lentänyt koko viikon ympäri valtavaa maatamme, keksin: "ei, ei, tähän kokoonpanoon ladattu signaalikirjasto on suunniteltu tunnistamaan vain haitallisia, vaarallisia ja sodankäyntiin käytettäviä yhdisteitä. se ei havaitse hyvää ainetta, joka tekee sinut onnelliseksi ja rauhalliseksi"." huone hiljeni niin nopeasti, että kuulin heidän kasvojensa "pamahduksen" muuttuvan vakaviksi. muistin heti, missä olin: yhdessä bopen päämajassa, jossa oli 10 valittua upseeria, jotka operoivat/johtivat tuon ja muiden terrorisminvastaisten uhkakuvien torjuntalaitteiden toimintaryhmiä kisojen aikana.Niille, jotka eivät ole katsoneet Elite Squad -elokuvaa, bope (special operations squad) on Brasilian sotilaspoliisin eliitin eliitti, huippujoukko, arvostetuin/pelätyin/valikoiduin/valmistautunein ryhmä, joka vaarantaa rutiininomaisesti henkensä sodassa huumepomoja vastaan.muistin myös nopeasti, että huumeiden käytön puolustaminen on rikos brasilian osavaltiossa. en yrittänyt olla hauska loppukoulutuksen aikana. todiste: minä erään käytännön harjoituksen aikana (räjähdysainepyyhkeiden tunnistaminen). fu ei kuulunut tähän bope-ryhmään; niille, jotka katsoivat elokuvan: univormu ei ole sama, koska elokuva kertoo bope rio de janeirossa; kuva on koulutuksesta toisesta brasilialaisesta osavaltiosta: http://imgur.com/dr2ma16 pahoittelut perunoiden laadusta; luulen, että bope-merkki on vielä luettavissa...</w:t>
      </w:r>
    </w:p>
    <w:p>
      <w:r>
        <w:rPr>
          <w:b/>
        </w:rPr>
        <w:t xml:space="preserve">Tulos</w:t>
      </w:r>
    </w:p>
    <w:p>
      <w:r>
        <w:t xml:space="preserve">teki ei-hauskan vitsin marihuanasta huoneessa, joka oli täynnä huippupoliiseja.</w:t>
      </w:r>
    </w:p>
    <w:p>
      <w:r>
        <w:rPr>
          <w:b/>
        </w:rPr>
        <w:t xml:space="preserve">Esimerkki 7.431</w:t>
      </w:r>
    </w:p>
    <w:p>
      <w:r>
        <w:t xml:space="preserve">Teksti: Saatoin tai en ehkä sammuttanut kaikki katuvalot yhdessä risteyksessä. pieni taustatarina. olimme menossa ystäväni kanssa mcdonald'siin ja tiedättehän nuo laatikot katuvalojen luona? no, yhdessä oli pieni ovi auki, hän osoitti sen minulle, ja näin kaksi kytkintä, joista toisessa luki auto/vilkku ja toisessa päälle/pois. sanoin hänelle vitsikkäästi: "Hehe, sammuta se", ja hän kieltäytyi (ilmeisesti), ja sitten, koska olen niin jälkeenjäänyt, napsautin kytkintä. sitten aloin ylittää katua kun toinen ystävämme aloitti. katsoin ylös nähdäkseni kuinka paljon aikaa meillä oli jäljellä ylittää, kyltti oli pois päältä. ajattelin että se oli outoa. ystäväni katsoi ylös ja sanoi "katuvalot ovat pois päältä" en uskonut heitä ja katsoin ylös. ne olivat oikeassa.... pojat olin niin onnekas että kaikki lopettivat ajamisen. meidän piti huutaa jollekin kaverille laatikossa että hän sytyttäisi valot takaisin....</w:t>
      </w:r>
    </w:p>
    <w:p>
      <w:r>
        <w:rPr>
          <w:b/>
        </w:rPr>
        <w:t xml:space="preserve">Tulos</w:t>
      </w:r>
    </w:p>
    <w:p>
      <w:r>
        <w:t xml:space="preserve">Sammutin katuvalot koko risteyksestä, enkä ole toistaiseksi joutunut vaikeuksiin, mutta se on vielä selvittämättä.....</w:t>
      </w:r>
    </w:p>
    <w:p>
      <w:r>
        <w:rPr>
          <w:b/>
        </w:rPr>
        <w:t xml:space="preserve">Esimerkki 7.432</w:t>
      </w:r>
    </w:p>
    <w:p>
      <w:r>
        <w:t xml:space="preserve">Teksti: Kaupungissani oli uusi mcdonald's, ja halusimme ystävieni kanssa kokeilla sitä (erillinen kaupunki euroopassa, maata ei eritellä). odotimme viisi minuuttia, että tiskillä oleva kaveri ottaisi tilauksemme vastaan, sillä hänellä oli kiire naputtelemassa näyttöä. teen tilaukseni ensimmäisenä ja otan kuitin mukaani. koska protokolla ei ollut minulle tuttu, kysyin ystävältäni, mitä minun pitäisi tehdä, ja hän sanoi, että minun pitäisi antaa (kuitti) toiselle tiskille. ok.nyt tunsin itseni neroksi, koska työntekijät olivat todella tyhmiä ja ärsyttäviä. joten jatkoin istumaan ja odottamaan, että ystäväni tulevat ruokansa kanssa. vitun viisitoista minuuttia. niin kauan kesti kolmelta ystävältäni tilata. joten menin heidän luokseen ja käytännössä huusin heille, että heidän pitäisi antaa se toisessa tiskissä. koko paikka kuuli sen. paljon kulmakarvoja kohotettiin. palasin takaisin pöytääni ja huomasin kaikki katseet minuun. vittu. minä kauhistun.</w:t>
      </w:r>
    </w:p>
    <w:p>
      <w:r>
        <w:rPr>
          <w:b/>
        </w:rPr>
        <w:t xml:space="preserve">Tulos</w:t>
      </w:r>
    </w:p>
    <w:p>
      <w:r>
        <w:t xml:space="preserve">muutettu Hulkiksi julkisella paikalla.</w:t>
      </w:r>
    </w:p>
    <w:p>
      <w:r>
        <w:rPr>
          <w:b/>
        </w:rPr>
        <w:t xml:space="preserve">Esimerkki 7.433</w:t>
      </w:r>
    </w:p>
    <w:p>
      <w:r>
        <w:t xml:space="preserve">Teksti: Kahdeksan kuukautta sitten sain töitä turvallisuusyrityksestä, joka tutkii koko osavaltion palolaitosten raportteja. koko rakennus on erittäin moderni. uudet kattolaatat, tietokoneet, verkkokalvotarkkailu ulko-ovella, uudet työhuoneet. heillä on jopa taikaluoteja keittiössä, jotta he voivat tehdä smoothieita aamuisin!sain hiljattain ylennyksen, ja se on todella auttanut maksamaan vuokraa ja laskuja, säästän nyt paljon rahaa. minulta kesti noin 6 kuukautta, ennen kuin vihdoin uskalsin puhua asiasta esimiehelleni. noin viikko sitten tunsin itseni todella laiskaksi tehdessäni päivällistä, joten söin vain kasan banaaneja. Seuraavana päivänä minun piti mennä vessaan. kaikki ne banaanit saivat minut aika ummetukseen, joten minulla oli todella tylsää, ja jos minulla on ikinä tylsää vessassa, teen tämän todella oudon jutun, jossa pyörittelen penistäni ja ääntelen helikopterin ääniä ja haaveilen, että se olisi helikopteri, joka tulee laskeutumaan m* a* s*h:sta.Tässä kohtaa tilanne pahenee. valitettavasti kylpyhuone on ainoa huone, joka ei ole kovin ajan tasalla, enkä edes huomannut, että koppini ei ollut lukossa. ja tosiaan, siellä minä pyörittelin penistäni esimieheni nähden.</w:t>
      </w:r>
    </w:p>
    <w:p>
      <w:r>
        <w:rPr>
          <w:b/>
        </w:rPr>
        <w:t xml:space="preserve">Tulos</w:t>
      </w:r>
    </w:p>
    <w:p>
      <w:r>
        <w:t xml:space="preserve">teeskentelin olevani helikopteri m * a * s *h:sta, menetin ylennykseni mutta säilytin työni.</w:t>
      </w:r>
    </w:p>
    <w:p>
      <w:r>
        <w:rPr>
          <w:b/>
        </w:rPr>
        <w:t xml:space="preserve">Esimerkki 7.434</w:t>
      </w:r>
    </w:p>
    <w:p>
      <w:r>
        <w:t xml:space="preserve">Teksti: tämä tapahtui viime yönä, joten vaikka ei teknisesti tänään se oli viimeisten 24 tunnin aikana, joten mitä aiot tehdä. joka tapauksessa, vittu ylös. olin pelaamassa Smite (tietokone moba, kuten League of Legends niille, jotka eivät tiedä) kanssa yksi minun hyviä ystäviä, kun, tyypillinen moba muotia, alan saada kyllästynyt miten joukkuetoverini toimivat. He tekevät jatkuvasti huonoja päätöksiä, minun on pakko selvitä seurauksista jne. jne. (rehellisesti sanottuna en luultavasti ollut yhtään parempi). tuolloin aloin kuitenkin raivota kuin ne pienet 9-vuotiaat minecraftin trollausvideoissa. tulen fyysiseksi, kun olen järkyttynyt, joten vihani huipentuma johti siihen, että nyrkki löi mahtavan kovaa puupöytääni. näennäisesti harmitonta, lukuun ottamatta mahdollisesti mustelmaista kättä. jatkan pelaamista, kun huomaan käteni vuotavan verta. pidin sitä outona, mutta päättelin loogisesti, että se oli luultavasti siru tai vain terävä reuna, kun löin pöytään. joten tutkin sitä, ja siru, jonka oletin olevan siru, putosi ulos. jatkan vielä puolitoista tuntia, kunnes pääsen pois. huoneeni on pimeä, joten nousin sytyttämään valoa ja aloin valmistautua nukkumaanmenoon. katson puhelintani ja tiedän heti, että olin mokannut. en lyönyt pöytää, eikä sirpale ollut puuta. olin särkenyt puhelimeni näytön kulman täysin ja saanut lasinsiruja käteeni. ihme kyllä, en osunut digitizeriin, mutta puhelimeni alakulma on täysin paljaana. se taisi olla varoitus.</w:t>
      </w:r>
    </w:p>
    <w:p>
      <w:r>
        <w:rPr>
          <w:b/>
        </w:rPr>
        <w:t xml:space="preserve">Tulos</w:t>
      </w:r>
    </w:p>
    <w:p>
      <w:r>
        <w:t xml:space="preserve">raivostuin videopelissä, löin käteni pöytään, joka osoittautui puhelimeksi, ja sain lasin juuttumaan käteeni.</w:t>
      </w:r>
    </w:p>
    <w:p>
      <w:r>
        <w:rPr>
          <w:b/>
        </w:rPr>
        <w:t xml:space="preserve">Esimerkki 7.435</w:t>
      </w:r>
    </w:p>
    <w:p>
      <w:r>
        <w:t xml:space="preserve">Teksti: pakollinen tämä ei tapahtunut tänään. myös, pyydän anteeksi pituus.noin kaksi viikkoa sitten minun kemian 1 luokassa (olen kemian pääaine), teimme kuparin sykli laboratorio. pohjimmiltaan liuotat kuparilanka happoon, ja sitten, kautta sarjan reaktioita, saat kiinteän kuparin saostua takaisin ulos. noin tunnin kuluttua tai niin, minun laboratorio parini ja minä olimme itsellemme noin 600 ml kirkkaansinistä happoliuosta. Seuraavaksi liuos oli saatava lähes kiehuvaksi. tätä varten toin dekantterilasin hyvin varovasti kuumalevylle. opiskelen melko pienessä korkeakoulussa, jolla on rajalliset varat ja jossa on meneillään remontti. tämä tarkoittaa sitä, että kuumalevylle oli jo tungettu kolme dekantterilasia täynnä happoa. en ajatellut mitään, joten laitoin omani sinne. Noin vartin kuluttua loistavan sininen liuoksemme oli muuttunut kuplivaksi mustaksi lietteeksi. tartuin liuokseen suurilla pehmustetuilla pihdeillä ja menin asettamaan sitä viileälle työtasolle. noin pari senttiä työtason yläpuolella suuri luokkapikari liukuu pihdeistä, osuu työtasolle ja särkyy. lasinpaloja ja kiehuvaa happoa lentää kaikkialle, myös minua kohti, muita kuumalevyn ääressä seisovia opiskelijoita ja suoraan kolmea muuta happoliuosta kohti, jotka olivat vielä kuumina.onneksi kukaan muista ei hajonnut, eikä minun tarvinnut käydä suihkussa 50 ihmisen edessä, mutta useat reput menivät pilalle, samoin kenkäni. tas työnsi meidät nopeasti pois tieltä, jotta emme voisi aiheuttaa enempää vahinkoa, ja käski aloittaa alusta... puolitoista tuntia. tämä on varmasti hyvä alku kemian uralleni.</w:t>
      </w:r>
    </w:p>
    <w:p>
      <w:r>
        <w:rPr>
          <w:b/>
        </w:rPr>
        <w:t xml:space="preserve">Tulos</w:t>
      </w:r>
    </w:p>
    <w:p>
      <w:r>
        <w:t xml:space="preserve">: yritin vahingossa tappaa itseni ja luokkatoverini kiehuvalla hapolla, ja olen näin ollen etunimellä tas.</w:t>
      </w:r>
    </w:p>
    <w:p>
      <w:r>
        <w:rPr>
          <w:b/>
        </w:rPr>
        <w:t xml:space="preserve">Esimerkki 7.436</w:t>
      </w:r>
    </w:p>
    <w:p>
      <w:r>
        <w:t xml:space="preserve">Teksti: tämä tapahtui noin tunti sitten, ja en voi saada sitä pois mielessäni, joten aion lähettää tämän tänne.aion preface tämän kanssa se, että olen pois lukion ja vielä neitsyt.a olin snapchating minun naispuolinen ystäväni, sanotaan häntä Jenn, muutama päivä sitten, ja olemme vitsailevat noin. hän lähettää kuvan hänestä tekee kupla parta kun kylvyssä, olen snap takaisin nauraa, piirustus täysi parta minun vauva kasvot. Jatkamme napsauttamista, ja huomaan, että hän alkaa kallistaa kameraa alaspäin, mutta ei kuitenkaan näytä mitään. hän lähettää kuvan, jossa on pieni dekoltee, ja sanoo: "tätäkö haluat nähdä, pervo?" Olen hyvin hämmentynyt siitä, mikä hänen tarkoituksensa oli, sillä jos se oli vitsi, en tiennyt, mihin hän aikoi vetää rajan. Yritän olla ylittämättä rajoja, joten vastaan "en ole pervo!" ja napsut palaavat kasvojen tasolle. nyt tähän päivään. myönnettäköön, että neitsyys aiheuttaa jonkin verran seksuaalista turhautumista. tänään olin töissä, kun aloin hieman... kiihottua. en vain satunnaista jäykkyyttä, vaan olin syvällä tuulella ja etsin mitä tahansa, mikä täyttäisi likaisen haluni. Pääsin kotiin ja aloin muistella minun ja jennin snapchat-keskustelua, ja yritin tulkita, onko hän kiinnostunut minusta. vakuutin itselleni, että jos pelaisin oikein, voisin leikkiä sitä vitsinä, eikä kukaan loukkaantuisi. joten keskustelu jatkuu, ja aloin vitsailla siitä, etten ole hyvä mulkun imemisessä, koska en ole koskaan tehnyt sitä (hieman omituinen huumorintaju). hän julistaa, että hänen mielestään hän antaisi loistavan pään. *korvani herpaantuvat.* kysyn "miksi luulet niin?" ja hän myöntää ettei ole varma koska ei ole koskaan ennen imenyt munaa, mutta olettaa olevansa hyvä. vastaan puoliksi vitsikkäästi "et koskaan tiedä ellet kokeile" ja hän lähettää "mitä yrität sanoa?"." en osaa tulkita, onko hän oikeasti maassa vai vitsaileeko, joten noudatan protokollaani ja leikin sen vitsinä, ja keskustelu jatkuu. tässä vaiheessa olen kiimainen kuin mulkku ilman syytä, snapchaten tyttöä, josta minulla ei ole aavistustakaan, onko hän kiinnostunut minusta millään tavalla, ja keskustelu on alkanut suuntautua etelään. Harkitsen vuorovaikutuksen katkaisemista siihen, selailen mitä tahansa *plethoria* nsfw subreddittejä ja teen teon, mutta mulkkuni teki lopullisen päätöksen yrittää vielä kerran. keskustelu palaa takaisin mulkun imemiseen, ja kysyn puolihuolimattomasti, koska hän ei ole ennen imenyt mulkkua, jos tilaisuus tarjoutuisi, tekisikö hän niin. (tiedän, peli=ei ole olemassa. kauhistun ajatellessani sitä). hän vastaa taas "mitä yrität sanoa?" ja tällä kertaa yritin vetää liipaisimesta, mutta ammuin tyhjää. tyhmäperseeni, joka on ikuisesti yksin, runkkaa sitä, kunnes olen kolmekymmentäneljä persettä, sanoi "miten joku kysyisi sinulta, että saisitko suihinottoa?" revi minut pojat hän alkaa räjähtää. "Oletko vittu tosissasi?" "mettaworldeast, mikä sinua vaivaa?" "Mettaworldeast, mikä sinua vaivaa?" "mitä sä edes teet?" yritän kääntää sen vitsiksi, mutta se on liian myöhäistä. hän vahvistaa sanomalla "ei mettaworldeast, en anna sulle munaa. jessus" yritin pyytää anteeksi, en ole kuullut hänestä takaisin, luultavasti pelästytti hänet. se oli gg pojat, luulen, että imma olen yksin täällä. jos olisi kuva sekvenssistä, 100% odottaisi näkevänsä sen r/cringessä.</w:t>
      </w:r>
    </w:p>
    <w:p>
      <w:r>
        <w:rPr>
          <w:b/>
        </w:rPr>
        <w:t xml:space="preserve">Tulos</w:t>
      </w:r>
    </w:p>
    <w:p>
      <w:r>
        <w:t xml:space="preserve">luulin naispuolisen ystäväni olevan kiinnostunut minusta, yritin sujuvasti nähdä, onko hän alhaalla, ilmeisesti olen huono saamaan tyttöjä imemään munaani.</w:t>
      </w:r>
    </w:p>
    <w:p>
      <w:r>
        <w:rPr>
          <w:b/>
        </w:rPr>
        <w:t xml:space="preserve">Esimerkki 7.437</w:t>
      </w:r>
    </w:p>
    <w:p>
      <w:r>
        <w:t xml:space="preserve">Teksti: niin aloittaa, tämä oli viime yönä, ei tänään, mutta minä digress.My ex ja minä olemme edelleen ystäviä,ja satunnaisesti, kun puhumme puhelimessa,asiat saavat heated.she asuu Seattlessa ja minä olen Floridassa.the syy me hajosi oli, koska etäisyys. Joka tapauksessa, hänestä oli kulunut jonkin aikaa ja hän oli todella kiimainen, joten olin enemmän kuin iloinen voidessani auttaa häntä lievittämään stressiä. olin sanonut hänelle, että meidän pitäisi kokeilla leikkiä hänen "toisella reiällään". joten onnellisena hän siirsi vaaleanpunaisen pienen tärisevän ystävänsä pisteestä v pisteeseen b. hän oli kokeillut tätä jo jonkin aikaa ja hän rakasti sitä, miltä se tuntui, joten win win win, eikö? noin 40 minuutin seksikkään ajan keskustelun jälkeen hän oli vihdoin siinä pisteessä, että hän ei voinut jatkaa enää ja oli täysin sammunut uupumuksesta ja niin edelleen. yleensä hän lopettaa vain 2 tai 3 kertaa, mutta tällä uudella menetelmällä hän ponnisti itsensä 6:een. (mikä soturi) joten annoin hänen mennä nukkumaan ja tehdä saman. hän tekstasi minulle aamulla ja kertoi heränneensä niin kovissa kivuissa, että hänen oli pakko ottaa vapaata töistä ja mennä lääkäriin. ilmeisesti eilisen yön intohimonsa keskellä hän oli sijoiltaan laittanut olkapäänsä ja on nyt slingissä. edit 1: jaksot &gt;.&gt;....</w:t>
      </w:r>
    </w:p>
    <w:p>
      <w:r>
        <w:rPr>
          <w:b/>
        </w:rPr>
        <w:t xml:space="preserve">Tulos</w:t>
      </w:r>
    </w:p>
    <w:p>
      <w:r>
        <w:t xml:space="preserve">kiimainen ex sijoiltaan olkapäänsä saavuttaakseen maksimaalisen huipennuksen</w:t>
      </w:r>
    </w:p>
    <w:p>
      <w:r>
        <w:rPr>
          <w:b/>
        </w:rPr>
        <w:t xml:space="preserve">Esimerkki 7.438</w:t>
      </w:r>
    </w:p>
    <w:p>
      <w:r>
        <w:t xml:space="preserve">Teksti: olen typerä teini-ikäinen, ja vaikka minulla ei ole mitään syytä ajella häpykarvojani, päätin tänään tehdä sen ihan vain nähdäkseni, millaista se on. vasta ajeltuani parran, muistin, että minulla on lääkärintarkastus joululomalla. lääkärintarkistukseni aikana lääkärini katsoo munaani ja kaikkea muuta. luulen, että siitä tulee hyvin kiusallista. tietääkö kukaan, miten saisin karvoituksen kasvamaan nopeammin takaisin, niin että se ainakin näyttäisi siltä, että minulla olisi vain lyhyet hiukset?</w:t>
      </w:r>
    </w:p>
    <w:p>
      <w:r>
        <w:rPr>
          <w:b/>
        </w:rPr>
        <w:t xml:space="preserve">Tulos</w:t>
      </w:r>
    </w:p>
    <w:p>
      <w:r>
        <w:t xml:space="preserve">Olen teini-ikäinen, ajelin häpykarvani, sitten muistin, että minulla on pian lääkärintarkastus.</w:t>
      </w:r>
    </w:p>
    <w:p>
      <w:r>
        <w:rPr>
          <w:b/>
        </w:rPr>
        <w:t xml:space="preserve">Esimerkki 7.439</w:t>
      </w:r>
    </w:p>
    <w:p>
      <w:r>
        <w:t xml:space="preserve">Teksti: tämä tapahtui kaksi tuntia sitten. olin lähettämässä itselleni sähköpostitse .txt-tiedostoa, joka sisälsi fanifiktioni viimeisimmän osan, koska olin kirjoittanut sen läppärilläni ja halusin muokata sitä työpöydälläni. mutta kirjoitin vahingossa työsähköpostini. se on äärimmäisen samanlainen kuin henkilökohtainen sähköpostini, mutta työsähköpostini välittää automaattisesti jokaisen saapuvan viestin kaikille osastollani oleville henkilöille. en edes ajatellut sitä.en ole koskaan ennen sairastunut fyysisesti virheen takia. paniikki on hieman laantunut. olen alkanut hyväksyä sen, että tämä on nyt elämääni. se ei ole edes kesyä pornoa. aion irtisanoutua huomenna aikaisin aamulla kirjeitse. jätän rakennuksen avaimet kirjekuoreen ja palaan takaisin hakemaan toista tutkintoa. olen miettinyt sitä jo pidemmän aikaa. nyt ei taida olla vaihtoehtoja. ---**edit:** kiitos teille kaikille neuvoista ja rauhoituksesta, joita olette tarjonneet. ette arvaakaan, kuinka paljon tarvitsin niitä. tunnen itseni nyt hieman inhimillisemmäksi, mutta tämä viestiketju on karannut käsistäni. aion silti irtisanoutua. pidin työstäni, mutta pomoni saa kuulla tästä tavalla tai toisella, ja vaikka arvostankin kaikkia ehdottamianne valheita, en rehellisesti sanottuna pysty valehtelemaan hänelle. olen paskamainen paskamainen valehtelija, ja hän on hyvin teräväpiimäinen nainen. en saa potkuja, hän ei ikinä maksaisi työttömyyskorvauksia niin kauan kuin hän elää, mutta en voi toivoa nousevani tässä kyseisessä firmassa ylöspäin tällaisen jälkeen, ja elämäni voi muuttua hyvin vaikeaksi siellä missä olen. aion mennä takaisin kouluun. olen halunnut tehdä niin jo pitkään, mutta en ole koskaan uskaltanut edetä siinä. onneksi läheisessä korkeakoulussa on hyvä sairaanhoito-ohjelma, ja olen ryhtynyt toimiin ilmoittautuakseni syksyksi. nyt jos suotte anteeksi, menen makaamaan sänkyyn ja tuijottamaan kattoa. ---**viimeinen muokkaus:** tiedän, että tämän näkee ehkä korkeintaan kolme ihmistä, mutta tunsin tarpeelliseksi päivittää. se on hyvin antikliimaksi. rauhoituin ennen töihin menoa maanantaina ja päätin, etten irtisanoutuisi heti. kävelin vain sisään kuin kaikki olisi normaalisti ja yritin olla katsomatta ketään. Lähetin sähköpostin, jossa ilmoitin, että henkilökohtainen tilini oli vaarantunut ja että pyydän poistamaan kaikki viestit henkilökohtaiselta tililtäni, koska ne saattavat sisältää viruksia. tunsin itseni tyhmäksi, kun yritin valehdella, mutta kukaan ei lähestynyt minua tai käyttäytynyt oudosti koko päivänä. pomoni ei edes puhunut minulle. nämä viime päivät ovat olleet samanlaisia. ehkä he lukivat sen, ehkä eivät, minulla ei ole aavistustakaan. veikkaan, että eivät, mutta se voi olla vain toiveajattelua. joka tapauksessa elämäni jatkuu jotenkin - mutta en varmasti enää koskaan lähetä itselleni pornoa sähköpostitse.ja niille teistä, jotka olivat uteliaita, se oli hg x lm -fic, joka sijoittuu 5 vuotta edellisen kirjan jälkeen, joten ei, siinä ei ollut cp:tä tai muuta hölynpölyä, vain tavallista aikuisten välistä seksiä, vaikka toinen on paljon vanhempi kuin toinen. joten älkää olko huolissanne. lapset ovat turvassa.</w:t>
      </w:r>
    </w:p>
    <w:p>
      <w:r>
        <w:rPr>
          <w:b/>
        </w:rPr>
        <w:t xml:space="preserve">Tulos</w:t>
      </w:r>
    </w:p>
    <w:p>
      <w:r>
        <w:t xml:space="preserve">lähetin aiemmin tänään työkavereilleni luvun Harry Potter -pornoani. aion irtisanoutua häpeällisesti huomenna.</w:t>
      </w:r>
    </w:p>
    <w:p>
      <w:r>
        <w:rPr>
          <w:b/>
        </w:rPr>
        <w:t xml:space="preserve">Esimerkki 7.440</w:t>
      </w:r>
    </w:p>
    <w:p>
      <w:r>
        <w:t xml:space="preserve">Teksti: valitettavasti tämä tapahtui elokuun lopussa 2014, mutta vasta nyt olen ollut mukava lähettää mitään siitä. käytin olla ra minun college (resident assistant) loppuun asti ensimmäisen viikon koulun. torstai-iltana tuon viikon itse ja me muut ras olivat kävelyllä takaisin hissiin, kun paska tapahtui. keskustelumme oli hieman rähisevä, mutta se ei ollut lämmitetty. olimme vain dicking noin, kunnes sinun todella, 6'4 350lb mies astui hissin ja toinen ra, huomattavasti pienempi nainen. siinä vaiheessa hän mutisi jotain henkilökohtaisesta tilasta ja työnsi minut poispäin itsestään, ei kovin kovaa. olin edelleen hämmentynyt siitä, mitä oli tapahtumassa, joten menin vain takaisin sinne, missä olin. siinä vaiheessa hän työnsi rystysensä rintaani, suoraan rintalastaani vasten, ja painoi kovaa. siinä vaiheessa tartuin hänen kyynärpäähänsä ja työnsin hänen rystysensä pois rinnastani. siinä vaiheessa hän sanoi, että hänen käteensä sattui. Sanoin hänelle, että hänen tekonsa sattui minuun. hän sanoi, että niin piti tehdä, niin opetetaan karatessa. seuraavana päivänä minut kutsuttiin pomoni toimistoon, ja sain potkut pahoinpitelystä. ilmeisesti hänen käteensä sattui, joten hän meni sairaalaan ja sai "lievän mustelman". joten huolimatta siitä, että hän koski minuun kahdesti ennen kuin tein mitään, sain potkut pahoinpitelystä, koska estin häntä satuttamasta minua. tämän seurauksena minut potkittiin ulos ja sain porttikiellon asuntolaan, joka oli ollut kotini viimeiset kaksi vuotta. minusta tuli todella oma itseni yliopistossa, ja siellä se tapahtui. menetin myös melkein kaikki ystäväni, ja se auttoi osaltaan johtamaan lopulta eroon exäni ja minun välisestä erosta. potkujen myöntämisprosessin aikana entinen pomoni sanoi minulle: "odotatko todella minun uskovan, että joku hänen kokoisensa ihminen tekisi jollekin sinun kokoisellesi ihmiselle jotakin, joka aiheuttaisi tuollaista reaktiota?", mikä muutti asian täydelliseksi seksismitapaukseksi.</w:t>
      </w:r>
    </w:p>
    <w:p>
      <w:r>
        <w:rPr>
          <w:b/>
        </w:rPr>
        <w:t xml:space="preserve">Tulos</w:t>
      </w:r>
    </w:p>
    <w:p>
      <w:r>
        <w:t xml:space="preserve">estin jotakuta satuttamasta minua - menetin ystäväni, kotini ja molemmat työpaikkani.</w:t>
      </w:r>
    </w:p>
    <w:p>
      <w:r>
        <w:rPr>
          <w:b/>
        </w:rPr>
        <w:t xml:space="preserve">Esimerkki 7.441</w:t>
      </w:r>
    </w:p>
    <w:p>
      <w:r>
        <w:t xml:space="preserve">Teksti: ennakkovaroitus kirjoitin tämän, kun minun matkapuhelimeni joten älä välitä välimerkit ja välimatka errors.as kanssa useimmat näistä tarinoista tämä ei tapahtunut tänään, mutta sen sijaan minun fuksivuosi college. hieman taustatarinaa... olin tietotekniikan pääaineena ja oli ollut tietokone nörtti koko elämäni. olin jopa ottanut ap tietotekniikka lukiossa ja jokainen tietokone luokka he tarjosivat. Tämä on tärkeää myöhemmin tarinassa. joka tapauksessa asuin asuntolassa ja rakastin sitä. pystyin kävelemään käytävää pitkin ja astumaan kenen tahansa huoneeseen ja aloittamaan hengailun tai päinvastoin. eräs ystäväni, joka asui samassa kerroksessa kanssani, oli samalla johdantoluokalla kuin minä. hän ei kuitenkaan ollut pääaineena tietotekniikka kuten minä. Joten yritin auttaa häntä, kun pystyin. kuten useimmilla, ellei kaikilla, cs-kursseilla meidän piti kirjoittaa koodia/ohjelmia ja palauttaa ne. tällä kurssilla opetettiin c++:aa. Kun kirjoitin koodiani, minulla oli tietty tapa asettaa koodi ja laitoin siihen tiettyä kommentoitua koodia. vain satunnaisia juttuja, jotka olivat olennaisia minulle kirjoittaessani, mutta eivät kaikille muille.  Näin tehdessäni professorini oppi ymmärtämään taipumukseni koodin kirjoittamiseen, ja kaikki oli hyvin. meillä oli kuitenkin tulossa suuri ohjelma, joka oli puolen arvosanan arvoinen. käytin siihen tunteja ja tunteja ja sain sen valmiiksi jopa päiviä ennen eräpäivää. ystäväni, joka asui samassa kerroksessa, tarvitsi apua ja kysyi, voisinko auttaa. sanoin, että toki, ja menin hänen huoneeseensa ja toin koodini mukanani 3,5 tuuman levykkeellä. Laitoin sen hänen tietokoneeseensa ja latasin sen. näytin hänelle eri menetelmiä ja libejä, joita käytin, ja vastasin kaikkiin kysymyksiin, joita hänellä oli. ** tässä kohtaa tapahtui se v*ttuilu. ** heitin levykkeen ulos sulkematta sovellusta ja lähdin takaisin huoneeseeni. en edes ajatellut sitä tuolloin. nopeasti eteenpäin muutama viikko, ja ohjelma oli toimitettu ja saimme arvosanamme takaisin. Professori ojentaa minulle tulosteen koodistani (meidän oli palautettava koodista kova ja pehmeä kopio), jossa on iso punainen nolla ja viesti, että tapaamme tunnin jälkeen. alan miettiä, miksi olisin saanut nollan ja miksi hän haluaisi tavata minut tunnin jälkeen. tunti loppuu, ja kun kaikki ovat poistuneet, menen hänen korokkeelleen katsomaan, mitä hän halusi. hän kertoo, että hän antoi minulle nollan siksi, että hänellä oli kaksi ohjelmaa, jotka olivat identtisiä nimeä lukuun ottamatta. Kävi ilmi, että ystäväni oli tallentanut ohjelmani tietokoneelleen ja vaihtanut vain nimen ja antanut sen omana. Professori sanoi, että hän tietää, että minä kirjoitin sen kommentoidun koodini perusteella, mutta jos en saa toista opiskelijaa myöntämään, että hän kopioi sen minun tietämättäni, hän antaa minulle nollan ja minun pitäisi puhua johtavan professorin kanssa, ja minut saatettaisiin erottaa.Joten menin puhumaan kaverilleni (joka ei ollut luokassa eikä ollut ollut ollut vähään aikaan) ja hän suostui kertomaan professorille. lähinnä siksi, että hän suunnitteli muutenkin siirtyvänsä lukukauden lopussa. sain lopulta kiitettävän ohjelmasta ja luokasta, mutta siitä lähtien näytin ihmisille koodini vain omalla tietokoneellani, jotta he eivät saisi siitä kopiota.</w:t>
      </w:r>
    </w:p>
    <w:p>
      <w:r>
        <w:rPr>
          <w:b/>
        </w:rPr>
        <w:t xml:space="preserve">Tulos</w:t>
      </w:r>
    </w:p>
    <w:p>
      <w:r>
        <w:t xml:space="preserve">auttoi luokkatoveria, joka päätyi kääntämään kurssitöitä, jotka minä tein, omina töinään ja sai minut melkein erotetuksi.</w:t>
      </w:r>
    </w:p>
    <w:p>
      <w:r>
        <w:rPr>
          <w:b/>
        </w:rPr>
        <w:t xml:space="preserve">Esimerkki 7.442</w:t>
      </w:r>
    </w:p>
    <w:p>
      <w:r>
        <w:t xml:space="preserve">Teksti: pakollinen tämä tapahtui viime torstaina. olin koulussa 7. tunnin luokassa, jossa satun olemaan eräänlainen opettajan apulainen. olin juuri lopettanut oppitunnin opettamisen. kun luokka tekee työnsä, annan heidän yleensä puhua tai käyttää puhelimiaan. he kyselivät minulta kaikenlaisia kysymyksiä itsestäni. päädyimme keskustelemaan siitä, miten kutsun itseäni vitsillä "mieshuoraksi", koska vaikka minulla ei ole koskaan ollut tyttö- tai poikaystävää, flirttailen melkein kaikkien kanssa. Nyt erään parhaan ystäväni sisko, kutsumme häntä Jackiksi ja tyttöä Jilliksi, on luokassa, jossa olen apuna. mutisen henkeäni painellen: "Jack on panseksuaalinen mieshuora", lähellä Jilliä. huomaa: sanoin tämän henkeäni painellen. hänen ei olisi pitänyt kuulla minua. Lyhyesti sanottuna ystäväni sai huutoa siitä, että hän ei ole hetero, ja Jill sai huutoa siitä, että hän oli ääliö ja kertoi vanhemmilleen. hämmentävää. jatkoa: Jack ymmärtää täysin, eikä ole vihainen minulle. edit: sanavalinta.</w:t>
      </w:r>
    </w:p>
    <w:p>
      <w:r>
        <w:rPr>
          <w:b/>
        </w:rPr>
        <w:t xml:space="preserve">Tulos</w:t>
      </w:r>
    </w:p>
    <w:p>
      <w:r>
        <w:t xml:space="preserve">vitsailin luokassa huorana olemisesta. pakotin parhaan ystäväni tunnustautumaan perheelleen.</w:t>
      </w:r>
    </w:p>
    <w:p>
      <w:r>
        <w:rPr>
          <w:b/>
        </w:rPr>
        <w:t xml:space="preserve">Esimerkki 7.443</w:t>
      </w:r>
    </w:p>
    <w:p>
      <w:r>
        <w:t xml:space="preserve">Teksti: tämä tapahtui monta vuotta sitten, mutta on edelleen yksi lempitarinoistani... ennen kuin sain nykyisen työpaikkani muutama vuosi sitten, jolloin päättyi 6 kuukautta kestänyt laillisen työpaikan etsintä, joka ei sisältänyt kahta umpikujaan johtavaa työtä paikallisessa ostoskeskuksessa, kävin sarjassa hirvittävän kiusallisia ja naurettavan tapahtumattomia työhaastatteluja. useimmat niistä, mikä ei ole yllättävää, olivat suhteellisen kesyjä ja tylsiä, ja niissä esitettiin samat vakiokysymykset - "mitkä ovat mielestäsi vahvimmat ominaisuutesi?", "pidätkö itseäsi tiimipelaajana?".", "herra, oletteko juonut?" jne. - mutta erityisesti yksi haastattelu osoittautui yhdeksi elämäni hauskimmista kokemuksista tähän mennessä. ystäväni oli työskennellyt puhelimitse tapahtuvassa tietokonetukipalvelussa eräässä westchesterissä, ny:ssä, sijaitsevassa yrityksessä, ja hän tienasi varsin kohtuullista palkkaa 20-vuotiaaksi kaveriksi, joka oli vielä koulussa. Hän suositteli, että lähettäisin hänelle kopion ansioluettelostani, ja hän huolehtisi siitä, että se päätyisi oikeiden ihmisten käsiin. noin kaksi viikkoa myöhemmin sain ääniviestin eräästä samassa paikassa sijaitsevasta yrityksestä, joka pyysi minua haastatteluun. innostuneena ja olettaen, että kyseessä oli sama yritys, jossa hän työskenteli, soitin heti takaisin sopiakseni tapaamisesta. halusin epätoivoisesti saada oikean keikan ja päästä pois vanhempieni luota, joten pukeuduin pukuun ja solmioon, laitoin parhaan paskanaamani ja hyppäsin autoon, innokkaana mokaamaan jälleen uuden tilaisuuden.Eksyttyäni matkalla (kyllä, minulla on 72-vuotiaan sokean miehen huonot suunnistustaidot), löysin lopulta rakennuksen ja menin sisään, ja vastaani tuli noin 10 muuta potentiaalista hakijaa, jotka kaikki olivat 17-25-vuotiaita ja joilla kaikilla oli vain farkut ja t-paidat. banner alku, mies. banner alku. heti nolona siitä, kuinka ylipukeutunut olin tähän, läsnäoloni herätti erään yrityksen henkilökuntaan kuuluvan henkilön huomion, joka oli myös paremmin pukeutunut kuin minä, ja joka käveli suoraan luokseni, kätteli minua, katkaisi jänteeni, veti käsivarteni väkisin ulos pistorasioistaan ja sanoi innostuneena: "Hei, jätkä!". Oletko tullut haastatteluun?" "Kyllä." vastasin verkkaisesti. "Mahtavaa! aivan loistavaa tavata sinut! olen Pat! (nimi muutettu)" hän käytännössä huusi takaisin, kun hän löysi minulle paikan ja ojensi minulle virallisen hakemuksen täytettäväksi ja liitettäväksi ansioluettelooni. jos olisi koskaan tarvinnut löytää amerikan idioottien julistepoika, Pat olisi ollut ehdokkaani pääehdokkaaksi, ja hänellä olisi ollut täysi tukeni. tämä tapahtui kuitenkin useita vuosia ennen "jersey shore" -elokuvan debyyttiä ja ed hardyn vaatteiden massakansoitusta, joten mielipiteeni asiasta on sittemmin muuttunut.hänen työnsä yksinkertaisin tehtävä oli viihdyttää potentiaalisia hakijoita heidän odottaessaan, ja hän tarjosi heille älytöntä small talkia "siistillä" ja "trendikkäällä" äänensävyllä, jonka hän saattoi antaa ymmärtää teinien ja parikymppisten, joiden he odottivat vastaavan heidän puheluihinsa. samalla hän peitti alleen sen tosiasian, että hän oli itse asiassa mielikuvitukseton ja pinnallinen kolmekymppinen ääliö, joka oli todennäköisesti ajanut elämänsä päin honkia ja käytti tätä työtä viimeisenä keinonaan ansaitakseen rahaa bud light- ja huora-arkeensa. Kun täytin hakemustani ja kuuntelin, kun hän aloitti keskustelun, meille kaikille huoneessa olleille kävi hyvin selväksi, että hän oli erittäin hyvä siinä, mitä teki, mikä kävi liiankin selväksi, kun hän kutoi monimutkaista paskanjauhantaa, taidetta, jonka hän ei vain hallitsi, vaan oli saanut ammattilaisapurahan sen harjoittamiseen.Pat kertoi minulle, että meitä oli niin paljon, koska meitä oli tarkoitus haastatella kahteen kertaan. Ensin menisimme yksitellen haastatteluun, ja sitten, kun heikot oli vedetty laumasta, kolme tai neljä eloonjäänyttä jäisi osallistumaan 90 minuutin ryhmähaastatteluun ja esittelyyn yrityksen päätuotteesta.Ajattelin nopeasti itsekseni: "Hetkinen, tuote? mikä tuote? luulin, että tämä oli tietokonetukityö." Tämä kaikki kuulosti minusta hyvin oudolta, ja yrittäessäni päihittää Patin, aloin yhtäkkiä tajuta, että ehkä tämä ei ollutkaan se sama yritys, joksi olin sitä luullut, vaan itse asiassa... "seuraava?"." kuulin, kun naisääni keskeytti ajatusprosessini. käännyin nopeasti ympäri kohdatakseni äänen ja resp... pyhä paska! oviaukossa seisoi yksi täydellisimmistä naispuolisista yksilöistä, jonka olen koskaan nähnyt läheltä. tämä tyttö oli upea. Hänellä oli koko paketti: aivan upeat pähkinänruskeat silmät, täydelliset, hymyilevät huulet, ruskettunut iho, minihame, joka tuskin peitti hänen urheilulliset reidet, jotka lepäsivät juuri ja juuri hänen matalaksi leikattua puseroa vasten, joka juuri ja juuri peitti hänen d-kupin rintansa, ja koska hän näytti olevan parikymppinen, painovoimasta ei ollut vielä tullut hänen vihollistaan. "Juu... hei...." änkytin vastaukseksi noustuani seisomaan ja kättelin häntä. "Hei, olen gianna. (nimi muutettu) kiitos, että tulit! haluaisin tuoda sinut nyt kahdenkeskiseen tapaamiseen." hän sanoi kikattaen, välittämättä siitä, että olin juuri yllättynyt. menin hänen toimistoonsa, kun hän sulki oven takanani ja kehotti minua istumaan, ja ainoa asia, jota pystyin ajattelemaan, oli se, kuinka paljon halusin saada hänen omansa. nyt, pidä mielessä, että kaiken itsevarmuuden häivähdyksen alapuolella, jota saatan esittää ihmisenä, olen yksi sosiaalisesti kömpelöimpiä tuntemiani ihmisiä, ja olin erityisen kömpelö 20-vuotiaana. Kun minua nolottaa, kasvoni muuttuvat omenan sävyisiksi ja hikirauhaseni avautuvat kuin Niagra Falls. joten on sanomattakin selvää, että tässä vaiheessa kasvoni alkoivat punoittaa ja aloin hikoilla. kun gianna istuutui tarkastelemaan ansioluetteloani ja hakemustani, hän riisui yllään olleen takin ja jätti jäljelle vain uskomattoman matalaksi leikatun puseronsa, ja nojautui työpöydän yli lukemaan. Tein tässä vaiheessa kaikkeni, jotta en katsonut hänen silmiinsä ja päätyisi telttailemaan. ajattelin varmaan enemmän pesäpalloa niissä kymmenessä minuutissa, jotka vietin siinä toimistossa, kuin koko elämäni aikana. itse toimistossa oli pieniä avoimia kohtia katossa, jotka erottivat sen aulasta, joten jos joku ulkona kuuntelisi tarpeeksi kovaa, hän voisi kuulla pätkiä siitä, mitä oli tekeillä. seuraava kohta muuttui hieman oudoksi. Kun aloimme jutella, hän näytti oikeasti flirttailevan kanssani! en voinut uskoa sitä. kaiken sanomamme välissä hän kikatteli minulle, korosti liikaa "m:ää", mikä oli minusta niin seksikästä, ja eräässä vaiheessa luulin jopa nähneeni hänet katsomassa haaroväliäni. minun oli jatkuvasti pysäytettävä itseni ja sanottava: "aivot, lopeta itsesi huijaaminen. tämä tyttö on kaukana sinun sarjastasi. Sinulla ei ole tuollaista peliä. et ole noin sulava. keskeytä." Yritin edelleen pysyä mahdollisimman ammattimaisena ja rauhallisena, vastasin kaikkiin hänen kysymyksiinsä parhaani mukaan, ja höystin jokaisen vastaukseni kornilla ja hirveän huonolla huumorilla, joka näyttää olevan tavaramerkkini tähän pisteeseen asti. silti joka kerta, kun sanon jotain, hän kikattelee ja tuntuu flirttailevan. tässä vaiheessa olen hämmentynyt, mutta myös kauhuissani, koska tämä ei ole henkilö, jonka kanssa voin flirttailla, varsinkaan jos tarvitsen epätoivoisesti työtä. samoihin aikoihin hän ilmoitti minulle, että istuin itse asiassa sellaisen yrityksen toimistossa, joka palkkaa ihmisiä myymään tuotteita ovelta ovelle. tämä ei ollut ollenkaan se yritys, joksi luulin sitä. hämmentyneenä ihmettelin hetken, miten helvetissä nämä ihmiset olivat saaneet puhelinnumeroni, mutta en välittänyt siitäkään, koska olin tällä hetkellä tilanteen lumoissa.Jossain vaiheessa keskustelua miehen logiikka käynnistyi ja aivoni päättivät: "vitut siitä. et aio ottaa työtä ovelta ovelle -myyjänä. voit yhtä hyvin lypsää tästä kaiken irti, hankkia tämän tytön numeron, ja ehkä siitä tulee jotain." Sen sijaan, että olisin katkaissut puhelun ja sanonut kohteliaasti, etten ollut kiinnostunut, päätin antaa hänen suostutella minut jäämään 90-minuuttiseen ryhmähaastatteluun. Mitä helvettiä minä oikein tein? en halunnut tehdä tätä ollenkaan. tarkoitan, oikeasti? kahdenkeskinen "haastattelu" päättyi siihen, että hän sanoi: "no, onnittelut! mennään ulos tapaamaan joitakin mahdollisia uusia työntekijöitäsi!" kun nousimme kävelemään kohti ovea, hän pysäytti minut ennen oven avaamista ja oli hetken aikaa jotenkin kiusallinen ja katsoi minua. sitten hän lausui kauheimmat sanat, joita mies voi kuulla: "En halunnut sanoa mitään kaikkien nähden, mutta... housusi ovat auki." Hitto. Siksi hän kikatti, siksi hän katseli haaroväliäni ja siksi hän teki kaiken sen, minkä tyhmä perseeni tulkitsi flirttailuksi. Miesten logiikka, hitto vieköön!Normaalisti tuo olisi riittänyt nolostuttamaan ja iskemään egoni yhden kokonaisen viikon ajaksi, mutta se, mitä seuraavaksi tapahtui, ei olisi voinut olla täydellisemmin ajoitettu, ja se johtui useiden eri tekijöiden hyvin koomisesta yhteensattumasta... Muistakaa, että punastun ja hikoilen helposti, kun tunnen itseni nöyryytetyksi, joten tässä vaiheessa teidän pitäisi tajuta, että kaikki itseluottamukseni rippeet heivattiin välittömästi pois, ja minusta tuli nopeasti punaisempi ja hikisempi kuin Rob Reiner, joka yrittää kävellä portaita pitkin.juuri ennen kuin hän päätti avata oven, gianna aivasteli. se oli aika kova aivastelu, ja se sai hänet repeämään melkoisesti ja hänen kasvonsa sotkeutumaan. luonnollisesti tämä sai hänet ottamaan nenäliinan. tässä vaiheessa hän avasi oven, eikä kumpikaan meistä olisi voinut oikeastaan ennustaa, miltä se näytti. kun ovi aukesi, katsoin välittömästi suoraan vastapäätä istuvaa teiniä, joka näki minun vetävän vetoketjuni kiinni, kun tulimme molemmat hänen näköpiiriinsä. hän katsoi sitten giannaa, joka pyyhki nenäliinalla kyynelehtiviä ja hieman räkänokkaisia kasvojaan, katsoi sitten takaisin minuun, näki, kuinka punainen ja hikinen olin, hyppäsi ylös ja huusi: "Voi ei!". hemmo! sait paikan! sait paikan! voi luoja! olet mies! saanko haastattelun seuraavaksi?" Jälkikäteen ajateltuna se näytti todella pahalta, samoin kuin meidän molempien hermostunut selitys muille aulassa istuville ihmisille siitä, että hän ei itse asiassa tehnyt vain sitä, miltä se näytti. sanomattakin on selvää, etten jäänyt 90 minuutin ryhmähaastatteluun. en myöskään saanut hänen numeroaan enkä puoltatoista tuntia elämästäni, jonka tämä prosessi vei takaisin.</w:t>
      </w:r>
    </w:p>
    <w:p>
      <w:r>
        <w:rPr>
          <w:b/>
        </w:rPr>
        <w:t xml:space="preserve">Tulos</w:t>
      </w:r>
    </w:p>
    <w:p>
      <w:r>
        <w:t xml:space="preserve">menin väärään työhaastatteluun, tulkitsin haastattelijani naurun väärin flirtiksi, ja kävi ilmi, että rintakiharani oli koko ajan auki, hyvin ajoitettu aivastelu ja rintakiharan vetoketju oven avautuessa sai toisen hakijan luulemaan, että harrastimme huorittelua haastatteluhuoneessa, ja huutamaan siitä kaikille muille aulassa.</w:t>
      </w:r>
    </w:p>
    <w:p>
      <w:r>
        <w:rPr>
          <w:b/>
        </w:rPr>
        <w:t xml:space="preserve">Esimerkki 7.444</w:t>
      </w:r>
    </w:p>
    <w:p>
      <w:r>
        <w:t xml:space="preserve">Teksti: tämä tifu tapahtui muutama kuukausi sitten. joten aloitan sanomalla, että en piereskele tyttöystäväni seurassa, en tiedä miksi en vain pidä siitä. joten minulla on tapana pidättää niitä pitkiä aikoja. se meni siihen pisteeseen, että aloin saada kipuja vatsassani, joten minun oli keksittävä keinoja vapauttaa kaasuni ilman hänen tietämättään (haistamalla/kuulostamalla). tämä oli ensimmäinen yritykseni....menimme syömään johonkin, joka osoittautui lopulta erittäin hyväksi hampurilaispaikaksi, tapasimme jopa omistajan ja hän oli aika siisti. joka tapauksessa minun oli pitänyt päästää kaasuja ulos jo jonkin aikaa, ja syötyäni valtavan avokadohampurilaisen vatsani oli täynnä. lähdimme ravintolasta ja avasin auton oven naiselleni, kuten yleensä teen. silloin sain loistavan idean. (en tiedä miksi kesti niin kauan miettiä tätä) suljin hänen ovensa ja kävelin auton takapenkille, pysähdyin, otin puhelimeni esiin ja päästin myrkylliset kaasuni ulos. se oli niin makea helpotus. se tuli ulos tuhannen auringon voimalla, tuntui kuin se olisi saanut ikkunat tärisemään. valtavan helpotuksen huokauksen jälkeen jatkoin kuljettajan puoleisen oven avaamista ja istuin alas. sillä hetkellä tuli valtava tuulenpuuska, ja jonkun ilkikurisen jumalan voimalla se puhalsi takapuolen kaasuni suoraan autoon. istuin siinä nolona ja kauhuissani. tunsin, kuinka naamani muuttui punaiseksi. tyttöystäväni katsoi minua vain hämmentyneenä ja lievää inhoa tuntien. "pieraisitko?" hän kysyi. sanoin ujosti kyllä. yllätyksekseni hän ei reagoinut niin pahasti kuin hermojeni raadellut mieleni luuli. hän vain rullasi ikkunan alas ja sanoi, että se haisi todella pahalta. tuuletettuani auton selitin hänelle, mitä olin käynyt läpi viime kuukausina, jolloin olimme seurustelleet. hän nauroi ja ymmärsi. olin äärimmäisen helpottunut, mutta sisäisesti kokemani häpeä oli kauhistuttava.</w:t>
      </w:r>
    </w:p>
    <w:p>
      <w:r>
        <w:rPr>
          <w:b/>
        </w:rPr>
        <w:t xml:space="preserve">Tulos</w:t>
      </w:r>
    </w:p>
    <w:p>
      <w:r>
        <w:t xml:space="preserve">Minulla on outo juttu piereskelystä naisen lähellä. Poltin häntä autossani. Hän ei ottanut sitä niin pahasti kuin luulin.</w:t>
      </w:r>
    </w:p>
    <w:p>
      <w:r>
        <w:rPr>
          <w:b/>
        </w:rPr>
        <w:t xml:space="preserve">Esimerkki 7.445</w:t>
      </w:r>
    </w:p>
    <w:p>
      <w:r>
        <w:t xml:space="preserve">Teksti: joten tässä se menee...loin tämän tilin nimenomaan siksi yö minulla oli tänä perjantaina. en ole varma, jos tämä auttaa minua vai ei, mutta en voi kertoa kenellekään muulle valitettavasti niin tässä olemme.tyttöystäväni ja minä olemme seurustelleet lähes kuusi vuotta nyt, ja sikäli kuin tiedän olemme molemmat olleet uskollisia toisillemme. kuitenkin, tänä perjantaina (kun sain valmiiksi viimeisen yliopiston tenttiäni), kaverini ja minä päätimme lähteä ulos ja juhlia. Tyttöystäväni on tällä hetkellä matkalla, eikä siksi ollut mukana retkellämme, joten olimme vain pojat. Kun olimme juoneet monta drinkkiä eräässä keskustan baarissa, tarjoilijamme tuli pöytäämme yhä useammin - niin usein, että pidimme itse asiassa tuolia auki, jotta hän voisi istua hänen luokseen illan mittaan. Sattumalta tuo tuoli oli aivan minun vieressäni, joten tunsin jonkinlaista velvollisuutta pitää hänet viihdytettynä tai mitä tahansa (monet keskustelumme keskittyvät star wars -elokuviin ja vanhoihin sarjakuviin), ja sen seurauksena päädyin puhumaan hänen kanssaan suuren osan ajasta. hän oli mahtava. hän nauroi kaikille vitseilleni ja teki jopa omia vitsejään (ja ne olivat oikeasti hauskoja). hän oli myös äärimmäisen ystävällinen ja meillä oli paljon yhteisiä kiinnostuksen kohteita. lopuksi, puolueettomana tarkkailijana tietysti, hän oli myös melko viehättävä. sanat eivät oikeastaan pysty kuvaamaan, kuinka paljon nautin hänen kanssaan puhumisesta oikeastaan, enkä vain siksi, että hän oli kaunis nainen (koska tiedättehän, niin käy minulle niin usein) - en kuitenkaan koskaan odottanut, mitä siitä seuraisi, ajattelin, että olin/olimme vain mukavia. lopulta hän kertoi meille, että olimme hänen viimeinen pöytänsä (ja olimme olleet sitä jo jonkin aikaa) ja että hän voisi lähteä milloin tahansa; paitsi että hänen ystävänsä oli vielä baarimikkona, joten hän aikoi odottaa häntä siitä huolimatta. siitä huolimatta meistä tuntui pahalta, joten asetuimme aloillamme, puhuimme siitä, minne olisimme menossa seuraavaksi, ja suuntasimme kohti ovea. silloin hän pysäytti minut. Kun olimme lähdössä ohi baaritiskin, jossa tarjoilijat seisoivat, tunsin käden tarttuvan käsivarteeni ja paperinpalasen liukuvan käteeni. kuuteen vuoteen yksikään toinen tyttö ei ollut koskaan antanut minulle numeroaan. yllätyksekseni otin sen nolona vastaan (rehellisesti sanottuna tuntui aika hyvältä, että toinen tyttö näki minut sillä tavalla) ja lähdin kavereideni kanssa.Mies minussa käski arvostamaan elettä, mutta heittämään numeron pois, juoppo minussa sanoi päinvastaista. kun olin viettänyt vielä muutaman tunnin ystävieni kanssa, arvatkaa kumpi voitti? joten reddit, auta minua; mitä teen? tiedän, että rakastan tyttöystävääni, mutta edes minulla ja hänellä ei ole/ei ollut sellaista äärimmäisen tyydyttävää nopeaa henkilökohtaista yhteyttä kuin minulla ja tarjoilijalla oli. Lisäksi, jos se ei ollut ilmeistä, en maininnut hänelle, että minulla oli suhde - luulen, koska halusin aidosti, että hän olisi kiinnostunut minusta. kaikki apu olisi erittäin tervetullutta. edit: joitakin nopeita selvennyksiä - 1) en seurustellut hänen kanssaan, puhuin hänelle vain tekstiviestillä. 2) en tiedä tarkalleen, miten tyttöystäväni reagoisi, mutta aiempien kokemusten perusteella se ei olisi hyväksi minulle, hänelle tai suhteelle. 3) kyllä, koska asun pienemmässä kaupungissa, menen luultavasti takaisin kyseiseen baariin, ja luultavasti myös tyttöystäväni kanssa jossain vaiheessa.</w:t>
      </w:r>
    </w:p>
    <w:p>
      <w:r>
        <w:rPr>
          <w:b/>
        </w:rPr>
        <w:t xml:space="preserve">Tulos</w:t>
      </w:r>
    </w:p>
    <w:p>
      <w:r>
        <w:t xml:space="preserve">joten tifu johdattelemalla vahingossa tarjoilijaani (johon tunsin aitoa yhteyttä) hyväksymällä hänen numeronsa ja käymällä tekstiviestikeskustelua hänen kanssaan suurimman osan viikonlopusta - koska vaikka aluksi olinkin päihtyneenä, keskustelu oli yhtä hauskaa kuin baarissa - kun tyttöystäväni on poissa.</w:t>
      </w:r>
    </w:p>
    <w:p>
      <w:r>
        <w:rPr>
          <w:b/>
        </w:rPr>
        <w:t xml:space="preserve">Esimerkki 7.446</w:t>
      </w:r>
    </w:p>
    <w:p>
      <w:r>
        <w:t xml:space="preserve">Teksti: töissä meidän pitäisi pitää palohälyttimen paristot ajan tasalla. kävelin sisään ja kuulin sen äänimerkin, joka kuuluu, kun paristot ovat tyhjät. otin paristot ja tuolin. suoritin tätä tehtävää ensimmäistä kertaa, joten en tiennyt, miten palohälytin avataan. menen astumaan pois, enkä tajunnut, kuinka korkea tuolin selkänoja on, ja tuolin kulma osuu välilihaani ja jotenkin liukuu emättimeni aukkoon. kaadun taaksepäin. pääni osuu oveen, käsivarsi jää roikkumaan tekopuuhun ja tuoli on nyt päälleni. olen sikiöasennossa lattialla tarttumassa intiimialueeseeni, kun miespuolinen työtoverini juoksee sisään ja kysyy, mikä kova ääni oli, ja olenko kunnossa. *se lisäsi noloutta.* hän auttoi minut ylös ja kylpyhuoneeseen. tarkistin kaiken ja huomasin, että minulla oli verenvuotoa. en voi kävellä normaalisti, istua normaalisti tai harrastaa seksiä. menin lääkäriin, hän sanoi, että kaiken pitäisi olla kunnossa, mutta menee **vähintään** kaksi kuukautta ennen kuin voin harrastaa seksiä uudelleen.</w:t>
      </w:r>
    </w:p>
    <w:p>
      <w:r>
        <w:rPr>
          <w:b/>
        </w:rPr>
        <w:t xml:space="preserve">Tulos</w:t>
      </w:r>
    </w:p>
    <w:p>
      <w:r>
        <w:t xml:space="preserve">kun yritin tehdä työtäni, tuolin reuna repi emättimeni sisäpuolen auki, enkä nyt voi harrastaa seksiä.</w:t>
      </w:r>
    </w:p>
    <w:p>
      <w:r>
        <w:rPr>
          <w:b/>
        </w:rPr>
        <w:t xml:space="preserve">Esimerkki 7.447</w:t>
      </w:r>
    </w:p>
    <w:p>
      <w:r>
        <w:t xml:space="preserve">Teksti: itse fu tapahtui muutama päivä sitten, mutta kohtasin seuraukset noin 15 minuuttia sitten. muutama päivä sitten huomasin hämähäkin yhdellä seinällä, kun olin suihkussa. en ole arachnofobinen, mutta pelkään hämähäkkejä jonkin verran. Lisäksi hämähäkkien näkeminen, varsinkin kuolleiden, jotka kääriytyvät palloksi, saa minut tuntemaan itseni todella oudoksi. en tiedä miten muuten selittäisin sen. joka tapauksessa, huomasin hämähäkin, mutta olin liian laiska tehdäkseni asialle mitään. se oli kauimpana minusta olevalla seinällä, eikä se häirinnyt minua millään tavalla. siinä kohtaa mokasin. "jos et häiritse minua, niin en häiritse sinua", sanoin hämähäkille. se näytti ymmärtävän ja katosi kohteliaasti. tapasin hämähäkin silloin tällöin ja tervehdin häntä. pysyimme sopimuksessa. nopeasti eteenpäin vartti sitten ja olin valmis suihkussa. otin pyyhkeeni ja heitin sen pääni päälle kuivattamaan hiuksiani. sain yhtäkkiä ryömivän tunteen päänahassani ja koko kehossani. Katsoin alas ja näin pienen armeijan hämähäkkipoikasia ryömimässä ympäri vartaloani ja hiuksiani. säikähdin välittömästi ja hyppäsin taas suihkun alle hieroen ja raapien itseäni voimakkaasti. ne putosivat hiuksistani seuraavien minuuttien aikana. tunnen ne vieläkin ihollani. tämän unohtaminen vie aikaa. edit: sana.</w:t>
      </w:r>
    </w:p>
    <w:p>
      <w:r>
        <w:rPr>
          <w:b/>
        </w:rPr>
        <w:t xml:space="preserve">Tulos</w:t>
      </w:r>
    </w:p>
    <w:p>
      <w:r>
        <w:t xml:space="preserve">Näin hämähäkin kylpyhuoneessani, mutta päätin jättää sen rauhaan. se osoitti kiitollisuutensa kasvattamalla perheensä pyyhkeelläni, enkä huomannut sitä ennen kuin käytin sitä.</w:t>
      </w:r>
    </w:p>
    <w:p>
      <w:r>
        <w:rPr>
          <w:b/>
        </w:rPr>
        <w:t xml:space="preserve">Esimerkki 7.448</w:t>
      </w:r>
    </w:p>
    <w:p>
      <w:r>
        <w:t xml:space="preserve">Teksti: Olin itse asiassa tehnyt tätä kerhoa edellisen vuoden ensimmäisellä lukukaudella, joten käsite oli minulle varsin tuttu. Ainoa asia oli se, että minulla oli todella hyvä ystävä, joka jakoi huumorintajuni tuolla luokassa, ja opettaja näytti olevan samaa mieltä siitä ja piti sitä myös hauskana, joten sen edetessä työnsimme rajoja vähän enemmän joka kerta, kun esitimme jotain. Tällä kertaa olin kuitenkin luokassa, jossa oli enimmäkseen 11- ja 12-vuotiaita tyttöjä, ja edellisestä tunnista oli kulunut vuosi, mikä oli luultavasti antanut murrosikäiselle mielelleni runsaasti aikaa kasvaa kieroutuneempaan huumoriin. olimme siis luokassa ja pääsimme vihdoinkin esittelyjuttujen yli. tuli aika tehdä ensimmäinen improvisaationäytelmämme, johon osallistui kolme ihmistä, joista kukin omaksui satunnaisen hahmon. Ilmoittauduin vapaaehtoiseksi, koska halusin toivottavasti saada taas naurua ja toivottavasti rohkaista muitakin nousemaan ylös. Kävimme ympäri, ja hahmoiksi valikoituivat menninkäinen, poliisi ja nancy drew, *rakas teinidekkari.* Jostain syystä minulle jäi nancy drew, vaikka olin ainoa miespuolinen henkilö. en kuitenkaan pahastunut siitä, koska luulin, että minulla oli niin hyvä esitys suunnitteilla. **kuitenkin** odotuksistani tuli pian illuusio, koska äitini katsoi hln:ää lakkaamatta, kun olin yläasteella. äitini rakasti seurata jodi ariasin oikeudenkäyntiä, ja hln:ssä oli 24/7-verkkosivusto, jossa sitä paskaa näytettiin. nancy grace oli prime time -nimi, ja niille, jotka eivät tiedä, hän on äärimmäisen yliampuva, intohimoinen ja entinen syyttäjähullu. Hän olettaa melko lailla syylliseksi minkä tahansa uutisarvoisessa jutussa olevan syyllinen, ja rakastaa asettua uhrin puolelle. kuulin alitajuisesti talon televisiosta juttuja, joissa puhuttiin murhista ja naurettavista rikoksista, joista hän oli niin innoissaan, ja minusta se oli hauskaa, ja on vieläkin. Minusta tämä oli tilaisuus satiirisoida Nancy Gracea, joka taas sekoitettiin Nancy Drew'hun...joten joka tapauksessa, odotan löytäväni tieni tähän juttuun. halu hypätä ulos portista oli voimakas, mutta tiesin, että saisin sen toimimaan. kun poliisin hammasrattaat alkavat liikkua, hän sanoo jotain tyyliin "hmmm, oletko varma, ettet ole nähnyt kadonnutta kultaa?" Tässä kohtaa päästin irti "pommi tänään" -esityksen. alan kuulustella tätä menninkäistä kuin hän olisi murhannut nicole brownin ja ron goldmanin. huoneessa alkaa käydä todella raskaaksi. aloitan olemalla samaa mieltä poliisin kanssa ja kysyn tiukasti, missä hän oli sinä iltana, jolloin hän oli mitä tahansa treffeillä, ja kun hän yritti keksiä vastausta, huusin: "tiedän, että varastit tuon naisen kullan ja heivasit hänet lapsineen jokeen, senkin hirviö!"." poliisi ja menninkäinen vain seisoivat siinä hetken, ja sitten poliisi vihdoin suuntasi katseensa menninkäiseen, kaipaillen vastausta, joka rikkoisi helvetin kiusallisen hiljaisuuden pilven. hän avasi suunsa ja sanoi: "en... en tiedä, mitä sinä...", johon keskeytin sanomalla: "miten saatoit vain ajaa naisen täydellä autolla noihin kylmiin, armottomiin vesiin, lapset hukkuisivat niin hitaasti!". Tiedän, että kusetat minua, sinä teit tämän!" Tässä vaiheessa molemmat olivat vain hämmentyneitä siitä, mitä yritin tehdä, ja kun katselin ympärilleni, näin vain tavallaan kaikkien katsovan epämukavasti, tuijottavan Nancy Drew'ta ja ihmettelevän, mikä häntä vaivasi. En oikein tiennyt, mitä tehdä siinä vaiheessa, joten vilkaisin opettajan ohi, joka ei myöskään näyttänyt kovin mukavalta. Kun otimme katsekontaktin, hän tavallaan lopetti sen ja sanoi, että kiitos, kun tulitte, mutta meillä on vain 10 minuuttia aikaa ja useampi haluaa mennä. tässä vaiheessa olin helvetin hämmentynyt ja aloin miettiä, että ehkä ihmiset eivät tienneet, kuka Nancy Grace oli. kysyin joltakulta, tiesivätkö he, kuka hän oli, johon vastattiin: "Tarkoitatko Nancy Drew'ta?" Sillä hetkellä sydämeni painui rintaani, kun tajusin, että nyt kaikki luulivat minua täydelliseksi psykopaatiksi. Seuraavan esityksen jälkeen nostin tavallaan käteni ylös ja kerroin hänelle arkajalkaisesti hämmennyksestäni, hän vain katsoi minua... ja jatkoi sitten seuraavalle henkilölle. minua ei kutsuttu improvisoimaan enää loppuvuoteen. olin nolostunut, mutta olen melko varma, että sain myös erään kuudennen luokan tytön itkemään, joten en rehellisesti sanottuna tiedä, mitä tein hänelle...</w:t>
      </w:r>
    </w:p>
    <w:p>
      <w:r>
        <w:rPr>
          <w:b/>
        </w:rPr>
        <w:t xml:space="preserve">Tulos</w:t>
      </w:r>
    </w:p>
    <w:p>
      <w:r>
        <w:t xml:space="preserve">: sekoitin [nancy grace](https://youtu.be/w7wj4l0rhzq) nancy drew'n kanssa improvisaatiokerhossa. syytin ja pahoinpitelin haltijaa raa'asta kolmoismurhasta ja varkaudesta luullessani olevani roolihenkilö. en voinut tehdä improvisaatiota siinä kerhossa koko lukukauden loppuun, sain luultavasti 11-vuotiaan tytön itkemään.</w:t>
      </w:r>
    </w:p>
    <w:p>
      <w:r>
        <w:rPr>
          <w:b/>
        </w:rPr>
        <w:t xml:space="preserve">Esimerkki 7.449</w:t>
      </w:r>
    </w:p>
    <w:p>
      <w:r>
        <w:t xml:space="preserve">Teksti: tämä tapahtui juuri minulle, ja en vieläkään voi aivan uskoa sitä. niin kuin muinakin päivinä, olin kiimainen. mutta tänään päätin yksinkertainen porno video ei riittäisi, ja että olisin hemmotella itseäni hieman muukalainen on muukalainen toimintaa kautta omegle. olin käyttänyt sivustoa ennenkin ja saanut alastonkuvia ja mitä olet siitä, joten luonnollisesti, ottaen huomioon minun nykyinen yksinäinen tila ajattelin antaa sille toisen pop. Mutta tämä ilta olisi hyvin erilainen kokemus. toki, sain alastonkuvia. mutta tämän postauksen lopussa saat vastauksen kysymykseen "milloin seksikkäiden naisten alastonkuvat eivät ole koskaan hyvä asia?" Olin aika laiska ja menin suoraan kiinnostuksen kohteen "kiimainen" kohdalle. seulomalla tieni läpi kymmenien ja taas kymmenien "m":ien, sain lopulta kiinni yksisarviseni. "f", muukalainen kirjoitti. vaihdoimme rivoa edestakaisin, ja poistin nopeasti hänen kikinsä. hän lähetti minulle joitakin hyvin seksikkäitä kuvia, joita etsin käänteisellä kuvahaulla, enkä löytänyt mitään, ja ajattelin naiivisti, että se riittää, jotta olisin selvillä. lähetin muutaman takaisin, ja hän ehdotti, että skypetetään.Nyt tässä vaiheessa olin aika vitun kiimainen, ja kuten tiedätte, kun mies nostaa lippunsa, hänellä ei ole aivan ajattelukapasiteettia käsitellä muita asioita, nimittäin mitään muuta kuin työntää pikku kaverinsa märkään reikään. hän soittaa minulle skypeen ja alkaa kosketella itseään. minä puolestaan muutun takaisin luolamieheksi, kun lihallinen himoni ottaa vallan, ihmettelen, miten vitussa tämä kaikki tapahtuu niin nopeasti, ja riisun paitani, kun hän käskee minua. istun siinä, puhelin toisessa kädessä, mulkku toisessa, ja nussin kuin ei olisi huomista. sitten kuulen askeleita. otan nopeasti käteni housuistani, mutta en ehdi tehdä mitään muuta, kun äitini seisoo huoneen ulkopuolella ja kysyy, mitä vittua teen. keksin jotain aivan älytöntä: "puhun vain ystävilleni" (joo, yläosattomissa. olen vitun idiootti, tiedän. tosi hagabadla-hetki) jotenkin hän pysyi melko tietämättömänä, selitys voisi olla se, että olen joskus yläosattomissa siinä huoneessa, koska treenaan siellä aika usein. ai niin, ja koko ajan tämä muija kuuntelee, kun änkytän paskapuheitani. hän oli myös lopettanut masturboinnin. heti kun äitini lähtee, lyön luurin korvaan ja mietin melko todennäköisesti koko elämäni surkeinta ja kiusallisinta hetkeä. hämmästyttävää kyllä, hän oli varmaan vielä kiimaisempi kuin minä, kun pyysi minua soittamaan takaisin. en ollut vieläkään saanut laukeamaan, joten ajattelin, että vitut siitä. tällä kertaa menin makuuhuoneeseeni tekemään sen. vedän housuni alas ja me molemmat menemme siihen. käsken häntä levittämään huulensa, hän suostuu. käsken häntä voihkimaan kovempaa, hän suostuu. mies, hänen voihkimisensa oli vitun seksikästä. Pyydän häntä näyttämään tissejään, hän ei tee sitä. minulla ei ollut aavistustakaan miksi, mutta en oikeastaan välittänytkään. en vieläkään voinut oikein uskoa, että kaikki tämä tapahtui minulle. joka tapauksessa, kun pumppaan, huomaan pienen asian. hän ei ollut vetänyt paitaansa ylös suurimman osan pilluaan ohi. joten käsken häntä levittämään huulensa uudelleen, ja hän tekee niin, mutta vain lyhyeksi aikaa. Yritin katsoa lähemmin, koska ajattelin, että se oli oudon näköinen emätin. sitten pyydän häntä vetämään paitansa kokonaan ylös, mutta hän kieltäytyy. nyt asiat alkavat muuttua minulle oudoiksi, ja laitan mulkkuni pois. muistelen kaikkia lukemiani kertoja siitä, että kun asiat ovat liian hyviä ollakseen totta, jotain on luultavasti tekeillä. ja se ei todellakaan ollut minun penikseni. vaan hänen. tajusin hitaasti, että joku vitun jätkä oli jotenkin kusettanut minua. ajattelin, että hänen sormettamisensa ei ollut syvälle tunkeutuvaa ja että hän näytti minulle vain vitun pyllyään, ei tissejä. löin luurin korvaan heti, kun ajattelin, mitä vittua oli juuri tapahtunut. vittu, minä vittu runkkasin, kun jätkä sormetti kevyesti pyllyään.</w:t>
      </w:r>
    </w:p>
    <w:p>
      <w:r>
        <w:rPr>
          <w:b/>
        </w:rPr>
        <w:t xml:space="preserve">Tulos</w:t>
      </w:r>
    </w:p>
    <w:p>
      <w:r>
        <w:t xml:space="preserve">tuhlasi kaksi tuntia (homo)pornon etsimiseen.</w:t>
      </w:r>
    </w:p>
    <w:p>
      <w:r>
        <w:rPr>
          <w:b/>
        </w:rPr>
        <w:t xml:space="preserve">Esimerkki 7.450</w:t>
      </w:r>
    </w:p>
    <w:p>
      <w:r>
        <w:t xml:space="preserve">Teksti: Se oli aivan kuin mikä tahansa muu urheilupäivä, me kaikki hölmöilemme nauttien mukavasta krikettipelistä. nyt pidän itseäni melko hyvänä kriketissä, eikä tämä päivä ollut poikkeus. löin palloa ympäri kenttää ja minulla oli hauskaa, ja sitten oli minun vuoroni keilata. Olin saanut pari ihmistä ulos jo aiemmin ja olin aikeissa ajaa ulos opiskelijan (lyömällä lippaisiin ennen kuin ne ovat turvallisella alueella), kun päätin olla hieman röyhkeä. päätin hypätä lippojen yli ja lyödä pallon jalkojeni alta, tästä alkoi vittuilu. Ajoitin hyppyni kauheasti väärin ja putosin lyhyeen lippujen toiselta puolelta, ja tynkä meni suoraan persereikääni. tuntui kuin itse saatana olisi tunkeutunut minuun tulisella heittohaarukallaan. esitin heti, ettei mitään olisi tapahtunut, ja yllätyksekseni kukaan ei ollut huomannut, ja annoin jonkun muun keilata, kun hyppäsin sivuun puristaen persereikääni peläten peräaukon prolapssia suoraan ovaalilla. Onneksi peli oli ohi, ja juoksin takaisin luokkaan pitelemällä persereikääni käsilläni ja jättäen ystäväni pulaan. Olemme nyt matematiikassa, persereikäni taitaa vuotaa verta, ja 30 minuutin kuluttua minun on pelattava tunti ja 40 minuuttia koripalloa. apua.</w:t>
      </w:r>
    </w:p>
    <w:p>
      <w:r>
        <w:rPr>
          <w:b/>
        </w:rPr>
        <w:t xml:space="preserve">Tulos</w:t>
      </w:r>
    </w:p>
    <w:p>
      <w:r>
        <w:t xml:space="preserve">oli röyhkeä kriketinpelaaja, ehkä aiheutin itselleni anaaliyhdynnän...</w:t>
      </w:r>
    </w:p>
    <w:p>
      <w:r>
        <w:rPr>
          <w:b/>
        </w:rPr>
        <w:t xml:space="preserve">Esimerkki 7.451</w:t>
      </w:r>
    </w:p>
    <w:p>
      <w:r>
        <w:t xml:space="preserve">Teksti: ensinnäkin olen kauhea tarinankertoja, joten kärsivällisyyttä.niin tämä tapahtui pari tuntia sitten, en ole vieläkään varma, mitä ajatella. kävin lukion melko pienessä kaupungissa, joten kaikki siellä tunsivat toisensa, ja valmistuttuani menin paikalliseen yliopistoon. nyt on nuori ja haluavat päästä pois talosta päätin asua kampuksella ensimmäisen vuoden (tai neljä).Pikkukaupungin lapsi ihan ok-kokoisessa yliopistossa innostun aika paljon, kun näen jonkun tutun kaupungistani, joten olin luonnollisesti aika iloinen törmätessäni rakennuksessani vahtimestarin töissä olevaan tyttöön, kutsuttakoon häntä Katiksi, jonka kanssa kävin koulua. hän oli juuri lähdössä tauolle ja minulla oli vähän aikaa odottaessani pyykkejäni, joten istuimme pitkospuuhuoneessa ja juttelimme muutaman minuutin, ja juuri ennen kuin hän lähti, hänen työkaverinsa kävelivät rakennukseen (rakennuksessa on isot lasi-ikkunat, joten näemme, kuka tulee sisään ja kuka menee ulos).kat päättää keskeyttää taukonsa ja palata töihin, ja minä menen yläkertaan vaihtamaan pyykkini. kun palaan portaita alas, heti kun avaan oven, minua vastassa on joukko siivoojia ja oletan, että he ovat vartijoita. he alkavat kysellä minulta, missä kat on, ja hermostuvat, kun en tiedä (miksi tietäisin, missä siivoojat ovat...), ja sitten he sanovat, että minun on poistuttava, koska työntekijät eivät saa tuoda vieraita kampukselle. selitettyäni heille, että asun täällä minulle sanottiin, että minun pitäisi kunnioittaa sitä, että siivoojat ovat täällä töissä, eikä häiritä heitä. muutamaa minuuttia myöhemmin päätin mennä ylös liittymään ryhmään, joka oli menossa lazer tagiin, ja kun kävelin kohti portaikkoa, kuulin huutoa ja itkua "en voi menettää työpaikkaani ei ei ei ei!" ja olen melko varma, että se oli Kat. minulla ei ole aavistustakaan, mutta luulen, että sain hänelle potkut puhumalla hänelle 10 minuuttia hänen tauollaan.</w:t>
      </w:r>
    </w:p>
    <w:p>
      <w:r>
        <w:rPr>
          <w:b/>
        </w:rPr>
        <w:t xml:space="preserve">Tulos</w:t>
      </w:r>
    </w:p>
    <w:p>
      <w:r>
        <w:t xml:space="preserve">Luuta- ja moppijoukko ei ollut vaikuttunut siitä, että heidän omilla ystävillään oli yliopistossa opiskelevia ystäviä.</w:t>
      </w:r>
    </w:p>
    <w:p>
      <w:r>
        <w:rPr>
          <w:b/>
        </w:rPr>
        <w:t xml:space="preserve">Esimerkki 7.452</w:t>
      </w:r>
    </w:p>
    <w:p>
      <w:r>
        <w:t xml:space="preserve">Teksti: tämä tapahtui kaksi yötä sitten, ja tämä on myös ensimmäinen viestini redditiin. tein heittää, koska en todellakaan halua sitä saada takaisin minulle, mutta haluan saada sen pois rinnastani, ja ei voi oikeastaan kertoa kenellekään tiedän. backstory- minulla on ollut ongelma uhkapeli ja masennus noin 12 years.so elämä menee keskinkertaisuus ok. vietän edelliset kolme päivää vahtimalla äitini taloa, kun hän on lomalla. lopussa hän antaa minulle aivan liikaa rahaa (300 dollaria), josta sanon hänelle, että ei kiitos, se on liikaa. hän vaatii. vaadin uudelleen, sitten annan periksi ja otan rahat. menen baariin, juon muutaman drinkin ja pelaan vähän videopokeria. laitan 50 dollaria ja saan sen 300 dollariin. sen sijaan, että nostaisin rahat käteiseksi, pelaan kaiken takaisin tyhjäksi ja menetän myös loput äidin minulle antamista rahoista. suuttuneena itselleni siitä, etten nostanut rahoja käteiseksi, menen kotiin ja haen kaikki säästämäni rahat, eli 600 dollaria, ja menen hakemaan osan niistä takaisin. häviän kaiken ja mietin itsekseni, kuinka kusessa olen oikeasti, nyt kun en pysty maksamaan vuokraa parin päivän päästä enkä niitä laskuja, joita minulla on kasaantunut.otan pari vahvempaa juomaa ja lähden etsimään paikkaa, johon hirttäytyä. minulla oli aika hienot rei-kengät, joissa oli hyvät ja vahvat kengännauhat, joten löysin polun varrelta puun, joka oli enimmäkseen poissa tieltä, ja sidoin sen kiinni, ja vietin seuraavan noin tunnin keräten rohkeutta tehdä se loppuun. Jalkani vapisivat valtavasti, kun olin aikeissa tehdä sen. en siis uskaltanut hypätä alas, mutta laskin itseni hitaasti alas ja ajattelin, että se oli siinä. en tiedä, kuinka kauan sammuin, mutta oletan, että se ei ollut liian pitkä aika, koska heräsin häpeällisesti selälläni. oli hyvin hämmentävää tajuta, että tunsin kädelläni ruohoa tai olkea ja mitä tapahtui. Se, mitä en oikein ymmärrä, on se, miten kengännauha katkesi. se ei ollut tavallinen kengännauha. se oli tehty paracordista ja sen oli tarkoitus kestää jonkinlaista voimaa. testasin sitä myös painamalla painoani sen päälle varmistaakseni, ettei oksa katkea, mutta kun istuin ylös, naru oli haalistunut. Tuliko enkeli leikkaamaan minut alas? jos tuli, en ole kovin iloinen siitä. nyt minulla on kolme päivää aikaa vuokran ja laskujen maksuun, minulla ei ole rahaa enkä voi oikeastaan poistua huoneestani, koska kaulassani on valtava silmukan näköinen naru. jos jollakulla on ideoita siitä, miten tästä eteenpäin, olen avoin ehdotuksille. Rehellisesti sanottuna ajatukseni ovat: yritän uudelleen, menen ampumaradalle ja teen sen siellä, yritän ehkä tehdä väkivallattoman rikoksen ja joutua vankilaan, pakkaan kaikki tavarani ja pakenen toiseen osavaltioon ja jään kodittomaksi, tai yritän myydä kaiken omistamani ja toivon, että saan rahat kasaan. kiitos reddit, että sain purkaa tämän rinnastani.</w:t>
      </w:r>
    </w:p>
    <w:p>
      <w:r>
        <w:rPr>
          <w:b/>
        </w:rPr>
        <w:t xml:space="preserve">Tulos</w:t>
      </w:r>
    </w:p>
    <w:p>
      <w:r>
        <w:t xml:space="preserve">Ensin häviän 900 dollaria, sitten epäonnistun hirttäytymisessä.</w:t>
      </w:r>
    </w:p>
    <w:p>
      <w:r>
        <w:rPr>
          <w:b/>
        </w:rPr>
        <w:t xml:space="preserve">Esimerkki 7.453</w:t>
      </w:r>
    </w:p>
    <w:p>
      <w:r>
        <w:t xml:space="preserve">Teksti: tämä tapahtui viikonlopun aikana, minkä ymmärrätte, kun olette lukeneet postauksen, mutta varsinainen vittuilu tapahtui maanantaina, teknisesti ottaen. heittotili ilmeisistä syistä. nyt kerron asetelman. olen 19-vuotias, asun tätini ja setäni kotona Coloradossa, kun käyn koulua. sedälläni on ocd, ja kaiken on aina oltava ***oikeaa***, jotta hän olisi onnellinen, ja muuten hän suuttuu hyvin, ***erittäin***,. Jos sohvapöydällä on vaikka vain tyhjä lasi, hän suuttuu. joten teemme parhaamme pitääksemme talon siistinä, jotta hän olisi tyytyväinen. ja yritän ottaa ylimääräistä työtä vastaan, koska saan asua siellä ilmaiseksi. viime perjantai-iltana olin valmistautumassa nukkumaanmenoon, ja kuten kuka tahansa 19-vuotias tekisi, päätin runkata. en aio mennä liian kuvaavaksi, ~~ja en todellakaan käyttänyt kookospähkinää~~, mutta juuri kun olin aikeissa ottaa munaa, kuulin jonkun tulevan yläkertaan. ajattelin varpaillaan, päätin tulla pöydälläni olevaan vesipulloon, jotta voisin nopeasti piilottaa sen. minkä tein. nopeasti eteenpäin myöhemmin yöllä, noin klo 5 aamulla. herään ja minun on todella pakko pissata. nyt en ole ollut tätini ja setäni luona liian kauan, enkä todellakaan viihdy tässä talossa niin hyvin, että kävelisin huoneestani käytävää pitkin boksereissa, edes viideltä aamulla, kun kaikki nukkuvat. sitäkin enemmän, en halunnut pukea vaatteita päälleni vain käydäkseni kusella. Niinpä sain illan toisen loistoidean ja kusin samaan pulloon, johon olin jo pissannut. eihän tämä silti olisi niin paha juttu? voisin vain pestä sen aamulla viemäristä alas, ja kaikki olisi ihan hyvin. ***jos en olisi unohtanut sitä kolmeksi päiväksi. *** olin lähtenyt viikonlopuksi pois kaupungista, käymään kotona. ja koko ajan pöydälläni istui vesipullo täynnä kusta ja siemennestettä. tässä kohtaa tapahtuu varsinainen moka. maanantai-iltana ennen nukkumaanmenoa otin vesipullon juodakseni ja asetin sen kenellekään muulle kuin pöydälleni ennen nukahtamista. heräätkö koskaan ja olet niin janoinen, että kurkku tuntuu aavikolta? niin kävi minulle viime yönä. puoliunessa pakotan itseni ylös ja otan vesipullon. näette, mihin tämä johtaa... otin 3 päivää vanhan pissa/sermapullon ja otin ison, täyteläisen kulauksen. en ollut enää puoliunessa. maku oli ihan ihokiharaisen kamala, ja jo sen ajatteleminen saa minut oksentamaan. se oli niin katkeraa ja mädäntynyttä, enkä todellakaan suosittelisi sitä. juomisen jälkeisestä järkytyksestäni pudotin pullon. ja se valui ympäri mattoa, keskellä yötä. sanonpa vain, että se haisee vielä pahemmalta kuin miltä se maistui. se haisee kuin kissankusi, joka on juuri mennyt ***off***. paniikissa en tiennyt mitä tehdä ja suihkuttelin sitä vain windexillä (ainoa puhdistusaine, joka minulla oli kaapissa.) ja laitoin sitten pyyhkeen sen päälle. se ei auttanut, ja nyt minun täytyy selittää sedälleni, miksi hänen matossaan on iso, mädältä haiseva tahra.</w:t>
      </w:r>
    </w:p>
    <w:p>
      <w:r>
        <w:rPr>
          <w:b/>
        </w:rPr>
        <w:t xml:space="preserve">Tulos</w:t>
      </w:r>
    </w:p>
    <w:p>
      <w:r>
        <w:t xml:space="preserve">kusin ja pissasin pulloon, unohdin sen kolmeksi päiväksi, join vahingossa vähän ja läikytin sen sitten setäni puhtaalle matolle. repi minut.</w:t>
      </w:r>
    </w:p>
    <w:p>
      <w:r>
        <w:rPr>
          <w:b/>
        </w:rPr>
        <w:t xml:space="preserve">Esimerkki 7.454</w:t>
      </w:r>
    </w:p>
    <w:p>
      <w:r>
        <w:t xml:space="preserve">Teksti: se tapahtui, kun olin noin 8-vuotias. meillä on puutarha, jossa on muutama puu talomme edessä, jossa minulla ja kavereillani oli tapana leikkiä. kiipeilimme paljon puiden päälle ja siellä se vittu sitten tapahtui. seisoin valtavan oksan päällä, joka meni maan suuntaisesti 3-4 metrin korkeudessa. eräällä hetkellä tajusin yhtäkkiä, että minun täytyy pissata todella kovaa. se tuli niin nopeasti, että tiesin, etten ehdi kiivetä alas puusta, joten pieni minä huusin: "huomio!! minun täytyy pissata" samalla kun otin paniikissa pienen nakkini ulos niin nopeasti kuin pystyin, koska tunsin, että pissa oli jo matkalla ulos. kaverini, jotka leikkivät puun alla, juoksivat pois etsimään suojaa, mutta yksi kaveri heittäytyi maahan - suoraan alleeni. oli jo virtaamassa, kun tajusin, että paras kaverini oli aivan vaaravyöhykkeellä, ja kun suuntasin nopeasti toiseen suuntaan, oli jo liian myöhäistä. pissasin häntä suoraan niskaan. olin järkyttynyt ja tiesin, että saisin turpiini, jos en tulisi alas kolmosta, joten jäin sinne ylös, kunnes ystäväni alkoi heittää minua kivillä. minua hakattiin sen jälkeen aika kovaa, mutta kättelimme myöhemmin. edit: treesry for english mistakes</w:t>
      </w:r>
    </w:p>
    <w:p>
      <w:r>
        <w:rPr>
          <w:b/>
        </w:rPr>
        <w:t xml:space="preserve">Tulos</w:t>
      </w:r>
    </w:p>
    <w:p>
      <w:r>
        <w:t xml:space="preserve">pissasin vahingossa parhaan ystäväni päälle, sain turpiini.</w:t>
      </w:r>
    </w:p>
    <w:p>
      <w:r>
        <w:rPr>
          <w:b/>
        </w:rPr>
        <w:t xml:space="preserve">Esimerkki 7.455</w:t>
      </w:r>
    </w:p>
    <w:p>
      <w:r>
        <w:t xml:space="preserve">Teksti: kuten tavanomaisen tifu menettely, anna minun preface tämä varoitus, että tämä fu tapahtui pari viikkoa sitten.niin, työskentelen tornitalo ja ärsyttävää meidän kylpyhuone sijaitsee sisällä toimistossamme pienessä huoneessa takana myyntikerroksessa, se on hieman hankala, koska se on sekasukupuolinen wc ja se ei ole mukavaa kuulla tyttöjen toimistossa pudottamalla lapset pois tai oksentaa kun raskaana (3 ja laskenta), mutta mitä voit tehdä?menin päivittäiseen 11:n kakkaan, housut nilkoissa, istuin siellä valtaistuimella ja pelasin jotain peliä, kun yhtäkkiä kahva lähtee. Tätä tapahtuu usein, mutta lukko estää ihmisiä kävelemästä sisään, se vain yleensä tarkoittaa, että minun on kiirehdittävä, mutta ei tänään, koska en ollut onnistunut lukitsemaan ovea. filippiiniläisparka kävelee sisään, näkee minut siellä, housut alhaalla, puristamassa yhtä ulos, ja hän vain tuijottaa minua kauhuissaan, huutaa ja juoksee ulos. Kuulen, kuinka myyntikerros purskahtaa nauruun, samalla kun tytön on poistuttava toimistosta saadakseen itsehillintänsä takaisin, täysin kauhuissaan nähdessään minut siellä kakkaamassa. sen jälkeen toimistoon käveleminen ei ollut miellyttävä kokemus, ja vielä tänäänkin saan sarkastisia huomautuksia siitä, että muistin lukita oven.</w:t>
      </w:r>
    </w:p>
    <w:p>
      <w:r>
        <w:rPr>
          <w:b/>
        </w:rPr>
        <w:t xml:space="preserve">Tulos</w:t>
      </w:r>
    </w:p>
    <w:p>
      <w:r>
        <w:t xml:space="preserve">unohdan lukita oven, tyttö näkee minut paskaksi.</w:t>
      </w:r>
    </w:p>
    <w:p>
      <w:r>
        <w:rPr>
          <w:b/>
        </w:rPr>
        <w:t xml:space="preserve">Esimerkki 7.456</w:t>
      </w:r>
    </w:p>
    <w:p>
      <w:r>
        <w:t xml:space="preserve">Teksti: tämä tapahtui itse asiassa lauantaina (ja kyllä, tämä osa on merkityksellinen), joten ei "tänään", mutta vasta viime aikoina tämä ei ole saanut minua liian vihaiseksi, jotta voisin puhua siitä järkevästi. olen juuri muuttanut uuteen osavaltioon ja minun piti mennä liikenneministeriöön saadakseni ajokorttini vaihdettua. se on avoinna lauantaisin kello 8-12. pari viikkoa sitten saavuin paikalle juuri ennen yhdeksää ja joskus ennen yhtätoista he käskivät minun mennä kotiin, he eivät pääse luokseni ennen kuin sulkevat ovensa.  Okei, turhauttavaa, mutta hyvä on, niin käy. tänä lauantaina saavun sinne puoli kahdeksalta, ja vihdoin minut otetaan vastaan puoli kahdeltatoista. siinä vaiheessa virkailija sanoo: "on mahdollista, että kansallinen ajokorttitietokanta ei toimi, joten teidän pitäisi tehdä tämä uudelleen, joten en pystyisi tarkistamaan osavaltion ulkopuolisia tietojanne." Tämä on siis totta.", mikä tietenkin tapahtui. otan paperit ja käännyn poistumaan, sanon, enemmän itselleni kuin muille, mutta lopulta ääneen: "olisi ollut kiva, jos joku olisi kertonut minulle tämän ennen tätä helvetin neljän tunnin odotusta." ja hän kuuli minut. voi paska. hän paiskaa tiskin kiinni ja sanoo: "kääntykää ympäri, herra /u/didhugh, kutsun teidät oikeuden eteen, jos kiroilette minulle vielä kerran. siihen ei ole mitään syytä." Ei ole mitään syytä.   Ensinnäkin, ette odottanut neljä tuntia, olitte täällä puolitoista tuntia, ja minä varoitin teitä." sanon "olin ehdottomasti täällä neljä tuntia, odotin kaksi ja puoli tuntia ulkona vain". hän sanoo "laitan teidät lukkojen taakse, jos keskeytätte minut vielä kerran. on lainvastaista kiroilla valtion työntekijälle. näette tämän paidan, joka minulla on päälläni, se tarkoittaa, että ette saa kiroilla minulle.  se, mitä teit, oli vain rikos..." No, tässä on juttu. olen asianajaja. minulla ei ole vielä toimilupaa tässä osavaltiossa, olen ollut useiden vuosien ajan esteellinen toisessa osavaltiossa, mutta olen sellainen, enkä ajattele lainkaan rationaalisesti, joten kuulen yhtäkkiä itseni sanovan: "tuo laki on helvetin perustuslain vastainen. on olemassa kirjaimellisesti korkeimman oikeuden tapauksia täsmälleen samasta aiheesta.  on itse asiassa minun vitun oikeuteni kiroilla vitun hallituksen työntekijöitä protestoidakseni heidän vitun tehottomuuttaan ja vitun kunnioituksen puutettaan kansalaisiaan kohtaan." Heti sanottuani sen tajuan, että olen todella ja todella mokannut. koska se, mitä sanoin, oli 100-prosenttisesti totta - teoriassa. käytännössä se on hieman monimutkaisempaa.  Poliisi luultavasti syyttäisi minua järjestyshäiriöstä, ja kyllä, vaikka on perustuslain vastaista kieltää kiroilemasta valtion virkamiehille ja vaikka se, että se on järjestyshäiriösyyte, ei tee siitä automaattisesti pätevää, on paljon liikkumavaraa, kun on kyse esimerkiksi virallisten toimintojen häiritsemisestä ja häirinnästä. ja minun sanani on hänen sanaansa vastaan.Nyt minulla on siis syyte järjestyshäiriöstä, ja lähtiessäni hän sanoo: "ja sinun on silti tultava takaisin tänne saadaksesi ajokorttisi vaihdetuksi, ja sinun on parasta muuttaa asennettasi tai joudut olemaan täällä vielä pidempään tai vankilaan. merkitsen tietokoneelle, mitä sanoit minulle tänään, ja he tietävät, kun tulet takaisin." mikä muistutti minua kaikessa tuossa, että olin jotenkin unohtanut, että minun on tultava takaisin, ja nyt tuo paluumatka on vielä enemmän laskeutuminen helvettiin.</w:t>
      </w:r>
    </w:p>
    <w:p>
      <w:r>
        <w:rPr>
          <w:b/>
        </w:rPr>
        <w:t xml:space="preserve">Tulos</w:t>
      </w:r>
    </w:p>
    <w:p>
      <w:r>
        <w:t xml:space="preserve">kiroilen virkailijalle ja yritän sitten opettaa hänelle ensimmäisen lisäyksen hienouksia käyttämällä lisää kirosanoja ja opettelen, miten tärkeää on tuntea ero lain teorian ja käytännön lain välillä.</w:t>
      </w:r>
    </w:p>
    <w:p>
      <w:r>
        <w:rPr>
          <w:b/>
        </w:rPr>
        <w:t xml:space="preserve">Esimerkki 7.457</w:t>
      </w:r>
    </w:p>
    <w:p>
      <w:r>
        <w:t xml:space="preserve">Teksti: pakollinen, tämä ei tapahtunut tänään, vaan noin 9 vuotta sitten.Olin muuttanut Australiaan ja asuin mukavassa pienessä bungalow-asunnossa Melbournen ulkopuolella.Kollegani kertoi kauhutarinan hämähäkin löytämisestä kodistaan, jossa hän heti sekosi ja alkoi hakata sitä luudalla, mikä ei tappanut sitä, joten hän ruiskutti sitä täydellä tuholaismyrkkypurkilla, mikä ei edelleenkään tappanut sitä, ja se tuli edelleen häntä kohti, joten hän löysi jotain painavaa murskatakseen sen. luonnollisesti kiusoittelin häntä armottomasti viattoman olentoparan tappamisesta. kaksi päivää myöhemmin...kun olin lähdössä töihin, avasin ulko-oven, jossa huomasin valtavan tarantellan oviaukon oikeassa yläkulmassa. tämä tarantella oli kämmenen kokoinen. sen jalat olivat yhtä pitkät kuin sormeni. olin jo nähnyt, millaisia arpia ja ihottumaa tarantellan purema voi aiheuttaa (serkullani oli huoleton asenne: "jos minua purraan, minua purraan"). luonnollisesti tämä kauhistutti minua, ja olin huolissani, että se hyppäisi päälleni. mitä siis tekisin? luuta oli käden ulottuvilla, joten tartuin siihen ja aloin yrittää työntää sitä ulos. hämähäkillä oli muita ajatuksia. se päätti hiipiä luuta pitkin minua kohti. Menetin malttini ja sekosin täysin. aloin hakata hämähäkkiä, ja kun se ei auttanut, nappasin täyden raid-tölkin ja tyhjensin sen hämähäkin päälle. tämä ei häirinnyt tarantellaa tippaakaan. kun hämähäkki oli luudan päällä ja sydämeni hakkasi rinnassani, juoksin ulos ja heitin luudan puutarhaan. menin takaisin sisälle, nappasin tavarani, lukitsin kiireesti oven ja juoksin niin nopeasti kuin pystyin juna-asemalle yrittäen samalla tarkistaa, oliko hämähäkki minussa. kesti päiviä, ennen kuin lakkasin sekoamasta aina, kun luulin näkeväni liikettä yöllä. mot kauan sen jälkeen sain ei-toivottuja vieraitakymmeniä (ja todennäköisesti enemmänkin, joita en nähnyt) pieniä ja mahdollisesti myrkyllisiä hämähäkkejä oli asettunut kaikkialle asuntoon, kaikkiin pimeisiin paikkoihin, myös tyhjään matkalaukkuuni. siinä vaiheessa päätin, että olin saanut tarpeekseni, ja suunnittelin palaavani kotiin enkä enää asuisi australiassa. sain selville myöhemmin paikallisilta, että oli todennäköistä, että näkemäni suuri taranteli oli luultavasti syönyt kaikki pienemmät hämähäkit, mukaan lukien punaselkähämähäkit ja valkonaamat, ja pitänyt siten asuntoni turvassa myrkyllisiltä otuksilta.</w:t>
      </w:r>
    </w:p>
    <w:p>
      <w:r>
        <w:rPr>
          <w:b/>
        </w:rPr>
        <w:t xml:space="preserve">Tulos</w:t>
      </w:r>
    </w:p>
    <w:p>
      <w:r>
        <w:t xml:space="preserve">karma on narttu</w:t>
      </w:r>
    </w:p>
    <w:p>
      <w:r>
        <w:rPr>
          <w:b/>
        </w:rPr>
        <w:t xml:space="preserve">Esimerkki 7.458</w:t>
      </w:r>
    </w:p>
    <w:p>
      <w:r>
        <w:t xml:space="preserve">Teksti: viime yönä valvoin pelaten halo 4:ää ja ennen kuin huomasinkaan, kello oli 7 aamulla. joten, vitut siitä. päätin valvoa koko päivän. menen keittiööni keittämään kahvia ja käynnistän läppärini. ennakkovaroitus: väsyneenä ja periaatteessa e:n varassa pidän typeriä juttuja *erittäin* hauskoina. otan juuri keitetyn kupin käteeni ja näen [tämän postauksen osoitteessa /r/findareddit](http://www.reddit.com/r/findareddit/comments/263fkv/a_subreddit_where_they_photoshop_bad_tattoos_onto/), jossa kerrotaan subredditistä, jossa on kyse huonojen tatuointien photoshoppaamisesta oikeisiin esineisiin...mikä johti minut /r/tattoocomparisons.voitte tavallaan nähdä mihin tämä johtaa. menen subredditiin ja sekoan [tämän](http://i.imgur.com/kenv44l.jpg) postauksen takia ja päädyin sylkemään kahvini läppärini päälle. onneksi se toimii yhä, mutta pelkään, että nestemäinen laava on vuotanut läppärin sisäosiin ja aiheuttaa pitkäaikaisia vaurioita tai jotain. älkää myöskään hankkiko paskoja tatuointeja.</w:t>
      </w:r>
    </w:p>
    <w:p>
      <w:r>
        <w:rPr>
          <w:b/>
        </w:rPr>
        <w:t xml:space="preserve">Tulos</w:t>
      </w:r>
    </w:p>
    <w:p>
      <w:r>
        <w:t xml:space="preserve">: älä käy hauskoissa subredditeissä juodessasi mitään.</w:t>
      </w:r>
    </w:p>
    <w:p>
      <w:r>
        <w:rPr>
          <w:b/>
        </w:rPr>
        <w:t xml:space="preserve">Esimerkki 7.459</w:t>
      </w:r>
    </w:p>
    <w:p>
      <w:r>
        <w:t xml:space="preserve">Teksti: tämä tapahtui jokin aika sitten, toisella luokalla, mutta ajattelin, että siitä voisi nauttia täällä. tämä on poisheitetty tili, koska haluaisin, että tätä ei yhdistettäisi minuun. näin se menee. toisella luokalla luokkani oli järjestetty useisiin ryhmiin, joissa oli neljä pulpettia, jotka olivat tavallaan neliönmuotoisia. istuit yhden ihmisen vieressä, ja kaksi ihmistä istui vastapäätä sinua ja tuota ihmistä vasten, ja kaikki pulpetit olivat toisiaan vasten. Olimme siis värittämässä tai mitä ikinä toisella luokalla tehdäänkään, ja päätin nousta ylös juomaan vettä. huoneen toisella puolella oli suihkulähde, joten kävelin sinne, ja juodessani sain loistoidean täyttää suuni vedellä, jotta voisin juoda sitä työskennellessäni ja säästyisin väistämättömältä paluumatkalta. minä, tyhmä kakkosluokkalainen, joka olin, päätin tehdä niin. täytettyäni suuni kävelen takaisin istuimelleni täynnä ylpeyttä. ja vettä. palaan takaisin, istahdan alas ja jatkan töitä. en tiedä, mikä sai minut tekemään näin, mutta taisin yhtäkkiä kiinnostua vieressäni istuvasta tytöstä, koska käännyin katsomaan, ja kun käännyin, tämä ilkeä sylkyvesi, joka oli istunut suussani reilun minuutin verran, sinkoutuu tämän tyttöparan ja hänen värikyniensä ja paperinsa päälle. Kun sanon, että hänet oli kasteltu, tarkoitan sitä. tämä tyttö oli läpimärkä. hänen pöytänsä oli peitetty, hänen paperinsa oli läpimärkää, ja hänen väriliidunsa ja niiden laatikko olivat melko lailla pilalla. hän kääntyi ja katsoi minua hiljaa ja ilme oli tuhoutunein, mitä olen koskaan nähnyt, tähän päivään asti. pyysin anteeksi vuolaasti, mutta se ei muuttanut sitä tosiasiaa, että hän oli edelleen tippuvan märkä. hups.</w:t>
      </w:r>
    </w:p>
    <w:p>
      <w:r>
        <w:rPr>
          <w:b/>
        </w:rPr>
        <w:t xml:space="preserve">Tulos</w:t>
      </w:r>
    </w:p>
    <w:p>
      <w:r>
        <w:t xml:space="preserve">keksin loistavan tavan kuljettaa vettä... joka ei ollut niin loistava ympäristöni kannalta.</w:t>
      </w:r>
    </w:p>
    <w:p>
      <w:r>
        <w:rPr>
          <w:b/>
        </w:rPr>
        <w:t xml:space="preserve">Esimerkki 7.460</w:t>
      </w:r>
    </w:p>
    <w:p>
      <w:r>
        <w:t xml:space="preserve">Teksti: okei, tämä tifu tapahtui kauan sitten, kun olin harjoittelijana eräässä projektinhallintayrityksessä. se tapahtui ensimmäisen työviikkoni aikana. yrityksellä oli siis pääpalvelin, joka sisälsi kaikki tiedostot, joihin ihmiset pääsivät käsiksi, ja nämä tiedostot jaettiin kaikkien työntekijöiden kesken. minulle oli nimenomaisesti sanottu, etten saisi koskea näihin tiedostoihin, ja että minun on tallennettava ne tietokoneelleni ennen kuin käytän niitä. saan tehtäväkseni jonkinlaisen hankintatehtävän, joka vaatii exceliä. Koska olen ammattimainen pelaaja, halusin yrityksen mallin myös asiakirjaani. joten menen palvelimelle, sen sijaan, että kopioisin asiakirjan tietokoneelleni , käytän tiedostoa suoraan palvelimelta ja poistan koko heidän budjettinsa ja pidän otsikon ja painan save. vain, että se tallentui "oudosti" kuin paska tapahtui ikkunan alareunassa idk. siinä vaiheessa vatsani putosi ja silmäni laajenivat, koska tajusin, että jotain oli vialla. näen kansion ja kyllä, poistin koko budjetin kansiosta. olen aivan paniikissa, koska näkee myös kuka muokkasi budjettia viimeksi. tässä vaiheessa olen googlen hakusanoilla "i fucked up at work" eikä minulla ole aavistustakaan mitä tehdä. menen ainoan toisen harjoittelijan luokse ja selitän hänelle tilanteen. hän sanoo, että minun täytyy tehdä koko budjetti uudelleen. kysyn häneltä miten ja menemme talousosastolle (emme vieläkään kertoneet heille mitään) ja pyydämme tapahtumakuitit. hän antoi minulle noin 3 kansiota kuitteja, otan puhelimellani kuvat kaikista ja minulta kesti kaksi päivää kirjoittaa ne kaikki exceliin. minulla ei ollut aavistustakaan mitä olin tekemässä. kolmantena päivänä vittuilun jälkeen yksi työntekijöistä pääsee käsiksi budjettiin ja tulee luokseni ja sanoo , "taisit vahingossa korvata budjetin palvelimella toimeksiantotehtävässäsi, laitoin alkuperäisen takaisin". huhhuh. hänen kertoessaan tätä minulle pomoni toisesta huoneesta kuulee kaiken vierestä ja kysyy nähdä edistymiseni tähän mennessä.</w:t>
      </w:r>
    </w:p>
    <w:p>
      <w:r>
        <w:rPr>
          <w:b/>
        </w:rPr>
        <w:t xml:space="preserve">Tulos</w:t>
      </w:r>
    </w:p>
    <w:p>
      <w:r>
        <w:t xml:space="preserve">poisti tiedostoja töissä, yritti kirjoittaa tiedostot uudelleen, 3 päivän kuluttua työntekijä kertoo korvanneensa tiedoston alkuperäisellä. pomo pyytää nähdä 3 päivän aikana tehdyn työn.</w:t>
      </w:r>
    </w:p>
    <w:p>
      <w:r>
        <w:rPr>
          <w:b/>
        </w:rPr>
        <w:t xml:space="preserve">Esimerkki 7.461</w:t>
      </w:r>
    </w:p>
    <w:p>
      <w:r>
        <w:t xml:space="preserve">Teksti: Eilen olin tekemässä vähittäiskauppatehtäviäni, laittamassa tuotteita hyllyyn ja kaikkea sellaista. olin valmis aikaisin ja odotin viimeistä 5 minuuttia ennen kuin työvuoroni päättyisi ja voisin lähteä kotiin. myymälässä, jossa työskentelen, on meneillään puolen myymälän uudelleenjärjestelyt, ja he päättivät samalla tehdä uusiksi joukon taloustavaroiden esillepanoja. Seisoin ruman vaneripinon vieressä, jonka ylin osa oli maalattu. päätin ottaa pensselin ja maalata nimeni yhteen maalaamattomaan vanerinpalaan. eivät kai he aikoneet laittaa näitä rumia esineitä maalaamattomina? Joku päätti vain lopettaa tältä päivältä, ja loput palat maalattaisiin seuraavana päivänä. ei. tänä aamuna sain puhelun toimitusjohtajalta, joka muuten vihaa minua. hän kysyi, maalasinko nimeni siihen, ja sanoi sitten, että ne olivat jäämässä maalaamatta, ja että pilasin kotitavaroiden esillepanon. tarjosin maksavani uuden kappaleen, mutta hän kieltäytyi ja käski minun puhua johtajan kanssa seuraavan työvuoroni alussa yhtiön omaisuuden ilkivallasta. toivon vain, ettei minua eroteta, vaikka jos ei eroteta, saatan lopettaa joka tapauksessa.</w:t>
      </w:r>
    </w:p>
    <w:p>
      <w:r>
        <w:rPr>
          <w:b/>
        </w:rPr>
        <w:t xml:space="preserve">Tulos</w:t>
      </w:r>
    </w:p>
    <w:p>
      <w:r>
        <w:t xml:space="preserve">maalasin nimeni rumaan vanerinpalaan ja saatan saada potkut yrityksen omaisuuden ilkivallasta.</w:t>
      </w:r>
    </w:p>
    <w:p>
      <w:r>
        <w:rPr>
          <w:b/>
        </w:rPr>
        <w:t xml:space="preserve">Esimerkki 7.462</w:t>
      </w:r>
    </w:p>
    <w:p>
      <w:r>
        <w:t xml:space="preserve">Teksti: noin 2 vuotta (yllätys) sitten perheeni ja minä olimme pihamyyjäisissä puolirikkaalla kaupungin alueella ja etsimme piilotettuja aarteita. pikkuveljeni löytämä aarre oli jättimäinen heliumilla puhallettava kauko-ohjattava hai-ilmapallo, joka oli yhä laatikossa ja kaikki oli vielä mukana, mikä oli mahtavaa, joten vanhempamme ajattelivat, miksipä ei, ja ostivat sen. jonkin aikaa myöhemmin saimme sen täytettyä heliumilla ja lisäsimme komponentit ja kaiken muun tavaran, jotta se toimisi oikein. Se oli luultavasti yksi siisteimmistä leluista mitä meillä on ollut vähään aikaan, joten leikimme sillä paljon ja kuka ei haluaisi kauko-ohjattavaa haita leijumaan ympäriinsä, koska se on hauska. fu:n päivänä oli todella kuuma, joten kun ulkona alkoi viilentyä, jätimme ulko-oven ja ikkunat auki, jotta ilmaa tulisi sisään. hups, hai oli olohuoneessa ja tuuli veti sen lopulta ulos ja se ajelehti pois. (Huomaa, että kukaan ei nähnyt mitään tästä tapahtuvan, koska vanhempani olivat keittiössä ja minä ja veljeni pelasimme ps3:a autotallissa.) Olimme kaikki huolehtimassa omista asioistamme, kun yhtäkkiä kuulimme kovaa räjähdystä ulkona ja kaikki elektroniikka talossa sammui ja juoksin ulos katsomaan mitä tapahtui. arvatkaa mitä näin roikkuvan sähkölinjoissa muuntajan vieressä palasiksi silpoutuneena? vitun hai. siitä oli palasia levinnyt ympäri jalkakäytävää ja itse ilmapallo oli kiinni sähkölinjoissa. sanomattakin on selvää, että vanhempani suuttuivat ja luulivat, että tein itsemurhapommi-iskun tahallani ja pikkuveljeni syytti minua siitä ja alkoi itkeä.</w:t>
      </w:r>
    </w:p>
    <w:p>
      <w:r>
        <w:rPr>
          <w:b/>
        </w:rPr>
        <w:t xml:space="preserve">Tulos</w:t>
      </w:r>
    </w:p>
    <w:p>
      <w:r>
        <w:t xml:space="preserve">tuuli puhalsi valtavan valvomattoman kauko-ohjattavan haipallon sähkölinjoihin ja aiheutti oikosulun, joka aiheutti pamahduksen ja itkevän sisaruksen.</w:t>
      </w:r>
    </w:p>
    <w:p>
      <w:r>
        <w:rPr>
          <w:b/>
        </w:rPr>
        <w:t xml:space="preserve">Esimerkki 7.463</w:t>
      </w:r>
    </w:p>
    <w:p>
      <w:r>
        <w:t xml:space="preserve">Teksti: niin tämä tarina tulee isäni sanoista. hän teki tätä tuntemattoman paljon ja ajattelin, että se kuuluu tänne. tässä on tarina: niin vanhassa työpaikassani minulla ja kaverillani ei ollut mitään tekemistä. tarkoitan ei mitään. yritys laajeni uudella käytävällä, ja he olivat juuri lopettaneet kipsilevyn rappaamisen. Minulla ja kaverillani oli pomppupalloja, sellaisia, jotka pomppivat kuin kukaan muu. Menimme siis käytävälle, koska se oli tyhjä, ja aloimme pomppia palloja seinästä, jolloin ne pomppivat joka seinästä ja muodostivat silmukan. jatkoimme sitä ja saimme nuo vehkeet nopeasti liikkeelle. teimme tätä kolme tuntia kunnes vuoromme loppui, ja pomputtelimme noita palloja lukemattomia kertoja. seuraavana päivänä olimme menossa työmaalle(kaapeloimme puhelimia) kun huomasimme käytävät, ja käytävällä oli tuhansia lommoja. pomomme sanoi "joku tuhosi tämän käytävän täysin. meidän täytyy rapata koko alue uudestaan." minä ja kaverini katsoimme toisiamme ja sanattomalla yhteisymmärryksellä emme koskaan puhuneet sanaakaan.</w:t>
      </w:r>
    </w:p>
    <w:p>
      <w:r>
        <w:rPr>
          <w:b/>
        </w:rPr>
        <w:t xml:space="preserve">Tulos</w:t>
      </w:r>
    </w:p>
    <w:p>
      <w:r>
        <w:t xml:space="preserve">tylsistymällä, luomalla tuhansia lommoja ja lykkäämällä projektia useita päiviä taaksepäin.</w:t>
      </w:r>
    </w:p>
    <w:p>
      <w:r>
        <w:rPr>
          <w:b/>
        </w:rPr>
        <w:t xml:space="preserve">Esimerkki 7.464</w:t>
      </w:r>
    </w:p>
    <w:p>
      <w:r>
        <w:t xml:space="preserve">Teksti: Kuten voitte kuvitella, välttelin aktiivisesti velkojeni maksamista, joten tutkin autoa puoliksi, enkä löytänyt sitä, joten menin takaisin sisälle pelaamaan videopelejä. valitettavasti isäni tutki auton paremmin ja löysi sen, joten hän raahasi minut mukaansa pankkiautomaatille, joka ei toiminut, joten menimme varsinaiseen pankkiin, joka oli suljettu (tässä vaiheessa saatatte kysyä, miksi en käyttänyt korttia, ja syy oli se, että isäni oli tyhjentänyt säästötilini, kun hän perusti sen minulle vuosia sitten, ja koska täytän 18 viikon päästä, se on nyt minun ulottumattomissa), joten menimme äitini kotiin hakemaan lisää rahaa, ja löysimme juuri sen verran rahaa, että isäni sai savukkeet, menimme meijeriin ostamaan ne, ja matkalla ulos isäni törmäsi jonkun toisen upouuteen autoon. päivitys: muutama viikko myöhemmin takapuskuri irtosi ajon aikana ja ohjaustehostin on ammuttu palasiksi.</w:t>
      </w:r>
    </w:p>
    <w:p>
      <w:r>
        <w:rPr>
          <w:b/>
        </w:rPr>
        <w:t xml:space="preserve">Tulos</w:t>
      </w:r>
    </w:p>
    <w:p>
      <w:r>
        <w:t xml:space="preserve">Isäni joutuu maksamaan vakuutusyhtiölle kolmetuhatta dollaria, koska minulla ei ollut kaksitoista dollaria kädessäni...</w:t>
      </w:r>
    </w:p>
    <w:p>
      <w:r>
        <w:rPr>
          <w:b/>
        </w:rPr>
        <w:t xml:space="preserve">Esimerkki 7.465</w:t>
      </w:r>
    </w:p>
    <w:p>
      <w:r>
        <w:t xml:space="preserve">Teksti: oletko koskaan pelannut *todellisessa elämässä arvaa kuka* -peliä? se on sitä, kun henkilö lähestyy sinua ja sanoo: "Voi hyvänen aika, mitä sinulle kuuluu????", mutta et muista häntä lainkaan. sen sijaan, että sanoisit vain "En muista sinua?", teeskentelet muistavasi hänet ja keräät keskustelun kontekstista vihjeitä toivoen saavasi selville hänen henkilöllisyytensä. pelasin sitä peliä ja hävisin.keskiviikkona kadulla tuttuun näköinen tuntematon mies halasi minua ja sanoi: "Siitä on niin kauan, kun viimeksi olen nähnyt sinut!", ja niin peli alkoi. totesin lopulta, että tunsin hänet lapsuudesta, ja lopulta tein "kirjoita numerosi ylös" -liikkeen saadakseni nimen. nimi sopi vanhaan perhetuttuun (olimme työskennelleet yhdessä kaksikymmentä vuotta sitten teini-ikäisinä). ajattelin, että olisi siistiä vaihtaa kuulumisia, koska olimme läheisiä silloin. joten lähetin tekstiviestin hänen puhelimeensa, jotta hänellä olisi numeroni, ja jatkoin matkaa. tunnin kuluttua sain tekstiviestin, jossa luki "how are u, bby" ja "ur sexy and i love u". sitä seurasi lisää outoja tekstiviestejä ja muutama puhelu. lopulta vastasin puhelimeen ja pyysin häntä vahvistamaan, että tunsimme toisemme lapsina, jolloin hän selvensi, mistä oikeastaan tunsin hänet: "emme ole koskaan tavanneet".... olen nähnyt sinut naapurustossa ja pidin sinua söpönä." pyhä jysäys! olin ihan pihalla. hän on vain hullu, joka on ilmeisesti tarkkaillut minua. sanoin hänelle, että se oli valtava sekaannus enkä ollut kiinnostunut. mutta päivän mittaan sain: "hei beibi" ja "rakastan sinua" ja "hei" uudestaan ja uudestaan. olen jättänyt ne huomiotta, ja tänään tekstiviestit vihdoin loppuivat. tarinan opetus: jos et tunne jotakuta, kysy häneltä, kuka helvetti hän on.* Lisäksi, jos se ei ollut selvää, olen mies.</w:t>
      </w:r>
    </w:p>
    <w:p>
      <w:r>
        <w:rPr>
          <w:b/>
        </w:rPr>
        <w:t xml:space="preserve">Tulos</w:t>
      </w:r>
    </w:p>
    <w:p>
      <w:r>
        <w:t xml:space="preserve">älä anna numeroasi ahdistelijoille, koska maalaisjärki.*</w:t>
      </w:r>
    </w:p>
    <w:p>
      <w:r>
        <w:rPr>
          <w:b/>
        </w:rPr>
        <w:t xml:space="preserve">Esimerkki 7.466</w:t>
      </w:r>
    </w:p>
    <w:p>
      <w:r>
        <w:t xml:space="preserve">Teksti: niin tämä tapahtui noin 7 vuotta sitten toisen vuoden lukiossa? minä ja ystäväni ajamme ympäriinsä hänen kahden serkkunsa kanssa, koska he haluavat polttaa ruohoa ensimmäistä kertaa. käärin blountin autoon ja etsimme mukavan paikan pysäköidä ja kävellä ympäriinsä tupakoimassa. asuin melko rauhallisella ja rauhallisella naapurustolla, joten ei ole ongelmaa polttaa vain kujalla noin klo 17.00. pysäköimme tyhjälle kadulle ja menemme ulos polttamaan. poltamme ja pidämme hauskaa, kaikki yskivät keuhkojaan ulos ja nauravat. menemme takaisin autolle suihkutamme itsemme partavettä ja silmätippoja kotimatkaa varten, ja poliisiauto ilmestyy paikalle. sitten kaksi muuta, sitten toiset kaksi. ensimmäinen poliisi nousee ulos käsi aseensa päällä. helvetin helikopteri alkaa kiertää ympyrää. säikähdän kovasti. onko ruohon polttaminen niin paha asia? joudunko kohta vankilaan? aika pitää pää kylmänä ja myöntää ettei mitään. niinpä poliisit vievät meidät kaikki erikseen käsiraudoissa autoihin ja kyselevät meiltä, mitä me siellä teimme. ilmeisesti he haistavat ruohon, mutta onneksi olimme polttaneet kaiken. kysyn heiltä, onko tämä kaikki todella tarpeellista joidenkin kujalla polttavien nuorten takia, ja hän selittää, että ilmeisesti taloon, jonka eteen olimme pysäköineet tupakoidessamme, oli murtauduttu ja se oli ryöstetty. he päästävät meidät jatkamaan matkaa ilman ongelmia, mutta hitto vieköön, minulle jäi helvetinmoinen tarina kerrottavaksi.</w:t>
      </w:r>
    </w:p>
    <w:p>
      <w:r>
        <w:rPr>
          <w:b/>
        </w:rPr>
        <w:t xml:space="preserve">Tulos</w:t>
      </w:r>
    </w:p>
    <w:p>
      <w:r>
        <w:t xml:space="preserve">parkkeerasi ja poltti ruohoa talon eteen, johon oli murtauduttu, ja päätyi melkein vankilaan.</w:t>
      </w:r>
    </w:p>
    <w:p>
      <w:r>
        <w:rPr>
          <w:b/>
        </w:rPr>
        <w:t xml:space="preserve">Esimerkki 7.467</w:t>
      </w:r>
    </w:p>
    <w:p>
      <w:r>
        <w:t xml:space="preserve">Teksti: niin, olen kävellyt yli 10km tänään minun ensimmäinen vuoro töissä, ja lihakset jalkani olivat kipeä kuin kaikki vittu, joten päätin laittaa denco hieroa äärimmäinen vahvuus syvä lämpö yläosassa jalkani, virhe, jotenkin samalla sain melko suuri dollop tavaraa minun pallit, im tällä hetkellä seisoo kylpyhuoneessa minun housut alas ja kostean pyyhkeen jalkojeni välissä.</w:t>
      </w:r>
    </w:p>
    <w:p>
      <w:r>
        <w:rPr>
          <w:b/>
        </w:rPr>
        <w:t xml:space="preserve">Tulos</w:t>
      </w:r>
    </w:p>
    <w:p>
      <w:r>
        <w:t xml:space="preserve">syvälämpö palloilla</w:t>
      </w:r>
    </w:p>
    <w:p>
      <w:r>
        <w:rPr>
          <w:b/>
        </w:rPr>
        <w:t xml:space="preserve">Esimerkki 7.468</w:t>
      </w:r>
    </w:p>
    <w:p>
      <w:r>
        <w:t xml:space="preserve">Teksti: niin olin vetämällä ulos minun autotalli ei tajua, että isoisäni oli pysäköity meidän ajotieltä. katsoin beind ja vasemmalle välttää puun reunalla meidän funky kaareva ajotieltä heilautti auton takaisin oikealle ja kuuli pamahdus. se oli ääni minusta osuu minun takalevy minun puskuriin hänen puskuri. saan ulos katsoa siellä on lommo ja joitakin maali siirto. Menen autokorjaamolle, jossa minulle sanotaan, että heidän on vaihdettava haljennut puskurini ja koko takapaneeli, koska lommo sijaitsee siellä. Minulla on aika hieno ja näyttävä auto, jossa on kaikenlaisia mutkia, joten sen poistaminen ei näyttäisi oikealta, varsinkaan koska se on musta.</w:t>
      </w:r>
    </w:p>
    <w:p>
      <w:r>
        <w:rPr>
          <w:b/>
        </w:rPr>
        <w:t xml:space="preserve">Tulos</w:t>
      </w:r>
    </w:p>
    <w:p>
      <w:r>
        <w:t xml:space="preserve">törmäsin rekkaan, jonka olemassaolosta en tiennyt ja joka aiheutti autooni valtavasti vahinkoa törmäystavan vuoksi.</w:t>
      </w:r>
    </w:p>
    <w:p>
      <w:r>
        <w:rPr>
          <w:b/>
        </w:rPr>
        <w:t xml:space="preserve">Esimerkki 7.469</w:t>
      </w:r>
    </w:p>
    <w:p>
      <w:r>
        <w:t xml:space="preserve">Teksti: aloitti työskentelyn uudessa työpaikassa hiljattain niin meni ulos muutamalle drinkille työvuoron jälkeen tutustua kollegoihin. niin muutaman drinkin jälkeen olin tulossa toimeen hyvin minun kuuma työtoveri. olemme molemmat opiskelijoita ja hän puhui hänen vuosi ulkomailla ensi vuonna ja miten hän menee amerikkaan ja hän ei ole 21 vielä. minä tyhmästi meni joo tiedän jonkun, joka tekee väärennetty id. en ajatellut mitään, koska olimme molemmat kännissä ja kuka muistaa näitä asioita? eikö? nautin loppuillasta. heräsin tänä aamuna kaveripyyntöön ja viestiin, jossa työkaverini pyysi minulta linkkiä/yhteystietoja tästä kuvitteellisesta henkilöstä, joka tekee väärennettyjä henkilöllisyystodistuksia. minulla on aamulla töitä ja työvuorossa on vain minä ja hän...</w:t>
      </w:r>
    </w:p>
    <w:p>
      <w:r>
        <w:rPr>
          <w:b/>
        </w:rPr>
        <w:t xml:space="preserve">Tulos</w:t>
      </w:r>
    </w:p>
    <w:p>
      <w:r>
        <w:t xml:space="preserve">yritti tehdä vaikutuksen kuumaan työkaveriinsa ja nyt joutui työskentelemään 8 tuntia vain hänen kanssaan huomenna...</w:t>
      </w:r>
    </w:p>
    <w:p>
      <w:r>
        <w:rPr>
          <w:b/>
        </w:rPr>
        <w:t xml:space="preserve">Esimerkki 7.470</w:t>
      </w:r>
    </w:p>
    <w:p>
      <w:r>
        <w:t xml:space="preserve">Teksti: nsfwso tämä ei tapahtunut tänään tai edes tänä vuonna, mutta olen uusi reddit ja tämä on minun ensimmäinen tifu viesti anteeksi.Tämä tapahtuu, kun olin dating ex. olimme juuri muuttanut meidän uusi asunto lähellä burbs Chicagon. Kuten jokaisen nuoren "herrasmiehen" pitäisi, minun pitäisi täyttää uusi residenssimme. kun teko oli tehty, hän pyysi minua tuomaan hänelle jotain päänsärkyyn. joten aloin etsiä laatikoitamme, yksi toisensa jälkeen. ei sellaista onnea, en löytänyt edes hammastahnaa saati aspiriinia. Nyt huomioikaa, että olin täydessä syntymäpäiväpuvussa etsiessäni. kutitan tikkua ja pojat vain huitovat ympäriinsä. päätän juosta paikalliseen kulmakauppa-asemalle hakemaan nopeasti välttämättömyystarvikkeita. joten heitän päälle pyjongit tyypilliseen valkoiseen roskaiseen tapaan (ajatelkaa walmartin väkeä). nopeasti eteenpäin, kun astun sisään kwik-e-markettiin. käännyn huoltoasemanhoitajan puoleen ja kysyn: "Missä lääkkeenne ovat?" Hän osoittaa käytävää edessään, kirjaimellisesti aivan takanani. Kyykistyn alas ja katson 20-30 sekuntia ja päätän valita hyvän vanhan halvan ibuprofeenin. nousee taas varpailleni, ja vastassa on kauhistunut myyjä. maksan ja kysyn, onko kaikki hyvin. koska olin uusi lähiössä, en tiennyt, oliko kaveria pidätetty, joten häivyin nopeasti. tässä olen sankari, joka makaa sängyssäni, kun silloinen tyttöystäväni otti lääkkeensä. tunnen oloni täydelliseksi noustessani ylös ja taivutan polveni niin, että jalkani ovat sängyn tasalla. ja sitten se oli siinä....jumala, siinä se oli! haaraläpän läpän kohdalta näkyi haalea valo, joka heitti sen. joten avaan napin nähdäkseni. pj-puserot, jotka olin käyttänyt, olivat haljenneet haaraläpän kohdalta vyötärölinjaan selkää pitkin. kaikki tapahtui kerralla, ja kassanhoitajan kauhistunut ilme oli täysin ymmärrettävää. kyykistyin ja paskani roikkui ulos. läskipussini ja perseeni olivat täydessä esittelyssä......</w:t>
      </w:r>
    </w:p>
    <w:p>
      <w:r>
        <w:rPr>
          <w:b/>
        </w:rPr>
        <w:t xml:space="preserve">Tulos</w:t>
      </w:r>
    </w:p>
    <w:p>
      <w:r>
        <w:t xml:space="preserve">kyykistyin ja näytin tietämättäni vehkeitäni huoltoaseman virkailijalle.</w:t>
      </w:r>
    </w:p>
    <w:p>
      <w:r>
        <w:rPr>
          <w:b/>
        </w:rPr>
        <w:t xml:space="preserve">Esimerkki 7.471</w:t>
      </w:r>
    </w:p>
    <w:p>
      <w:r>
        <w:t xml:space="preserve">Teksti: tämä on ensimmäinen tifu ja luultavasti ei ole, että hauska, mutta halusin yrittää lul.this itse asiassa tapahtui tänään.sain college, että en paljastaa, mutta olen yleensä syödä mausteisia kanoja lounaaksi ystävän kanssa, mutta tänään päätin saada pizzaa. joten kävelin jopa jopa jopa pizzeria. kouluni on erittäin suuri ja jokainen ruoka paikka olen ollut on ollut valtava jono. ensimmäinen varoitukseni tästä oli se, että kun kävelin sisään, jonoa ei ollut. joten katsoin ruokalistaa ja näin, että heillä oli useita eri kokoja. päätin valita pizzan nimeltä(sanotaan vaikka pizza 1) ja valitsemani koko oli pieni. minulle kerrottiin, että heillä ei ole pientä ja heillä on vain henkilökohtaista kokoa atm(josta en edes tiennyt, että se oli todellinen käytetty koko). todellinen osa, josta olin ymmälläni, oli se, että se maksoi 6 dollaria! Joten maksettuani vastentahtoisesti he saivat minut odottamaan reilut 30 minuuttia. kun pizzani oli tullut, he käyttivät seuraavat 5 minuuttia huutaen "pizza #2 on täällä!!!!" samalla kun seisoin kuin pelle odottamassa pizzaa #1. hän tiesi, että seisoin siinä ja hän tiesi, että tilasin pizzan #1, koska olin yksi kolmesta asiakkaasta, joita hänellä oli. Joten kutsuttuaan pizza #2:n hän tuijottaa minua ja sanoo "pizza #2 on sama kuin pizza #1). nyt olen vain vihainen, koska miksi vitussa heillä on kaksi eri nimeä samalle pizzalle. joten saatuani sen, se oli kirjaimellisesti cd:n kokoinen, 95% leipää ja kuivuus oli kuin atacaman aavikolla. istun nyt pöydässäni itkien rahoja ja aikaa, jotka olen menettänyt tänään.</w:t>
      </w:r>
    </w:p>
    <w:p>
      <w:r>
        <w:rPr>
          <w:b/>
        </w:rPr>
        <w:t xml:space="preserve">Tulos</w:t>
      </w:r>
    </w:p>
    <w:p>
      <w:r>
        <w:t xml:space="preserve">; osti pizzan, sai cd-levyn kokoisen paskapizzan 6 dollarilla ja odotti sitä 30 minuuttia.</w:t>
      </w:r>
    </w:p>
    <w:p>
      <w:r>
        <w:rPr>
          <w:b/>
        </w:rPr>
        <w:t xml:space="preserve">Esimerkki 7.472</w:t>
      </w:r>
    </w:p>
    <w:p>
      <w:r>
        <w:t xml:space="preserve">Teksti: tämä moka ei tapahtunut tänään, vaan muutama kuukausi sitten. mutta muistan sen silti. okei, perheeni päätti majoittaa erään pojan. ajattelimme, että se olisi hyvä ajatus, koska tarvitsimme rahaa (hänen vanhempansa maksoivat meille hänen majoittamisestaan) ja ajattelimme, että hän oli kunnollinen poika. nyt kun ajattelen asiaa, se oli huonoin päätös, jonka perheeni teki. ensiksi poika alkoi ottaa internetin haltuunsa. koska emme ole kovin älykkäitä tietokoneiden kanssa (vain isoveljeni oli), kirjaimellisesti katselimme, kun hän aiheutti kaaosta palvelimilla. saimme hänet kuriin sijoittamalla reitittimen paikkaan, johon hän ei päässyt käsiksi, mutta hän alkoi suunnitella (luulen, että hän oli) lukuisia tapoja, miten hän voisi vittuilla meille. mistä päästäänkin tähän tapahtumaan. työstin englanninkielistä esseettäni, joka oli noin 90-prosenttisesti valmis. koska olin melkein valmis, päätin: "eikö sitä juhlittaisi pelien kanssa?".", joten aloin pelata. sitten nuorin veljeni kysyi, voisiko hän pelata peliä, jota pelasin. koska olin hyvällä tuulella, annoin hänen käyttää tietokonettani sillä välin, kun menin vessaan. minuutteja myöhemmin näen tuon kakaran ja nuorimmaisen veljeni riitelevän. ja minä näen vitun läppärini. tyhjä näyttö. Tuo kakara ja nuorin veljeni riitelivät viikkoja, ja yleensä kakara voitti (koska hän oli vanhempi kuin veljeni). sitten me puutuimme asiaan ja hakkasimme pojan turpaan. siitä lähtien hän on ärsyttänyt veljeäni helvetisti, ja luulen, että hän kirjaimellisesti hiipi veljeni taakse ja painoi virtapainiketta. Joka tapauksessa, ryntäsin läppärini luo, käynnistin sen ja rukoilin jotain taivaan yläpuolella olevaa, että dokumenttini olisi automaattisesti tallennettu. ja on syy, miksi en luota siihen taivaan yläpuolella olevaan asiaan. huomasin, että esseeni oli kadonnut. ilman mitään tallennuksia (tiedän, että oli tyhmää olla tallentamatta työn aikana, se on minun mokani). ja esseeni piti olla valmis huomenna. seuraavaksi huudan sille vitun kakaralle ja yritän selvittää, mahtuisivatko nyrkkini hänen ärsyttävään perseeseensä. pudotin sinä päivänä enemmän f-pommeja kuin koko elämäni aikana. samalla kun teen niin, poika näyttää helvetin rauhalliselta. tämä raivostuttaa minua entisestään, mutta onneksi vanhempani pysäyttivät minut ennen kuin pääsin purkamaan raivoni hänen säälittävään perseeseensä. tämän jälkeen vanhempani päättävät, että emme voi enää majoittaa tätä kakaraa, ja hän lähtee seuraavalla viikolla. ja hän ilmeisesti "nautti vierailustaan". se kusipää sanoi, että hän saattaa tulla takaisin käymään kesällä. jumalauta.</w:t>
      </w:r>
    </w:p>
    <w:p>
      <w:r>
        <w:rPr>
          <w:b/>
        </w:rPr>
        <w:t xml:space="preserve">Tulos</w:t>
      </w:r>
    </w:p>
    <w:p>
      <w:r>
        <w:t xml:space="preserve">jätän läppärini suojaamatta, ja kakarani tulee ja tuhoaa sen.</w:t>
      </w:r>
    </w:p>
    <w:p>
      <w:r>
        <w:rPr>
          <w:b/>
        </w:rPr>
        <w:t xml:space="preserve">Esimerkki 7.473</w:t>
      </w:r>
    </w:p>
    <w:p>
      <w:r>
        <w:t xml:space="preserve">Teksti: tämä vittuilu alkoi eilen illalla ja kesti viiteen asti tänä aamuna. eilen illalla pari kaveria ja minä olimme juuri päässeet kesän välikokeista, joten päätimme juhlistaa sitä tekemällä suuren amerikkalaisen haasteen (vittuilu #1). niille teistä, jotka eivät tiedä tästä matkasta, siinä kulutetaan viidesosa vodkaa, 30-pakkaus olutta, kahdeksasosa ruohoa, iso pizza ja täytetään 100-palapelin palapeli tässä järjestyksessä neljän henkilön ryhmän kesken. Sanomattakin on selvää, että kun pääsimme kahdeksasosaan, olimme melko kännissä. Kuten ystäväporukallani yleensä on tapana, kun meillä on hauskaa, aloimme soittaa musiikkia; kello on noin yksi yöllä, ja kutsuimme vielä muutaman ystävän luoksemme, kun aloimme leipoa pizzaa. Se muuttuu aika äänekkääksi ja poliisi ilmestyy paikalle. ei mitään ongelmaa, olimme valmiita hiljentämään sen ja vain nauttimaan toistemme keskusteluista, mutta tässä kohtaa tarina kääntyy huonompaan suuntaan. asumme noin 17 ihmisen kodissa, ja pyysimme isännöitsijää, kutsukaamme häntä Guillermoksi, puhumaan poliisin kanssa. voin vain kuvailla, mitä näin valvontakameroissamme tämän kohtauksen aikana, koska olin etuoven toisella puolella, puhumassa ystävilleni ja aloittamassa palapeliä (melkein valmis haaste, paljon amerikkaa, tällainen patriootti). konstaapeli, kutsuttakoon häntä konstaapeli Smithiksi, selittää Guillermolle, että Guillermosta on tehty meluilmoitus ja että hänelle annetaan sakko, Guillermo alkaa lukea ja kommunikoida konstaapelien kanssa. 28 sekuntia siitä hetkestä, kun smith ojentaa guillermolle sakkolapun, hänet pakotetaan ulko-oven edessä oleville kiviportaille ja pannaan käsirautoihin, kun konstaapeli smith, joka näyttää olevan noin 180-senttinen, painaa polvensa guillermon selkään. guillermo huutaa kivusta, kuten kuka tahansa normaali ihminen huutaisi. tämä on toinen mokani. minä, huolestuneena ystävänä, haluan varmistaa, että guillermo on kunnossa. yritän siis astua ulos ja katsoa, onko hän kunnossa, mutta tässä vaiheessa toinen konstaapeli, sanotaanpa häntä konstaapeli kepiksi, työntää ovemme kiinni. En pääse ulos omasta kodistani. yritän painaa ovea hieman kovemmin, ja cane avaa oven ja pidättää minut. kysyin jatkuvasti, miksi minut pidätettiin, ja minulle sanottiin, että poliisitutkinnan estäminen, ja kun kysyin, minkä tutkinnan, en saanut vastausta. Olin siis käsiraudoissa, enkä vieläkään tiennyt, miksi olin poliisiauton takapenkillä. Kun saavuin asemalle, en vastannut mitään enkä suostunut vastaamaan mihinkään, mitä he kysyivät ilman asianajajan läsnäoloa, kun Guillermo hurrasi minulle pidätyssellien lasin läpi. "way to know your rights cuffedandconfused!!!!" meidät vapautettiin lopulta, ja minua syytettiin "148 a) i) obstruct/delay/resist a peace officer" (148 a) i) obstruct/delay/resist a peace officer) käveli kello 5 aamulla poliisiasemalta takaisin kotiini. oikeustapaamiseni on vasta muutaman kuukauden kuluttua, ja aion taistella tätä vastaan täysillä tutkimalla asiaa ja puhumalla asianajajien kanssa. en ole koskaan tuntenut itseäni amerikkalaisena kansalaisena niin alentuneeksi ja epäkunnioitetuksi, varsinkaan sen jälkeen, kun minut vedettiin pois suurelta amerikkalaiselta haastetta suorittamasta.</w:t>
      </w:r>
    </w:p>
    <w:p>
      <w:r>
        <w:rPr>
          <w:b/>
        </w:rPr>
        <w:t xml:space="preserve">Tulos</w:t>
      </w:r>
    </w:p>
    <w:p>
      <w:r>
        <w:t xml:space="preserve">yritin suurta amerikkalaista haastetta, olin liian äänekäs ja vietin yöni suuressa amerikkalaisessa vankisellissä.</w:t>
      </w:r>
    </w:p>
    <w:p>
      <w:r>
        <w:rPr>
          <w:b/>
        </w:rPr>
        <w:t xml:space="preserve">Esimerkki 7.474</w:t>
      </w:r>
    </w:p>
    <w:p>
      <w:r>
        <w:t xml:space="preserve">Teksti: &gt; olkaa minä &gt; olkaa eilenOlen seurustellut jonkun tytön kanssa kikistä melko seksuaalisella tavalla, sexting ja camming, tiedättehän sen. olin siis eilen sextingissä hänen kanssaan ja päätimme cammata. aloimme cammata ja homma muuttui aika friskaseksi. hän sormettaa ja voihkii nimeäni ja minäkin alan voihkia, mikä kiihotti häntä todella ja hän alkoi tulla. sillä hetkellä en pystynyt enää pidättelemään ja tulin kuin spermavalas, muistaakseni en ole flippaillut pariin päivään. ja miljoonan eturauhasen voimalla spermasin koko naamalleni ja rintakehälleni. hänestä se oli aika kuumaa ja minäkin olin aika vaikuttunut. kun halusin siivota, arvaatte varmaan äitini käveli sisään. hän haukkoi henkeä ja sulki oven. lopetin puhelun, siivosin ja en mennyt portaita alas loppuaamuna. hyppää eteenpäin tähän aamuun. kävelen portaita alas äitini ei katsonut minua silmiin ja isäni vain katsoi minua häpeissään. olen juuri nyt matkalla kotiin, toivotaan, etteivät he ole niin vihaisia tai inhottavia.</w:t>
      </w:r>
    </w:p>
    <w:p>
      <w:r>
        <w:rPr>
          <w:b/>
        </w:rPr>
        <w:t xml:space="preserve">Tulos</w:t>
      </w:r>
    </w:p>
    <w:p>
      <w:r>
        <w:t xml:space="preserve">Tulin omaan naamaani, ja äitini ajattelee nyt vähemmän minusta.</w:t>
      </w:r>
    </w:p>
    <w:p>
      <w:r>
        <w:rPr>
          <w:b/>
        </w:rPr>
        <w:t xml:space="preserve">Esimerkki 7.475</w:t>
      </w:r>
    </w:p>
    <w:p>
      <w:r>
        <w:t xml:space="preserve">Teksti: tämä tapahtui viime yönä. meillä on joka kesä perhejuhla isovanhempiemme luona, serkkuni polttavat paljon ruohoa ja hasista, ja poltimme suurimman osan yöstä heidän teltassaan. noin 1:n aikaan aamupäivällä menemme sisälle syömään. en tiedä miten hän ei huomannut, mutta noin viiden minuutin päästä katson kahta serkkuani, eivätkä he ole räpäyttäneet silmiään, silmät ovat niin punaiset ja he tekevät täsmälleen samaa ilmettä kuunnellessaan hänen tarinaansa. Tässä vaiheessa en pysty hillitsemään nauruani tilanteelle ja purskahdan nauruun. juuri kun olen nauramassa tätini sanoo, kuinka joku hänen tarinassaan menetti miehensä syöpään. hän pysähtyi pitkäksi aikaa ja katsoi minua mitä kummallisimmalla tavalla, huone meni hyvin hiljaiseksi. se kuulosti todella siltä, että nauroin sille ja sanoin nopeasti perään, että en nauranut sille ja että minulla oli vain hauska ajatus. hän lähti sitten melko hiljaa. en usko, että hän vieläkään tietää kuinka korkealla olimme eikä hän ole sanonut minulle sanaakaan eilisen illan jälkeen.</w:t>
      </w:r>
    </w:p>
    <w:p>
      <w:r>
        <w:rPr>
          <w:b/>
        </w:rPr>
        <w:t xml:space="preserve">Tulos</w:t>
      </w:r>
    </w:p>
    <w:p>
      <w:r>
        <w:t xml:space="preserve">aivan liekeissä, sain naurukohtauksen, kun tätini kertoi meille erään ystävänsä aviomiehen kuolevan syöpään.</w:t>
      </w:r>
    </w:p>
    <w:p>
      <w:r>
        <w:rPr>
          <w:b/>
        </w:rPr>
        <w:t xml:space="preserve">Esimerkki 7.476</w:t>
      </w:r>
    </w:p>
    <w:p>
      <w:r>
        <w:t xml:space="preserve">Teksti: ei tänään, mutta noin puolitoista vuotta sitten minut kutsuttiin yöpymään tyttöystäväni taloon ensimmäistä kertaa. olimme olleet yhdessä noin 4 kuukautta ja hän oli tähän asti ollut vain minun luonani, koska hänen isänsä ei halunnut ottaa minua yöksi. hänen vanhempansa olivat ulkona tänä iltana, joten hän vei minut salaa sinne. unohdin käydä strategisesti paskalla omalla kohdallani ennen kuin menin hänen luonaan, ja noin 10 minuutin kuluttua siitä, kun olin ollut siellä, aloin kruunata. Ensimmäisen kerran kävin hänen luonaan paskalla, ja se oli minulle iso asia, joten menin varovaisesti ja peitin kulhon takaosan nenäliinalla, jotta en jättäisi jälkiä suklaaetoista. sitten tein asiani. se oli melko tankkimainen paska, josta voin olla ylpeä. silloin asiat menivät pieleen.huuhtelin vessan, mutta vedenpinta nousi vain hieman, se oli tukossa. aloin tuntea oloni hieman levottomaksi ja menin toiseen huuhteluun yrittäen korjata tilanteen, mutta jälleen vedenpinta nousi noin puoliväliin asti. toinen huuhtelu, ja se oli lähellä yläreunaa. vielä yksi ja peli on pelattu. paskani olisi pitkin lattiaa, olin todella paniikissa tässä vaiheessa. enkä käyttäydy hyvin paineen alla. oli aika puuttua asiaan jollain muulla tavalla. käärin hihat ylös ja upotin käteni paksuun ruskeaan kakkaveteen ja yritin purkaa tukosta käsin, tämä vain sotki kakan veteen, mutta ei ratkaissut tukosta. pesin käteni noin 1000 kertaa ja yritin sitten käyttää vessaharjaa tukoksen purkamiseen (en tiennyt, että vessaharja on puhdistamiseen eikä tukoksen purkamiseen). En oikein tiennyt mitä tein, joten vain tavallaan murskasin sitä, mikä ei poistanut vessan tukosta vaan peitti vessaharjan paskaan. en ole koskaan tuntenut oloani niin inhottavaksi itsessäni, kun jouduin sitten puhdistamaan vessaharjan käsin lavuaarissa (tiedän, olen kamala). palautin vessaharjan pidikkeeseensä ja jouduin pyytämään apua tyttöystävältäni. suljin vessan kannen, jotta hänen ei tarvinnut nähdä lähes täyttä kulhoa ruskeaa limaista kakkavettä, ja menin hakemaan häntä. "ööh shannon, mulla on vähän ongelmia" hänen kasvonsa lankesivat. heti hän tiesi, mitä oli tapahtunut. hän juoksi kylpyhuoneeseen huutaen minulle, etten ollut varovaisempi. hän juoksi sisään ja ensimmäinen asia, jonka hän teki, oli huuhtoa se hemmetin pönttö. huusin "noooo!!!" ja nostin ylös pöntön istuinta, kun se nousi yhä korkeammalle ja korkeammalle kulhon yläosaan. mutta sitten tapahtui ihme. aivan kuten jumala auttoi Moosesta jakamaan valtameren vapauttaakseen juutalaiset, jumala lähetti tosiaan paskaisen myrskyn vessanpönttöön kriittisessä kohdassa, jossa se oli lähellä ylivuotoa, ja pelasti minut noin tunnin siivoamiselta paskani lattialta. tosin, kun olin jo upottanut käsivarteni kyynärpäätä syvemmälle omaan paskaani, se olisi ollut herkkua siihen verrattuna. tyttöystävä pysyi kanssani. jostain syystä.</w:t>
      </w:r>
    </w:p>
    <w:p>
      <w:r>
        <w:rPr>
          <w:b/>
        </w:rPr>
        <w:t xml:space="preserve">Tulos</w:t>
      </w:r>
    </w:p>
    <w:p>
      <w:r>
        <w:t xml:space="preserve">tukin tyttöystäväni vessan ja yritin purkaa sitä paljain käsin, mutta epäonnistuin, mutta jokin jumalallinen väliintulo pelasti minut.</w:t>
      </w:r>
    </w:p>
    <w:p>
      <w:r>
        <w:rPr>
          <w:b/>
        </w:rPr>
        <w:t xml:space="preserve">Esimerkki 7.477</w:t>
      </w:r>
    </w:p>
    <w:p>
      <w:r>
        <w:t xml:space="preserve">Teksti: siis yleensä kun olen yksin kotona, kävelen ympäriinsä boksereissa ja huudan ja käyn keskusteluja itseni kanssa. en häpeä, se on minun kotini ja saan tehdä mitä haluan. mutta se on vain silloin kun olen yksin kotona. siskoni oli yötä täällä, koska hän tuli myöhään lennolta (hän on redditor, hei lmw) ja nukkui vierashuoneessamme. en tiennyt tätä, joten luulin olevani yksin kotona. Tein omia juttujani, kävelin ympäriinsä boksereissani, katselin itseäni peileistä, voitin kuvitteellisia riitoja, jotka olivat jokseenkin mauttomia, ja huusin kovaan ääneen hypoteettisia vastaiskujani. hän kävelee ulos vierashuoneesta, kun seisoin kylpyhuoneessa aivan sen vieressä, hallitsin sanallisesti mulkku-pomoani, ja jouduin yhdelle kiusallisimmista tuijotuksista, joihin olen koskaan joutunut. edit: ei sanonut hyvin.</w:t>
      </w:r>
    </w:p>
    <w:p>
      <w:r>
        <w:rPr>
          <w:b/>
        </w:rPr>
        <w:t xml:space="preserve">Tulos</w:t>
      </w:r>
    </w:p>
    <w:p>
      <w:r>
        <w:t xml:space="preserve">Luulin olevani yksin kotona, riisuutuin alushousuihini ja huusin kuin hullu, mutta sain selville, että siskoni kuuli koko jutun.</w:t>
      </w:r>
    </w:p>
    <w:p>
      <w:r>
        <w:rPr>
          <w:b/>
        </w:rPr>
        <w:t xml:space="preserve">Esimerkki 7.478</w:t>
      </w:r>
    </w:p>
    <w:p>
      <w:r>
        <w:t xml:space="preserve">Teksti: hei /r/tifu. mokasin. muutin pois michiganista muutama vuosi sitten ja äitini on juuri tulossa käymään ensimmäistä kertaa. hän on lentänyt vain pari kertaa elämässään, mutta ei ole koskaan ostanut omaa lippuaan. ota opiksesi minusta: osta matkustuslukutaidottomalle perheellesi heidän lippunsa, jos joskus joudut vastaavaan tilanteeseen.puhuimme jonkin aikaa siitä, mikä päivä sopisi parhaiten, tarkistin työkalenteristani, otin vapaapäiviä ja ilmoitin hänelle, että hän oli valmis lähtemään. alun perin liput maksoivat 96 dollaria, mutta kun olimme valmiita tilaamaan, ne nousivat 196 dollariin. se ei ollut iso juttu, mutta koska vapaapyyntöni käsittely kesti jonkin aikaa, sanoin hänelle, että maksaisin lippujen erotuksen, koska hänellä on tiukkaa käteistä. Hän sai vapaata. tämä kaikki tapahtui noin kolme viikkoa sitten. tiesittekö, että jos tilaatte lipun, liittovaltion laki sanoo, että liput voidaan palauttaa 24 tunnin ajan sen jälkeen? siis jos ne on ostettu lentoyhtiön kautta käteisellä. äitini tilasi lippunsa perjantaina, lähetti minulle viestin facebookissa lauantai-iltana, ja löysin sen sunnuntaina. En tiedä, mitä tapahtui, mutta hän tilasi matkasivustolta eikä lentoyhtiöltä, kuten keskustelimme, maksoi matkaturvasta, joka ei ole edes voimassa Michiganissa, ja kun tilaat kolmannelta osapuolelta, 24 tunnin aikaväli on olematon. Minun piti soittaa kolmannelle osapuolelle, ja mitä enemmän puhuin heidän kanssaan, sitä enemmän tajusin, miten äitiä huijattiin. Hän maksoi lipusta 350 dollaria, ja minun piti tehdä yhteistyötä lentoyhtiön kanssa lipun vaihtamiseksi. he veloittavat 75 dollaria lipun vaihtamisesta, mutta hänen valitsemansa päivämäärä oli 50 dollaria halvempi lentoyhtiön tarjoamasta hinnasta, joten minun piti maksaa 25 dollaria lipun vaihtamisesta. en aikonut antaa hänen hoitaa tätä itse, joten tein sen itse. puhelun aikana lentoyhtiön kanssa edustaja ei puhunut englantia kovin selvästi, joten minun piti toistella päivämääriä. kun hän meni vahvistamaan, tajusin, että hän oli laittanut väärän päivämäärän ja yritti veloittaa minulta vielä 75 dollaria lipun vaihtamisesta. &gt;"no sir sanoin viikonpäivät vahvistaakseni, en maksa 75 dollaria ylimääräistä, koska napsautitte väärää ruutua" &gt;"yes fine give me a moment to fix the situation" (en maksanut 75 dollaria ylimääräistä, mutta sain toivottavasti oikean lipun. pyysin heitä lähettämään vahvistuksen äidilleni, enkä ole puhunut hänen kanssaan vielä tänään). olin eilen illalla puhelimessa yhteensä 1h53m tämän ongelman korjaamiseksi. sentään se oli 24hour puhelinlinja.</w:t>
      </w:r>
    </w:p>
    <w:p>
      <w:r>
        <w:rPr>
          <w:b/>
        </w:rPr>
        <w:t xml:space="preserve">Tulos</w:t>
      </w:r>
    </w:p>
    <w:p>
      <w:r>
        <w:t xml:space="preserve">tiukalla käteisellä äiti haluaa tulla käymään. 96 dollarin lippu muuttui 196 dollariksi olosuhteiden vuoksi, sitten 350 dollarin lippu väärälle päivämäärälle, jota ei palauteta ja johon liittyy matkasuojamaksuhuijaus, ja sitten 375 dollarin lippu (toivottavasti) oikealle päivämäärälle.</w:t>
      </w:r>
    </w:p>
    <w:p>
      <w:r>
        <w:rPr>
          <w:b/>
        </w:rPr>
        <w:t xml:space="preserve">Esimerkki 7.479</w:t>
      </w:r>
    </w:p>
    <w:p>
      <w:r>
        <w:t xml:space="preserve">Teksti: heräsi tänä aamuna ja suuntasi ulos autolleni. siellä on kaveri seisoo vieressä naapurini pos oldsmobile ja sanoo minulle "hei voinko saada hyppy? ystäväni antaa minun lainata autoa mennä tapaamiseen." on hyvä naapuri olen kääntää autoni ympäri auttaa. autan pop konepelti ja koukku hyppykaapelit. odottaa häntä kääntää auton yli, mutta hän ei tee mitään. olen ajatellut käynnistin on mennyt ulos ja se ei ole akku.Yhtäkkiä naapurini tulee ulos, minkä luulen hänen olevan auttamassa meitä käynnistämään auton. hän katsoo mitä tapahtuu ja huutaa "tämä on minun f****** autoni!" tajuan, ettei tämä kaveri ole ystävä, vaan hän yrittää varastaa hänen autoaan. naapurini ottaa puhelimellaan kuvan kaverista, kun tämä nousee ylös ja kävelee pois. puhuttuani poliisien kanssa naapurini on melko rauhallinen, kättelemme ja lähden. poliisit eivät koskaan löytäneet kaveria.</w:t>
      </w:r>
    </w:p>
    <w:p>
      <w:r>
        <w:rPr>
          <w:b/>
        </w:rPr>
        <w:t xml:space="preserve">Tulos</w:t>
      </w:r>
    </w:p>
    <w:p>
      <w:r>
        <w:t xml:space="preserve">Melkein käynnistin naapurini auton varastamaan yrittävän kaverin puolesta.</w:t>
      </w:r>
    </w:p>
    <w:p>
      <w:r>
        <w:rPr>
          <w:b/>
        </w:rPr>
        <w:t xml:space="preserve">Esimerkki 7.480</w:t>
      </w:r>
    </w:p>
    <w:p>
      <w:r>
        <w:t xml:space="preserve">Teksti: olen intiasta, mumbaista, jossa on valtava populaatio ilkeitä kyyhkysiä. asunnossani on verkko ikkunan ulkopuolella, jotta tyhmät kyyhkyset eivät pääsisi sisälle. muutama päivä sitten olin yksin kotona lukemassa jotain viljasykleistä, kun kuulin yhtäkkiä kovan räpyttelyn ikkunan ulkopuolelta. avasin ikkunan ja näin helvetin kyyhkysen juuttuneen yhteen verkon aukoista. yritin olla välittämättä siitä, mutta räpyttelyn ääni jatkoi häiritsemistä# en ole julma ihminen.joten tyhmän perseen tavoin yritin kiilata muoviverkon auki ja roiskin!!!naamalleni skenaario; verta kasvoillani, sen pää talossani ,sen ruumis putosi 12. kerroksesta valkoisen bmw:n päälle. valtava moka. vähällä rohkeudellani, joka minussa oli jäljellä, se poimi sen pään muovipussilla ja hävitti sen. jouduin viettämään koko päivän yrittäen peittää kaikki todisteet onnettomuudesta. pahin painajaiseni.</w:t>
      </w:r>
    </w:p>
    <w:p>
      <w:r>
        <w:rPr>
          <w:b/>
        </w:rPr>
        <w:t xml:space="preserve">Tulos</w:t>
      </w:r>
    </w:p>
    <w:p>
      <w:r>
        <w:t xml:space="preserve">käytti koko päivän peitelläkseen kyyhkyn murhaa...</w:t>
      </w:r>
    </w:p>
    <w:p>
      <w:r>
        <w:rPr>
          <w:b/>
        </w:rPr>
        <w:t xml:space="preserve">Esimerkki 7.481</w:t>
      </w:r>
    </w:p>
    <w:p>
      <w:r>
        <w:t xml:space="preserve">Teksti: Olen yksi lukioni aamukuuluttajista yhdessä toisen opiskelijan kanssa. nauhoitamme aina kuulutuksemme ja lähetämme ne sitten. menimme huoneeseen nauhoittamaan, mutta ennen nauhoittamista aloimme keskustella suunnitelmistamme ottaa LSD:tä seuraavana viikonloppuna. olimme varmoja, että live-äänen lähetyslaite oli pois päältä, mutta itse asiassa vain äänitaulu oli pois päältä. Joten kaikki luokkahuoneet, joissa televisio oli päällä, kuulivat, kun puhuimme siitä, eli noin seitsemän luokkaa. yksi opettaja soitti toimistoon, ja lopulta rehtori koputti oveen ja puhui kanssamme. olin varma, että minut erotettaisiin, mutta jostain syystä rehtori käski meitä varomaan kielenkäyttöämme mikrofonien lähellä.</w:t>
      </w:r>
    </w:p>
    <w:p>
      <w:r>
        <w:rPr>
          <w:b/>
        </w:rPr>
        <w:t xml:space="preserve">Tulos</w:t>
      </w:r>
    </w:p>
    <w:p>
      <w:r>
        <w:t xml:space="preserve">Olin lukion tiedotushuoneessa, jossa oli kuuma mikrofoni, ja kerroin noin 7 opettajalle koko koulussa, että aioin ottaa LSD:tä pa-järjestelmän kautta.</w:t>
      </w:r>
    </w:p>
    <w:p>
      <w:r>
        <w:rPr>
          <w:b/>
        </w:rPr>
        <w:t xml:space="preserve">Esimerkki 7.482</w:t>
      </w:r>
    </w:p>
    <w:p>
      <w:r>
        <w:t xml:space="preserve">Teksti: tultuani koulusta kotiin hyppäsin tietokoneelleni. internet ei toiminut, joten menin käynnistämään modeemin uudelleen, joka sijaitsee mummoni huoneessa. kuulen yleensä huoneestani hänen huoneessaan katsomansa elokuvat, joten jatkoin hänen huoneeseensa vain löytääkseni jonkun vanhemman miehen hakkaamassa mummoani lähetyssaarnaaja-asennossa. suljen oven nopeasti ja palaan huoneeseeni. alan sitten kuulla voihkimista ja jyskytystä. en voi lakata ajattelemasta kuvaa päässäni, koska se tapahtui peräti 10 minuuttia sitten.</w:t>
      </w:r>
    </w:p>
    <w:p>
      <w:r>
        <w:rPr>
          <w:b/>
        </w:rPr>
        <w:t xml:space="preserve">Tulos</w:t>
      </w:r>
    </w:p>
    <w:p>
      <w:r>
        <w:t xml:space="preserve">mummoni sängystä katkaistiin modeemin yhteys.</w:t>
      </w:r>
    </w:p>
    <w:p>
      <w:r>
        <w:rPr>
          <w:b/>
        </w:rPr>
        <w:t xml:space="preserve">Esimerkki 7.483</w:t>
      </w:r>
    </w:p>
    <w:p>
      <w:r>
        <w:t xml:space="preserve">Teksti: tämä tapahtui, kun olin töissä. minulla on vakioasiakkaita, jotka ovat minulle melko tuttuja ja joiden kanssa olen ystävällinen. yksi mies on nimeltään steve. ihana kaveri. joka tapauksessa, on toinen asiakas, joka näyttää samalta kuin hän, jonka nimeä en tiedä. joskus sekoitan heidät keskenään ja kutsun tätä kaveria steveksi, joka näyttää aina hieman tyytymättömältä, kun kutsun häntä sillä nimellä, mutta hän ei koskaan oikaise minua. tämä on kestänyt muutaman viikon ajan ja päättyi lopulta viimeisessä työvuorossani. eräs raivostunut nainen ryntää sisään ja huutaa minulle, että otan hänen miesparkaansa pilkkaan. minulla ei tietenkään ole aavistustakaan, mistä hän puhuu. hän sanoo, ettei ole hauskaa, että kutsun hänen miestään steveeksi, ja viimeksi kun kutsuin häntä steveeksi, mies oli itkuinen. Ilmeisesti siksi, että hän luuli minun kutsuvan häntä steveeksi, koska hän näyttää steve buscemilta. en tarkoittanut pahaa, ja toinenkin kaveri näyttää häneltä. jouduin selittämään, mitä tapahtui, ja tunsin itseni pahoin. joten steve, olen pahoillani. ole kiltti ja kerro oikea nimesi, etten mokaa taas.</w:t>
      </w:r>
    </w:p>
    <w:p>
      <w:r>
        <w:rPr>
          <w:b/>
        </w:rPr>
        <w:t xml:space="preserve">Tulos</w:t>
      </w:r>
    </w:p>
    <w:p>
      <w:r>
        <w:t xml:space="preserve">kutsuin erästä kaveria Steveksi, hän luuli, että haukuin häntä Steve Buscemin näköiseksi, hän itki ja hänen vaimonsa liekitti minua.</w:t>
      </w:r>
    </w:p>
    <w:p>
      <w:r>
        <w:rPr>
          <w:b/>
        </w:rPr>
        <w:t xml:space="preserve">Esimerkki 7.484</w:t>
      </w:r>
    </w:p>
    <w:p>
      <w:r>
        <w:t xml:space="preserve">Teksti: Tyypilliseen tifu-muotoon tämä tapahtui juuri ennen joulua. mieheni oli matkoilla ja sain kantapään kautta tietää, että passisi on yhtä arvokas kuin yhteisön kirjastokortti viimeisten kuuden kuukauden aikana ennen sen voimassaolon päättymistä, eikä sitä saa käyttää ulkomaanmatkoihin. Huomatessani, että beaglellani oli epäilyttävän hajuisia pieruja, lastasin molemmat koirani autoon ja lähdin kolmen tunnin matkalle ainoaan paikkaan, jossa sain passini uusittua. Ajattelin jättää koirani päiväkotiin, mutta niiden rokotteet olivat vanhentuneita. huomasitte ehkä teeman tässä. päivähoito ei ottanut eläimiäni vastaan sen enempää kuin meksiko oli valmis ottamaan minut vastaan. ei kulunut edes viittä minuuttia päivähoitoon jättämisen jälkeen, kun kuulin ensimmäisen röyhtäyksen, jota seurasi yskäisy, roiskiminen ja ilkeä murina koiralta, joka oli nyt peittynyt veljiensä kaksi kertaa (ehkä enemmänkin) käsiteltyyn paskaiseen oksennukseen. asun kanadassa, mikä tarkoittaa, että joulukuussa ei ole aika ajaa ikkunat auki, eikä ole myöskään paljon paikkoja pysähtyä. tässä vaiheessa aloin tukehtua hajuun, enkä ole varma, oliko sattumaa, että toinen koirani liittyi oksennukseen. tarkistin olkapääni pari kertaa ja huomasin, että koiran kenneli oli hieman vinossa ja että se seisoi pohjimmiltaan kaatuneessa jiffy johnissa. niiden tassut ovat marinoituneet oksennetussa ripulissa, ja nestemäistä paskaa valuu kennelin reunojen yli ja mieheni auton päälle. yritän olla oksentamatta samalla kun ajattelen, että tätä matkaa on jäljellä enää viisi tuntia. koska tuulisella moottoritiellä ei ollut paikkaa, jossa pysähtyä, jatkoimme matkaa noin 30 minuuttia, kunnes pääsin ulos ja löysin huoltoaseman. Onneksi vessan sisäänkäynti oli ulkoa, joten minulla oli paikka, johon laittaa koirani sillä aikaa, kun puhdistin auton kosteilla pyyhkeillä. epäonnekseni vessaan oli useampi kuin yksi avain, joten ennen kuin ehdin huutaa pysähtymistä, huoltoasemalla työskentelevä nainen päätti tarkistaa vessan kunnon ja vapautti näin paskakoiraparini luonnonvoimien armoille. positiivista oli, että niiden pako lumipenkkaan teki ihmeitä niiden aiemmin mainitulle tassumarinadille. kahden vastikään vapautetun koiran vakuuttaminen siitä, että niiden pitäisi luopua vapaudestaan kakkavankilansa vuoksi, ei kuitenkaan ollut lainkaan yksinkertaista. lopulta sain ne tarttumakykyyn käyttämällä suolattuja maapähkinöitä autolle (ajatelkaa hansel ja kreeteliä). ostin huoltoasemalta ananas- ja kookosilmanraikastimia ja jatkoimme matkaa. loppumatkan ajan me kolme pysyimme hiljaa ja teeskentelimme, että makean paskan haju ei viipynyt pienessä tilassa, johon olimme ahtautuneet. kaiken tämän jälkeen passitoimisto ilmoitti minulle, että saatan saada matkustusasiakirjani ajoissa tai en, jotta voin viettää ensimmäisen loman perheeni kanssa yhdessä noin neljään vuoteen. auto haisee edelleen paskalle, koirat pelkäävät edelleen kenneleitään, ja rukoilen joulun ihmeen puolesta.</w:t>
      </w:r>
    </w:p>
    <w:p>
      <w:r>
        <w:rPr>
          <w:b/>
        </w:rPr>
        <w:t xml:space="preserve">Tulos</w:t>
      </w:r>
    </w:p>
    <w:p>
      <w:r>
        <w:t xml:space="preserve">passitoimisto on 3 tunnin matkan päässä kotoa, enkä halunnut jättää koiriani kotiin niin pitkäksi aikaa, joten otin ne mukaani. siitä tuli lopulta 6 tunnin oksennusjuhla mihinkään. ne oksennuttivat 1,5 tunnin ajomatkan jälkeen syötyään omaa ripuliaan aamulla.</w:t>
      </w:r>
    </w:p>
    <w:p>
      <w:r>
        <w:rPr>
          <w:b/>
        </w:rPr>
        <w:t xml:space="preserve">Esimerkki 7.485</w:t>
      </w:r>
    </w:p>
    <w:p>
      <w:r>
        <w:t xml:space="preserve">Teksti: tämä on todella kaikkein karmaisevin muisto, joka minulla on. kuten tifujen kanssa on tapana, se ei tapahtunut tänään, mutta kun olin 20-vuotias. olin lopettanut lukion, joka kotimaassani vastaa lukiota, kaksi vuotta sitten ja viettänyt kaksi seuraavaa vuotta töissä ja pitänyt yleisesti ottaen taukoa koulusta ennen kuin kirjoittauduin yliopistoon. työskentelin päiväkodissa avustajana, ja koska olin henkilökunnan ainoa mies, vanhemmat pitivät minusta siellä kovasti. erityisesti yhden lapsen vanhemmat (molemmat todella hienoja ihmisiä) olivat tykästyneet minuun, joten kun heidän lapsensa tuli tarpeeksi vanhaksi jättääkseen päiväkodin, he kysyivät, haluaisinko vahtia häntä yksityisesti, ja suostuin. olin vahtinut häntä ja hänen veljeään muutaman kerran aiemmin, joten kun heidän äitinsä kysyi minulta, voisinko vahtia heitä eräänä iltana, suostuin ilomielin. Minun piti vahtia heitä noin kello 18:sta 23:een. aiemmin samalla viikolla olin joutunut vakavaan riitaan tyttöystäväni kanssa, jonka kanssa olin seurustellut yli kaksi vuotta. tämä oli ensimmäinen todellinen ehkä erota-riitamme, ja se iski minuun aika pahasti. joten kun kello oli noin 21:00 ja lapset olivat nukkumassa, ja riitelin yhä tyttöystäväni kanssa tekstiviestillä (hän oli yhtäkkiä lopettanut vastaamisen noin puoli tuntia aiemmin), kaipasin kovasti savuketta rauhoittuakseni. asunto, jossa he asuvat, on hieman erikoinen, sillä rakennuksen jokainen kerros on yksi ainoa asunto. jotta pääsee mihin tahansa asuntoon, täytyy kävellä pääsisäänkäynnistä ja portaita ylös asuntojen ulko-ovelle. asunnot sijaitsevat myös aivan supermarketin vieressä - kyllä, tällä on merkitystä. kävelin siis ulos heidän asuntonsa ovesta, jättäen kengän oveen, jottei se lukittuisi. joka kerta kun olen ollut heidän lapsenvahtinaan, pääsisäänkäynnin ovi on aina ollut lukitsematta, joten en ajatellut laittaa kenkää. juuri kun ovi pamahtaa takanani, ajattelen, että ehkä minun olisi pitänyt tarkistaa asia etukäteen, ja päätän tarkistaa. jep, se on lukossa. seison siis pääsisäänkäynnin ulkopuolella, puhelin toisessa kädessä, sytyttämätön savuke toisessa ja kauhu kasvoillani. he asuvat ensimmäisessä kerroksessa, joten juoksin rakennuksen ympäri heidän puutarhansa läpi toivoen löytäväni sisäänkäynnin; jonkin lukitsemattoman ikkunan tai terassin oven... ei onnistu. soitan jokaista ovikelloa, mutta kukaan ei vastaa (myöhemmin sain selville, että vain yksi ovikelloista toimi). he asuvat peliautomaatteja myyvän kioskin vieressä, joten menen sinne kysymään, onko omistajalla sattumalta avain pääsisäänkäyntiin, koska hän on aivan vieressä. päästääkseni sisään, omistajan piti avata kaksi ovea avaimella päästääkseen minut sisään - hän lukitsi molemmat ovet uudelleen, kun olin mennyt sisään. paikka vaikutti hieman oudolta, siellä oli vain omistaja ja kaksi muuta tyyppiä, kaikki ulkomaalaisia, jotka polttivat tupakkaa ja pelasivat uhkapelejä, katsoivat minua todella vieraanvaraisesti. aloin selittää omistajalle tilanteeni, mutta hän jätti minut aika lailla huomiotta ja kyseli minulta todella huonolla englannilla, olenko poliisista vai en. yritettyäni selittää ja kuunnella apua noin 5 minuuttia luovutin ja käytin seuraavat 2 minuuttia saadakseni hänet avaamaan ovet, jotta pääsisin ulos. kun olin ulkona, luovutin ja soitin vanhemmilleen (täällä on kulunut noin 15 minuuttia siitä, kun olin lukinnut itseni ulos). Silloin tajusin, että syy siihen, miksi tyttöystäväni ei ollut vastannut, johtui siitä, että puhelimeni oli yhtäkkiä lakannut toimimasta. se reagoi kosketukseen, mutta ei pystynyt muodostamaan yhteyttä mihinkään, mikä vaati internetiä, eikä lähettämään tai vastaanottamaan tekstiviestejä tai puheluita. menin paniikkiin ja heittelin pienillä kivillä muiden kerrosten ikkunoita, mutta en saanut minkäänlaista vastakaikua - kukaan ei ollut kotona. En tiennyt, mitä tehdä, ja otin esiin luottokorttini ajatellen, että ehkä, mutta vain ehkä, voisin olla kuin yksi niistä elokuvien tyypeistä, jotka pystyvät avaamaan lukitun oven luottokortilla. kun yritin liu'uttaa ovea auki kortilla, annoin sille muutaman iskun lonkallani työntääkseni ovea auki. halkeama. olin hajottanut oven lasin. nyt voisin sentään työntää käteni sisään lasin reiän läpi ja avata oven sisältä käsin. Pääsin sisään, tarkistin lapset (he nukkuivat vielä, eivätkä olleet huomanneet mitään) ja siivosin lasinsirut lattialta pääsisäänkäynnin kohdalta. nolona päätin, etten kertoisi heille, mitä todella tapahtui, ja käytin jäljellä olevan ajan ennen kuin he tulivat kotiin miettien, mitä kertoisin heille. heidän äitinsä tuli sisään ensimmäisenä ja kertoi minulle, että isä oli nostamassa rahaa ja tulisi kohta maksamaan maksuni. kerroin hänelle, että olin kuullut aiemmin kovan kolahduksen-äänen pääsisäänkäynnistä, joten olin kävellyt ulos nähdäkseni nuoren miehen (sanoin, että hän oli luultavasti 14-15-vuotias, koska en halunnut säikäyttää äitiä) yrittävän murtautua sisään. sankarina juoksin hänen peräänsä, mutta en saanut häntä kiinni. palatessani pääsisäänkäynnin ovelle huomasin, että se oli lukossa, mutta koska nuori kaveri oli jo rikkonut lasin, työnsin vain varovasti osan siitä ulos ja lukitsin itseni sisään ja siivosin sotkun. hän oli tyrmistynyt ja kertoi minulle toisenlaisen tarinan. muutama kuukausi sitten joku oli kävellyt heidän puutarhansa läpi hyppäämään aidan yli viereisen supermarketin takapihalle varastamaan joitakin heidän tuotteitaan. tämän vuoksi he olivat asentaneet sisäänkäynnin yläpuolelle valvontakamerat, jotta he voisivat saada heidät kiinni, jos se tapahtuisi uudelleen. en osannut odottaa sitä. kylmä hiki valui pitkin niskaani ja selkääni, ja yritin kaikin keinoin keksiä ulospääsyä tästä. silloin isä tuli sisään, hymyili minulle ja ojensi maksuni. äiti käski minun kertoa hänelle, mitä oli tapahtunut, enkä tiennyt, mitä muutakaan olisi voinut tehdä, joten kerroin hänelle täsmälleen saman asian. hän kertoi minulle saman asian valvontakameroista. kun laitoin kenkäni ja takkini jalkaan, isä teki samoin. kysyn hermostuneena, minne hän on menossa, johon hän vastaa, että hän menee tarkistamaan valvontanauhan. lopulta vaihtoehdot loppuvat kesken, ja kerron heille, mitä tapahtui. en ole koskaan nähnyt hämmennystä, epäuskoa ja pettymystä näin selvästi jonkun kasvoilla. pyysin anteeksi monta, monta, monta kertaa ja tarjosin maksavani lasin ja antavani maksuni takaisin, mistä he kieltäytyivät. kiitin heitä, hyvästelin ja lähdin. en ole koskaan tuntenut oloani niin noloksi kuin silloin, kun kirjoitin polkupyöräni kotiin sinä iltana. en edes saanut poltettua sitä savuketta. yllätyksekseni he ovat itse asiassa pyytäneet minua vahtimaan lapsiaan tämän illan jälkeen, ja he jopa vitsailevat siitä, mitä tein. he ovat isompia ihmisiä kuin minä olen.</w:t>
      </w:r>
    </w:p>
    <w:p>
      <w:r>
        <w:rPr>
          <w:b/>
        </w:rPr>
        <w:t xml:space="preserve">Tulos</w:t>
      </w:r>
    </w:p>
    <w:p>
      <w:r>
        <w:t xml:space="preserve">vahdin lapsia, menin ulos tupakalle ja lukitsin itseni ulos, rikoin vahingossa etuoven lasin yrittäessäni päästä sisään ja kerroin vanhemmille typerän valheen siitä. sain tietää, että heillä oli valvontakamerat etuoven yläpuolella jälkeenpäin.</w:t>
      </w:r>
    </w:p>
    <w:p>
      <w:r>
        <w:rPr>
          <w:b/>
        </w:rPr>
        <w:t xml:space="preserve">Esimerkki 7.486</w:t>
      </w:r>
    </w:p>
    <w:p>
      <w:r>
        <w:t xml:space="preserve">Teksti: tämä tapahtui muutama tunti sitten. tänään, kun luokka ja minä työskentelimme termodynamiikan laboratoriossa, päädyimme jotenkin aiheeseen terveystiedon tunneista lukiossa. jatkoin sanomalla, että lukion terveystiedon tunneilla katsottiin lähinnä lifetime-kanavan elokuvia (aika säälittävää, tiedän). yksi kavereistani sanoi jotain tyyliin "vanhan lukiosi raskausluvun täytyy nousta". johon sanoin "meh, muistan, että koulussani vain kaksi tyttöä tuli raskaaksi". on huomattava, että lukioni sijaitsi osavaltiossani niin sanotulla kaupunkialueella, joten kaksi raskautta ei tuntunut minusta kovin pahalta. joka tapauksessa jotkut ihmiset eivät tuntuneet olevan samaa mieltä kanssani tästä, koska se aiheutti yhtäkkiä jonkinlaista höpötystä. nyt minulla on vakava ongelma, että joskus en voi lopettaa vitun puhumista ja päädyn kaivamaan itseni syvään kuoppaan. Lisätäkseni kaikkien höpöttelyä purskahdin ääneen: "Ainakin se ei ole yhtä paha kuin Georgian teiniraskaudet!". sain tästä hetken katseita, ja sitten luokka purskahti nauruun. professorini, jonka naama oli luultavasti yhtä kirkkaan punainen kuin minun, sanoi: "Kyse on osavaltiosta, ei henkilöstä". En ollut aluksi aivan varma, mitä hän tarkoitti sanomisellaan. ajattelin, että hän oli ehkä hieman sarkastinen ja tarkoitti oikeasti, että minun ei pitäisi syyttää valtiota, kun syy on oikeasti yksilön, ja että minun ei pitäisi yleistää näin. ei, täysin väärässä. Kun nauru oli laantunut, tajusin, mitä hän oli tarkoittanut. ajattelin ääneen ja sanoin: "Ai... luulit, että puhuin sinusta, Georgia". luokka purskahti taas nauruun. selitänpä vielä. yksi niistä tytöistä, jotka katsoivat minua hämmentyneesti, on oikeasti nimeltään Georgia. lisään vielä, että olen käynyt collegea tämän tytön kanssa viimeiset kolme vuotta, enkä silti jostain syystä tajunnut aluksi, mitä jotkut luulivat minun tarkoittavan. vaikka en tunne häntä kovin hyvin, hän on aika siisti tyttö, ja tässä vaiheessa toivoin todella, ettei hän luule, että yritin olla hänelle mulkku. Kun nauru loppui, pyysin heti anteeksi. tunti oli siitä lähtien hieman kiusallinen. mutta luulen, että kaikki on nyt hyvin... toivottavasti. joka tapauksessa, ystävieni rohkaisun jälkeen kirjoitan tämän kaiken nyt tänne teidän luettavaksenne. toivottavasti teistä se oli yhtä hauska kuin heistä... he eivät anna minun unohtaa sitä vähään aikaan.</w:t>
      </w:r>
    </w:p>
    <w:p>
      <w:r>
        <w:rPr>
          <w:b/>
        </w:rPr>
        <w:t xml:space="preserve">Tulos</w:t>
      </w:r>
    </w:p>
    <w:p>
      <w:r>
        <w:t xml:space="preserve">Minun pitäisi todellakin olla tarkempi siinä, mitä sanon... tai sitten minun pitäisi lopettaa puhuminen kokonaan.</w:t>
      </w:r>
    </w:p>
    <w:p>
      <w:r>
        <w:rPr>
          <w:b/>
        </w:rPr>
        <w:t xml:space="preserve">Esimerkki 7.487</w:t>
      </w:r>
    </w:p>
    <w:p>
      <w:r>
        <w:t xml:space="preserve">Teksti: tänään minulla oli tapaaminen lääkärini kanssa.Viimeisten neljän viikon aikana minulla on ollut suuri kipu selässäni, joka johtuu todennäköisesti liiasta työstä.Kokeilin tabletteja ja muuta sellaista, mutta en ole onnistunut.Tänään lääkärini antoi minulle injektion, joka "saattaa nukuttaa norsun", kuten hän varoitti minua.Hän sanoi myös, että se saattaa vaikuttaa havaintokykyyni, saatan tulla uneliaaksi ja käyttäytyä yleisesti ottaen eri tavalla.Se sopi minulle, kunhan kipu menisi ohi.Niinpä sain injektion, ja tunnen oloni heti paremmaksi.kiitän lääkäriä, poistun vastaanotolta ja lähden iloisena kävelemään metroon kotiin ajamista varten. hitaasti tunnen itseni hieman uneliaaksi ja jalkani painuvat. myös hengitykseni käy raskaaksi, koska tämä injektio haluaa nukuttaa minut. toivon hiljaista metromatkaa kotiin, jotta voisin rentoutua. vieressäni laiturilla seisoo upea vaalea tyttö, joka kuuntelee musiikkia ja näppäilee jotakin puhelimessaan. yrittäessäni vilkaista junani aikataulua joudun vilkaisemaan tytön pään yli, minkä hän on saattanut tulkita niin, että minä vilkuilen häntä.Nyt olen 34-vuotias pullea mies, jolla on pitkä parta, raskas hengitys ja kauhea ilme kasvoillani, mikä jotenkin näyttää pelottavan tyttöä, joten hän siirtyy poispäin minusta. juna tulee ja onnekseni se on lyhyt juna täynnä ihmisiä.Niinpä kompuroin junaan ja etsin istumapaikkaa. yllättäen löydän istumapaikan - upean, pelokkaan blondin vieressä. hän istuu ikkunan ääressä, minä istun hänen viereensä. nyt tykkään katsella ikkunasta ulos ja tarkkailla suurkaupungin elämää, se myös pitää minut hereillä kunnes saavun asemalle.silmäkulmastani näen tämän blondin kirjoittavan kuumeisesti puhelimeensa ja vilkaisevan silloin tällöin minuun. en ajattele siitä mitään ja nautin näkymistä yrittäen olla nukahtamatta. sitten, ehkä viisi minuuttia matkan alkamisen jälkeen, kaksi isoa turvamiestä astuu junaan ja tulee suoraan luokseni. he katsovat minua päästä varpaisiin ja vieressäni istuva blondi alkaa hysteerisesti itkemään. turvamiehet sanovat sitten, että minun on tultava heidän mukaansa, minkä teenkin puolittain unessa horjuen.kun olen ulkona seuraavalla asemalla, he kyselevät minulta paljon kysymyksiä, tarkistavat henkilöllisyystodistukseni ja niin edelleen. he haluavat jopa tehdä huumetestin ja soittaa poliisille. aluksi en ymmärrä, mitä he haluavat. sitten tajuan: söpö blondi tyttö luuli, että katselin häntä laiturilla, hengitin raskaasti ja mietin samalla, miten voisin murhata hänet. sitten istuin hänen viereensä, ja hän luuli, että katselin ikkunasta ulos ja katselin häntä himokkaasti ja suunnittelin jotakin pahaa.hän lähetti aputekstejä metron turvamiehille, jotka pelastivat hänet. tässä minä siis olen ja yritän selittää kunnossani näille isoille tyypeille, että sain injektion ja siksi minulla on ongelmia kävelyssä ja puhumisessa. ja tietysti he ymmärtävät sen täysin väärin! poliisi ottaa minut kiinni, vie sairaalaan ja minulle tehdään huumepikatesti. tietysti se on negatiivinen, joten he tarkistavat alkoholin, joka on myös negatiivinen! lääkäri, joka käsittelee minua, näkee sattumalta ajanvarauslistani lääkärini kanssa. sattumoisin se on hänen ystävänsä.Hän soittaa hänelle, kertoo tarinan ja kuulen suurta naurua puhelimen toisella puolella. lääkärini vahvistaa sitten tarinani, ei huumeita, ei alkoholia, vain injektio "joka nukuttaa norsun". nyt kaikki nauravat, lääkärit, hoitajat, poliisit ... paitsi minä, joka istun sairaalassa puoliunessa ja käsittelen hitaasti sitä, mitä ympärilläni tapahtuu. poliisit luopuvat sitten kaikista syytteistä minua vastaan ja antavat minulle jopa kyydin kotiin. joten lähes kolmen tunnin kuluttua olen kotona, normaalisti se ei olisi kestänyt kuin 30 minuuttia.Tätä tifua kirjoittaessani mietin, mitä naapurit ajattelivat, kun he näkivät minun saapuvan poliisiautossa, ilmeisen päihtyneenä ... ja miten selitän tämän tarinan vaimolleni, kun hän tulee kotiin ... mikä päivä! anteeksi oikeinkirjoitus - en ole äidinkieleltäni englannin puhuja ja minussa on vielä lääkkeitä :/** **edit**: kerroin vaimolleni tarinan! hän nauroi tuntikausia ja lupasi kaivertaa hautakiveeni "raskaasti hengittävä mielipuolinen murhaaja". luulen kuulevani tätä tarinaa kuolemaani asti ...</w:t>
      </w:r>
    </w:p>
    <w:p>
      <w:r>
        <w:rPr>
          <w:b/>
        </w:rPr>
        <w:t xml:space="preserve">Tulos</w:t>
      </w:r>
    </w:p>
    <w:p>
      <w:r>
        <w:t xml:space="preserve">**: sain lääkäriltä injektion, joka päihdytti minut, tyttö metrossa opetti, että aion murhata hänet!</w:t>
      </w:r>
    </w:p>
    <w:p>
      <w:r>
        <w:rPr>
          <w:b/>
        </w:rPr>
        <w:t xml:space="preserve">Esimerkki 7.488</w:t>
      </w:r>
    </w:p>
    <w:p>
      <w:r>
        <w:t xml:space="preserve">Teksti: tein yli 60 tuntia vapaaehtoistyötä kesällä 2015 nuorille lapsille suunnatussa kesäohjelmassa. kaikki sujui hienosti; ilmoittautumisprosessi oli kirjaimellisesti vain perustietojen antamista henkilöllisyystodistuksesta ja henkilötiedoista, ja tunnit kuluivat enimmäkseen istumalla kuunnellen, kun työntekijät lukivat lasten satukirjoja, ja istuen penkillä katsellen lasten leikkejä. Sain siis allekirjoitetun lomakkeen, jossa kerrottiin, että olin tehnyt tunnit, ja minulle luvattiin, että jos joskus hukkaisin lomakkeen, saisin uuden allekirjoitettuna (ei sillä, että jos antaisin useamman lomakkeen, jossa kerrottaisiin, että olin tehnyt samat tunnit samaan aikaan, saisin lisää tunteja tai mitään). minun täytyisi vain toimittaa se koululleni (valmistumiseen vaaditaan 40 tuntia). Tulen koulun ensimmäisenä päivänä, ja he sanovat, etteivät he ota vapaaehtoistuntilomakkeita vastaan ensimmäisellä viikolla, koska he ovat kiireisiä opiskelijoiden aikataulujen muokkaamisessa. viikkoa myöhemmin menen uudestaan, ja he kertovat, että he ottavat vapaaehtoistuntilomakkeita vastaan vain kouluajan jälkeen. nyt ongelmani on tämä. en muista tarkkaan, annoinko lomakkeen koulun jälkeen sinä päivänä. Muistan jotakuinkin, että annoin lopulta lomakkeen ja kävin todella kiusallisen "annanko sen vain teille" -keskustelun, mutta siinä kaikki. ehkä kuvittelin sen. muisti on todella kyseenalainen. siirryin viisi kuukautta eteenpäin, ja silloin koulu antaa todistuksen, jossa lukee, kuinka monta tuntia olen tehnyt. siinä luki nolla. Mutta oli uuden lukukauden alku, ja halusin asettua uusille tunneilleni ennen kuin käsittelen sitä. puhumattakaan siitä, että heillä saattoi olla kiire säätää taas muiden opiskelijoiden aikatauluja. mutta unohdin sen. unohdin sen kokonaan aina lukukauden loppuun asti. en tiennyt, mitä tehdä. olin varma, että olin antanut sen, mutta mitä sanoisin? Minulla ei ole mitään todisteita siitä, että annoin sen. joten etsin kotonani siltä varalta, etten olisi antanut sitä ja muistin väärin. mutta sitä ei löytynyt mistään. olen melko varma, että he hukkasivat sen, en minä. muistan pitäneeni sitä kansiossani lukuvuoden alussa. otan tuskin koskaan esiin kansiotani koulussa; koulu käyttää läppäreitä suurimpaan osaan töistä. Jos olisin laittanut sen kotiin, etsin sen melko perusteellisesti huoneestani, ja sen olisi täytynyt olla täysin järjettömässä paikassa, jotta en olisi löytänyt sitä siihen mennessä. joten menin julkiseen kouluun, jossa olin vapaaehtoisena. ajattelin, että se olisi helppoa. heidän tarvitsisi vain etsiä tiedot viime vuonna vapaaehtoistyötä tehneistä tai löytää joku, joka muistaisi minut.Mutta heillä ei ollut aavistustakaan siitä, kuka edes johti ohjelmaa edellisenä vuonna. valitettavasti en muistanut nimeäkään. toimiston piti kysellä joukolta satunnaisia ihmisiä, ja lopulta he löysivät jonkun henkilön, jota en tunnistanut ja jonka väitettiin johtaneen ohjelmaa silloin, kun olin vapaaehtoisena (olin huono kasvojen suhteen, ja hänellä oli yleinen ilme). he sanoivat, etteivät olleet varmoja, säilytettiinkö tapahtumassa tietoja vapaaehtoistyöntekijöistä. tai että tietoja oli vain todella vaikea löytää tai jotain. he eivät tunnistaneet minua ja pyysivät yhteystietojani, jotta he löytäisivät tiedot minusta. he eivät löytäneet. menin takaisin viikkoa myöhemmin, eikä heillä ollut mitään muistikuvaa siitä, että olisin ollut paikalla. sain ohjelman vetäjän sähköpostin, joka ei ilmeisesti ollut paikalla sinä päivänä, ja lähetin hänelle sähköpostia.hän sanoi, ettei hän tiennyt kenenkään tulleen kysymään häntä, joten minulla ei ole aavistustakaan, kenen kanssa puhuin ensimmäisellä vierailullani. vaikka mainitsin ensimmäisessä sähköpostissa, että olin vapaaehtoisena ohjelman viikoilla 5 ja 6, kesti useita vastauksia, ennen kuin hän vihdoin sanoi, että hän johti vain ohjelman kolmea ensimmäistä viikkoa ja että joku toinen henkilö johti kolmea viimeistä viikkoa. Sain toisen ohjelman vetäjän sähköpostin ja lähetin hänelle sähköpostia kaksi viikkoa sitten, mutta hän ei ole vastannut. annoin hänelle hiljattain toisen sähköpostin ja lähetin sähköpostia myös ensimmäiselle ohjelman vetäjälle uudelleen, joka on nyt antanut minulle numeron, johon voin jättää vastaajaviestin.Pahinta on, että äitini, joka ei ymmärrä mitään sosiaalisesta kanssakäymisestä saati sitten liike-elämän kanssakäymisestä tai vastaavasta ja joka ei ole ollut töissä kymmeneen tai kahteen vuoteen, on sitä mieltä, että minun pitäisi vain lopettaa ja tehdä 40h-opintojani uudelleen. mikä olisi hyvä ajatus, mutta jostain hiton syystä hän luulee, että tänä kesänä se on liian myöhäistä tai jotain, ja haluaa, että teen sen kouluvuoden aikana.Hän näytti unohtaneen täysin, miten painajaismaista oli löytää vapaaehtoistyömahdollisuuksia, saati sitten saada työpaikka, kun sellainen löytyi. puhumattakaan tunnin tai kahden koulutuksesta, jonka kaikki muu kuin hämärä af vaati jokaista yksittäistä työtä varten. eikä myöskään 30 dollarin poliisitarkastus, joka tarvittiin useimpiin töihin. tosissaan, kesäleirijuttu oli lahja taivaasta. Voisin tehdä sen helposti uudestaan. verrattain helposti. minulla on todisteita siitä, että tein siellä vapaaehtoistyötä. minun pitäisi löytää t-paita, jonka he antoivat virkapuvuksi, jos etsin tarpeeksi tarkkaan, ja löysin sähköposteja siltä vuodelta, jolloin he hyväksyivät minut. en edes tiedä, miksi heidän täytyy vahvistaa, olinko todella vapaaehtoistyössä vai en. Heidän tarjouksensa tehtävistä on aika vaikea löytää, minulla on t-paita, jonka he jakavat vain vapaaehtoisille, minulla on sähköpostikirjeenvaihto tuolta ajalta, josta käy ilmi, että otin paikan vastaan, ja tein kirjaimellisesti sen vähimmäismäärän tunteja, jonka sai tehdä, ei heidän tarvitse tarkistaa, sanonko tehneeni enemmän kuin todellisuudessa tein. Minun pitäisi myös pystyä ottamaan yhteyttä yhteen toiseen vapaaehtoiseen, joka työskenteli samaan aikaan kuin minä, jos siitä on apua. minulla on itse asiassa pari videota, jotka otin tuntieni aikana, mutta olen melko varma, että kouluissa on sääntöjä videoinnista, joten aion käyttää sitä viimeisenä keinona.</w:t>
      </w:r>
    </w:p>
    <w:p>
      <w:r>
        <w:rPr>
          <w:b/>
        </w:rPr>
        <w:t xml:space="preserve">Tulos</w:t>
      </w:r>
    </w:p>
    <w:p>
      <w:r>
        <w:t xml:space="preserve">Koulu ei hyväksynyt tuntilomakettani ensimmäisellä viikolla, en ole varma, annettiinko se toisella viikolla (luultavasti kyllä), raportissani ei ole tunteja, en löydä lomaketta, paikassa, jossa tein tuntini, ei ole aavistustakaan, mistä löytää vapaaehtoistyöntekijöiden tiedot, vaikka ne pitäisi säilyttää, kukaan ei tunnista minua, en vieläkään saa yhteyttä siihen, joka johti ohjelmaa vapaaehtoistyöni aikana, vaikka minulla on todisteet.</w:t>
      </w:r>
    </w:p>
    <w:p>
      <w:r>
        <w:rPr>
          <w:b/>
        </w:rPr>
        <w:t xml:space="preserve">Esimerkki 7.489</w:t>
      </w:r>
    </w:p>
    <w:p>
      <w:r>
        <w:t xml:space="preserve">Teksti: olin perjantaina kotibileissä muutaman kovaa juovan kaverin kanssa. runsaan viinin ja muutaman oluen jälkeen osa kavereista päätti lähteä läheiselle katufestivaalille. yksi kavereista päätti, ettei halua kantaa mukanaan pulloa Sailor Jerryä, joten hän kaatoi meille lähes täydet lasit, jotka me sitten kaadoimme takaisin, kun lähdimme ovesta ulos. Tässä vaiheessa aikomukseni oli hypätä polkupyörän selkään ja napata ruokaa kotimatkalla. &amp;nbsp; Seuraava asia, jonka muistan, on se, että ajelen pääkatua pitkin ja ulkona on aurinkoista. pysähdyn unelmastani parkkipaikalle arvioimaan tilannetta: puhelimeni on poissa, hihassani on oksennusta, hiukseni ovat täynnä puunmahlaa ja männynneulasia, ja käsivarsissani, selässäni, kyljessäni, polvessani ja nenässäni on naarmuja ja mustelmia. laukussani on syömätöntä ruokaa, mutta noutopakkaus on murskattu. Yritettyäni käsitellä tapahtunutta yritän hitaasti saada suuntaa ja tajuan, että olen aivan eri kaupunginosassa, enkä lähelläkään kotiani enkä kenenkään ystäväni asuntoa. minulla ei ole aavistustakaan, miten päädyin tänne tai miksi ajattelin, että se olisi alun perin ollut hyvä idea. liikennettä on vähän, joten päätän lähteä kotiin. kaiken kukkuraksi lähden sumuisen mielentilani vuoksi väärään suuntaan ja menen vielä kauemmas pois tieltä ennen kuin tajuan virheeni.  &amp;nbsp; 10 kilometrin ajomatkan jälkeen pääsen takaisin hieman ennen seitsemää aamulla ja kirjaudun sisään ystävieni luo. minulla ei ole aavistustakaan, missä puhelimeni on, enkä ole siinä kunnossa, että voisin tehdä asialle mitään, joten menen nukkumaan. muutaman tunnin kuluttua olen väsynyt, mutta hereillä, ja ystäväni lähettää sähköpostia, jossa kerrotaan, että tuntematon henkilö löysi puhelimeni ja luovutti sen läheisessä kaupassa. Mahtavaa! laitan kamppeet päälle ja raahaan juuri suihkussa käyneen, säälittävän perseeni ulos ovesta. kauppa on samalla kadulla kuin festivaali, joka on käynnissä koko viikonlopun. ohitan ihmismassan ja taidenäyttelyiden ohi, löydän kaupan, juttelen ystävällisesti myyjän kanssa, otan puhelimen takaisin ja lähden ulos vain törmätäkseni viimeiseen ihmiseen, jonka halusin sillä hetkellä nähdä: äitiini. Hän oli katsomassa festivaalia, ja minä olin siinä, vuotamassa verta kaikkialta ja pahasti krapulassa. juttelemme nopeasti, joskin hieman kiusallisesti, ja olen lähdössä, kun hän kysyy nenästäni (muut viillot oli peitetty). leikin sen urheiluvammaksi ja hyvästelen, sitten lähden kotiin miettimään elämää ja yrittämään koota yhteen tapahtumaketjua, joka johti minut tuohon yön junaturmaan. olen täysin häpeissäni enkä ole saanut aavistustakaan siitä, mitä tuona yönä on tapahtunut useiden tuntien ajan. tämä kauhistuttaa minua. ..;</w:t>
      </w:r>
    </w:p>
    <w:p>
      <w:r>
        <w:rPr>
          <w:b/>
        </w:rPr>
        <w:t xml:space="preserve">Tulos</w:t>
      </w:r>
    </w:p>
    <w:p>
      <w:r>
        <w:t xml:space="preserve">- Olen onnekas, että olen elossa ja (enimmäkseen) ehjänä.</w:t>
      </w:r>
    </w:p>
    <w:p>
      <w:r>
        <w:rPr>
          <w:b/>
        </w:rPr>
        <w:t xml:space="preserve">Esimerkki 7.490</w:t>
      </w:r>
    </w:p>
    <w:p>
      <w:r>
        <w:t xml:space="preserve">Teksti: niin, tämä tapahtui eilen... poikaystäväni ja minulla oli molemmilla tapaamiset meidän henkilökohtainen valmentaja anytime fitness, minun tapaaminen oli ennen hänen, mutta hän joutui siirtämään sitä, koska hän ei voinut hyvin. koska hän ei halunnut ajaa kotiin, sitten ajaa takaisin tulla ja hakea minut, hän vain päätti jäädä ja katsella minua treenata. Koska halusin näyttää hyvältä hänen edessään, painostin itseäni niin kovasti, että kun aloitin tänä aamuna työt, minulla oli kovia kipuja, koska kehoni oli kipeä treenaamisesta. se vain paheni, kun olin juossut ympäriinsä ja raatanut päivän aikana.</w:t>
      </w:r>
    </w:p>
    <w:p>
      <w:r>
        <w:rPr>
          <w:b/>
        </w:rPr>
        <w:t xml:space="preserve">Tulos</w:t>
      </w:r>
    </w:p>
    <w:p>
      <w:r>
        <w:t xml:space="preserve">Yritin näyttää vahvalta... Voi vittu!</w:t>
      </w:r>
    </w:p>
    <w:p>
      <w:r>
        <w:rPr>
          <w:b/>
        </w:rPr>
        <w:t xml:space="preserve">Esimerkki 7.491</w:t>
      </w:r>
    </w:p>
    <w:p>
      <w:r>
        <w:t xml:space="preserve">Teksti: tämä tapahtui itse asiassa eilen, ei tänään. vatsani on siis ollut kipeä sunnuntaista lähtien, eikä mikään ei ole vaikuttanut siihen. minulla on ollut haavaumia, mutta yleensä zantac tai kaksi hoitaa sen. vietin kuitenkin suurimman osan päivästä sängyssä, koska se oli siinä pisteessä, etten pystynyt kävelemään. lopulta en vain kestä sitä enää. vien lapset äitini luo ja menen apteekkiin katsomaan, mitä voisin ostaa, mikä voisi auttaa. menen apteekkiin, eikä siellä ole muuta parkkipaikkaa kuin päätien varrella bussipysäkin takana. se on kaupungin tärkein risteys, jossa periaatteessa kaikki narkkarit hengailevat, ja se on kaupungin rikollisuudentiheä alue. se on myös lähin apteekki kotiini, ja käyn aina siellä. Pysäköin yleensä aivan eteen ja menen sisään "älä vittu edes puhu minulle" -meininki päällä, jotta vältän ongelmatilanteet. Mutta tänään minulla ei ollut muuta vaihtoehtoa kuin pysäköidä paikkaan, jossa olisin kaikkein haavoittuvimmassa asemassa joutuakseni kusetetetuksi. Pysäköin auton ja avaan oven, painan lukkoa (se on vanhempi auto, ei avaimenperää) ja menen ulos, kun valtava tuulenpuuska iskee ja yhtäkkiä rahat (maksullisen parkkipaikan käytöstä saadut vaihtorahat), jotka olin hätäisesti kätkenyt oveen edellisenä päivänä, lentävät ulos autostani ja tietysti sen alle. Hyppään ulos ja nostan ylös sen, mitä voin nähdä, koska tuuli puhaltaa, ja näen sitten joukon kolikoita kuljettajan eturenkaan alla. joten suljen oveni, jotta voin ottaa rahat ennen kuin ne lentävät pois, ja siinä samassa tajuan, mitä olin tehnyt. Lukitsin juuri vitun avaimeni autoon. käteni menee vaistomaisesti lantiolleni, jonne yleensä niin ahkerasti kiinnitän ne. kurkotan alas ja nappaan rahat ja painan käteni ja kasvoni lasille ja tuijotan vain avaimiani, käsilaukkuani ja kännykkääni niin räikeästi istuimelle levitettyinä, valmiina varastettavaksi. katson ympärilleni ja yritän miettiä, mitä teen. Seuraavaksi tarkastan tietysti kaikki ovet ja vedän kuumeisesti kaikista kahvoista, mikä ei tee mitään muuta kuin saa minut panikoimaan entisestään. Katselen ympäri parkkipaikkaa, yritän lähestyä paria ihmistä, jotka teeskentelevät, etteivät kuule minua (koska näytän ihan paskiaiselta, olen ollut sängyssä koko päivän vatsataudin takia), ja sitten tajuan, että minun on tehtävä päätös. Asun noin kilometrin päässä tästä apteekista, joten päätän mennä kotiini ja yrittää päästä sisään ja hakea varapullo. voin ajaa pyörällä takaisin kauppaan. siistiä. joten lähden kotiini, yritän mennä niin nopeasti kuin voin pistävän vatsakivun kanssa. kävelen/hölkkään kilometrin kotiin ja kokeilen jokaista ikkunaa ja ovea edessä. se oli nippu ei. portti on lukossa, joten päästäkseni sisään takapihalle vedän roskakontin seitsemän jalan pituiseen aitaan ja kasvitelineen, jotta voin kiivetä roskakontin päälle. pääsen lopulta takapihalle ja kokeilen kaikkia ikkunoita ja takaovea. kaikki on lukossa, paitsi pieni ikkuna tiskialtaan yläpuolella. lisään vielä, että tämäkin ikkuna on lukossa, mutta vain tavallisella kahvalukolla, kun taas kaikissa muissa ikkunoissa on sellainen pieni kierrettävä lukko kiskossa. Yritän tätä keittiön ikkunaa 20 minuutin ajan, mutta se saattoi olla vain viisi minuuttia, koska minulla ei ole puhelinta eikä minulla ole ajantajua. Se ei liiku. Yritän irrottaa kehystä. ei. Käyn takapihalla, ja sitten minulle tulee mieleen, että jos minun on rikottava ikkuna, se on keittiön ikkuna. se on pienin ja vanhempi ikkuna, joten se on halvin korjaustapa. Minulla on outo, painava, terävä metallinen taltta, jonka löysin talon vierestä ja jolla yritin murtaa ikkunan auki, joten käytän sitä ikkunan rikkomiseen. lyön neljä kertaa, mutta ei mitään. vihdoin viidennellä yrittämällä lyön tarpeeksi lujaa. lasinsiruja on kaikkialla. etsin jotakin, jonka voin laittaa ikkunan sisään, jotta voin ryömiä sisään. Onnistuu. löydän vara-avaimeni ja samalla tajuan, etten pääse autotalliin hakemaan pyörää ja ajamaan takaisin kauppaan, joten lukitsen oven ja kävelen/hölkkään takaisin kauppaan. on kylmä, minulla on farkut ja t-paita päällä, enkä tajua vasta tunteja myöhemmin, että olisin voinut ottaa takin mukaani, ennen kuin lähden takaisin. Koko sen ajan, kun olen menossa takaisin kauppaan, olen täydessä paniikkikohtaustilassa, koska tiedän, miten pahasti mokasin, kun periaatteessa laitoin tavarani esille varastettavaksi. juoksen ja tukehdun ja yritän saada henkeä. poltan askin päivässä. tämä ei ole helppoa. pääsen lopulta tarpeeksi lähelle kauppaa ja näen, että pakettiautoni on yhä siellä. Joku nousee autostaan ja kysyy, olenko kunnossa. hän näki minut juoksemassa ja näytin ilmeisesti aika järkyttyneeltä. hölkätessäni hänen ohitseen sanon hänelle: "lukitsin avaimet ja puhelimen autoon ja juoksin kotiin hakemaan vara-avaimeni." niin välinpitämätöntä. pääsen autolle ja kaikki on niin kuin jätin sen. avaan oven, menen sisälle ja soitan äidilleni, niin hengästyneenä. menen takaisin hänen kotiinsa, enkä edes mene sisään apteekkiin hakemaan vatsalääkettä. pääsen perille ja mieheni soittaa minulle, joten kerron hänelle, mitä tapahtui. hän on aivan shokissa eikä tiedä, mitä sanoa. sanon hänelle, että soitan hänelle takaisin, kun pääsen kotiin. suljen puhelimen ja äitini kysyy, miksi olen niin hiljaa. sanon hänelle, että käyn vain päässäni läpi, mitä juuri tein. ja hän alkaa nauraa. ja sitten minäkin alan nauraa. näytin varmaan tosi tyhmältä. siivosin kaikki lasit enkä vaivautunut laittamaan pahvia niiden päälle, koska ikkunassa on sisäpuolella ikkunaluukut, joten se sulkee ilmaa tarpeeksi hyvin. paitsi viime yönä, kun pakkasta oli 30 astetta, mikä on harvinaista asuinalueellani. lämmitin kävi koko yön. mutta miten vain. Menen kohta rautakauppaan vaihtamaan lasin. Jälkikäteen ajateltuna minun olisi pitänyt hankkia vaihtorahaa käteisellä, jonka nappasin auton alta, etsiä puhelinkopio ja soittaa miehelleni, jotta hän soittaisi puolestani AAA:lle. mutta sen sijaan päätin sillä hetkellä, että olisi parempi jättää kaikki tavarani sinne. on outoa, miten mieli toimii.</w:t>
      </w:r>
    </w:p>
    <w:p>
      <w:r>
        <w:rPr>
          <w:b/>
        </w:rPr>
        <w:t xml:space="preserve">Tulos</w:t>
      </w:r>
    </w:p>
    <w:p>
      <w:r>
        <w:t xml:space="preserve">lukitsin avaimet, puhelimeni ja käsilaukkuni autooni ghetossa. juoksin/kävelin kilometrin verran kotiin ja rikoin ikkunan saadakseni vara-ikkunan, ja juoksin/kävelin takaisin, ja kaikki oli kunnossa autossa. mutta nyt minulla on rikottu keittiön ikkuna keskellä talvea.</w:t>
      </w:r>
    </w:p>
    <w:p>
      <w:r>
        <w:rPr>
          <w:b/>
        </w:rPr>
        <w:t xml:space="preserve">Esimerkki 7.492</w:t>
      </w:r>
    </w:p>
    <w:p>
      <w:r>
        <w:t xml:space="preserve">Teksti: (luin säännöt ja ajattelin, että perjantai on osa viikonloppua, eikö niin?)joten, aluksi, olen puhunut tytön kanssa noin 2 kuukautta ja viime aikoina aloimme nukkua toistemme kanssa. olimme ennenkin viihtyneet toistemme luona, mutta olemme pitäneet sitä johdonmukaisena viime viikkoina. no, eilen heräsin aikaisin hänen kanssaan tavalliseen tapaan ja ajoin hänet töihin ja selitin, että olin menossa syömään sieniä kavereideni kanssa. hän suhtautui siihen hyvin ja puhuimme siellä täällä koko päivän ajan. Päätin olla syömättä niitä päivän aikana ja sen sijaan tein 30 mailin pyöräilyn. tapasin kaksi kaveria sinä iltana, ja meillä kaikilla oli reilusti tripattavaa. nyt kätevää trippailussa kaverini luona oli se, että se oli vain kolme taloa alempana kuin naisystäväni asunto, joten en tuntenut oloani liian huolestuneeksi, kun minun piti lähteä ja etsiä paikka, jonne mennä, jos asiat menisivät oudoiksi. trippailin noin 9:stä 2:30:een ja soitin lopun kavereideni kanssa. olimme tulossa alas, ja päätimme kaikki vetää hasista ja syödä Xanaxin ennen nukkumaanmenoa. heilun/ajelen 3 taloa yli ja halailen lähelle uutta naistani alkoi tehdä niin kuin jotkut kutsuvat "cuddlefuckingiksi". yllyttelen sitä ja herätän hänet unestaan. tässä vaiheessa minusta tuntuu, että saatan olla autopilotilla ja alan mennä alas hänen päälle. ajatukseni alkavat raksuttaa, kuten se tekee, kun olet pian alkanut nukahtaa ja boom, huumaantuneena nukkuen kasvoni hänen emättimessään. hän ravistelee ja herättää minut ja mainitsee, jos olin nukkumassa. pelasin sen pois ja vain siirryin työskentelemään ole' in and out ja boom, nukkuen hänen päällään. hän ravistelee minua uudelleen ja sanoo: "et sinä nuku alasti päälleni", ja jatkaa sitten vierittämistä sivulle. seuraavana aamuna ja päivänä oli rajallista puhumista, johon liittyi hieman kiihkeää syyllisyyskysymystä, ja sitten hän kyseenalaisti seksuaalisen vetovoimani häneen, kun otetaan huomioon, että nukahdin hänen vaginansa suussani. kerroin olosuhteet ja miksi olin niin väsynyt, ja hän hellitti ja antoi anteeksi. se on yhä hauskempaa ja hauskempaa, kun aika kuluu.</w:t>
      </w:r>
    </w:p>
    <w:p>
      <w:r>
        <w:rPr>
          <w:b/>
        </w:rPr>
        <w:t xml:space="preserve">Tulos</w:t>
      </w:r>
    </w:p>
    <w:p>
      <w:r>
        <w:t xml:space="preserve">nukahdin antaessani suuseksiä äskettäin tapaamalleni tytölle sen jälkeen, kun olin trippailtuani palloja ja pyöräiltyäni koko päivän.</w:t>
      </w:r>
    </w:p>
    <w:p>
      <w:r>
        <w:rPr>
          <w:b/>
        </w:rPr>
        <w:t xml:space="preserve">Esimerkki 7.493</w:t>
      </w:r>
    </w:p>
    <w:p>
      <w:r>
        <w:t xml:space="preserve">Teksti: ei tänään, tämä tapahtui 29 vuotta sitten, asuin parin ystäväni kanssa karulla alueella, päivämme kuluivat juomiseen ja virkistyselementtien kokeilemiseen, kello oli 22.00, ja olimme juuri palanneet paikallisesta kaupasta vakavan ahmimishäiriön jälkeen.Huomasimme kaverin nukkuvan ovellamme, lämpötila oli noin -5c. Olimme kaikki vielä aika rauhallisia, joten herätimme hänet ja tarjosimme hänelle sohvaamme yöksi. vitsailimme ja naureskelimme katsellen huonoja elokuvia kuluneilta vhs-kaseteilta ja ryömimme sänkyyn noin kello 5 aamulla, pari tuntia myöhemmin kuulimme meteliä, mutta olimme aivan liian kännissä noustaaksemme.Seuraavaksi kuulen Jasonin ryntäävän huoneeseeni ja huutavan "olohuone on poissa "No huone ei ollut oikeastaan poissa, mutta 27" televisio oli poissa, vhs-soitin oli poissa, vhs-kasetit olivat poissa, pahasti tahriintunut matto oli poissa, kirjat olivat poissa, pöytä oli poissa, kuvat ja julisteet olivat poissa, työkalut olivat poissa, ghetoblaster oli poissa, kasettidekki oli poissa, ainoa olennainen osa, joka oli jäljellä huoneessa, oli sohva, joka oli luultavasti liian iso hänelle ja sille, joka auttoi häntä, mutta ei koskaan enää nähnyt häntä.päivitys: kiitos kaikille vastauksista ja äänistä, olen ollut täällä pitkään lurkkarina, lisäsin tietoa. mielestäni ruoho todella auttoi tuolloin, olimme surussa huoneemme puolesta, mutta tavallaan "ei vittuilua", se teki meistä paljon vähemmän luottavaisia ja surullisesti itseäni tähän päivään asti, yritän koskaan antaa rahaa kodittomille kadulla, mutta noudatan äitini neuvoa, että nappaa takki hyväntekeväisyyskaupasta tai aamiaisateria ja anna heille, että jos vaistosi sanoo sinulle, että he todella tarvitsevat apua, ohjaa heidät turvakodin luo.Annoin kerran rahaa viime vuonna, ja kotimatkalla näin yhden, jolla oli koira, tiedän, että jotkut heistä käyttävät eläimiä herättääkseen tunnereaktion, mutta hän ei ollut tavallisella kerjäämisreitillä, oli talvi, ja hän oli käärinyt koiransa takkiinsa yöksi, jotta hänen ei tarvinnut nukkua paljaalla lattialla. annoin hänelle 20 dollaria ja kerroin, missä oli lähin hyväntekeväisyyskauppa.Seuraavana päivänä hän oli ostanut pienen tyynykoiran sängyn ja ruokaa, ja hän piti yhteyttä kuukauden ajan, ennen kuin paikallinen neuvostomme teki sen "käytä poliisia poistamaan kaikki rumat kodittomat ihmiset".Mitä tulee huoneeseen, monet paikalliset rikolliset käyttivät olohuoneemme kokoontumispaikkana, silloin suurin osa näistä ihmisistä tuli vanhoista perinteisistä perheistä, sellaisista, jotka huolehtivat omistaan, se oli vain tunnettu paikka, jossa ihmiset tulivat hengailemaan (tiloissa kulutettiin niin paljon ruohoa, että pelkästään siellä ollessasi olisit rauhoittunut), jälkeenpäin ajatellen he saattoivat kohdella kyseistä henkilöä epämiellyttävällä tavalla, tiedän vain sen, että 2-3 päivän kuluessa huone oli täytetty lahjoilla ja annettu.B-elokuvien ystävänä minulla oli yksi menetys, jota en ole koskaan korvannut, vähän tunnettu elokuva vuodelta 1989 nimeltä nightwish, jota ei koskaan julkaistu dvd:llä, en sano, että se oli hyvä elokuva, mutta kaipaan sitä.</w:t>
      </w:r>
    </w:p>
    <w:p>
      <w:r>
        <w:rPr>
          <w:b/>
        </w:rPr>
        <w:t xml:space="preserve">Tulos</w:t>
      </w:r>
    </w:p>
    <w:p>
      <w:r>
        <w:t xml:space="preserve">annoin vieraan yöpyä täällä, ja hän vei olohuoneemme mukanaan lähtiessään.</w:t>
      </w:r>
    </w:p>
    <w:p>
      <w:r>
        <w:rPr>
          <w:b/>
        </w:rPr>
        <w:t xml:space="preserve">Esimerkki 7.494</w:t>
      </w:r>
    </w:p>
    <w:p>
      <w:r>
        <w:t xml:space="preserve">Teksti: tämä tapahtui tänään ja olen päivystyksessä tätä kirjoittaessani. kaverini lähetti minulle viime yönä snapchatissa voimakkaimmat sienet, joita hän on koskaan saanut ja sanoi, että hänellä oli vain neljännes jäljellä. ajattelin, että miksi ei; olen kevätlomalla, ei töitä tänään, en ole ollut trippailtu vuoteen, olen ollut uskomattomalla tuulella viimeaikoina. voi pojat... se alkaa siitä, kun minä ja muutama ystävä kävelimme muutaman kilometrin päähän metsään, muista, etten ollut syönyt tai juonut mitään muuta kuin mainitut sienet. virhe #1. vietimme metsässä 2 tuntia ja aloin tuntea oloni hieman oudoksi. ajattelin että olin vain nälkäinen/janoinen ja lähdimme takaisin kaupunkiin. kävelimme ja huomasin että käteni alkoivat kramppailla ja jännittyä. aloin tuntea että hengitykseni alkoi kiristyä. katsoin käsiäni ja ne olivat kaksi kertaa normaalia suuremmat. kävelin välittömästi opiskelijaterveydenhuoltoon joka siirsi minut ensiapuun. ilmeisesti minulla oli allergia ottamalleni sienilajikkeelle. tässä se vittu on. kun makaan sängyssäni (edelleen trippailen ja tunnen itseni euforiseksi) päätän viettää aikaa tinderillä pyyhkäisemällä oikealle pienimmästäkin vetovoimasta kaikessa näkemässäni, kunnes boom, match. katson matchia ja huomaan sen olevan 0 mailin päässä. yövuorossa oleva hoitaja kävelee sisään. voi vittu, se on hän. nyt istun tässä toivoen, ettei hoitaja tarkista puhelintaan ja huomaa pyyhkäisseensä oikealle typerän trippailevan hölmön, jota hän hoitaa. edit: kiinnostuneille tiedoksi, että hoitaja on erittäin söpö, alfa-söpö (henkilökohtaisen mielipiteeni mukaan). kuitenkin, im vastaanottaa näyttää siltä, että hän joko pian tajusi hänen huono valinta miehiä tai hän vain ei ole tyytyväinen, että ensimmäinen asia, jonka hän joutuu käsittelemään hänen yövuorossaan on trippy kusipää. p.s. teki itse asiassa lähettää korni flirtti viesti. saamme nähdä, jos hän jättää minulle hänen numeronsa käsivarteni sharpy kun herään... edit: olen nyt kotona. mitään ei tapahtunut niille, jotka ovat kiinnostuneita, ja ajattelin, että se olisi parempi pitää niin. plus en tee tinder kytkennät käytän sitä vain hauskaa.</w:t>
      </w:r>
    </w:p>
    <w:p>
      <w:r>
        <w:rPr>
          <w:b/>
        </w:rPr>
        <w:t xml:space="preserve">Tulos</w:t>
      </w:r>
    </w:p>
    <w:p>
      <w:r>
        <w:t xml:space="preserve">kompastuin sieniin, allerginen reaktio. keskellä matkaa sairaalassa menin tinderiin ja lähdin pyyhkimään. nykyinen hoitaja sopi.</w:t>
      </w:r>
    </w:p>
    <w:p>
      <w:r>
        <w:rPr>
          <w:b/>
        </w:rPr>
        <w:t xml:space="preserve">Esimerkki 7.495</w:t>
      </w:r>
    </w:p>
    <w:p>
      <w:r>
        <w:t xml:space="preserve">Teksti: joten vain selventääkseni tämä tapahtui 3 päivää sitten, mutta olen vasta nyt päästä yli kipua ja kiusallista.päivä ennen olin asetettu lentää takaisin kotiin hyvin levännyt lomalta päätin ottaa ylimääräinen pitkä uida ja nauttia liottamalla lämpimässä kevätauringossa. olin asuu siskoni, joka tekee hyvin itselleen näinä päivinä Australiassa.Uiduttuani noin 2 tuntia juoksen yläkertaan ja makuuhuoneeseen peseytymään. suihku on jättimäinen, johon mahtuisi helposti 2-3 ihmistä ja jota olen käyttänyt viime viikon ajan, mutta aivan kopin takaosassa oli jalkatuki, joka on sittemmin haljennut/murtunut, ja siinä on yksi erityinen rosoinen kohta.  Kuten sanoin, olen käyttänyt suihkua ongelmitta aina tähän päivään asti. olin siis suihkussa uimavarusteet päällä - rintaliivit ja pitsiset alusvaatteet; sain loistoidean, että koska olen väsynyt uimisesta, minun pitäisi sen sijaan istua alas ja ajaa jalkani. olin siis matkalla alas ja tunsin uskomatonta kipua oikeassa takapuolessani. nousin ylös ja tunnustelin takapuoleni ja käteni oli veressä, ja kipu oli jotain muuta. huusin siskolleni joka tuli sisään katsomaan mikä on vialla näytin hänelle takapuoleni joka sitten huusi ja käski minun lähteä ulos koska minun piti päästä sairaalaan. ennen kuin lähdimme kävelin ympäri taloa näyttämällä kaikille oikeaa takapuoleni ja reaktioista päätellen tiesin että se oli paha. menin paikalliseen gp:hen koska sairaala oli 1.Olisin muuten vuotanut verta joka paikkaan, ja jouduin makaamaan leikkauspöydällä yli tunnin perseeni ulkona, kun minua ommeltiin. viitteeksi: haava on noin 10 cm pitkä, ja jouduin saamaan liukenevia tikkejä sekä tavallisia tikkejä haavan syvyyden vuoksi. Kun se oli tehty, hoitaja laittoi sidoksen, joka oli yhtä paksu kuin vaippa, ja kaiken kukkuraksi en asu maassa, joten minun oli maksettava muutama sata dollaria hoidosta. pääsin seuraavana päivänä kotiin, vaikkakin jouduin siirtymään business-luokkaan, koska en kestänyt kipua. Olen sittemmin käynyt lääkärin luona seurantatarkastuksessa, ja tikit näyttävät paranevan hyvin. olen kuitenkin tällä viikolla pois töistä, koska en pysty istumaan edes tyynyn kanssa. p.s. Tiedän, että olen onnekas, ettei se osunut hermoon, mutta kaikki neuvot arpien syntymisen estämiseksi ovat tervetulleita!</w:t>
      </w:r>
    </w:p>
    <w:p>
      <w:r>
        <w:rPr>
          <w:b/>
        </w:rPr>
        <w:t xml:space="preserve">Tulos</w:t>
      </w:r>
    </w:p>
    <w:p>
      <w:r>
        <w:t xml:space="preserve">Lomalla ollessani yritin istua suihkussa ajellakseni jalkojani, ja viilsin takapuoleni auki yhdessä lempialushousujeni kanssa. jouduin saamaan helvetisti tikkejä, ja maksoin satoja dollareita, mistä kiitos, että otin matkavakuutuksen. olen palannut kotiin, mutta useammat ihmiset ovat nähneet takamukseni kuin olisin halunnut.</w:t>
      </w:r>
    </w:p>
    <w:p>
      <w:r>
        <w:rPr>
          <w:b/>
        </w:rPr>
        <w:t xml:space="preserve">Esimerkki 7.496</w:t>
      </w:r>
    </w:p>
    <w:p>
      <w:r>
        <w:t xml:space="preserve">Teksti: Tiesin, ettei tämä olisi mikä tahansa pieru. koko vartaloni tuntui kuin täysin levennetty harmonikka, ja kaikki se kertynyt tuuli ja kaasu tarvitsi vain jättimäisen ponnistuksen päästäkseen ulos. suljin veden suihkusta, asetin toisen jalkani ammeen reunalle vipuvoiman saamiseksi ja kumarruin eteenpäin vyötäröltä. mitä seurasi, oli kova pieru, jonka äänenvoimakkuus, rikkaus ja pysyvyys saisivat 50 harmaan sävyä -kuvausgeneraattorin toimimaan huonosti. oi veljet ja siskot, tämä kaasu, jonka annoin pois, antoi minulle uskontoa! pysyin siinä kumarassa asennossa kuiskaten rukouksia ja hallelujaa vastikään kruunatulle jumalalleni. en huomannut, että juuri suihkussa käyneestä ja läpimärästä päästäni valui reilun kokoinen lätäkkö kylpyhuoneen lattialaatoitukselle, pikkuseikka, jolla on hyvin pian paljon suurempi merkitys. Seisoin säkkipaikaltani, nappasin pyyhkeeni ja kuivasin itseni. ripustin pyyhkeen ja nappasin laventelin tuoksuisen vauvapuuterini ja levitin kasaavan kerroksen palleilleni, takapuolelleni ja pyllyhalkeamalleni. kun katsoin ylös, huomasin, että höyry peilissä oli suurimmaksi osaksi haihtunut, joten päätin tehdä inventaarion alastomuudesta. kaluni häiritsi minua, ja aloin tehdä hula-liikkeitä, jotka olivat välttämättömiä, jotta kaluni löisi molempia reisiä vuorotellen rytmissä. yritin epäonnistuneesti keksiä räppiä, joka sopisi def leppard -rumpalipoikani yhden käden rumpalin tasaiseen *thwack thwack thwack thwack* hakkaamiseen. tunsin oloni hyväksi, ja päätin, että oli aika lähteä liikkeelle. Suihkuammeeni on hieman tavallista syvempi, joten useimpina päivinä (eikä minulla ole aavistustakaan, miksi teen näin), teen eräänlaisen oikealta vasemmalle jalan, mini-"hyppyhypyn" ulos suihkusta. jep, arvasittehan. jalkani laskeutui suoraan liukkaalle lätäkölle, joka oli peräisin pieruun liittyvästä down dogista. Koska minulla ei ollut aikaa eikä koordinaatiota ottaa itseäni kiinni, putosin kasvot edellä kylpyhuoneen tiskipöydälle ja löin pääni reunaan. Hourassa ja hidastetusti yritin ottaa itseäni kiinni, kun osuin lattiaan, ja tunsin ällöttävän napsahduksen, kun peukaloni taipui väärään suuntaan putoavan ruumiini voimasta. Kutsuin vaimoni auttamaan minua, ja hän löysi minut makaamasta alasti, puuteroituneena ja lähellä kyyneleitä. odotin muutaman päivän, ja kun kipu turvonneessa peukalossani ei suostunut hellittämään, menin lääkäriin. minulla oli ilmeisesti "hiihtäjän peukalo", joka on nivelsiteen repeämä peukalossa ja vaatii leikkauksen. omavastuuosuuteni on 1 000 dollaria. muokkaus: oikeinkirjoitus.</w:t>
      </w:r>
    </w:p>
    <w:p>
      <w:r>
        <w:rPr>
          <w:b/>
        </w:rPr>
        <w:t xml:space="preserve">Tulos</w:t>
      </w:r>
    </w:p>
    <w:p>
      <w:r>
        <w:t xml:space="preserve">pierun innoittama, nakkikopteriin/hyppyyn liittyvä vamma maksaa minulle 1000 dollaria leikkauksesta.</w:t>
      </w:r>
    </w:p>
    <w:p>
      <w:r>
        <w:rPr>
          <w:b/>
        </w:rPr>
        <w:t xml:space="preserve">Esimerkki 7.497</w:t>
      </w:r>
    </w:p>
    <w:p>
      <w:r>
        <w:t xml:space="preserve">Teksti: Olin valmistautumassa pyöräilemään kuntosalille ja kävelin autoni luokse pihatieltä hakemaan kuulokkeeni. chiweenie donnyni livahti varmaan ulos takanani, kun pengoin autoa. menin takaisin sisälle, tajusin, että koirani ei ollut sisällä, ja menin ulos kutsumaan sitä. Se tuli ontuen takaisin, nojaten toiselle kyljelleen ja kaatuneena nurmikolle, mikä on yleensä se tapa, jolla se "alistuu", kun sen kanssa leikitään ja se haluaa, että sen vatsaa hierotaan. mutta huomasin, että sillä oli lukuisia viiltohaavoja, ja sen silmän alla oli haava. se myös huohotti (mitä se ei koskaan tee), ja toinen sen silmistä katsoi hieman väärään suuntaan. Säikähdin ja pyysin isääni vahtimaan sitä, kun juoksin kulman taakse. sivullinen soitti poliisille, koska pakettiauto törmäsi donnyyn ja ajoi sitten pois. nyt olen eläinsairaalassa ja voin jumalattoman huonosti odottaessani röntgenkuvien tulosta. Donny on minun vastuullani, ja minun olisi pitänyt olla varovaisempi. vittu. edit: http://imgur.com/tfhugze.jpgupdate: eläinlääkäri sanoi, että se on kunnossa. se nukkuu nyt. sillä on ehkä mustelma häpyluussa, mutta ei aivotärähdyksiä, ja se selvisi pelkillä viilloilla ja mustelmilla. kiitos kaikille tuesta! päivitys 2: en nähnyt kuljettajan osuvan koiraani. eräs ystäväni toi esille, että pakettiauto ei ehkä nähnyt, kun koiraan sattui. se on perusteltu huomio. toinen sivullinen soitti poliisille, joten oletin riippumattoman lähteen perusteella, että kuljettaja ajoi pois tahallaan. tästä kehkeytyi hyvin oivaltava keskustelu kuljettajien velvollisuuksista ja siitä, onko eettisesti järkevää lähteä ajamaan pois sen jälkeen, kun on lyönyt koiraa. mielestäni minulla ei ole tarpeeksi tietoa, jotta voisin arvioida tätä tiettyä kuljettajaa - ehkä hänen ensimmäinen ajatuksensa oli: "hitto, minulla on jo kaksi rikettä, minun täytyy häipyä"; en kanna pahaa mieltä, jos tilanne oli tämä, koska se, että hän oli edes kadulla, oli täysin minun syytäni.Haluan käyttää tilaisuutta hyväkseni ja kiittää kaikkia, jotka ovat lähettäneet viestejä. tein tämän viestin eläinlääkärin vastaanotolla, kun olin nauttinut treeniä edeltävää polttoainetta ja kreatiinia ja odottanut, että eläinlääkäri kertoisi minulle uutiset. se oli hyvin epämiellyttävää. onneksi tifu/ yllätti minut tuella, hyvällä tahdolla ja suoraselkäisyydellä (kiitos cougs67:lle yliajotiedoista!), ja olen hyvin kiitollinen.</w:t>
      </w:r>
    </w:p>
    <w:p>
      <w:r>
        <w:rPr>
          <w:b/>
        </w:rPr>
        <w:t xml:space="preserve">Tulos</w:t>
      </w:r>
    </w:p>
    <w:p>
      <w:r>
        <w:t xml:space="preserve">chiweenie hiipi ohitseni, kun en katsonut ja jäi pakettiauton alle, joka ajoi pois. donny oli poissa elementistään =(</w:t>
      </w:r>
    </w:p>
    <w:p>
      <w:r>
        <w:rPr>
          <w:b/>
        </w:rPr>
        <w:t xml:space="preserve">Esimerkki 7.498</w:t>
      </w:r>
    </w:p>
    <w:p>
      <w:r>
        <w:t xml:space="preserve">Teksti: en uskonut, että minulla olisi koskaan ollut mitään postauksen arvoista, joka todella tapahtui selaillessani. tarina kertoo, että tyttöystäväni ja minä vietimme mukavaa v-päivää. kokkailimme aamiaista yhdessä ja vaihdoimme joitakin maalauksia, jotka teimme toisillemme. siis hän on yöt töissä ja hänen piti mennä tänään tuplapaikalle ja hän lähti klo 18, niin hienon ajan jälkeen, ajattelen huh tunnen hormonieni raivoavan mutta hän jo lähti joten luulen että äitini lähti kaksi tuntia sitten, muistan hänen nimenomaan sanoneen meille hyvästit ja että hän menee katsomaan sitä uutta tyhmää elokuvaa 50 shades kavereidensa kanssa... tästä se lähtee, etsin jonkun videon redditsin omasta subista nsfw_gifs. voit jopa tarkistaa ajat, jolloin olen kommentoinut vidiä tai kahta kun istun siellä etsimässä täydellistä videota ajattelen, oi anna minun räjäyttää video, koska olen yksin kotona kaiuttimieni kanssa, joita katson yleensä keskiyöllä, kun hän nukkuu äänettömällä. olen valmis piiskaamaan apinaa, läimäytän tuota kaveria kovaa ja spermatan tietokonetuolilleni.sanon aina kavereilleni ettet halua istua isäntätuolilla ja otan yhden keittiöstä, mutta kukaan ei kuuntele, hei, he eivät koskaan kuuntele. kaksi minuuttia myöhemmin... saan tekstiviestin: suljitko oven? söitkö keksit? vastaan, kyllä ja ei, olen täynnä... kuulen jonkinlaisen soittoäänen viestin lähettämisen jälkeen ja mietin, että odota, onko hän vittu kotona, omg, 22 elinvuoteni aikana en ole koskaan jäänyt kiinni. vittu! Sydämeni hakkaa jopa 15 minuuttia myöhemmin ja minulla ei ole aavistustakaan mitä tehdä aloin juuri katsomaan conania ja pandoraa, joten ehkä hän luulee, että kuuntelin jotain hassua youtube-paskaa. tarttuva otsikko, eikö?edit: ok, minun on lisättävä, että yritin juuri lähettää hänelle tekstiviestin uudelleen nähdäkseni, kuulenko soittoäänen uudelleen ja kysyin, onko hänellä keksejä ja ovatko ne hyviä, nähdäkseni soiko se uudelleen, ja se soi uudelleen, ja se soi. fml en tiedä mitä tehdä, en halua poistua huoneestani. miksi hän on yhä kotona!!!!</w:t>
      </w:r>
    </w:p>
    <w:p>
      <w:r>
        <w:rPr>
          <w:b/>
        </w:rPr>
        <w:t xml:space="preserve">Tulos</w:t>
      </w:r>
    </w:p>
    <w:p>
      <w:r>
        <w:t xml:space="preserve">äiti kuuli minun tarttuvan potkuriin.</w:t>
      </w:r>
    </w:p>
    <w:p>
      <w:r>
        <w:rPr>
          <w:b/>
        </w:rPr>
        <w:t xml:space="preserve">Esimerkki 7.499</w:t>
      </w:r>
    </w:p>
    <w:p>
      <w:r>
        <w:t xml:space="preserve">Teksti: kaikki naiset ymmärtävät minua, kun sanon, että on olemassa tiettyjä menetelmiä, joita käytät "salakuljettamaan" laukkusi vessaan, kun olet töissä, koulussa tai muussa paikassa, jossa on erittäin ilmeistä kantaa käsilaukkua vessaan. työpaikallani kaikki laukut säilytetään erillisessä tilassa, joten minun oli piilotettava kaikki, mitä tarvitsisin päivän aikana, henkilökohtaisesti. valitettavasti olen yksi niistä tytöistä, jotka eivät voi käyttää tamponeja ja tarvitsevat muutakin kuin ohuen tyynyn. vuosien varrella tehtyjen kokeilujen ja erehdysten jälkeen suosikkimenetelmäni on saapasjuttu. siinä otetaan tyyny ja laitetaan se saappaan nilkan lähelle ennen kuin se suljetaan vetoketjulla. se on piilossa näkyviltä ja helppo unohtaa, kunnes sitä tarvitaan myöhemmin päivällä. mutta valitettavasti juuri tässä on ongelmana - ne on helppo unohtaa. Oli miten oli, jatkan päivääni tavalliseen tapaan, minulla oli ollut neljä tyynyä mukanani sinä päivänä ja käytin niistä kolmea. kun pääsen kotiin, olen väsynyt pitkästä päivästä ja odotan innolla rentoutumista. riisun saappaat jalastani ja menen keittämään teetä, hiljattain oli australian päivä, joten kansainvälinen kämppikseni oli kutsunut ystäviä juhlimaan. Nautin muutaman viehättävän kaverin nähtävyyksistä ja kauniista aksenteista ja juttelen, ennen kuin palaan makuuhuoneeseeni. juuri kun menen istumaan, tunnen jotain outoa jalassani. katson alas ja punastun välittömästi. siellä oli tietenkin unohtunut "piilotyyny", joka oli päivän mittaan siirtynyt sukan päähän ja räpytteli kaikessa pinkissä muovikomeudessaan jokaisella askeleellani.</w:t>
      </w:r>
    </w:p>
    <w:p>
      <w:r>
        <w:rPr>
          <w:b/>
        </w:rPr>
        <w:t xml:space="preserve">Tulos</w:t>
      </w:r>
    </w:p>
    <w:p>
      <w:r>
        <w:t xml:space="preserve">Piilotin tyynyn saappaani sisään. Otin saappaan pois ja juttelin kuumien miesten kanssa. tyyny työntyi ulos sukastani.</w:t>
      </w:r>
    </w:p>
    <w:p>
      <w:r>
        <w:rPr>
          <w:b/>
        </w:rPr>
        <w:t xml:space="preserve">Esimerkki 7.500</w:t>
      </w:r>
    </w:p>
    <w:p>
      <w:r>
        <w:t xml:space="preserve">Teksti: niin tämä tapahtui noin 3 tuntia sitten. omistan chromecastin, jos et tiedä mikä se on - voit aika lailla striimata mitä tahansa puhelimestasi/pc:stä siihen liitettyyn televisioon. en ollut yksin kotona tänä iltapäivänä, mutta halusin vain pitää tauon opiskelusta ja fapata. jotenkin kun jizzasin, se tuli puhelimeni yli ja painoin "stream to chromecast" -nappia videolla. äitini ja siskoni katselivat muistikirjaa. se vitun vaihtaa pornooni! tässä vaiheessa minulla ei ollut aavistustakaan, että se tapahtui, olin vain puhdistamassa näyttöäni ja poistamassa merkkejäni (se striimaa sen automaattisesti ilman ilmoitusta *sivustolla, jolla olin*. tulen ulos kylpyhuoneesta ja kuulen orgasmiäänet (tykkään sovittaa, kun tulen siihen, kun he tulevat, joten...) ja olen kuin wtf katsotte!? ja näen pienen *sivustolla, jolla olin*-logon, ja se iski minuun. ninja editoi (ei niin kuin minun fappingini) : kyllä he saivat selville, että se olin minä.</w:t>
      </w:r>
    </w:p>
    <w:p>
      <w:r>
        <w:rPr>
          <w:b/>
        </w:rPr>
        <w:t xml:space="preserve">Tulos</w:t>
      </w:r>
    </w:p>
    <w:p>
      <w:r>
        <w:t xml:space="preserve">suoratoistin pornoa, jota olin katsomassa, televisiooni, kun jizzed puhelimellani, äiti ja sisko olivat katsomassa televisiota... tarpeetonta sanoa, mitä tapahtui.</w:t>
      </w:r>
    </w:p>
    <w:p>
      <w:r>
        <w:rPr>
          <w:b/>
        </w:rPr>
        <w:t xml:space="preserve">Esimerkki 7.501</w:t>
      </w:r>
    </w:p>
    <w:p>
      <w:r>
        <w:t xml:space="preserve">Teksti: varoitus: tämä ei ole hauska seksuaalinen juttu tai shartingista. mokasin aika pahasti, enkä vieläkään tiedä mitä tehdä. viime viikonloppuna menimme kihlattuni kanssa syntymäpäiväjuhliin. normaalisti asun kaupungissa 1,5-2 tunnin matkan päässä, ja matkustan busseilla, joissa on varatut paikat, joten on busseja, joihin minun pitäisi ehtiä.hän päätyi juomaan vähän liikaa tyhjään vatsaan ja sai ilmeisesti myrkytyksen. jäimme juhlapaikalle ja seisoin hänen vieressään kun hän heräsi, oksensi ja nukahti pyörällä. autoin häntä siivoamaan ja asettumaan mukavasti.hänen äitinsä yöpyi hänen luonaan, ja hän huolestui suunnattomasti, kun hän luuli meidän palaavan hieman puolenyön jälkeen. kun hän soitti, kerroin hänelle, että kaikki on ok, mutta en kertonut alkoholista. koska sulhanen ei pystynyt puhumaan, aloin välttelemään hänen soittojaan. ilmeisesti hänellä oli elämänsä kauhein yö, koska hän kirjaimellisesti luuli kuolevansa huumeisiin tai johonkin, kun kerroin hänelle, että asiat ovat ok, mutta en antanut hänen puhua. ilmeisesti hän soitti toiseen puhelimeeni 33 kertaa ja tekstasi asioita kuten "vastaa minulle, oletko elossa?". "please, for everythign you call dear, talk to me" jne. hän ei puhu englantia tai mitään paikallista kieltä, joten hän oli täysin avuton. aamulla menimme takaisin yksi kerrallaan, ja äiti oli raivoissaan. häntä kiusattiin tuntikausia, enkä voinut uskoa, että niin mukava nainen voi olla noin raivoissaan. kun näin sulhasen nukkuvan, ja sitten hänen äitinsä liittyi hänen seuraansa, lähdin bussiin. minua hävetti myös kohdata musertunut äiti. tämä oli sunnuntaiaamu. hylkäsin hänet. luulin, että hän oli turvallisissa käsissä. mutta en voinut ajatella, että hänen äitinsä ei puhu kieltä ja että hänellä on murtunut käsi. hylkäsin hänet. lähdin bussille. yritin soittaa hänelle muutaman kerran, mutta hän ei vastannut. ajattelin, että hän nukkuisi vain vähän ja voisi paremmin.hän oksenteli ja kuivui jatkuvasti sinä päivänä ja yönä. hänellä oli kaksi kamalaa päivää, ennen kuin hän pystyi kävelemään ja puhumaan. minulla ei ollut aavistustakaan, miten pahasti se oli ollut, vaikka kaikki merkit olivat olemassa. hän ei ollut koskaan aiemmin ollut näin humalassa, hänen oksennuksensa ei koskaan aiemmin haissut alkoholilta näin. hänellä ei ollut ketään, joka olisi voinut auttaa hätätilanteessa, ja minä hylkäsin hänet, kun hän oli nukkumassa.hän kertoi minulle, ettei voi enää luottaa minuun. hän tietää, että välitän hänestä, olen myötätuntoinen häntä kohtaan, ja olen joskus äärimmäinen idiootti. en yksinkertaisesti pysty käsittämään tilanteen vakavuutta joskus. hän soitti minulle ja kertoi, mitä kävi läpi, hän sanoi, että olen hieno ihminen ja hän rakastaa minua, mutta hän ei voi enää luottaa minuun. en tiedä, mitä tehdä. ** **</w:t>
      </w:r>
    </w:p>
    <w:p>
      <w:r>
        <w:rPr>
          <w:b/>
        </w:rPr>
        <w:t xml:space="preserve">Tulos</w:t>
      </w:r>
    </w:p>
    <w:p>
      <w:r>
        <w:t xml:space="preserve">** otsikko. tai lue koko hiton juttu.</w:t>
      </w:r>
    </w:p>
    <w:p>
      <w:r>
        <w:rPr>
          <w:b/>
        </w:rPr>
        <w:t xml:space="preserve">Esimerkki 7.502</w:t>
      </w:r>
    </w:p>
    <w:p>
      <w:r>
        <w:t xml:space="preserve">Teksti: Vau, tämä tapahtui todella tänään ja päättyi juuri noin 30 sekuntia sitten. haluan tallentaa tämän kokemuksen jonnekin. minulla on did, joka on dissosiatiivinen identiteettihäiriö, eräänlainen monipersoonallisuushäiriö. mielessäni on viisi persoonallisuutta, joista olemme tietoisia, mukaan lukien jokapäiväinen minäni. jos olette nähneet sarjan "united states of tara", se kuvaa melko tarkasti sitä, millaista se voi olla, lukuun ottamatta joitakin kohtia, jotka on dramatisoitu liikaa. persoonallisuuteni ovat tietoisia siitä, että muut ovat olemassa, mutta kun yksi on poissa, muut eivät ole tietoisia siitä, mitä tapahtuu, joten kun palaan arki-minääni, minulla on eräänlainen muistinmenetys siitä, mitä tapahtui. joten lopuksi siihen, mitä tapahtui. 6 tuntia sitten kello yksi yöllä tai jotain sinne päin ajattelin leikkiä tekemällä viinicocktail-tyyppisen jutun. vain valkoviiniä, granaattiomenamehua, tuoretta basilikaa ja pakastettuja persikoita. olen höyhenpainoinen enkä juo usein, joten ensimmäinen virheeni oli se, että otin kolme tällaista. Yksi drinkki saa minut yleensä lievästi humalaan, joten nämä kolme tekivät minusta hassun humalaisen, mutta eivät humalassa. tämä olisi ollut hienoa, jos en olisi tehnyt toista virhettäni, joka oli ottaa myös muutama veto ruohopiipusta. ruohonpoltto ei ole minulle vierasta, joten ajattelin, että kaksi tulistusta valkoviinispritzerin kanssa tekisi minusta vain hieman hölmöläisen. olin väärässä tässä olettamuksessa. mainittakoon, että aiemmin, kun olen ollut todella pilvessä, on ollut hetkiä, jolloin tieto on siirtynyt tajunnasta toiseen, joko tahattomasti tai henkisellä kannustuksellani. itse asiassa viime aikoina olen päässyt käsiksi pieneen määrään muistoja ajalta, jolloin toinen persoonallisuus oli "ulkona", ja tämä on ollut minusta jännittävää. minusta tuntuu, että se saattaa olla edistystä hyvään suuntaan. tällä kertaa en kuitenkaan hallinnut lainkaan sitä, mitä näin, tunsin ja koin, koska uudet muistot tulivat esiin satunnaisessa järjestyksessä. tämä on lievä tapa ilmaista sitä, mitä hulluissa aivoissa tapahtui. kolmen viinispritzin ja kahden mary jane -tupakan jälkeen aivoparka oli ilmeisesti hämmentynyt siitä, mitä tehdä itselleen. aloin saada välähdyksiä muistoista, jotka olivat aina olleet päässäni, mutta joita en ollut kokenut itse, ja jotka olivat siksi minulle täysin uusia. (onko siinä mitään järkeä?) koin muiden persoonallisuuksieni muistoja, tunteita ja ajatuksia samaan aikaan, kun ne kokivat minun ja toistensa muistoja. ensimmäistä kertaa ikinä tunsin, että kaikki viisi persoonallisuutta olivat läsnä yhtä aikaa, kaikki kallomme oli halkaistu kuin munat, ja sisältö oli heitetty suureen psykologisen myllerryksen paistinpannuun ja sekoitettu yhteen holtittomasti. Sanomattakin on selvää, että kokemukseni oli äärimmäisen intensiivinen. poikaystäväni kuunteli, kun yritin selittää, mitä oli tekeillä, ja yritin heikosti saada itseni hallintaan, mutta en onnistunut, ja hän yritti hyvin rohkeasti lohduttaa ja auttaa minua. lopulta mieleni oli kuitenkin saavuttanut rajansa, ja vatsani alkoi protestoida. oli tullut aika oksentaa.      Juoksin kylpyhuoneeseen ja nostin wc-istuimen ylös juuri ajoissa oksentaakseni väkisin kädelleni, kannelle, wc-altaan ulkopuolelle, lattialle, suihkun oveen, pienelle matolle ja niin, että sitä riitti vielä wc-istuimellekin ja vähän sisällekin. jep, juuri viime hetkellä. lukitsin kylpyhuoneen ovet ja kielsin poikaystävääni tulemasta sisälle, kun siivosin juovuksissa sotkua samalla, kun pääni jatkoi pilkkomistaan palasiksi ja uudelleen kasaamistaan yhteen toistuvasti.      sain lopulta kaiken puhtaaksi, suun pestyä ja hampaat harjattua, ja kompuroin sänkyyn. sen jälkeen näin uskomattoman elävän painajaisen. voin yhtä hyvin kuvailla sitäkin. unessa poikaystäväni, hänen viisivuotias poikansa ja minä olimme ilmeisesti mummolassa taloa vahtimassa ja istuimme kellarissa katsomassa televisiota. tuli aika laittaa poika nukkumaan, joten laitoimme hänet viereiseen huoneeseen sohvalle nukahtamaan. kuten kaikki, joilla on viisivuotias lapsi, tietävät, että lapsen nukkumaan laittaminen ei ole koskaan yksinkertaista puuhaa. monien tekosyiden ja viivyttelyyritysten jälkeen hän ei vieläkään nukahtanut, joten päätin viedä hänet yhteen makuuhuoneista. nostin hänet olkapäälleni kuin perunasäkin, niin kuin isälläni oli tapana tehdä lapsena, ja kannoin hänet käytävää pitkin tyhjään huoneeseen, jossa oli kaksi erillistä sänkyä. oli hyvin pimeää enkä halunnut sytyttää valoa ja herättää häntä entisestään, joten pystyin näkemään vain hämäriä ääriviivoja asioista. Seisoin toisen sängyn pään takana aikomuksenani nostaa peittoja juuri sen verran, että saisin unisen lapsen sisälle ja peittelisin hänet. juoksin kädelläni patjan sivulle etsien peittojen reunaa, ja hämmennyin, kun tunsin siellä kovan pallomaisen muodon. joku istui lattialla selkä sänkyä vasten, ja hänen päänsä ja hartiansa peittyivät peittojen reunaan. sen sijaan, että olisin juossut pois normaalin ihmisen tapaan, uneni minä vain pysähtyi hetkeksi ja veti sitten peitot pois. ehkä isoäitini oli sittenkin päättänyt jäädä kotiin? eikä kertonut kenellekään? ja istui yksin pimeässä odottamassa, että hänet löydettäisiin? kuka tietää, miten uneni minä perusteli asioita. tiedän vain, että kun pää kääntyi minua kohti ja näin kasvot, huusin. en voi mitenkään kuvailla niitä kasvoja. ja sitten se hyökkäsi kimppuuni. ja heräsin siihen, että poikaystäväni huusi ja piti käsiäni alhaalla, koska ilmeisesti heiluttelin niitä ympäriinsä uneni yrittäessä puolustautua. kun olimme rauhoittuneet, hän nukahti taas, ja vaikka yritin, tiesin, ettei se auta. nousin ylös ja tarkistin, että etuovi oli lukossa, otin juotavaa ja palasin sänkyyn kirjoittamaan tätä. voin nyt paremmin, mutta tämä kokemus järkytti minua äärimmäisen paljon. voin yhtä hyvin yrittää nukkua vielä vähän, sillä vatsani kiemurtelee yhä.</w:t>
      </w:r>
    </w:p>
    <w:p>
      <w:r>
        <w:rPr>
          <w:b/>
        </w:rPr>
        <w:t xml:space="preserve">Tulos</w:t>
      </w:r>
    </w:p>
    <w:p>
      <w:r>
        <w:t xml:space="preserve">juopottelimme hölmösti viiniä ja poltimme ruohoa yhdessä, saimme monipersoonallisen muistisäryn, oksensimme näyttävästi koko kylpyhuoneeseen, näimme painajaista ja huusimme veristä murhaa ja luultavasti herätimme koko rakennuksen.</w:t>
      </w:r>
    </w:p>
    <w:p>
      <w:r>
        <w:rPr>
          <w:b/>
        </w:rPr>
        <w:t xml:space="preserve">Esimerkki 7.503</w:t>
      </w:r>
    </w:p>
    <w:p>
      <w:r>
        <w:t xml:space="preserve">Teksti: tietysti hengessä jos tämä sub, tämä ei tapahtunut tänään, mutta noin vuosi sitten, kun olin vielä terminaalissa bachelor.I'd tapasi tämän tytön kautta koulun tapahtuma, ja osui pois hänen kanssaan suhteellisen nopeasti. hän oli taiteen pääaine, uskomattoman lahjakas maalari, useimmat hänen työnsä ovat fotorealistinen pisteeseen, jossa olin aluksi luulin hän oli valokuvaaja.  Hän kutsui minut mukaansa kuratoimaansa taidenäyttelyyn ja vaati, että se oli muodollinen tapahtuma, joten tulin paikalle paita ja solmio päällä, ja tietysti kaikki tulivat suoraan kahvilasta, reilun kaupan vanilja-soijapapulattet kädessä ja useita kerroksia flanellia (anteeksi taideopiskelijat).  Esiteltyään minut muutamalle ystävälleen kävelimme galleriassa ja hän alkoi kysellä minulta, mistä pidän tietyissä teoksissa, miltä ne tuntuvat tai mitä ne mielestäni tarkoittavat. tiedän abstraktista taiteesta yhtä paljon kuin trump politiikasta, joten oljenkorsiin tarttuen kommentoin palettia tai syvyyttä tai jotain muuta paskanjauhantaa, johon hän vastasi repimällä teoksen täysin palasiksi.  hän oli melkoinen kriitikko, eikä näyttänyt olevan kovinkaan vaikuttunut mistään gallerian taiteesta, ja hän myös nautti omista heikoista yrityksistäni kritisoida taidetta. minun oli saatava jostain etumatkaa häneen, ja kas, kävelimme kohti naurettavinta esinettä, jonka olin galleriassa tähän mennessä nähnyt. se oli kirjaimellisesti pelkkä suolakurkku purkissa. vihdoinkin olin löytänyt jotakin, jota voisin vastustaa.  Kurkistin paskageneraattorini pimeimpiin syvyyksiin ja kutsuin esiin sen silkan halveksunnan, jota tunnen teennäisyyttä kohtaan, ja sen, että tämä oli todennäköisesti joko jokin harhaanjohdettu ja hulvattoman naurettava yritys feminiiniseen ilmaisuun fallosmaisen kuvaston avulla (joka oli itse asiassa tullut esiin aiemmassa keskustelussa disney-elokuvista, joten se ei ollut täysin sattumanvaraista ainakaan meidän kontekstissamme) tai sitten henkilö unohti täysin teoksensa ja vain kiirehti tätä esittämään sitä taiteena, ja se on loukkaus koko taiteen käsitettä kohtaan, pilkaten näyttelyyn osallistuneita aivottomia hipstereitä, joita voitiin niin helposti huijata näkemään syvällisempi merkitys **vitun suolakurkkua.**Tämä oli ensimmäinen kerta, kun hänellä ei ollut mitään sanottavaa, ei mitään ilkeää huomautusta tai leikkisää pilkettä, ei yhtään mitään.  hän oli unohtanut mainita, että vaikka hän oli kuratoinut näyttelyn, myös hänen omaa taidettaan oli galleriassa. ja siinä kaikki. sen perusteella, mitä olin nähnyt hänen taiteestaan, luulin, että hän vain yritti taas kiusata minua, mutta tosiaan, sen jälkeen kun hölmöläinen virnistykseni alkoi hälvetä, ei ollut vieläkään mitään merkkejä siitä, että juttu olisi ohi.  Kävi ilmi, että sillä oli jonkinlainen falliksinen merkitys sekä jotain patriarkaattiin liittyvää; en ole vieläkään saanut selvää, mitä sen piti tarkalleen tarkoittaa. sanomattakin on selvää, että hän ei ollut vaikuttunut. päädyimme silti toisiin treffeihin jonkin aikaa myöhemmin, sen jälkeen kun olin valvonut noin 40 tuntia putkeen töitä tehdessäni ja nukahdin hetkeksi hänen puhuessaan ... se taisi olla viimeinen pisara, lol.</w:t>
      </w:r>
    </w:p>
    <w:p>
      <w:r>
        <w:rPr>
          <w:b/>
        </w:rPr>
        <w:t xml:space="preserve">Tulos</w:t>
      </w:r>
    </w:p>
    <w:p>
      <w:r>
        <w:t xml:space="preserve">- kävi taidenäyttelyssä kuuman mutta teennäisen tytön kanssa, joka näytti vihaavan kaikkien muiden taidetta, kutsui tahattomasti hänen taidettaan tyhmäksi ja pilkaksi siitä, miten älyttömiä hipsterit ovat.</w:t>
      </w:r>
    </w:p>
    <w:p>
      <w:r>
        <w:rPr>
          <w:b/>
        </w:rPr>
        <w:t xml:space="preserve">Esimerkki 7.504</w:t>
      </w:r>
    </w:p>
    <w:p>
      <w:r>
        <w:t xml:space="preserve">Teksti: Tämä tapahtui viime viikonloppuna kaverini syntymäpäiväjuhlissa. viime lauantaina kaverini vaimo järjesti hänelle yllätyssynttärit. exäni oli siellä, koska kaverini sattui menemään naimisiin exäni vanhemman siskon kanssa. joten hän olisi kai kuin ex-laina? joka tapauksessa. exäni ja minä tulemme yleensä hyvin toimeen. Olimme yhdessä 7 vuotta ja meillä on yhteinen 4-vuotias tytär. minulla on tyttäreni viikonloppuisin, joten sinä iltana hankin lapsenvahdin ja lähdin juhliin. paikalle tuli yhä enemmän ja enemmän ihmisiä, ja me kaikki olimme yhä humalassa. yllättäen exäni ja minä tulimme toimeen kännissä (sanon yllättäen, koska yleensä kun juon hänen seurassaan, asiat muuttuvat ongelmallisiksi).   Joten juotuani itseni känniin päädyin sohvalle kellariin. heräsin alastomaan tyttöön vieressäni joten ajattelin että vittu joo. sitten aloin huomata hänen tatuointejaan. vittu. tunnistin yhden. ja toisen. ja hiljalleen kaikki alkoi loksahtaa kohdalleen hyvin kipeässä päässäni. yritin nousta ylös hiljaa ja herättämättä häntä, mutta olin krapulassa kuin paskat ja herätin hänet lopulta. hän vain tuijotti minua vähän aikaa, katsoi alas ja sitten takaisin minuun. pukeuduimme nopeasti ja menimme yläkertaan, emme sanoneet mitään. löysin avaimeni, juoksin autolleni ja häivyin. en ole puhunut hänen kanssaan muutamaan päivään enkä todellakaan odota sitä.</w:t>
      </w:r>
    </w:p>
    <w:p>
      <w:r>
        <w:rPr>
          <w:b/>
        </w:rPr>
        <w:t xml:space="preserve">Tulos</w:t>
      </w:r>
    </w:p>
    <w:p>
      <w:r>
        <w:t xml:space="preserve">menin juhliin, joissa exäni sattui olemaan. molemmat olivat humalassa, ja päädyin panemaan häntä alakerran sohvalla. siitä seurasi hankaluutta. en odota innolla, että näen hänet, kun haen tyttäreni.</w:t>
      </w:r>
    </w:p>
    <w:p>
      <w:r>
        <w:rPr>
          <w:b/>
        </w:rPr>
        <w:t xml:space="preserve">Esimerkki 7.505</w:t>
      </w:r>
    </w:p>
    <w:p>
      <w:r>
        <w:t xml:space="preserve">Teksti: tämä moka tapahtui viime yönä noin 12:45 sain nälkä hyvin myöhäisen illallisen jälkeen 23:00 ja hiipi keittiöön hakemaan sekuntia. hellalla oli minun palkintoni kana tetrazinni ja maissi leipää. laitan lautaseni hellalle ja kurkottaa sen yli kauhoa iso annos minun lautaselle. levy kaatuu ja putoaa reuna ensin suoraan minun vasemmalle jalalleni lautasen viiltää syvälle minun jalka alle isovarpaan......vittu!veri alkaa vuotaa melko hyvin ok luulen, että voin vain painaa......nope tämä on tikkitilanne. tyttöystäväni ihmettelee mitä huusin vittu pyörii nurkassa. verta liedellä ja lattialla lätäkössä im cradling my foot like its a stillborn baby lamb. hän sekoaa ja soittaa hätänumeroon ennen kuin ehdin sanoa että mennään vain ajamaan. minut viedään ambulanssilla ensiapuun ja saan 4 tikkiä. minulla on uskomattomat kivut nyt enkä voi oikeastaan painaa jalkaani.[frankenfoot](http://imgur.com/t2c8x6p)</w:t>
      </w:r>
    </w:p>
    <w:p>
      <w:r>
        <w:rPr>
          <w:b/>
        </w:rPr>
        <w:t xml:space="preserve">Tulos</w:t>
      </w:r>
    </w:p>
    <w:p>
      <w:r>
        <w:t xml:space="preserve">toinen apu luo vahingossa franken-jalan</w:t>
      </w:r>
    </w:p>
    <w:p>
      <w:r>
        <w:rPr>
          <w:b/>
        </w:rPr>
        <w:t xml:space="preserve">Esimerkki 7.506</w:t>
      </w:r>
    </w:p>
    <w:p>
      <w:r>
        <w:t xml:space="preserve">Teksti: pakollinen tämä tapahtui noin 15 vuotta sitten, kun olin ala-asteella.Olen peräisin hyvin uskonnollinen italialainen kotitaloudessa ja kasvatettiin katolisessa kirkossa. pokemon punainen ja sininen oli valloittanut kaikki lapset minun ikäiseni myrskyn ja olin rukoillut äitiäni saada minulle joitakin kortteja syntymäpäivälahjaksi. hän kieltäytyi saada minut pelata korttipeliä, joka liittyy velhoja ja loitsuja ect ja kielsi minua omistamasta mitään pokemon liittyvät. nopeasti eteenpäin muutama viikko syntymäpäiväni jälkeen, ja aloin tehdä joitakin satunnaisia töitä minun setäni ravintola. Lakaisin lattioita, täytin lautasliina-annostelijoita, vein roskia, ja vastineeksi hän maksoi minulle parikymmentä dollaria viikossa parin tunnin työstä, ja sain viettää laatuaikaa suosikkisetäni (kutsumme häntä nimellä Tony) kanssa. joka viikon lopussa otin kovalla työllä ansaitsemani parikymmentä dollaria ja Tony-setä vei minut ostamaan kolme pakettia pokemon-kortteja. Toin ne salaa kotiin ja odotin, että äitini meni nukkumaan, ja avasin pakkaukset kaapissani. aloin kerätä tonneja ja tonneja kortteja ja laitoin ne tyhjään kenkälaatikkoon sänkyni alle (mielessäni tuo paikka oli idioottivarma). tätä jatkui ja jatkui yli vuoden ajan, ja aloin laajentaa kokoelmaani tarjoamalla ostavani koulussa kaikille kavereilleni kortteja, joita he eivät enää halunneet. aloin ostaa 100-200 korttia viikossa, mitä tahansa holografisista korteista tavallisiin tavallisiin kouluttajiin, enkä oikeastaan välittänyt. Kokoelmani alkoi riistäytyä käsistä, ja pian täytin kolme kenkälaatikkoa täyteen kuin huumediileri, joka piilottelee rahojaan. sana levisi nopeasti koulussa, ja pian eräs opettajistani soitti äidilleni ja kysyi asiasta. kävi ilmi, että erään nuoren vanhemmat saivat selville, että hän myi koko pokemon-korttikokoelmansa minulle 20 dollarilla, ja hänen vanhempansa olivat raivoissaan. nousin bussista ja kävelin sisään taloon vastahankitut kortit repussani ja kävelin huoneeseeni hävittääkseni todisteet salaiseen nike-laatikkoonsa kotiin. astuessani huoneeseen näin äitini istuvan sängylläni kaikki korttilaatikkoni vieressä. Olin järkyttynyt, kun hän sai minut kiinni todisteiden kanssa, yhdeksänvuotiaat aivoni eivät ymmärtäneet, miten hän löysi ne. hän otti kaikki kortit ja heitti ne roskiin murskaamalla yhdeksänvuotiaan unelmani noin kymmenessä sekunnissa. yli vuoden kova pokemon-korttien salakuljetustyö meni hukkaan ennen nukkumaanmenoaikaa. siirryin keräilemään baseball-kortteja, mutta ne eivät olleet verrattavissa.</w:t>
      </w:r>
    </w:p>
    <w:p>
      <w:r>
        <w:rPr>
          <w:b/>
        </w:rPr>
        <w:t xml:space="preserve">Tulos</w:t>
      </w:r>
    </w:p>
    <w:p>
      <w:r>
        <w:t xml:space="preserve">Äiti tappoi kaikki pokemonini jätesäkillä.</w:t>
      </w:r>
    </w:p>
    <w:p>
      <w:r>
        <w:rPr>
          <w:b/>
        </w:rPr>
        <w:t xml:space="preserve">Esimerkki 7.507</w:t>
      </w:r>
    </w:p>
    <w:p>
      <w:r>
        <w:t xml:space="preserve">Teksti: tämä ei ole kevytmielinen...ja saan luultavasti paljon vihaa tästä. eilinen tapahtuma sattuu vieläkin, enkä nukkunut paljon viime yönä, kun näin siitä useita painajaisia. sattumalta aloitin eilisen päiväni lukemalla redditin etusivulla artikkelin tennesseen uudesta laista, joka sallii ihmisten rikkoa auton ikkunoita, kun he näkevät koiran lukitussa autossa. Ylimmät kommentit koskivat sitä, kuinka ihmiset jättävät koiransa autoon sekä ilmastointi päällä, ja kuinka jotkut ääliöt luultavasti silti rikkoisivat ikkunat sankariksi. nyökkäsin ja olin samaa mieltä, sillä teen näin koko ajan. Minulla on pieni koira, joka kulkee kanssani aivan kaikkialle, ja kun minun on tehtävä asioita, jätän ilmastoinnin päälle ja lukitsen auton oven vara-avaimellani. se oli oikeastaan niin yksinkertaista. kunnes eilen. kuten aina teen, jätin koirani autoon ja ilmastoinnin päälle koko matkan. lukitsin auton ja menin klinikalle hakemaan lääkemääräykseni ja pillerit. tämä kesti paljon tavallista kauemmin, koska odotushuone oli täynnä ihmisiä. noin 20 minuutin kuluttua siellä aloin tuntea oloni todella epämukavaksi. minulla oli paha vaisto. minun piti mennä katsomaan koiraani. rationaalinen mieleni sanoi minulle, että se viilettää ilmastointilaitteessa, mutta en vain pystynyt rentoutumaan. se oli yhtäkkinen ahdistuksen aalto, jota en ollut koskaan ennen tuntenut. Yritin istua paikallani ja odottaa vuoroani... mutta ahdistus oli sietämätöntä. nousin ylös ja juoksin ulos, tietäen, että luultavasti myöhästyisin vuorostani... mutta minun oli pakko. lähestyn autoani. se on pois päältä. wtf? wtf mitä on tekeillä? avaan auton, ja tuuletin on edelleen täysillä, mutta ilma on hyvin lämmintä, melkein kuumaa. auto on hyvin kuuma. Huomaan, että moottori on sammunut. sen on täytynyt olla näin ainakin 10 minuuttia. loppuiko siitä bensa? ylikuumeniko se yksinkertaisesti? muistakaa, että nämä ajatukset ryntäävät päässäni kahden sekunnin sisällä. olen hyvin järkyttynyt. koirani huohottaa kuin hullu. kauhun ja paniikin ilme sen silmissä kummittelee yhä. En usko, että se olisi elänyt kahta minuuttia kauempaa, enkä liioittele... siellä oli niin kuuma... ja sen sydän hakkasi nopeammin kuin mitään, mitä olen koskaan nähnyt. nostan sen ylös... se on tavallista laihempi. se on sekaisin. laitan sen nurmikolle, mutta se vain lyyhistyy eikä liiku. se huohottaa kuitenkin edelleen. kannan hänet ja lähden juoksemaan lähimpään rakennukseen. älä kuole. älä kuole. olet elämäni rakkaus. muuta en ajatellut. itken ja peloissani henkeä huohottaen... mutisen itsekseni paskaa juostessani pihan poikki... kuvittele ihmistä huumeiden aiheuttamassa paniikissa. pahempaa. se oli tosielämän painajainen. ajatukset, jotka käyvät pääni läpi, ovat seuraavat: "en koskaan pääse yli tästä syyllisyydestä". näen mielikuvia ranteideni viiltelystä (en ole koskaan elämässäni ajatellut itsemurhaa), se tuntuu olevan ainoa tapa päästä yli tästä kivusta. juoksen sisään kuin hullu ja minulle sanotaan, että he ovat kiinni. en välitä paskaakaan... "anna minulle vettä nyt. pyydän, tarvitsen vettä" ne kaksi minuuttia, jotka vastaanottovirkailijalta kesti hakea minulle vettä, olivat helvetin pelottavia. hän juo paljon. kaadoin sitä myös sen päähän. se huohottaa edelleen kuin hullu. se jatkoi huohottamista pitkään. auto käynnistyi vihdoin uudelleen noin puolen tunnin kuluttua... sitä tutkitaan edelleen. koirani voi paremmin. se vietti loppupäivän eilen hyvin vaisusti, mutta annoin sille kotiruokaa ja yritin pitää sitä viihdyttävänä ja hereillä niin paljon kuin mahdollista. Se on ollut tänään tavallista väsyneempi, mutta se on kunnossa. tämä on luultavasti paljon synkempi kuin tavallinen tifus. mutta säästäkää itsenne tuskalta, jonka koira ja minä koimme. en vieläkään saa mielessäni pois kuvaa siitä, kuinka se panikoi. sen silmien katse sai minut heräämään koko yön. älkää jättäkö koiraanne lukittuun autoon. jos teidän on pakko jättää se autoon, poistakaa kaikki arvoesineet ja jättäkää ikkuna auki sekä ilmastointi auki. sitokaa se puun alle. ottakaa joku mukaanne. nämä ovat luultavasti paskoja ideoita... mutta ainakaan se ei kuolisi yksin ja loukussa. tiedän, että olin tehnyt tämän monta kertaa aiemmin... mutta tämä kerta oli erilainen. se voi tapahtua yhdelle maailman hemmotelluimmista koirista, se voi tapahtua kenelle tahansa.</w:t>
      </w:r>
    </w:p>
    <w:p>
      <w:r>
        <w:rPr>
          <w:b/>
        </w:rPr>
        <w:t xml:space="preserve">Tulos</w:t>
      </w:r>
    </w:p>
    <w:p>
      <w:r>
        <w:t xml:space="preserve">hullua paskaa voi tapahtua kenelle tahansa. tuollaisen mokan aiheuttama tuska vainoaa sinua koko elämäsi, ja koirasi kuolee kauhuissaan. älä tee sitä.</w:t>
      </w:r>
    </w:p>
    <w:p>
      <w:r>
        <w:rPr>
          <w:b/>
        </w:rPr>
        <w:t xml:space="preserve">Esimerkki 7.508</w:t>
      </w:r>
    </w:p>
    <w:p>
      <w:r>
        <w:t xml:space="preserve">Teksti: se oli oudoin asia, joka minulle on koskaan tapahtunut. olin juuri nauttimassa päivällisestäni, kun yhtäkkiä joku koputti ovelleni. kuka se voisi olla tähän aikaan? jos se olisi ollut joku tuttuni, hän olisi kertonut minulle ensin. luultavasti joku, joka juonittelee jotain pahaa. luultavasti murhaaja tai varas. luultavasti parasta olla vastaamatta. uteliaisuuteni vei silti voiton. katsoin kurkistusluukusta ja löysin sieltä kolme naamiaisasuun pukeutunutta lasta. en todellakaan tiennyt, mitä ajatella. avasin oven. "Karkki tai kepponen!" batman, merirosvo ja keiju sanoivat yhteen ääneen. en ole oikein perillä näiden nuorten iskulauseista nykyään, joten en tiennyt, mitä tämä tarkoitti. luultavasti jostain tv-sarjasta, jota en katsonut lapsena. vanhempani olivat hyvin uskonnollisia eivätkä uskoneet tv:hen, joten tällaiset jutut olivat normaaleja. yritin hymyillä hämmennyksestäni huolimatta. "Voinko auttaa?" "Karkkia!" merirosvo sanoi ja ojensi ison, oranssin ämpärin, joka oli ääriään myöten täynnä erilaisia karkkeja. katsoin muita lapsia, jotka katsoivat takaisin tarkkaavaisesti. oli selvää, että he odottivat minun ottavan sen. nostin ämpärin merirosvon käsistä. "öö, kiitos." sanoin. sitten he vain seisoivat siinä hiljaa. se alkoi käydä kiusalliseksi tässä vaiheessa. "hyvää yötä teille sitten, lapset." sanoin lopulta sulkien oven. vein ämpärin alakerran tietokoneelleni. tunti myöhemmin olin yhä ymmälläni siitä, mitä juuri oli tapahtunut. karkkeihin täytyi liittyä jokin juju. jotain hyvin epäilyttävää siinä oli, se on varmaa. aluksi luulin, että se oli myrkkyä, mutta söin ämpärin jo aikoja sitten loppuun ja tunsin oloni hyväksi, joten teoriaa alettiin epäillä. outoa oli, että karkkeja oli kaikista eri merkeistä. oli kuin he olisivat ostaneet kaikki kaupan karkkipussit ja laittaneet yhden jokaista ämpäriin. yhtäkkiä oveen koputettiin taas. "kuka se nyt on?!" huokaisin. "poliisi! avatkaa!" * * * * * * * * * * * * * * * * * poliisi alkoi puhua lapsista, joilla oli varastettuja karkkeja. varastettuja karkkeja? tiesin sen! ihmettelivät yöllä! naamioitumisia! pussit täynnä saalista! pikku kakarat olivat varkaita! aloin kuvailla heitä poliisille, kun hän pysäytti minut. "Lopeta näytteleminen. he haluavat vain halloween-karkit takaisin", hän sanoi. "Mitä?" puuskahdin tuskin pystyen hillitsemään kauhuani. tuota sanaa en ollut kuullut aikoihin. nuorempana vanhempani varoittivat minua pakanallisista käytännöistä. he sanoivat, että kaikkein pahin kaikista oli halloween. muinainen rituaali, jossa noidat ja pakanat tanssivat kuun alla ulvoen kuin eläimet ja osallistuen turmeltuneisiin tekoihin keskiyöhön asti, jolloin he tekivät sopimuksen itse saatanan kanssa! "Mitä tekemistä näillä lapsilla on halloweenin kanssa?" kysyin. "Konstaapeli kuittasi syvään. "et ole söpö. lapset käyvät ovelta ovelle keräämässä karkkia halloweenina. tiedät sen. anna ne vain takaisin." "sitten he ovat varkaita!" huusin. "minulla ei ole enää heidän karkkejaan! söin ne kaikki! ja jos noilla pikku paskiaisilla on mitään tekemistä halloweenin kanssa, voitte käskeä heitä menemään suoraan takaisin siihen helvettiin, joka heidät synnytti!" se oli viimeinen asia, jonka sanoin ennen kuin minut pidätettiin. en vieläkään tiedä, mitä tein väärin. tunnen itseni täysin häkeltyneeksi juuri nyt. muutin juuri tälle seudulle mukavalta maaseudulta. On selvää, että paikalliset lainvalvontaviranomaiset ovat korruptoituneita. kaiken kukkuraksi saatananpalvonta näyttää olevan hyväksytty käytäntö, ja jos vastustat sitä, sinut heitetään vankilaan. mihin olen joutunut? edit: en tiedä, miksi ihmiset pyytävät minua todistamaan, että tämä tapahtui. he eivät ota minua vakavasti. aivan kuin he luulevat, että lähetin sen vitsinä! ... No en tehnyt.</w:t>
      </w:r>
    </w:p>
    <w:p>
      <w:r>
        <w:rPr>
          <w:b/>
        </w:rPr>
        <w:t xml:space="preserve">Tulos</w:t>
      </w:r>
    </w:p>
    <w:p>
      <w:r>
        <w:t xml:space="preserve">En tiedä, mitä tämä tarkoittaa, mutta näen sen usein viestien alareunassa.</w:t>
      </w:r>
    </w:p>
    <w:p>
      <w:r>
        <w:rPr>
          <w:b/>
        </w:rPr>
        <w:t xml:space="preserve">Esimerkki 7.509</w:t>
      </w:r>
    </w:p>
    <w:p>
      <w:r>
        <w:t xml:space="preserve">Teksti: Olin pyöräilemässä salilta kotiin, kun ajattelin: "Hei, eikö suklaamaidon pitäisi olla hyväksi palautumiselle?" Joten pysähdyin ohi kulkevaan kauppaan ja menin hakemaan suklaamaitoa. ainoa, johon minulla oli varaa, oli litran laatikollinen oman merkin tavaraa (noin 1 ja 3/4 tuoppia), joten otin sen ja menin juomaan sitä parkkipaikalla. noin puolessa välissä katuin päätöstäni, mutta jatkoin juomista, kunnes koko annos oli juotu loppuun asti. jouduin pyöräilemään lopun matkaa kotiin turvonnutina ja painavana, ja minulla on nyt vatsakouristuksia.</w:t>
      </w:r>
    </w:p>
    <w:p>
      <w:r>
        <w:rPr>
          <w:b/>
        </w:rPr>
        <w:t xml:space="preserve">Tulos</w:t>
      </w:r>
    </w:p>
    <w:p>
      <w:r>
        <w:t xml:space="preserve">join liikaa suklaamaitoa ja tunsin itseni paskaksi pyöräillessäni kotiin.</w:t>
      </w:r>
    </w:p>
    <w:p>
      <w:r>
        <w:rPr>
          <w:b/>
        </w:rPr>
        <w:t xml:space="preserve">Esimerkki 7.510</w:t>
      </w:r>
    </w:p>
    <w:p>
      <w:r>
        <w:t xml:space="preserve">Teksti: niin toisin kuin monet tarinat täällä tämä tapahtui tänään, noin 5 tuntia sitten. minulla oli lääkärin tapaaminen sovittu tänään, jossa minun yöni meni pieleen. ensin sain jumissa odottamassa lääkärin vastaanotolla yli tunnin (tämä oli lääkärin itsensä määräämä). Kun vihdoin pääsin vastaanotolleni, lääkäri määräsi paljon tökkimisen ja tökkimisen jälkeen, että minulta otetaan vähintään 30 verikoketta. Niille, jotka eivät tiedä, että veri otetaan näihin pieniin muovipulloihin. Verta ottava lääkäri onnistui ensin ohittamaan laskimoni, mikä hidasti verenottoa, mutta koska testejä määrättiin niin paljon, hän otti melkein tuopillisen kallisarvoista punaista elämänmahlaani. He eivät antaneet minulle mitään, mikä auttaisi minua uudistamaan verisoluja, joten minun piti humalassa kompuroida viereiseen dollarikauppaan ja ostaa limsa. kotimatkalla oli mielenkiintoista, että käteni päätti satunnaisesti olla toimimatta ja väistää autoa. kun pääsin kotiin, minun piti napata takki univormuani varten ja ahmia puolikas sämpyläsämpylä. kun pääsin kotiin (ihme, etten tappanut ketään ajomatkalla), minun oli keskityttävä siihen, etten kaatuisi. Sanomattakin on selvää, että epäonnistuin ja putosin portaita alas ja sijoiltaan oikean käteni sormet. nollasin sormet (minulla on ongelma niiden satunnaisen sijoiltaanmenon kanssa) ja jatkoin töitä. nyt minulla on kauhea päänsärky enkä näe kunnolla. työvuoroni loppuun mennessä pääni oli kuitenkin kirkastunut ja olin lähes päänsärystä vapaa.</w:t>
      </w:r>
    </w:p>
    <w:p>
      <w:r>
        <w:rPr>
          <w:b/>
        </w:rPr>
        <w:t xml:space="preserve">Tulos</w:t>
      </w:r>
    </w:p>
    <w:p>
      <w:r>
        <w:t xml:space="preserve">sai tuopillisen verta otetuksi, kaatui sekavassa tilassa portaita pitkin, sormet sijoiltaan.</w:t>
      </w:r>
    </w:p>
    <w:p>
      <w:r>
        <w:rPr>
          <w:b/>
        </w:rPr>
        <w:t xml:space="preserve">Esimerkki 7.511</w:t>
      </w:r>
    </w:p>
    <w:p>
      <w:r>
        <w:t xml:space="preserve">Teksti: Valvoin myöhään viime yönä, joten noin klo 2 aamulla harjailin hiukseni ennen nukkumaanmenoa ja puhdistin harjan. heitin sotkun kylpyhuoneen roskakoriin ajattelematta mitään. ei ole koskaan ollut ongelma ennen.ongelma tulee, kun herään. laitoin vaatteet päälle ja menin ulos katsomaan puutarhaa. Heti kun astuin ulos, tyttöystäväni (kyllä, olemme homopari) heitti oven auki huutaen, että hän tarvitsee apua. jotain kissasta. astuin takaisin sisälle ja kaunis pikku kissamme oli aivan sekaisin. se juoksenteli kiivaasti ylös ja alas talossa, hyppi ympäriinsä ja käyttäytyi yleisesti kuin se yrittäisi epätoivoisesti päästä jostain pois. Jep, siihen on kiinnittynyt kakkajälki. jahtasimme sitä ympäriinsä yrittäen saada sitä hullua kusipäätä kiinni ja yrittäen myös pitää sen poissa makuuhuoneesta. kun se juoksi huoneesta toiseen, kakkapaloja irtosi. tyttöystäväni päätyi astumaan sisään ja liiskaamaan kissankakkaa keittiön ja olohuoneen välissä. lopulta sain sen kiinni ja onnistuin siinä, etten päästänyt sitä näätäilemään karkuun minulta. vessapaperin kanssa aloin vetää sitä, mistä voin vakuuttaa, ettei hän pitänyt. tässä vaiheessa kävi uskomattoman selväksi, mitä oli tapahtunut. hänen takapuolestaan oli tulossa pitkiä, vaaleanruskeita karvoja, ja kakka oli sotkeutunut niihin. hienoa. ongelma ratkaistu. nyt siivotaan ne palaset, jotka hajosivat ympäri taloa.</w:t>
      </w:r>
    </w:p>
    <w:p>
      <w:r>
        <w:rPr>
          <w:b/>
        </w:rPr>
        <w:t xml:space="preserve">Tulos</w:t>
      </w:r>
    </w:p>
    <w:p>
      <w:r>
        <w:t xml:space="preserve">Kissa ilmeisesti söi hiukseni ja yritti kakkia ne ulos. se säikähti sitä jahtaavaa kakkahirviötä ja levitti sitä ympäri taloa.</w:t>
      </w:r>
    </w:p>
    <w:p>
      <w:r>
        <w:rPr>
          <w:b/>
        </w:rPr>
        <w:t xml:space="preserve">Esimerkki 7.512</w:t>
      </w:r>
    </w:p>
    <w:p>
      <w:r>
        <w:t xml:space="preserve">Teksti: aikaisin tänä aamuna / myöhään viime yönä tyttö tiedän tuli yli sotkea noin jonkin aikaa ja viettää yön. saimme sen, ja lopulta siirtyi surullisenkuuluisa 69 asentoon. kun olimme menossa sitä, tyttö, joka oli alun perin pureskella purukumia alussa hänen vierailunsa, ilmeisesti pudonnut rumpu ulos suustaan ja päälle minun reiteen. Minun tietämättäni purkka asettui tussuni ja vasemman reiteni väliin ja tervehti minua ihanasti repimällä, repimällä ja vetämällä hiuksista, kun hän herätti minut hyvästelemään noin klo 6 a.Luulen, että tekisin teille vääryyttä, jos en mainitsisi, että sinetöidäkseni tifun, hän antoi kaksi kovaäänistä, puuskittaista queefiä suoraan kasvoilleni, kun olimme samassa asennossa. voin vain toivoa, että hän ei ole tarpeeksi hullu työntääkseen tarkoituksella purkan palan tussuuni ja antaakseen pari pillupierua jonkinlaisena fetissinä :/ edit: minulla on kuva purkan jäännöksistä, jos on pakko antaa edit 2: grammaredit 3: [kuten pyydettiin...](http://i.imgur.com/j44twgt.jpg)</w:t>
      </w:r>
    </w:p>
    <w:p>
      <w:r>
        <w:rPr>
          <w:b/>
        </w:rPr>
        <w:t xml:space="preserve">Tulos</w:t>
      </w:r>
    </w:p>
    <w:p>
      <w:r>
        <w:t xml:space="preserve">eräs humalainen tyttö otti minulta suihin ja pudotti purkkansa tussuuni tietämättäni ja pissasi kasvoihini kahdesti.</w:t>
      </w:r>
    </w:p>
    <w:p>
      <w:r>
        <w:rPr>
          <w:b/>
        </w:rPr>
        <w:t xml:space="preserve">Esimerkki 7.513</w:t>
      </w:r>
    </w:p>
    <w:p>
      <w:r>
        <w:t xml:space="preserve">Teksti: se oli pohjimmiltaan ei-näkyvä näppylä oikealla poskellani, mutta koska en pysty hillitsemään itseäni ja minun on puristettava kaikki kasvoilleni ilmestyvät näppylät, mokasin.Joten puristin sen, eikä mitään tullut ulos, ei märkää, ei mitään. Se oli hieman punainen puristamisesta, mutta ei mitään epätavallista, ilman muita ajatuksia päätin mennä nukkumaan, vain herätäkseni johonkin täysin odottamattomaan. seuraavana aamuna oikea poskeni oli turvonnut, turvonnut kuin kuorma-auto olisi osunut kasvoihini tai jotain (puristaminen on varmaan aiheuttanut tulehduksen kudokseen).  Kaikki töissä luulivat, että jouduin valtavaan tappeluun - hauska sivuhuomautus: jouduin tosiaan tappeluun hiljattain ja jouduin töihin "sinisilmäisenä" - ...nyt kaikki luulevat, että olen jonkinlainen rettelöitsijä, joka aina sekaantuu tappeluihin. mutta se ei oikeastaan ole se, mikä minua vaivaa, tämä tulehdus tuli melko valtavaksi ja on halkaisijaltaan noin tuuman kokoinen keskellä kasvojani. Tämä on nyt viides päivä ja 3. päivästä lähtien turvotus on laskenut ja se on muodostanut jonkinlaisen kuoren, jossa on märkää, se näyttää todella epämiellyttävältä, joten jouduin peittämään sen laastarilla. toivottavasti tämä ei jätä arpea/tahraa kasvoihini :(kuva: http://imgur.com/irys7koedit: koska olen ilmeisesti vitun hypokondriittinen, tämä tyyppi /u/castle78 pakotti minut sairaalaan, joka ei onneksi ollut kovin täynnä, koska suurin osa ihmisistä oli kesälomalla, joka tapauksessa lääkäri määräsi minulle antibioottivoidetta nimeltä "fucidin", jota pitää levittää varovasti kahdesti päivässä, ja hän antoi minulle arviolta 4-5 päivää aikaa, kunnes suurin osa on poissa, toivottavasti hän on oikeassa!edit 2: melkein unohdin, älä vittu sotke kasvojasi.edit 3: minulla oli tapaaminen ihotautilääkärin kanssa tänä aamuna, hän antoi minulle antibioottipillereitä ja toisen voiteen levitettäväksi iltaisin, kerroin hänelle, että olin jo käynyt sairaalalääkärin luona ja että hän määräsi minulle vain "fucidinia", hän vastasi, että on parempi olla varma, hän haluaa varmistaa, että tapamme nuo bakteerit paitsi levittämällä voidetta myös ottamalla pillereitä. Hän oli myös hieman huolissaan siitä, etten ollut ottanut asiaa vakavasti käymällä lääkärin luona aiemmin, hän sanoi, että tämä olisi voinut kehittyä paljon pahemmaksi, olet onnekas, että olet toipumassa siitä, se olisi voinut mennä myös päinvastaiseen suuntaan. ....näyttää siltä, että bakteeri-infektiot (kuten stafylokokki) on otettava hyvin vakavasti, koska kasvojen verenkierto on suoraan yhteydessä aivoihin, mikä voi aiheuttaa sen, että bakteerit leviävät aivoihin ja aiheuttavat muutakin kuin vain pinnallisia vaurioita. luulenpa, että minulla oli odottamaton siunaus valepuvussa. minulla on toinen tapaaminen 7 päivän kuluttua, jotta näen, miten kaikki sujuu. otan sitten jälkikuvan.</w:t>
      </w:r>
    </w:p>
    <w:p>
      <w:r>
        <w:rPr>
          <w:b/>
        </w:rPr>
        <w:t xml:space="preserve">Tulos</w:t>
      </w:r>
    </w:p>
    <w:p>
      <w:r>
        <w:t xml:space="preserve">älä purista näppylöitäsi tai kuorma-auto saattaa osua kasvoihisi, kun nukut. ja sen jälkeen joku kaveri tulee ja paskantaa sen päälle, niin että se saa tuon ruskehtavan värin. kaikki tämä keskellä kasvojasi.</w:t>
      </w:r>
    </w:p>
    <w:p>
      <w:r>
        <w:rPr>
          <w:b/>
        </w:rPr>
        <w:t xml:space="preserve">Esimerkki 7.514</w:t>
      </w:r>
    </w:p>
    <w:p>
      <w:r>
        <w:t xml:space="preserve">Teksti: *Se tapahtui kesällä 2011, ennen kuin lähdin collegeen. siis ensin pieni taustatarina. kun olin lukion viimeiset kaksi vuotta, olin parhaana kaverina erään punatukkaisen tytön kanssa. istuimme yhdessä luokassa, juttelimme nörttijutuista ja kaikesta sellaisesta hyvästä. sitten koitti kesä ennen kuin lähdimme collegeen (tarkemmin sanottuna yliopistoon, mutta ketä kiinnostaa) ja tajusin, että minulla on tunteita häntä kohtaan. koska tähän hetkeen johtanut vaihe ei ole tärkeä, periaatteessa vietimme kesän yhdessä salaisena pariskuntana. koko kesästä se oli elämäni ehdottoman parhaat kaksi kuukautta. paitsi kaksi viikkoa erityisesti. ajoimme tytön kanssa myöhään yöllä takaisin elokuvateatterista. muistaakseni kello oli noin yksi yöllä, kun ajoimme puiston ohi, jossa oli viidakkovoimistelu ja keinuja ja muuta paskaa. Tietenkin oli yksi yöllä, joten puisto oli täysin tyhjä ja pimeä lukuun ottamatta yhtä penkin yläpuolella olevaa lamppua. kumpikaan meistä ei halunnut olla kodeissaan ilman toisiamme, joten pysähdyimme puistoon ja istuimme penkillä toistemme sylissä puhuen kaikenlaisista asioista. noin tunnin tai kahden jälkeen asiat alkoivat muuttua fyysisiksi, ja pian olimme valmiita alkamaan päästä kunnolla vauhtiin.nyt on jo aika myöhäinen ilta, emmekä nähneet yhtään ihmistä koko aikana, mutta emme silti aikoneet harrastaa seksiä siellä puiston penkillä, joten kiertelemme puiston ympärillä etsimässä syrjäisempää paikkaa. miksi emme vain palanneet autolle, on minulle käsittämätöntä. Luulen, että oli täysikuu, ja ajattelimme, että se olisi romanttisempaa tai jotain... Joka tapauksessa törmäsimme lopulta metsäiseen alueeseen, jonka läpi virtasi pieni puro. yön äänet ja puron pehmeä pörinä yhdistyivät juuri sopivasti. tunnustelin maata etsien pehmeää paikkaa. vaikka kuu oli täysikuu, maata oli melko mahdoton nähdä selvästi. löydän hyvän paikan, riisumme vaatteet ja aloitamme. itse seksi ei ole tärkeää. se oli ihanaa, enkä olisi voinut toivoa parempaa kumppania, jonka kanssa jakaa ensimmäisen kokemukseni. myöhemmin laitoimme vaatteet takaisin päälle ja vein hänet kotiin, jonka jälkeen lähdin takaisin kotiini. tunsin itseni vitun mestariksi. seuraavana päivänä vasemmassa kyynärpäässäni oli kutinaa. ei mikään iso juttu. sinä yönä oli muutama ötökkä liikkeellä, ja purema tai pari oli odotettavissa.Seuraavana päivänä ensimmäinen purema turposi hieman ja toinen ilmestyi oikeaan kyynärvarteeni. okei, outoa... onko minulla luteita?Kolmantena päivänä sen jälkeen, kun olin menettänyt neitsyyteni unelmieni tytölle, ihoni *varmasti sekoaa*, ja se kirjaimellisesti räjähtää vesimäisistä kutiavista rakkuloista.**Vittu**.** Kaikkialla**.käsivarsissani, jaloissani, selässäni ja niskassani, **kädessäni**, sormieni välissä olevissa kudoksissa**, **kyrvässäni ja palleissani** Luulin menettäväni järkeni. Vanhempani sekosivat ja veivät minut sairaalaan. selvisi, että se oli myrkkysumakki. kyllä, hyvät naiset ja herrat redditissä. tyhmä, vitun kiimainen itseni päätti maata jumalauta myrkkysumakki-laikun päällä harrastaakseni seksiä ensimmäistä kertaa parhaan ystäväni kanssa. soitin hänelle välittömästi. selvisi, että hän ei reagoi myrkkysumakkeeseen läheskään yhtä pahasti kuin minä, ja hänellä oli vain muutama läiskä jaloissaan. myönnettäköön, että hän oli suurimman osan ajasta päällimmäisenä, joten olin kirjaimellisesti pyörinyt tuossa paskassa...en ole koskaan tuntenut oloani niin kutisevaksi koko elämäni aikana. Se poltti kaikkialla. jouduin nukkumaan vatsallani kaksi viikkoa, kun paranin. en voinut edes koskea runkkuuni, saati sitten runkata. minulle määrättiin kasa steroidivoidetta levitettäväksi koko kehooni kuin vitun kuorrutusta kakun päälle joka päivä. makea, suloinen helpotus tuli kahden viikon kuluttua, kun olin vihdoin niin terve, että pystyin jatkamaan elämääni. minulla on jopa kevyt arpi vasemmassa kädessäni pahimmista rakkuloista. jatkuva muistutus valtavasta kutiavasta mokastani. * edit 1: muotoilu* edit 2: en tiedä käyttääkö hän redditiä, mutta jos käyttää... jos hän käyttää... jos olet siellä... siitä on melkein neljä vuotta. luulen, että tämä tarina voidaan nyt kertoa internetille.* edit 3: lisää muotoilua, jumalauta.* edit 4: tifun kuuma sivu *pieni voittotanssi** edit 5: vittu.... "häviäminen" eikä "häviäminen"...paska...* edit 6: tajusin sen jätkät, kirjoitin häviämisen väärin, kiitos. korkeimmassa viestissäni tulee ikuisesti olemaan kirjoitusvirhe.* edit 7: minut on kertonut [u/animatedanon](http://www.reddit.com/user/animatedanon)! [täällä](https://www.youtube.com/watch?v=8nhtcgzyra0) se on! kiitos!* edit 8: ensimmäinen 1000 upvotea ylittänyt viestini kertoo rakkuloiden saamisesta munanreikääni. aika [juhlia](http://i.imgur.com/avzf09u.gif). kiitos upvoteista!* edit 9: pyhä jysäys! etusivu! *tupsuttaa kyyneliin* te upeat sairaat paskiaiset, rakastan teitä!* **faq*** 1) **Oletteko yhä yhdessä/puhutte?** en, siitä on kauan aikaa, ihmiset muuttuvat, se oli parempaan päin* 2) **miten selitit sen vanhemmillesi?** vartuin maatilalla, joten olin aina kosketuksissa luontoon. sanoin vain, että sain sen eräänä päivänä töissä. se ei ollut suuri harppaus, sillä minulla oli ollut myrkkysumaketta edellisenä kesänä, vaikkakin paljon, paljon lievempänä.</w:t>
      </w:r>
    </w:p>
    <w:p>
      <w:r>
        <w:rPr>
          <w:b/>
        </w:rPr>
        <w:t xml:space="preserve">Tulos</w:t>
      </w:r>
    </w:p>
    <w:p>
      <w:r>
        <w:t xml:space="preserve">Menetin neitsyyteni parhaalle ystävälleni myrkkysumakkeen päällä. se kutitti hieman.</w:t>
      </w:r>
    </w:p>
    <w:p>
      <w:r>
        <w:rPr>
          <w:b/>
        </w:rPr>
        <w:t xml:space="preserve">Esimerkki 7.515</w:t>
      </w:r>
    </w:p>
    <w:p>
      <w:r>
        <w:t xml:space="preserve">Teksti: status: ongoingtimeline: 15.6.2017 - presenttänä kesänä, vain pari kuukautta sitten kesäkuussa, teimme matkan orlandoon, flunssaan. menimme lopulta disneylandiin, ja sieltä ostin rautaristikaulakorun, jossa oli kangasnauha ja metalliriipus.Seuraavana aamuna kaulaani alkoi kutittaa todella pahasti, ja naurettavan auringonpolttamani kautta aloin raapia. selvisin matkasta, mutta kotona ollessani olen yrittänyt päästä eroon jättimäisestä ihottumasta, joka on aataminomenassani ja sitä ympäröivällä alueella. olen kokeillut neosporinia, hydrokortisonia ja erikoisvoidetta, jota annettiin isoäidilleni, kun hän oli vanhainkodissa. Olen ollut liian laiska hakeakseni silvatiinia kiireellisestä hoidosta, joten olen joutunut tyytymään siihen. ajelen pääni joka toinen päivä, joten nukkuessani kutinaa, joten onnistuin levittämään sen takaraivoon ja niskaan. se on käymässä aivan naurettavaksi, ja se leviää kaikkialle.nopeasti eteenpäin toissapäivään; sulhaseni ja minä söimme kauniin illallisen, kävimme indie-elokuvassa (aaveiden tarina) ja tulimme kotiin. poltin savuketta makuuhuoneemme parvekkeella, kun tunnen hänen kylmien käsiensä hiipivän niskaani, ja käännyn ympäri nähdäkseni upean sulhaseni vain mustissa korkokengissä, joissa oli metalliset stilettokengät. (pahoittelut seuraavasta osasta, mutta se on tarpeellinen tarinan kannalta) sanomattakin on selvää, että asiat pääsivät vauhtiin, ja noin neljänkymmenen minuutin kuluttua vedin ulos ja tulin sulhaseni tisseille. nyt jokainen, joka on harrastanut seksiä, tietää, mitä miehet tekevät, kun he ovat pääsemässä, mutta kaikille asiaan perehtymättömille sanon, että annoin sille enemmän tai vähemmän pari iskua loppuun. virhe. kaikki tietävät, että kutina levittää ihottumaa, ja meillä kaikilla on ihollamme stafylokokkeja, jotka voivat myös siirtyä. noin 30 minuuttia myöhemmin poltimme savukkeen, ja hän torkahti uneen. liu'utin varovasti ylös sängystä pestäkseni hampaat ja laittaakseni hydrokortisonia ennen nukkumaanmenoa. Vaihdoin vaatteet, menin kylpyhuoneeseen, ja heti sänkyyn päästyäni kutina alkoi, mutta tällä kertaa se ei ollut kaulassani, päässäni tai kurkussani, vaan palleissani. pysähdyin kirjaimellisesti kesken kutinan ja pyörittelin silmiäni noustessani hakemaan lisää hydrokortisonia. Juuri kun olin laittamassa melko runsaan määrän valkoista voidetta palleilleni ja akselilleni, sulhaseni heräsi ja sanoi: "Mielenkiintoinen liukuvoidevalinta; jos ajattelit työntää tuota minuun, mieti uudestaan, tuo paska palaa." Hengitin äänekkäästi ulos ja aloimme molemmat nauraa. jumalauta.</w:t>
      </w:r>
    </w:p>
    <w:p>
      <w:r>
        <w:rPr>
          <w:b/>
        </w:rPr>
        <w:t xml:space="preserve">Tulos</w:t>
      </w:r>
    </w:p>
    <w:p>
      <w:r>
        <w:t xml:space="preserve">ostin kaulakorun Disneylandista, sain ihottumaa, nussin sulhastani, levitin ihottumaa gigglestickiin ja ha-ha:iin, ja nyt pallejani kutittaa jatkuvasti.</w:t>
      </w:r>
    </w:p>
    <w:p>
      <w:r>
        <w:rPr>
          <w:b/>
        </w:rPr>
        <w:t xml:space="preserve">Esimerkki 7.516</w:t>
      </w:r>
    </w:p>
    <w:p>
      <w:r>
        <w:t xml:space="preserve">Teksti: tämä tapahtui siis viime vuonna, ja se tulee vasta nyt mieleen. olin ylioppilas, nuori ja tyhmä, ja oli lauantai-ilta. tavalliseen tapaan asunnossa vietetyn juopottelu- ja olutpongailuillan jälkeen minä ja kämppikseni päätimme muutaman naispuolisen ystäväni kanssa lähteä paikallisiin college-baareihin. nopeasti eteenpäin, baarissa oli juotu vielä muutama drinkki, ja minulla oli vaikeuksia pitää tasapainoani. tämä, pitäkää mielessä, oli yksi humalattomimmista öistä, jonka muistan. no jonkin aikaa vitsailtuani ja seistessäni päihtyneenä aloin nojata ympärilläni oleviin seiniin saadakseni moraalista ja painovoimaista tukea. Koska olen mahtavan hauska kaveri, teen tappajavitsin ja nojaan kaveripiiriin tehdäkseni allekirjoituskäsieleen, jota tarvitaan naurun sinetöimiseen. tässä kohtaa minä... lyön heti vasenta kättäni takaisin, kovaa, koska luulin olevani aivan seinän vieressä, johon juuri nojasin, ja tarvitsin epätoivoisesti seinän tukea pysyäkseni pystyssä. kävi ilmi, että siirryin jonnekin vitsini varrella ja olin selkä selkää vasten pahaa-aavistamattoman nuoren naisen kanssa, joka vietti samanlaista iltaa miesystäviensä kanssa. Niinpä käteni tietysti koskettaa kovaa ja massiivisesti tämän tytön takapuolta, ja tiedän olevani *suurissa* vaikeuksissa. jähmetyn välittömästi ja valmistaudun paskamyrskyyn, joka odotti, kun elämä jatkuu. ystäväni, jotka olivat kanssani sinä iltana, kertovat loput tästä tarinasta parhaiten. tyttö heiluu ympäriinsä helvetin raivo silmissään, ja hänen mukanaan olevat kaverit menevät välittömästi naamalleni huutamaan ja tönimään. voin humalassa sanoa vain "anteeksi" osoittaen seinää ja kaveriporukkaani - jälkikäteen ajateltuna se ei auta asiaa, mutta tuolloin se tarkoitti vastaavaa kuin "se oli vain pilaa, veli". tyttö ei uskonut viatonta erehdystäni ja lähdimme kiireesti pois, ja pullossa oli vielä olutta jäljellä. ei, ei ollut romanttista hetkeä, kun me molemmat nauroimme ja minä ostin tytölle drinkin. ei, kaksi kaveriporukkaa ei yhdistynyt yhdeksi super mega mahtavaksi hauskanpidoksi. lähdimme vain pois, mutta tunsin itseni uskomattoman paskamaiseksi seuraavana päivänä, kun muistin sen. joten olkaa varovaisia, mihin tartutte baareissa kiinni...koskaan ei voi tietää, jos seinät siirtyivät pois.</w:t>
      </w:r>
    </w:p>
    <w:p>
      <w:r>
        <w:rPr>
          <w:b/>
        </w:rPr>
        <w:t xml:space="preserve">Tulos</w:t>
      </w:r>
    </w:p>
    <w:p>
      <w:r>
        <w:t xml:space="preserve">Luulin, että tartuin seinään tasapainon vuoksi, ja melkein sain vahingossa hampaat irti.</w:t>
      </w:r>
    </w:p>
    <w:p>
      <w:r>
        <w:rPr>
          <w:b/>
        </w:rPr>
        <w:t xml:space="preserve">Esimerkki 7.517</w:t>
      </w:r>
    </w:p>
    <w:p>
      <w:r>
        <w:t xml:space="preserve">Teksti: Voi luoja....i tunnen itseni jälkeenjääneeksi tämän takia. tämä tapahtui juuri ja se on pahin mitä olen mokannut koko vuoden aikana. minä ja kaverini pääsemme koulusta ja kävelemme autoillemme kuin siistit seniorit, joita olemme. hän kehuskeli juuri hankkimallaan stick shiftillä ja kysyin antaisiko hän minun ajaa sillä ympäri parkkipaikkaa. täydelliseksi yllätyksekseni hän sanoi, että totta kai, tehdään se. menimme hänen autoonsa ja laitoin avaimen virtalukkoon ja painoin jalan jarrulle. tässä kohtaa mokasin. Poljin kytkintä, en jarrua, ja aloimme heti rullata taaksepäin. jatkoin kytkimen painamista, en tiennyt mitä oli tapahtumassa, ja ennen kuin huomasinkaan, törmäsimme takanamme pysäköityyn autoon. hyppäsin ulos ja juoksin suoraan autolleni kuin pieni ämmä, kun ystäväni istui siinä ja sanoi wtf. mokasin niin pahasti. se auto sattui olemaan opettajan auto ja se oli todella hieno uusi mazda. tein pienen lommon takapenkkiin, ei mitään suurta, mutta silti........fuckkkkkkkkk.</w:t>
      </w:r>
    </w:p>
    <w:p>
      <w:r>
        <w:rPr>
          <w:b/>
        </w:rPr>
        <w:t xml:space="preserve">Tulos</w:t>
      </w:r>
    </w:p>
    <w:p>
      <w:r>
        <w:t xml:space="preserve">En osaa ajaa vaihteita. En osaa ajaa vaihteita.</w:t>
      </w:r>
    </w:p>
    <w:p>
      <w:r>
        <w:rPr>
          <w:b/>
        </w:rPr>
        <w:t xml:space="preserve">Esimerkki 7.518</w:t>
      </w:r>
    </w:p>
    <w:p>
      <w:r>
        <w:t xml:space="preserve">Teksti: päätin, että pitkän tauon jälkeen tämän vuoden maaliskuu oli kuukausi, jolloin lihava perseeni piti saada takaisin kuntoon. maaliskuu tuli......ja maaliskuu meni. huhtikuu oli kuukausi, jolloin se piti tehdä, fer sure! ja aloitin, niin tein! me (vaimoni ja lapseni) käymme siellä 2-3 kertaa viikossa, tähän mennessä.  paljon tasaista lenkkeilyä lieviä mäkiä ylös, salaatteja ja puolikas olut illalliseksi - alamme tuntea olomme paremmaksi jo nyt. en väitä, että olisin laihtunut tuskin yhtään. mitä kuitenkin sain, oli se, että kehoni ei enää kipeytynyt kuin piru seuraavana päivänä treenin jälkeen - ja mitä vanhemmaksi tulee, sitä kauemmin tuo tunne kestää joka kerta, kun yrittää "päästä takaisin kuntoon".palatakseni eiliseen, olimme paikallisella rautatieradalla, valmiina painamaan polkimia. en ollut istunut polkupyörän selässä vuosiin, mutta olin innoissani. urheilulliset taitoni ovat nousseet - minulla on vitun pelikasvot päällä, poika! ystävämme ovat kanssamme, ja heillä on pyöräperävaunu koukussa pikkulapsia varten. kaikki ovat asettuneet paikalleen, ja me lähdemme liikkeelle. noustessani luotettavalle kolmipylväsiselle kromihevoselleni kuulen toiseksi pahimman äännähdyksen, jonka aikuinen mies voi kuulla juuri ennen pitkälle matkalle lähtemistä.Toinen on kankaan repeämisen herkkä ääni, kun alushousut (rakastan tuota sanaa) halkeavat kahtia ja tukiverkkosi jättää sinut roikkumaan, jos ymmärrät, mitä tarkoitan?Ratsastan vaimoni luo.  sanon hänelle arkaillen, että housuni ovat haljenneet. "omg! revit kalsarisi kahtia!?" kiitos, mrs beakerx82. nyt kaikki Marylandissa, Delawaressa ja New Jeresyssä tietävät vaatetilanteeni. lopetamme ajelun (melko epämukavasti) ja lähdemme kotiin.  treeni oli hyvä, joten en ole kovin harmissani, koska sain ainakin lisää notkeutta, jota ei ole ollut vuosiin, ja se maksoi minulle vain yhden parin boksereita.Nopeasti eteenpäin 15 minuuttia sitten - otin läppärini ja ison lasillisen vettä mennäkseni katsomaan elokuvaa, koska olen pahasti pilvessä (poltan tupakkaa, joten se on terveellisempää, ennen kuin te treeninatsit alatte haukkua minua tupakoinnista ja juoksemisesta), ja tänään on vapaapäiväni, ja palkitsen eilisen hyvän treenimoraalini. menen makaamaan sängylle ja... "riiipppp!" Jumalauta, joustovoima - nyt minun on ostettava uudet alushousut.</w:t>
      </w:r>
    </w:p>
    <w:p>
      <w:r>
        <w:rPr>
          <w:b/>
        </w:rPr>
        <w:t xml:space="preserve">Tulos</w:t>
      </w:r>
    </w:p>
    <w:p>
      <w:r>
        <w:t xml:space="preserve">- katso edellä oleva rivi.</w:t>
      </w:r>
    </w:p>
    <w:p>
      <w:r>
        <w:rPr>
          <w:b/>
        </w:rPr>
        <w:t xml:space="preserve">Esimerkki 7.519</w:t>
      </w:r>
    </w:p>
    <w:p>
      <w:r>
        <w:t xml:space="preserve">Teksti: tämä tapahtui eilen/tänään. olen 17 ja sain ensimmäisen työpaikkani. myyn korkealaatuisia ruokailuvälineitä vector-nimiselle yritykselle. meille maksetaan palkkaa vain siitä, että näytämme veitsiä ihmisille, teemme omat työaikamme ja päätämme itse, kuinka kovaa haluamme tehdä töitä. jokaisen tapaamisen jälkeen täytetään ja allekirjoitetaan tämä varmennuslomake, joka palautetaan tiistaina. kukaan ei ole koskaan soittanut yhdellekään noista ihmisistä, joten minä kun olen oma itseni niin väärensin kaikki lomakkeeni. tiedän olevani kauhea ihminen, koska kaikki muut työtoverini tekevät kovasti töitä. No tällä kertaa, kun jätin lomakkeeni, he todella soittivat niille ihmisille, jotka olin kirjoittanut ylös, mikä oli kauheaa, koska kirjoitin vain ihmisiä, joita en tuntenut tai joiden kanssa en ollut koskaan puhunut. joten nyt olen varma, että olen lopettanut tämän ja aion etsiä uuden työpaikan. pidin todella paljon työskentelystä siellä, ihmiset olivat mukavia ja he pitivät siitä, että olin heidän luonaan, mutta nyt minut tunnetaan valehtelijana ja ääliönä heidän silmissään. Minun ei pitäisi oikeastaan välittää, mutta se on vain niin, että aina mokaan asiat itselleni yrittämällä saada palkkaa, mutten tee työtä. tämä on minulle oppimiskokemus, enkä aio enää koskaan tehdä mitään sellaista. toivottavasti en kyllästyttänyt teitä.</w:t>
      </w:r>
    </w:p>
    <w:p>
      <w:r>
        <w:rPr>
          <w:b/>
        </w:rPr>
        <w:t xml:space="preserve">Tulos</w:t>
      </w:r>
    </w:p>
    <w:p>
      <w:r>
        <w:t xml:space="preserve">yritin olla fiksu ja saada palkkaa tekemättä oikeasti kovasti töitä, pilasin maineeni ja tunnen nyt olevani paskin ihminen ikinä.</w:t>
      </w:r>
    </w:p>
    <w:p>
      <w:r>
        <w:rPr>
          <w:b/>
        </w:rPr>
        <w:t xml:space="preserve">Esimerkki 7.520</w:t>
      </w:r>
    </w:p>
    <w:p>
      <w:r>
        <w:t xml:space="preserve">Teksti: ok niin vähän taustaa; veljeni on 18 tyhmä ja ilman maalaisjärkeä, ja jostain syystä hän haluaa tyttöystävän ja etsii dating sivustoja, taas hän on vitun ääliö. nyt vanhempamme auttavat häntä löytämään tyttöystävän, ja ovat kirjaimellisesti kirjoittamalla ulos koko hänen profiilin. joten tänään päätin "tiedätkö mitä?". Luulen, että on todella hyvä idea tehdä hänen profiiliinsa pieniä "muutoksia". joten istuin hänen tietokoneensa ääreen ja aloitin. ensinnäkin laitoin linkkejä homopornoon ja kirjoitin viereen "suosikkisivustoni". muutin myös puhelinnumeron seksikaupan puhelinnumeroksi ja laitoin numeroni kohtaan "muut tavat ottaa yhteyttä". Minulla ei ole aavistustakaan, miksi laitoin numeroni sinne. Olin helvetin pilvessä sokerista, okei? Joka tapauksessa, olin ystäväni luona, kun yhtäkkiä minulle soitettiin. seksikaupasta. Ystäväni tunnisti numeron ja... nauroi. Siinä se. Hän vain nauroi. Joka tapauksessa tulin kotiin muutama tunti sitten ja äitini veti minut sivuun puhuakseen kanssani ja piti minulle "puheen", joka oli todella kiusallista, ja sitten hän poisti tietokoneeni huoneestani, kirjoitan tätä puhelimellani juuri nyt. Kävi ilmi, että ystäväni kertoi "super vanhanaikaiselle tiukalle isälleen", ja hän ei selvästikään pitänyt sitä hauskana, joten hän kertoi äidilleni, ja nyt minulla ei ole tietokonetta.</w:t>
      </w:r>
    </w:p>
    <w:p>
      <w:r>
        <w:rPr>
          <w:b/>
        </w:rPr>
        <w:t xml:space="preserve">Tulos</w:t>
      </w:r>
    </w:p>
    <w:p>
      <w:r>
        <w:t xml:space="preserve">muutin veljieni deittiprofiilia ja sain puhelun seksikaupasta, joka jäljitti tytön puhelun minuun. ystäväni näki tämän ja kertoi isälleen, joka kertoi äidilleni, joka vei tietokoneeni pois sen jälkeen, kun oli pitänyt minulle seksikeskustelun.</w:t>
      </w:r>
    </w:p>
    <w:p>
      <w:r>
        <w:rPr>
          <w:b/>
        </w:rPr>
        <w:t xml:space="preserve">Esimerkki 7.521</w:t>
      </w:r>
    </w:p>
    <w:p>
      <w:r>
        <w:t xml:space="preserve">Teksti: No tämä tapahtui muutama päivä sitten.minut kutsuttiin vuoropäälliköni syntymäpäiville ja menin erään työkaverini kanssa lahjatavarakauppaan etsimään lahjaa, jonka voisimme ostaa,yksi työntekijä tuli auttamaan meitä valitsemaan jotain ja se oli todella söpö ikäiseni tyttö, hän kysyi minulta jatkuvasti, oliko se lahja tyttöystävälleni ja oliko se tyttö, johon yritän tehdä vaikutuksen, ja sitten hän näki tatuointini (vesimies-merkki)ja kehui minua siitä ja kertoi sitten, mikä hänen merkkinsä on.Tiesin, että hän oli ihastunut minuun, mutta en uskaltanut kysyä hänen numeroaan, ja kun palasin sinne tänään, en löytänyt häntä.</w:t>
      </w:r>
    </w:p>
    <w:p>
      <w:r>
        <w:rPr>
          <w:b/>
        </w:rPr>
        <w:t xml:space="preserve">Tulos</w:t>
      </w:r>
    </w:p>
    <w:p>
      <w:r>
        <w:t xml:space="preserve">söpö tyttö kaupassa oli ihastunut minuun, olin liian nössö pyytääkseni hänen numeroaan.</w:t>
      </w:r>
    </w:p>
    <w:p>
      <w:r>
        <w:rPr>
          <w:b/>
        </w:rPr>
        <w:t xml:space="preserve">Esimerkki 7.522</w:t>
      </w:r>
    </w:p>
    <w:p>
      <w:r>
        <w:t xml:space="preserve">Teksti: tämä tapahtui itse asiassa tänään. saimme käyttää puhelinta luokassa etsiessämme joitain juttuja, mutta minä luin vain joitain vittumaisia juttuja. luulen, että opettaja sai epäilyksensä ja aikoi kävellä ympärilleni, enkä ollut nähnyt sitä. joten hän näki sen ja sekosi, minut lähetettiin rehtorille ja hän otti puhelimeni pois viikonlopuksi, onneksi minulla oli vanha puhelin ja otin sim-korttini pois, joten se ei ollut ongelma.</w:t>
      </w:r>
    </w:p>
    <w:p>
      <w:r>
        <w:rPr>
          <w:b/>
        </w:rPr>
        <w:t xml:space="preserve">Tulos</w:t>
      </w:r>
    </w:p>
    <w:p>
      <w:r>
        <w:t xml:space="preserve">Luin luokassa vittuiluja ja minut lähetettiin rehtorin luo.</w:t>
      </w:r>
    </w:p>
    <w:p>
      <w:r>
        <w:rPr>
          <w:b/>
        </w:rPr>
        <w:t xml:space="preserve">Esimerkki 7.523</w:t>
      </w:r>
    </w:p>
    <w:p>
      <w:r>
        <w:t xml:space="preserve">Teksti: no, tämä tapahtui oikeastaan viime yönä. haasta minut oikeuteen. vähän taustatarinaa, olen ollut matkalla muutaman viikon ajan ystävien kanssa ja vihdoin oli hieman pidennettyä aikaa yksin, koska he menivät tapaamaan sukulaisia. ajattelin ottaa siitä kaiken irti ja jutella muutaman randomin kanssa, kuten olen tehnyt joka tilaisuudessa matkan aikana. baarissa on muutama reppureissaaja ja saamme vaihtaa tarinoita juomien äärellä. mielenkiintoinen joukko ihmisiä ja todella löysin yhden naisen kanssa. juttelemme satunnaisista asioista ja päädymme puhumaan arpeista, joita meillä on, ja hän sanoo, että hänellä on yksi takapuolessaan onnettomuudesta lapsena. otan melkoisen määrän juomia antaakseni itselleni nestemäistä rohkeutta. näyttää toimivan. kun poltan ulkona, kysyn yhdeltä hänen matkakavereistaan, mikä on hänen tarinansa, ja he kertovat, että hänellä on ollut hiljattain rankka ero, ja hän haluaa vähän irrotella. alan epäillä. en halua pahentaa tilannetta tai olla pelkkä rebound tai mitä tahansa. mutta alamaailman herrani käskee minun kuitenkin jatkaa, joten teen niin, koska siitä on jo aikaa ja alan kyseenalaistaa olemassaoloani. lopulta heidän on lähdettävä, he yöpyvät läheisten ihmisten luona yöksi ja hän sanoo, että minun pitäisi tulla mukaan ja voimme vertailla arpia. Yleensä en huomaa räikeitä vihjeitä, mutta tämän tajusin. sanon, että anna minulle viisi minuuttia aikaa juosta huoneeseeni ja juoda loput juomastani. minun oli todella, todella pakko kusta tässä vaiheessa. olin pidättänyt sitä, jotta en menettäisi tilaisuuttani hänen kanssaan. pääsen hissiin ja hyppelen puolelta toiselle etten pääse irti, hyppäsin hieman liian kovaa humalaisen energian takia ja sitten hissi pysähtyy. olen jumissa kerrosten välissä. alan hieman panikoida, alan panikoida vielä enemmän ajatellen, että minun täytyy pissata hississä. lähetän viestin uudelle naisystävälleni ja kerron hänelle, mitä on tapahtunut ja että voin tavata hänet hänen luonaan, jotta hän voi lähteä kavereidensa kanssa. hän suhtautuu asiaan hieman oudosti, mutta antaa minulle osoitteen ja soitan sitten hississä olevaan hätäpuhelunumeroon. 20 minuuttia pelastukseen. se voisi olla huonomminkin. voisin olla täydessä hississä, jossa on kohtuuttoman kirveleviä kinkkuhampaita ja se voisi kestää tunteja, mutta olin yksin. istuin alas ja yritin meditoida, kävelin edestakaisin, löin päätäni seinään. saan viestin, jossa hän sanoo, että hän laittaa tavaroita valmiiksi. oletan, että hän tarkoittaa suojaa ja liukuvoidetta tai jotakin sinnepäin. vihdoinkin minut pelastetaan. juoksen huoneeseeni, avaan oven. kompastun, kompastun, lyön päälaen ovenkarmiin ja joudun sitten tarttumaan kaluuni ennen kuin se päästää kaiken nesteytetyn kärsimättömyyteni kaikkialle. ryömin vessaan ja virtsaan elämäni parhaan virtsanerityksen. joka tapauksessa, otan kyydin erään hänen baarissa vielä olevan ystävänsä kanssa heidän luokseen, ja kun olen perillä, pääsen heti kuumana ja kiihkeänä mimmin kanssa, joka yrittää yllättäen naida minua hihnalla ja itkee huipentumisen jälkeen.minulla on nyt hyvin siniset pallit ja ostan hampurilaisen myöhäiseksi illalliseksi, kun pääsen takaisin hotelliin. hampurilainen oli keskinkertainen ja kadun, etten ottanut mcdonald'sia sen sijaan. edit: okei, kun kerran haluatte yksityiskohtia tytöstä. minusta tuntuu tosiaan, että tein huonon valinnan hampurilaisen kanssa. olemme jo aika pitkällä, kaikki sujuu niin kuin on toivottu. tyttö on ärhäkkä, ja se toimii minun kohdallani. hän hidastaa vauhtia ja kertoo, että hänellä on yllätys, että minun pitäisi maata selälläni ja sulkea silmäni. toki, miksei vittu. kuulen jotain kilinää ja mietin kaikkia likaisia mahdollisuuksia. sitten tunnen kipua perseessäni. leimasiko hän minut kuin lehmän?! käännyn ympäri ja näen hänet ruoska kädessään ja valmistautumassa työntämään suurinta ja mustinta straponia, mitä vain voi kuvitella, tuhon pyörteisiini. En kaihda seikkailuja, mutta se, että saatanan pässi häpäisee minun kermakakkutehtaani, on jotain, mitä lihamureke ei varmasti tekisi rakkaudesta, kuten en minäkään. olen puoliksi kiusaantunut kieltäytymään, mutta olen yhä kova kuin kivi, joten vakuutan hänelle, että kokeilisin häntä mielelläni samalla tavalla, mutta se on minulle sopimuksen katkaisija. hän pitää ruoskan ja hävittää hihnan. käskee minun piiskata häntä, kun menemme siihen. teen sen. hän käskee kovempaa. teen sen. kovempaa. teen sen. kovempaa... en voi jatkaa tätä. voin kyllä hakata häntä kalullani, mutta en ruoskalla. en halua joutua vankilaan ja kokea sitä, miltä minä vältyin täpärästi. teen siitä kuin seksuaalisen intensiteetin näytöksen ja heitän sen taakseni, käännän hänet nurin ja annan tuplasti. pitkä tarina lyhyesti (tai pidempäänkin, ihan sama), kun hän on lopettanut sen viimeisen kerran, hän murtuu itkuun. en tiedä mitä tehdä. halusin jatkaa, mutta en vain pystynyt. lisäksi se tappoi fiiliksen. hän alkaa itkeä ja valittaa exästään. lohdutan häntä, sanon, että hänen on parempi olla ilman häntä. mies ilmeisesti petti häntä, kun heidän oli tarkoitus mennä naimisiin ensi vuonna. kusipää. puemme osittain päällemme ja juttelemme vielä vähän, ennen kuin yksi hänen ystävistään tulee sisään katsomaan, onko hän kunnossa, koska he kuulivat nyyhkytyksen ulkona. Luultavasti luuli *minua* syylliseksi ruoskan ja straponin kanssa. vittupäät. kun hän on rauhoittunut, sanon hyvästit, varmistan ettei hän aio tappaa itseään tai mitään ja yritän sitten löytää tieni kotiin. olen edelleen humalassa, hyvin sinisilmäinen ja vain vihainen kaikesta maailmassa. antakaa minun nyt helvetti soikoon olla.</w:t>
      </w:r>
    </w:p>
    <w:p>
      <w:r>
        <w:rPr>
          <w:b/>
        </w:rPr>
        <w:t xml:space="preserve">Tulos</w:t>
      </w:r>
    </w:p>
    <w:p>
      <w:r>
        <w:t xml:space="preserve">selibaatti yritin paeta, pääni raapaisin, takapuoleni hän yritti raiskata, päivälliseni ei ollut hyvä.</w:t>
      </w:r>
    </w:p>
    <w:p>
      <w:r>
        <w:rPr>
          <w:b/>
        </w:rPr>
        <w:t xml:space="preserve">Esimerkki 7.524</w:t>
      </w:r>
    </w:p>
    <w:p>
      <w:r>
        <w:t xml:space="preserve">Teksti: tämä tapahtui siis viime viikolla. olen korkeakouluikäinen ja käyn yritysviestinnän kurssia, joka on luultavasti eniten aikaa vievä kurssi, jonka olen käynyt korkeakoulussa. joka tapauksessa... tämän kurssin tarkoituksena on, että ryhmänne saa todellisen asiakkaan (paikallisen organisaation) ja teette heille jonkinlaista konsultointia. saatte aina projektipäällikön (yleensä ta), jolle raportoitte kaikesta, mitä teette, mukaan luettuna lopullisen esittelyn esiseulonta asiakkaalle - ja tässä kohtaa vika tapahtuu. valmistautuessamme lopulliseen esitykseemme projektipäällikkömme (jota kutsumme loppuosan tarinasta nimellä gabe) pyysi meitä pitämään esityksen hänelle ennen kuin esittelemme asiakkaalle. meillä kaikilla on erittäin kiireinen aikataulu, joten ainoa aika ja paikka, joka sopi gaben ja tiimin kanssa, oli klo 21.00 yhdessä kirjaston varattavissa olevista ryhmähuoneista. gabe oli pyytänyt, että meidän kaikkien piti ilmestyä tähän harjoituspresentaatioon liike-elämän ammattilaisasussa (puku + solmio), mihin olimme kaikki hyvin tyytymättömiä. Ryhmä kokoontuu kirjastossa käydäkseen läpi materiaalia ja jatkaakseen työskentelyä ennen kuin se esittelee Gabea noin kello 17, joten kukaan meistä ei tietenkään ilmesty puvussa neljä tuntia etukäteen. klo 20.45 päätän, että on aika mennä vaihtamaan vaatteet vessaan ennen kuin Gabe ehtii paikalle. noin kahdeksan hikisen ja epämiellyttävän minuutin pukeutumisen jälkeen olen nyt puvussani, mutta hyvin tyytymätön siihen, että olen siinä kello 21.00 kirjastossa. Kello on vasta 8:53, joten ajattelin, että minulla on aikaa ilmaista tyytymättömyyteni tiimilleni ennen kuin gabe saapuu paikalle, joten kävelen huoneeseen ja huudan "v**k gabe" kolme kertaa, joka kerta turhautuneempana. täydellisen hiljaisuuden jälkeen katson ylös ja gabe istuu huoneessa koko tiimini kanssa, joka ei ollut kertonut minulle, että hän oli saapunut etuajassa. sanomattakin on selvää, että se oli elämäni kiusallisin esitys, eikä gabe ollut kovinkaan iloinen edes sen jälkeen, kun selitin hänelle, että kyse oli vain puvusta.</w:t>
      </w:r>
    </w:p>
    <w:p>
      <w:r>
        <w:rPr>
          <w:b/>
        </w:rPr>
        <w:t xml:space="preserve">Tulos</w:t>
      </w:r>
    </w:p>
    <w:p>
      <w:r>
        <w:t xml:space="preserve">en skannannut huonetta ja kertonut kaikille, että projektipäällikköni on kusipää (hänet mukaan lukien).</w:t>
      </w:r>
    </w:p>
    <w:p>
      <w:r>
        <w:rPr>
          <w:b/>
        </w:rPr>
        <w:t xml:space="preserve">Esimerkki 7.525</w:t>
      </w:r>
    </w:p>
    <w:p>
      <w:r>
        <w:t xml:space="preserve">Teksti: Tämä tapahtui oikeastaan eilen. olen pahoillani, jos minulta jää tärkeitä yksityiskohtia huomaamatta. olen vieläkin hieman järkyttynyt siitä. opin paljon, sillä en ole koskaan ennen kokenut tällaista. ystäväni, kutsuttakoon häntä Steveksi, otti minuun yhteyttä eilen aamulla tiedustellen, haluaisinko lähteä fall creekiin. En ollut koskaan käynyt siellä, joten päätin laittaa puhelimeni lataukseen ja saada vähän latausta ennen kuin lähden matkaan. steve ilmestyi noin klo 12:00 minun luokseni, ja lähdimme matkaan. päästyämme big fall creek roadille sää näytti hyvältä. jatkoimme matkaa eteenpäin jonkin aikaa ja ohitimme "päällyste päättyy" -merkin. sora antoi meille pitoa, ja jatkoimme eteenpäin. lopulta tilanne paheni niin, että steve halusi kääntyä takaisin. joten hän laittoi peruutusvaihteen päälle peruuttaakseen, kunnes löysi turvallisen paikan, jossa hän saattoi kääntää autonsa takaisin. tässä vaiheessa peruutimme ojaan tai kaivantoon. nousin ulos tutkimaan tilannetta ja näin, että yksi pyörä oli irti maasta. steve yritti manööveröidä autoaan korjatakseen tilanteen, mutta se ei oikein onnistunut. sen sijaan escape oli periaatteessa nyt kallistumassa täysin sivuttain siihen. tämä taisi tapahtua noin kello 13.00 tai 14.00. me, joilla oli kiire löytää apua, jätimme sen ja lähdimme kävelemään takaisin. steve ja minä yritimme lähettää tekstiviestejä ja soittaa hätänumeroon, mutta turhaan. yksi steven viesteistä meni kuitenkin läpi, tavallaan. siinä ei sanottu, ettei se ollut lähetetty. olen iso kaveri, kuten useimmat teistä tietävät, joten jäisillä ja lumisilla teillä ei ollut helppoa liikkua jalan. Minulla on polvi, joka irtoaa alta, minkä vuoksi yleensä vältän portaita. kaaduin jatkuvasti, kovaa. en osaa laskea, kuinka monta kertaa kaaduin. mutta noin kello 16.45 päätin pyytää steveä astumaan edelleni ja hakemaan apua. hän voisi liikkua nopeammin, eikä hänen tarvitsisi huolehtia minusta. Odotin siinä paikassa vähän aikaa noin kello 17:15 asti, sitten aloin liikkua hieman omin päin, kaaduin edelleen ja kamppailin pysyäkseni lämpimänä. siirryin turvalliseen paikkaan tien sivussa ja yritin pysyä lämpimänä kyyristymällä paitani sisään ja käpertyäkseni sinne. olen hyvin kiitollinen joululahjasta, jonka toinen ystäväni hankki minulle, hatusta, koska se auttoi niin paljon. lepäillessäni näin olin vähällä nukahtaa, joten pakotin itseni hyppäämään ylös ja jatkamaan kävelyä. tämä toiminto toistui vain ties kuinka monta kertaa. puhelimeni, jolla ei ollut signaalia, toimi taskulamppuna. eräässä vaiheessa, kun akun varaus oli 50 %, laite sammui ja sanoi, että se pitää ladata. tämä ei voinut pitää paikkaansa. mutta se ei kuitenkaan kytkeytynyt päälle. joten kuljin tietäni pilkkopimeässä pimeydessä jonkin aikaa, noin puoli tuntia, ennen kuin yritin kytkeä sen takaisin päälle. mikä onnistuikin. jälleen toistui prosessi, jossa kaaduin tienvarteen, siltojen lähelle jne. kun pääsin takaisin jalkakäytävälle, matkustaminen oli paljon helpompaa. kun olin kerran rentoutunut, hyppäsin ylös ja lähdin kävelemään ja näin valot tulossa. luojan kiitos! auto! olin jääkylmä, läpimärkä. olin syönyt lunta vedeksi. se oli paha. luulin kuolevani. mutta luojan kiitos, valot! jeeppi pysähtyi, ja kun selitin kuka olen ja kysyin, olivatko he ohittaneet ystäväni, he kertoivat olevansa steven vanhempia. se, etteivät he ohittaneet häntä, huolestutti minua. käännyimme hetkeksi ja saimme merkin. steve ei ilmoittanut mitään, ja huolestuimme lisää. käännymme takaisin ja matkustamme sinne, missä auto oli jumissa, emmekä oikein päässeet perille, joten käännyimme takaisin. etsintä- ja pelastuslaitos pingasi steven puhelimen ja näki sen noin kello 20:00 (muistatko ne viestit, jotka lähetimme? silloin he oikeasti lähettivät ne. nykyinen aika, jolloin hänen vanhempansa löysivät steven, oli lähellä kello 22:00). he sanoivat, että puhelin pingasi lähellä meitä tuohon aikaan. mieheni ilmestyy paikalle veljeni kanssa viemään minut sieltä sairaalaan tutkittavaksi. menen autoon, käperryn huopiin ja yritän lämmitellä vielä kerran. mieheni päätti mennä steven vanhempien kanssa tarkistamaan, mistä puhelin pingasi. luojan kiitos, että hänet löydettiin ulkohuussiin. Hän oli löytänyt kuivan makuupussin ja käpertynyt siihen pysyäkseen lämpimänä. kun meidät molemmat olimme löytäneet ja turvassa, mieheni ja veljeni lähtivät viemään minua sairaalaan tutkittavaksi. jalkani, polveni ja jalkateräni ovat kaikki kipeät. pystyn tuskin kävelemään, ja kun kävelen, vapisen. niin paljon kaatumisesta ja niin pitkälle kävelemisestä aiheutunut isku on aika lailla ylikuormittanut ne. Toivon, että pystyn pian kävelemään täysin vaivattomasti, mutta vain aika näyttää sen. olen tällä hetkellä kotona ja voin hyvin. steve on myös kunnossa. kiitos vielä kerran kaikille huolenpidostanne. luulin todella, etten selviäisi ja kuolisin tienvarteen useita kertoja viime yönä. Jos olisin pyörtynyt, minua ei olisi luultavasti löydetty ajoissa. arvostan elämää nyt uudella tavalla. yritin muokata tästä nimiä ja muuta sellaista pois, koska tämä on sama asia, jonka olen kertonut kaikille paikallisille. ajattelin vain jakaa sen r/tifueditille:</w:t>
      </w:r>
    </w:p>
    <w:p>
      <w:r>
        <w:rPr>
          <w:b/>
        </w:rPr>
        <w:t xml:space="preserve">Tulos</w:t>
      </w:r>
    </w:p>
    <w:p>
      <w:r>
        <w:t xml:space="preserve">menimme ystävän kanssa vuorille purolle auto kaatui. erosimme toisistamme ja kävelimme noin 15 mailia lumessa ja jäässä, kaatuen. melkein paleltui kuoliaaksi.</w:t>
      </w:r>
    </w:p>
    <w:p>
      <w:r>
        <w:rPr>
          <w:b/>
        </w:rPr>
        <w:t xml:space="preserve">Esimerkki 7.526</w:t>
      </w:r>
    </w:p>
    <w:p>
      <w:r>
        <w:t xml:space="preserve">Teksti: Perinteisiin kuuluu aina herätä jouluaamuna klo 5 tai aikaisemmin, joten minä perinteiden rakastajana päätin noudattaa sitä tänäkin vuonna, huolimatta muun perheen ilmeisestä vastenmielisyydestä ajatusta kohtaan. kävellessämme alakertaan huomasimme, että internetimme oli tuhoutunut edellisillan myrskyn jäljiltä. päätin vaihtaa modeemin, joka sattuu sijaitsemaan aivan televisiomme takana. kun näpyttelin modeemia, kuulin yhtäkkiä rysähdyksen ääniä. voi paska. kirottu televisio putosi tiskiltä ja törmäsi playstationiin. ei hätää, minulla on onnea, se toimii vielä. onneksi se toimi vielä! onneksi se oli hajonnut... joka tapauksessa päivä etenee ja tunnen itseni ääliöksi, koska hajotin television viideltä aamulla perheen kanssa, joka ei halua olla hereillä. mitä enemmän lahjoja avaan, sitä enemmän tajuan, että jokainen saamani lahja vaatii tv:tä, joka on nyt hajalla. oi paitsi yksi: sain rc-helikopterin, mutta onneksi siitä puuttui lähetin, jolla sitä voisi ohjata.</w:t>
      </w:r>
    </w:p>
    <w:p>
      <w:r>
        <w:rPr>
          <w:b/>
        </w:rPr>
        <w:t xml:space="preserve">Tulos</w:t>
      </w:r>
    </w:p>
    <w:p>
      <w:r>
        <w:t xml:space="preserve">Onko kenelläkään kuponki tv:tä varten?</w:t>
      </w:r>
    </w:p>
    <w:p>
      <w:r>
        <w:rPr>
          <w:b/>
        </w:rPr>
        <w:t xml:space="preserve">Esimerkki 7.527</w:t>
      </w:r>
    </w:p>
    <w:p>
      <w:r>
        <w:t xml:space="preserve">Teksti: niin siskoni on todellinen fuck up, mutta olin osa event.the eräänä päivänä sisarukseni ja minä olimme kaikki ajo jääkiekko peli yhdessä, kun nuorempi siskoni huomasi koditon mies pyytää rahaa kadunkulmassa olimme lähestymässä. tunne antelias, siskoni kysyi meiltä, jos meillä olisi mitään ylimääräistä rahaa voisimme kerätä antaa kaveri on the street.as lähestyimme stoplight, veljeni, vanhempi sisko ja minä kukin antoi hänelle dollarin, jonka hän sitten eteni tunkemaan ulos ikkunasta kohti miestä.  Koska hän ei saanut miehen huomiota kiinnitettyä, hän alkoi heiluttaa käteistä voimakkaasti toivoen, että se kiinnittäisi miehen huomion. huumorilla viihdytettynä neuvoimme häntä olemaan äänekkäämpi siinä toivossa, että mies kuulisi meidät ja ottaisi lahjoituksemme vastaan. pelokkaan innostuneena siskoni lopulta huusi: "Hei!" ja kiinnitti vihdoin miehen huomion. samaan aikaan valot vaihtuivat vihreiksi. veljeni, joka ei ollut tietoinen tästä vuorovaikutuksesta, alkoi ajaa pois juuri kun mies lähestyi autoa. kodittoman miehen näkökulmasta katsottuna neljä audissa istuvaa kusipäätä heilutti varallisuuttaan hänen naamalleen ja ajoi nauraen pois.</w:t>
      </w:r>
    </w:p>
    <w:p>
      <w:r>
        <w:rPr>
          <w:b/>
        </w:rPr>
        <w:t xml:space="preserve">Tulos</w:t>
      </w:r>
    </w:p>
    <w:p>
      <w:r>
        <w:t xml:space="preserve">siskoni yritti antaa rahaa kodittomalle miehelle, mutta sen sijaan heilutti sitä hänen kasvoillaan ajaessaan pois.</w:t>
      </w:r>
    </w:p>
    <w:p>
      <w:r>
        <w:rPr>
          <w:b/>
        </w:rPr>
        <w:t xml:space="preserve">Esimerkki 7.528</w:t>
      </w:r>
    </w:p>
    <w:p>
      <w:r>
        <w:t xml:space="preserve">Teksti: Kerroin perjantaina asiakkaalle, että toimittaisin projektin maanantaina, mutta viikonloppuna muistin, että maanantaina oli Martin Luther King Jr:n päivä. Ajattelin, että se oli pyhäpäivä ja kaikilla olisi vapaata, joten suunnittelin viimeisteleväni projektin maanantai-iltana viikonlopun sijasta. Kävi ilmi, että maanantai oli vapaaehtoinen vapaapäivä, mutta koska kerroin asiakkaalle, että saisin toimituksen toimitettua, minun odotettiin työskentelevän normaalisti. pomoni ei ollut tyytyväinen. sain juuri puhelun, jossa sanottiin, että minut irtisanotaan. p.s. jos jollakin on avoinna etätyöpaikkoja, kertokaa minulle.</w:t>
      </w:r>
    </w:p>
    <w:p>
      <w:r>
        <w:rPr>
          <w:b/>
        </w:rPr>
        <w:t xml:space="preserve">Tulos</w:t>
      </w:r>
    </w:p>
    <w:p>
      <w:r>
        <w:t xml:space="preserve">ajattelin, että maanantai oli tärkeä ja ansaitsi olla todellinen vapaapäivä. minun olisi pitänyt tarkistaa vapaapäivien aikataulu. sain potkut, kun en tullut paikalle.</w:t>
      </w:r>
    </w:p>
    <w:p>
      <w:r>
        <w:rPr>
          <w:b/>
        </w:rPr>
        <w:t xml:space="preserve">Esimerkki 7.529</w:t>
      </w:r>
    </w:p>
    <w:p>
      <w:r>
        <w:t xml:space="preserve">Teksti: maanantai-ilta on yleensä vaimoni ja minun kuntosalipäiväni. tavallisesti tapaamme siellä kaksi ystävämme, jotka asuvat sopivasti juuri matkan varrella kuntosalille. viime yönä he olivat laiskoja, joten vaimoni ja minä päädyimme menemään yksin. kiusasimme heitä siitä koko illan tekstiviestillä. kotimatkalla saimme nerokkaan idean pysähtyä heidän kotonaan tervehtimään, mikä muuttui muotoon "pysähdymme käymään ja pelottelemme heitä". heidän asuntonsa on liikkeen toisessa kerroksessa, joka on tyhjillään aukioloaikojen jälkeen. joten menemme sinne, parkkeeraamme näkymättömiin, koputamme ulko-ovea, joka on alakerrassa, ja juoksemme kulman taakse. emme odota.... mitään. he varmaan katsovat kovaa elokuvaa tai jotain. koputamme uudestaan ja juoksemme kulman taakse. tällä kertaa näyttää siltä kuin joku olisi avannut ja sulkenut oven, mutta emme näe kenenkään kävelevän ulos.Tässä vaiheessa emme ole edes varmoja, kuulevatko he koputusta (muistakaa, olohuone on yläkerrassa talon toisella puolella), joten teemme viimeisen yrityksen ja soitamme hänelle. vaimoni vastaa puhelimeen ja hän vastaa kuin kaikki olisi normaalisti. Vaimoni kysyy: "Hei, tiedätkö missä [squidloaf] on?.... onko hän kanssasi?...tarkistitko alakerrasta?" Hän sulkee puhelimen vastaamatta. sen jälkeen olemme varmoja, että hän tietää, että se olemme me, joten odotamme ovella. kuluu muutama minuutti, eikä kukaan tule. soitamme lopulta takaisin ja selitämme kaiken. sitten hän kertoo meille, että he soittivat hätänumeroon ja että poliisit ovat edessä taskulamppujen kanssa etsimässä "tunkeutujia". saamme myös selville, että ystävämme odotti portaiden yläpäässä haulikko kädessään ja että ilmeisesti hän huusi varoituksia "tunkeutujille". emme kuulleet mitään. meillä on avain heidän taloonsa. jos olisimme kävelleet sisään tai jos poliisi olisi tullut minuuttiakaan aikaisemmin ja löytänyt meidät, olisimme saattaneet kuolla. **edit: on hyvin mielenkiintoista nähdä kaikkien erilaiset mielipiteet siitä, miten kotitalouttaan voi suojella. voin vakuuttaa teille, että ystäväni on vastuullinen aseenomistaja. **</w:t>
      </w:r>
    </w:p>
    <w:p>
      <w:r>
        <w:rPr>
          <w:b/>
        </w:rPr>
        <w:t xml:space="preserve">Tulos</w:t>
      </w:r>
    </w:p>
    <w:p>
      <w:r>
        <w:t xml:space="preserve">yritimme pilailla ystävillemme, ja meidät melkein ammuttiin ja/tai pidätettiin.</w:t>
      </w:r>
    </w:p>
    <w:p>
      <w:r>
        <w:rPr>
          <w:b/>
        </w:rPr>
        <w:t xml:space="preserve">Esimerkki 7.530</w:t>
      </w:r>
    </w:p>
    <w:p>
      <w:r>
        <w:t xml:space="preserve">Teksti: tämä tapahtui tänään noin klo 3 aamulla. ensinnäkin minulla on narkolepsia ja otan lääkkeitä nukkuakseni. jostain syystä ajattelin, että olisi hyvä idea keittää munia. munat keitetään ja syödään. alan heti oksentaa munia nenän ja suun kautta. törmään oveen ja laukaisen hälytyslaitteen. asun setäni kanssa, joka on hyvin huonokuuloinen. jossain vaiheessa lyön naamaani graniittiseen tiskipöytään työntäen osan alahampaistani takaisin. (helvetin hienoa) Nyt puhelin soi hälytysyhtiöltä, en tiedä salasanaa, joten menen setäni huoneeseen puhelimen kanssa. hänellä on ase yöpöydällään. avaan oven ja hän ampuu kaksi luotia seinään pääni viereen. (maaawp, maaawp) *tinnitis* Annan sedälleni puhelimen ja hän selvittää asiat, mutta poliisit tulevat silti. korvissani soi yhä.</w:t>
      </w:r>
    </w:p>
    <w:p>
      <w:r>
        <w:rPr>
          <w:b/>
        </w:rPr>
        <w:t xml:space="preserve">Tulos</w:t>
      </w:r>
    </w:p>
    <w:p>
      <w:r>
        <w:t xml:space="preserve">nukuin kävellen, pilasin hampaani, oksensin munia, laukaisin kotihälyttimen ja setäni melkein ampui minua naamaan.</w:t>
      </w:r>
    </w:p>
    <w:p>
      <w:r>
        <w:rPr>
          <w:b/>
        </w:rPr>
        <w:t xml:space="preserve">Esimerkki 7.531</w:t>
      </w:r>
    </w:p>
    <w:p>
      <w:r>
        <w:t xml:space="preserve">Teksti: kollegat tifuers olen ollut pitkäaikainen lukija ja aion vihdoin osallistua tähän loistavaan subreddit. tämä vittu tapahtui viime viikolla yli muistopäivänä, mutta en voinut lähettää sitä, koska vaikka se oli loma maanantai lasketaan arkipäivänä. aloitetaan hieman taustatarina. olen sovitettu noin 3 viikkoa sitten tämän tytön kanssa tinder vierailee paras ystäväni u/too_much_gnar koulussa hän menee. keskustelut ovat olleet hyviä ja olemme nyt tekstiviestejä yli pari viikkoa nyt. Viime viikonloppuna minulla oli valmistujaisjuhlat järvitalollani ja sanoin, että vitut siitä, kutsutaan hänet. hän kysyi, voisiko hänen ystävänsä tulla mukaan. sanoin, että ystäväni sallivat sen, että useammat tytöt hälventävät testosteroniympäristöä, joka oli enimmäkseen klassinen makkarajuhla. joka tapauksessa torstai-iltana hän ajoi 4 tuntia järvitalolleni ystävänsä kanssa, joka oli pregaming matkalla ylös. Kutsutaan otteluani haleyksi ja hänen ystävänsä sarahiksi. sarah on ehkä kuutonen kymmenestä, mutta poikani, joka tuskin koskaan pääsee lähellekään vetoa, rupattelee sarahin kanssa, kovaa. sanotaan häntä eddieksi. olen ihan samaa mieltä. olen edelleen vakuuttunut, että eddie valmistui collegesta neitsyenä ja että hänellä on sosiaalisia ongelmia, mutta ihan sama. haley ja minä jatkamme siitä, mihin jäimme tekstiviesteissä, eikä mikään ole outoa. reddit, alkoholi johtaa huonoihin päätöksiin. sanonpa vain sen kerran. meidän 7:n kesken käytimme sinä iltana enemmän viinaa kuin yli 20:n muun illan aikana. jossain vaiheessa keskustelut haleyn kanssa vain hiipuivat, ja hän alkoi puhua ystävälleni u/pureprotien kanssa siellä. humalassa menin hieman pikkumaiseksi, ja sillä hetkellä hänen ystävänsä b linjasi minua kohti. juttelin hänen kanssaan 5 minuuttia ja b linjasin sitten makuuhuoneeseeni noin tunnin. tunsin itseni pahaksi jälkikäteen, koska menin yhteen sarahin kanssa haleyn sijasta. anyways sarah oli lähdössä taiwaniin maanantaiaamuna joten he suuntasivat aamulla, haley nukkui samassa sängyssä kaverini /pureprotien kanssa päästäkseen takaisin luokseni mutta hänen sanojensa mukaan "kieltäytyi nukkumasta hänen kanssaan", hän sanoi olevansa vain liian humalassa. Lisään vielä, että sarah pussaili eddien, u/too_much_gnarin ja ystäväni johnin kanssa sinä yönä, samoin kuin minun, ilmeisesti koska nussimme. mutta kyllä, minä panin, joten teille vihaajille, ymmärrän pointtinne, että se ei oikeastaan ole vittuilua. vittuilua on se, että haley jatkoi tekstiviestejä minulle lähdettyään, kuten että se on okei, että panit ystäväni sarahin kanssa. hän tarvitsee jonkun kaltaisesi... tässä on hänen yhteystietonsa ja sukunimensä. sinun pitäisi tekstata tänne. oletko jo tekstannut hänelle. meillä oli hauskaa. oletko jo tekstannut hänelle. sitten..... sinun täytyy pyytää häneltä anteeksi.... vittu minua. ggi on lieventänyt tilannetta, mutta olen tajunnut, että nämä ämmät ovat hulluja. silti se on sen arvoista, ja hopeapilkku kaikessa tässä on se, että poikani eddie, joka oli tehnyt pohjatyötä 3 tuntia, sanoi kaikkein ällöttävimmän lauseen, jonka olen koskaan kuullut. keskustelussa u/too_much_gnar kanssa too_much_gnar ilmeisesti yritti puhua häntä tekemään liikettä, kun sarah meni kellariin. kun hän tuli sinne, olin jo mennyt makuuhuoneeseen ja hän sanoi, että minne vittuun hän meni. johon too_much_gnar puhui jotain paskaa ja sanoi sitten, että tajutkaa, että me ollaan kakkosena tässä tilanteessa, se on hänen paikkansa ja hän on meitä paremman näköinen. eddie vastasi legendaarisimmalla lauseella: "minä olen edward james mccullough ja olen ykkönen"." johon too_much_gnar sanoi onnittelut, että sinut on valittu rattle cityn pormestariksi. eddie b linjasi sänkyynsä siinä. edit 1: kielioppi= kännykkä + alkoholi edit 2: en usko, että tämä räjähtää redditissä, jos räjähtää, postaan lisää siitä, mitä haley tekstasi minulle sen sijaan, että tiivistän sen viestillä, jos haluatte lisää yksityiskohtia edit 3: tietenkään Taiwanissa ei voi käyttää kännykkää, sain toissapäivänä fb-viestin sarahilta, jossa hän kirjoitti, että jos haluatte vielä jutella, laittakaa viestiä tänne. vitut siitä.</w:t>
      </w:r>
    </w:p>
    <w:p>
      <w:r>
        <w:rPr>
          <w:b/>
        </w:rPr>
        <w:t xml:space="preserve">Tulos</w:t>
      </w:r>
    </w:p>
    <w:p>
      <w:r>
        <w:t xml:space="preserve">tinder matchup ajoi 4 tuntia minun järvimökki, nain hänen ystävänsä. matchup oli psyko ja ystäväni on asema pormestari Rattle City. haluavat tulla valituksi uudelleen myöhemmin tbd.</w:t>
      </w:r>
    </w:p>
    <w:p>
      <w:r>
        <w:rPr>
          <w:b/>
        </w:rPr>
        <w:t xml:space="preserve">Esimerkki 7.532</w:t>
      </w:r>
    </w:p>
    <w:p>
      <w:r>
        <w:t xml:space="preserve">Teksti: No se on lauantai-iltana minulla oli joitakin ystäviä kaupungissa, olemme juoneet katsomassa koripalloa koko päivän, kun kaverini sanoo, että mennään strippiklubille. nopeasti eteenpäin muutama tunti ja olemme siellä pitämässä hauskaa. siellä on yksi tyttö siellä, joka on erittäin seksikäs tarkoitan olen himoitsevat häntä, brunette, isot tissit, jne. hyvin hän istuu alas viereeni ja iskee keskustelun hän oli istunut vieressäni 30 minuuttia tai niin. pyydän häntä tanssimaan ja menemme takaisin sohville.  juttelemme samalla kun hän hieroo minua, kysyn vitsikkäästi mitä hän tekee töiden jälkeen, hän sanoo menevänsä kotiin ja olevansa väsynyt, sanon että sinun pitäisi ottaa minut mukaasi kotiin. hän nauraa ja miettii asiaa ja sanoo "oikeasti?" sanon että "kyllä", hän nauroi ja jatkoi tanssimista noin 5 biisin ajan.  Kun olemme lopettaneet lähdemme eri teitä, välähdys eteenpäin sulkemisaikaan ja alamme lähteä kun hän saa minut kiinni halaa minua ja sujauttaa paperin käteeni ja kuiskaa avaa sen ulkona. lapussa lukee hänen numeronsa odota minua pois. päässäni olen että helvetti soikoon, sanon ystävilleni että lähtisivät ilman minua.  30 minuuttia myöhemmin hän kävelee ulos näkee minut ja on innoissaan. hän sanoo asuvansa aivan korttelin päässä. pääsemme hänen luokseen harrastamme uskomatonta seksiä ja nukahdamme. tässä on polttoainetta, herään ennen häntä näpyttelen keittiössä vesilasia ja huomaan jotain pöydällä se on jonkinlainen tupakointiväline ei sellainen tupakkaa tai ruohoa varten.  luulen että se on joku helvetin amfetamiinipiippu. aloin huolestua. hän herää löytää minut vetää minut takaisin sänkyyn toiselle kierrokselle. en pysäytä häntä mutta nyt olen huolissani onko hän hullu amfetamiinipää. Kun olemme valmiita, menemme keittiöön ja kysyn suoraan häneltä, mikä tämä on. hän sanoo polttavansa sillä suitsukkeita (sp) ja kysyy, mitä luulin sen olevan ja sanon typerästi, että se on metaa varten. no, paska osuu tuulettimeen, hän huutaa minulle, sanoo, että halventaisin häntä, koska hän on strippari ja muita asioita. hän heittää minut ulos vaatteitteni kanssa, kiirehdin ja pukeuduin. istun nyt kahvilassa kirjoittamassa tätä, koska olen viettänyt viimeisen tunnin yrittäessäni löytää kyytiä. edit:</w:t>
      </w:r>
    </w:p>
    <w:p>
      <w:r>
        <w:rPr>
          <w:b/>
        </w:rPr>
        <w:t xml:space="preserve">Tulos</w:t>
      </w:r>
    </w:p>
    <w:p>
      <w:r>
        <w:t xml:space="preserve">, tarttui jotenkin strippariin, kutsui häntä narkkariksi, hän ei ollut, nyt olen jumissa tuntemattomassa paikassa.</w:t>
      </w:r>
    </w:p>
    <w:p>
      <w:r>
        <w:rPr>
          <w:b/>
        </w:rPr>
        <w:t xml:space="preserve">Esimerkki 7.533</w:t>
      </w:r>
    </w:p>
    <w:p>
      <w:r>
        <w:t xml:space="preserve">Teksti: kuten tavallista, tämä vittuilu tapahtui muutama vuosi sitten, kun olin noin 15-vuotias. olin siis tutkimassa internetiä, kun törmäsin kemiallisia aseita käsitteleviin sivustoihin. pieni tutkimusmatkailija minä luin siitä ja päädyin siihen pisteeseen, jossa luin ohjeita kloorihapon tai jauhovetyhapon (valitettavasti en muista enää, enkä osaa nimetä ainesosia) valmistamiseen. menin kaverini luokse. hän on suunnilleen ikäiseni, ja teimme jo paljon paskaa yhdessä. olimme siis autotallissa, ja olimme tuoneet mukanamme kaikki tarvitsemamme kemikaalit. Keskustelimme projektistamme ja saimme tietää, että seoksestamme tulevat kaasut muuttuvat hapoksi, jos ne joutuvat kosketuksiin veden kanssa. se oli aika vaarallista silmiemme ja keuhkojemme takia, joten käytimme kaasunaamareita suojellaksemme itseämme ja aloimme vittuilemaan. sekoitimme kaiken yhteen pullossa ja katselimme sitä samalla kun ravistelimme sitä. sitten yhtäkkiä pullo alkoi pudota ja heti kun laitoimme sen maahan, neste valui ulos (en ole varma, emmekö sulkeneet sitä tarpeeksi hyvin vai suliko pullo hapon takia).melkein paskoimme housuihimme ja avasimme autotallin oven nopeasti paetaksemme päätymästä kaasukammioon. heti kun juoksimme ulos, edessämme seisoi mies. hän oli läheisen hotellin omistaja, jossa oli sesonkiaika. hotellin ilmanvaihto oli aivan autotallin vieressä, josta myrkylliset kaasut tulivat ulos. mies kertoi, että noin 15 hänen vieraansa oli raportoinut huimauksesta ja muusta. hän yritti kovasti hillitä itseään, koska näin hänen oikean kätensä tärisevän, koska hän halusi läpsäistä niin kovaa.selitimme, ettemme tienneet mitä teimme ja että olimme myös yllättyneitä, mutta luulen, että hän tiesi tarkalleen. en tiedä vieraista, mutta luulen, että se olisi ollut jotain vakavaa, jos hän olisi käynyt luonamme, se on varmaa. luulen, että hän kertoi vanhemmillemme, koska emme nähneet toisiamme pidempään aikaan sen jälkeen. pahoittelut huonoista kielioppi- tai kirjoitusvirheistä, englanti ei ole äidinkieleni.</w:t>
      </w:r>
    </w:p>
    <w:p>
      <w:r>
        <w:rPr>
          <w:b/>
        </w:rPr>
        <w:t xml:space="preserve">Tulos</w:t>
      </w:r>
    </w:p>
    <w:p>
      <w:r>
        <w:t xml:space="preserve">sekoitin happoa ystäväni kanssa, kun neste yhtäkkiä loppui ja sen myrkylliset kaasut pääsivät läheisen hotellin ilmanvaihtoon. vieraat valittivat huimauksesta.....</w:t>
      </w:r>
    </w:p>
    <w:p>
      <w:r>
        <w:rPr>
          <w:b/>
        </w:rPr>
        <w:t xml:space="preserve">Esimerkki 7.534</w:t>
      </w:r>
    </w:p>
    <w:p>
      <w:r>
        <w:t xml:space="preserve">Teksti: viittasin tähän tarinaan toisessa säikeessä, ja siellä näytti olevan paljon kiinnostusta, joten tässä se on. tämä tapahtui noin neljä vuotta sitten, aikana kahden kuukauden aikana, jolloin minun niin ja minä asuimme ulos Subaru Outback ja teltta olimme panostettu rannalla aivan San Diegon ulkopuolella. minä tein paljon outoja töitä graafisena suunnittelijana, hengenpelastajana, viikonloppuisin hoitoapulaisena ja jopa yhtenä niistä ihmisistä, jotka airbrushasivat t-paitoja kadulla, ja soini työskenteli enimmäkseen vanhan ystävämme studiolla studiomuusikkona tarpeen mukaan. Raha ei siis ollut kamalaa, mutta se oli hyvin epävarmaa sen suhteen, milloin saisimme seuraavan kerran palkkaa. leirintäalue, jolla satuimme asumaan, oli aivan viiden tai kuuden monimiljoonaisen dollarin talon vieressä. eräänä aamuna oleskelumme alkuvaiheessa joogasin rannalla (koska kukaan ei tietenkään voi olla todellinen hippiroskas, jos ei joogaa), kun tapasin erään asukkaan, joka ulkoilutti kahta corgiaan rannalla. hän oli ehkä lähellä viisikymppistä, mutta hänellä oli yhä se selkeä granola girl -ilme. koska hän rakasti joogaa ja minä koiria, me tulimme heti toimeen keskenämme, ja meistä tuli nopeasti ystäviä ystävällisten keskustelujemme ansiosta joka aamu rannalla. noin viikon kuluttua hän kutsui minut ja niin ja kotiinsa aamupalalle, jolloin aloimme huomata, että asiat eivät olleet ihan kohdallaan. talo oli tietysti upea, mutta huoneiden nurkissa ja melkein jokaisessa kaapissa oli erikokoisia purkkeja, jotka sisälsivät jotain tummanruskeaa nestettä. hän selitti meille, että hän harrasti kovasti marinointia ja käymistä ja että hän teki itse suolakurkkuja, viiniä, peyotea, kombuchaa jne. sen lisäksi aamiainen sujui loistavasti, ja hän kutsui meidät seuraavana päivänä takaisin syömään ja tapaamaan miestään. siinä vaiheessa meillä oli tasan nolla dollaria, jolla voisimme ostaa ruokaa, joten suostuimme ja palasimme samana iltana, ja toimme hänelle kiitokseksi vieraanvaraisuudestamme jopa peyote-kasveja, jotka olimme poimineet matkalla corpus christistä san diegoon. tänä iltana tajusimme, että tämä nainen oli todella outo. hänen kertomiensa kohokohtien joukossa oli se, että hän käytti merivettä suihkuna, teki oman deodoranttinsa keräämistään mineraalisuoloista, pesi hiuksensa hiekalla ja sitruunoilla ja että hänellä oli vain kolme varpaankynttä. hänen miehensä ei ilmeisesti ollut kiinnostunut tästä kaikesta, ja hän oli itse asiassa ansainnut rahansa asfalttibisneksessä. sinä iltana hän oli tehnyt illalliseksi fajitoja, joissa oli ilmeisesti silputtua sianlihaa, mikä oli hieman outoa, sillä olin ilmoittanut hänelle, että olin kasvissyöjä, ja että hän itse oli vegaani. Kun kysyin häneltä asiasta, hän kertoi, että se oli erityistä vegaanilihaa, jonka hän sanoi "tehneensä itse" (mikä kummeksuttaa minua vieläkin tähän päivään asti). sain tietää sinä iltapäivänä, että minun piti paastota verikokeen takia, jonka otin seuraavana aamuna cna-työtäni varten, joten onneksi vältyin luodilta. Huomasin, ettei minunkaan mieheni ollut syönyt mitään, ja lopulta hän kertoi minulle, kun he olivat menneet keittiöön hakemaan jotain, että liha haisi oudolta, eikä hän halunnut syödä sitä. aloimme riidellä siitä, miten töykeä hän oli, ja että hänen piti vain ryhdistäytyä ja syödä se. kun he palasivat, osittain vihasta minua kohtaan, hän otti jättimäisen puraisun, ja kuulin, kuinka hänen kurkkuunsa pintaan nousi välitön nielaisu. jotenkin hän tukehdutti sen alas ja kysyi kohteliaasti, millaista proteiinia tämä olikaan. nainen kertoi täysin tyystin, että se oli hänen viidennen lapsensa marinoitua istukkaa. hän antoi sitten lyhyen kuvauksen siitä, miten hän oli keittänyt ja hauduttanut sitä aiemmin samana aamuna. minun niin ei ehtinyt kuvauksen puoliväliin, ennen kuin hänen oli pakko pyytää anteeksi, ja hän juoksi ulos terassiovesta. Asiat muuttuivat kiusallisiksi melko nopeasti, ja pian seurasin häntä tarkistamaan, että hän oksenteli hiekkaan kaivamaansa kuoppaan. olimme täysin yli siitä, ja ajoin hänet lähimmälle Shell-huoltoasemalle hakemaan hänelle oikean vessan, johon oksentaa, ja pullon peptoa. noin kahden tunnin kuluttua hän oli rauhoittunut ja lakannut oksentamasta. palasimme leirintäalueellemme hakemaan viimeiset tavaramme ja ajoimme leirintäalueelle noin 45 minuutin matkan päähän vain välttääkseemme törmäämästä tähän naiseen enää ikinä uudelleen. muokkaus: homonyymit ovat perseestä.</w:t>
      </w:r>
    </w:p>
    <w:p>
      <w:r>
        <w:rPr>
          <w:b/>
        </w:rPr>
        <w:t xml:space="preserve">Tulos</w:t>
      </w:r>
    </w:p>
    <w:p>
      <w:r>
        <w:t xml:space="preserve">: kahden kuukauden rantaretken aikana solmin ystävyyden hullun vanhan hipin kanssa. sitten tietämättäni sain syyllistettyä niin, että söin hänen istukan, jota hän oli marinoinut lähes 25 vuotta ja tarjoillut meille tietämättämme.</w:t>
      </w:r>
    </w:p>
    <w:p>
      <w:r>
        <w:rPr>
          <w:b/>
        </w:rPr>
        <w:t xml:space="preserve">Esimerkki 7.535</w:t>
      </w:r>
    </w:p>
    <w:p>
      <w:r>
        <w:t xml:space="preserve">Teksti: nuorempi poikani, joka on päiväkodissa, pissaa edelleen satunnaisesti sänkyyn yöllä (lastenlääkäri vakuutti meille, että tämä on normaalia, joten emme tee siitä suurta numeroa). hänellä on yöalusvaatteet, joko kertakäyttöiset "pull-upit" tai periaatteessa kangasvaippa, joka on tehty näyttämään alusvaatteilta. viime yönä hän käytti kangasvaippoja. Pyrimme antamaan lapsille iänmukaisia vastuita; yksi niistä on pyykkien laittaminen roskakoriin ja vieminen pyykkihuoneeseen, kun se on täynnä. Tänä aamuna pikkumies sanoi pissanneensa unikalsareihin, joten sanoin, että "okei, älä laita niitä roskakoriin, koska ne tekevät siitä haisevan, vie ne pyykkihuoneeseen", ja hän lähti. Mieheni menee myöhemmin alas ja vaihtaa pestyt pyykit kuivausrumpuun. menin juuri alas purkamaan kuivausrumpua. avaan oven ja vanhan virtsan silmiä/neniä särkevä haju melkein kaataa minut. oksennan ja kompuroin ympäriinsä. Kuten kävi ilmi, pikku kaveri ei vain ottanut pissakastuneita alushousujaan ja laittanut niitä pesuhuoneen lattialle. hän avasi pesukoneen ja laittoi ne märän, pestyn kuorman päälle. joka sitten siirrettiin kuivausrumpuun. nyt vietämme lauantaipäivän yrittäen desinfioida koko pesulajärjestelmän.</w:t>
      </w:r>
    </w:p>
    <w:p>
      <w:r>
        <w:rPr>
          <w:b/>
        </w:rPr>
        <w:t xml:space="preserve">Tulos</w:t>
      </w:r>
    </w:p>
    <w:p>
      <w:r>
        <w:t xml:space="preserve">poltan tänään taloni alas karkottaakseni pissapirun...</w:t>
      </w:r>
    </w:p>
    <w:p>
      <w:r>
        <w:rPr>
          <w:b/>
        </w:rPr>
        <w:t xml:space="preserve">Esimerkki 7.536</w:t>
      </w:r>
    </w:p>
    <w:p>
      <w:r>
        <w:t xml:space="preserve">Teksti: ok miten aloitan tämän..tämä on ollut enemmänkin säännöllinen ongelma minulle ja en ole oikeastaan varma siitä, mitä tehdä. takaisin tarinaan, joten on kiimainen nuori henkilö olen, ja on sinkku haluan saada frisky silloin tällöin...ok lähes päivittäin. tämä voi olla missä tahansa päivällä. aamulla, iltapäivällä tai illalla.mutta ongelmani on se, että minulla on tapana päästä hieman liian innostumaan sairaista fantasioistani yhdessä katselemieni kuvien / videoiden kanssa ja alan vähitellen tulla hieman karkeaksi itselleni ja pikku kaverilleni ja pari kertaa olen itse asiassa vahingoittanut esinahkaani. mutta ajan myötä se on vähitellen pahentunut ja pahentunut. tavallaan aiheen vierestä, mutta eräänä päivänä selasin kuvia internetissä noin puolitoista tuntia jatkuvan seisokin kanssa säännöllisesti ja todennäköisesti vahingoittamalla ja venyttelemällä / satuttamalla ihoani...mutta olen kestänyt pidempään kuin koskaan ennen, joten minulla on se puolellani, mikä on mukavaa. joten tästä lähtien en ole pystynyt venyttämään esinahkaani pään yli noin vuoteen enkä siksi ole puhdistanut kunnolla syvälle aikoihin. jos katsot alaspäin ihoa, saat miellyttävän yllätyksen nähdä ylikasvanut iho kärjessä, koska iho kasvaa paksummaksi estääkseen lisää vaurioita ja ihana muutaman millimetrin levyinen rako, jotta voin pissata ja hyvin....tiedättehän... ilahduttaa itseäni sen kautta. se näyttää ryppyiseltä huulelta, jonka muoto on kuin joku yrittäisi suudella sinua ja jossa on hieman kirkkaampi sävy kuin kukan sisäpuolella, jossa ylimääräinen iho on. nyt kuvittele se pallojen ja säkin päälle. olet muuten tervetullut tuohon mielikuvaan päähäsi. nyt olen siis sidottuna vaihtoehtoon, että joko yritän vähitellen venyttää tätä ylikasvanutta paksua ihoa tai sitten menen oikeasti lääkäreiden luokse katsomaan, josko he tietäisivät, mitä pitäisi tehdä.</w:t>
      </w:r>
    </w:p>
    <w:p>
      <w:r>
        <w:rPr>
          <w:b/>
        </w:rPr>
        <w:t xml:space="preserve">Tulos</w:t>
      </w:r>
    </w:p>
    <w:p>
      <w:r>
        <w:t xml:space="preserve">- tuli liian kiimaiseksi surullisessa yksittäisessä istunnossa vuosien varrella ja teki ihoni liian kireäksi venyttääkseen muutamaa millimetriä enempää. en tiedä, pitäisikö yrittää venyttää vai mennä lääkäriin. vittu.</w:t>
      </w:r>
    </w:p>
    <w:p>
      <w:r>
        <w:rPr>
          <w:b/>
        </w:rPr>
        <w:t xml:space="preserve">Esimerkki 7.537</w:t>
      </w:r>
    </w:p>
    <w:p>
      <w:r>
        <w:t xml:space="preserve">Teksti: tämä ei tapahtunut tänään. se tapahtui, kun olin luultavasti 9 tai 10-vuotias. olin kesälomalla isäni luona. hän on hyvin säästeliäs sähkön suhteen, joten en sytyttänyt valoja, kun heräsin pissalle tai syömään. normaalisti en söisi, mutta tällä kertaa heräsin noin kello 2 yöllä nälkäkipuihin. menin keittiöön. nyt isälläni on tapana ostaa ruokaa ja syödä se iäti, koska hän on hyvin kiireinen ja usein hän vain tilaa pizzaa tai syö ulkona. Hänellä on kaappi täynnä roskaruokaa, jonka minä ryöstin lapsena, koska hän osti laatikon jotain, söi yhden, eikä katsonut sitä enää koskaan, joten minä hävitin sen, koska olin pohjaton kuoppa. tänä yönä ryöstin tuon kaapin, mutta en sytyttänyt valoa. otin esiin paketin, jossa oli kaksi maukasta kake-kermatäytteistä kahvikakkumuffinia. muistan laittaneeni sen aivan kasvojeni viereen ja näin juuri ja juuri sen verran hyvin, että pystyin erottamaan, mitä ne olivat. menin olohuoneeseen nauttimaan välipalaani. istahdan alas ja avaan paketin. haukkaan noin puolet yhdestä ja huomaan, ettei se maistu niin kuin muistan. Ajatteluprosessini oli jälkeenpäin ajateltuna aika typerä. ensimmäinen ajatukseni oli: "Vau, näiden täytyy olla kirsikan makuisia."... "Banaanin makuisia...?" Sitten *todellinen* maku iski minuun. aloin nieleskelemään ja oksentamaan niin, ettette uskoisi. Maku oli niin kauhea, etten voinut käsittää, mitä olin syönyt. sytytin valon ja huomasin, että muffinit olivat täysin vihreitä. aivan oikein, homeen peitossa. ja pureskelin juuri kokonaisen puolikkaan. ryntäsin jääkaappiin hakemaan vettä ja huuhtelin ja syljin tuhat kertaa. tartuin hammasharjaan ja yritin harjata makua pois, mutta se ei onnistunut. harjaamisen jälkeen löysin lopulta jotain voimakkaan makuista, jolla yritin peittää homeen maun. kun kestin sen, harjailin hampaat vielä muutaman kerran ja heitin laatikon pois. en ymmärrä vielä tänäkään päivänä, miksi ihmeessä en oksennellut. ajattelin kertoa teille tämän tarinan, koska näin juuri muffinsseja bensa-asemalla. otin ne ja ne olivat herkullisia. ei hometta!</w:t>
      </w:r>
    </w:p>
    <w:p>
      <w:r>
        <w:rPr>
          <w:b/>
        </w:rPr>
        <w:t xml:space="preserve">Tulos</w:t>
      </w:r>
    </w:p>
    <w:p>
      <w:r>
        <w:t xml:space="preserve">söi maukkaita kakkupaloja keskiyön välipalaksi, ne eivät olleetkaan niin maukkaita.</w:t>
      </w:r>
    </w:p>
    <w:p>
      <w:r>
        <w:rPr>
          <w:b/>
        </w:rPr>
        <w:t xml:space="preserve">Esimerkki 7.538</w:t>
      </w:r>
    </w:p>
    <w:p>
      <w:r>
        <w:t xml:space="preserve">Teksti: joten rakastan grillijuhlia omalla paikallani ja kutsun ystäviä paikalleni hienoihin keskusteluihin, juomiin ja lauta-/korttipeleihin.Tarjosin tehdä syötäviä viikonloppuna, ja yleisesti sovittiin, että tekemäni syötävät maistuvat mahtavilta, mutta ovat hieman heikkoja, koska en halua ylikuormittaa ketään ensimmäisellä kerralla. teen siis syötäviä, sekoitan höyrystettyä budia kookosöljyyn ja kävelen pois vastatakseni puhelimeen, se on paras kaverini ja juttelemme pitkään siitä, miten mahtavaa elämä on. puhelun päätyttyä otan juhlavan jointin ja katselen sitten auringonlaskua. ihanat värit a+. menen takaisin sisälle ja jatkan ruoanlaittoa lisäämällä höyrystetyn budin kookosöljyyn, aloitan ruoanlaiton nauttien illastani. seuraavana päivänä kaikki ystäväni tulevat kylään, istumme alas todelliseen juhla-ateriaan ja tuon esiin brownieita. otan kaksi, koska minulla on korkeampi toleranssi ja annan kaikille muille yhden. Aloitamme korttia ihmiskuntaa vastaan ja räjähtäviä kissanpentuja, alan tuntea jotain ja katson pöydän ympärille. hups... voi vittu... mitä minä tein... kaikki ystäväni näyttävät suorilta 8+, yksi yrittää istua suorassa ja tuijottaa minua kuin olisin lyönyt häntä suihkussa."hemmo, mitä vittua noissa brownieissa oli?". kaikki katselevat toisiaan ja ovat yhtä mieltä siitä, että ne olivat liian korkeita ja nousevat edelleen. tajusin, että minulla oli vain minuutteja aikaa yrittää korjata tilanne ennen kuin vainoharhaisuus alkoi, joten vein kaikki sisälle ja annoin kaikille huopia. laitoin television päälle Finding nemon ja toivoin, että se olisi tarpeeksi kirkas ja värikäs ollakseen viihdyttävä. nappasin hätäpakkaukseni ja jaoin kaikille paketteja wizz-fizziä, suklaata ja sokeripitoisia juomia. istuin katsomassa kaikkia, kun kaikki huoneessa olevat katsoivat elokuvaa ja muuttuivat hitaasti ja näkyvästi avaruuskadeteiksi. makeat unet pupper, maavalvonta majuri tomille. lopulta elokuva loppui, ja päätin, että ainoa nemoa stressittömämpi asia on monsters inc. lopulta ihmiset alkoivat mennä nukkumaan, joten johdatin jokaisen omaan nukkumapaikkaansa, ja lopulta jokainen sammui sänkyynsä. palasin takaisin ja katsoin reseptiä nähdäkseni, kuinka pahasti olin mokannut. noin kaksi unssia höyrystettyä budin voimakkuutta vain kahdeksassa muffinsissa. kaikki toipuivat hyvin runsaan pekoniaamiaisen jälkeen, mutta luulen, että otin opikseni.</w:t>
      </w:r>
    </w:p>
    <w:p>
      <w:r>
        <w:rPr>
          <w:b/>
        </w:rPr>
        <w:t xml:space="preserve">Tulos</w:t>
      </w:r>
    </w:p>
    <w:p>
      <w:r>
        <w:t xml:space="preserve">älä tupakoi ruoanlaiton aikana.</w:t>
      </w:r>
    </w:p>
    <w:p>
      <w:r>
        <w:rPr>
          <w:b/>
        </w:rPr>
        <w:t xml:space="preserve">Esimerkki 7.539</w:t>
      </w:r>
    </w:p>
    <w:p>
      <w:r>
        <w:t xml:space="preserve">Teksti: (On kiva tietää, etten ole ainoa, joka mokaa, ja vielä parempi on lukea siitä. tänään mokasin redditissä. pahasti. olin valmistautumassa arkirutiineihini, olin juuri käynyt suihkussa. kuivasin hiukseni, harjailin ne jne. yleensä jätän t-paidan ja pyjamahousut päälle ja lähden keittiöön syömään ruokaa, jossa tänään ruokana oli vohveleita. ei tärkeää lizzie, ei tärkeää. menin takaisin huoneeseeni ja valmistauduin valmistautumaan täysin valmiiksi päivää varten. minulla oli tunti tunnin päästä tunteja, ja livahdin vaatekaappiini pukiessani päälle tavalliset farkkuni ja villapaitani. kissani oli sillä välin päättänyt, että nyt oli ihana hetki mennä vaatekaappiini takanani. en huomannut sitä, ja kävelin ulos sulkien oven takanani estääkseni juuri sen, mitä tapahtui. tunnit menevät ohi, blaa blaa, kukaan ei ole kotona. taidan mainita nyt, että kissani on diabeetikko, ja jos se ei juo vettä päivän mittaan, se voi muuttua todella hermostuneeksi tai vaisuksi tilanteesta riippuen. sen virtsa muuttuu tahmeaksi ja ällöttäväksi, ja se haisee ilman vettä. outoa, mutta olen elänyt sen kanssa ennenkin. se on myös hyvin hiljainen. se ei melkein koskaan miau. viimeinen oppituntini loppuu ja ajan kotiin. avaan oven ja kuulen kovaa kiljuntaa huoneestani. panikoin peläten, että koirani "leikkivät" jonkun kissan kanssa. tajusin heti, että ääni kuului komerostani. avaan sen ja näen kissani sihisevänä ja suuttuneena siitä, että olin jättänyt sen sinne. sen näkeminen oli ensimmäinen asia, joka pisti silmääni, mutta haju oli toinen. se oli ollut siellä jumissa kahdeksan tuntia ja pissannut _joka paikkaan_. vaatteeni olivat läpimärät ja muutamat kenkäni olivat menneet rikki. kissani juoksi ulos kaapista, koirani jahtasivat sitä, ja toinen kissani sihisi sängystä hajun takia. vietin seuraavan päivän siivoamalla tätä hemmetin kaappia ja pääsen vasta nyt postaamaan tämän. edit: se on kunnossa lupaan!!!</w:t>
      </w:r>
    </w:p>
    <w:p>
      <w:r>
        <w:rPr>
          <w:b/>
        </w:rPr>
        <w:t xml:space="preserve">Tulos</w:t>
      </w:r>
    </w:p>
    <w:p>
      <w:r>
        <w:t xml:space="preserve">jätin vahingossa kaapin oven auki liian pitkäksi aikaa ja suljin hiippailevan kissani sinne, kun menin tunneille. kaaos syntyi, kun tulin kotiin. se on kunnossa.</w:t>
      </w:r>
    </w:p>
    <w:p>
      <w:r>
        <w:rPr>
          <w:b/>
        </w:rPr>
        <w:t xml:space="preserve">Esimerkki 7.540</w:t>
      </w:r>
    </w:p>
    <w:p>
      <w:r>
        <w:t xml:space="preserve">Teksti: tämä vittu tapahtui joskus aiemmin tällä viikolla, mutta säännön #11 vuoksi minun oli odotettava viikonloppuun asti postittaa!Heräsin tänä aamuna superväsyneenä pitkästä työ- ja koulupäivästä viime yönä. tavalliseen tapaan teen päivittäiset rituaalini ja otan hyvää huomenta paskaa. käyn läpi koko liikkeen ja pyyhkimisen jälkeen katson vessanpönttöön ja näen hämähäkin ryömimässä kulhossa. yllättyneenä huudan ja nousen heti ylös, käännän karvaisen takamukseni peiliin päin nähdäkseni onko minussa hämähäkki. kämppikseni, joka kuulee huutoni, juoksee vessaan (jaamme makuuhuoneen, johon on liitetty vessanpönttö) nähdäkseen minut tarkastamassa persereikääni.</w:t>
      </w:r>
    </w:p>
    <w:p>
      <w:r>
        <w:rPr>
          <w:b/>
        </w:rPr>
        <w:t xml:space="preserve">Tulos</w:t>
      </w:r>
    </w:p>
    <w:p>
      <w:r>
        <w:t xml:space="preserve">menin kakkaamaan, ja kämppis sai minut kiinni, kun katselin karvaista pyllyreikääni.</w:t>
      </w:r>
    </w:p>
    <w:p>
      <w:r>
        <w:rPr>
          <w:b/>
        </w:rPr>
        <w:t xml:space="preserve">Esimerkki 7.541</w:t>
      </w:r>
    </w:p>
    <w:p>
      <w:r>
        <w:t xml:space="preserve">Teksti: Taustaksi: tämä tapahtui noin viikko sitten, mutta löysin vasta nyt subredditin, joten tässä sitä mennään! olen 20-vuotias kaveri, joka kuulee jatkuvasti kavereilta kasvojen puhdistuksista, joten päätin kokeilla sellaista - mitä haittaa siitä on? en ole menossa minnekään ja se voisi tehdä hyvää! *pieni tiesi.* Näin tein: menin suihkuun, päätin käyttää puhdistusvoidetta - ja tässä kohtaa asiat alkoivat mennä pieleen. aloin hieroa voidetta kasvoihini, sain sitä todella paljon sinne - huomasin, että se on jotenkin tahmeaa, mutta en ajatellut mitään. joten tässä olen nyt, ja näytän siltä, kuin minua olisi lyöty kasvoihin suurella nopeudella heitetyllä punaisella samettimuffinssilla (voide oli punaista ja tuoksui mansikoilta). Kävelen suihkuun ja laitan sen päälle, koska ajattelin, että kunnon höyrysuihku tehostaisi vaikutusta. sitten siinä kehotetaan laittamaan kuuma pyyhe kasvojen päälle ja pesemään se pois 5 minuutin kuluttua. no, koska en ole sellainen, joka ei tottele ohjeita, teen niin. ja samalla päätin, että teen sen *suihkussa ollessani.* 5 minuuttia kuluu ja päätin pestä voiteen pois, mutta koska olen laiska mulkku, yritän pestä sen pois vesisuihkulla. sillä sekunnilla, kun vesi osuu kasvojani peittävään pyyhkeeseen, tajuan, että jokin on mennyt pahasti pieleen. yritän ravistaa pyyhkeen pois kasvoiltani (olin paniikissa - tiedän, että olisin voinut käyttää käsiäni), mutta turhaan! yritän vetää pyyhkeen pois käsilläni, ja se on kiinni siinä aika pirun hyvin - vasta kun lopulta onnistun saamaan sen pois vähän myöhemmin - kuluu elämäni pisin 15 sekuntia, sydämeni jyskyttää enkä saa henkeä. ei lopu tähän! vain lisätäkseni paniikkiani, tartun suihkuverhoon tuekseni ja putoan veden, verhon ja pelon pyörteisiin. makasin siinä ainakin vielä 10 minuuttia täristen ja miettien, mitä minulle tapahtui.</w:t>
      </w:r>
    </w:p>
    <w:p>
      <w:r>
        <w:rPr>
          <w:b/>
        </w:rPr>
        <w:t xml:space="preserve">Tulos</w:t>
      </w:r>
    </w:p>
    <w:p>
      <w:r>
        <w:t xml:space="preserve">Yritän puhdistaa kasvot, laiskistun, vedän itseni vesilautaan, tunnen itseni huonoksi.</w:t>
      </w:r>
    </w:p>
    <w:p>
      <w:r>
        <w:rPr>
          <w:b/>
        </w:rPr>
        <w:t xml:space="preserve">Esimerkki 7.542</w:t>
      </w:r>
    </w:p>
    <w:p>
      <w:r>
        <w:t xml:space="preserve">Teksti: ensin hieman taustaa.Kun olin 11 tai 12, vanhempani antoivat minulle syntymäpäivälahjaksi todella hienon herätyskellon. siinä oli hieno ulkoasu, ja se oli sellainen, joka pystyi heijastamaan kellonajan seinälle/kattoon, mikä oli minusta todella hienoa. siinä oli myös sisäänrakennettu radio, joten pystyin kuuntelemaan sitä nukahtamisen helpottamiseksi. minulla oli myös lukuvalo herätyskellon ja itseni välissä, joten yritä kuvitella tämä päähäsi.Nyt varsinaiseen tarinaan. eräänä yönä näin todella pahaa painajaista, ja aina kun näin sellaista, käyttäydyin oudosti enkä pystynyt nukahtamaan uudelleen ainakaan 45 minuuttiin. tämän unen jälkeen olin kuitenkin vielä puoliunessa sen ajan, jonka olin hereillä, joten en oikeastaan nähnyt, mitä olin tekemässä. noin 15 minuutin kuluttua päätin, että halusin kuunnella radiota. koska olin vielä puoliunessa, tein kädestäni nyrkin ja yritin painaa painiketta, jolla sain radion päälle. Sen sijaan nyrkkini osui lukulamppuni hehkulamppuun, mikä aiheutti valtavan lasinsirujen rysähdyksen, ja niitä oli kaikkialla. kaiken lisäksi lukulamppu kaatui kasvoilleni. tajuttuani, mitä oli juuri tapahtunut, jouduin dilemman eteen: joko herättää jompikumpi vanhemmistani (muistakaa, että olin vasta 11 tai 12-vuotias tapahtumahetkellä) tai nukkua sängyssä, joka oli täynnä lasinsiruja. ennen kuin päätin, tyhmä puoli minusta tuli hieman uteliaaksi ja päätti katsoa, mitä tapahtuisi, jos laittaisin lukuvalot päälle. onneksi mitään ei tapahtunut ennen kuin tajusin ja sammutin ne. vältyin luodilta. sitten, kun muistin, että lasinsiruja oli joka puolella, herätin isäni, ja kesti noin puoli tuntia siivota kaikki lasi pois. tuolloin kello oli noin 1:30 yöllä, ja koska olen nukkumisesta pitävä ihminen, herääminen 6:30 menemään kouluun ei ollut hauskaa.</w:t>
      </w:r>
    </w:p>
    <w:p>
      <w:r>
        <w:rPr>
          <w:b/>
        </w:rPr>
        <w:t xml:space="preserve">Tulos</w:t>
      </w:r>
    </w:p>
    <w:p>
      <w:r>
        <w:t xml:space="preserve">löin ja hajotin hehkulampun keskellä yötä, kun yritin laittaa radiota päälle.</w:t>
      </w:r>
    </w:p>
    <w:p>
      <w:r>
        <w:rPr>
          <w:b/>
        </w:rPr>
        <w:t xml:space="preserve">Esimerkki 7.543</w:t>
      </w:r>
    </w:p>
    <w:p>
      <w:r>
        <w:t xml:space="preserve">Teksti: työskentelen tässä yhtiössä pääasiassa vaihtovuorossa viikonloppuisin (se on aivan täydellistä, koska voin maksaa laskuni ja tehdä läksyjä tai tehdä töitä), ja silloin tällöin minua pyydetään hoitamaan hautausmaavuoro (keskiyöstä aamukahdeksaan), enkä ole vieläkään tottunut siihen, koska vuorokausirytmini on sopeutunut iltaan, joten haen kahvia tai jotain matkalla. Viimeisen vuoden aikana olen saanut närästystä ja jättänyt kahvin ja maitotuotteet pois. Viikko sitten minua pyydettiin tammikuun ajaksi joka keskiviikko töihin, mikä sopii minulle, mutta koska tämä on ensimmäinen vuoro, jonka itse asiassa hoidan (kirjoitan tässä juuri nyt terveisiä!), ajattelin ottaa pari energiajuomaa! En yleensä osta niitä, mutta ajattelin kokeilla sitä. heikkouden hetki oikeastaan. ostin siis 1 x monsterin ja 1 x rockstarin. join monsterin loppuun noin tunti sitten ja olen aloittanut rockstarin. unohdin kuitenkin, että energiajuomat laukaisevat myös happamat refluksini, joten olen keskittynyt hengittämiseen, mikä auttaa niin paljon. Olen kuitenkin myös helposti tylsistynyt, joten huomaan siirtäväni tietoisuuteni yhtäkkiä toiseen huoneeseen toimistossa, jossa lajittelen tavaroita etsien tavaroita, joita en edes tarvitse. olen alkanut lähettää sähköpostia pomolleni ja kysyä, miten hänen flunssaansa voi (kello on kaksi yöllä, hän ei vastaa), ja rinnassani tuntuu siltä kuin sarvikuono steppaisi.</w:t>
      </w:r>
    </w:p>
    <w:p>
      <w:r>
        <w:rPr>
          <w:b/>
        </w:rPr>
        <w:t xml:space="preserve">Tulos</w:t>
      </w:r>
    </w:p>
    <w:p>
      <w:r>
        <w:t xml:space="preserve">ostin energiajuomia, vaikka en juo niitä, ja olen saattanut vahingoittaa aivojani pysyvästi.</w:t>
      </w:r>
    </w:p>
    <w:p>
      <w:r>
        <w:rPr>
          <w:b/>
        </w:rPr>
        <w:t xml:space="preserve">Esimerkki 7.544</w:t>
      </w:r>
    </w:p>
    <w:p>
      <w:r>
        <w:t xml:space="preserve">Teksti: tämä tapahtui tänä aamuna, joten se oli tänään. talossa on 4 kissaa, joten yleensä jaan 2 tölkkiä kulhojen välillä. avasin ensimmäisen tölkin ongelmitta ja jaoin sen kaikkien neljän kulhon kesken. otin toisen tölkin kaapista. tässä kaikki meni pieleen. nämä ovat pieniä tölkkejä, joissa käytetään niitä kauheita vetokielekkeitä niiden avaamiseen. vedin tämän tölkin kielekkeestä eikä se auennut. joten vedin kovempaa ja kovempaa, kunnes käytin huomattavaa voimaa. lopulta se repesi auki, mutta ei ilman, että metallikansi viilsi oikeaan peukalooni noin 1 cm pituisen viillon. se oli välittömästi kivulias ja sekunneissa verta alkoi valua ulos ja valua kättäni pitkin, kun ryntäsin hakemaan ensiapua. nyt on mainittava, että olen herkkä veren (etenkin oman) näkemiselle. räpsin lääkekaapin auki pitäen tippuvaa peukaloani lavuaarin päällä. mutta haavan ja veren näkeminen otti veronsa, ja aloin pyörtyä. onnistuin nappaamaan laatikosta siteen, mutta en pystynyt avaamaan sitä, koska minulla oli käyttökelvoton oikea peukalo ja olin pyörtymisen partaalla. luovutin lopulta ja nappasin vain kasan vessapaperia ja peitin haavan, kunnes verenvuoto hidastui (mikä lisäsi kipua). jouduin makaamaan sängyllä ja kamppailin pysyäkseni tajuissani hengittäessäni raskaasti ja hikoillessani reilun 10 minuutin ajan tai kauemmin - ja kaikki tämä johtui verisen haavan näkemisestä ja muistamisesta.Lopulta verenvuoto hidastui ja rauhoituin. sain avattua siteen ja peitettyä sen. tässä istun nyt ja kirjoitan 1,5 kädellä. se sattuu nyt paljon vähemmän, mutta tunnen sen edelleen. en vieläkään pysty käyttämään täysin oikeaa peukaloani vähään aikaan (mikä on ongelma, koska olen oikeakätinen). vihaan niitä tölkkejä, joissa on vetokielekkeet ja terävät reunat! minun on mentävä kylpyhuoneeseen ja siivottava veri pois - mikä on jo itsessään hankala tehtävä. --------.</w:t>
      </w:r>
    </w:p>
    <w:p>
      <w:r>
        <w:rPr>
          <w:b/>
        </w:rPr>
        <w:t xml:space="preserve">Tulos</w:t>
      </w:r>
    </w:p>
    <w:p>
      <w:r>
        <w:t xml:space="preserve">Viilsin peukaloni auki kissanruokapurkin kannella, vuoti verta kaikkialle ja meinasin pyörtyä.</w:t>
      </w:r>
    </w:p>
    <w:p>
      <w:r>
        <w:rPr>
          <w:b/>
        </w:rPr>
        <w:t xml:space="preserve">Esimerkki 7.545</w:t>
      </w:r>
    </w:p>
    <w:p>
      <w:r>
        <w:t xml:space="preserve">Teksti: tifu saamalla siivoojani vahingossa pilveen Eilen minulla oli ystävä, joka aikoi tulla pelaamaan mario kartia iltapäivällä. ongelma oli se, että olin käskenyt siivoojani, vanhemman, kuusikymppisen espanjalaisen naisen, tulla klo 15.00, ja hän haluaa olla omissa oloissaan, kun hän siivoaa, mikä tarkoitti sitä, että joko minun oli käskettävä joko häntä tai ystävääni tulemaan aikaisemmin. lähetin Marialle viestiä, ja hän suostui tulemaan aikaisemmin klo 11.00, mikä sopisi hyvin lounaskokoukseen, jossa minun piti olla. Annoin hänelle normaalin 100 dollarin summan ja lisäksi 20 dollaria ylimääräistä siitä, että hän oli halukas tulemaan aikaisemmin ja että hän ei tehnyt minulle vaikeuksia, ja lähdin sitten pois kotoa ajatellen, että hän olisi lähtenyt, kun palaisin. pysähdyn parkkipaikalleni ja näen, että hänen autonsa on yhä siellä. hmmm, outoa. ihmettelen, mikä kesti niin kauan? asuntoni ei ole kovin suuri, ja hän sanoi, että hänellä oli tänään ylimääräistä energiaa, mikä kuulosti minusta siltä, että hän ajatteli olevansa valmis, kun palaan kotiin.  Kun avaan oven, näen, että paikka on melkein valmis. aika hienoa työtä, kuten aina, maria! mutta sitten hän katsoo minua kauhu silmissään. hän sanoo: "söin suklaata." Mitä, m8? hän sanoo syöneensä suklaata ja tuntee itsensä nyt... jotenkin oudoksi. jotenkin väsyneeksi. sanoin, että omg maria, söit väärää suklaata! hän söi kokonaisen mansikkaisen vohvelikakun zenbarin thc:llä täydennetyn syötävän!  Tämä oli ilmaislahja apteekista, jonka sain pari kuukautta sitten ja jonka jätin lojumaan, koska en halunnut vittuilla sille, koska siinä ei lukenut, kuinka paljon thc:tä siinä oli. kaikki, jotka ovat kokeilleet syötäviä ennen, tietävät, että sitä voi helposti syödä paljon enemmän kuin tarvitsee, ja siksi on parempi olla varovainen ja annostella aluksi pieni annos. maria kysyy minulta, aikooko hän kuolla. mietin asiaa hetken ja muistan, ettei kukaan maapallon historiassa ole nauttinut niin paljon thc:tä, että olisi kuollut siihen.  minun tuurillani tämä voisi kuitenkin olla helposti historian ensimmäinen tapaus, jossa näin on tapahtunut. nauroin ja sanoin hänelle, että ei maria, et sinä kuole, mutta saatat saada huonon tripin. kerron hänelle, että suklaassa oli marihuanaa, ja kysyin, kuinka kauan sitten hän söi sitä. hän sanoi, että 30 minuuttia sitten, joten ehdotin, että hän oksentaisi sen pois, jotta ei joutuisi antamaan sen sulattaa sitä enempää. hän yritti, mutta turhaan. sanoin, että no, maria, voit chillailla täällä, kunnes vaikutus lakkaa, et todellakaan ole siinä kunnossa, että voisit ajaa.  Hän suostui vastahakoisesti, ja niin alkoi luultavasti pahin matka, jonka hän on koskaan elämässään kokenut. tämä naisparka istui sohvallani yrittäen olla kuolematta seuraavat 7 tuntia. etsin interwebistä kaiken mahdollisen tiedon siitä, kuinka paljon thc:tä tässä pahassa pojassa oli, koska kääreessä ei ollut mitään. kävi ilmi, että thc:tä oli 120 mg eli 1,2 grammaa. suklaapatukka oli lohkottu 12:een osaan, mikä tarkoittaa sitä, että hän söi 12x tavallisen annoksen!!!Sitten aloin etsiä kaikkea, mitä löysin siitä, mitä tehdä, kun joku on syönyt enemmän ruohoa kuin olisi pitänyt, ja paras, mitä löysin, oli erowidin postaus siitä, miten maito ja keksit voivat auttaa raitistumaan. ystäväni suostui tuomaan maitoa ja keksejä, ja löysin Marian sohvaltani peittoon kääriytyneenä. yritin istua hänen kanssaan ja pitää hänelle seuraa, mutta hän ei suostunut. yritin laittaa tv:tä päälle tai musiikkia, mutta hän ei suostunut.  Hän pyysi minua olemaan katsomatta häntä ja "olemaan soittamatta kenellekään miehelle (sic)", mikä mielestäni tarkoitti sitä, että hänestä tuntui siltä, että joku voisi käyttää häntä hyväkseen hänen haavoittuvassa tilassaan. selvästi vainoharhaisuus on alkanut. joka tapauksessa ystäväni ilmestyy paikalle maidon ja keksien kanssa, ja hän suostuu syömään yhden ja juomaan vähän maitoa. pelaamme mario kartia toisessa huoneessa ja tarkistamme häntä aina silloin tällöin kilpailujen välillä. kuluu muutama tunti, aurinko on jo laskenut, ja hän on nyt neljä tuntia elämänsä kyydissä, kun tarkistamme häntä.  "söin kaikki keksit." nauramme naurunremakkaa ja kerromme hänelle, että sitä varten ne olivat, ja hän alkaa näyttää hieman helpottuneelta. hitaasti parin seuraavan tunnin aikana hän alkaa näyttää vähemmän kauhistuneelta ja itse asiassa hieman virkistyneeltä. ystäväni lähtee illalliselle tyttöystäviensä kanssa, ja minä suunnittelen meneväni myös ulos ja kerron Marialle, että minun on lähdettävä puoli kymmeneltä, mutta hän on enemmän kuin tervetullut jäämään, kunnes hän jaksaa ajaa.  hän sanoo, että kotini on pelottava yöllä yksin, joten hän aikoo nukkua autossa, jos se sopii. sanon, että se sopii, mene vain, ja että palaan katsomaan häntä, kun pääsen kotiin, mutta että jos hän menee kotiin, hän voi lähettää minulle tekstiviestin, että hän on palannut. 10.00kello 30 koittaa ja olen kerhossa kertomassa tarinaa pojilleni, kun saan viestin: "pääsin kotiin, luojan kiitos!" huoh! kollektiivinen painajaisemme on ohi ja järjestys on palautettu. mutta en usko, että hän enää koskaan, koskaan, koskaan syö mitään kotonani.  ironista oli se, että jos hän olisi ollut vain vähän vähemmän nirso suklaavalinnoissaan, hän olisi pärjännyt. olin hiljattain palannut kanadaan valtavan tumman suklaapatukan kanssa, joka oli helposti 3x syötävän kokoinen, mutta hän ei syönyt sitä, joka oli selvästi näkyvissä.  ei, hän otti sen, jonka luuli olevan se, jonka olin unohtanut, ja karma oli heti eilen narttu. nyt ainoa kysymys on: pitäisikö minun kutsua hänet takaisin siivoamaan ensi kuussa? bonus: maria elämänsä kyydissä[http://imgur.com/4ipyyw7](http://imgur.com/4ipyyw7)**edit:** kiitos kullanarvoisesta! pääsin etusivulle ensimmäistä kertaa ikinä! tässä vastauksia usein toistuviin kommentteihin:- en ollut nähnyt al madrigal -pätkää ennen kuin nyt, mutta se on helvetin hauska juttu. voin 100-prosenttisesti vakuuttaa, että tämä todella tapahtui perjantaina.- tarjosin hänelle kyydin kotiin aikaisin iltapäivällä, ja ystäväni olisi varmasti seurannut häntä autossaan, mutta hän ei suostunut, koska hänen perheensä oli kotona ja hän oli sekaisin. - kun kello 21:30 oli jo 21:30, hän oli varmasti laskenut [10:stä] [3:een] ja näytti silminnähden virkistyneeltä. parkkihallini on maanalainen ja aidattu/katettu, joten hänellä ei ollut mitään vaaraa chillailla siellä hetken aikaa. sen perusteella, milloin sain tekstiviestin ja milloin lähdin, hän chillaili puoli tuntia ja pomppasi.- Kävi ilmi, että 120mg on vain 0,12 grammaa, ei 1,2, joten huoh! Luojan kiitos, että metrinen matematiikkani on surkeaa!! Hän olisi luultavasti vieläkin pilvessä, jos sitä olisi ollut enemmän! - en ottanut kuvaa, vaan ystäväni. hän sanoi: "otetaan kuva!!!" ja kieltäydyin, mutta hän teki sen kuitenkin, kun olin toisessa huoneessa. kun hän näytti sen minulle klubilla (hän ja hänen ystävänsä tulivat myöhemmin paikalle ja pitivät sitä myös hauskana), kuolin ja päätin julkaista sen. sentään häivytin hänen kasvonsa.  - Karkkipatukka oli ehdottomasti merkitty: [http://imgur.com/tphwf10](http://imgur.com/tphwf10)</w:t>
      </w:r>
    </w:p>
    <w:p>
      <w:r>
        <w:rPr>
          <w:b/>
        </w:rPr>
        <w:t xml:space="preserve">Tulos</w:t>
      </w:r>
    </w:p>
    <w:p>
      <w:r>
        <w:t xml:space="preserve">siivoojani söi kokonaisen vitun syötävän ja vietti iltapäivän pilvessä sohvallani.</w:t>
      </w:r>
    </w:p>
    <w:p>
      <w:r>
        <w:rPr>
          <w:b/>
        </w:rPr>
        <w:t xml:space="preserve">Esimerkki 7.546</w:t>
      </w:r>
    </w:p>
    <w:p>
      <w:r>
        <w:t xml:space="preserve">Teksti: niin teknisesti tämä tapahtui noin viikko sitten, mutta olen todella huolissani lähettämistä mitään täällä, koska tiedän, miten te syö ihmisiä elävältä, mutta joka tapauksessa... tyttöystäväni oli valmistautumassa valmistua yliopistosta ja kuten useimmat normaalit college valmistuneet oli hänen perheensä tulossa pois kaupungista juhlia hänen menestyksensä mukaan lukien hänen mormoni sedät ja isoisä. joten tässä olemme kauniina perjantaina iltapäivällä katoksen alla, liikemiesten rento pukeutuminen lahjaksi läsnä tai lahja jakelu aikaa.  Kun kaikki lahjat oli jaettu, hänen äitinsä sanoi: "Odota, en saanut kuvaa sinusta ja kaikista rahoista", ja ajattelematta edes ajattelin, että "Tarkoitatko rahakuvaa?" Koko perhe, lukuun ottamatta tietämätöntä isoisää, tikaroi... sanomattakin on selvää, että hän muuttaa kotiin viikkoa ennen vuokrasopimuksensa päättymistä, ja hänen äitinsä hakee hänet henkilökohtaisesti pois.</w:t>
      </w:r>
    </w:p>
    <w:p>
      <w:r>
        <w:rPr>
          <w:b/>
        </w:rPr>
        <w:t xml:space="preserve">Tulos</w:t>
      </w:r>
    </w:p>
    <w:p>
      <w:r>
        <w:t xml:space="preserve">musta kaveri sanoo valkoiselle, mormoni tyttöystävän perheelle 'rahasampo'</w:t>
      </w:r>
    </w:p>
    <w:p>
      <w:r>
        <w:rPr>
          <w:b/>
        </w:rPr>
        <w:t xml:space="preserve">Esimerkki 7.547</w:t>
      </w:r>
    </w:p>
    <w:p>
      <w:r>
        <w:t xml:space="preserve">Teksti: (Tulen puun ympärille, kun yhtäkkiä tuntuu kuin jokin olisi lentänyt korvaani - ei niin kuin se olisi sivellyt korvan ulkopintaa, ei niin kuin se olisi laskeutunut lähelle korvakäytäväni aukkoa, vaan tuntui kuin jokin olisi lentänyt mach 3:lla koko matkan tärykalvooni. Vaistomaisesti huitaisin korvan takaosaa samalla kun huitaisin ja huusin "mitä v***?" Odotan hetken, mutta en tunne mitään, joten heitän roskat ulos. tällä hetkellä helvetti on irti. mikä tahansa se onkaan, joka näyttää toipuneen kamikaze-syöksystään, alkaa täristä korvassani. kaivan sormeni korvaani, mutta en tunne mitään. Tässä vaiheessa alan miettiä - okei, joko mursin luun korvassani, kun löin sitä, ja se aiheuttaa tämän oudon äänen, ötökkä todella lensi korvaani enkä vain tunne sitä, tai sitten se oli siinä, olen virallisesti "napsahtanut" ja menettänyt kosketuksen todellisuuteen. yritän siis pysyä mahdollisimman rauhallisena, kun kuulen ajoittaisia kalloa (ja sielua) särkeviä värähtelyliikkeitä korvassani. Yritän kastella korvaani nähdäkseni, josko voisin kalastaa sen ulos, mutta turhaan. nyt on siis 21.00, ja harkitsen vakavasti vessaan menemistä sen takia, mitä luulen olevan "ötökkä korvassani." Karmivani hetki hetkeltä yhä enemmän, kun tämä olio polkee pois, yritän soittaa tyttöystävälleni, jotta hän veisi minut vessaan. keskustelu koostui siitä, että huusin raivokkaasti ja hän yritti selvittää, olinko tosissani. Lopputulos oli se, että uskoin, ettei hän ole tulossa. joten lähden sairaalaan. tyttöystäväni on tietämättäni matkalla asunnolleni. nyt en pysty ajattelemaan selkeästi, joten kun laitan sairaalan gps:ään, en tajua, että olen valinnut 30 minuutin päässä olevan sairaalan 8 minuutin päässä olevan sijaan. yritän vain säilyttää malttini koko matkan ajan. Sillä välin tyttöystäväni saapuu luokseni ja sekoaa, koska hän ei löydä minua mistään. hän soittaa minulle, minä lyön luurin korvaan (käyttäen puhelinta gps:nä), joten hän ei tiedä, minne olen menossa tai mitä tehdä, joten hän palaa kotiin. odotettuani yli tunnin ja näytettyäni todennäköisesti hullulta muiden potilaiden silmissä, koska irvistelen jatkuvasti kivusta näköjään ilman mitään syytä, minut vihdoin ottaa vastaan lääkäri. hän pyytää minua makaamaan ja alkaa huuhtelemaan sitä. huuhtelun aikana huomaan ensimmäisenä, että tämä ötökkä ei enää liiku - olemme tappaneet sen! seuraava asia, jonka huomaan, on, että minulla on epätodellisen paljon kipua. alan huutaa ja riehua ympäriinsä yrittäessäni parhaani mukaan pitää korvani paikoillaan, jotta saisin tämän vain hoidettua. Olen melko varma, että joku on saattanut työntää päänsä huoneeseen varmistaakseen, ettei ketään murhata. lopulta hän pysähtyy. en näe suoraan. tunnen olevani humalassa. istun lyyhistyneenä. pystyn keskittymään vain pieneen alueeseen. hän sanoo jotakin, jota en saa kiinni. hän pääsee keskittymiskykyyni ja toistaa: "en saanut sitä ulos. se on liian syvällä ja saattaa olla kiinni. annamme sinulle lääkkeitä. ajoitko tänne?" nyökkään kyllä. "onko teillä joku, joka voi hakea teidät?" sanon: "luulen niin." hän lähtee soittamaan ent-konsultaatioon. otan puhelimeni ja soitan tyttöystävälleni. sanon suunnilleen mahdollisimman äkkinäisellä tavalla jotain tyyliin: "tule tänne heti! tule nyt vain tänne!" se oli siinä. pa tulee noin varttia myöhemmin. olen kyynelissä. minulla on vakavia tuskia, ja haluan vain, että tämä on ohi. Hän kertoo minulle, ettei heillä ole työkaluja ötökän poistamiseen ja että minun on odotettava aamuun, jolloin lääkäri voi poistaa sen. Ennen kuin tajuan turhuuden, alan lapsen lailla huutaa: "ei! ei! ei! ei!" Hän lähinnä hyssyttelee minut. Tässä vaiheessa käsittelen asian. mitään muuta ei ollut tehtävissä. Minun on odotettava. Minulle annetaan resepti kipulääkkeisiin ja minut lähetetään matkoihini. Tyttöystäväni saapuu paikalle, ja minä seuraan häntä apteekkiin, täytän reseptini ja seuraan häntä kotiin. Otettuani paljon tarvitsemani lääkkeet pystyn nukahtamaan joskus puolen yön maissa. menen seuraavana aamuna ent-asemalle heti, kun he avaavat ovensa. minut päästään vastaanotolle, vaikka heillä ei ole aukioloaikaa ennen kuin vasta myöhemmin samana aamuna. ent-asemalla sanotaan aluksi, ettei siellä ole mitään. Vakuutan hänelle, että siellä on aivan varmasti jotain. laitettuaan liuosta, joka auttaa liuottamaan vahaa korvaani, hän katsoo, ja katso, siinä se on. hän tarttuu siihen ja alkaa vetää palasia siitä ulos. hyppään ylös ja huudan "v***!!!!" useita kertoja. lopulta hän saa kaiken ulos, ja se on valtava, ilkeä hyönteinen. juhlimme molemmat kääntämällä sen pois yhdessä seremoniallisesti. [kuva todisteeksi](https://imgur.com/a/3ga0y)</w:t>
      </w:r>
    </w:p>
    <w:p>
      <w:r>
        <w:rPr>
          <w:b/>
        </w:rPr>
        <w:t xml:space="preserve">Tulos</w:t>
      </w:r>
    </w:p>
    <w:p>
      <w:r>
        <w:t xml:space="preserve">vein roskat ulos, valtava ötökkä lensi korvaani ja jäi jumiin, en saanut sitä irti yli 12 tuntiin, käänsin sen pois lääkärin kanssa, hieman arpeutunut loppuelämäkseni.</w:t>
      </w:r>
    </w:p>
    <w:p>
      <w:r>
        <w:rPr>
          <w:b/>
        </w:rPr>
        <w:t xml:space="preserve">Esimerkki 7.548</w:t>
      </w:r>
    </w:p>
    <w:p>
      <w:r>
        <w:t xml:space="preserve">Teksti: Vaikka tämä ei ole tänään, se on valtava moka. harrastan mma:ta, ja ohjaajani yhdistelee kahta lajia, muay thai-potkunyrkkeilyä ja brasilialaista jiu jitsua. meillä on aina tunti bjj:tä lopussa, ja ohjaajani ottaa usein uusia lapsia mukaan, koska muay thai on täyskontaktia. Tänä iltana pari uutta lasta liittyi mukaan, joten ohjaajani laittoi kokeneemmat harjoittelemaan uusien lasten kanssa. kävimme läpi perusrullat, pakenemiset ja harjoitteet ja siirryimme lopulta king of the hill -tyyliseen harjoitteeseen. aloitin yhden ryhmän kuninkaana, ja yksi uusista lapsista nousi minua vastaan. uusi lapsi ei ilmeisesti ottanut huomioon, kuinka voimakkaasti ohjaajamme mainitsi "ei jalkalukkoja" ja yritti heti istua takaisin yhteen. ensimmäinen reaktioni oli yrittää pysäyttää hänet, mutta uusi lapsi on hieman painavampi ja putoaa takaisin liian nopeasti. Kuulen välittömästi kovan *pop* ja ohjaajani juoksee tarkistamaan. en tuntenut mitään sinä päivänä, mutta muutamaa päivää myöhemmin tehty magneettikuvaus osoitti, että oikeassa polvessani oli revennyt kahteen kertaan mediaalinen meniski. en voinut painaa jalkaani ja jouduin leikkaukseen muutamaa viikkoa myöhemmin, jonka toipumisaika oli kolme kuukautta.</w:t>
      </w:r>
    </w:p>
    <w:p>
      <w:r>
        <w:rPr>
          <w:b/>
        </w:rPr>
        <w:t xml:space="preserve">Tulos</w:t>
      </w:r>
    </w:p>
    <w:p>
      <w:r>
        <w:t xml:space="preserve">uusi poika brasilialaisessa jiu jitsussa jättää ohjaajan täysin huomiotta, repii meniskini, on perseestä minulle</w:t>
      </w:r>
    </w:p>
    <w:p>
      <w:r>
        <w:rPr>
          <w:b/>
        </w:rPr>
        <w:t xml:space="preserve">Esimerkki 7.549</w:t>
      </w:r>
    </w:p>
    <w:p>
      <w:r>
        <w:t xml:space="preserve">Teksti: tämä tarina alkoi tammikuussa, ensimmäisen mixtapen kuussa. ennen kuin kysytte, olen supervalkoinen enkä räppäri. ajattelimme kuitenkin kavereideni kanssa, että olisi hauska koota mixtape musiikillisiin kykyihini perustuva mixtape. tästä alkaa mun mokani.ensimmäinen levyni oli nimeltään king of memes, ja räppinimeni oli dank frank the meme slayer. tämä oli samoihin aikoihin, kun meemeistä ja redditistä puhuminen oli ironisesti taas hauskaa. tämä kasetti synnytti singlen "look at my memes", joka oli kauhea parodia chris brownin "look at me now" -kappaleesta. en tiennyt, että tämä paska biisi vittuilisi minulle. nyt olen 15-vuotias lukiolainen, kuten en ole maininnut. tämä on relevanttia, koska mixtapeni alkoi levitä koulussa. ei mennyt paljon aikaa, kun kaikki pyysivät yhä enemmän ja enemmän biisejä. ajattelin, että siitä ei olisi paljon haittaa, ja miksipä ei. niinpä helmikuun lopussa aloin työstää seuraavaa ponnistustani: kiistanalaista kasettia. siitä piti tulla konseptilevy kiistanalaisista aiheista, joista usein kiistellään. tein kaikki biitit ja musiikin sekä sanoitukset. kolme kuukautta myöhemmin julkaisin albumin eri verkkosivustoilla ja fyysisinä cd-levyinä. viikkoa myöhemmin kaikki koulussa puhuivat minusta vain nimellä Dank Frank. cd-levyjä myydään hullun lailla, olen rikas, ja kaikkien mielestä tämä on vuosisadan meemi. päätän, etten enää koskaan halua tehdä toista mixtapea, koska en luultavasti ylitä tätä, ja vitsi alkaa lopulta vain vanhentua. no, vasta tänään fanien vanhemmat alkoivat saada tietää tästä mixtapeesta. ystäväni tekstaa minulle, kuinka hänen vanhempansa eivät olleet samaa mieltä aiheista, ja kuinka meidän ei pitäisi käyttää kieltä. hän joutui selittämään, etten yritä löytää paikkaa rap-pelissä, vaan että se oli vain vitsi, jolle voisimme nauraa, ja että musiikki oli järkevämpää albumina. ilmeisesti tämä ei kuitenkaan sopinut monille vanhemmille. ajattelin, että minun pitäisi kirjoittaa tämä alkusoittona jollekin todella pahalle, joka on tapahtumassa. tämä meemi on mennyt liian pitkälle. dank frank the meme slayer joutuu nyt kohtaamaan viimeisen haasteensa. päivitän matkani etenemisestä eteenpäin. edit: vitut siitä https://dankfrankthememeslayer.bandcamp.com/ https://dankfrankthememeslayer.bandcamp.com/</w:t>
      </w:r>
    </w:p>
    <w:p>
      <w:r>
        <w:rPr>
          <w:b/>
        </w:rPr>
        <w:t xml:space="preserve">Tulos</w:t>
      </w:r>
    </w:p>
    <w:p>
      <w:r>
        <w:t xml:space="preserve">tein paskan mixtapen, jossa pilkkasin meemejä. nyt olen kuuluisa ympäri maakuntaa ja joudun kohtaamaan seurauksia sanoituksistani.</w:t>
      </w:r>
    </w:p>
    <w:p>
      <w:r>
        <w:rPr>
          <w:b/>
        </w:rPr>
        <w:t xml:space="preserve">Esimerkki 7.550</w:t>
      </w:r>
    </w:p>
    <w:p>
      <w:r>
        <w:t xml:space="preserve">Teksti: taloni takapuolella, luoteeseen päin, on kolme suurta lasilevyikkunaa. perhehuoneessa on kaksikerroksinen katto, joten kolme ikkunaa ovat noin 3 metrin korkeudella maanpinnasta. tiettyinä vuodenaikoina, kun maapallo on kiertynyt auringon ympäri oikeaan asentoon ja kallistunut akselinsa ympäri oikeassa suhteessa, ikkunat toimivat kuin peilit ulkoa päin ja heijastavat puiden kuvan takaisin. Tämä aiheuttaa paljon hämmennystä kotiani ympäröivässä lintuviljelyssä, mikä johtaa usein iskuihin lasia vasten. useimmiten kyyhkyset, "korkealuokkaiset" kyyhkyset. toisinaan kyyhkyset iskevät niin voimakkaasti ja kulmikkaasti, että ne saavat nopean ja toivottavasti kivuttoman kuoleman. mutta tämä jättää yleensä lintujen ruumiita ikkunoiden alle, ja joskus joudun poistamaan ne takapihalta ja hävittämään ne roskiin. yllättävää kyllä, useimmat linnut selviytyvät näistä iskuista ja lähtevät hetkeä myöhemmin uudelleen lentoon, tainnutettuina, mutta eivät yleensä yhtään huonommassa kunnossa. no, vuodenaikoja tulee ja menee, ja maa on jälleen kerran saavuttanut maagisen vyöhykkeen, jota en ole niinkään kutsunut "lintujen iskujen kaudeksi". se kestää suunnilleen marraskuuhun asti, ja koko sen ajan taloni tekee tehtävänsä harventaessaan paikallista kyyhkyspopulaatiota. nyt, kun olen järjestänyt taustan, lintujen iskut ovat jälleen alkaneet. aluksi niitä on vähän, mutta kauden edetessä ne yleistyvät. ensimmäiset tapahtuivat viime viikolla. ei kuolonuhreja, ajattelin, luultavasti siksi, että kulma ei ole ihan oikea eivätkä ne osu suoraan päin. Kunnes eilen illalla. vaimoni tuli luokseni, kun olin leikkaamassa nurmikkoa, ja sanoi minulle: "kuistin yläpuolella olevassa kourussa on kuollut lintu. sinun täytyy poistaa se." Ei mitään ongelmaa, olen poistanut kuolleita lintuja jo kymmeniä kertoja, mutta en muistanut, että lintu todella osui ikkunaan. sitten se iski minuun, kuin lintu lasiin.Meillä oli viime viikolla muutama isku. yhdessä niistä kuulin ruumiin osuvan maahan ensimmäisen iskun jälkeen. menin etsimään sitä, mutta en löytänyt sitä, joten olin olettanut (virheellisesti), että se oli vain tainnutettu ja lentänyt pois. se oli varmaan se, joka oli kourussa. keskisessä texasissa. syyskuussa. yli 90 asteen (32c) helteessä. viikon ajan. ok. Toivoin, että koska linnulla ei ole paljon massaa, se olisi ehkä kunnossa. halusin lähteä viikonloppuna moottoripyöräretkelle, koska vaimoni on huomenna töissä. sitä silmällä pitäen olen yrittänyt hoitaa osan "kultaisten asioiden" listasta. linnun poistaminen oli listalla eilisillasta lähtien. menin aamulla autotalliin, nappasin tikkaat ja hanskat ja menin ulos. Asetin tikkaat sadekourun viereen, jonne lintu oli pudonnut, ja nousin tikkaita ylös noutaakseni sen. Kun pääsin tikkaiden yläpäähän, tiesin, että minua odotti paha hetki. ensinnäkin se oli haju. kuolemalla on haju. jokainen elävä eläin tuntee kuoleman hajun. se on juurtunut alitajuntaamme, ja yritämme vaistomaisesti vältellä sitä. mutta kun se on... kosteaa.... hajulla on todella mahdollisuus tehdä taikansa. okei, olen aikuinen, voin selviytyä tästä. se on vain kuollut lintu. joten otan varovasti kiinni siivestä ja nostan ruumiin vapauteen. no, se oli ainakin suunnitelma. kesähelteellä kuolleiden asioiden ongelmana on se, että ne eivät yleensä pysy ehjinä. sama pätee tähän lintuun. nostellessani siipeä tajusin, ettei tämä ollut lintu. ei enää. se oli kumpu harmaata lietettä, joka kiemurteli lihavien toukkien kanssa, entisen linnun muodossa. hitto. ok, linnun nostaminen pois sieltä ei ollut mahdollista. ei, jos halusin pitää aamiaiseni, joka uhkasi jo ilmestyä uudelleen. minun oli keksittävä uusi suunnitelma. vesiletku. voisin vain huuhdella sen pois. se oli sentään sadekourussa. uuden ja loistavan ideani kanssa varustautuneena hain puutarhaletkun talon sivusta, kytkin sen takapihalla olevaan hanaan ja raahasin sen ylös tikkaita pitkin. kiipesin alas ja laitoin veden päälle, sitten menin takaisin ylös varmistaakseni, että sain kaiken kiinni. kun puristin suuttimen vipua, tiesin tehneeni virheen. sadevesikourut eivät nimittäin ole kovin syviä. Ne ovat matalia pieniä alumiinisia kouruja, jotka on suunniteltu vain ohjaamaan vesi pois katolta ja poispäin talosta. niitä ei ole suunniteltu imemään puutarhaletkun täyden painevirran vaikutusta. jos olet koskaan tiskannut, tiedät hyvin, mitä aion kuvailla. aamiaisen jälkeen olet siivonnut murokulhosi, huuhdellut sen ja ehkä lastannut sen astianpesukoneeseen. Sitten siirryt lusikkaan. kiinnittämättä huomiota, laitat lusikan rennosti juoksevan hanan alle. ja kastut täysin. sadekouru toimi kuin lusikka hanan alla. se ohjasi suuren vesimäärän takaisin minuun. ja koska olin tikkailla ja seisoin vain leuka katon yläpuolella, sillä oli vain yksi paikka, johon se osui minuun. kasvoihin. niin, ja mainitsinhan, että siellä oli mätänevä, toukkien täyttämä lintu, eikö niin? koska se on tärkeää tämän seuraavan osan kannalta. veden mukana kouruun tuli melkein kaikkea muuta. kasvoihini. tänä aamuna aamiaiseksi söin rinkelin, kevyesti paahdettuna tuorejuustolla, vadelmalimonadia ja kaksi munaa, munakokkelia. kun mätä liete iski kasvoilleni, aamiaiseni päätti, että se oli saanut tarpeekseen tästä ja poistui kiireesti tiloista. nyt seisoin tikkailla, oksensin päälleni, olin mädäntyneen kyyhkyn ja kiemurtelevien toukkien peitossa ja olin täysin läpimärkä. päätin, että paras tapa toimia tässä vaiheessa olisi häipyä. poistuin tikkailta kertaheitolla, tein loistavan kuperkeikan ja pyörähdin takapihalle. Olen maininnut ennenkin, että minulla on koira, eikö niin? ilmeisesti se oli ollut ulkona vähän ennen kuin olin päättänyt puhdistaa kourun. kun liukastuin pysähtymään, tulin siihen tulokseen, että olkapääni oli pyörinyt suoraan koiranpaskan läpi. fantastista. heitin letkun alas, riisuin paitani, jätin kenkäni takakuistille ja suuntasin suihkuun. koska vitut tästä aamusta.</w:t>
      </w:r>
    </w:p>
    <w:p>
      <w:r>
        <w:rPr>
          <w:b/>
        </w:rPr>
        <w:t xml:space="preserve">Tulos</w:t>
      </w:r>
    </w:p>
    <w:p>
      <w:r>
        <w:t xml:space="preserve">päätyi makaamaan takapihalleni veden, oksennuksen, mätänevän linnun lietteen ja toukkien ja lopulta koiranpaskan peitossa.</w:t>
      </w:r>
    </w:p>
    <w:p>
      <w:r>
        <w:rPr>
          <w:b/>
        </w:rPr>
        <w:t xml:space="preserve">Esimerkki 7.551</w:t>
      </w:r>
    </w:p>
    <w:p>
      <w:r>
        <w:t xml:space="preserve">Teksti: tämä tapahtui tänään. tarkalleen ottaen kaksi ja puoli tuntia sitten. minua nolottaa, mutta ajattelin, että paras tapa käsitellä asiaa on nauraa itselleni ja antaa muidenkin nauraa. tästä tulee pitkä. pyydän anteeksi. haluan aloittaa tämän sanomalla, etten ole varsinaisesti itsetietoinen ulkonäöstäni. minulla on hieman aknea ja ihonvärini on epätasainen, mutta en ole hirveän näköinen. Siitä huolimatta tykkään kokeilla uusia juttuja kasvojeni eri osiin ihan huvin vuoksi. uusia naamioita, kuorinta-aineita, puhdistusmenetelmiä. typeriä kauneusihanteita. muutama viikko sitten laitoin kookosöljyä kulmakarvoihini ja ripsiin (ihania tuloksia). muutama viikko myöhemmin kokeilin öljyn vetämistä (meh). tällä viikolla olen yrittänyt vaalentaa tummia silmänalusia ja pussukoita, joita minulla on ollut silmieni alla lukion ensimmäisestä luokasta lähtien (olen nyt 20). Aloitin kokeilemalla pelkkää kookosöljyä, ja se on toiminut ihan hyvin. ei mitään erikoista. en ole ollut onnekas meikin kanssa, koska en vain ole niin taitava siinä. enkä myöskään pidä siitä, miltä se saa ihoni tuntumaan, kun se on paksusti pakattu. joka tapauksessa, koska en ollut varma, miten saisin haluamani tuloksen, katsoin muutamia eri menetelmiä, joita voit käyttää. Vaikka 50 % itse tehdyistä kauneushoidoista päättyy katastrofiin, päätin luottaa artikkeliin, jossa sanottiin, että sitruunamehu ja minttu ovat juuri sitä, mitä tarvitset, jos haluat näyttää raikkaan näköiseltä ilman unta tai riittävää nesteytystä. ohjeissa sanottiin, että sekoita tuoretta sitruunamehua ja mintunlehtiä tehosekoittimessa ja levitä pumpulipallolla silmien alle 15 minuutin ajaksi. tässä kohtaa mokasin: oletin, että piparminttua sisältävä eteerinen öljy on sama kuin mintunlehdet, joita minulla ei ollut käden ulottuvilla. puristin tuoreita sitruunoita ja sekoitin niihin aivan liikaa piparminttuöljyä. liotin vanupalloni ja aloin levittää. piparminttu oli niin vahvaa, että silmäni alkoivat vetistää jo pelkästä silmieni läheisyydestä, mutta jatkoin sinnikkäästi tietämättä vaaraa. sitten vein vanupallon aivan liian lähelle silmäkulmaani. siitä seurasi niin kova kipu, että luulin joutuvani soittamaan ambulanssin. niille, jotka eivät tiedä, eteerinen öljy on puhdasta laimentamatonta öljyä, joka on peräisin tietystä kasvista, jota käytät. jos et käytä sitä oikein, se kirjaimellisesti polttaa sinut. käytin puhdasta laimentamatonta piparminttuöljyä, mikä vain lisäsi voimakkuutta. nyt minulla oli tätä paskaa *silmässäni*. kumarruin tiskialtaan yli yrittäen epätoivoisesti saada silmäni auki tarpeeksi pitkäksi aikaa, jotta voisin roiskia niihin lämmintä vettä, kyyneleet ja räkä valui pitkin kasvojani. pelkäsin, että sokeutuisin tuohon silmään. sitten ajattelin, miten nolo tapa se olikaan sokeutua. samanaikaisesti silmäni palamisen kanssa myös silmieni alla olevat silmänaluset paloivat. eteeristä öljyä ei ollut laimennettu tarpeeksi, ja se poltti silmäni alla olevaa herkkää ihoa. otin riskin ja haparoin lavuaarin vieressä olevaa käsisaippuaa luottaen siihen, etten saisi sitä silmääni. onneksi en saanut sitä, ja saippua irrotti öljyn tuolta alueelta. Pystyin sitten huuhtelemaan silmäni pois muutamaa minuuttia myöhemmin. loppujen lopuksi selvisin tästä kokemuksesta lievällä kemiallisella palovammalla kasvoissani, mutta en sokeana, ja uudella kunnioituksella eteeristen öljyjen vaaroja kohtaan. kaiken kaikkiaan se olisi voinut olla pahempaa. edit: heräsin tänä aamuna lievään värimuutokseen, mutta ei mitään vakavaa. luulenpa, etten ole saanut pysyvää arpea loppuelämäkseni! myös sanat ovat vaikeita.</w:t>
      </w:r>
    </w:p>
    <w:p>
      <w:r>
        <w:rPr>
          <w:b/>
        </w:rPr>
        <w:t xml:space="preserve">Tulos</w:t>
      </w:r>
    </w:p>
    <w:p>
      <w:r>
        <w:t xml:space="preserve">Yritin päästä eroon silmänalusistani käyttämällä sitruunamehua ja piparminttuöljyä. melkein sokeuduin ja sain kemiallisen palovamman, koska en laimentanut öljyä tarpeeksi.</w:t>
      </w:r>
    </w:p>
    <w:p>
      <w:r>
        <w:rPr>
          <w:b/>
        </w:rPr>
        <w:t xml:space="preserve">Esimerkki 7.552</w:t>
      </w:r>
    </w:p>
    <w:p>
      <w:r>
        <w:t xml:space="preserve">Teksti: tifu tapahtui sunnuntaina, kuten on tapana. olin ollut hyvin kiireinen viikonloppuna järjestelemässä asioita tulevia häitäni varten ja järjestelemässä pukuja. jouduin kiirehtimään siivoustöitäni sunnuntaiaamuna, ja sen seurauksena olin hieman huonolla tuulella.roska-astia oli ulkona täynnä, eikä sitä olisi pitänyt noutaa vielä viikkoon, joten päätin, että heittäisin kaikki täydet roskapussit autooni ja veisin ne kierrätyskeskukseen. yksi näistä pusseista oli pussi täynnä käytettyä kissan kuiviketta. ajoin siis keskukseen yrittäen kiivetä pois pahalta mieleltäni, kun eräs tietty tuttu tuoksu pyyhkäisi kasvoilleni. se oli kissankusta, puhdasta ja väärentämätöntä, ammoniakin voimakasta kissankusta. käännyn takapenkille katsomaan ja löydän painajaisten ainekset - pussi oli revennyt. takapenkkini oli läpimärkä kissankusessa. kahden kissan tiivistetty kusi roiskui ympäri verhoiluani. Hävitin roskapussit ja yritin puhdistaa takapenkkiä autossani olleella tuoksuvalla puhdistusaineella, ja kuten ehkä arvasitte, se ei toiminut lainkaan. olen käyttänyt kaksi päivää istuinten irrottamiseen ja niiden pesemiseen kissan virtsan tuhoaja-aineella, ja silti autoni haisee edelleen kuin Yhdistyneen kuningaskunnan nopein paskakoppi.</w:t>
      </w:r>
    </w:p>
    <w:p>
      <w:r>
        <w:rPr>
          <w:b/>
        </w:rPr>
        <w:t xml:space="preserve">Tulos</w:t>
      </w:r>
    </w:p>
    <w:p>
      <w:r>
        <w:t xml:space="preserve">heitin mieleni pahoittamana pussillisen käytettyä kissan kuiviketta autooni, kunnes se räjähti ja hukutti minut kissankuseen. miau.</w:t>
      </w:r>
    </w:p>
    <w:p>
      <w:r>
        <w:rPr>
          <w:b/>
        </w:rPr>
        <w:t xml:space="preserve">Esimerkki 7.553</w:t>
      </w:r>
    </w:p>
    <w:p>
      <w:r>
        <w:t xml:space="preserve">Teksti: niin tässä se menee minun ensimmäinen pirun juominen kokemus noin vuosi sitten. aikana vaikea aika koulussa menin juhliin joidenkin ystävien kanssa koulussa, nyt koska olin tunne hieman alas tein joitakin päätöksiä kadun. saan juhliin innoissaan juoda joidenkin ystävien kanssa ja pitää hauskaa.. ensimmäinen 5 minuuttia oli tervehtimässä kaikkia. Seuraavat 5 minuuttia join muutamaa pientä siideriä ja olin iloinen ja minulla oli hauskaa. mutta seuraavan puolen tunnin aikana tein illan huonoimman päätöksen. kaverillani oli pullo vodkaa (lempijuomani edelleen, lol) se oli 750ml pullo en muista minkä merkkinen(lol) joka tapauksessa päätimme pelata olutpongia koko pullolla. laitoimme 750ml 24 kuppiin 12 kuppia kummallekin puolelle ja sekoitimme kaiken appelsiinimehuun ja ajattelimme että tämä tulee olemaan paras idea. joku hyvä musiikki tulee päälle ja aloitamme sen, päädyimme molemmat saamaan kaikki kupit pallolla 5 minuutissa. nyt tämän 5 minuutin jälkeen olimme molemmat juuri juoneet 750ml vodkaa ja appelsiinimehua yhdessä. olimme molemmat kunnossa ja olin onnellinen menossa napostelemaan jotain. sitten se iski yhtäkkiä tunsin jotain kurkussani siinä pisteessä, että se pakotti itsensä ulos (olin vessassa tällä hetkellä) ja kaikki mitä näen on appelsiini pursuaa ulos suustani. ihmiset kysyivät olinko kunnossa ja minä sanoin "kyllä kyllä, olen kunnossa" sitten aloin menettää kehonhallintaa ja tunsin itseni velttoksi siitä eteenpäin en muista joten jatkan ystäväni näkökulmasta. ilmeisesti kaaduin takaperin sulkien silmäni ja olin velttona silmät pyörivät takaraivossani tunnin ajan sanomalla ystävälleni ettei hän soittaisi äidilleni. lopulta pyörtyilin useita kertoja mutta puhuin aina satunnaisia juttuja useiden ihmisten kysyessä että olenko kunnossa vastasin mumisevasti. kun äitini tuli hakemaan minua kiireessä ilmeisesti aloin itkeä koska äitini oli tulossa (lmao noloa), ja sitten ystäväni isä(joka oli juhlissa) ja paras ystäväni kantoivat minut äitini autoon ja olin poissa.  nyt takaisin minun perspectice. siis autossa onnistuin tavallaan pitämään itseni pystyssä ja juomaan vettä vain heittää sen ulos ikkunasta. mutta aika meni ohi ja olimme kotona. ilmeisesti sammuin heti nurmikolle ja naapuri joutui auttamaan minut ylös äitini kanssa taloon ja sänkyyn samalla kun heitin kaiken nurmikolle. sängyssä äitini auttoi minua valmistautumaan sänkyyn ja sammuin heti. vain herätäkseni 5:n aikaan aamulla tuntien oloni aivan uudeksi ihmiseksi. äitini ei ollut onnellinen ja tähän päivään mennessä en ole koskaan enää juonut kännit.</w:t>
      </w:r>
    </w:p>
    <w:p>
      <w:r>
        <w:rPr>
          <w:b/>
        </w:rPr>
        <w:t xml:space="preserve">Tulos</w:t>
      </w:r>
    </w:p>
    <w:p>
      <w:r>
        <w:t xml:space="preserve">join niin paljon vodkaa ja appelsiinimehua, koska olin masentunut koulun takia, että menin tajuttomaksi ja heräsin ja tunsin itseni upeaksi ja aivan uudeksi ihmiseksi. mutta tunsin myös suurta pahaa oloa äitini puolesta. anteeksi ulkoasu, se on kännykällä.</w:t>
      </w:r>
    </w:p>
    <w:p>
      <w:r>
        <w:rPr>
          <w:b/>
        </w:rPr>
        <w:t xml:space="preserve">Esimerkki 7.554</w:t>
      </w:r>
    </w:p>
    <w:p>
      <w:r>
        <w:t xml:space="preserve">Teksti: tämä tapahtui noin 10 minuuttia sitten ja tulin tänne ensin, koska ajattelin, että tarina kuuluu tänne. tulin juuri koulusta kotiin ja istuin tavalliseen tapaan posliiniselle valtaistuimelle pudottaakseni lapset uima-altaalle. selasin redditiä, kun sain puhelun. Normaalisti tuntemattomien soittajien puhelut näkyvät heidän puhelinnumeronaan. mutta tällä kertaa soittaja näkyi vain "tuntemattomana". aina kun olen saanut puhelun tuntemattomalta, se on ollut joku kaverini, joka puhuu kauhealla aksentilla ja yrittää kusettaa minua taas yhdellä typerällä pilapuhelulla. Miksi tämä tapaus olisi erilainen?No, noin viikko sitten osallistuin lukion matematiikkakilpailuun, joka järjestettiin läheisellä Toyotan tuotantolaitoksella. Voitin kouluni parhaan tuloksen ja sain siitä 500 dollaria. Allekirjoitettuani paperityöt rahojen lunastamiseksi odotin, että äitini hoitaisi loput (en ole vielä 18-vuotias, enkä tunne w9-lomakkeita ja muuta sellaista). kuten varmaan arvasitte, saamani puhelu ei ollutkaan tyhmältä teini-ikäiseltä, vaan Toyotan työntekijältä, joka soitti viittaamaan stipendirahoihin. mutta kuten varmaan arvasitte, en suhtautunut asiaan niin kuin olisin voittanut 500 dollaria. En ymmärtänyt hänen (oikeaa) intialaista aksenttiaan, joten en edes kuullut sanoja "toyota", "raha" tai "stipendi" hänen suustaan. Vastasin puhelimeen, kuulin tyypin kysyvän procastonatoria, sanoin hänelle, että "hän on vessassa", ja jatkoin näyttelemistä niin kuin ojentaisin puhelinta minulle (heittäytyen välillä pieruääniin). soittaja kysyi minulta useita kysymyksiä, joilla hän yritti varmistaa, että minä olin se henkilö, joka voitti rahat, ja vastasin niihin kaikkiin täysin valheellisilla, idioottimaisilla vastauksilla. Kaveri, joka oli ilmeisen hämmentynyt siitä, miksi helvetissä huokailin ja sain sen kuulostamaan siltä kuin olisin paskantanut sisälmyksiäni ulos, ojensi puhelimen esimiehelleen, jolla ei ollut aksenttia ja joka kuulosti aikuiselta mieheltä. tässä vaiheessa tajusin, ettei kyseessä ollut pilapuhelu. selitin tilanteen esimiehelle, ja hän oli hyvin ystävällinen (vaikka en ole vieläkään varma, ymmärsikö hän väärinkäsitystä) ja antoi puhelimen takaisin alkuperäiselle intialaiselle kaverille. pyysin häneltä anteeksi, ja hän toisti alkuperäiset kysymykset, jotka hän oli esittänyt minulle. ensimmäinen oli: "onko sinulla lukion päättötodistus tai ged?", johon vastasin: "ei, sir, olen 11:nnellä luokalla." Hän löi luurin korvaan. näyttää siltä, että minulla on vähän oikaisemista tehtävänä.</w:t>
      </w:r>
    </w:p>
    <w:p>
      <w:r>
        <w:rPr>
          <w:b/>
        </w:rPr>
        <w:t xml:space="preserve">Tulos</w:t>
      </w:r>
    </w:p>
    <w:p>
      <w:r>
        <w:t xml:space="preserve">luulin, että Toyotan työntekijä, joka soitti minulle matematiikkakilpailun palkintorahoista, oli pilapuhuja, jolla oli väärennetty aksentti, ja hän jatkoi pieruääniä ja käyttäytyi kuin idiootti. hän löi luurin korvaan, ja kuka tietää, näenkö koskaan niitä 500 dollaria.</w:t>
      </w:r>
    </w:p>
    <w:p>
      <w:r>
        <w:rPr>
          <w:b/>
        </w:rPr>
        <w:t xml:space="preserve">Esimerkki 7.555</w:t>
      </w:r>
    </w:p>
    <w:p>
      <w:r>
        <w:t xml:space="preserve">Teksti: olin menossa toisille treffeille tämän tapaamani tytön kanssa. olimme jutelleet vähän, mutta emme silti tunteneet toisiamme. menimme elokuviin ja menemme sisälle, olimme katsomassa *päästä ulos*, joten suurin osa trailereista oli tulevien kauhuelokuvien trailereita. olimme myöhässä, joten menemme sisään hiljaa ja huomaamme, että nykyinen traileri on täysin pimeä, niin kuin en nähnyt kättä kasvojeni edessä pimeänä. joten meillä on vain valot portailla (jotka olivat äärimmäisen hyödyllisiä ensimmäistä kertaa elämässäni). yritän edelleen tehdä häneen vaikutuksen, joten sanon "kävellään vain ylös ja kun olemme noin puolivälissä, vaunu valaistuu ja voimme löytää istumapaikkoja." Olin niin väärässä. pääsemme huipulle ja vaunu on edelleen pilkkopimeä (en tiedä mikä vaunu/elokuva tämä oli, mutta kunpa tietäisin). kuiskailen hänelle "pitäisikö meidän vain istua jonnekin?" hän vastaa "joo valitse vain jotain, me peitämme valkokankaan". joten alan vain istua alas tietämättä onko tuolia edes takanani ja laskeudun vain syliin. **välittömästi** valot ryöpsähtävät valkokankaalle ja näen oikealla avoimen tuolirivin ja hyppään niitä kohti ja kaikki ihmiset näkevät vain tytön, jonka kanssa olin siellä seisomassa. ilmeisesti olin istunut noin 16-vuotiaan tytön syliin ja nyt äiti kiroaa seuralaiselleni, joten teen sen mitä kuka tahansa normaali ihminen tekisi, annan tytön paahtaa ja teeskentelen, ettei minulla ole mitään tekemistä asian kanssa.</w:t>
      </w:r>
    </w:p>
    <w:p>
      <w:r>
        <w:rPr>
          <w:b/>
        </w:rPr>
        <w:t xml:space="preserve">Tulos</w:t>
      </w:r>
    </w:p>
    <w:p>
      <w:r>
        <w:t xml:space="preserve">pimeässä elokuvateatterissa, yritti istua tuolissa sen sijaan istui sylissä, päivämäärä sai syytteen siitä.</w:t>
      </w:r>
    </w:p>
    <w:p>
      <w:r>
        <w:rPr>
          <w:b/>
        </w:rPr>
        <w:t xml:space="preserve">Esimerkki 7.556</w:t>
      </w:r>
    </w:p>
    <w:p>
      <w:r>
        <w:t xml:space="preserve">Teksti: Kävin hiljattain koodausleirin, jotta minulla olisi taitoja aloittaa uusi ura, jolla voisin elättää perheeni. pärjäsin leirillä todella hyvin ja opin paljon sellaista, josta on apua, kun joku vihdoin palkkaa minut. työnhaku sen sijaan ei ole sujunut lainkaan hyvin. en saa edes soittoa ansioluettelostani. ystäväni ovat katsoneet sen läpi, ja työnhakukoordinaattori (työnhakuneuvonta) on katsonut sitä ja sanonut, että se on hyvin koottu.lopulta pyysin ulkopuolista apua ja sain hyviä vinkkejä, ja pommi. yksikään linkki, github, portfolio tai sähköposti ei toimi. olen lähettänyt ansioluetteloita, joissa on kuolleet linkit, kolmen kuukauden ajan. ei ihme, ettei kukaan ota minuun yhteyttä. näytän aivan vitun amatööriltä. korjasin linkit ja lähetän nyt ansioluetteloni uudelleen kaikille, jotka saivat sen aiemmin. toivottavasti he unohtavat ensimmäisen.</w:t>
      </w:r>
    </w:p>
    <w:p>
      <w:r>
        <w:rPr>
          <w:b/>
        </w:rPr>
        <w:t xml:space="preserve">Tulos</w:t>
      </w:r>
    </w:p>
    <w:p>
      <w:r>
        <w:t xml:space="preserve">Tarkista ne vitun linkit ansioluettelossasi.</w:t>
      </w:r>
    </w:p>
    <w:p>
      <w:r>
        <w:rPr>
          <w:b/>
        </w:rPr>
        <w:t xml:space="preserve">Esimerkki 7.557</w:t>
      </w:r>
    </w:p>
    <w:p>
      <w:r>
        <w:t xml:space="preserve">Teksti: toisin kuin monet tarinat luen täällä tämä todella tapahtui tänään. asun kansainvälisessä talossa minun college, joka on koti sekä amerikkalaiset ja kansainväliset opiskelijat. joka lukukausi viimeisten kahden vuoden aikana minulla on ollut kämppäkaveri eri maasta - Ranska, Irlanti, Iso-Britannia, ja tänä lukuvuonna, Hong Kong. tapasin uuden kämppäkaverini ensimmäistä kertaa eilen, ja hän vaikutti uskomattoman mukava, joskin hieman ujo. nopeasti eteenpäin tänään. Hän kertoi minulle, kuinka hän pelkäsi kävellä kampuksen läpi yksin yöllä, mikä on täysin järkevää, koska kampuksemme on keskellä suurkaupunkia ja siellä tapahtuu koko ajan hulluja asioita. Tätä varten kampuksen poliisi on ottanut käyttöön niin sanotun "saattopalvelun" - soita kampuksen hätänumeroon, niin he tulevat viemään/saattamaan sinut sinne, minne haluat mennä, jos tunnet olosi turvattomaksi. Kun selitin kämppikselleni saattopalvelun etuja, tajusin, että olisi ehkä viisasta kertoa hänelle myös, että koulun ulkopuolella "saattopalvelu" tarkoittaa jotain aivan muuta. "Määritelmän mukaan saattaja on joku, joka saattaa jotakuta toista", selitin. "tätä termiä käytetään myös viittaamaan joihinkin prostituution muotoihin." lyhyen hämmentyneen katseen jälkeen hän kysyi minulta, mikä on prostituoitu. jäin hämilleni. en ole mitenkään herkkä ihminen ja käytän päivittäin enemmän kirosanoja kuin verbejä, mutta prostituoidun tarkan määritelmän selittäminen tälle suloiselle viattomalle naiselle tuntui täysin rienaavalta. äkkiä sanojaan etsien aloitin: "No, se on joku, jolle maksat... tiedäthän... rahasta." hänen vastauksensa: "Täytyykö täällä maksaa poliisille?"</w:t>
      </w:r>
    </w:p>
    <w:p>
      <w:r>
        <w:rPr>
          <w:b/>
        </w:rPr>
        <w:t xml:space="preserve">Tulos</w:t>
      </w:r>
    </w:p>
    <w:p>
      <w:r>
        <w:t xml:space="preserve">Yritin kertoa ulkomaalaiselle kämppikselleni koulun turvallisuusohjelmasta, mutta sain hänet sekoittamaan prostituution ja poliisin.</w:t>
      </w:r>
    </w:p>
    <w:p>
      <w:r>
        <w:rPr>
          <w:b/>
        </w:rPr>
        <w:t xml:space="preserve">Esimerkki 7.558</w:t>
      </w:r>
    </w:p>
    <w:p>
      <w:r>
        <w:t xml:space="preserve">Teksti: tämä tapahtui pari kuukautta sitten, mutta vihdoin ehdin kirjoittaa sen ylös.tunsin tytön lukiosta, sanotaan häntä a:ksi. puhuimme joskus ja pidimme toisistamme, mutta emme koskaan oikeasti sekaantuneet. valmistuimme lukiosta ja poltimme silloin tällöin ruohoa, mutta mitään ei koskaan tapahtunut, koska hänellä oli poikaystävä. nopeasti eteenpäin vuosi ja näen hänet hänen työpaikallaan ja päätämme hengailla pian. pari päivää myöhemmin päätin ottaa melko uutta psykedeelistä tutkimuskemikaalia nimeltä 25i, joka oli minulle hyvin tuttu (yli 20 reissua) ja kutsua hänet kylään. sanoin hänelle, ettei hänen tarvitsisi ottaa sitä, jos hän ei haluaisi, ja jos hän haluaisi, ottaa vain puolet annoksesta. hän päätti ottaa täyden annoksen. niin se oli sovittu. pudotimme tabut huoneeseeni ja odotimme, että se alkaa vaikuttaa. katsoimme elokuvaa ja elokuvan loppupuolella (25i:llä kestää kauan vaikuttaa) aloimme nähdä hulluja visuaalisia asioita. Heti kun hän alkoi tuntea sen, hänestä tuli välittömästi koskettavampi ja lähempänä minua, koska aiemmin (epäilen) hän oli hermostunut olemaan niin lähellä minua, kun makasimme sängyssäni.kun elokuva, pineapple express, loppui, hän sai varmasti tajunnanräjäyttävän oivalluksen, koska hän uskoi koko sydämestään, että james franco, seth rogan ja danny mcbride harrastivat kolmen kimppaa ja käyttivät elokuvan lopussa olevassa ruokalakohtauksessa seksuaalisia konnotaatioita antaakseen katsojille ymmärtää, että juuri heidän seksuaalinen rakkauskolmionsa sai elokuvan tapahtumaan.Kun elokuva loppui, laitoin musiikkia soimaan ja aloin kuunnella kuulokkeillani, ja tunsin jotain mystistä energiaa takanani, ja tiesin, että jokin oli vialla. jokin hänessä oli murtunut. otin kuulokkeet pois ja katsoin häntä, ja hän katsoi minua kuin katsoisi sieluuni. Hän kysyi räikeästi: "No... nussitaanko vai mitä?" Vastasin: "Odota, mitä? oletko tosissasi?" "Joo... eikö tässä ole kyse juuri siitä?" Luulin rehellisesti tässä vaiheessa näkeväni unta, koska olin kovassa trippailussa ja aika kulki äärimmäisen hitaasti. Kaikki oli vain niin... raakaa... ja olin täysin unohtanut, kuka olin ja elämäni, ja ainoa asia, jolla oli merkitystä maailmassa, oli tämä hetki, jossa olin. joten kysyin häneltä uudelleen: "Oletko tosissasi?"." ja ilman muuta ajatusta otin hikipaitani pois ja hyppäsin hänen päälleen sängylleni. kesti noin viisi sekuntia, kunnes hän heitti minut pois päältään ja huudahti: "ei. odota! en voi! jos 'he' saavat tietää, he tappavat minut ja olen helvetissä ikuisesti." sanoin: "mitä vittua sinä puhut?". tee jotain järkeä." hän nousee ylös ja katsoo minua niin hellästi ja sanoo: "ole kiltti ja sano, ettet koskaan jätä minua. meidän on oltava yhdessä ikuisesti ja ikuisesti, ja jos välillämme tapahtuu jotain, he tappavat meidät molemmat." "Kuka on 'he'?" "Ja kukaan ei tapa meitä, joten rauhoitu. olet trippissä ja se on vain huumeiden vaikutusta, joten rentoudu ja nauti siitä." ja hetken päästä hän alkaa huutaa. ääneen. niin kovaa, että tuntuu kuin paholainen olisi ollut minun huoneessani. hän riisuu housunsa ja repii sitten vain pikkuhousunsa pois ja alkaa kävellä huoneessani. hän menee ikkunan luo ja murtuu vittuun. hän alkaa huutaa ja nyyhkyttää kuolleesta äidistään ja siitä, miten hän ei koskaan saanut mahdollisuutta hyvästellä äitiään ja miten hän tuntee itsensä niin petetyksi. sitten hän alkaa puhua kokaiiniriippuvaisesta siskostaan, jota hän rakasti niin paljon, mutta jonka huumeet söivät. seison hänen takanaan ja taputtelen hänen selkäänsä kuin ääliö yrittäessäni lohduttaa häntä. ja sitten sekunnin päästä hän pamahtaa ylös ja alkaa puhua täysin normaalisti minulle suloisimmalla äänellä, mitä olen eläessäni kuullut:a: miten menee? tiedät kai, että olemme nyt sielunkumppaneita? meidän täytyy asua tässä talossa ikuisesti. eikä meille koskaan tapahdu mitään. minä: voisitko pitää turpasi kiinni? koska et tiedä, mistä puhut, ja pelotat minua ihan vitusti, joten lopeta puhuminen ja makaa sängylläni, niin annamme tämän reissun vain kulkea. nyt kerron jotain 25i:stä. 25i kestää 12 tuntia. tarina tässä vaiheessa on ollut 2 tunnin comeup ja ehkä 3 tuntia 12 tunnin reissusta. pelkäsin paskat housuun. en tiennyt miten käsitellä tätä tilannetta ja pelkäsin rehellisesti henkeni puolesta, koska tämä tyttö oli täysin sekaisin ja kykeni mihin tahansa. pidin pääni kylmänä ja me vain makasimme sängyllä ja katsoimme tv:tä. halailimme, mutta emme mitään muuta. emme edes suudelleet, koska se lähettäisi suoraan helvettiin, jos "he" saisivat tietää. pari tuntia kuluu ja on hetkiä, jolloin tyttö täysin murtuu ja huutaa, mutta selviän siitä sivuuttamalla hänet. hän alkaa saada siskoltaan puheluita, joissa hän kysyy missä hän on. a katkaisee jatkuvasti puhelun. joka kerta kun a:n sisko soittaa, huudan taustalla osoitteeni, jotta hän voisi noutaa a:n ja voisin päättää tämän matkan yksin, mutta a ei suostu siihen ja katkaisee puhelun joka kerta, koska "olemme sielunkumppaneita ja meidän on nyt asuttava tässä talossa ikuisesti ja ikuisesti." a soittaa exälleen ja parhaalle ystävälleen yrittäen selittää tätä hullua salaliittoa, jonka hän on keksinyt. a ei ymmärtänyt, että kyse oli huumeiden vaikutuksesta, ja turhautui, kun hänen exänsä tai ystävänsä eivät kyenneet ymmärtämään hänen höpinöitään. hän luuli olevansa jumala ja ymmärtävänsä kaiken, mitä elämästä ja maailmankaikkeudesta voi tietää (25i:llä on tämä vaikutus moniin ihmisiin, ja se voi olla äärimmäisen positiivista tai äärimmäisen negatiivista). noin kahdeksannen tunnin kohdalla saan hänen siskoltaan viestin facebookissa, jossa hän kysyy osoitettani, ja lähetän sen hänelle kiireesti. a:n sisko ja siskon poikaystävä tulevat talolleni a:n juoksentellessa ympäriinsä täysin alastomana. hän pukee päälleen vaatteita, ja sitten me neljä istumme ja juttelemme. a ei ollut valmis lähtemään missään tapauksessa. hänellä oli edelleen maanisia kohtauksia, mutta sitten hän muuttui täysin suloiseksi tavalliseksi tytöksi, joka kyseli kaikilta, miten he voivat. eräässä vaiheessa hän juoksi ulos talostani ja spurttasi kadulla huutaen, että "he" olivat löytäneet hänet, ja minun oli juostava hänen perässään ja kannettava hänet takaisin taloon. naapurit olivat tulleet ulos, mutta saimme hänet onneksi takaisin sisälle ennen kuin mitään tapahtui. 2 tuntia sen jälkeen kun a:n sisko oli tullut, päätimme lopulta raahata hänet väkisin a:n siskon autoon ja ajaa hänet takaisin kotiin. matkalla hän huusi matkan varrella ja yritti koko ajan olla menemättä autoon, mutta kun saimme hänet autoon, lähdimme ajamaan niin pian kuin pystyimme. olin autossa hänen vieressään lohduttaakseni häntä, jotta hän ei tekisi mitään typerää. kun saavumme hänen kotiinsa, käsken häntä nousemaan ulos, ja hän nousee ulos, ja hän nousee ulos, ja suljen nopeasti oven ja lukitsen sen ja kyyrytän pääni ja peitän korvani.kuulin yhä hänen huutavan ja itkevän minua, melkein kuin hänen henkensä olisi ollut siitä kiinni. hänen isänsä ja veljensä tulivat ulos raahaamaan hänet takaisin sisälle. a:n siskon poikaystävä ajaa minut kotiin ja jää luokseni joksikin aikaa, koska olen erittäin järkyttynyt. saan seuraavana päivänä selville, että a ei parantunut koko yön aikana ja hänet vietiin seuraavana aamuna sairaalaan rauhoitettavaksi kolmeksi päiväksi. kun hän heräsi, hänen isänsä ja veljensä painostivat häntä paljastamaan sen henkilön nimen, joka antoi hänelle 25i:n, mutta hän sanoi, että antaa asian olla ja unohtaa sen.Soitan hänelle kuukausi sitten ja keskusteltuani hänen kanssaan pitkään anteeksipyytelevästi saan selville, että nyt hän on täysin raitis kaikesta. hän oli vuosikausia suuri pilvipolttaja ja nyt hän ei polta ruohoa, ei juo eikä koske mihinkään koviin huumeisiin. mitä minuun tulee... noh... diagnosoin itselläni lievän ptsd:n. jatkan edelleen trippailua erilaisten päihteiden ja erilaisten ihmisten kanssa, mutta joka hetki, kun joku tekee jotakin, joka muistuttaa tuota trippailua, saan flashbackeja ja minusta tulee äärimmäisen vainoharhainen. olen tottunut siihen, mutta se pelottaa minua edelleen silloin tällöin. en pidä yhteyttä erääseen, vaikka hän vihjasi viime kerralla, kun puhuimme, että hän haluaisi. ajattelin tätä reissua aika monta kertaa ja tunsin itseni hieman itsekkääksi. halusin hänen tulevan kotiini ja matkalle kanssani, koska halusin oikeastaan vain naida häntä, mutta halusin myös hänen nauttivan siitä. tunsin olevani vastuussa kuukausia ja se oli raskas taakka kantaa kuukausia, jolloin en tiennyt, miten hän voi. toivottavasti nautitte lukemisesta. pysykää turvassa.</w:t>
      </w:r>
    </w:p>
    <w:p>
      <w:r>
        <w:rPr>
          <w:b/>
        </w:rPr>
        <w:t xml:space="preserve">Tulos</w:t>
      </w:r>
    </w:p>
    <w:p>
      <w:r>
        <w:t xml:space="preserve">otti 25i:tä vanhan lukioaikaisen ystävän kanssa. kävi ilmi, että hän oli hullu ja masentunut jo ennen 25i:n ottamista, ja 25i toi kaiken esiin. hän ei halunnut lähteä kotonani ja juoksi ympäriinsä alasti huutaen perheestään. minä ja hänen siskonsa raahasimme hänet lopulta väkisin autoonsa ja ajoimme hänet kotiinsa. häntä nukutettiin seuraavana aamuna kolme päivää, kunnes hän palasi järkiintyneenä. nyt hän ei koske mihinkään huumeisiin.</w:t>
      </w:r>
    </w:p>
    <w:p>
      <w:r>
        <w:rPr>
          <w:b/>
        </w:rPr>
        <w:t xml:space="preserve">Esimerkki 7.559</w:t>
      </w:r>
    </w:p>
    <w:p>
      <w:r>
        <w:t xml:space="preserve">Teksti: on siis työpäiväviikonloppu ja äitini kysyy minulta, milloin olen viimeksi pessyt lakanani. minun on vaikea muistaa, mutta uskon sen olleen 1-2 vuotta sitten (kyllä, tiedän, että olen inhottava). hän pesee ne vapaaehtoisesti eilen. pari tuntia myöhemmin kuulen hänen huutavan nimeäni. **Mackenzie, tule tänne! (*juoksen huoneeseeni*) **minä**: Niin?     **Äiti** (*näyttää ärtyneeltä*): Halusitko poimia helmiäsi, ennen kuin laitan lakanasi takaisin?     **minä**: Mistä sinä puhut? (*katson alas patjaani. se on täynnä pieniä, täydellisen pyöreitä, oransseja palloja. niitä on varmaan satoja. ne näyttävät pyöreiltä, oransseilta helmiltä.*) mitä, mitä nuo ovat?     **äiti**: En tiedä. Luulin, että ne ovat sinun.     **minä**: ne eivät ole minun! (*[katsoo niitä tarkemmin](http://imgur.com/bgmmstb)*). voi luoja. voi luoja. voi luoja. voi luoja. nuo ovat munia!     **Vau, Mackenzie, se on hienoa.  *äiti ja minä siivoamme ja imuroimme huoneeni seuraavan tunnin ajan. **minä**: miksi luulit, että nuo olivat helmiä? tuliko sinulle koskaan mieleen, että ne voisivat olla munia?     **äiti**: Se oli toinen ajatukseni, mutta luulin, että olit ripotellut helmiä ympäri patjaasi.    **minä**: Mitä helvettiä? Miksi olisin tehnyt niin?    **Äiti: Luulin, että se oli yksi hippirituaaleistasi, kuten unisiepparit, kotitekoiset korut tai Burts Bees.     (sivuhuomautus: jos joku tietää, mikä hyönteinen munasi nuo oranssit munat tai miten ne onnistuivat muodostumaan patjaani, kertokaa minulle).</w:t>
      </w:r>
    </w:p>
    <w:p>
      <w:r>
        <w:rPr>
          <w:b/>
        </w:rPr>
        <w:t xml:space="preserve">Tulos</w:t>
      </w:r>
    </w:p>
    <w:p>
      <w:r>
        <w:t xml:space="preserve">En ole pessyt lakanoitani vuosiin. äiti löysi satoja pieniä oransseja pyöreitä palloja patjastani ja oletti, että ripottelin oransseja helmiä patjalleni osana "hippirituaalia". osoittautui hyönteisten muniksi/larviksi.</w:t>
      </w:r>
    </w:p>
    <w:p>
      <w:r>
        <w:rPr>
          <w:b/>
        </w:rPr>
        <w:t xml:space="preserve">Esimerkki 7.560</w:t>
      </w:r>
    </w:p>
    <w:p>
      <w:r>
        <w:t xml:space="preserve">Teksti: äitienpäivän kunniaksi menimme vaimoni kanssa äitienpäiväbrunssille äitini ja isäni kanssa. hieman taustatarinaa tästä ravintolasta: ravintolassa on pääravintolaosasto ja sitten kaksi vessaa takana. jokaisessa vessan ovessa on kahva eikä nuppi, joten ajattelin vain, että se on julkinen vessa, jossa on useita koppia. myös, sinun täytyy tietää, että miesten vessassa on yksi pisuaari ja yksi tavallinen vessa. heti alamme kaikki tilata juomia ja rupatella. noin kolmen lasillisen kokiksen ja rommin jälkeen päätin, että minun on todella käytävä vessassa. joten nousin ylös ja lähdin vessaan. menen sinne, vedän kahvasta ja siellä on mies pissalla pisuaarissa. minusta oli vähän outoa, että siellä oli vain yksi pisuaari, mutta miten vain. menen tavalliseen vessaan ja alan tyhjentää vanhaa letkua, ja hitaasti toinen mies kääntyy ympäri ja katsoo minua oudointa ja pelottavinta katsetta mitä olet koskaan nähnyt. sitten boom se iski minuun! tajusin liittyneeni toisen miehen seuraan hänen omiin asioihinsa. pahempaa oli, että jatkoin pissaamista, koska en voinut lopettaa.</w:t>
      </w:r>
    </w:p>
    <w:p>
      <w:r>
        <w:rPr>
          <w:b/>
        </w:rPr>
        <w:t xml:space="preserve">Tulos</w:t>
      </w:r>
    </w:p>
    <w:p>
      <w:r>
        <w:t xml:space="preserve">Liityin toisen miehen seuraan, kun hän ripotteli ja helisi.</w:t>
      </w:r>
    </w:p>
    <w:p>
      <w:r>
        <w:rPr>
          <w:b/>
        </w:rPr>
        <w:t xml:space="preserve">Esimerkki 7.561</w:t>
      </w:r>
    </w:p>
    <w:p>
      <w:r>
        <w:t xml:space="preserve">Teksti: okei, tämä ei siis tapahtunut tänään, vaan tapahtui muutama vuosi sitten! kun tämä tapahtui, olin noin 13 tai 14-vuotias! tämä tapahtui koulun loma-aikana. ja olin jumissa kotona, kun vanhempani olivat töissä. sinä päivänä isoäitini oli kotona kanssani, ja kuten useimmat 13-vuotiaat, kyllästyin siihen, että olin jumissa talossa, ja päätin mennä ulos etsimään jotakin, mikä työllistäisi pientä mieltäni. koska olin tuon ikäinen poika, rakastin leikkiä tulella ja sytyttää asioita tuleen. Niinpä minulla oli suurennuslasi ja poltin reikiä lehtiin ja sytytin pieniä paperinpaloja tuleen. se ei pian tyydyttänyt tuhopolttajaa sisälläni, ja halusin isompia liekkejä. tässä kohtaa asiat alkavat mennä pieleen. Istuin hetken aikaa ja mietin, miten saisin isompia tulipaloja syttymään, ja sitten pieni hehkulamppu syttyi. miksi en ottaisi deodoranttia aerosolipurkissa ja sytytintä ja tekisi liekkejä suihkuttamalla aerosolia avotulelle. juoksin sisälle hakemaan deodoranttia ja otin sytyttimen keittiöstä, kun isoäitini nukkui tuolissa. menen ulos ja teen muutaman liekkipurkauksen ja suihkepurkilla ja sytyttimellä ja ajattelin että se oli hienoa. jälleen kerran kyllästyin siihen ja halusin lisätä jännitystä lisää. ihmettelen puutarhassa ja näen vanhan puun, tämä puu oli puoliksi kuollut tuolloin ja se oli eräänlainen palmu. tämä puu seisoi noin 1,5m päässä talosta joten se oli aika lähellä ja oli juuri ja juuri taloa korkeampi, jos minun pitäisi arvailla korkeutta sanoisin noin 3,5m tai enemmän. Tässä puussa oli se, että siinä oli outoja pieniä puisia tikkuja, jotka työntyivät siitä ulos. ja ajattelin, että hmm, se olisi hauskaa polttaa. jatkoin yhden pienen puisen tikun kastelemista deodorantilla, mutta en tajunnut, että puun ympärillä oli hienoja "karvoja" (kuten kookospähkinän ulkopinnalla), jotka kulkivat koko puun pituudelta ylöspäin, ja peittäessäni tikkua deodorantilla sain hieman näistä erittäin helposti syttyvistä karvoista. Tässä kohtaa tarina kiihtyy (sanaleikki on tarkoitettu) sytytin pienen tikun tuleen ja tietysti liekki tarttui hiuksiin puun ympärillä ja seuraavaksi tajusin, että tuli oli jo puun latvassa. se oli kiivennyt puuhun niin nopeasti, etten tajunnut mitä oli tapahtunut, ennen kuin näin savun. heti iski minuun paniikin aalto, entä jos palo leviää taloon, koska meillä on puisia jalkalistoja ja jos ne syttyvät tuleen, talo on mennyttä. Onneksi puu oli vielä elossa huipultaan, eivätkä lehdet syttyneet palamaan, mutta kuorma-auto paloi nopeasti. juoksin nurkan taakse hakemaan letkua, kun juoksin sen kanssa nurkan taakse, tajusin, ettei se riitä puuhun, pudotin sen ja keksin toisen keinon. juoksin taloon puun ollessa yhä tulessa, otin esiin yhden äidin isoista tupperware-astioista ja juoksin takaisin puun luo, ja kaikki tämä tapahtui, kun mummoni nukkui yhä syvään. Tässä vaiheessa savu nousee nyt nopeasti, joten juoksen altaalle ja täytän ämpärin vedellä juoksen takaisin puun luo ja heitän vettä liekkeihin, toistin tämän toiminnon noin 3 tai 4 kertaa, kunnes tulipalo oli sammunut. kun tulipalo oli sammunut, otin vahingonvalvonnan, katsoin ympärilleni ja talo oli kunnossa, mutta puu oli musta takana, ja jos se ei ollut kuollut, niin se olisi nyt. Ajattelin, että pääsin tästä ilman suurempia ongelmia, joten menin takaisin taloon ja katsoin televisiota. Myöhemmin samana iltana isäni tuli kotiin ja olin huoneessani, kun kuulin hänen puhuvan etuovella naapurin kanssa. muutamaa minuuttia myöhemmin hän tuli huoneeseeni kuulustelemaan minua. ilmeisesti naapuri näki savua takapihalla ja kysyi isältäni, oliko kaikki hyvin. tulin suoraan rikokseen ja näytin isälleni puun. sain kotiarestia kuukaudeksi ja seuraavana päivänä ja loppuviikon ajan jouduin menemään isäni kanssa töihin. muistakaa, että isäni on töissä pankissa. jos olin tylsistynyt ennen, olin varmasti tylsistynyt silloin! puu poistettiin muutama vuosi myöhemmin poistettiin, koska päädyin lopulta tappamaan sen!</w:t>
      </w:r>
    </w:p>
    <w:p>
      <w:r>
        <w:rPr>
          <w:b/>
        </w:rPr>
        <w:t xml:space="preserve">Tulos</w:t>
      </w:r>
    </w:p>
    <w:p>
      <w:r>
        <w:t xml:space="preserve">tyhmä 13-vuotias minä, jolla oli käytettävissään syttyvää deodoranttia ja sytytin, sytytin talon vieressä olleen puun tuleen. sain kotiarestia.</w:t>
      </w:r>
    </w:p>
    <w:p>
      <w:r>
        <w:rPr>
          <w:b/>
        </w:rPr>
        <w:t xml:space="preserve">Esimerkki 7.562</w:t>
      </w:r>
    </w:p>
    <w:p>
      <w:r>
        <w:t xml:space="preserve">Teksti: tänään pelottava dekaani pysäytti minut käytävillä, koska minulla oli päälläni collegepaita. käyn katolista koulua, ja siellä on paljon sääntöjä, kuten että collegepaitojen käyttäminen koulussa on kielletty. valitettavasti puhelimeni oli paidassa, kun otin sen pois ja se putosi ulos, joten hän takavarikoi myös sen. Kun puhelimet otetaan pois, ne viedään toimistoon ja niistä veloitetaan 20 dollaria päivän päätteeksi. olen siis yksi niistä harvoista ihmisistä, joiden puhelin on asetettu niin, ettei se koskaan nukahda, ja valitettavasti se oli päällä, kun se putosi ulos. kun hän katsoi puhelintani ja näki näytön, hän näytti siltä kuin olisi valmis tappamaan minut. joku oli photoshopannut kuvan hänestä ja saanut hänet näyttämään transvestiitilta. hänellä oli tiukka mekko päällä ja kaiken kukkuraksi mekon alta roikkui pari vanhaa ryppyistä pallia, se oli erittäin hyvin tehty. Joten valitettavasti hän oletti, että minä tein kuvan ja minua odottaa nyt lauantaisin jälki-istuntoja (jälki-istuntoja koulupuvussa lauantaisin klo 8-12, jolloin sinut pakotetaan siivoamaan koulua koko ajan) loppuvuoden ajan. laittaisin kuvan ylös kiusatakseni sitä kusipäätä, mutta hänellä on yhä puhelimeni ja hän myös pakotti minut poistamaan sen.</w:t>
      </w:r>
    </w:p>
    <w:p>
      <w:r>
        <w:rPr>
          <w:b/>
        </w:rPr>
        <w:t xml:space="preserve">Tulos</w:t>
      </w:r>
    </w:p>
    <w:p>
      <w:r>
        <w:t xml:space="preserve">älä aseta puhelintasi niin, että se ei koskaan nukahda, ja saat sen pois, kun sinua pelottava akateeminen dekaani ei kunnioita yksityisyyttäsi.</w:t>
      </w:r>
    </w:p>
    <w:p>
      <w:r>
        <w:rPr>
          <w:b/>
        </w:rPr>
        <w:t xml:space="preserve">Esimerkki 7.563</w:t>
      </w:r>
    </w:p>
    <w:p>
      <w:r>
        <w:t xml:space="preserve">Teksti: tämä tapahtui vain muutama tunti sitten. työskentelen dieselmekaanikkona, ja meillä oli jäljellä noin 30 minuuttia ennen kuin oli aika lähteä yöksi. nuo 30 minuuttia on tarkoitus käyttää siivoamiseen, lakaisemiseen ja kuorma-auton piha-alueen moppaamiseen. sen sijaan pomoni halusi meidän kiirehtivän ja tekevän kuorma-autolle linjauksen ennen lähtöä. Niinpä saimme kaikki anturit ja muut asennettua pyöriin ja olimme juuri aloittamassa. Nyt pomoni kysyi, voisinko jäädä myöhään auttamaan häntä linjauksen viimeistelyssä, ja sanoin auttavani, kunhan voisin lähteä huomenna hieman aikaisemmin. Jatkaessani linjausprosessia hän pyysi minua vaihtamaan pyöränliitujen paikat takavetoisten renkaiden kohdalta etuvetoisten renkaiden kohdalle. Tässä kohtaa tapahtuu vika... otin etupyöränliitun pois ja laitoin sen etuvetoisen renkaan etupuolelle, ja takaosan liitu oli juuri ja juuri takavetoisen renkaan alla, joten kiskoin sen nopeasti pois, ja sitten kuorma-auto lähti liikkeelle taaksepäin, ja vieläpä todella nopeasti taaksepäin. Joten ensimmäinen reaktioni oli yrittää estää kuorma-autoa vierimästä taaksepäin hyppäämällä sen taakse pitämään sitä. ja niille teistä, jotka eivät tiedä, että puolirekat painavat 20 000-30 000 kiloa. en tiennyt, että jarrut eivät olleet säädetty. (eli jarrut eivät olleet pysäköitynä), joten yritin pitää 27 000 kilon kuorma-autoa pysäyttämässä sitä kauemmas. olen kookas kaveri, mutta valtavaa kuorma-autoa ei voi pysäyttää vierimästä. tämän kaiken aikana kaikki linjausanturit ja anturien pidikkeet hajosivat ja hajosivat sadoiksi palasiksi. kaikki liikkeessä juoksivat huutamaan minulle, että väistän ja annan sen vieriä. pomoni ehti juosta ja hypätä kuorma-auton kyytiin ja asettaa jarrut todella nopeasti, ennen kuin se törmäsi oven läpi. Kaiken kaikkiaan rikoin kaikki anturit ainoaan linjauslaitteeseemme, jota käytämme päivittäin. autokannassamme on yli 5 000 kuorma-autoa. anturit ja telineet maksoivat lähes 10 000 dollaria. siihen ei ole laskettu mukaan ohjelmaa, joka päivitetään, kun saamme uuden linjauslaitteen. saatan menettää työni huomenna. toivon todella parasta... päivitys: menen nyt töihin, kerron kaikille, miten käy. joko ensimmäisellä tauollani, lounaalla tai jos he käskevät lähteä. lol kiitos kaikille kannustuksesta ja ystävällisistä sanoista. toivottavasti kaikki menee hyvin. en voi saada potkuja ennen lomia lol päivitys 2: tulin töihin ja kaikki oli normaalisti. tavallaan... kaikki kyselivät, mitä eilen illalla tapahtui, ja kaikki katsoivat minua oudosti, mutta myös kiittelivät, koska saimme uuden koneen. sana levisi melko nopeasti ensimmäiseen työvuoroon. mutta sanottuani sen... minulla on yhä työni. Kone on vakuutuksen piirissä, ja ensi viikolla saamme uuden ja paljon päivitetyn koneen. pidimme turvallisuuskokouksen siitä, mitä meidän on tehtävä tästä lähtien, ja olemme muuttaneet linjausprosessin asetuksia. joten kaiken kaikkiaan kaikki on hyvin. en saanut myöskään rangaistusta, vaan minua kehotettiin vain väistymään sen sijaan, että olisin hypännyt suuren puoliperävaunun eteen pysäyttääkseni sen. en taida olla mikään supermies. kiitos kaikille kannustuksesta ja hyödyllisistä vinkeistä. ps. tiedän nyt, että se on chock eikä chalk. 😂😂😂😂😊😊</w:t>
      </w:r>
    </w:p>
    <w:p>
      <w:r>
        <w:rPr>
          <w:b/>
        </w:rPr>
        <w:t xml:space="preserve">Tulos</w:t>
      </w:r>
    </w:p>
    <w:p>
      <w:r>
        <w:t xml:space="preserve">aloitin linjauksen puoliperävaunussa, en tiennyt, että jarrut oli vapautettu, poistin takavetopyörän liidun, puoliperävaunu alkoi liikkua taaksepäin todella nopeasti, yritin pysäyttää 27 000 kilon painoista puoliperävaunua käsilläni, rikoin 10 000 dollarin arvosta linjauslaitteita, saatoin menettää työni.</w:t>
      </w:r>
    </w:p>
    <w:p>
      <w:r>
        <w:rPr>
          <w:b/>
        </w:rPr>
        <w:t xml:space="preserve">Esimerkki 7.564</w:t>
      </w:r>
    </w:p>
    <w:p>
      <w:r>
        <w:t xml:space="preserve">Teksti: ei tänään, mutta toisen lukiovuoden aikana liityin bändiin saadakseni taidepisteitä. yksi asia, josta pidin bändissä, oli se, että tunnit pidettiin ulkona, kun oli lämmin, mikä oli aina hauskaa.On tärkeää huomata, että toisena vuonna pidin beatboxing-äänistä, kuten raapimisesta ja muusta, mutta erityisesti tässä tapauksessa vedin sormeni huulteni keskelle kuin hyssyttelisin jotakuta ja imin ilmaa sisääni. erään kerran, kun tein näin, mehiläinen lensi ohitseni, ja imin sen suoraan suuhuni. olen allerginen mehiläisille. se ei ollut hyvä hetki.</w:t>
      </w:r>
    </w:p>
    <w:p>
      <w:r>
        <w:rPr>
          <w:b/>
        </w:rPr>
        <w:t xml:space="preserve">Tulos</w:t>
      </w:r>
    </w:p>
    <w:p>
      <w:r>
        <w:t xml:space="preserve">allerginen mehiläisille, halusi tehdä hauskoja ääniä, imi mehiläisen ja sai pistoksen.</w:t>
      </w:r>
    </w:p>
    <w:p>
      <w:r>
        <w:rPr>
          <w:b/>
        </w:rPr>
        <w:t xml:space="preserve">Esimerkki 7.565</w:t>
      </w:r>
    </w:p>
    <w:p>
      <w:r>
        <w:t xml:space="preserve">Teksti: tänään oli aika paska päivä. siis vähän taustaa: opiskelen musiikkia läppärillä pääinstrumenttina (musiikkituotantoa ja muuta sellaista), joten olen aika riippuvainen macistani, kun kyse on koulutuksestani (käytän sitä yleensä midi-näppäimistön kanssa). koska tämä on viimeinen vuosi, yksi loppukokeistamme on konsertti, jossa meidät arvostellaan esiintymisestä lavalla. tämä tapahtuu ensi viikolla. joka tapauksessa, aiemmin tänään luin historian loppukokeeseen, joka minulla on parin päivän päästä. Istuin penkillä ikkunaseinän vieressä, mikä oli hirvittävän epämukavaa, koska penkistä on noin 20 cm seinään, joten selkäni oli niin taivutettu, että oli melkein vaikea hengittää. parantaakseni tilannetta kanavoin sisäisen insinöörini ja otan yhden koulun kuoron penkistä (periaatteessa todella paksut lankut, joiden päällä seisomme laulaessamme) ja tasapainoilen sen penkin reunalla seinää vasten. tämä toimii loistavasti, ja istun paljon mukavammin jonkin aikaa. yhtäkkiä kuoropenkki liukuu toisen penkin ohi ja kaatuu maahan. muutama pää kääntyy, nostan sen vain ylös ja laitan sen takaisin paikalleen rennosti. huomaan sitten, että reppuni makaa maassa melko lähellä kuoropenkin laskeutumiskohtaa, mutta en oikeastaan ajattele sitä. kunnes kolme tuntia myöhemmin. ryhmä musiikinopiskelijoita (minä mukaan lukien) kokoontuu harjoittelemaan tulevaa suurta instrumenttikilpailua varten, joten otan esiin makkini vain huomatakseni, että sen reunassa on valtava persaukinen mutka. sitten avaan sen ja näen, että näyttö on muuttunut valkoiseksi ja useita sateenkaarenvärisiä raitoja ilmestyy eri suuntiin. vittu. muutaman sekunnin kuluttua sisäinen tuuletin alkaa huutaa kuin vuohi ruohonleikkurissa ja sammutan tietokoneen välittömästi. vittu. sitten käytän hetken aikaa arvioidakseni, kuinka täydellinen ajoitus oli: minulla on loppukokeet kahden päivän päästä, ja niihin sisältyy esitys, jonka olin tekemässä macillani. -Ensi viikolla minulla on paitsi omat, myös useiden luokkatovereideni loppukokeet, joissa minun odotetaan esiintyvän. olen viettänyt koko päivän yrittäen korjata konetta ja tähän mennessä olen onnistunut pelastamaan näytteet ja projektitiedostot, joten se on mukavaa. päädyn luultavasti tekemään loppukokeeni lavalla vanhalla pöytäkoneellani.</w:t>
      </w:r>
    </w:p>
    <w:p>
      <w:r>
        <w:rPr>
          <w:b/>
        </w:rPr>
        <w:t xml:space="preserve">Tulos</w:t>
      </w:r>
    </w:p>
    <w:p>
      <w:r>
        <w:t xml:space="preserve">Yritin suunnitella mukavaa penkkiä ja pilasin lähes 2000 dollarin arvosta laitteita.</w:t>
      </w:r>
    </w:p>
    <w:p>
      <w:r>
        <w:rPr>
          <w:b/>
        </w:rPr>
        <w:t xml:space="preserve">Esimerkki 7.566</w:t>
      </w:r>
    </w:p>
    <w:p>
      <w:r>
        <w:t xml:space="preserve">Teksti: pakollinen tämä oli 6 vuotta sitten, mutta muistutin siitä hiljattain. se oli siis tavallinen päivä koulussani suomessa 5. luokalla (olin 12), ja meillä oli ryhmäprojekti luokassa. saimme valita kaksi ihmistä, joiden kanssa teimme projektin, joten luonnollisesti valitsin kaksi parasta ystävääni. en muista, mitä projekti tarkalleen ottaen käsitteli, mutta siihen kuului, että minä ja pieni ystäväporukkani kävimme wikipediassa etsimässä tietoa aiheesta.Olimme siis selaamassa wikipedia-sivua alaspäin, kun yksi ystävistäni huomaa "muokkaa"-painikkeen aivan yhden tekstilohkon vieressä. tässä kohtaa me mokasimme. olimme yleensä melko hiljaista porukkaa, joka ei joutunut kovin usein vaikeuksiin, mutta tällä kertaa oli toisin. epäkypsä minä (naurettavan paljon) ja kumppanini päätimme, että olisi hyvä idea muokata tavallista heinäsirkkoja tai jotain heinäsirkkoja käsittelevää sivua, johon oli lisätty paljon sanoja, joita 12-vuotiaan ei pitäisi tietää.me riehumme näppäimistöllä ja jätämme ruman jäljen kaikista pahoista sanoista, joita voimme keksiä, kuten "vittu (opettajan nimi) äiti" ja "ime mun massiivista vitun munaa, senkin huora". sitten tallennamme muutokset ja jatkamme päiväämme ajatellen, kuinka hauskoja olimme. tulisimme kuitenkin katumaan sitä, koska pari tuntia myöhemmin opettajamme pysähtyy kesken tunnin kertomaan meille uutisen, jonka mukaan joku luokkamme jäsenistä oli muokannut wikipedia-sivua, ja halusi tietää, kuka se oli.minä ja kaverini nostimme häpeällisesti kädet ylös, ja sanomattakin on selvää, että saimme hyvin vakavan keskustelun sekä vanhempien että opettajien kanssa siitä, että wikipedia ei oikein pitänyt vääryyksistämme ja päätti sulkea koulumme pois heidän sivuiltaan (pitkäksi aikaa). keskustelun aikana opettajamme myös luetteli jokaisen muokkaamamme asian ja kysyi, kuka meistä oli tehnyt minkäkin muutoksen. tämä sotki suhteeni kavereideni vanhempiin, ja omat vanhempani katselivat minua hetken aikaa eri tavalla.</w:t>
      </w:r>
    </w:p>
    <w:p>
      <w:r>
        <w:rPr>
          <w:b/>
        </w:rPr>
        <w:t xml:space="preserve">Tulos</w:t>
      </w:r>
    </w:p>
    <w:p>
      <w:r>
        <w:t xml:space="preserve">minä ja kaverini muokkasimme wikipedia-sivua, jossa oli paljon kirosanoja, ja saimme koulullemme porttikiellon wikipediaan, minkä lisäksi saimme aikaan paskanpuhumisen, joka vaivaa minua vielä tänäkin päivänä.</w:t>
      </w:r>
    </w:p>
    <w:p>
      <w:r>
        <w:rPr>
          <w:b/>
        </w:rPr>
        <w:t xml:space="preserve">Esimerkki 7.567</w:t>
      </w:r>
    </w:p>
    <w:p>
      <w:r>
        <w:t xml:space="preserve">Teksti: tämä tapahtui itse asiassa noin 5 vuotta sitten, kun olin vuoden collegessa. silloin keksin aina tekosyitä juoda ja juoda kännissä luokkakavereideni kanssa. eräänä iltana, lukuvuoden loppupuolella, päätimme viettää sattumanvaraisen yön ryyppäämällä majapaikassamme ja suunnata sitten paikalliseen pubiin. se oli suunnitelma. päädyin juomaan vodkaa aika kovaa, tarkalleen sanottuna noin kaksi pulloa, joten olin melkoisen väsynyt, kun lähdimme pubiin. matkasta määränpäähän en muista yhtään mitään, vain pätkiä sieltä täältä ja sieltä. ensin tunnustan homorakkauteni homokaverilleni, sitten suutun, koska hän ei tunne samoin. olen heteromies, ehkä se kertoo minulle jotain... joka tapauksessa, olen yhä äänekkäämpi ja päihtyneempi, kun ihanat ystäväni antavat minulle paukut toisensa jälkeen en tiedä mitä! päätämme lähteä. paluumatkalla kosin jotain tyttöä ja suutelin hänen kenkäänsä, sain kuitenkin hänen numeronsa kaverilleni, joten tunsin olevani aika hyvä siipimies. seuraavaksi tuli pensas, se hiton pensas. kyseinen kaveri päätti työntää minut pensaaseen, ja työnteli sitten koko ajan sisään, kun yritin paeta (olin seuraavana aamuna naarmujen peitossa. tässä kohtaa tapahtuu minun mokani. Kun olimme saapumassa takaisin opiskelijakämpillemme, päätin jostain syystä nousta nelinkontin, ja toinen ystäväni, kutsumme häntä C:ksi, päätti, että olisi hieno idea ratsastaa kanssani kuin jalolla ratsulla loppumatkan. hän kiipesi selkääni, mutta sen sijaan, että olisin ryöminyt eteenpäin kuin jalo ori, minä kallistuin eteenpäin ja heitin C:n pois päältäni. Seuraavaksi tiedän, että hänellä on kovia kipuja ja hän itkee, kun kävelemme loppumatkan takaisin. minä itse olen täysin kännissä, en ajattele mitään ja menen kotiin nukkumaan. seuraavana aamuna herään tappavan krapulan kanssa, mutta tunnen itseni virkeäksi siitä, miten hieno ilta minulla oli! Kunnes toinen ystäväni soittaa minulle ja sanoo, että minun pitäisi mennä tapaamaan C:tä. Teen niin ajatellen, että hän on luultavasti yhtä krapulassa kuin minä ja että voin pilkata häntä. Hyvät naiset ja herrat, se, mitä näin katsoessani hänen kasvojaan, täyttää minut syyllisyydentunteella vielä tänäkin päivänä. hän oli pudonnut päältäni ja lyönyt kasvonsa jalkakäytävään, hän oli myös lohkaissut hampaansa melko kivuliaasti. ainoa tapa, jolla voin kuvailla sitä, on se, että hän näytti siltä kuin olisi käynyt viisi erää chris brownin kanssa. sanomattakin on selvää, että muutamia kysymyksiä herätettiin ja huolestuneita ilmeitä oli paljon, kun palasimme maanantaiaamuna yliopistolle.</w:t>
      </w:r>
    </w:p>
    <w:p>
      <w:r>
        <w:rPr>
          <w:b/>
        </w:rPr>
        <w:t xml:space="preserve">Tulos</w:t>
      </w:r>
    </w:p>
    <w:p>
      <w:r>
        <w:t xml:space="preserve">mokasin juopumalla ja lyömällä rakkaan ystäväni päin jalkakäytävää.</w:t>
      </w:r>
    </w:p>
    <w:p>
      <w:r>
        <w:rPr>
          <w:b/>
        </w:rPr>
        <w:t xml:space="preserve">Esimerkki 7.568</w:t>
      </w:r>
    </w:p>
    <w:p>
      <w:r>
        <w:t xml:space="preserve">Teksti: no työskentelen pankissa, ja hain tätä paikkaa pari kuukautta sitten. en kuullut keneltäkään mitään takaisin, joten ajattelin, että tarjous meni ohi. luulin, että keikoilla pitää tehdä kuulutuksia kulissien takana jonkinlaisessa lähetyshuoneessa, mutta ei, se ei ole sitä... se on kävelemistä ympäri toimistoja hemmetin mikrofonin kanssa "animoimassa" ihmisiä. vittu. Joka tapauksessa, menin aamulla töihin, ja vastaperustetut "tapahtumajärjestäjät" (heillä on eri nimi, mutta sitä he periaatteessa tekevät) soittivat minulle. hikoilin palleja ulkona vallitsevan kuumuuden ja muhkuraisuuden vuoksi, ilmastointi oli korjattavana, joten se ei toiminut, ja he päättivät haastatella minua ja testata lähetystyöni taitoja juuri silloin ilman ennakkoilmoitusta. ympärilläni oli noin kahdeksan ihmisen ryhmä, jotka kaikki esittäytyivät virallisesti. he käskivät minun kirjoittaa paperille improvisoidun "puheen", ja niin tein, ja käyttää tv:n kaukosäädintä mikrofonina lukiessani kuin puhuisin koko joukolle ihmisiä. nousin ylös lukemaan sitä, sekosin helvetisti, melkein pyörtyilin, piereskelin ja lausuin kasan järjetöntä hölynpölyä. kaikki tämä "tapahtumajärjestäjien" edessä. joten poistuin "vip-huoneesta", jossa koe-esiintyminen tapahtui. nyt pelkään, että työpaikka leimaa minut erittäin epävakaaksi sekopääksi, jos he eivät ole sitä jo tehneet. sanomattakin on selvää, että loppupäivä oli häpeällinen ja junan hylky.</w:t>
      </w:r>
    </w:p>
    <w:p>
      <w:r>
        <w:rPr>
          <w:b/>
        </w:rPr>
        <w:t xml:space="preserve">Tulos</w:t>
      </w:r>
    </w:p>
    <w:p>
      <w:r>
        <w:t xml:space="preserve">haki työpaikan lähetystyöntekijäksi, sai koe-esiintymisen aikana kauhean ahdistuskohtauksen, melkein pyörtyi, menetti kaasunsa ja puhui siansaksaa, ja kaikki tämä "tapahtuman järjestäjien" tuomitsevien silmien edessä.</w:t>
      </w:r>
    </w:p>
    <w:p>
      <w:r>
        <w:rPr>
          <w:b/>
        </w:rPr>
        <w:t xml:space="preserve">Esimerkki 7.569</w:t>
      </w:r>
    </w:p>
    <w:p>
      <w:r>
        <w:t xml:space="preserve">Teksti: jokin aika sitten olin juomassa muutaman kaverin kanssa ja olimme todella humalassa. kun kaikki alkoholi oli loppu, päätimme mennä seuraavaan lähikauppaan hakemaan lisää. matkalla kahdelle meistä oli todella pissahätä ja etsimme seuraavaa mahdollista paikkaa, jossa voisimme käydä kusella. siellä oli pieni pelto, jossa oli puita ja pensaita, jotka näyttivät täydelliseltä pissapaikalta, joten menimme sinne ja aloimme virtsata. valitsin kirkkaan vihreän pensaan, koska, tiedättehän, vain parasta pippelilleni....  heti kun ensimmäiset pisarat osuivat puskaan, kaluni tuntui niin kivuliaalta kuin en ole koskaan ennen kokenut. kipu kulki kärjestä akselin kautta alavatsani läpi. huusin tuskastuneena ja hyppäsin taaksepäin, ystäväni tulivat tarkistamaan mitä tapahtui ja löysivät sähköaidan pensaan lehtien alta... pieni pelto oli itse asiassa hevosten kenttä päivällä. onneksi kipu loppui pian sen jälkeen. edit: tifu sai kerronnan ja animaation /u/animatedanonhttp://youtu.be/prqchci2zvk.</w:t>
      </w:r>
    </w:p>
    <w:p>
      <w:r>
        <w:rPr>
          <w:b/>
        </w:rPr>
        <w:t xml:space="preserve">Tulos</w:t>
      </w:r>
    </w:p>
    <w:p>
      <w:r>
        <w:t xml:space="preserve">tarkista aina ennen pissaamista</w:t>
      </w:r>
    </w:p>
    <w:p>
      <w:r>
        <w:rPr>
          <w:b/>
        </w:rPr>
        <w:t xml:space="preserve">Esimerkki 7.570</w:t>
      </w:r>
    </w:p>
    <w:p>
      <w:r>
        <w:t xml:space="preserve">Teksti: tämä tapahtui tänään. työskentelen suurella urheilustadionilla, yleensä baarin tarjoilijana, ja tänään työskentelin kioskissa, jossa en ollut työskennellyt aiemmin. vuoron siivousvaiheessa yksi satff pyysi minua pyyhkimään "....".' en kuullut mitä hän sanoi, se kuulosti penkiltä, mutta se ei tuntunut oikealta, joten kysyin "sanoitko puhdistaa penkit?", johon hänen vastauksensa oli kyllä penkit. katselin kioskin ulkopuolella joitakin puistonpenkkejä ympäri stadionia ja ajattelin, että okei, tämä on outoa, mutta miten vain. joissakin baareissa olin siivonnut pöytiä baarin ulkopuolella, ja olin vain sitä mieltä, että ihan sama, jos se toimii niin täällä. kävi ilmi, että se ei toiminut niin siellä. kun hän vahvisti, että penkit, hän tarkoitti keittiön penkkejä. jälkiviisaus on paha juttu. tässä vaiheessa hän selitti muulle henkilökunnalle, että olin vain kioskin ulkopuolella jynssätenyt satunnaisia penkkejä. Kaikki nauroivat ja pilkkasivat loppuvuoron ajan. se, että jotkut tytöt siellä olivat myös melko nättejä, teki noloudesta vielä pahempaa. tunsin itseni melko jälkeenjääneeksi sen jälkeen. toivon todella, etten pääse sinne enää lähiaikoina.</w:t>
      </w:r>
    </w:p>
    <w:p>
      <w:r>
        <w:rPr>
          <w:b/>
        </w:rPr>
        <w:t xml:space="preserve">Tulos</w:t>
      </w:r>
    </w:p>
    <w:p>
      <w:r>
        <w:t xml:space="preserve">kuuli väärin suunnan töissä, selventävä lause ei selventänyt, päätyi jynssäämään satunnaiseen penkkiin ja näyttämään tardilta 1. vaikutelman vuoksi.</w:t>
      </w:r>
    </w:p>
    <w:p>
      <w:r>
        <w:rPr>
          <w:b/>
        </w:rPr>
        <w:t xml:space="preserve">Esimerkki 7.571</w:t>
      </w:r>
    </w:p>
    <w:p>
      <w:r>
        <w:t xml:space="preserve">Teksti: pakollinen tämä ei tapahtunut tänään, mutta tämä tapahtui, kun olin 4. luokalla. oli välitunnin aika ja menin ulos pelaamaan koripalloa. olin noin viiden hengen ryhmän kanssa, ja yksi heistä oli "iso" poika. Vähän ajan kuluttua minulla oli pallo ja juoksin niin nopeasti, etten huomannut "isoa" poikaa ja juoksin suoraan häneen päin. luulin, että hänen läskinsä imisi minut, mutta sen sijaan kimposin hänestä 99 mailin tuntinopeudella koripallokorin tolppaan, löin pääni ja löin itseni tajuttomaksi. muistilista itselleni, läski ei ime sinua.</w:t>
      </w:r>
    </w:p>
    <w:p>
      <w:r>
        <w:rPr>
          <w:b/>
        </w:rPr>
        <w:t xml:space="preserve">Tulos</w:t>
      </w:r>
    </w:p>
    <w:p>
      <w:r>
        <w:t xml:space="preserve">törmäsin isoon poikaan koripalloa pelatessani ja löin itseni tajuttomaksi.</w:t>
      </w:r>
    </w:p>
    <w:p>
      <w:r>
        <w:rPr>
          <w:b/>
        </w:rPr>
        <w:t xml:space="preserve">Esimerkki 7.572</w:t>
      </w:r>
    </w:p>
    <w:p>
      <w:r>
        <w:t xml:space="preserve">Teksti: Istu alas, lue ja nauti minun onnettomuudesta.Tänään oli 25-vuotissyntymäpäiväni, ystäväni kutsuivat minut hengailla. pukeudun ja lähden ystävieni luokse. kun pääsen sinne, minun on pissattava. en ole voinut hyvin viime päivinä, joten kun pissaan, minun on piereskeltävä...niinpä teenkin... mutta se ei olekaan. nestemäistä kakkaa, farkkuni ovat heti läpimärät ja kurkotan taaksepäin tarkistaakseni ja nostan märän, kakkaisen käteni kasvoilleni haistamaan... kyllä, se on todellakin kakkaa... niin kuin pieni osa minusta olisi toivonut sen olevan vettä pensaasta tai jotain muuta.Olen paniikissa, 25-vuotias ja tähän päivään asti olen voinut sanoa: "En ole koskaan oikeasti paskantanut housuihini." No, en enää. teen sen, mitä kuka tahansa tekisi, ja ajan kotiin häpeissäni, mutta en tiennyt, että kaikki ystäväni olivat sisällä valmiina yllättämään minut, kun tulin heidän talonsa ovesta sisään. kirjaimellisesti ajoin pois yllätysjuhlistani. jostain syystä minulla oli kylpytakki autossani, joten käärin itseni siihen (farkkuni olivat läpimärkät) ja kiipesin autooni. kun ajoin kotiinsa, seuraavaksi näen punaiset ja siniset valot... "Pysäytän auton. Poliisi lähestyy ikkunaa, kumartuu sisään ja perääntyy välittömästi. "Mitä vittua tuo haju on?" Nyt olen rehellinen... 25-vuotiaana miehenä aloin itkeä. minä "olen... nyyh... olen... nyyh... niin pahoillani, mutta... konstaapeli, minä... nyyh... paskoin paskaani."poliisi "te mitä...? "minä "minä kakkasin itseni, mies... "poliisi "te olette tosissanne? "minä "kyllä herra. "poliisi "kuinka vanha te olette herra? "minä "minä olen 25... on syntymäpäiväni ja kakkasin itseni. "poliisi "öö.... Odota hetki, yritän saada sinut jatkamaan matkaa." poliisi katoaa muutamaksi minuutiksi, oletan, että hän saa viimeiset naurut, kun hän kertoo kavereilleen, ja palaa sitten takaisin poliisi "Selvä herra, hyvää yötä." minä "öö... nyyhkytän, yritän, herra." poliisi "no paska poika, ei se voi enää pahemmaksi mennä... joskus paskaa sattuu ja tapahtuu." edit - pyhä vittu, en odottanut, että tästä tulee räjähdysmäinen. muutama juttu. 1. menin kavereiden talolle (jossa yllätysbileet olivat)2. menin pissalle pusikkoon talon lähellä ennen sisälle menoa3. kävin piereskelemässä, paskoin itseäni4. lähdin talosta (jossa he odottivat) ja ajoin kotiin.5.. pysäytettiin, poliisi teki pilaa6. pääsin kotiin, huomasin seuraavana päivänä, että missasin juhlani. surullista. ja sille, joka antoi minulle kultaa, mitä vittua? lahjoittakaa seuraavalla kerralla johonkin hyväntekeväisyyteen tai johonkin muuhun, ei jollekin kaverille, jolla on liikaa luottamusta persereikäänsä. myös 7. minulla oli autossa myös "yrttiä", unohdin mainita. vaikutti osaltaan siihen, että "voi vittu, menen vankilaan paskan peittämänä." - itkuuni. 8. pyydän anteeksi tarinan ulkoasua ja kirjoittamista, olen huono ja minun pitäisi tuntea huonoa omaatuntoa.</w:t>
      </w:r>
    </w:p>
    <w:p>
      <w:r>
        <w:rPr>
          <w:b/>
        </w:rPr>
        <w:t xml:space="preserve">Tulos</w:t>
      </w:r>
    </w:p>
    <w:p>
      <w:r>
        <w:t xml:space="preserve">menin pissalle ennen yllätysjuhlia, yritin piereskellä ja paskoin housuihin. ajoin kotiin ja poliisi pysäytti minut, ja hän teki pilaa paskasta tilanteestani. 0/10 en suosittele</w:t>
      </w:r>
    </w:p>
    <w:p>
      <w:r>
        <w:rPr>
          <w:b/>
        </w:rPr>
        <w:t xml:space="preserve">Esimerkki 7.573</w:t>
      </w:r>
    </w:p>
    <w:p>
      <w:r>
        <w:t xml:space="preserve">Teksti: joten käytän heittotiliä, koska ystäväni tuntevat pääkäyttäjäni. tämä on myös kaikkien aikojen ensimmäinen postaukseni ja olen mobiilissa, joten älkää vihatko.Joten viime aikoina viime viikkoina törmäsin youtuberiin nimeltä "alpha.m". jos et tiedä kuka hän on, hän antaa periaatteessa vinkkejä kavereille siitä, miten pukeutua paremmin, käyttäytyä itsevarmemmin ja mikä tärkeintä tässä tarinassa, miten hoitaa itsensä. Katselin muutamia hänen videoitaan, kun näin hänen videonsa "manscapingista". tärkeä huomautus: en ollut koskaan ennen ajellut siellä alhaalla, enkä oikeastaan katsonut videota.. viikko kuluu, joka tulee tänään ja olin suihkussa, kun satunnaisesti aloin miettiä, pitävätkö tytöt häpykarvoista vai eivät, tulin siihen tulokseen, että he eivät pidä, ja päätin, että halusin kokeilla kesyttää viidakon. En ole täysin tyhmä, joten trimmaan sen ensin saksilla. olen ajanut kasvoni lukemattomia kertoja ennenkin, joten minulla oli käsitys siitä, kuinka voimakkaita iskuja minun pitäisi käyttää, tai niin ainakin luulin... alan mennä kovaa, ajelen ylöspäin saadakseni mahdollisimman puhtaan parranajon, pamautan karvat pois veteen lavuaarissa ja katson sitten alaspäin jatkaakseni, ja hyvin nopeasti tajusin menneeni liian kovaa ja vuotavani verta jalkovälistä. kaduin heti tämän paskan aloittamista, mutta en voinut lopettaa, kun jalkoväli oli osittain ajeltu. vietin seuraavan tunnin istuen alasti kylmän kylpyhuoneen lattialla leikkaamassa lisää jalkoväliäni ja pyllyäni. minulla on nyt uskomattoman kirvelevä ja verta vuotava jalkoväli ja pylly, mutta hei, valoisalla puolella ainakin pähkinäpussini on sileä kuin vauvan pylly.</w:t>
      </w:r>
    </w:p>
    <w:p>
      <w:r>
        <w:rPr>
          <w:b/>
        </w:rPr>
        <w:t xml:space="preserve">Tulos</w:t>
      </w:r>
    </w:p>
    <w:p>
      <w:r>
        <w:t xml:space="preserve">kokeilin manscapingia ensimmäistä kertaa, leikkasin jalkoväliäni ja mulkkujani lukemattomia kertoja. hauskoja aikoja.</w:t>
      </w:r>
    </w:p>
    <w:p>
      <w:r>
        <w:rPr>
          <w:b/>
        </w:rPr>
        <w:t xml:space="preserve">Esimerkki 7.574</w:t>
      </w:r>
    </w:p>
    <w:p>
      <w:r>
        <w:t xml:space="preserve">Teksti: nuorempana olin naapuruston suurin pokémon-korttien keräilijä. minulla oli katu-uskottavuutta vaikuttavan kokoelmani ansiosta, ja kaikki naapuruston lapset tiesivät, etten pelleile. minulla oli kaikki hienot pokémon-kortit, joita pienet lapset halusivat. tytöt rakastivat minua ja pojat kadehtivat. eräänä päivänä menin hengailemaan erään ystäväni kanssa ja haastoin hänet pokémon-taisteluun. otin mukaan parhaat pokémon-korttini. hän tiesi heti, etten pelleillyt. laitoin pelikentän pystyyn ja valmistauduin taisteluasentoon, kun osallistuimme tähän mitä näyttävimpään tapahtumaan, jossa selvitetään, kuka on todellinen pokémon-mestari. asetin pakan niin, että kolmannes korteista oli energiakortteja, ja vedin seitsemän korttia heti pakan sekoittamisen jälkeen. "olen valmis" huusin. tajusin, että huutoni oli houkutellut monet lähistöllä olevista lapsista. epäonnekseni mahtava läsnäoloni uhkasi noin samanikäistä latinoa. hän ei halunnut tuntea itseään alempiarvoisemmaksi kuin minä, joten hän lähestyi minua nyrkit kireällä ja hyvin vihamieliseltä näyttävä katse. ensimmäisenä suojelin pokémon-kokoelmaani, koska pelkäsin, että hän haluaisi tehdä niillä oman osansa. pahimmat pelkoni kävivät toteen, minut oli ryöstetty keskellä kirkasta päivää, en pystynyt vastustamaan häntä, koska tiesin, että kohtaaminen voisi muuttua fyysiseksi. seuraavana päivänä minä ja ystäväni laadimme suunnitelman, jolla saisimme pokémon-korttini takaisin ja kostaisimme ne vieneelle paholaiselle. kun latino-poika lähti perheensä kanssa jalkapalloharjoituksiin, hyppäsimme hänen aidan yli ja hiivimme hänen taloonsa takakautta. siellä se oli, pokémon-korttikokoelmani oli suoraan hänen pöydällään. huokaisin helpotuksesta, kun lähdin suuntaamaan takaisin. silloin huomasin hänen vaikuttavan lelukokoelmansa. tunsin itseni erityisen pirulliseksi sinä päivänä ja päätin kostaa hänelle. otin mukaani joitakin hänen leluistaan rikkoakseni ja osoittaakseni hänelle, että olen ylivoimainen. minä ja ystäväni juoksimme takaisin pokémon-korttien ja lelujen kanssa, jotka varastimme häneltä rikottavaksi. käytin ohutta metallitankoa lelujen rikkomiseen. tunsin itseni mahtavaksi ja teeskentelin olevani ahma ja tuo ruosteinen metallitanko oli terä, joka oli tulossa kädestäni. täydellä voimalla työnsin käteni leluun. valitettavasti tajusin, etten ollutkaan ahma. tanko meni käteni läpi.</w:t>
      </w:r>
    </w:p>
    <w:p>
      <w:r>
        <w:rPr>
          <w:b/>
        </w:rPr>
        <w:t xml:space="preserve">Tulos</w:t>
      </w:r>
    </w:p>
    <w:p>
      <w:r>
        <w:t xml:space="preserve">Päädyin puukottamaan käteni keskeltä yrittäessäni kostaa pojalle, joka varasti pokémon-korttini...</w:t>
      </w:r>
    </w:p>
    <w:p>
      <w:r>
        <w:rPr>
          <w:b/>
        </w:rPr>
        <w:t xml:space="preserve">Esimerkki 7.575</w:t>
      </w:r>
    </w:p>
    <w:p>
      <w:r>
        <w:t xml:space="preserve">Teksti: ei ollut tänään, mutta viime viikolla. joka tapauksessa olla minulle kiimainen 17-vuotias, joka asuu kotona minun kaksi vanhempaa ja yksi sisko, pelaa joitakin elite vaarallista, kun yhtäkkiä virta meni pois. joten päätän makaa sängyssäni ja odottaa sitä, pitää mielessä sen ilta ja se oli pimeä ulos kiitos myrskyn, joten ihmiset ovat edelleen hereillä kotonani. sytytämme kynttilöitä ja koko asia me kaikki roikkui ulos makuuhuoneessa, kun yhtäkkiä sain hieman kiimainen. tämä on, jos minä vittu ylös.  Lähdin makuuhuoneesta ja suuntasin huoneeseeni käytävällä, suljin oveni ja harkitsin hieromista tai ei. ajattelin "vitut siitä, voin hieroa yhden ulos ja vaikka joku kävelee sisään, hän ei näe", mikä voisi mennä pieleen, eikö niin? Okei, minulla on kaksi tumblr-tiliä, toinen päivittäisille jutuilleni ja animeni ja toinen "tieteelliselle" tutkimukselleni (minulla on at&amp;t, ja he tarjoavat vara-akun modeemille sähkökatkoksen varalta), joten kirjaudun sisään ja aloitan teon.     { joitakin yksityiskohtia, joita tarvitaan tarinaa varten, on, että huoneeni on kliseinen makuuhuone: tietokoneeni ja työpöytäni ovat huoneen oikealla puolella oikeassa kulmassa, kävelemällä sisään ovesta näet sen, ja heti oven oikealla puolella on sänkyni} oli ihanaa hieroa sitä suloisille amatöörikoulutytöille... lähellä kliimaksia kuulen melua oveni ulkopuolella en ajatellut sitä paljon (koska im fapppaan täällä, vittuako se, eikö niin...?) fapppaan kiivaasti, kun saan spermaa ympäri haaroväliäni ja napaani.... kun ovi alkaa avautua, heitän puhelimeni peiton alle ja vain makaan alasti ja kuulen äitini äänen kysyvän "onko kaikki hyvin, kulta" vastaan täristen "j-joo" ... ajattelen itsekseni "luojan kiitos, että valot olivat pois päältä, muuten hän olisi nähnyt minut...." sillä vitun hetkellä valot palasivat ja äitini oli shokissa kun hän näki alastoman, erektiossa olevan, 17-vuotiaan penikseni... kuolin... hän sulki oven ja alkoi huutaa... joten kyllä minä mokasin...</w:t>
      </w:r>
    </w:p>
    <w:p>
      <w:r>
        <w:rPr>
          <w:b/>
        </w:rPr>
        <w:t xml:space="preserve">Tulos</w:t>
      </w:r>
    </w:p>
    <w:p>
      <w:r>
        <w:t xml:space="preserve">valot sammuivat masturboi söpö latina amatuers, äiti kävelee minua kun minä jizzed ja valot tulivat päälle juuri silloin...</w:t>
      </w:r>
    </w:p>
    <w:p>
      <w:r>
        <w:rPr>
          <w:b/>
        </w:rPr>
        <w:t xml:space="preserve">Esimerkki 7.576</w:t>
      </w:r>
    </w:p>
    <w:p>
      <w:r>
        <w:t xml:space="preserve">Teksti: tämä tapahtui siis pari vuotta sitten - toivottavasti pidätte tarinaani kuitenkin viihdyttävänä.tausta: asun Yhdysvaltojen länsirannikolla. olin osallistumassa viikon mittaiseen konferenssiin, joka pidettiin new yorkissa. tämä tapahtui loppuviikosta, kun olin palaamassa kotiin. osallistuttuani viikon ajan konferenssi- ja koulutustilaisuuksiin päivisin ja illalla sekoituksiin ja pariin juhlaan, olin aika väsynyt ja valmis lähtemään kotiin. Pääsin lentokentälle ja suuntasin suoraan portilleni, selvisin turvatarkastuksesta tavallista nopeammin, mikä oli mukavaa. nappasin voileivän jostain porttini lähellä olevasta herkkutiskistä ja nousin koneeseen. ajattelin ahmia voileivän, laittaa niskatyynyn päälle ja yrittää nukkua - mikä on minulle vaikeaa, koska kuusineljänkympisenä en koskaan saa oloani mukavaksi noissa typerissä istuimissa, mutta aioin yrittää. juuri kun olin ahminut voileivän, paperille laskeutui veripisara. *hienoa*, ajattelin- *nenäverenvuoto, juuri mitä tarvitsinkin.* Ajattelin vain kallistaa pääni taaksepäin ja pitää nenää kiinni, kuten yleensä teen silloin, kun saan nenäverenvuotoa hyvin harvoin. tai ehkä laittaa vähän lautasliinaa nenääni muutamaksi minuutiksi. mutta tämä ei lopu. tunnen veren valuvan kurkkuani pitkin (tunne, jota en suosittele). kallistan päätäni eteenpäin etsiäkseni lautasliinaa, ja muutama senttikuutio verta valuu paperiin, johon voileipäni oli kääritty. nyt hieman huolestuneena nappasin kaikki lautasliinat kasaan, tungin ne nenäni päälle ja nousin ylös. istuin ikkunapaikalla, joten kahden vieressäni istuvan ihmisen oli siirryttävä. koska olimme vain muutaman rivin päässä takapenkistä, menin suoraan takavessaan. Menin sisään ja ajattelin pestä kasvoni pois ja käyttää suoraa painallusta tuoreilla lautasliinoilla tai jotain ja saada verenvuodon loppumaan. ei mitään. heti kun katsoin alas lavuaariin, tavallaan tukehtuin ja yskin - ja ainakin vartti kupillista verta valui suustani tuohon pieneen lavuaariin, joka niissä on. en koskaan unohda sitä kuvaa. kirkkaanpunainen veri kerääntyi tuon pienen metallikulhon pohjalle, ja silmieni vuotaminen teki kuvasta hohtavan. se oli oudon kaunista, mutta olin myös helvetin peloissani. avasin oven ja sain lentoemännän huomion. hän yritti auttaa hetken, mutta sanoi sitten: "teidän on poistuttava koneesta. vaikka saisimme tämän pysäytettyä, hyytymä hajoaa heti, kun saavumme korkeuteen."Tässä vaiheessa kone oli vain muutaman minuutin päässä aikataulun mukaisesta noususta, ja he kävivät läpi lentoa edeltäviä toimenpiteitä - näyttivät ihmisille, miten happinaamareita käytetään ja niin edelleen. anelin tätä naista auttamaan minua - en todellakaan halunnut joutua muuttamaan kaikkia suunnitelmiani. Ajattelin myös, että jos minut erotettaisiin, en saisi mahdollisuutta ottaa myöhempää lentoa ostamatta uutta lippua, ja olin budjetoinut tämän matkan vuodeksi etukäteen, joten minulla ei ollut varaa helposti ostaa toista maata ylittävää lentoa. verenvuotoni oli kuitenkin pahentunut paljon tässä vaiheessa. minulle sanottiin (en muista kuka), etten saisi kallistaa päätäni taaksepäin, koska jos nielisin liikaa verta, voisin voida pahoin, ja se olisi vieläkin pahempaa kuin mitä tähän mennessä oli tapahtunut.Nyt lavuaarissa oli jo varmaan kupillinen verta, ja vaikka olimme onnistuneet välttämään sen joutumista muille pinnoille tai muihin ihmisiin, punaisella kastuneita lautasliinoja ja paperipyyhkeitä oli kasoittain kaikkialla. nyt lentoemäntä näytti jotenkin säikähtäneeltä - tämä ei ollut pysähtymässä. tiesittekö, että he itse asiassa *tulevat* sisäpuhelimeen ja pyytävät lääkäriä? Luulin, että niin tehdään vain elokuvissa ja kirjoissa. melkein nauroin kaiken järjettömyydelle. aloin olla todella huolissani ja olin valmis poistumaan koneesta, ehkä lentoyhtiöllä olisi jonkinlainen hätäapua koskeva säännös tai jotain, koska en halunnut vuotaa kuiviin matkustajakoneen takapenkillä. mutta miten pääsisin ulos ilman, että vuotaisin verta kaikkien päälle käytävää pitkin? Tässä vaiheessa jouduin sylkemään tai yskimään suustani veren noin kahdenkymmenen sekunnin välein. minulla oli verta kasvoillani, parrassani - uskokaa pois, ette koskaan halua kuivunutta verta partaanne - ja olin todella sekoamassa. muut matkustajat takapenkillä olivat suurelta osin melko rauhallisia. kukaan ei haukkunut minua, mistä olin kiitollinen, eikä kukaan yrittänyt antaa neuvoja. siellä täällä vilkuiltiin vähän väliä. kapteeni sanoi sisäpuhelimessa, että kone on hieman myöhässä, ja juuri silloin takapenkille tuli nuorempi mies, joka oli pukeutunut kuin olisi palannut vaellukselta tai päiväretkeltä. kävi ilmi, että olimme sairaanhoitaja. hän oli palaamassa muistaakseni afrikasta, jossa hän oli tehnyt hoitotyötä joidenkin ihmisten parissa. tämä kaveri oli uskomaton. Hän puhui lentoemännän nopeasti alas, joka oli valmis heittämään minut ruumiillisesti ulos koneesta, ja ryhtyi töihin. hän nappasi lateksihanskat käteensä, tökki hieman kasvojani, ja noin kahdessa minuutissa hän sai verenvuodon hallintaan, ja sitten hän pysäytti sen noin kymmenessä minuutissa pakkaamalla nenäni sideharsolla takapenkillä olleesta lääkintäpakkauksesta ja hoitamalla hyvin rauhallisesti vain asiansa. Oli itse asiassa hämmästyttävää seurata hänen työskentelyään. muutamaa minuuttia myöhemmin hän kertoi lentoemännälle, että voisin lentää - pakkaus hoitaisi asian, eikä paine olisi haitaksi - ja antoi minulle vinkkejä siitä, miten hoidan sitä kotona (enimmäkseen vain jätän sen tarpeeksi pitkäksi aikaa ja otan sen sitten varovasti pois käyttämällä tarvittaessa lämmintä vettä sen irrottamiseksi).tulen aina olemaan kiitollinen hänelle - mukava kaveri oikeassa paikassa, joka tiesi mitä teki ja hoiti homman. nyt oli vain noin kymmenen minuuttia yli suunnitellun lähtöaikamme. mutta sitten... heidän piti kutsua biovaara- ja vaararyhmä - tai ainakin joukko ihmisiä, joilla oli muovipuvut, hanskat ja naamarit - siivoamaan kaikki takahuoneessa ja varmistamaan, että kaikki pinnat steriloitiin. He tulivat koneen käytävää pitkin hanskat kädessä ja naamarit päässä, ja matkustajat meidän edessämme olivat tietenkin hieman säikähtäneet. heidän oli myös vaihdettava lääkintäpakkaus ja hankittava paperit, joilla todistettiin, että kaikki käytetyt tarvikkeet oli vaihdettu, ja sitten ne oli sinetöitävä ja allekirjoitettava, joten koneeseen tuli ja sieltä lähti lisää ihmisiä, ja käytäviä pitkin ylös ja alas.Ja kun jokainen näistä vaiheista jatkui, kapteeni kertoi meille tilannekatsauksen sisäpuhelimessa. hän oli oikein mukava, mutta joka kerta hän sanoi jotain sellaista kuin "meidän on vain odotettava vielä muutama minuutti ensiapupakkausta koskevia papereita. he tuovat ne nyt", ja niin edelleen. vajosin hieman alemmas istuimelleni. kun lähdimme lentoon, aikataulun mukainen lähtöaikamme oli jo reilusti yli tunti myöhässä. Vietin koko lennon huivi silmieni ympärillä, joka oli kuin tilapäinen silmäside, ja yritin nukkua välttääkseni kanssamatkustajieni rankaisevat katseet - joita ei ehkä edes ollut olemassa, mutta olin niin nolona, että jopa laskeuduttuamme odotin, kunnes melkein kaikki muut olivat poistuneet koneesta, jotta voisin poistua koneesta ilman, että minun tarvitsisi katsoa kaikkia niitä, joita olin onnistunut viivyttämään.</w:t>
      </w:r>
    </w:p>
    <w:p>
      <w:r>
        <w:rPr>
          <w:b/>
        </w:rPr>
        <w:t xml:space="preserve">Tulos</w:t>
      </w:r>
    </w:p>
    <w:p>
      <w:r>
        <w:t xml:space="preserve">Minulla oli nenäverenvuoto ja aiheutin biovaarallisen vaaratilanteen matkalennolla, joka viivästyi reilusti yli tunnilla siivouksen ajaksi.</w:t>
      </w:r>
    </w:p>
    <w:p>
      <w:r>
        <w:rPr>
          <w:b/>
        </w:rPr>
        <w:t xml:space="preserve">Esimerkki 7.577</w:t>
      </w:r>
    </w:p>
    <w:p>
      <w:r>
        <w:t xml:space="preserve">Teksti: tämän päivän tifu on itse asiassa "2 vuotta sitten ifu "joten se on noin loma ja tyttöystäväni ja minä päätimme mennä ostoskeskukseen ostoksille presents.as te kaikki tiedätte ostoskeskus lomien aikana ovat aivan kauhea, ja jos olet paikallisessa ostoskeskuksessa olet luultavasti törmätä noin 10 ihmistä tunnet ja joutuvat käsittelemään kiusallista "hei!". Miten sinulla on mennyt?" bs.No, näin kävi. kun tyttöystäväni ja minä menemme footlockeriin tai johonkin lenkkarikauppaan, törmäämme yhteen parhaan ystäväni tyttöystävästä, fwb:stä tai mitä he ovatkaan. Tiedän vain, että hän saa jatkuvasti toimintaa tältä muijalta. nimien vuoksi kutsumme häntä shaniksi ja parasta ystävääni jl:ksi. joka tapauksessa seisoimme keskellä äänekästä kauppaa, ja aivottomat kävelevät kuolleet ostajat tönivät meitä joka puolelta, kun tyttöystäväni piti paskaa small talkia shanin kanssa.  Seison nolosti gf:ni vieressä yrittäen keksiä jotain muuta sanottavaa kuin miettiä kaikkia niitä rivojakin "what dat mouf do!" tarinoita, joita jl on kertonut meille shanista, kun lopulta sanon: "miten jl voi?" shani ei vastannut, joten ajattelin, ettei hän kuullut minua ja sanoin uudestaan "miten jl voi?".!"hän vilkaisee minua, mutta ei vieläkään vastaa ja jatkaa puhumista gf:n kanssa. tässä vaiheessa mietin, wtf?! onko tämä muija kuuro vai onko täällä vain niin kovaäänistä?joten kysyn vielä kerran, hyvin kovaa tällä kertaa**mitä jl:lle kuuluu?!??!**Tässä vaiheessa hän katsoo minua ja sanoo: "Oli kiva nähdä teitä, mutta minun täytyy mennä etsimään äitini, myöhemmin!" ja vain lähtee. tyttöystäväni ja minä tuijotamme toisiamme, koska se oli outoa, mutta menemme vain ostoksille. myöhemmin samana iltana saan soiton jl:ltä, joka pyytää meitä tulemaan baariin ja hengailemaan.  joten ilmestymme baariin joskus myöhemmin ja kerromme jl:lle kuinka näimme shanin ostoskeskuksessa &amp; siitä kuinka hän jätti täysin huomiotta kysymykseni siitä kuinka sinulla menee. ja tässä hyvät naiset ja herrat tajusin mun mokanneen. jl vastaa "oh, panin häntä viikko sitten ja jätin hänet kun makasimme vielä sängyssä.... joten siinä se saattaa olla." tyttöystäväni alkaa hysteerisesti nauraa kun suuni loksahtaa auki kauhuissani kun tajusin, että avasin luultavasti haavan, jonka läpi voisi ajaa mac-kuorma-autolla, kun kysyin shanilta tuon kysymyksen.</w:t>
      </w:r>
    </w:p>
    <w:p>
      <w:r>
        <w:rPr>
          <w:b/>
        </w:rPr>
        <w:t xml:space="preserve">Tulos</w:t>
      </w:r>
    </w:p>
    <w:p>
      <w:r>
        <w:t xml:space="preserve">kyselin jatkuvasti parhaan ystäväni exältä, miten hänellä menee, vaikka en tiennyt, että hän jätti tytön heti sen jälkeen, kun hän oli puhjennut pähkinän.</w:t>
      </w:r>
    </w:p>
    <w:p>
      <w:r>
        <w:rPr>
          <w:b/>
        </w:rPr>
        <w:t xml:space="preserve">Esimerkki 7.578</w:t>
      </w:r>
    </w:p>
    <w:p>
      <w:r>
        <w:t xml:space="preserve">Teksti: tämä tapahtui noin 2 tuntia sitten. pystyin juuri nostamaan pääni häpeästä.tuotu tietää: minun niin on ollut melko masentunut viime aikoina ja oudosta syystä se saa hänet nauramaan, kun hän soittaa minulle ja vastaan stereotyyppisellä aasialaisella aksentilla. tiedättehän, kuten "a harro?". rike who is dis? noo-dawls " painotan sitä, lätkäisen siihen tarran ja lopetan. se saa hänet kikattaa hieman. hän soittaa aina toimistopuhelimestaan, enkä koskaan tallenna hänen numeroaan, koska se vain soittaa takaisin vastaanottovirkailijalle, tunnistan vain suuntanumeron, oletan, että se on hän ja vastaan...miten vastaan. tämä on tärkeää myöhemmin. asun alueella, jossa ympärilläni on joukko michelin-tähdillä palkittuja ja maailmankuuluja ravintoloita. puhutaan noin 500 dollarista per henkilö. työskentelin kokkina yhdessä näistä ravintoloista ja kuten millä tahansa alalla, jos solmii suhteita tällaisessa paikassa, ovet avautuvat kaikkialla. saksa, ranska, tanska, romania, kaikki nämä olivat nyt paikkoja, joihin pääsin helposti, koska sain vaikutelmia ja tapasin ihmisiä. Olin onnellinen simpukka. olen hyvä kokkaamaan, olen todella hyvä. tällaiset ravintolat vaativat sitä. töissä en vitsaile, minulla on suorat kasvot ja ankara ääni, koska jos he kuulevat sinun pitävän hauskaa, he repäisevät sinut uuteen persereikään. Joka tapauksessa minun on aika jättää tämä luku ja siirtyä seuraavaan. kerron kokille ja hän periaatteessa sanoo minulle, että sano paikka ja me viemme sinut sinne. se oli toinen maailmankuulu kokki, aasialainen kokki, joka tekee uskomatonta aasialaista ruokaa, vitun kovis, tämä kaveri on ehdoton legenda alueella. Kokki sanoi, että ei mitään ongelmaa, olemme kavereita. kerron hänelle sinusta. **Olen vitun innoissani** Pari päivää kuluu ja on vapaapäiväni. puhelimeni latautuu ja se soi. juoksen sinne ja näen tutun suuntanumeron, mutta tänään oli erikoinen päivä. on ystävänpäivä ja halusin todella tehdä ylimääräisen kilometrin verran ja piristää häntä, koska on perseestä olla töissä ystävänpäivänä. otan puhelimen ja vittu annan mennä... " ohhhh uh harro prease!!! mitä sinä or-duh prease? sinä rikea da possun marjamuhennosta koiran tassulla bwoth? minä rikea höyrypullaa!!! riisi riisi riisi riisi riisi oooooooooooooooooooooooooooooooooooooooooooooooooo.... bwonnngggggggg...." hiljaisuus hänen päässään kuulen tavallisesti naurua. niinpä sanon "haloo?" noin 2 sekunnin hiljaisuuden jälkeen sydämeni alkaa laskea... vielä sekunnin kuluttua kuulen äänen, joka ei ole minun, vaan miehen ääni. hän vastasi: "hei, tässä on kokki ______ maailmankuulusta ravintolasta, onko tämä 2glamtogiveadamn?" olin juuri paskoa housuihini, sydämeni vajosi niin alas, että se sattui fyysisesti... sain vain tarpeeksi sanoja sanoakseni: "voi luoja, olen niin pahoillani...". "okei" -klik- hän löi luurin korvaan. tapahtumat, jotka kehittyivät, olivat se, mikä todella nussasi minua. kokki soitti pomolleni ja hän oli ymmärrettävästi aika vihainen. pomoni soitti minulle ja käski minun ottaa varusteeni ja lähteä. he myös lähettivät sähköpostia kaikille ympäröiville kuuluisille kokkiystävilleen minusta ja siitä, mitä tein, joten olen todella kusessa jatkossa. kaikki kontaktit, jotka loin, ovat nyt käytännössä hyödyttömiä. pilasin kaiken kovan työni ja nyt näytän vitun roskasakilta ja vitsiltä, ja tällä alalla minulla ei ole aavistustakaan, miten se vaikuttaa minuun, kun jatkan eteenpäin. edit- lisäsin selvennystä muutamaan asiaan. kyllä, karma-vasara löi minua kalloon. aika kovaa. en voi tehdä muuta kuin nauraa itselleni, koska se oli aika tyhmää. oppi on opittu, pysy tyylikkäänä.</w:t>
      </w:r>
    </w:p>
    <w:p>
      <w:r>
        <w:rPr>
          <w:b/>
        </w:rPr>
        <w:t xml:space="preserve">Tulos</w:t>
      </w:r>
    </w:p>
    <w:p>
      <w:r>
        <w:t xml:space="preserve">julistanut rakkauteni riisiä kohtaan väärälle henkilölle.</w:t>
      </w:r>
    </w:p>
    <w:p>
      <w:r>
        <w:rPr>
          <w:b/>
        </w:rPr>
        <w:t xml:space="preserve">Esimerkki 7.579</w:t>
      </w:r>
    </w:p>
    <w:p>
      <w:r>
        <w:t xml:space="preserve">Teksti: ensimmäinen postaukseni tässä subredditissä. tämä tapahtui tänään. yritin unohtaa sen, mutta se on kummitellut minua siitä asti, kun tulin kotiin, joten tässä, vaikkakin lyhennettynä versiona. tiedän, että joku ystävistäni näkee tämän ja tunnistaa minut, mutta mitä väliä, kuulette sen minulta myöhemmin joka tapauksessa. tiedän, että huijaamisesta kiinnijääminen on normaalia. itse asiassa sitä tapahtuu luultavasti paljon, en tiedä, mutta koulukaverini ovat kaikki sääntöjä ja muuta sellaista. tähän aikaan vuodesta kaikki kokeet ovat tulossa, ja tänään minulla oli vanha kunnon koe. opiskelin todella ahkerasti koetta edeltävänä iltana (en valehtele, ystäväiseni) - tein jopa koko yön vain varmistaakseni, että todella ymmärsin testattavat aiheet. halusin läpäistä tämän aineen todella kovasti. ihan normaalia. lähtiessäni kouluun olin koko ajan kiinni puhelimessani - kävellessäni kouluun, kouluun itse kouluun (emme saaneet käyttää puhelinta kouluaikana). tavallisena unohdettavana itsenäni, minua häiritsi nopeasti istuessani määrätylle paikalleni ystäväni, joka pyysi minua pyytämään apua, ja laitoin puhelimeni reisieni väliin kuunnellessani tarkasti hänen selitystään. nopeasti eteenpäin asiaan. tässä vaiheessa valvojat/opettaja (henkilö, joka varoo huijaajia) astuu sisään, ja aloitamme kokeen. unohdettuani, että puhelimeni oli jalkojeni välissä, en luovuttanut sitä opettajalle. nyt olen puolitoista tuntia kokeessa, viimeisen lauseen viimeistelemässä, ylpeänä edistymisestäni ja vastauksistani. Olin varma, että saisin siitä vähintään b:n. Kun kiirehdin paperin läpi, puhelimeni päättää syttyä. "Onnea kokeeseen!" -viesti tulee läpi, ja se päästää hiljaisen "dingin", jonka jopa minä hädin tuskin kuulin. jähmetyn. Ajatukset pyörivät nyt päässäni, mutta ne kaikki olivat lähinnä 'voi vittu voi vittu voi vittu voi paska voi ei" ja 'vittu vittu älä tee sitä'. valvojatar käyttää tuon hetken hyväkseen ja ryntää välittömästi viereeni, kun katsoin alaspäin sillä hetkellä, kun hän katsoi yleiseen suuntaani, säikäyttäen minut valtavasti ja saaden minut nykäisemään yllättyneenä. katsoin ylös ja kauhukseni hän toi mukanaan koko joukon paheksuvia opettajia. puhelimen valo loisti kirkkaana sen heijastuksen läpi silmälaseissani. hän kuiskasi minulle: "neflerious, näytä minulle mitä sinulla on jalkojesi välissä, ole kiltti." mikä, tiedän, kuulosti oudolta ja ( ͡° ͜ʖ ͡°) seksuaaliselta ( ͡° ͜ʖ ͡°), mutta olin todella pirun peloissani ihan oikeasti. olin unohtanut puhelimen kokonaan, ja ojensin sen hänelle silmät suurina. hän piti järkytystäni vahvistuksena huijaamisesta ja takavarikoi puhelimeni ja pyysi minua menemään kurinpitopäällikön luo kokeen päätteeksi. nyökkäsin ja jatkoin työtäni vapisevin käsin, vaikka tiesin varmasti, etten saisi arvosanoja. vaikka saisin nollan, voisin ainakin sanoa tehneeni parhaani. kurinpitopäällikkö sanoi: "se on... no, en tiedä, mitä sanoa. näin paperisi, ja olit kirjoittanut siihen aika paljon. haluaisin antaa sinulle arvosanoja, mutta sinulla oli puhelin mukanasi, ja opettaja sanoi nähneensä sinun käyttävän sitä. en tiedä, mitä nettisivua käytit, mutta sinut on arvosteltava huijaamisesta." sen oli tarkoitus lievittää ylpeyttäni, mutta se masensi minua entisestään. hyvästelin puhelimeni viikoksi. mikä oli huono asia. sillä siinä olivat yhteystietoni, tenttiaikatauluni ja tenttiaiheeni. ja tenttini kestivät ensi viikkoon asti. en myöskään voinut pyytää kavereiltani apua - en pidä mitään numeroita paperilla. opettaja, joka sai minut kiinni, oli oma opettajani, eikä hän sanonut mitään, mutta mies, minua ärsyttää vähän. se oli oma vikani, että tein tyhmää, mutta toivon, ettei sitä olisi koskaan tapahtunut. se on nyt tehty ja ohi, ja olen tainnut hyväksyä sen. ei se ollut opettajan vika, vaan minun. opiskelin turhaan. sain ison nollan. huokaus.kävelin puoliväkisin koulusta kotiin, nyt minulla ei ollut redditiä, jota selata kävellessäni 20 minuuttia kotiin, ei musiikkia, ei ystäviä, joiden kanssa puhua. äitini sanoi "voi. mikä häpeä. en voi uskoa, että olit niin huolimaton", mutta todella pitkäveteisesti tietenkin. isälleni soitettiin. odotan nyt vain, että hän tulee kotiin. vielä 3 tuntia jäljellä. en edes aio aloittaa isoveljestäni. edit: isäni hyväksyi sen. mikä helpotus! hän vain sanoi "... tiedät, ettet voi tehdä noin, etkö?" ja sitten laittoi television päälle näytettyään todella pettyneeltä ja käski minun olla tekemättä sitä enää tulevaisuudessa. (luulen, että hän on vain tottunut siihen, että mokaan pahasti. kuten matematiikan arvosanani. saan aina alle 20% kokonaisarvosanoista. tiedän, olen vain todella huono siinä.) veljeni ei ole vielä kotona. tajusin myös juuri, että taidekokeeni on huomenna, ja kaikki konseptiaineeni, viitteet ja lisätyöt ovat siinä... en voi ottaa yhteyttä tuntiopettajaani saadakseni apua ensi viikon kokeisiin, ja muistiinpanot, jotka tein kirjallisuuskirjaani, jota minun pitää opiskella myös huomista kirjallisuustenttiä varten, ovat myös siinä. aivan kuin onneni ei voisi enää huonontua. edit 2: se paheni. heräsin kuumeeseen, 38,6°c. minulla oli sykkivä päänsärky ja tärisin koko päivän. en jaksanut nousta ylös. kävin äsken lääkärissä, sain 2 päivää vapaata koulusta. ja olin saanut valmiiksi myös taiteen valmistelutehtäväni... kaikki meni hukkaan... en tiedä selviänkö huomisesta kokeesta, olo on ihan paska eikä oikein pysty ajattelemaan kunnolla. olen nukkunut koko päivän. no hyvä, aika mennä takaisin nukkumaan....</w:t>
      </w:r>
    </w:p>
    <w:p>
      <w:r>
        <w:rPr>
          <w:b/>
        </w:rPr>
        <w:t xml:space="preserve">Tulos</w:t>
      </w:r>
    </w:p>
    <w:p>
      <w:r>
        <w:t xml:space="preserve">tenttini merkittiin huijaukseksi (0 pistettä), puhelimeni oli nyt poissa viikon, menetin kaikki yhteydet koulukavereihini, en saanut selville, mitä opiskella seuraavaan tenttiin, sain kurinpitomerkinnän ja nyt odotan, että isäni tulee kotiin ja antaa kunnon nuhteet.</w:t>
      </w:r>
    </w:p>
    <w:p>
      <w:r>
        <w:rPr>
          <w:b/>
        </w:rPr>
        <w:t xml:space="preserve">Esimerkki 7.580</w:t>
      </w:r>
    </w:p>
    <w:p>
      <w:r>
        <w:t xml:space="preserve">Teksti: Heittäminen. tämä tapahtui aiemmin tänään, vieläkin kourissa. jokin aika sitten minua rangaistiin plagioinnista, hieman venytetty, mutta ansaitsin sen silti. tämä on ap-kurssi, joten se on hylätty lukukauden osalta. opettajani on huolissaan, ettemme pääse eteenpäin, vakuutan hänelle, että emme kanna kaunaa. no, hän ei vaikuta vakuuttuneelta. Joten uuteen lukukauteen on enää kaksi viikkoa aikaa, joten päätän jatkaa aktiivista keskustelua ja osallistumista, jota jo nyt olen, ja jatkaa lukutehtävieni tekemistä, mutta vitut kokeista. Olen jo nyt reputtamassa, aivan kuin sillä olisi väliä. Meillä on siis kolme koetta näiden kahden viikon aikana. Hän on opettajani loppuvuoden ajan, joten yritän antaa jonkinlaisen vastauksen hänen lyhyeen esseekysymykseensä, joten yritän antaa jonkinlaisen vastauksen hänen lyhyeen esseekysymykseensä. Sitten seuraavassa sanakokeessa, jossa käytämme sanoja lauseessa, tajuan, että paras tapa saada hänet ymmärtämään, etten ole vihainen, on tehdä vitsi. käytän sanaa prolific lauseessa plagiointivitsinä. opettaja palauttaa kokeet, minä en saa omiani takaisin, eikä myöskään kaverini, joka myös reputtaa plagioinnista. seuraavalla viikolla sama juttu, teen plagiointivitsin, siirryn eteenpäin, osallistun edelleen luokkakeskusteluihin, koska nautin väittelystä, enkä halua opettajan vihaavan minua. Nyt meillä on ryhmäprojekti, se annettiin ennen kuin tiesimme reputtamisesta, joten teemme projektin, emmekä aio kusettaa ystäviämme. ja lähteisiin laitan pienellä painettuna, "näiden lähteiden pitäisi auttaa meitä välttämään plagiointia." hän arvostelee esityksen, b+ meh tarpeeksi hyvä. sitten viimeisessä sanakokeessa en vieläkään opiskele näihin kokeisiin ollenkaan, vastaan vain siihen mitä tiedän. teen tämän, ja minulla on kolme tyhjää aluetta. tässä on vittu se. rakastan elokuvaa monty python and the holy grail, samoin opettajani aviomies, joka entisenä englanninopettajana on arvostellut sanakokeet joka toinen kerta ja vitsailee jatkuvasti, on siisti tyyppi jne. joten kirjoitin kolmeen tyhjään kohtaan: "en tiedä mitä nämä sanat tarkoittavat, mutta äitisi oli hamsteri ja isäsi tuoksui bodvanmarjoille! mene nyt pois tai pilkkaan sinua toisen kerran!"." No, nopeasti eteenpäin muutama päivä myöhemmin, ja istun ensimmäisellä tunnilla loppukokeiden viikolla tekemättä mitään, vain yksi loppukoe jäljellä, kaikki rentoutuvat, katsomme elokuvaa, kun minut kutsutaan dekaanin luokse. ok weiiiiird. menen sinne ja kirjaudun sisään, no, listalla on myös kaverini nimi. ajattelen, "voi vittu, luulin, että tämä oli ohi jo kaksi viikkoa sitten." istun alas, ja heti lainaus huudetaan minulle ilkeään sävyyn. en tiedä nauraisinko hysteerisesti vai menisinkö makaamaan. tämä aikuinen, kaljupäinen kova jätkä huutaa minulle äärimmäisellä äänellä, joka kuulosti minusta enemmän kuningas arthurilta kuin ranskalaiselta, mutta nyt ei ollut aika kertoa sitä hänelle. no hän selittää, että opettajani oli loukkaantunut vitseistäni ja että olin loukannut hänen äitiään ja isäänsä ja että olin pahimmanlaatuinen ihminen enkä pystyisi uusimaan kurssia arvosanani poistamiseksi, kuten aiemmin oli suunniteltu, ja minut potkittaisiin heti ulos. Nyt minun on istuttava pääkonttorissa ja yritettävä selittää vanhemmilleni, jotka sekoavat välittömästi, että minut on erotettu luokasta, koska sanoin englanninopettajalleni, että hänen äitinsä on hamsteri. vaikka silti tein hänen paskojaan kokeita, osallistuin tunnille, minut potkittiin ulos epäkunnioituksesta, kun minulla oli jo f muutenkin. sama pätee kaveriini. hän teki yhden vitsin. pam, hänkin on ulkona. ajatella, en edes pilkannut häntä toista kertaa. anteeksi, että tämä on niin pitkä, minulla on vain paljon sanottavaa, paljon mielessäni.</w:t>
      </w:r>
    </w:p>
    <w:p>
      <w:r>
        <w:rPr>
          <w:b/>
        </w:rPr>
        <w:t xml:space="preserve">Tulos</w:t>
      </w:r>
    </w:p>
    <w:p>
      <w:r>
        <w:t xml:space="preserve">tein plagiointivitsejä, jotta englanninopettajani tietäisi sen olevan takanamme, hän loukkaantui, kun käytin Monty Python -sitaattia, potkaisin hänet ulos luokasta, hän ei halunnut minun jäävän tänne. pilkkasin häntä toisen kerran.</w:t>
      </w:r>
    </w:p>
    <w:p>
      <w:r>
        <w:rPr>
          <w:b/>
        </w:rPr>
        <w:t xml:space="preserve">Esimerkki 7.581</w:t>
      </w:r>
    </w:p>
    <w:p>
      <w:r>
        <w:t xml:space="preserve">Teksti: kaikki alkoi sunnuntaina, kun istuin tietokoneen ääressä. pelasin kavereiden kanssa ja sain hirveän kutinan oikean takapuoleni alapuolelle. raavin sitä niin paljon, että sen hirveän tunteen sijaan sain kipua. seuraavana päivänä heräsin, kun minulla oli rakkulamainen ihottuma juuri siinä kohdassa, joka kutisee, sattuu kosketuksesta ja näyttää yleisesti ottaen ällöttävältä.  Hienoa, ajattelin, että istuminen on perseestä. ja niin jatkoin elämääni, ja tietyt asiat olivat kamalia, kuten pyöräily, istuminen jne. sitten löysin kuopan, joka oli kiinnittynyt jalassani olevaan lihakseen, luultavasti siitä repeämästä, jonka tein sille maanantaina (venytin lihaksen aivan nivusien yläpuolella).   kaikki samalla puolella, oikealla). hienoa ajattelin, nyt alavartaloni on perseestä. ja niinpä jatkoin kipujen läpi, ajatukset olemattomasta syövästä pyörivät päässäni aina tähän päivään asti. olen todennut, että ihottuma-juttu johtuu siitä, että jalkani kutisee kuin olisin raaputtanut raaputuslipun pois ja oikea takapuoleni kutisee nyt jatkuvasti.  Kuvitelkaa tunne, että ötökät, muurahaiset tai mikä tahansa puree teitä jatkuvasti. tämän lisäksi ihottuma sattuu niin paljon ja niin epäsäännöllisesti, etten voi nukahtaa. voin parhaiten kuvailla sitä niin, että tuntuu kuin neuloja työnnettäisiin sisäänne. myös se, ettei liiku, ei välitä siitä tai yritä olla välittämättä siitä, pahentaa kipua kaikista eniten.     tässä vaiheessa päätin, että jätän maanantain ensimmäisen kurssin väliin ja menen pirun klinikalle saadakseni terveyteni kuntoon sen sijaan, että odottelisin sormet ristissä. kello on kuusi aamulla, olen tällä hetkellä asuintaloni olohuoneessa lukittuna ulos omasta huoneestani, koska lukitsin oven mennessäni vessaan vaistomaisen turvallisuuskysymykseni vuoksi, jonka unohdin jättää huomiotta.   Tämä on jo toinen kerta tällä viikolla, kun olen lukinnut itseni ulos, koska lakkasin kiinnittämästä huomiota. Tällä hetkellä takapuoleeni sattuu helvetisti, ja minun on odotettava, että vuokraisäntäni avaa oven, jotta voin ottaa vaatteet ja mennä klinikalle hakemaan jotain kipua lievittävää kamaa.   olisi varmaan pitänyt käydä tarkistuttamassa perseeni ihottuma jo aiemmin. hyvä puoli on se, että ainakin vuokranantajani asuu samassa rakennuksessa. ja minulla on kai puhelimeni. päivitys: kävin klinikalla, se on joko herpes tai vyöruusu. kipu on ollut kohtalaista koko ajan ja tiettyinä aikoina kuin mehiläisen pistot 10 sekunnin välein.    se on luultavasti vyöruusu. kuoppia ovat turvonneet imusolmukkeet. mulla oli pari päivää ennen tosi herkkä jalka. no, kutina ei tehnyt paljon muuta kuin ärsytti ihan paskasti ja taisi tästä postauksesta tulla tänään, että mulla kävi huono tuuri. täytyy silti hankkia särkylääkettä....</w:t>
      </w:r>
    </w:p>
    <w:p>
      <w:r>
        <w:rPr>
          <w:b/>
        </w:rPr>
        <w:t xml:space="preserve">Tulos</w:t>
      </w:r>
    </w:p>
    <w:p>
      <w:r>
        <w:t xml:space="preserve">raavin takapuoltani niin paljon, että sain rakkula-ihottuman, joka aiheutti niin paljon kipua, etten voinut nukkua. se johti siihen, että lukitsin itseni ulos huoneestani kello 6 aamulla sinä päivänä, jolloin suurin osa tunneistani oli kesken.</w:t>
      </w:r>
    </w:p>
    <w:p>
      <w:r>
        <w:rPr>
          <w:b/>
        </w:rPr>
        <w:t xml:space="preserve">Esimerkki 7.582</w:t>
      </w:r>
    </w:p>
    <w:p>
      <w:r>
        <w:t xml:space="preserve">Teksti: Hei kaverit, tämä tapahtui noin 6 kuukautta sitten, tammikuussa, kun olin lomalla lukion päättymisen jälkeen, ja jaan sen nyt kanssanne, koska se on pirun hieno asia, joka tapahtui minulle. ensinnäkin anteeksi englanninkieleni (voitte ehdottaa korjauksia tekstiin kommenteissa).toiseksi on sanottava, että olen juuri lopettanut ensimmäisen suhteeni mahtavan tytön kanssa tuolloin, joten olin surullinen ja muuta, halusin jonkun sanovan mukavia asioita, jotta oloni olisi onnellinen jne.suurimmat suunnitelmani tuolloin oli muuttaa kanadaan tai eualle, en halua asua täällä enää, joten aloin lajitella kaikkea mitä aioin tehdä saavuttaakseni tämän. mutta ensin, "mennäkseni näihin paikkoihin minun on harjoiteltava englantia!", sanoin, joten löysin sivuston nimeltä interpals, jossa voin vaihtaa viestejä ihmisten kanssa, jotka halusivat jutella tai auttaa ihmisiä, jotka opettelevat muita kieliä. löysin sieltä paljon mukavia ihmisiä, vaikkakin 99,9 % heistä luulee, että olet outo tyyppi, eikä vastaa sinulle, siellä on silti hyviä ihmisiä.ystäväni kyseiseltä sivustolta olivat offline sinä päivänä, puhuin enimmäkseen tytön kanssa kanadasta, tunisiasta ja muista paikoista, mutta he olivat offline, olin etusivulla ja siellä on minilaatikko, joka näyttää 5 satunnaista ihmistä sivustolta. ja siellä hän oli, näin upean punatukkaisen tytön, niin kaunis kuin kosmos, hänen hiuksensa olivat kuin verenpunaiset, ja minun on sanottava, että minulla on fetissi punaisiin hiuksiin, minun oli pakko käydä hänen profiilissaan, sanotaan häntä "don'tforgetme", se on melkein hänen lempinimensä sivustolla. tällä sivustolla voit itse asiassa nähdä, kuka vierailee profiilissasi, etusivulla on toinen laatikko, jossa näet sen, joten tiesin, että hän näkisi minut siellä. tietäen seuraukset, astuin hänen maailmaansa, aloin tutkia mitä jumalatar oli järjestänyt sinne meille tavallisille ihmisille ja siellä oli aika iso kuvaus hänestä, siellä oli joitain asioita mitä hän teki, mistä hän pitää, hänen lempielokuvistaan, musiikistaan ja harrastuksistaan. mutta siellä oli kappale, joka kiinnitti huomioni niin paljon, että näyttää siltä, että amor oli iskenyt minuun hänen kanssaan, kun luin sen. tässä kappaleessa hän kertoo historiansa siitä, miten hän oppi japania, kokemuksiaan ja miten hän onnistui oppimaan kaiken. se lumosi minut, hän sanoi rakastavansa sitä niin paljon, että hän vietti koko päivän opetellen kanjeja koulussa, ja harjoitteli japanilaisen miehen kanssa japania japaniksi vaikka ei osannut sanoa sanaakaan, olin niin hämmästynyt hänen taistelustaan "sitä vastaan", että minun oli pakko lähettää viesti, koska aioin alkaa opiskella sitä.ja lähetin. en ole hyvä esittelemään itseäni, joten ajattelin, että hän katsoisi profiilini joka tapauksessa, joten olin suora, en uskonut, että hän vastaisi, kukaan ei vastaa minulle, sanoin hei ja sanoin, että olen lukenut, mitä hän teki oppiakseen japania, ja kysyin, miten hän onnistui muistamaan kaikki kanjit jne.tasan 34 minuutin kuluttua "don'tforgetme" vastasi, olin niin hermostunut ja onnellinen samaan aikaan, itse asiassa melko kaunis tyttö oli vastannut minulle. hän vastasi siihen, mitä olin kysynyt häneltä, hän sanoi, että aloitetaan perusasioista, kirjoitetaan paljon, harjoitellaan ja kerrataan joka päivä. vaihdettuamme muutamia viestejä japanista, kerroin tarinani, kerroin hänelle joitakin kohteliaisuuksia ja aloimme puhua useammin.En tiedä oliko se seuraavana päivänä vai kahden päivän kuluttua siitä päivästä, kun tapasin hänet, lähetin hänelle kuvia kovasta työstäni japanin oppimisessa, olin ylpeä itsestäni ja halusin näyttää, kuka oli opettanut minua, ja hän suhtautui siihen niin ystävällisesti ja ystävällisesti. sinä päivänä hän halusi puhua kanssani skypessä. en ollut valmis, olen aina halunnut puhua jonkun kanssa toisella kielellä, mutta minulla ei ole koskaan ollut tällaista kokemusta, ja hän halusi web-kameran kanssa! kaikki siellä luulevat, että jos haluamme puhua skypessä web-kameran kanssa, etsimme vain likaista puhetta ja virtuaalista seksiä, ja hän ei pelännyt sitä! hän oli täysin ok. minulla oli joitakin vaatteita, joita käytin vain kotonani, joitain riepuja siellä täällä, hiukseni (se on iso) olivat ihan sekaisin ja minulla on tyhmät kasvot, joten en ollut aluksi kovin mukava. hän auttoi minua paljon ja puhuimme enemmän ja enemmän. vaihdoimme kuvia paljon, hän näyttää minulle piirustuksiaan, vaihdoimme keskusteluja ja kokemuksia skypessä ja nyt whatsappissa. koska kukaan ei puhunut kanssani niin kuin hän teki sivustolta ja auttoi minua, sanoin aina kiitos hänelle, sanoin, että hän oli niin kiva/kiltti, kun hän teki sen, hän oli niin uskomaton ja että rakastan häntä siitä, että hän käytti aikaansa auttaakseen minua.hän sanoo, että olen söpö ja hän on onnellinen auttaessaan minua ja tehdessään minut onnelliseksi, alamme puhua keskenämme joka päivä, hän kertoo minulle elämäntarinoitaan, joita hän ei koskaan kertoisi kenellekään, joten tiedän, että olen luotettava kaveri, vaihdamme lisää kuvia, söpöjä tekstejä ja kiitämme toisiamme. teimme tätä niin paljon, että aloin ajatella, että elämme ikuisesti yhdessä ja tapaamme joskus. hän ei koskaan sanonut, että hän asuu kanssani, hän ei koskaan sanonut, että voisimme olla yhdessä, hän vain vastasi, mitä sanoin siitä, mutta hän ei sanonut ei.En koskaan uskonut, että voisin olla parisuhteessa ihmisten kanssa internetistä, minulle se oli jotain, mitä ei koskaan tapahtuisi, koska rakastan halauksia, rakastan suukkoja, rakastan treffejä ja kävelyä kädestä pitäen, elokuvien katsomista sohvalla peiton alla, näitä asioita, joten en koskaan ajatellut, että minulla olisi etäsuhde, koska olisin järkyttynyt, koska en voisi tehdä näitä asioita. buuuuut. ajattelin todella, että hän oli ihastunut ja tiedän, että olin ihastunut häneen, kauniiseen tyttöön, joka auttoi minua tuntemaan oloni mahtavaksi, auttoi minua tuntemaan itseni onnelliseksi, sanoi söpöjä asioita, lähetti minulle joskus kuvia (ei alastonkuvia) ja jakoi asioita, joita hän ei koskaan kertoisi kenellekään. No, hän oli ystävä eikä mitään muuta! No se asia, joka sai minut ajattelemaan, että hän ei ollut ystävä, vaan kuin olisimme rakastuneita, oli söpöt flirttimme ja puheemme, miksi hän sanoisi rakastavansa minua(jopa oppi sen äidinkielelläni), tonneilla sydämiä, auttoi minua paljon ja halusi vain olla ystävä... On joitakin kuvia, joissa hän on mukava, mutta nämä eivät ole niitä, jotka saivat minut ajattelemaan, että me rakastimme toisiamme, vain osoittaakseni, kuinka hän oli mukava:http://i.imgur.com/nvtqhww.png : 1sthttp://i.imgur.com/juiumc4.png : 2. oli paljon tällaisia viestejä, mutta paljon sydämiä, paljon rakastan sinua ja kiitos, paljon olet söpö, jonain päivänä jonkinlaisen kamppailun jälkeen sanoin olevani rakastunut häneen(no en sanonut, sanoin tavallaan olevani rakastunut tyttöön ja sanoin hänen ominaispiirteitään, mutta hän tajusi että se oli hän), kului päiviä ja puhuimme normaalisti, minusta tuntui että ärsytin häntä tai jotain sellaista kaikella tuollaisella, mutta hän sanoi että se oli ok ja hän piti siitä koska se saa hänet tuntemaan itsensä imarrelluksi.puhuimme normaalisti, olin juuri herännyt ja sanoimme hei jne, hän lähetti minulle kuvan ja kysyi, millaiset hänen hiuksensa olivat, sanoin "ne ovat kauniit", jos muistan kaiken hyvin, ja hän sanoi "kiitos", sitten sanoin "hiuksesi ovat upeat", koska hän tiesi, että pidän hänen hiuksistaan, ja tiesi, että pidän häntä mahtavana, siinä vaiheessa tiedän, että olen sekaisin. hän vastaa näin: http://i.imgur.com/kk0bfbz.png "poikaystäväni pakotti minut ottamaan kaikki..." no ei kai sun tarvii tietää koko viestiä eikö? luitko siellä? hänellä on poikaystävä, koko tämän ajan flirttailimme, puhuimme kuin poikaystävä ja tyttöystävä eikä hän koskaan sanonut, että hänellä on toinen poikaystävä, minä jähmetyin. sydämeni alkoi hakata kuin joku pomppupallo, kun heität kovan pallon johonkin pieneen paikkaan ja se pomppii hullun lailla. en tiennyt mitä tehdä, kaikki suunnitelmani, uskoin oikeasti, todella uskoin, että olisimme yhdessä ikuisesti, tunsin todella, että olimme jotain, hän oli yksi pienestä joukosta ihmisiä, jotka oikeasti tekivät minut onnelliseksi pelkillä sanoillaan, hän pystyi manipuloimaan minua niin kuin halusi jumalattaren voimalla, mutta hän sanoi, että näin.hän selitti täydentäen historiaa, jonka hän kertoi minulle muutama päivä ennen sitä, hänen todellinen poikaystävänsä auttoi häntä paljon ja siksi he ovat yhdessä, hän auttoi häntä, kuten hän auttoi minua, ja hän sanoi, että hän luuli minun tietävän, että hänellä oli poikaystävä hänen skype-kuvastaan, jossa hän halasi kaveria, joka oli oikeasti hänen poikaystävänsä (ja luulin, että se oli vain ystävä).sen jälkeen kun hän selitti sen ja kaiken, yritimme puhua kuten ennenkin, mutta se ei tuntunut samalta, en halunnut sanoa rakastan sinua hänelle tietäen, että siellä on toinen mies hänen kanssaan, hän alkoi vastata tavallisilla vastauksilla, luulen, että hän tunsi pahaa puolestani kuin siksi hän ei halunnut puhua uudelleen (hän olisi voinut sanoa anteeksi, en tiedä .-.), mutta ajan myötä lakkasimme puhumasta toisillemme, kunnes emme enää koskaan puhuneet. ja olen menettänyt hänet, ainoan tytön, joka todella näytti minulle, että on vielä joku, joka saa minut tuntemaan itseni onnelliseksi, en usko enkeleihin, mutta haluan sanoa, että hän oli enkeli minulle. en koskaan unohda tätä tyttöä, jolla sattumalta on tämä lempinimi (tai melkein se): "älä unohda minua", sanoiko hän sen päästäkseen minusta eroon, en tiedä. mutta opin paljon tämän kokemuksen myötä. tämän laajan tekstin jälkeen tiedän ainakin, että minulla on historiaa, josta voin kirjoittaa kirjan.</w:t>
      </w:r>
    </w:p>
    <w:p>
      <w:r>
        <w:rPr>
          <w:b/>
        </w:rPr>
        <w:t xml:space="preserve">Tulos</w:t>
      </w:r>
    </w:p>
    <w:p>
      <w:r>
        <w:t xml:space="preserve">löysin tytön kieltenvaihtosivustolta, aloimme puhua ja sanoa mukavia asioita toisillemme ja tehdä toisemme onnelliseksi, olin haavoittuvainen, koska olin lopettanut suhteen viikkoja aiemmin ja tunsin olevani rakastunut häneen, ja hän tiesi sen, muutama päivä sen jälkeen huomasin, että hänellä on poikaystävä, ja hän sanoi sen olevan jotain normaalia, jotain, mitä hän ei kertonut minulle aiemmin.</w:t>
      </w:r>
    </w:p>
    <w:p>
      <w:r>
        <w:rPr>
          <w:b/>
        </w:rPr>
        <w:t xml:space="preserve">Esimerkki 7.583</w:t>
      </w:r>
    </w:p>
    <w:p>
      <w:r>
        <w:t xml:space="preserve">Teksti: Tämä tapahtui ensimmäisenä lukuvuotenani. olin 16-vuotias, ja äitini oli ostanut minulle juuri kolme päivää aiemmin uuden, makean auton. (1993 corolla) maanantai koittaa ja menen hakemaan kaverini thomasin matkalla kouluun. saavumme aivan lukion viereisen puiston eteen ja huomaan kissan tiellä. aluksi luulen sen olevan elossa, kunnes menen lähemmäs ja tajuan, että raukalla oli renkaanjälki keskellä kehoa. menen osoittamaan sitä thomasille ja pam!!! yhtäkkiä törmäämme ohjauspyörään ja kojelautaan. ja autoni etuosa on maasturin takapenkillä ja kuulen jonkun naisen huutavan ja kiroilevan kuin myrskyn tuoksinassa. olimme tietysti aivan koulun vieressä, joten kaikki näkivät tämän tapahtuvan. lopulta hän nousee ulos ja sydämeni upposi. se oli algebranopettajani. hän katsoi minua silmiin ja oli järkyttynyt ja sitten vihainen. opettaja ei ole koskaan ennen minua kiroillut ennen kuin tuona päivänä. kaiken kukkuraksi oli hänen syntymäpäivänsä. tunsin itseni idiootiksi. kolmas oppitunti oli hankala.</w:t>
      </w:r>
    </w:p>
    <w:p>
      <w:r>
        <w:rPr>
          <w:b/>
        </w:rPr>
        <w:t xml:space="preserve">Tulos</w:t>
      </w:r>
    </w:p>
    <w:p>
      <w:r>
        <w:t xml:space="preserve">Äiti osti minulle auton ja 3 päivää myöhemmin ajoin sillä opettajani päälle koulun edessä.</w:t>
      </w:r>
    </w:p>
    <w:p>
      <w:r>
        <w:rPr>
          <w:b/>
        </w:rPr>
        <w:t xml:space="preserve">Esimerkki 7.584</w:t>
      </w:r>
    </w:p>
    <w:p>
      <w:r>
        <w:t xml:space="preserve">Teksti: tämä on ilmeisesti heittää tili, mutta se tapahtui pari minuuttia sitten, kun kirjoitan. olen 15 olin ottaa tavallinen päivä vain pelaa videopelejä minun comp. pelasin peli League of Legends sitten sai pois. olin hieman väsynyt, mutta tylsää. ennen kuin olen yleensä nukkua, katson joitakin asioita reddit saada minut. Olin todella utelias siitä, mitä muita pornografisia asioita siellä oli, ja ensimmäinen, mitä ajattelin, oli eläinporno. sain puhelimeni ja aloin etsiä asioita kuten "animal porn" ja "beastiality" google incognito-tilassa. myöhemmin törmäsin ponnahdusikkunaan/viestiin, jossa oli minun sijaintini. *pyhä vitun paska* . katson tarkemmin ja näen ip:n, osavaltion, kaupungin ja mitä puhelinta käytin. alan selata alaspäin ja siinä oli paska määrä lakeja ja mitä ne ovat ja siinä sanottiin myös, että minut voidaan pidättää rikollisesta toiminnasta epäiltynä. pudotan puhelimeni. olin sanaton. pääsin nopeasti eroon kaikista välilehdistä, jotka minulla oli auki. sitten revin andriod-puhelimeni akun irti, ja tässä sitä nyt ollaan. minua pelottaa paskat housuissa ja pelkään, että poliisit tulevat ja ottavat minut kiinni. edit: katsoin whatismyip.comista, ja ne ovat eri kaupunkeja huh</w:t>
      </w:r>
    </w:p>
    <w:p>
      <w:r>
        <w:rPr>
          <w:b/>
        </w:rPr>
        <w:t xml:space="preserve">Tulos</w:t>
      </w:r>
    </w:p>
    <w:p>
      <w:r>
        <w:t xml:space="preserve">uteliaisuus tappaa kissan.</w:t>
      </w:r>
    </w:p>
    <w:p>
      <w:r>
        <w:rPr>
          <w:b/>
        </w:rPr>
        <w:t xml:space="preserve">Esimerkki 7.585</w:t>
      </w:r>
    </w:p>
    <w:p>
      <w:r>
        <w:t xml:space="preserve">Teksti: päätin siis tehdä craigslistiin "kaipaamani yhteydet" -postauksen. kirjoitan yleensä jotain satunnaista niistä seksikkäistä vanhemmista miehistä, joita näen töissä joka päivä. joka tapauksessa, se oli aikaisin aamulla, alan jutella satunnaisen miehen kanssa ja kerron hänelle, mitä haluan tehdä kaikille seksikkäille vanhemmille miehille töissäni. hän näyttää minulle kuvansa... kävi ilmi, että hän on yksi heistä. missä mokasin? käytin tavallista Yahoo-sähköpostiosoitettani ja unohdin, että käytin oikeaa nimeäni siinä. vaikka hän ei voinut vahvistaa sitä, en auttanut asiaa kertomalla ikäni ja yleiset tunnistetiedot. hän sanoi, ettei ole kiinnostunut. menen tänään töihin, eikä hän edes ota katsekontaktia minuun. hän on yleensä yksi ystävällisimmistä ihmisistä. hän pyrki välttelemään työpöytääni. luulen, että hän kertoi asiasta myös joillekin muille miehille, koska nauroivat ja katsoivat suuntaani. tai sitten olen vainoharhainen asian suhteen.</w:t>
      </w:r>
    </w:p>
    <w:p>
      <w:r>
        <w:rPr>
          <w:b/>
        </w:rPr>
        <w:t xml:space="preserve">Tulos</w:t>
      </w:r>
    </w:p>
    <w:p>
      <w:r>
        <w:t xml:space="preserve">tein ilmoituksen craiglistiin, jossa puhuin seksikkäistä työkavereistani, yksi heistä löysi ilmoitukseni ja sai sitten selville, että se olin minä. minut hylättiin verkossa ja jätettiin sitten huomiotta tosielämässä.</w:t>
      </w:r>
    </w:p>
    <w:p>
      <w:r>
        <w:rPr>
          <w:b/>
        </w:rPr>
        <w:t xml:space="preserve">Esimerkki 7.586</w:t>
      </w:r>
    </w:p>
    <w:p>
      <w:r>
        <w:t xml:space="preserve">Teksti: Okei, tämä tapahtui noin kaksi vuotta sitten, ja se on pahin fuck up olen koskaan tehnyt. myös, jos olet vastaan huumeita olen täysin ymmärtää, että, kiitos ei häpeä okei olin 16 ja tyhmä lol okei niin aloittaa tämän tarinan, olin ystäviä erään, joka oli todella suosittu koulussani ja hän sattui isännöimään jälkeen tanssiaiset hänen kotiinsa. Iso-Britanniassa tanssiaisten jälkeisissä juhlissa käydään aika villisti, ja hän kutsui ihmisiä, jotka eivät edes olleet koulustamme, jotta juhlat olisivat vielä suuremmat. hän oli kutsunut noin 200 ihmistä juhliin puutarhaansa, kaikki olivat innoissaan juhlista, ja hän kysyi minulta muutamaa päivää ennen sitä, osaisinko tehdä ruohobrownieita. olisin ansainnut muutaman brownie-pisteen (anteeksi sanaleikki), jos olisin tuonut niitä tanssiaisten jälkeisiin tanssiaisiimme, koska moni hänen kavereistaan oli aina halunnut kokeilla niitä. Olin aikonut tienata rahaa myymällä niitä myös juhlissa, joten ei se mitään, minun piti vain löytää keittiö, jonka voisin haistaa rikkaruohon hajuilla, ja bam, minulla oli ruohobrownieita, joilla tienaisin ylimääräistä rahaa. tunsin siis joitakin melko rähjäisiä tyyppejä paikallisesta kaupungistani, jotka olivat täysin huumeiden ja muiden juttujen perässä, ja he olivat keskimäärin noin kaksi vuotta vanhempia kuin minä, ja erityisesti tämä yksi tyyppi asui kunnantalossa. Häntä siirrettiin koko ajan eri taloihin meluvalitusten yms. takia. ja kysyin häneltä, voisinko leipoa hänen kämppänsä ympärillä, koska häntä ei haitannut haju ja hän poltti ruohoa keittiössään melkein joka päivä. niinpä nopeasti eteenpäin päivää ennen tanssiaisia, minulla oli laatikoita brownie-taikinaa, kananmunia ja tärkeimmät yrtit, jotka olivat aika kalliita. ystäväni olivat ostaneet myös yrttejä, joita he vaativat polttamaan ennen kuin aloin kokata. päättänyt pysyä raittiina, sanoin ystävilleni, että haluan ensin leipoa ja sitten tulla leivotuksi, enkä päinvastoin. huolimatta siitä, että vakuutin heille, etten halunnut tulla pilveen, he kuitenkin pyysivät minua liittymään heidän seuraansa kylpyhuoneeseen, kun he polttivat, ihan vain seuran vuoksi. en oikeastaan ajatellut asiaa kovinkaan paljon, mutta heidän kylpyhuoneensa on kuin pieni kaappi, ja kun siellä poltetaan kolmesta neljään sätkää, toisen käden savu riitti vaikuttamaan minuun. tulin siis ulos kylpyhuoneesta aliarvioimalla, kuinka pilvessä oikeasti olin, ja sitten ryhdyin työstämään brownieitani. siihen liittyi jotain tiedettä, jota en ymmärtänyt, mutta jotta ruoho olisi syötävää, sitä pitää lämmittää. päätin laittaa ruohon voihin ja alkaa lämmittää sitä mukavasti, ottaen huomioon, etten ollut koskaan ennen käyttänyt hellaa, ja minulla oli vaikeuksia selvittää, kuinka kuumaa se oikeasti oli ja mitä numerot merkitsivät.Kuulen ystävieni huutavan toisilleen, ja olohuoneessa on puhjennut tappelu, ja ainoana hieman selvin päin kävelen pois keittiöstä kahdeksi sekunniksi huutamaan heille ja käskemään heitä rauhoittumaan. kun kävelen takaisin keittiöön, näen kauniin kultaisen voini muuttuvan mustaksi, koska se oli palanut! säikähdin, tämä oli aivan liian paljon rahaa tuhlattavaksi! vedin pannun pois liedeltä todella nopeasti, ja tässä on vittuilua; kun vedin sitä, voi roiskui pannun reunaa pitkin ja reunan yli, putoillen suoraan kohti jalkaani. palavan kuuma voi laskeutuu suoraan jalkaani, ja en voinut muuta kuin pyyhkiä sitä kädelläni, koska olin enemmän huolissani voini tilanteesta. joten minä, joka olin hiukan pilvessä ja hyvin päättäväinen saamaan nämä browniet uuniin, en välittänyt jalkani lievästä kirvelystä ja jätin sen. Ei kylmää vettä, ei jäätä, ei mitään. vain hieman punainen jalkani. tein browniet, ne maistuivat mahtavilta, ja ne näyttivät myös aika hyviltä, vaikka ne olivatkin sotkuisia pussitettaviksi. laitoin jalkaani ison kipsin (sidetarpeen) toistaiseksi, nappasin browniet ja onnistuin kuljettamaan ne ystäväni luokse edellisenä iltana, jotta hän voisi pitää ne turvassa, sillä en voinut raahata niitä varsinaisissa tanssiaisissa. Nopeasti eteenpäin, kun olin päässyt takaisin kotiin, halusin testata brownieita, joten söin yhden ja odotin sitten pari tuntia. en uskonut, että ne olivat oikeasti toimineet, koska en tuntenut pitkään aikaan yhtään mitään, mutta yhtäkkiä tunsin itseni kuin avaruusolennoksi vieraalla planeetalla. Kaikki liikkuu, ja minusta tuntuu, että menetän muistini viiden sekunnin välein. ja sitten tunnen lievää kirvelyä jalassani. kuorin uteliaisuuttani kipsin pois, ja minua tervehtii kolme valtavaa rakkulaa, jotka peittävät koko jalkateräni yläosan. koska olen pilvessä, joudun paniikkiin, ja ainoa asia, jonka keksin tehdä, oli laittaa laastari takaisin rakkulan päälle ja teeskennellä, etten olisi nähnyt sitä. seuraavana aamuna olen todella innoissani tanssiaisista ja valmistaudun, kun huomaan, että jalkani tuntuu hieman märältä. en tiennytkään, että se vuotaa rakkulanestettä ympäri lattiaa, ja koska olin polttanut sen niin pahasti, kipureseptorit olivat kai hajonneet, koska en tuntenut mitään, paitsi reunoilla. sidoin sen kiinni ja työnsin jalkani söpöihin korkokenkiin. tanssiaisissa se kirveli hullun lailla, enkä voinut ajatella muuta. kun palasimme tanssiaisista valmistautumaan jälkibileisiin, koko jalkani oli turvonnut, ja siinä kohtaa, missä kantapää oli ollut korkokengissä varpaita korkeammalla, rakkulan neste oli siirtynyt rakkulan etupuolelle, jolloin oli syntynyt valtava pullistuma, joka näytti todella kauhealta. Jopa tanssiaisdeittini oli kirjaimellisesti säikähtänyt sitä, koska se oli super ällöttävää. saamme tanssiaisten jälkeen, myyn brownieita ja olen surullinen kävellessäni ympäriinsä litteissä kengissä massiivinen side päällä, kertoen kaikille, kuinka tyhmä olin ;)joka tapauksessa, joten viikko on kulunut, ja se on edelleen inhottavaa katsottavaa ja todella kivuliasta, en ollut koskaan aiemmin polttanut itseäni, joten en ollut varma, oliko se niin paha vai ei. Olin laittanut siihen aloe vera -geeliä ja sitonut sen sitten siteisiin, jotta voisin jatkaa jokapäiväistä elämääni ilman kävelyvaikeuksia. päätin katsoa, löytyisikö paikallisesta apteekista palovoiteita, koska ajattelin, että se on aika paha, ja minun pitäisi varmaan tehdä sille jotain. kun kysyin apteekkihenkilökunnalta, hän sanoi, että hänellä oli vain reseptillä saatavia palovoiteita, ja hänen täytyisi nähdä palovamman vaikeusaste, jotta hän voisi sallia voiteen saamisen. Istun tässä oudossa pienessä huoneessa ja puran inhottavaa jalkaani tämän tuntemattoman ihmisen edessä, ja hän vilkaisee minua kerran ja käskee minun mennä a&amp;e:hen, koska se on todella vakava palovamma ja voin menettää jalkani, jos en saa sitä tutkituksi. okei, rouva, mutta oletko nähnyt, miten pitkiä a&amp;e:n odotusaikoja on? Minulla ei ole aikaa siihen :') joten otin voidetta ja olin todella varovainen puhdistaessani ja kääriessäni jalkani noin kahden kuukauden ajan, ja lopulta se parani niin paljon, että sen saattoi laittaa sukkaan ilman kipua. joten kyllä, siitä on kaksi vuotta, ja minulla on valtava arpi oikeassa jalassani, joka näyttää roiskeläpältä, ja luulen, että se oli valtava moka ja puoli. nsfw - kuvia jalastani (graafinen)https://imgur.com/gallery/ybi8f https://imgur.com/gallery/181xo</w:t>
      </w:r>
    </w:p>
    <w:p>
      <w:r>
        <w:rPr>
          <w:b/>
        </w:rPr>
        <w:t xml:space="preserve">Tulos</w:t>
      </w:r>
    </w:p>
    <w:p>
      <w:r>
        <w:t xml:space="preserve">paistoin ruukkubrownieita ja roiskin polttavan kuumaa ruohovoita koko jalkaani ja sain itselleni toisen asteen palovammoja, joista minulla on nyt arpi koko elämäni ajan.</w:t>
      </w:r>
    </w:p>
    <w:p>
      <w:r>
        <w:rPr>
          <w:b/>
        </w:rPr>
        <w:t xml:space="preserve">Esimerkki 7.587</w:t>
      </w:r>
    </w:p>
    <w:p>
      <w:r>
        <w:t xml:space="preserve">Teksti: Olimme kaveriporukan kanssa baarissa, kun päätimme, että meidän pitäisi mennä autolle hakemaan jotain (en muista, olin humalassa). tämän kahden korttelin matkan aikana törmäsimme laihaan kaveriin, joka piti jotain kansiota tai vastaavaa naamansa edessä. Se, miten hän seisoi, ajattelin, että hän ehkä poltti kulhoa ja käytti sideainetta estääkseen tuulen. en nähnyt hänen kasvojaan ollenkaan, joten en ollut oikeastaan varma, mitä hän teki. koska olin humalainen ääliö, joka olin sinä iltana, ajattelin säikäyttää kaverin hyppäämällä hänen viereensä ja päästämällä nopean pienen "buu!"." valmistautuessani laukaisuun, en huomannut pienintäkään reunalistaa minun ja kaverin välissä. olen kömpelö selvin päin, joten ei ollut mikään yllätys, että "boo!" muuttui "baaaaahhhhh!", kun kompastuin ja yritin vakauttaa itseni heittämällä käteni kaverin vyötärön ympärille. kuten aiemmin todettiin, hän oli laiha kaveri, joten vahingossa tapahtuneen taklaukseni voima heitti hänet seinään. kävi myös ilmi, että hän piilotti kasvonsa, koska hän oli puhelimessa itkemässä.</w:t>
      </w:r>
    </w:p>
    <w:p>
      <w:r>
        <w:rPr>
          <w:b/>
        </w:rPr>
        <w:t xml:space="preserve">Tulos</w:t>
      </w:r>
    </w:p>
    <w:p>
      <w:r>
        <w:t xml:space="preserve">meni kaltereiden luo, esitteli itkevän miehen seinälle.</w:t>
      </w:r>
    </w:p>
    <w:p>
      <w:r>
        <w:rPr>
          <w:b/>
        </w:rPr>
        <w:t xml:space="preserve">Esimerkki 7.588</w:t>
      </w:r>
    </w:p>
    <w:p>
      <w:r>
        <w:t xml:space="preserve">Teksti: rakas reddit, tänään minun ei olisi pitänyt muuttaa meditaatiorutiinejani. vähintään kerran viikossa yli vuoden ajan olen pitänyt pitkän meditaatiosession kylpyammeessa. suljen kaiken valon pois ja makaan hiljaa hyvin kuumassa kylvyssä ja hiljennän mieleni tunniksi tai kahdeksi. olen tehnyt tämän miljoona kertaa täsmälleen samalla tavalla epäonnistumatta. tässä kohtaa mokasin, muutin rutiinia. Olen ollut kipeä ja tukkoinen viime aikoina, joten ajattelin istua kylpyammeessa kuuman suihkun alla höyrystääkseni huoneen ja puhdistaakseni poskionteloni. sain suihkun käyntiin ja menin sammuttamaan valot. valokatkaisin on yli 30 metrin päässä ammeesta, mutta ajattelin, että navigointi takaisin kuumaan suihkuun ei olisi ongelma. olin oikeassa, se ei ollutkaan. navigointi takaisin tuntui kuitenkin matkalta kidutuskammion läpi. Heti suihkuun päästyäni kastoin varpaani veteen, joka oli alkanut täyttyä ammeessa. se oli hyvin kuumaa, juuri niin kuin pidän siitä. en tajunnut, että lämpötilaa tasoitti kylmä vesi, joka ei ollut vielä lämmennyt. suihkuvesi oli polttavan kuumaa. kiljahdin hieman tuskastuneena ja hyppäsin ulos, ennen kuin molemmat jalat olivat koskettaneet lattiaa.    Tässä tulee varsinainen vittuilu, sokeassa huumassa potkaisin vesilasia, jonka olin asettanut ammeen reunalle. se lensi oven suuntaan ja pirstoutui matkalla sinne. olin loukussa pitkän käytävän päässä ilman näkyvyyttä ja lasinsirujen palapeliä, jonka ympärillä piti liikkua. en osaa kertoa, kuinka kauan vietin aikaa nelinkontin kuin Velma, pyyhkäisten hitaasti lasia pois tieltäni raivatakseni pakotietäni.        [kaavio itse tekemästäni kidutuskammiosta](https://imgur.com/a/8n2lt)</w:t>
      </w:r>
    </w:p>
    <w:p>
      <w:r>
        <w:rPr>
          <w:b/>
        </w:rPr>
        <w:t xml:space="preserve">Tulos</w:t>
      </w:r>
    </w:p>
    <w:p>
      <w:r>
        <w:t xml:space="preserve">on parempia tapoja meditoida kuin tehdä se pilkkopimeässä höyryävän veden suihkussa.</w:t>
      </w:r>
    </w:p>
    <w:p>
      <w:r>
        <w:rPr>
          <w:b/>
        </w:rPr>
        <w:t xml:space="preserve">Esimerkki 7.589</w:t>
      </w:r>
    </w:p>
    <w:p>
      <w:r>
        <w:t xml:space="preserve">Teksti: tämä kaikki alkoi pari päivää sitten, kun rahansiirtoni sai statuksen "pending" ja syynä oli "säädökset vaativat meitä tarkastelemaan tarkemmin joitain tapahtumia. maksusi on väliaikaisesti vireillä, kun tarkastelemme sitä." Ajattelin vain itsekseni, että ei hätää, ei ole kiire, minulle riittää se, että se on vain 15€, jonka olin velkaa ystävälleni.Pari päivää myöhemmin aurinko paistoi ja linnut visertelivät, tarkistin sähköpostini ja huomasin sähköpostin paypalilta, otsikolla "huomasimme ongelman tililläsi". edessäni tulee koko sivu tekstiä, ja kaikki se voidaan tiivistää yhteen lauseeseen "please explain the transaction message: isis." pidin sitä hauskana ja pelottavana samaan aikaan. näyttää siltä, että huono huumorintajuni iskee vihdoin naamaani. siitä asti kun olen käyttänyt paypalia, huomautusosio on ollut hölmöilypalatsini. Olen aina täyttänyt osiota isis-aiheisilla jutuilla, seksuaalisilla palveluksilla, kaikella, mitä pidetään laittomana. näyttää siltä, että avainsana "isis" sai minut tällä kertaa ja näyttää siltä, että olen potentiaalinen terroristi. harvoin näkee ihmisiä ostamassa joukkotuhoaseita 15 eurolla.</w:t>
      </w:r>
    </w:p>
    <w:p>
      <w:r>
        <w:rPr>
          <w:b/>
        </w:rPr>
        <w:t xml:space="preserve">Tulos</w:t>
      </w:r>
    </w:p>
    <w:p>
      <w:r>
        <w:t xml:space="preserve">selitin rahansiirron "isisiksi", nyt potentiaalinen terroristi, kunnes olen selittänyt tekoni.</w:t>
      </w:r>
    </w:p>
    <w:p>
      <w:r>
        <w:rPr>
          <w:b/>
        </w:rPr>
        <w:t xml:space="preserve">Esimerkki 7.590</w:t>
      </w:r>
    </w:p>
    <w:p>
      <w:r>
        <w:t xml:space="preserve">Teksti: tämä tapahtui viime vuonna, mutta ajattelin, että voisin silti jakaa sen. oli loppukokeiden viikko ja englannin kurssilla meidän piti pitää yritysesitys. oli esityksen aamu ja olin valvonut todella myöhään valmistautuessani siihen. otan joka aamu vyvansea auttamaan riippuvuuteeni, joten kuten joka toinen päivä otin yhden. Minulla on myös sellainen viikoittainen pillerikotelo, jossa säilytän vitamiinini, joten otin myös ne ja lähdin kampukselle. menin suoraan kirjastoon harjoittelemaan ja hakemaan kahvia. otin "silmänavaajan", joka on iso kahvi, jossa on ylimääräistä espressoa. istun alas ja alan juoda kahvia ja käyn läpi muistiinpanojani. huomaan, että kämmeneni ovat aika hikiset, mutta oletan sen johtuvan hermostuneisuudesta. sitten jalkani alkavat hikoilla. sitten kainaloni. sitten tajuan, mitä tapahtui. kun täytin vitamiinipurkkini edellisenä iltana, päätin laittaa sinne vyvnasea helpottaakseni sitä. Olen nyt ottanut 80 mg vyvansea (kun normaalisti otan 40 mg) ja juonut noin 4 kupillista kahvia kofeiinin verran. olen nauttinut tarpeeksi piristeitä tappaakseni pienen hevosen. nyt on kulunut noin 2 tuntia, ja vyvanse ja kahvi ovat vaikuttaneet täysin. hikoilen niin pahasti, että kävellessäni jalkani liukuvat kengissäni ja sormeni kärjet olivat siniset, koska hiki aiheuttaa sinisten viivojen irtoamisen muistikirjapaperiini. olin aivan vitun vyöhykkeellä ja olin niin innostunut tästä esityksestä. on aika mennä pitämään esitelmäni, joten laitan kuulokkeet päähäni ja alan soittaa hardstyle-musiikkia, koska se on ilmeisesti hyvä idea, kun pitää pitää esitelmä rauhallisesti. pääsen lasin ääreen ja tajuan, että kädessäni pitelemäni arvostelurubriikki on nyt pilalla. hikiset käteni ovat sotkeneet mustetta koko paperiin ja se alkaa rypistyä märästä, mutta minun on silti annettava se professorilleni. Hän katsoo sitä ja kysyy: "Kastuiko tämä?" katson häntä ja sanon: "hah! gotta do whatcha gotta do." Istun takaisin alas ja odotan, että saan pitää esitelmäni luokalle. friikkitila on nyt täysin päällä, ja haluan tehdä kaikkeni. Alan keksiä suunnitelmia uudesta akvaariosuodattimesta, jolla voin vakuuttaa itselleni tienaavani miljoonia. Mieleni on aivan sekaisin. Nimeni huudetaan, ja juoksen huoneen eteen ja alan innostaa ihmisiä kuin olisin pitämässä saarnaa 5000 hengen megakirkolle.  "Oletteko valmiita kuulemaan tämän esityksen?!" Kumppanini aloittaa esityksen, ja päätän sanoa, että vitut suunnitellusta esittelystä, minun on motivoitava nämä ihmiset, jotta he pitäisivät liikeideastamme. "Kuvitelkaa, että voisitte asua bungalowissa thaimaan rannikolla ilman mitään huolta. mutta miten saisitte rahat siihen? minäpä kerron. omistamalla yhden kannettavista smoothie-kioskeistamme ja antamalla jonkun pyörittää sitä puolestanne! teidän ei tarvitse tehdä mitään töitä. se on kuin ilmaista rahaa." Tämä on nyt muuttunut valeyrityksemme esittelystä täysimittaiseksi myyntipuheeksi, joka oli sekoitus Billy Maysin mainosta ja vektorimarkkinointipuheesta. kumppanini ottaa asiat haltuunsa ja saa meidät oikealle tielle. kun on taas minun vuoroni puhua, avaan suuni ja se on niin kuiva, että pystyn hädin tuskin puhumaan. huuleni juuttuvat jatkuvasti yhteen ja vihellän jatkuvasti vahingossa. jotenkin onnistuin selviytymään lopusta esityksestä ja lähden heti hakemaan juotavaa. sain rubriikkini takaisin tunnin päätyttyä. olen yleensä hyvin hiljainen tunnilla, joten taisin yllättää professorini, koska hän kirjoitti kommenttiosioon "kuka se oli?". ensi kerralla tarkistan pillerini kahdesti ennen niiden ottamista. edit:niille ihmisille, jotka sanovat, että olen epärehellinen käyttäydyttyäni näin, koska 80mg on määrätty määrä, lääkkeet vaikuttavat ihmisiin eri tavalla. muutamat ihmiset sanovat "no minä otan 70mg enkä käyttäydy näin". se miten sinä käyttäydyt 70mg:lla ei korreloi siihen miten muut ihmiset saattavat käyttäytyä 70mg:lla. kokeile tuplata annoksesi ja nauttia kolminkertainen määrä kofeiinia normaaliin verrattuna, lupaan että käyttäydyt aivan eri tavalla. edit 2: jos haluat myös olla outo, hardstyle voi auttaa. [project one- life beyond earth](https://soundcloud.com/francisca-catalina-vargas-cisternas/project-one-life-beyond-earth)</w:t>
      </w:r>
    </w:p>
    <w:p>
      <w:r>
        <w:rPr>
          <w:b/>
        </w:rPr>
        <w:t xml:space="preserve">Tulos</w:t>
      </w:r>
    </w:p>
    <w:p>
      <w:r>
        <w:t xml:space="preserve">nauttinut tarpeeksi piristeitä tappaakseni monta hirveä ja sitten yrittänyt muuttaa loppuesitykseni jonkinlaiseksi hulluksi myyntipuheeksi, mutta sai silti kiitettävän.</w:t>
      </w:r>
    </w:p>
    <w:p>
      <w:r>
        <w:rPr>
          <w:b/>
        </w:rPr>
        <w:t xml:space="preserve">Esimerkki 7.591</w:t>
      </w:r>
    </w:p>
    <w:p>
      <w:r>
        <w:t xml:space="preserve">Teksti: tämä tapahtui muutama tunti sitten. olen käymässä pienten serkkujeni luona, ja heidän naapurinsa takapihalla on trampoliini. he kaikki hyppivät sillä yhdessä pienten ystäviensä kanssa. päätin liittyä heidän seuraansa ja aloin painia heidän kaikkien kanssa. muistakaa, että olen vieras heidän ystävilleen. 22-vuotiaana miehenä otin rauhallisesti heidän kanssaan. annoin heidän voittaa muutaman kerran. Nostin pikkutyttöjä nilkoista ja pyörittelin heitä ylösalaisin. hauskaa oli. kunnes he halusivat minun tekevän sen uudestaan. kaikki pikkutytöt menivät makuulle, nostivat jalkansa ilmaan ja alkoivat huutaa: "tee minulle! tee minulle uudestaan! tee minulle!" Naapurit, joilla oli trampoliini, katselivat huolestuneina ikkunoistaan minuun. nyt he ovat kanssani joulujuhlissa ja pysyttelevät erossa minusta.</w:t>
      </w:r>
    </w:p>
    <w:p>
      <w:r>
        <w:rPr>
          <w:b/>
        </w:rPr>
        <w:t xml:space="preserve">Tulos</w:t>
      </w:r>
    </w:p>
    <w:p>
      <w:r>
        <w:t xml:space="preserve">otin pieniä tyttöjä nilkoista ja pyöritin heitä ylösalaisin. he pitivät siitä ja makasivat selällään huutaen "tee minulle! tee minulle taas! tee minulle!" Naapurit pitävät minua nyt perverssinä.</w:t>
      </w:r>
    </w:p>
    <w:p>
      <w:r>
        <w:rPr>
          <w:b/>
        </w:rPr>
        <w:t xml:space="preserve">Esimerkki 7.592</w:t>
      </w:r>
    </w:p>
    <w:p>
      <w:r>
        <w:t xml:space="preserve">Teksti: ensinnäkin, niin oudolta kuin se kuulostaakin, olen oudosti aina halunnut pystyä postaamaan tifun, joten se on yksi asia poissa listalta. myös pakollinen "tämä oli eilen" jne. etcto asettaa kohtaus, tunnen tämän tytön hyvin vähän, hän seurasi minua twitterissä jokin aika sitten ja vaikutti hyvin flirttaileva, mutta se ei ollut epätavallista sellaista fangirl olen nähnyt twitterissä ja hän näytti olevan siihen kategoriaan, joten ajattelin, että ei mitään siitä. Tiedän hänen olevan 15-vuotias amerikkalainen valkoinen tyttö, mutta internetissä kuka helvetti tietää... nähtyään hänen seuraavan minua twitterissä ja luettuaan muutaman viestin siitä, kuinka olen hauska ja siisti (nöyrää kehuskelua) hän viestitti minulle melko monta kertaa teamspeak-palvelimella tajuttuaan, että hengailen siellä hieman, lähinnä lähettämällä minulle spam-viestejä satunnaista paskaa siitä, että hän haluaa puhua kanssani, enkä saanut paljonkaan mahdollisuutta vastata, koska olin hieman kiireinen suurimman osan ajasta.Teen myös jonkin verran ohjelmointia minecraft-palvelimelle, ja kun hän alkoi rakentaa samalle palvelimelle, olimme skype-chatissa yhdessä, joten lopulta hyväksyin hänen pyyntönsä ja joskus vastasin viesteihimme, vain jotta en vaikuttaisi ääliöltä, joka jättää hänet huomiotta. ensimmäinen punainen lippu olisi pitänyt olla se, että hän pyysi siirtoa yksityiseen huoneeseen kanssani teamspeakissa ja purskahti itkuun, koska en ollut vastannut hänen kahteen viimeiseen viestiinsä. Tässä vaiheessa keksin jonkin tekosyyn ja sanoin, etten voi vastata kaikkiin viesteihin, joita kaikki lähettävät minulle, ja jatkoin sitten keskustelua kanavalla, jossa olin aiemmin. sitten hän lähetti minulle lisää viestejä teamspeakissa ja valitti, etten puhu hänelle tarpeeksi, ja päätin jättää ne huomiotta, koska en tiennyt, mitä sanoa, ja olin jo kyllästynyt hänen paskanjauhantaansa. huomasin, että hän oli huonolla tuulella, koska hän käytti pisteitä (amerikkalaisille piste). Kun fanityttö käyttää pisteitä, se on melkein vain silloin, kun hän on vihainen. hän oli selvästi vihainen. hän on edelleen takertuvainen ja puhun hänelle hyvin vähän, mutta kun puhun, hän vaikuttaa hyvin ihastuneelta jostain syystä tai jostain. nyt en ajatellut, että flirttaileva käytös olisi tavallisuudesta poikkeavaa ja minä tajuttomana flirttailen satunnaisesti useimpien ihmisten kanssa muutenkin, joten olen ehkä tehnyt hänen kanssaan vähän, mutta kaikki on aina ollut täysin harmitonta ilman mitään vihjailua suhteeseen tai läheisyyteen liittyvästä halusta, lisäksi hän on kuullut minun flirttailevan muiden ihmisten kanssa monta kertaa.Olen ollut sairaalassa, jossa skype-portti on estetty normaalissa wlanissa. joten toisen hotspotin ansiosta pääsen kunnon ilmaiseen wlaniin ja lataan skypen. hän näkee minun kirjoittavan ryhmäkeskustelussa, jossa olemme molemmat mukana, ja lähettää minulle viestin, jossa kertoo, kuinka huolissaan hän on minusta ja kuinka hän on niin huolissaan, että varaa lentoliput tullakseen tapaamaan minua. hän asuu pohjois-carolinassa ja minä englantiin, joten lento kestäisi yhteensä 11 tuntia ja paljon välilaskuja, ja hän sanoi käyttävänsä pelkästään lentoon 2600 dollaria, ajattelematta majoitusta ja kaikkea muuta. ennen kuin jatkan, minun pitäisi selittää, että seuraavan keskustelun aikana olin melko vahvojen rauhoittavien lääkkeiden ja muiden huumeiden vaikutuksen alaisena, ja kuten muutamat ystäväni, jotka ovat puhuneet kanssani ja nähneet minut näiden huumeiden vaikutuksen alaisena, en ole oma itseni enkä ole täysin tietoinen siitä, mitä tapahtuu.Olin hetken aikaa vakuuttunut siitä, että tämä oli vain harkittu vitsi, ja olin sekä hämmentynyt (paljon) että hämmentynyt siitä, miksi joku tekisi näin, mutta samalla myös hyvin imarreltu. Kerroin hänelle, että olin hyvin huolissani siitä, että hän lentäisi yksin ja tulisi tänne, missä ei ole hotelleja lähistöllä ilman aikuista, joka matkustaisi hänen kanssaan, varsinkin kun sairaalan alue on hieman karua. Tämä kaikki tapahtui sen jälkeen, kun hän oli varannut liput, hän ei antanut minulle tilaisuutta sanoa asiasta mitään muuta kuin jotain tyyliin "holy shit why would you do that?", ennen kuin hän käytti tämän naurettavan summan rahaa. hän myös kertoi sitten rakastavansa minua, mihin en oikein tiennyt, miten vastata. kerroin hänelle myös, että arvostin todella tunteitaan ja että hän oli hyvin antelias, mutta vittuilua aiheutti se, etten sanonut ei. En myöskään sanonut kyllä, mutta koska olin ystävällinen hänelle (vaikka sanoinkin usein, että mitä vittua), en usko, että hän ymmärsi sitä "älä tule". hän sanoi, että minun pitäisi ilmoittaa hänelle ennen maanantaita, jos haluaisin hänen maksavan liput takaisin, joten seuraavana aamuna, kun heräsin ja tajusin, mitä oli tapahtunut, lähetin hänelle viestin ja sanoin mahdollisimman ystävällisesti: "kuuntele, olet ollut todella ystävällinen, ja arvostan sitä, mutta en oikeastaan tunne sinua, ja se on aika karmivaa ja outoa".En ymmärtänyt, että kun hän sanoi, että voisin käskeä häntä palauttamaan kaiken, hän sekosi ja alkoi vihata minua. kun sain eilen illalla taas kunnon wlanin, hyppäsin teamspeak-kanavalle, jolla olemme puhuneet toisillemme, puhuakseni muiden ihmisten kanssa, ja hän teki sen tavallisen roskaviestijutun. tällä kertaa puhuin hänelle oikeasti, äänellä, toistaen kantani ja selittäen, miksi hän ei todellakaan voi tulla. Minusta tuntui helvetin syylliseltä, koska hän itki koko ajan, mutta en pyytänyt tai rohkaissut häntä varaamaan lippuja, joten haluan ajatella, että hoidin asian niin hyvin kuin pystyin. tämän selittäminen vanhemmilleni ja sairaanhoitajille oli hauskaa, ja he tulevat ikuisesti vitsailemaan, koska kuulostaa siltä, että keksin kaiken, kun yritin selittää, että "15-vuotias tyttö twitteristä on lentokoneessa amerikasta, koska hän sanoi rakastavansa minua ja haluaa tarkistaa, että olen kunnossa". Ollakseni rehellinen en antaisi kenenkään myöskään elää sitä, joten en syytä heitä, mutta olin hieman peloissani enkä tiennyt, mitä tehdä, koska se on aika surrealistinen tilanne. joka tapauksessa lopputulos on se, että kaikkien luonani vierailevien on tiedettävä sukunimeni, ennen kuin heidät päästetään sisään (mitä hän ei tee), ja ylimmäinen sisar (koko osaston vastuuhenkilö) on tänään paikalla, joten jos hän ilmestyy paikalle tai 40-vuotias mies ilmestyy paikalle hänen poissa ollessaan, hän auttaa hoitamaan tilannetta turvamiesten ohella. Epäilen, että kukaan ei tule paikalle, mutta haluan mieluummin olla varma, koska tämä tyttö on tarpeeksi karmiva internetissä, joten en kestä ajatellakaan, millainen hän olisi tosielämässä. pyydän anteeksi kaikki kirjoitus- ja kielioppivirheet, olen nyt huumeiden vaikutuksen alaisena, mutta en onneksi yhtä vahvoja kuin ne, joita käytin perjantaina ja lauantaina. muokkaus: poistin yhden henkilökohtaisen yksityiskohdan varmuuden vuoksi, etten riko sääntöjä muokkaus 2: olisi pitänyt mainita, että olen 17-vuotias, joten onneksi en saa vankilatuomiota kummassakaan tapauksessa.update @ maanantai 23.00 gmt: jos joku mies sanoisi, että hän oli työntänyt kalunsa leivänpaahtimeen, kun hänen vaimonsa synnytti porsaan, uskoisitte kaikki häntä, mutta tätä tuntuu olevan hieman vaikea yhdistää, mikä on kai ihan reilua, koska kaikki on hyvin surrealistista. joka tapauksessa, hän soitti minulle tänään (en ymmärrä, miten joku voi tehdä niin sen jälkeen, kun olen poistanut seuraamiseni käytöstä ja estänyt hänet, hieno juttu, twitter) ja periaatteessa hän sanoi "haista vittu". oletan, että se on koodia "en sittenkään tullutkaan". hän on myös nähnyt tämän postauksen, joten se ei ole tehnyt hänestä enempää kiintynyt minuun, mutta odotin sitä, koska yhteiset ystävät ovat nähneet sen. valitettavasti tämä kaikki on nyt hyvin antikliimaksi, ja paras osa tästä on se, mitä kukaan teistä ei nähnyt, kaikkien niiden kasvot, joille mainitsin siitä. se on nyt kuitenkin juokseva vitsi, ja sairaanhoitajat täällä vitsailevat minulle sen takia, en usko, että se katoaa vähään aikaan, kun otetaan huomioon alkuperäinen reaktioni tähän kaikkeen, mutta nyt voin nauraa sille ainakin siksi, että hän ei tullut.</w:t>
      </w:r>
    </w:p>
    <w:p>
      <w:r>
        <w:rPr>
          <w:b/>
        </w:rPr>
        <w:t xml:space="preserve">Tulos</w:t>
      </w:r>
    </w:p>
    <w:p>
      <w:r>
        <w:t xml:space="preserve">oli mukava tytön kanssa internetissä, hän sai tietää, että olin sairaalassa, ja sanoi käyttäneensä college-rahastonsa rahat lentolippujen ostamiseen tullakseen käymään luonani.</w:t>
      </w:r>
    </w:p>
    <w:p>
      <w:r>
        <w:rPr>
          <w:b/>
        </w:rPr>
        <w:t xml:space="preserve">Esimerkki 7.593</w:t>
      </w:r>
    </w:p>
    <w:p>
      <w:r>
        <w:t xml:space="preserve">Teksti: anteeksi muotoiluvirheitä etukäteen, koska en lähetä säännöllisesti.joten työskentelen pikaruokaravintolassa, joka tunnetaan myymällä pieniä hot dogeja ja muun muassa. kuten kaikki, jotka ovat työskennelleet pikaruokaa tietää, että sen tärkeää saada ruoka nopeasti tai muuten saatat joutua käsittelemään järkyttynyt asiakas, joka ei ole sen arvoista vittuilla. olen säännöllisesti laittaa ajaa läpi, koska olen melko hyvä siinä, mitä teen ja harvoin sotkea tilauksia enää. kuitenkin tänä päivänä eräs nainen tuli ja tilasi ison makeuttamattoman teen "raskaalla jäillä", jääpalan (vain jäitä kupissa) ja chili cheese sandwichin. sandwich on siis vain coney ilman hotdogia sämpylän sisällä. melko yksinkertainen tehdä ja kaiken kaikkiaan tämä tilaus kesti korkeintaan 1:30 siitä kun ajoin kaiuttimelle ja ajoin pois. kun olin laittamassa juomaa ja jääpalakuppia valmiiksi, työkaverini tuli viereeni juoma-asemalle. Kuulin jääkauhan raapivan metallia ja hänellä oli yksi styrox-laatikko kädessään ja kysyin häneltä mitä hän tekee ja hän sanoi, että hän vain hakee minun puolelleni jäitä. sanoin, että haha, se on aika hauskaa ja hän laittoi laatikon tiskille, josta yleensä otan ruokaa muovipusseihin. laatikko tuntui voileivältä, painoi kuin voileipä ja kun laitoin sen pussiin, se liikkui kuin voileipä. menin antamaan sen asiakkaalle ja toivotin hänelle hyvää päivää ja se oli siinä. Kaksi minuuttia myöhemmin katsoin puhelintani, kun ulkoa kuului torvi ja sama nainen, joten sanoin, miten voin auttaa, ja heti hän pommitti minua. Hän alkoi sanoa: "Mikäs tässä on niin hauskaa? haluan tietää franchising-yrittäjän nimen, puhelinnumeron ja osoitteen, ja haluan tavan ottaa häneen yhteyttä nyt heti, koska tämä ei ole hauskaa", samalla kun hän ravisteli pientä styroxlaatikkoa minulle. Okei ymmärrän, että joskus jaamme tilauksia, joissa on jotain vikaa, ja otan mustan laatikon häneltä ja laitan sen tiskille edessäni, kun vihainen asiakas edelleen haukkuu minua. joskus teemme voileipiä coneyn sijaan tai päinvastoin, eikä sen korjaaminen ole iso juttu. yleensä annamme vain 5 dollarin kupongin ja oikean ruoan, ja kaikki lähtevät yleensä tyytyväisinä. avasin laatikon, ja se oli täynnä jäätä, ja ajattelin heti, että "vittu", ja kutsuin paikalle johtajan. Johtaja alkaa käsitellä järkyttynyttä asiakasta ja minä seison siinä nolona ja näen toisen mustan laatikon, jossa voileipä on ja laitan sen tiskille ja pussitan sen. menen pois drive thru -ikkunasta, koska naisen näkeminen minut luultavasti vain suututtaisi hänet. Työntekijä, joka laittoi jäitä laatikkoon, teki ilmeisesti voileivän ja piilotti sen pussin taakse, jotta en näkisi sitä heti, mutta laittoi jäälaatikon lähemmäs, ja kun kerroin hänelle tilanteesta, hänellä oli huolestunut ilme kasvoillaan ja hän sanoi: "polak, sanoinhan, että se oli vain jäätä", johon vastasin: "Luulin, että vitsailit". hän menee ikkunan luo ja yrittää selittää tilanteen niin hyvin kuin pystyy sillä aikaa kun johtaja yrittää ratkaista tilanteen. kun olin poissa ikkunan luota nainen kysyi kuka on töissä drive thru:ssa ja johtaja sanoi minun nimeni. se on outoa koska nimeni on harvinainen ja minulta kysytään aina onko se minun oikea nimeni joten järkyttynyt nainen sanoi haluavansa minun oikean nimeni. Johtajani toisti sen kahdesti ja joutui tavuttamaan sen hänelle, koska järkyttynyt nainen ei uskonut häntä. selvitimme asian, mutta tunnepohjaiset arvet ovat jääneet molemmille osapuolille. katsoimme videon, joka tapahtui takatoimistossa turvakameroista, ja se näytti huonolta komediakohtaukselta, jossa kaikki, mikä olisi voinut mennä pieleen, menikin pieleen. koko sinä aikana, kun olin siellä töissä, tämä oli ainoa asiakas, jota en pystynyt auttamaan rauhoittumaan.</w:t>
      </w:r>
    </w:p>
    <w:p>
      <w:r>
        <w:rPr>
          <w:b/>
        </w:rPr>
        <w:t xml:space="preserve">Tulos</w:t>
      </w:r>
    </w:p>
    <w:p>
      <w:r>
        <w:t xml:space="preserve">antoi asiakkaalle jäitä varsinaisen aterian sijasta.</w:t>
      </w:r>
    </w:p>
    <w:p>
      <w:r>
        <w:rPr>
          <w:b/>
        </w:rPr>
        <w:t xml:space="preserve">Esimerkki 7.594</w:t>
      </w:r>
    </w:p>
    <w:p>
      <w:r>
        <w:t xml:space="preserve">Teksti: tämä tapaus sattui muutama viikko sitten (4, ehkä 5). joka tapauksessa. meillä kaikilla on outoja fetissejä. toisilla on pahimpia kuin toisilla. no, minun on, että kiihotun kouluni tytöistä. en kaikista, mutta jotkut heistä näyttävät todella hyviltä. joten, tiedäthän, minulla on kansio kuvista, tytöistä, jotka näyttävät todella hyviltä, ja jos internetini on alhaalla, lyön hobbitin kuviin.No, tuolloin olin rakentamassa uutta pc:tä, ja niinpä tallensin kaikki kuvat usb-tikulle, koska en halunnut etsiä kuvia uudelleen. myös tuolloin meillä oli elokuvaprojekti, jossa meidän piti periaatteessa tehdä uudelleen elokuva, ei mitään todella tärkeää. Editointi kesti jonkin aikaa, koska, tiedättehän, ällöttävää näyttelemistä ja muuta piti leikata pois, mutta lopulta sain tallennettua sen usb-tikulle ja menin suoraan nukkumaan. seuraavana päivänä heräsin väsyneenä (nukuin noin neljä tuntia), ärtyneenä ja halusin vain saada tämän päivän päätökseen. joten otin energiapatukan, kahvia ja usb-tikun ja lähdin kouluun.Nopeasti eteenpäin, opettaja oli kytkenyt kaikki laitteet isoon näyttöön, laitoin tikun tietokoneeseen ja huomasin, että jokin oli mennyt pieleen. olin ottanut väärän usb-tikun. kaikki kuvat olivat näytöllä. pahinta oli se, että osa kuvista oli tytöistä, jotka olivat luokallani. jähmetyin hetkeksi ja kävelin ulos. sammutin puhelimeni, poistin facebookin käytöstä ja vaihdoin skype-tilejä.</w:t>
      </w:r>
    </w:p>
    <w:p>
      <w:r>
        <w:rPr>
          <w:b/>
        </w:rPr>
        <w:t xml:space="preserve">Tulos</w:t>
      </w:r>
    </w:p>
    <w:p>
      <w:r>
        <w:t xml:space="preserve">op oli tekemässä elokuvaa luokkaprojektia varten ja tallentanut sen usb-tikulle, ja kun koitti suuri päivä, jolloin hänen piti näyttää se koko luokalle, hän otti väärän, täynnä kuvia tytöistä, jotka olivat samalla luokalla kuin hän.</w:t>
      </w:r>
    </w:p>
    <w:p>
      <w:r>
        <w:rPr>
          <w:b/>
        </w:rPr>
        <w:t xml:space="preserve">Esimerkki 7.595</w:t>
      </w:r>
    </w:p>
    <w:p>
      <w:r>
        <w:t xml:space="preserve">Teksti: viime yönä ryömin sänkyyn ja minulla oli vaikeuksia nukahtaa, makasin vain tuijottamassa kattoa yrittäen rauhoittaa sisäistä höpötystäni, kun kuulin lievää rytmikästä vinkumista, joka tuli savuavan kuuman naispuolisen naapurin huoneesta yläpuoleltani. koska tiedän, että hänellä on satunnaisesti miespuolisia vieraita, joista olen nauttinut kuunnellessani hänen huokaustaan ennenkin, aloin kuunnella tarkkaavaisemmin. hetken kuluttua kuulen hyvin lievää vaikerrusta tasaisen vinkunan mukana. Asuessani asunnossa, jossa on paperinohuet seinät, tiesin, että hän oli ainoa kotona, ja arvelin, että hän itse asiassa masturboi. kuumaa! joten alan kiihottua ja jatkan itselleni nykimistä. hän ei koskaan oikeastaan heilahda intensiteetiltään, vaan pysyy vain hiljaa, mutta enimmäkseen tasaisesti, rytmikkäästi. Fantasioin näkeväni hänet sormittamassa itseään ja voihkimassa samalla, kun johdatan itseni orgasmiin ja lopetan melko tyytyväisenä. makaan siinä ejakulaation jälkeisessä mukavuudessa ja huomaan, että hän jatkaa edelleen, edelleen samaa tasaista rytmiä. mmmm rakastan tätä edelleen! makaan siinä kuuntelemassa vähän aikaa, suljen silmäni ja yritän nukkua taas kerran. hetken kuluttua kuulen hänen nousevan ylös ja menevän keittiöön. mutta... kuulen edelleen vinkumisen ja voihkimisen...., kun hän on toisessa huoneessa. avaan silmäni hämmentyneenä ja huomaan ensimmäistä kertaa, että kaikki äänet eivät tule suoraan yläpuoleltani, vinkuminen kyllä, mutta voihkiminen kuulostaa siltä, että se saattaisi itse asiassa tulla makuuhuoneeni avoimen oven läpi.... joten nousen ylös ja hiivin hitaasti ulos makuuhuoneestani etsimään "voihkimisen" lähdettä. Kun kävelen ulos huoneestani, ääni muuttuu hieman kovemmaksi ja paikallisemmaksi ja... tuttu....i sitten lopulta huomaan, että tämä vinkuminen on itse asiassa kissani, joka makaa sohvalla kovassa unessa ja kuorsaa. hetken kuluttua tajuttuani idiotismini palaan takaisin sänkyyn ja huomaan myös, että olen kuullut vinkumisen ennenkin, muina kuumina öinä, kuten nyt: pyörivä tuuletin hänen makuuhuoneessaan. edit: vau! kiva, että te kaikki nautitte kiusallisesta runkkauksestani. tämä on ihan totta, vaikka minulla ei olekaan mitään keinoa todentaa. [tämä on kissani](http://i.imgur.com/mavaqwv.jpg) enkä myöskään ole yksinäinen hyypiö, se on ikään kuin tosiasia, että huonosti rakennetuissa asunnoissa asuessa kuulee kaiken, joten miksei siitä voisi nauttia? eikö tämä olisi tavallaan sama kuin pornon katsominen ilman videota, kun on täysin tuntematon ja kaikki? hän antaa myös melko kovaäänisen lauluesityksen, kun hänellä on kaveri kylässä, ja kun tiedän, miten ääni *pitkistää* myös hänen asuntonsa, en ole varma, välittääkö hän siitä. mitä tuulettimeen tulee, se on vain arvaus, näytti sopivan vaatimuksiin. ehkä se on vibraattori....c'mere kitty kitty kitty kittyedit2: gold?! gold! kiitos ystävällinen kissaharrastaja! still^waiting^for^vagetables</w:t>
      </w:r>
    </w:p>
    <w:p>
      <w:r>
        <w:rPr>
          <w:b/>
        </w:rPr>
        <w:t xml:space="preserve">Tulos</w:t>
      </w:r>
    </w:p>
    <w:p>
      <w:r>
        <w:t xml:space="preserve">runkkasin kissani kuorsaukseen...</w:t>
      </w:r>
    </w:p>
    <w:p>
      <w:r>
        <w:rPr>
          <w:b/>
        </w:rPr>
        <w:t xml:space="preserve">Esimerkki 7.596</w:t>
      </w:r>
    </w:p>
    <w:p>
      <w:r>
        <w:t xml:space="preserve">Teksti: tämä tapahtui noin 3 vuotta sitten noin viikko tai kaksi sandy hookin kouluammuskelun jälkeen. englannin tunnillamme oli verkkotehtäviä, joten opettaja vei meidät tietokoneluokkaan. kirjauduin sisään ja avasin google chromen. muistin, että minulla oli laajennus, joka sai sinut tuhoamaan selaimesi ampumalla sitä ja aiheuttamaan tuhoa liekinheittimillä, veitsillä, vasaroilla jne. joten nyt fu:n pariin. koska olin pieni keulija, halusin näyttää ihmisille, että voisin tuhota selaimen. joten valitsin yleisen rynnäkkökiväärin ja aloin ampua. mutta oli liian myöhäistä lopettaa, koska ääni oli aivan liian kovalla ja kaikui koko luokkahuoneen läpi. opettaja alkoi heti huutaa minulle ja käski minua olemaan koskematta enää koskaan tietokoneeseen hänen luokassaan. olin äärimmäisen nolona, ja mikä pahinta, melkein kaikki luokan oppilaat tuijottivat minua.</w:t>
      </w:r>
    </w:p>
    <w:p>
      <w:r>
        <w:rPr>
          <w:b/>
        </w:rPr>
        <w:t xml:space="preserve">Tulos</w:t>
      </w:r>
    </w:p>
    <w:p>
      <w:r>
        <w:t xml:space="preserve">sain vahingossa koko luokan luulemaan, että minulla oli ase vain viikkoja Sandy Hookin kouluammuskelun jälkeen.</w:t>
      </w:r>
    </w:p>
    <w:p>
      <w:r>
        <w:rPr>
          <w:b/>
        </w:rPr>
        <w:t xml:space="preserve">Esimerkki 7.597</w:t>
      </w:r>
    </w:p>
    <w:p>
      <w:r>
        <w:t xml:space="preserve">Teksti: viime viikonloppuna veljeni tuli kaupunkiin uuden tyttöystävänsä Ellen kanssa. he olivat ajaneet hänen autonsa tänne ja vuokranneet mökin, josta oli näkymä paikalliselle joelle. pysäköidessäni huomasin, että hänen autonsa takapuolella oli magneettinauhoja. yhdessä luki "stop domestic violence".Teen paljon rikosoikeudellista puolustusta. En ole missään nimessä perheväkivallan kannattaja. Valtaosa tapauksista, joita näen oikeudessa, on kuitenkin sellaisia, joissa on ollut viinaa ja/tai huumeita, joku on pettänyt, kiihko on purkautunut ja joku tekee jotain typerää, kuten heittää television kaukosäätimen tai puhelimen.  sarjapahoinpitelijöiden uhrit tulevat harvoin oikeuteen tai pyytävät apua ilmeisistä syistä. mutta oletan, että tämä on vain minun järkeistämistäni eeppisen tunteettomuuden vuoksi, joka seuraa kohta. koputan oveen, veljeni kutsuu minut sisään, näen hänet ja hänen tyttöystävänsä istumassa linja-autossa ja sanon: "'lopettakaa perheväkivalta' - mitä yritätte laittaa minut työttömäksi?"se on sinänsä paha juttu, mutta pyrin synkkään huumoriin. ja vaikka olin jo aiemmin saanut tiedon seuraavaksi tulevasta terävästä faktanipusta, olin laukaisuhetkellä täysin unohtanut sen." "no Ellen tyttären murhasi hänen miehensä muutama vuosi sitten. se on hänelle tärkeää."</w:t>
      </w:r>
    </w:p>
    <w:p>
      <w:r>
        <w:rPr>
          <w:b/>
        </w:rPr>
        <w:t xml:space="preserve">Tulos</w:t>
      </w:r>
    </w:p>
    <w:p>
      <w:r>
        <w:t xml:space="preserve">älä tee perheväkivaltaan liittyviä vitsejä.</w:t>
      </w:r>
    </w:p>
    <w:p>
      <w:r>
        <w:rPr>
          <w:b/>
        </w:rPr>
        <w:t xml:space="preserve">Esimerkki 7.598</w:t>
      </w:r>
    </w:p>
    <w:p>
      <w:r>
        <w:t xml:space="preserve">Teksti: tänään jumalanpalveluksen jälkeen menimme perheeni kanssa kaupungin toisella puolella sijaitsevaan hienostoravintolaan brunssille. se on hieno paikka, itse asiassa historiallinen, ja sillä on maine hyvästä ruoasta. menin sisään ja katselin heidän laajaa buffet-valikoimaansa ja maistoin tansseja, savulohta, pekonia, rintafileetä, ruskistettuja lihapullia jne. näin, että heillä oli jotain, mitä luulin karpalokastikkeeksi (tämä oli hämärästi valaistu huone, kuin juhlasali). joten otin muutaman viipaleen ja menin takaisin pöytään. tökkäsin lautaselle saamani ruoan, joka oli herkullista. lautasellani ollut karpalokastike oli niin hyvän näköistä, etten voinut olla maistamatta, joten otin haarukan ja leikkasin siitä noin puolet. heti hämmennyn, kun se on vaikea leikata läpi, mutta söin sen kuitenkin. odottaessani makeaa makua suuni melkein räjähti inhosta. se oli niin mautonta, niin katkeraa, että olisin mieluummin syönyt raakaa kanaa kuin sitä. ei pyyhettä, johon sylkeä, ei vessaa näkyvissä, minun oli vain pureskeltava ja kestettävä ilkeän rapea "karpalokastike" (jota tässä vaiheessa luulin joksikin vanhaksi vanhentuneeksi aineeksi). tämän jälkeen suuni ja vatsani eivät enää tuntuneet samalta. jokaisessa suupalassa, jonka otin, oli sama outo maku. ainoa asia, joka vähensi makua, oli jälkiruokana nauttimani suklaakakku.</w:t>
      </w:r>
    </w:p>
    <w:p>
      <w:r>
        <w:rPr>
          <w:b/>
        </w:rPr>
        <w:t xml:space="preserve">Tulos</w:t>
      </w:r>
    </w:p>
    <w:p>
      <w:r>
        <w:t xml:space="preserve">söin punajuuriviipaleen, joka näytti karpalokastikkeelta, ja melkein oksensin pöydälleni, koska se oli inhottavaa.</w:t>
      </w:r>
    </w:p>
    <w:p>
      <w:r>
        <w:rPr>
          <w:b/>
        </w:rPr>
        <w:t xml:space="preserve">Esimerkki 7.599</w:t>
      </w:r>
    </w:p>
    <w:p>
      <w:r>
        <w:t xml:space="preserve">Teksti: ensimmäinen postaus redditissä ikinä, joten olkaa varovaisia... ja pahoittelen esseemäisyyttä. olen yleensä hyvin sanavalmis, enkä halua suodattaa itseäni enempää kuin on ehdottoman välttämätöntä... jos et halua lukea taustaa, jätä kaksi seuraavaa kappaletta väliin.ok, tässä postauksessa mainitut tapahtumat tapahtuivat siis kahden lauantaipäivän alussa. oli ystäväni syntymäpäivä, ja hänellä oli juhlat asunnollaan, jossa oli melkoinen määrä ihmisiä. kaiken kaikkiaan hauskaa, sain juuri sopivan määrän päihtymystä, kunnes Rangersini päätyivät häviämään penguinsille 4-2. sitten sain vielä enemmän juuri oikean määrän päihtymystä hukuttaakseni suruni... kaikki jotka tuntevat jääkiekkoa tietävät, että he voittivat sarjan, joten kaikki kääntyi hyvin ainakin sillä kierroksella. joka tapauksessa, sillä ei ole kovin paljon tekemistä tarinan kanssa minun päihtymystasoni lisäksi. Tulin noin puoli tuntia etuajassa juhliin, koska olin juuri lopettanut vanhempieni auttamisen isoäitini vanhan ullakon siivoamisessa (muutimme hänet juuri vanhainkotiin, hän ei pysty huolehtimaan itsestään ja tarvitsee lääkärin valvontaa), ja talo oli paljon lähempänä ystävieni asuntoa kuin minun kotiani.Okei, nyt alkaa olennainen osa... saavun paikalle aikaisin ja siellä on ystäväni, hänen kämppiksensä ja heidän ystävänsä, joka sattuu olemaan todella viehättävä tyttö. istumme, hengailemme ja räiskimme paskaa jonkin aikaa. Tyttö vaikuttaa todella rentouttavalta, me kaikki pilkkaamme toisiamme ja hän on mukana, mikä tekee hänestä äärettömän paljon seksikkäämmän; rakastan tyttöjä, jotka eivät ole vain sarkastisia/persoonallisia, mutta jotka eivät ota itseään liian vakavasti. alan jutella hänen kanssaan, juttelen hänen kanssaan eri kohdissa illan mittaan ja lopulta saan hänen numeronsa.Nyt asiat muuttuvat mielenkiintoisiksi; hyvä ystäväni oli saapunut bileisiin noin puolitoista-kaksi tuntia minun jälkeeni, ja olin nähnyt hänen myös juttelevan tämän tytön kanssa. tunnen tämän kaverin kohtuullisen hyvin, mutta en halunnut olla se kaveri, joka ottaa kyseisen tytön puheeksi ja pyytää häntä perääntymään; kuka minä olen asettamaan itseni ystäväni edelle? Toivoin vain, ettei hän yrittäisi... sanomattakin on selvää, että hän yritti, ja näin, kun huoneen toiselta puolelta puheluita puhuttiin. joten olin vähän vihainen, vaikka minulla ei ollut siihen mitään oikeutta, ja päätin, että minun oli pakko puolustaa itseäni. Noin 10-15 minuuttia myöhemmin, ennen kuin tämä tyttö lähtee yöksi, vedän hänet asunnon ulkopuolella olevaan käytävään ja kysyn, haluaisiko hän lähteä joskus kahville tai drinkille; ei mitään paineita, mutta halusin vain tietää, olisitko kiinnostunut. hän suostuu, tunnen itseni miljoona dollaria paremmaksi.menen takaisin sisälle, hän lähtee vähän myöhemmin, ja jossain vaiheessa iltaa joku keskusteluryhmässä mainitsee, että ystäväni oli saanut tämän tytön numeron, tyyliin "näin sen, hieno homma mies". olen siis tässä vaiheessa enemmän kuin vähän kännissä (Rangers hävisi, muistatko?) ja menen kaverini luokse ja sanon: "hieno homma, mutta mäkin sain sen numeron... en tiedä miten haluat tehdä tämän, mutta jos haluat kilpailla, niin minä kilpailen". hän vain hymyilee ja kohauttaa olkapäitään. muuta en tiedä hänen puoleltaan tässä vaiheessa. lähetän tytölle tekstiviestin seuraavana päivänä, hyvät vastaukset ja jutustelemme keskenämme. Ajattelen, että tämä menee hienosti... sitten tapaan ystäväni seuraavana tiistaina ja saan selville, että hän juttelee tytön kanssa ja heillä oli suunnitelmia keskiviikkoillaksi hänen luonaan -_- kerroin hänelle, että olen mukana pelissä, ja sovimme kilpailevamme, pitävämme hanskat kädessä ja pelaavamme reilusti. ja uskon, että voin luottaa siihen, että hän pitää kiinni tästä tunteesta. annamme hänen päättää... nyt selventääkseni ystävääni, hän on yksi niistä tyypeistä, jotka haluavat sitä, mitä eivät voi saada, eivätkä välitä siitä, mikä on hänelle helpommin saatavilla, koska se on liian helppoa. Joten pohjimmiltaan se mitä tein, oli se, että otin jotain, joka olisi voinut olla hänelle korkeintaan joutavaa ajanvietettä, ja tein siitä mielenkiintoisen. joten se on se vittuilu tässä, ja miksi tämä on tifun arvoinen. paketoidakseni asiat, hän perui miehen tuolta keskiviikolta, ja tietääkseni he eivät ole vieläkään nähneet toisiaan lainkaan. en ole nähnyt häntä ollenkaan; minulla on mielettömän kiire töiden, loppuvien kurssien (teen maisterin tutkintoa) ja loppukokeiden välillä, ja hänellä on kiire omasta syystään. joten kaikki on kai vielä epävarmalla pohjalla. mutta suurin huolenaiheeni on, etten näe montaa tapaa selvitä tästä, jossa kukaan meistä ei loukkaantuisi jollain tavalla.... joko minä tai ystäväni päätymme todennäköisesti katkeriksi toista kohtaan. minusta tuntuu, että minä pääsisin siitä yli enkä välittäisi siitä parissa viikossa, mutta en ole varma, tuntisiko hän samoin. edit: kirjoitusvirheitä ja sellaista.</w:t>
      </w:r>
    </w:p>
    <w:p>
      <w:r>
        <w:rPr>
          <w:b/>
        </w:rPr>
        <w:t xml:space="preserve">Tulos</w:t>
      </w:r>
    </w:p>
    <w:p>
      <w:r>
        <w:t xml:space="preserve">minä ja ystäväni iskimme kumpikin tyttöä kaverimme juhlissa, saimme hänen numeronsa, ja olin tietoinen tästä. haastoin hänet kilpailemaan, koska olin humalassa, ja tein siitä mielenkiintoista hänelle. olemme molemmat tietoisia toistemme osallisuudesta; outo tilanne. nyt jahtaamme kumpikin samaa tyttöä, ja pelkään, että jompaankumpaan meistä sattuu.</w:t>
      </w:r>
    </w:p>
    <w:p>
      <w:r>
        <w:rPr>
          <w:b/>
        </w:rPr>
        <w:t xml:space="preserve">Esimerkki 7.600</w:t>
      </w:r>
    </w:p>
    <w:p>
      <w:r>
        <w:t xml:space="preserve">Teksti: Aloitan sanomalla, etten päätynyt vankilaan, koska onneksi asuinkompleksissani oli pääasiassa opiskelijoita. vanha naapurini tuli tänään työpaikalleni ja kertoi minulle yöstä, jolloin olin kännissä ja tein itsestäni paskiaisen.osa 1: mitä muistanMuistan pätkiä ja palasia, mutta kaikki alkoi siitä, että jotkut kämppikseni ystävät tulivat kaupunkiin viikonlopuksi ja kämppikseni leikki siipimiestä. menimme keskustaan ja aloimme hyppiä baareissa näyttääkseni hänen ystävilleen paikkoja. myöhään illalla kämppikseni esitteli minut eräälle tytölle, hän teki hienoa työtä leikkimällä minua. noin tunti ennen baarin sulkeutumista alkoi koko aikamatkailu ja kun he olivat soittaneet viimeisen puhelun asiat olivat menneet mustiksi... muistan vielä yhden jutun sen jälkeen, mutta on vähän viihdyttävämpää jos kerron mitä en tiennyt mitä tapahtui ensin.osa 2: pimennyksen aikana phasei oli vain olettanut pimennykseni tilassa etten sinetöinyt sopimusta. olimme puhuneet vain noin 30 minuuttia ennen kuin häivytys alkoi, mutta kävi ilmi, että näin ei ollut. en ole 100% varma, miten pääsimme takaisin kotiini, mutta täällä me olimme. asuin kolmannessa kerroksessa ja tuntien itseni ja tilani, tiesin kaksi asiaa varmasti. Kamppailin portaiden kanssa ja varmasti kamppailin avaimieni kanssa. ilmeisesti aloin valittaa ovea huutaen kämppistäni päästämään minut sisään. naapurimme sanoi, että noin viiden minuutin koputuksen jälkeen hän tuli ovelle kännissä. kävi ilmi, että olin oikealla ovella, olin vain yhden kerroksen verran vajaa. Tässä siis seisoin täysin tuntemattoman edessä kun hän alkoi vihaisesti sadella kysymyksiä päälleni ja hämmentyneenä ja tajuttomana yritin ilmeisesti parhaani mukaan vastata kaikkiin. naapuri:tiedätkö mitä kello on? minä:ennaapuri:oletko kännissä? minä:ennaapuri:keitä vittua te kaksi olette?minä:no mä oon _____ ja tää on...(teki vain mumisevia ääniä)tyttö:ootko sä ihan vitun tosissasi?minä:nopetyttö:no sitten mikä mun nimi on?minä:joo?!!? miks mä oon ainoa joka vastaa kysymyksiin?kuka sä olet?tyttö:painu vittuun...naapurini sai mut täysin kyrvääni...tässä on mitä muistan.Luulin tulleeni kotiin yksin. Muistan, että pääsin luullakseni kolmanteen kerrokseen ja hän huusi minulle. En muista keskustelua. Ja muistan krapulan... Voi luoja, sinä päivänä luulin, ettei mikään määrä sitruuna-lime-gatoradea ja ibuprofeenia voisi korjata krapulaani.</w:t>
      </w:r>
    </w:p>
    <w:p>
      <w:r>
        <w:rPr>
          <w:b/>
        </w:rPr>
        <w:t xml:space="preserve">Tulos</w:t>
      </w:r>
    </w:p>
    <w:p>
      <w:r>
        <w:t xml:space="preserve">vanha naapuri selvitti minulle loput tapahtumista, kun eräänä yönä menetin tajuntani. tein itsestäni idiootin ja mulkutin itseni, koska yritin päästä väärään asuntoon.</w:t>
      </w:r>
    </w:p>
    <w:p>
      <w:r>
        <w:rPr>
          <w:b/>
        </w:rPr>
        <w:t xml:space="preserve">Esimerkki 7.601</w:t>
      </w:r>
    </w:p>
    <w:p>
      <w:r>
        <w:t xml:space="preserve">Teksti: en saa unta tästä johtuvan stressin takia ja ajattelin, että teidän pitäisi tietää. lähetän viestin puhelimellani, joten anteeksi kirjoitusvirheet. 12. vuoden (viimeisen vuoden) mediasatissa (melbourne, australia) meidän on tehtävä lyhytelokuva, jota varten koulumme lainasi minulle ja kahdelle ystävällemme jalustan ja kameran. ajattelimme, että olisi hyvä ajatus näytellä toistemme elokuvissa, mutta koska ääni ei toiminut koulun kamerassa, minun oli pakko ottaa käyttöön oma sony-videokamerani. Joka tapauksessa, eilinen päivä meni sujuvasti, ystäväni kuvasi pienen budjetin mestariteoksensa ja kaikki näytti olevan hyvin. sitten tuli päivä, minun vuoroni kuvata, pakata kannettava tietokoneeni tiedostojen siirtoa varten ja kamerani varaparistoineen, jonka jälkeen bussireissu kaupunkiin. hienoa, kuvaukset valmiiksi, lounas ja kohti kotia. tässä kohtaa paska osuu tuulettimeen. nyt yleensä tarkastan kaikki laukkuni ennen julkisista tiloista poistumista, mutta tällä kertaa päätin, että hei hei, etsitäänpäs bussikorttini, napataan jalusta, unohdetaan napauttaa se pois päältä, ja unohdetaan reppuni, jossa on kamerani ja kannettava tietokone, kokonaan. olen soittanut bussipalveluun, mutta he eivät löydä bussia ilman bussin tunnistekoodia, ja minun on odotettava aamuun asti, jotta voin mennä linja-autoasemalle ja toivoa, että kuljettaja piti laukkua silmällä ja luovutti sen viimeisen pysäkin jälkeen. kannettava tietokone, jossa on koko koulu-urani muistiinpanot, loma-ajan läksyt ja tehtävät, on mennyttä, jos en löydä sitä huomenna, kun linja-autoasema aukeaa. onnistuin hiipimään kotiin ilman, että vanhempani kysyivät, mutta jos en löydä sitä huomenna, on vain ajan kysymys, milloin he saavat tietää. Lisäksi minun on huomenna kuvattava ystäväni elokuvaa. rukoilkaa puolestani. edit: päivitys yksityiskohtiin: kävin varikolla ja sain sen takaisin, kaikki oli yhä siellä. ilmeisesti joku tyyppi melkein käveli sen kanssa, mutta kuski pelasti minut. vanhemmat eivät saaneet tietää, olen onnekkain elossa oleva kusipää. päivitys 2: kiitos teille kaikille tuesta, se helpotti tätä koettelemusta paljon. päivitys 3: näyttää olevan paljon epäselvyyttä siitä, kuinka paljon tämä oli arvokas. sat on arvokas noin 30-45% arvosanoistamme, vaikka en olekaan varma. 50 % on tentti ja loput tätä tehtävää edeltävästä suunnittelusta, jota en ole varma, olisiko se pätevä, jos en ole toimittanut valmista tuotetta. viimeinen päivitys: minulla ei ole varmuuskopiota siksi, että muistiinpanoni ovat vanhalla onenotella, ja minulla on aiemmin ollut ongelmia sen käyttämisessä windows 10 -päivityksen jälkeen. aion ehdottomasti varmuuskopioida tavarani nyt.</w:t>
      </w:r>
    </w:p>
    <w:p>
      <w:r>
        <w:rPr>
          <w:b/>
        </w:rPr>
        <w:t xml:space="preserve">Tulos</w:t>
      </w:r>
    </w:p>
    <w:p>
      <w:r>
        <w:t xml:space="preserve">jätin reppuni bussiin, menetin kannettavan tietokoneen ja kameran. nyt koko koulu-urani saattaa olla sekaisin, 1k laitteita menetetty, ei varmuuskopioita ja koulun kannettavan tietokoneen takuu on päättynyt.</w:t>
      </w:r>
    </w:p>
    <w:p>
      <w:r>
        <w:rPr>
          <w:b/>
        </w:rPr>
        <w:t xml:space="preserve">Esimerkki 7.602</w:t>
      </w:r>
    </w:p>
    <w:p>
      <w:r>
        <w:t xml:space="preserve">Teksti: kuten tavallista, kyseessä ei ole mikään tuore moka, pikemminkin (lähes) kaksi vuotta vanha. tausta-------------tietäähän kaikki, että tämä kriisi on useilla paikkakunnilla pahempi... no, kotikaupungissani on 35 % työttömyysaste. asuin exäni kanssa 8 vuotta, aloin asua samassa paikassa vain vuoden suhteen jälkeen. hän oli lähes täydellinen minulle, paitsi että hän oli yhtä introvertti kuin minä, joten emme riidelleet ollenkaan. "mutta sehän on ihanaa!" saatatte sanoa... paitsi kun otatte huomioon, että hän on aika huono itsetuntoinen ihminen, joten joka kerta kun tapahtui jotain, mistä hän ei pitänyt, hän piti sen, ja sitten räjähti itkuun ja epätoivoon pahimmalla mahdollisella hetkellä tai tavalla. siis kriisihetki. hän yrittää julkiselle sektorille (opettajaksi), ja tuin häntä täysin siinä määrin, että tietoisesti estin urani, jotta hän voisi tavoitella tätä. hän opiskelisi ja saisi kivan työpaikan, ainoa haittapuoli oli se, että kun saat tuon työpaikan, saat sen satunnaisessa paikassa oman vyöhykkeesi sisällä (noin 600km säteellä), joten en tavoitellut vakituista työpaikkaa. sen sijaan sain paskaisen osa-aikatyön myymällä kenkiä, ja hän opiskeli ja opetti joitain lapsia vähän käteistä saadakseen vähän rahaa, tarpeeksi selviytyäkseen, mutta aivan liian vähän tavoitellaksemme unelmaamme olla täysipainoinen perhe, jossa on lapsia ja muuta paskaa.varsinainen vittu--------------------4 vuotta kuluu, vain yksi koe tuohon julkiseen työpaikkaan sinä aikana (hän läpäisi, mutta ei saanut sitä vain muutaman pisteen takia), ei enää paikkoja lähitulevaisuudessa, koska hallitus sitoutuu säästötoimiin. söin paskaa lapiolla tuossa osa-aikatyössä 4 vuotta, en löytänyt mitään opintoihini liittyvää, ja tämän ja nörttimäisyyteni seurauksena olin huolimaton parisuhteeni suhteen ja väistelin itseäni tällä elämää rikkovalla paskalla nimeltä league of legends, pelasin vain noin 2 peliä päivässä, mutta exäni mielestä se oli ihan liikaa ja käytin sitä oikeasti väistelläkseni itseäni paskalta tilanteelta, jossa olimme, mutta tajusin sen vasta kun oli kulunut jo useampi kuukausi. hän oli todella masentunut kun täytti 30 eikä hänellä ollut enää normaalia perhettä, elämää tai työtä, ei mitään avoimia työpaikkoja tulevaisuudessa, kuvataiteen tutkinto... ei mitään tulevaisuutta. hän kertoi minulle tämän, ja kaikella aikomuksellani sanoin hänelle: &gt; "etsi vapaaehtoistyöpaikka englanninkielisestä maasta parantaaksesi puhuttua englantia, etsi sieltä työpaikka, minä irtisanoudun työpaikastani sillä hetkellä, muutan kanssasi ja alan myös etsiä työpaikkaa, löydämme tulevaisuuden yhdessä. sillä välin etsisin myös työmahdollisuuksia elättääkseni meidät molemmat kotimaassa."*pahinta mitä voisin tehdä*, käskeä ihmistä, joka tunsi itsensä vailla huomiota, lähtemään ulkomaille olemaan *yksin*. seuraukset--------------------ssa hän löysi paikan tehdä aupairia syrjäisestä maaseutukaupungista, täysi uppoutuminen, ihanaa harjoitella englantia. hyvästien päivä tuli lentokentällä, kyyneleitä kaikkialla, lupauksia olla yhteydessä ja kaikkea, mutta kun se hetki koitti, nettiyhteys oli paska (cam ei toiminut nätisti, ääni oli epävakaa), työvuoroni töissä olivat paskaiset ja kun tulin kotiin, hän oli jo sängyssä tai hän oli varattu lasten kanssa... kului 3 tai neljä kuukautta ja sain sen kauhean:&gt;"meidän pitää puhua". hän kertoi että hänellä oli paljon aikaa miettiä suhdettamme ja että se ei ollut terveellistä, hän luuli tulleensa liian riippuvaiseksi minusta ja se pelotti häntä todella pahasti, hän ei uskonut että tarkoitin oikeasti sitä "lähden mukaasi kun saat töitä sieltä" kohtaa ja näytin hänelle että tarkoitin sitä todella. hän uskoi vakaasti, ettei hän enää nähnyt minua niin omana itsenään. kaksi päivää sen jälkeen hänen äitinsä tuli hakemaan kaikki tavarat, jotka hän oli jättänyt kotiin, ja minulle jäi paska työpaikka ja tyhjä talo ja sydän. minulla oli ylä- ja alamäkiä tänä aikana, mutta aika ajoin minulla on todella huonoja päiviä kuten eilen, kun oma mieleni muistuttaa minua mun mokistani jopa unissa. kadun kaikkia mokia jotka saivat hänet lähtemään pois luotani ja valehtelisin jos sanoisin etten kaipaa häntä, kaipaan häntä joka ikinen päivä sinä aikana kun olen ollut ilman häntä.en puhu hänen kanssaan enää vaikka hän halusi pysyä ystävinä, kun puhun hänen kanssaan masennun todella paljon, estin hänet fb:ssä koska hänellä on uusi poikaystävä ja se tappaa minut. en pysty edes jatkamaan eteenpäin koska pelkään hirveästi että satutan jotakuta muistoillani. kiitos kun luit.</w:t>
      </w:r>
    </w:p>
    <w:p>
      <w:r>
        <w:rPr>
          <w:b/>
        </w:rPr>
        <w:t xml:space="preserve">Tulos</w:t>
      </w:r>
    </w:p>
    <w:p>
      <w:r>
        <w:t xml:space="preserve">: menetin elämäni rakkauden, koska olen introvertti nörtti, ja annoin hänelle pakotien, kun kerroin hänelle, että asun itse toisessa maassa.</w:t>
      </w:r>
    </w:p>
    <w:p>
      <w:r>
        <w:rPr>
          <w:b/>
        </w:rPr>
        <w:t xml:space="preserve">Esimerkki 7.603</w:t>
      </w:r>
    </w:p>
    <w:p>
      <w:r>
        <w:t xml:space="preserve">Teksti: tänään tyttöystäväni kysyi minulta, meninkö lounaalle erään naispuolisen työkaverini kanssa, ja sanoin ei. kielsin sen, kun hän kysyi toisen kerran. kerroin sitten suoraan. hän suuttui suunnattomasti ja kysyi, miksi valehtelin. sanoin, että ajattelin, että hän suuttuisi, jos kertoisin, ja että hänen pitäisi luottaa siihen, että kyse ei ollut mistään muusta kuin lounaasta työkaverin kanssa. olemme olleet yhdessä neljä vuotta. olemme kasvaneet yhdessä ja rakentaneet vankan suhteen. ajattelin, että jos kertoisin hänelle, se antaisi hänelle syyn hermostua, vaikka hänen ei tarvitsisi. sitten taas jälkikäteen ajateltuna minun olisi pitänyt vain kertoa hänelle. Ehkä hän olisi sitten vain loukkaantunut sillä hetkellä ja päässyt yli siitä, kun olisi tajunnut, ettei se ollut mitään. sen sijaan valehtelin siitä, ja nyt hän sanoo, ettei voi luottaa minuun. hän erosi minusta, enkä voi lakata ajattelemasta kaikkea, mitä meillä oli yhdessä vuosien varrella, ja kaikkea, mitä suunnittelimme tekevämme yhdessä tulevaisuudessa. Kaikki minkä takia? merkityksettömän lounaan takia työkaverin kanssa. päivitys: tapasimme ja puhuimme asioista. useimmat teistä osuivat naulan kantaan. hän oli järkyttynyt, koska hän ajatteli, etten ollut sitoutunut ja etten ollut kommunikoinut hänen kanssaan tarpeeksi. tajusimme, että neljän vuoden aikana, jotka olemme olleet yhdessä, olemme kasvaneet valtavasti, emmekä ole enää samoja ihmisiä kuin alussa. mutta rakastamme silti toisiamme ja ihmisiä, jotka meistä on tullut. selitin hänelle, että oli tyhmää valehdella ja että minun olisi pitänyt vain kertoa hänelle. se pahensi asioita, että valehtelin, koska se sai hänet uskomaan, että valehtelin muista asioista. lopulta tajusimme, että tämä on jotain super merkityksetöntä erota eron takia ja että niin kauan kuin pyrimme kommunikoimaan paremmin, pärjäämme hyvin. kiitos kaikille kommenteista. päivitys 2: sain tänään selville, että työkaveri on iso kusipää. hän järjesti kaiken rikkoakseen minun ja tyttöystäväni välit. hän lähetti minulle eilen sähköpostia ja pyysi taas lounaalle. kieltäydyin. tänään tyttöystäväni soitti minulle ja itki, että valehtelin hänelle taas. lähetin hänelle sähköpostit. lähetin sähköpostia, jossa kerroin työkaverille, ettei hän enää koskaan puhuisi minulle. en ymmärrä, miten joku voi olla niin julma. opin, että olen liian naiivi ja näen ihmisissä hyvää. en koskaan uskonut olevani tässä tilanteessa. en tiedä mitä muuta tekisin. tyttöystäväni ja minä rakastamme toisiamme. niin kuin ei mitään muuta. en tiedä mitä tehdä... tunnen olevani murtunut sisältä. tunnen, että kiltti ihminen, joka olen kaikelle, on tullut takaisin ja purrut minua perseeseen. en halua menettää häntä.</w:t>
      </w:r>
    </w:p>
    <w:p>
      <w:r>
        <w:rPr>
          <w:b/>
        </w:rPr>
        <w:t xml:space="preserve">Tulos</w:t>
      </w:r>
    </w:p>
    <w:p>
      <w:r>
        <w:t xml:space="preserve">valehtelin tyttöystävälleni meneväni lounaalle naispuolisen työkaverin kanssa, ja hän jätti minut.</w:t>
      </w:r>
    </w:p>
    <w:p>
      <w:r>
        <w:rPr>
          <w:b/>
        </w:rPr>
        <w:t xml:space="preserve">Esimerkki 7.604</w:t>
      </w:r>
    </w:p>
    <w:p>
      <w:r>
        <w:t xml:space="preserve">Teksti: tämä alkoi perjantaina. mukana on useita fu:ita. tein töitä kotoa käsin perjantaina. en viitsinyt käydä suihkussa, koska aioin mennä kuntosalille heti, kun työpäiväni oli ohi. Kello 16.00, lopetus, vaihdan vaatteet ja lähden salille. vaimoni ilmestyy paikalle, kun kävelen ulos, toivoen, että onnistuisin ennen kuin haen poikamme päiväkodista, mutta olen marinoitunut liassa ja minulla on haisevat jumppavaatteet (käytän tuoreita alusvaatteita, mutta jumppashortsit pestään noin kerran viikossa). joudun valitettavasti hylkäämään hänen tarjouksensa ja menen salille, kun hän palaa takaisin hakemaan poikamme. (fu #1)30 minuuttia myöhemmin saan puhelun kesken treenin. "koira pääsi reppuuni ja näyttää siltä, että se on saattanut syödä tylenolin." Epäilen, että se ei syönyt. se pääsee laukkuihin, mutta ei syö mitään, mikä ei ole ruokaa. "se oli karkkipäällysteinen tylenoli, en tiedä oliko niitä kaksi vai vain yksi. tässä laukussa on yksi. se on ollut siellä varmaan 10 vuotta." miksi hänellä on laukussaan 10 vuotta vanhoja tylenoleja, en tiedä. "anna sille vetyperoksidia, jotta se oksentaisi. jos ei muuta niin saat selville, onko se syönyt mitään." "vetyperoksidi on loppu. voitko hakea sitä kotimatkalla?" "ok, mutta minulla on vielä puoli tuntia aikaa täällä." en vieläkään usko, että koira söi mitään. fu#2 Kun pääsen kotiin, hän pakkaa koiran ja lähtee 24h-päivystyseläinlääkäriin. internetin tutkimusten jälkeen kestää vain noin 30 minuuttia, ennen kuin jokin lääke on koiran elimistössä, ja se on jo matkalla kohti maksan vajaatoimintaa. liian myöhäistä vetyperoksidille. 24h-eläinlääkäri pumppaa sen vatsan, täyttää sen aktiivihiilellä, huuhtelee sen elimistön suolaliuoksella. iv-katetri. ei voida sanoa, söikö se oikeasti mitään, mutta "haluamme pitää sitä 48 tuntia varmuuden vuoksi." verikokeet ovat hieman poikkeavat seuraavana aamuna. eläinlääkäri ei osaa sanoa, onko se hoidon sivuvaikutus vai vaikuttaako tylenol verikokeisiin. sillä välin satoja dollareita kertyy joka tunti, jonka se viettää eläinlääkärissä. tänään meille vihdoin soitetaan. "Laboratoriotutkimukset ovat oikeansuuntaiset. Voitte hakea sen tänään." 1250 dollaria myöhemmin meillä on viisi kiloa painava chihuahua-parka kotona. Olisin todennäköisesti voinut estää tämän, jos: a) olisin jäänyt kotiin ja mennyt sänkyyn, ja olisimme kuulleet koiran yrittävän päästä mihinkään. b) olisin lähtenyt salilta mahdollisimman pian, hankkinut vetyperoksidia ja saanut koiran oksentamaan, jotta olisimme voineet selvittää, oliko se todella syönyt mitään.</w:t>
      </w:r>
    </w:p>
    <w:p>
      <w:r>
        <w:rPr>
          <w:b/>
        </w:rPr>
        <w:t xml:space="preserve">Tulos</w:t>
      </w:r>
    </w:p>
    <w:p>
      <w:r>
        <w:t xml:space="preserve">ei käynyt suihkussa, kieltäytyi seksistä, meni kuntosalille, ei tullut kotiin ajoissa, käytti 1250 dollaria eläinlääkärilaskuihin Schrödingerin tylenolin takia.</w:t>
      </w:r>
    </w:p>
    <w:p>
      <w:r>
        <w:rPr>
          <w:b/>
        </w:rPr>
        <w:t xml:space="preserve">Esimerkki 7.605</w:t>
      </w:r>
    </w:p>
    <w:p>
      <w:r>
        <w:t xml:space="preserve">Teksti: [Tämä tapahtui neljä vuotta sitten, mutta tarina päättyy viime yönä. olin työskennellyt tämän uskomattoman kauniin ja älykkään tytön kanssa koko opiskeluvuoteni. Hän oli upea vaalea luonnontieteiden pääaineopiskelija, joka rakasti lempibändejäni (eikö??!??) ja oli huippuälykäs. pitkien puheiden jälkeen sain hänet lopulta tunnustamaan, että hänkin pitää minusta, ja hän suostui tulemaan luokseni, jotta voisin laittaa hänelle illallista. teen hänelle lempiruokaani, parmesaanikanaa, ja avaan viinipullon.illallisen jälkeen laitan viinilasit takaisin lavuaariin pestäkseni ne myöhemmin. yksi lasista kaatuu ja hajoaa lavuaariin, joten poimin varovasti palaset ja hävitän ne. treffit sujuvat täydellisesti, hän jää yöksi, seuraavana aamuna herään laittamaan hänelle aamiaista. hän istuu sohvalla ja puhuu minulle, kun minä keitän kananmunia hellan ääressä. Heitän kananmunankuoret roskapönttöön ja käännän kytkintä, mutta se ei käynnisty. jokin jumittaa sitä. joten työnnän käteni sinne (sammutin sen ensin) ja yritän tunnustella. sitten tunnen jotain sormellani, ja muistan sanoneeni "hmm, mitä vittua tämä on?" juuri ennen kuin tunnen/kuulen *shhhhk*-äänen. otan käteni pois jätesäiliöstä ja näen, että olen viiltänyt sormeni auki partaveitsen terävään lasinpalaseen, niin syvälle, että näen kanjoniin lihaa. veri alkaa välittömästi roiskua koko vittuun päälleni, paitaani, lavuaariin, lattialle. sekoan vittu ja kompuroin ympäriinsä "voi vittu, voi vittu!!!" etsien paperipyyhkeitä. hän juoksee paikalle ja tunkee lautasliinoja käteni päälle ja pitää sormeani todella tiukasti kiinni, mutta veri vain valuu lautasliinojen läpi. tässä vaiheessa sanon: "minä pyörryn", sitten horjahdan sohvalle yrittäessäni olla aivovaurioittamatta itseäni putoamisen myötä. hän alkaa nauraa ja sanoo: "aiotko todella pyörtyä"?", ja sitten vain sammuin, juuri siihen paikkaan. en osunut sohvalle kokonaan, osuin lattialle perse pystyssä. heräsin parin minuutin päästä siihen, kun hän hoiti haavaani ja nauroi minulle. välähdys eteenpäin: olen menossa naimisiin tämän tytön kanssa. hän on morsiameni. eilen illalla meillä on vanhoja ystäviä kylässä, ja hän avaa viiniä. hän kaataa vahingossa vähän päälleen sitä kaataessaan, ja sitten hän sanoo "voi luoja, minä pyörryn, voi luoja" ja horjuu ympäri huonetta, sitten lyyhistyy lattialle ja lakkaa liikkumasta. kaikki tiesivät, mihin se viittasi, joten kaikki nauroivat minulle loppuillan. saan kostoni. ** edit: älä koskaan kirjoita sanaa "oli" kahdesti peräkkäin, se laukaisee joidenkin redditorien mieltymyksen.</w:t>
      </w:r>
    </w:p>
    <w:p>
      <w:r>
        <w:rPr>
          <w:b/>
        </w:rPr>
        <w:t xml:space="preserve">Tulos</w:t>
      </w:r>
    </w:p>
    <w:p>
      <w:r>
        <w:t xml:space="preserve">: näki verta ensitreffeillä ja pyörtyi kuin ~~pieni tyttö~~ henkilö, jolla on mikä tahansa sukupuoli-identiteetti ja joka pyörtyy veren nähdessään, tyttö menee silti kanssani naimisiin****</w:t>
      </w:r>
    </w:p>
    <w:p>
      <w:r>
        <w:rPr>
          <w:b/>
        </w:rPr>
        <w:t xml:space="preserve">Esimerkki 7.606</w:t>
      </w:r>
    </w:p>
    <w:p>
      <w:r>
        <w:t xml:space="preserve">Teksti: niin minä ja minun bf ovat viininmaistelu joidenkin ystävien kanssa (kyllä tämä ei ollut tänään, mutta tammikuussa) ja olemme kaikki kokoontuneet ulkona nuotiopaikan ympärille. hän ja minä istumme tällä penkillä, joka istuu kaksi paikkaa ja ovat melko lähellä.  Luotan häneen, mutta olen myös tyttö ja super utelias ja minulla on vähän itsehillintää, joten katson hänen luokseen jossain vaiheessa ja näen, että hän on näytöllään, joka näyttää kaikki viestisi, ja ylimmäisenä on "jyes, h". minulla on aika tavallinen tyttönimi, eikä sukunimeni alkukirjain ole missään nimessä h. Ensimmäinen ajatus päässäni on siis "kuka vittu tämä mimmi tekstaa bf:ssäni tekstiviestejä?".". en ole kovin hyvä piilottamaan tunteitani, joten hän huomaa melkein heti, etten ole iloinen jostain asiasta. lopulta kysyn häneltä, kuka tuo tyttö on hänen puhelimessaan. hän näyttää järkyttyneeltä ja kiistää asian, mikä herättää minussa lisää vihaa.  kunnes hän ottaa puhelimensa esiin ja näyttää minulle viestinsä. se oli ryhmäteksti minulta ja hänen kämppikseltään, joka on hänen nimessään sukunimi, kämppiksen nimi (eli: h, kämppis). joten ryhmäluettelossa näkyi jyes, h. onneksi me molemmat nauroimme sille ja hän kiusaa minua edelleen siitä.</w:t>
      </w:r>
    </w:p>
    <w:p>
      <w:r>
        <w:rPr>
          <w:b/>
        </w:rPr>
        <w:t xml:space="preserve">Tulos</w:t>
      </w:r>
    </w:p>
    <w:p>
      <w:r>
        <w:t xml:space="preserve">- näki bfs:n puhelimessa tekstiviestin toiselta tytöltä, ja kävi ilmi, että se olin minä.</w:t>
      </w:r>
    </w:p>
    <w:p>
      <w:r>
        <w:rPr>
          <w:b/>
        </w:rPr>
        <w:t xml:space="preserve">Esimerkki 7.607</w:t>
      </w:r>
    </w:p>
    <w:p>
      <w:r>
        <w:t xml:space="preserve">Teksti: pakollinen - tämä tapahtui noin vuosi sitten, kun olin vielä lukiossa. hieman taustaa: juuri ennen 8. luokan vuotta taloni syttyi tuleen, joka tuhosi suurimman osan sisätiloista. se oli vielä pystyssä, joten päädyimme purkamaan ja remontoimaan koko sisätilat. sanomattakin on selvää, että olimme todella vainoharhaisia tulipalojen suhteen ja varmistimme, että olimme erityisen turvallisia, jopa siinä määrin, että jokaisessa huoneessa oli savuhälytin.olin hiljattain alkanut tehdä paljon ruokaa, eli jos se ei ollut pikaruokaa, tein sen tuoreena. yleensä pysyttelin liedellä, koska suurin osa siitä, mitä söimme, valmistettiin kattiloissa ja pannuilla. kunnes eräänä päivänä halusin todella tehdä kotitekoista pizzaa. en ollut tehnyt sitä pitkään aikaan, ja se kuulosti niin hyvältä. koska en ollut käyttänyt uunia ikuisuuksiin enkä ollut koskaan puhdistanut sitä, päätin, että olisi varmaan hyvä idea hyödyntää sen itsestään puhdistuvaa ominaisuutta. En tiennyt tätä tuolloin, mutta uuni periaatteessa kytkeytyy päälle niin korkealle kuin fyysisesti on mahdollista ja tuhoaa uunin sisällön kirjaimellisesti olemattomiin. kuulostaa hyvältä suunnitelmalta, eikö? ei. näet, kun valmistat ruokaa, rasva pyrkii muodostumaan. tieteen ja muun sellaisen takia joskus ruokahiukkasia ja muuta sellaista putoaa uunin pohjalle. Mitä muuta putoaa pohjalle? öljyä ja rasvaa. Normaalisti se ei olisi niin iso juttu. tarkoitan tietenkin, että öljy kestää korkeita lämpötiloja, koska paistamme siinä ruokaa säännöllisesti 350 asteessa. mutta kun uuni, joka voi saavuttaa jopa 800-1000 astetta, sisältää ruokaa ja öljyä ja se jätetään maksimilämpötilaansa 45 minuutiksi, jotain täytyy tapahtua kaikelle tälle roskalle. Ennen kuin jatkan, on tärkeää huomata, että uunin ovi on lukittava, ennen kuin käynnistät itsepuhdistustoiminnon. miksi? koska uuni kuumenee niin paljon, että sen avaaminen polttaa kirjaimellisesti kaiken lähiympäristössä olevan, eli sinut. istuin siis tässä sohvalla chillaamassa, kun haistan jotain outoa. ei pahaa, ei palanutta, vain outoa. Käännyn kohti keittiötä ja se näyttää yhdeltä niistä elokuvakohtauksista, joissa roisto astelee oviaukosta sisään dramaattisen sumun korostaessa hänen pahuuttaan. savua kaikkialla. hyppään ylös ja juoksen nopeammin kuin olen koskaan elämässäni juossut kohti uunia. tiheiden pilvien läpi näen punaista - kuumaa, uhkaavaa, välkkyvää punaista, joka tulee uunin sisältä. savu alkaa muuttua mustaksi ja täyttää koko taloni. epätoivoisesti etsien ratkaisua yritän avata ovea, enkä tajua, että se on lukossa. en tiedä mitä ajattelin, muuta kuin että vesi+palo=ei enää paloa (paitsi jos se on rasvapalo, tiedän). kamppailtuani lukon kanssa ja luovuttuani lopulta, sammutan uunin. nähdessäni, että palo vain kasvaa, vedän koko uunin irti seinästä ja irrotan sen pistorasiasta. juoksen yhä paniikissa ulos. vasta ulkona tajuan, että kaikki savuhälyttimet talossani hälyttävät. Koska muuta selvää vaihtoehtoa ei ollut, soitan paloauton paikalle. en ollut käynyt sisällä katsomassa, oliko tulipalo levinnyt, mutta ulkona istuessani yksi hemmoista kertoi, että tulipalo oli jo sammunut, ja kertoi minulle mokastani. hän vaikutti rauhalliselta, ikään kuin rasvakertymien unohtaminen olisi tavallista, mutta minusta tuntui pahalta, että olin soittanut käytännössä turhaan. en ole vielä koskaan käyttänyt uunia, enkä aio käyttää sitä enää koskaan.</w:t>
      </w:r>
    </w:p>
    <w:p>
      <w:r>
        <w:rPr>
          <w:b/>
        </w:rPr>
        <w:t xml:space="preserve">Tulos</w:t>
      </w:r>
    </w:p>
    <w:p>
      <w:r>
        <w:t xml:space="preserve">Yritin puhdistaa uuniani, sytytin sen tuleen ja melkein sytytin taloni tuleen.</w:t>
      </w:r>
    </w:p>
    <w:p>
      <w:r>
        <w:rPr>
          <w:b/>
        </w:rPr>
        <w:t xml:space="preserve">Esimerkki 7.608</w:t>
      </w:r>
    </w:p>
    <w:p>
      <w:r>
        <w:t xml:space="preserve">Teksti: ensimmäinen viesti, liian hyvä ei liian jakaa!ok niin asiayhteyden im pois kaupungista ja rannalla, theres paljon paljasta ihoa, im hormonaalinen teini ja joskus en voi auttaa itseäni. kävelin alas rannalle ja nähdä tämän tytön, ainakin 10, ja hänellä on luultavasti kaikkein täydellinen perse olen koskaan nähnyt. Ajattelen itsekseni, että minun on saatava siitä kourallinen. minulla oli monia suunnitelmia päästä siihen käsiksi, kompastua ja kaatua ja laskeutua, mutta se olisi liian ilmeistä. tai voisin mennä pallit seinään, koskettaa sitä ja varata sen, mutta en koskaan. Päätin vain odottaa, että hän nousisi ylös ja koskisin siihen "vahingossa". hän nousee ylös ja kävelee itse asiassa minua kohti, nyt oli tilaisuuteni. teeskentelin kuivaavani itseni pyyhkeellä (mikä oli tyhmää, koska olin selvästi kuiva), pyyhkäisin kädelläni ja sain kunnon kourallisen saalista. tästä se menee ihan päin honkia, tyttö tekee kovaäänisen eepin ja juoksee pois, jätän sen väliin ajattelematta mitä siitä seuraisi. noin 5 minuuttia myöhemmin tyttö palaa takaisin täysin repaleisen miehen kanssa, kuin vitun Hulkin kokoinen. hän osoittaa minua ja mies tulee luokseni raivoissaan. "kosketat tyttöni, senkin pervo, vai?" blaa blaa, ensin hän lataa oikean koukun naamaani, koko perheeni edessä, ja kaadun maahan. mutta sitten tämä yllätti minut eniten, koko perheeni, joka oli rannalla kanssani, nousee ylös ja liittyy hänen seuraansa! täysin kylkipotkien ja valaana hakkaa minua. jotkut heistä jopa purevat lihapaloja irti. Tässä vaiheessa olin valmis, upposin hiekkaan ja tulin takaisin sänkyyni, kotiin, alasti, olin hyvin hämmentynyt. tarkastin koko talon, eikä siellä ollut ketään, miten tämä oli tapahtunut? menin takaisin makuuhuoneeseeni hakemaan vaatteita, ja siellä he olivat buff ja perheeni, verenhimoisesti. he kaikki hyppivät yhteen ääneen ja repivät lihaani, he syövät kaiken jäljellä olevan lihan luistani, olen nyt luuranko. ** **</w:t>
      </w:r>
    </w:p>
    <w:p>
      <w:r>
        <w:rPr>
          <w:b/>
        </w:rPr>
        <w:t xml:space="preserve">Tulos</w:t>
      </w:r>
    </w:p>
    <w:p>
      <w:r>
        <w:t xml:space="preserve">tarttui kuuman tytön perseeseen; nyt luuranko...?**</w:t>
      </w:r>
    </w:p>
    <w:p>
      <w:r>
        <w:rPr>
          <w:b/>
        </w:rPr>
        <w:t xml:space="preserve">Esimerkki 7.609</w:t>
      </w:r>
    </w:p>
    <w:p>
      <w:r>
        <w:t xml:space="preserve">Teksti: tämä on heittotili, minua nolottaa liikaa tulla tunnistetuksi. useimmat perheenjäsenet ja ystävät ovat kuitenkin tietoisia tästä tilanteesta. lisäksi tämä ei tapahtunut tänään. se tapahtui noin vuosi sitten. sain käsiini muutaman syötävän, mukaan lukien suklaapatukan, ja lopulta päätin kokeilla palaa. nyt, olen polttanut ruohoa ennenkin teini-ikäisenä, mutta en tee sitä säännöllisesti. juon satunnaisesti, mutta useimmiten tuntuu, etten ole hauska ja halusin tehdä vaikutuksen mieheeni. aiemmin päivällä söin jolly rancherin hasiksen kanssa, mitä ne ovatkaan, ei aavistustakaan, eikä mitään mielenkiintoista oikeastaan tapahtunut. Söin siis vähän suklaata, ei mitään. söin lisää suklaata, ei mitään. söin lopulta koko patukan ja aloin saada eloisimpia ja yksityiskohtaisimpia lapsuusmuistoja, joita olen saanut pitkään aikaan. muistelin yksityiskohtia lautasista, joita söimme lapsina, hetkiä ja paloja nuoruusvuosistani kuin ne olisivat tapahtuneet edessäni. se oli pirun makeaa. kuitenkin paniikki iski nopeasti ja aloin huolestua siitä, että oloni ei ollut kovin hyvä. aloin huolestua epäsäännöllisestä hengityksestäni, kuvittelin sydämeni antavan periksi jne. jne. varoitin miestäni, että oloni ei ollut kovin hyvä ja että hänen ehkä pitäisi viedä minut sairaalaan. hän pysyi rauhallisena, käski minun rauhoittua ja siirsi minut makuuhuoneeseen makaamaan. asiat menivät nopeasti alamäkeen tästä eteenpäin, paniikki vain paheni, hengitykseni paheni ja menetin tajuntani toistuvasti ja minulla oli vaikeuksia pysyä tajuissani, se on paras tapa, jolla voin kuvata sitä. mieheni oli lopulta soitettava äidilleen (joka on sairaanhoitajana), koska hän oli yhä huolestuneempi. toistuvien yritysten jälkeen hän sai lopulta yhteyden äitiinsä, ja äiti riensi paikalle. tajuttomuudestani oli yhä vaikeampi tulla ulos, ja hän sai minut painumaan alaspäin, jotta en antautuisi pimeyteen. rehellisesti sanottuna luulin olevani mennyttä, pyysin anteeksi kaikilta, että kuolisin näin. äitini sanoi, että hänen oli vaikea laskea pulssia, koska se oli niin pirun nopea, ja ambulanssi kutsuttiin.Päädyin sairaalaan ambulanssilla ja vietin kaksi yötä teho-osastolla (lääkkeiden takia) ja olin pilvessä noin kolme päivää putkeen. selvisi, että minulla oli alhainen kaliumpitoisuus ja olisin varmasti voinut kuolla. mokasin aika pahasti.</w:t>
      </w:r>
    </w:p>
    <w:p>
      <w:r>
        <w:rPr>
          <w:b/>
        </w:rPr>
        <w:t xml:space="preserve">Tulos</w:t>
      </w:r>
    </w:p>
    <w:p>
      <w:r>
        <w:t xml:space="preserve">söin kokonaisen patukan marihuanasuklaata ja melkein kuolin.</w:t>
      </w:r>
    </w:p>
    <w:p>
      <w:r>
        <w:rPr>
          <w:b/>
        </w:rPr>
        <w:t xml:space="preserve">Esimerkki 7.610</w:t>
      </w:r>
    </w:p>
    <w:p>
      <w:r>
        <w:t xml:space="preserve">Teksti: Tämä tapahtui juuri 15 minuuttia sitten. työskentelen korkeassa rakennuksessa, joten kerrokset ovat melko suuria. joka tapauksessa, toissapäivänä sain uuden parin bluetooth-kuulokkeita ja kytkin sen pintaan, kun pääsin toimistoon. Kun istuin kuuntelemassa jb:n uutta albumia, minua janotti ja menin hakemaan kahvia keittiöön, joka on hyvän matkan päässä istumapaikastani. oletin, että kuulokkeeni pystyisivät kattamaan matkan. menin siis keittiöön, ja se toimi hyvin, mutta heti kun aloin keittää kahvia, ääni katkesi ja katkesi. Sitten yhtäkkiä kuulin äänimerkin ja tiesin, että kuulokkeeni irrotettiin. luulin, että musiikki loppuisi, koska se oli irrotettu, mutta kun pääsin työpöydälleni, kuulin vain "is it too late now to say sorry" -laulun. kaikki tuijottivat työpöytääni, kun palasin takaisin. työskentelen avokonttorissa, joten siellä ei ole väliseiniä tai mitään. sitten eräs työtoverini huutaa: "just say sorry". nyt kaikki tietävät, että bumppailen jb:tä. puolustuksekseni sanottakoon, että se on aika sairas levy.</w:t>
      </w:r>
    </w:p>
    <w:p>
      <w:r>
        <w:rPr>
          <w:b/>
        </w:rPr>
        <w:t xml:space="preserve">Tulos</w:t>
      </w:r>
    </w:p>
    <w:p>
      <w:r>
        <w:t xml:space="preserve">menin hakemaan kahvia bluetooth-kuulokkeet irrotettu. musiikki soittaa yhä jb:n uutta biisiä "sorry". nyt kaikki tietävät, että kuuntelen Justin beiberiä.</w:t>
      </w:r>
    </w:p>
    <w:p>
      <w:r>
        <w:rPr>
          <w:b/>
        </w:rPr>
        <w:t xml:space="preserve">Esimerkki 7.611</w:t>
      </w:r>
    </w:p>
    <w:p>
      <w:r>
        <w:t xml:space="preserve">Teksti: eräänä hienona kesäpäivänä 20 vuotta sitten päätimme parhaan ystäväni kanssa mennä ostoskeskukseen. olin 13-vuotias, oli 90-luvun alku, ja päätin pukeutua [leikattuun paitaan](http://img0.etsystatic.com/001/1/6387571/il_fullxfull.363369264_jqz8.jpg) ilman rintaliivejä, koska en vielä tarvinnut niitä. (oli myös arizonan kesä, joten mitä vähemmän vaatteita, sen parempi...yleensä). tässä ostoskeskuksessa ruokapaikan yläpuolella oli reilun kokoinen pelihalli. katselimme ympärillemme pelejä, joita halusimme pelata, ja teimme hyökkäyssuunnitelman, ja sitten näimme sen. tämän uuden uskomattoman kyydin. [gyroorbitron](http://new-jersey-amusement-rides.com/interactive-ride-photos/gyroorbitron.jpg). oli aikaista, joten se ei ollut vielä avoinna, ja pääsimme jonoon ensimmäisinä. rakastan kyyditettäviä laitteita, erityisesti sellaisia, joissa mennään ylösalaisin, joten vaadin, että olin ensimmäinen. Siellä minä siis istuin, kiinnitettynä ja katselin kaikkia ihmisiä, jotka katselivat uteliaina alaspäin tätä uutta vehjettä. kyydinhoitaja kysyi minulta: "kaikki valmiina?" Vastasin painokkaasti: "jep!" ja menin ylösalaisin... paita pääni päällä. kuollut hiljaisuus. Ajo pysähtyy paita yhä pääni päällä. vedän sen alas, ja kuljettaja (yrittäen olla katsomatta minuun) kysyy, haluanko poistua ajelulta etuajassa. olin täysin häpeissäni enkä halunnut nolostua enempää lopettamalla, joten pujotin paitani vyötärönauhaan ja lopetin aikani.</w:t>
      </w:r>
    </w:p>
    <w:p>
      <w:r>
        <w:rPr>
          <w:b/>
        </w:rPr>
        <w:t xml:space="preserve">Tulos</w:t>
      </w:r>
    </w:p>
    <w:p>
      <w:r>
        <w:t xml:space="preserve">käytti pientä paitaa uudella kyydillä ja vilautti tuntemattomille.</w:t>
      </w:r>
    </w:p>
    <w:p>
      <w:r>
        <w:rPr>
          <w:b/>
        </w:rPr>
        <w:t xml:space="preserve">Esimerkki 7.612</w:t>
      </w:r>
    </w:p>
    <w:p>
      <w:r>
        <w:t xml:space="preserve">Teksti: eilen illalla tyttöystäväni sai postissa uuden dildon. se on hänen ensimmäinen dildonsa, enkä ole koskaan nähnyt sellaista henkilökohtaisesti. se on sellainen imukuppidildo, jonka voi kiinnittää seinään tai mihin tahansa. päätin testata sitä, ja koska olen 12-vuotias, pistin sen keskelle otsaani. olin loistava ja harvinainen dildosarvi! minusta se oli niin hulvatonta, ja otin siitä jopa kuvia. hän ei pitänyt sitä yhtä hauskana, joten hän veti sen pois päästäni. hyviä uutisia: imukuppi toimii loistavasti! nyt minulla on valtava mustelma keskellä otsaani! tämä tapahtui noin 14 tuntia sitten, ja se on yhä siellä! nyt minun on vältettävä selittämästä työtovereilleni, miksi otsassani on hikka. edit: [uteliaille.](http://imgur.com/a/lwqdi)edit 2: [seuraavana päivänä.](http://imgur.com/idx23wg)</w:t>
      </w:r>
    </w:p>
    <w:p>
      <w:r>
        <w:rPr>
          <w:b/>
        </w:rPr>
        <w:t xml:space="preserve">Tulos</w:t>
      </w:r>
    </w:p>
    <w:p>
      <w:r>
        <w:t xml:space="preserve">sai otsaansa hikka dildosta.</w:t>
      </w:r>
    </w:p>
    <w:p>
      <w:r>
        <w:rPr>
          <w:b/>
        </w:rPr>
        <w:t xml:space="preserve">Esimerkki 7.613</w:t>
      </w:r>
    </w:p>
    <w:p>
      <w:r>
        <w:t xml:space="preserve">Teksti: tämä tapahtui noin kolme vuotta sitten, tarinamme ensimmäinen osa sijoittuu Nepaliin, jossa olin vapaaehtoistyössä voittoa tavoittelemattomalle järjestölle auttamassa tekniikan ja opetuksen parissa sekä yleisesti ottaen heidän koekaniininaan, vaikka myöhemmin perustin oman yritykseni. jouduin menemään syrjäiseen kylään läntisessä Nepalissa auttaakseni koulua saamaan internetin, joka oli niin syrjässä, että olin ensimmäinen ulkomaalainen, jonka monet kyläläiset näkivät omakohtaisesti.Vaikka olin asunut maassa noin kaksi kuukautta ja olin jo tottunut siihen, yksi kylän aterioista aiheutti minulle vatsavaivoja, joten ryntäsin lähimpään "vessaan" (joka tarkoitti todellisuudessa kuoppaa maassa, joka oli täynnä kusta ja paskaa).  Olin kyykyssä siellä jonkin aikaa, kun yksi koulun opettajista soitti minulle kysyäkseen, olinko kunnossa. kun otin puhelimeni esiin, se lipsahti kädestäni ja, arvasitte varmaan, meni suoraan kuoppaan. puolet iphonestani (halpa käytetty 3gs, jonka hankin Yhdysvalloissa ollessani, siltä varalta että se särkyisi...tai sille tapahtui jotain pahempaa) upposi paskaan, otin sen nopeasti ulos, sammutin sen ja puhdistin sen vedellä, ja tein kaiken tämän paniikissa. jos ei ollut selvää, että puhelin oli vaurioitunut, puhelimen sisäpuoli oli todennäköisesti täynnä paskaa, eikä se käynnistynyt.  nauroin asialle ja koska minun piti lähteä indiaan pariin kokoukseen, korjauttaisin sen siellä. noin kaksi viikkoa myöhemmin menin new delhiin ja korjautin sen, ja yllätyksekseni se toimi loistavasti, kun olin ollut liikkeessä päivän! ainoa ongelma oli se, että mykistyskytkin ei toiminut, eikä sitä jostain syystä voitu korjata.  Ei hätää ajattelin, voin yksinkertaisesti mykistää sen käyttämällä äänenvoimakkuuden liukusäädintä, joka on esillä iosissa, ja koska korjaaja antoi minulle alennusta, koska hän ei voinut korjata sitä, en ajatellut paljon siitä. cue noin kuusi kuukautta myöhemmin, nyt olin käynnistänyt oman voittoa tavoittelemattoman yritykseni, jonka tarkoituksena on tarjota edullista internetiä maaseudulle ja muille alueille käyttämällä edullista teknologiaa, kuten 2g-internet-dataa, vadelmapis ja niin edelleen. (sivuhuomautuksena internet.orgilla oli *hyvin samanlainen* idea kuin se, mitä olin toteuttanut intiassa ja nepalissa vähän myöhemmin). matkustelin ympäri maata, tapasin erilaisia kansalaisjärjestöjä ja kyläneuvostoja mahdollisia kumppanuuksia ja muuta vastaavaa varten, ja toimin kolmessa kylässä nepalissa ja noin viidessätoista kylässä intiassa, jotka käyttivät tapaamme luoda verkkoyhteys.  Ollessani minilomalla Andamaanien saarilla sain sähköpostia, joka näytti olevan Kalkutan keskuksen äiti Theresa, joka pyysi tapaamaan minut Kalkutassa puhuakseen voittoa tavoittelemattomasta toiminnastani ja muusta sellaisesta. ilmeisesti joku viittasi minut heille sen perusteella, mitä olen tehnyt ja suositellut.  Yllätyin siitä kaikesta ja olin onnekas, että minulla oli tällainen tilaisuus. onnistuin pääsemään Kalkuttaan, jossa tapahtuu tämän tifun toinen osa. kun olin Kathmandussa kuukausia aiemmin, ystävystyin amerikkalaistytön kanssa, joka yritti käynnistää muotialan startup-yrityksen Kalkutassa, joten suunnittelimme tapaavamme, kun olisin kaupungissa, ja söisimme päivällistä tapaamiseni jälkeen mtcc:n kanssa.  Valitettavasti ennen keskukseen menoa unohdin mykistää puhelimeni, kuka sittenkään soittaisi minulle? Tavatessani johtavat nunnat ja tehdessäni vaikutuksen vähäisellä latinankielentaitoni osaamisellani (kävin lapsena katolista koulua, jossa latinaa opetettiin paljon, ja ennen kuin kysytte, en ole enkä kukaan perheestäni ole katolilainen) he veivät minut äiti Theresan haudalle kunnioittamaan häntä.  kun kumarsimme päätämme hiljaisuudessa, yhdessä noin kahdenkymmenen viiden muun nunnan kanssa, jotka vain sattuivat olemaan paikalla, puhelimeni saa puhelun, täydellä äänenvoimakkuudella. kun otin sen esiin ja yritin mykistää sen mykistyskytkimellä, mikä ei ilmeisesti toiminut, huusin **"ssshhhhhiiiiiiiiiiittttt!"** paniikin aallossa, ja sitten tajusin, että voisin yksinkertaisesti napsauttaa virtapainiketta mykistääkseni puhelun. vaikken sanonutkaan sitä liian kovaa, huone oli täysin hiljainen, ja valitettavasti ääni kaikui ympäri huonetta.tajuten, mitä olin tehnyt, käänsin nopeasti pääni ylös ja näin jokaisen nunnan katsovan minua, joidenkin silmät olivat aivan kuin he olisivat nähneet aaveen....syvästi hämmentyneenä pyysin voimakkaasti anteeksi enkä tiennyt mitä tehdä, vaan laskin pääni takaisin alas teeskennellen, ettei mitään ollut tapahtunut. sanomattakin on selvää, että se oli kiusallista.hetken hiljaisuuden jälkeen he jatkoivat kierrosta, jota seurasi lounas ja sitten tapaaminen, jossa keskusteltiin asioista. vaikka olin syvästi nolona, he eivät ottaneet siitä liikaa pahakseen, ja vaikka minua hävetti, he nauroivat sille, ja kun olimme lounaan puolivälissä, puhuttiin taas kuin mitään ei olisi tapahtunutkaan.Myöhemmin illalla tapasimme illallisella ja vitsailimme siitä, että hän valitsi huonoimman ajankohdan soittaakseen, mitä en tietenkään syytä häntä, sillä miten hän olisi voinut tietää, että olin kirjaimellisesti äiti Theresan haudan edessä, kun hän soitti?). vähän ennen kuin lähdin Kalkutasta, mtcc soitti kertoakseen, että he pitivät siitä, mitä olin tekemässä, ja lyhyesti sanottuna verkostoitumisen voimalla aloin työskennellä YK:n pakolaiskeskukselle auttaakseni pakolaisleirejä ja muita saamaan pääsyn internetiin, mikä on tarina toista kertaa.</w:t>
      </w:r>
    </w:p>
    <w:p>
      <w:r>
        <w:rPr>
          <w:b/>
        </w:rPr>
        <w:t xml:space="preserve">Tulos</w:t>
      </w:r>
    </w:p>
    <w:p>
      <w:r>
        <w:t xml:space="preserve">iphone meni paskaksi ja kirosin sillä äiti Theresan haudan, yhdessä noin kahdenkymmenen seitsemän muun nunnan kanssa.</w:t>
      </w:r>
    </w:p>
    <w:p>
      <w:r>
        <w:rPr>
          <w:b/>
        </w:rPr>
        <w:t xml:space="preserve">Esimerkki 7.614</w:t>
      </w:r>
    </w:p>
    <w:p>
      <w:r>
        <w:t xml:space="preserve">Teksti: hihna ihmiset! joten viime yönä menin illalliselle joidenkin ystävien kanssa kaupungissa Giants kevään koulutus. olimme melko mukava ravintola tunnetaan kaikki sen baseball muistoesineitä ja tämä oli myös eräänlainen myyntitiimin illallinen joten olimme kaikki vitsailua ja ottaa hauskaa suurimman osan yöstä. en mennyt peliin eilen, mutta kaikki muut menivät ja ilmeisesti naiset, jotka istuivat pöydässä suoraan vieressämme istuivat vieressä kaikki kaverit olin kanssa pelin aikana liian. Tässä kohtaa se menee hyväksi. vitsailimme naisten kanssa vähän aikaa, kun he katsoivat ruokalistaa ja me kaikki puhuimme tämän kauden suurista pelaajista ja niin edelleen. kaikki pöydässämme olivat jo tilanneet ja me vain juomme odottamassa ruokamme saapumista, jotta voimme syödä. nyt haluan aloittaa tämän sanomalla, että olen tyypillinen esikaupunkien Wayne Bradyn kaltainen musta kaveri, ja siellä missä asun, olen melko varmasti ainoa musta kaveri huoneessa. ei sillä, että kukaan välittäisi rodustani, mutta se on tämän tarinan ruuti.Kun olimme nousemassa lähtemään puhuttuamme baseballista ja vitsailtuamme näiden naisten kanssa koko illan, vanhempi kääntyy puoleeni ja sanoo: "Hei, tämä paistettu kana on uskomatonta, mutta olen kylläinen, eikä hotellihuoneessani ole jääkaappia, haluaisitko viedä tämän kotiin?" Istun suoraan hänen vieressään, ja voin vannoa, että kuulisit, kuinka nuppineulan putoavan huoneen poikki. Käännyn hänen puoleensa ja sanon kohteliaasti: "Ei, rouva, olen kylläinen, mutta kiitos! ja on mahtavaa, että olet niin mukava kanssani, että tarjoat minulle paistettua kanaa". kiusallinen hiljaisuus katkeaa... ravintolan takaosa purskahtaa nauruun kaikista naapuripöydistä, jotka kuulivat keskustelun.  Kun käännyn takaisin ja katson häntä, hänen silmänsä alkavat lasittua, ja seuraavaksi hänen päänsä on käsissään ja hän itkee silmät päästään niin nolona, ettei saa sanoja suustaan. liukastun heti hänen luokseen ja panen käteni hänen olkapäänsä ympärille ja pyydän anteeksi karkeaa huumoria, mutta hän ei halunnut olla mukana siinä keskustelussa. Pyysin anteeksi toiselta naiselta, joka istui pöydässä hänen kanssaan ja joka tietämättään ymmärsi vitsin ja istui kiusallisesti siinä, ja me häivyimme. vitsin arvoinen, mutta tunsin itseni ääliöksi. pyydän anteeksi kielioppia ja oikeinkirjoitusta, yritän hioa tätä töissä.</w:t>
      </w:r>
    </w:p>
    <w:p>
      <w:r>
        <w:rPr>
          <w:b/>
        </w:rPr>
        <w:t xml:space="preserve">Tulos</w:t>
      </w:r>
    </w:p>
    <w:p>
      <w:r>
        <w:t xml:space="preserve">mukava nainen tarjosi minulle ystävällisesti "ravintolan ainoan mustan miehen" paistettua kanaansa. käytin tilaisuutta hyväkseni ja sain hänet itkemään .</w:t>
      </w:r>
    </w:p>
    <w:p>
      <w:r>
        <w:rPr>
          <w:b/>
        </w:rPr>
        <w:t xml:space="preserve">Esimerkki 7.615</w:t>
      </w:r>
    </w:p>
    <w:p>
      <w:r>
        <w:t xml:space="preserve">Teksti: Luulisi, että tällaiseen otsikkoon olisin 12-vuotias, ei. olen 19.... Olin juuri menossa salille, joten tein kuten kuka tahansa normaali lapsi, menin vanhempieni huoneeseen kertomaan heille, että olin lähdössä ulos. avasin oven ja näin äitini mätkimässä isääni... kyllä, luit oikein. äitini. mätkimässä. isääni. äidillä oli jonkinlainen strapon päällä.......... suljin oven ja vietin seuraavan tunnin yrittäen valkaista silmiäni, samalla kun jätin huomiotta vanhempieni tekstiviestit tulla ylös, jotta voisimme jutella... en voi katsoa heitä... :( edit: selvennykseksi /u/notpercychuggsille, joka jostain syystä oletti, että tämä oli keskellä päivää, käyn 24 tunnin kuntosalilla, menin kello 23.30 pmedit: olkoon tämä psa vanhemmille, joilla on perversimpi puoli..... lukitkaa ovenne...</w:t>
      </w:r>
    </w:p>
    <w:p>
      <w:r>
        <w:rPr>
          <w:b/>
        </w:rPr>
        <w:t xml:space="preserve">Tulos</w:t>
      </w:r>
    </w:p>
    <w:p>
      <w:r>
        <w:t xml:space="preserve">avasi vanhempieni oven, kun äitini avasi isäni persereikää väärennetyllä kikkeliään.</w:t>
      </w:r>
    </w:p>
    <w:p>
      <w:r>
        <w:rPr>
          <w:b/>
        </w:rPr>
        <w:t xml:space="preserve">Esimerkki 7.616</w:t>
      </w:r>
    </w:p>
    <w:p>
      <w:r>
        <w:t xml:space="preserve">Teksti: Hänellä on paljon meneillään elämässään, joten se on ymmärrettävää, mutta olemme tavallaan ajautuneet parhaista ystävistä hyviin ystäviin. mitä tapahtui: Olin lähettänyt tekstiviestin muutamalle ystävälleni, että menisimme tänään lounaalle. Erityisesti tämä ystävä, jonka olin odottanut, ettei hän vastaisi lainkaan, vastasi nopeasti ja innostuneesti "kyllä!". vastasin "hienoa, minä ajan!", johon hän vastasi "voimmeko pysähtyä best buyiin sen jälkeen?" Koska olen kaveriporukan wannabe-koomikko, sanoin "et kai voi olla tosissasi!" odottaen vastausta "olen tosissani; äläkä kutsu minua shirleyksi" rakastetusta elokuvasta airplane!, jonka tiedän hänen nähneen monta kertaa. sen sijaan minua kirottiin tekstiviestillä, minua haukuttiin itsekkääksi ja ilkeäksi, ja minulle sanottiin, että jos hän päättää lähteä, hän ajaisi itse, koska olen liian itsekeskeinen pysähtyäkseni paikkaan, joka on kotimatkalla. lopputulos: tässä sitä nyt ollaan. hän ei puhu minulle. yritin selittää, mutta turhaan. hän ei tullut lounaallekaan. niille, jotka eivät tiedä, linkki viitteeseen: https://www.youtube.com/watch?v=0a5t5_o8hda.</w:t>
      </w:r>
    </w:p>
    <w:p>
      <w:r>
        <w:rPr>
          <w:b/>
        </w:rPr>
        <w:t xml:space="preserve">Tulos</w:t>
      </w:r>
    </w:p>
    <w:p>
      <w:r>
        <w:t xml:space="preserve">lentokone! viittaus meni ystävän pään yli, hän luuli minun olevan epäkohtelias, eikä ole puhunut minulle sen jälkeen.</w:t>
      </w:r>
    </w:p>
    <w:p>
      <w:r>
        <w:rPr>
          <w:b/>
        </w:rPr>
        <w:t xml:space="preserve">Esimerkki 7.617</w:t>
      </w:r>
    </w:p>
    <w:p>
      <w:r>
        <w:t xml:space="preserve">Teksti: haluan aloittaa tämän tarinan kertomalla, että ajan paljon autoa, ja tarkoitan todella paljon. tämä on minulle tärkeä tieto, jonka saan pois rinnastani, koska en halua maailman pitävän minua hulluna. pitäkää vain mielessä lukiessanne, että minulla on aivan liikaa aikaa ajatella näiden ajojen aikana. kotimatkalla tänään näin silmäkulmastani liikkeen välähdyksen lähellä kuljettajan puoleista ikkunaa. tarkemmin tutkittuani se osoittautui vihaamakseni Jumalan luomukseksi... hyttyseksi. ensimmäinen vaistoni oli puhdistaa ajoneuvoni tästä ilkeästä tuholaisesta nopealla kädenliikkeellä, mutta kun katselin tuota pientä ilkeää verenimijää, huomasin jotain, se oli lihava. Kyllä, tämä hyttynen oli jo saanut ilon ahmia itsensä elämän antavalla punaisella niililläni. päätin nopeasti, etten anna sille iloa tuottaa minulle toista kertaa epämukavuutta aiheuttamalla tahraa paksua punaista Kool Aidiani loistavan hyundai elantrani sisätiloihin. muistan lukeneeni, että keskimääräinen kotikärpänen elää vain noin kuusi päivää, ja ajattelin, että hyttysen elinikä ei voi olla paljon pidempi. Normaalisti olisin googlettanut tämän, mutta en käytä puhelinta ajaessani (en ole hirviö). aloin saada suurta tyydytystä siitä, että tämä hyttynen kuolisi eristyksissä autossani, kykenemättömänä saavuttamaan ainoaa päämäärää, jonka vuoksi se oli riskeerannut lyhyen elämänsä puremalla minua. se ei enää koskaan näkisi ystäviä tai perhettä tai palaisi maahan, josta se oli syntynyt. Ajattelin, että hyttynen voitaisiin vapauttaa takaisin luontoon onnekkaalla sijoittelulla ja auton oven oikea-aikaisella avaamisella, ja päätin varmistaa, että ötökkä pysyisi loukussa autosta poistuessani. Sitten aloin miettiä hyttysen kuolemaa, kun sen ruumis makasi auton lattialla odottaen vuosittaista imurointia, jonka autoni saa. jolloin ruumis makaisi suuni hylkäämien perunalastujen, lian ja mikä tyydyttävintä, niiden ihosolujen tukahduttamana, joihin se tunkeutui niin helposti aiemmin illalla. näistä synkistä ajatuksista lähtien aloin sääliä hyttystä. tämä oli liian surullinen kohtalo jopa tälle neulanreikiä pistelevälle veri-imurille, joka sylkee sinuun lisätäkseen loukkaantumista.  päätin, että olisi liikaa rangaista häntä elinkautisella ja sitten pilkata hänen ruumistaan, kunnes se onnistuisi hajoamaan ja unohtumaan ikuisiksi ajoiksi. siksi aloin tappaa hyttystä tavalla, joka on yleensä varattu äideille, murskaamalla sitä varovasti nenäliinaan, jotta veri ei pääsisi tahraantumaan. valitettavasti siihen mennessä, kun olin löytänyt nenäliinan ja kävin parinkymmenen minuutin sisäisen keskustelun hyttysen armomurhan eettisyydestä, hän oli kadonnut. huolimatta perusteellisesta etsinnästä kotiin saavuttuani en onnistunut löytämään häntä. makaan nyt hereillä huolestuneena kyseisen hyttysen kohtalosta. tulkoot hänen loppunsa nopeasti ja ravistettakoon hänen ruumiinsa pois lattiamatosta.</w:t>
      </w:r>
    </w:p>
    <w:p>
      <w:r>
        <w:rPr>
          <w:b/>
        </w:rPr>
        <w:t xml:space="preserve">Tulos</w:t>
      </w:r>
    </w:p>
    <w:p>
      <w:r>
        <w:t xml:space="preserve">summarum, olisi pitänyt murskata se mäntti ajattelematta hetkeäkään, tarttua tilaisuuteen riittävän pian ilman mahdollisuutta järjettömiin perusteluihin.</w:t>
      </w:r>
    </w:p>
    <w:p>
      <w:r>
        <w:rPr>
          <w:b/>
        </w:rPr>
        <w:t xml:space="preserve">Esimerkki 7.618</w:t>
      </w:r>
    </w:p>
    <w:p>
      <w:r>
        <w:t xml:space="preserve">Teksti: tämä ei tapahtunut tänään, vaan kaksi vuotta sitten. oli joulun aika, ja olin silloin töissä vähittäiskaupassa kausityöntekijänä. siellä oli söpö tyttö (sanotaan häntä maxineksi), joka myös työskenteli siellä. Kesti jonkin aikaa, mutta keräsin rohkeutta lähestyä ja tutustua häneen (kärsin silloin vakavasta sosiaalisesta ahdistuksesta, ja kärsin vieläkin). joka tapauksessa kävi ilmi, että meillä oli paljon yhteistä, meillä oli samanlaiset tavoitteet elämässä, ja me vain sovimme yhteen heti. kävi myös ilmi, että hän oli valtava videopelienörtti. kuitenkin, kuten useimmissa suhteissa, joissa on mukana vastakkaista sukupuolta, jotenkin aihe, että hänellä oli poikaystävä, tuli mukaan yhtälöön mainitsematta siitä mitään. rehellisesti sanottuna ajattelin, että oli parempi ottaa asiasta selvää tällä tavalla kuin kysyä suoraan, jotta säästyisin nololta tilanteelta. muistaakseni tämä tapahtui muutama kuukausi ennen fu:ta. nopeasti eteenpäin lähemmäs fu:ta, olen tuntenut maxinen jo useita kuukausia, olen edelleen töissä saman työnantajan palveluksessa. en ole koskaan pyytänyt häntä ulos hengailemaan töiden ulkopuolella tietäen, että hän ei ole helposti saatavilla, mikä oli ihan hyvä. Olemme kuitenkin jutelleet paljon sen jälkeen. jatketaan eteenpäin, myöhemmin samalla viikolla toinen työkaverini kertoi minulle, että maxine erosi hiljattain pitkäaikaisesta poikaystävästään. olin järkyttynyt, koska hän ei koskaan maininnut minulle mitään, mutta ilmeisesti hän oli kertonut melkein kaikille myymälässä paitsi minulle. syy tähän oli työkaverini mukaan se, että hän ei halunnut herättää minussa toiveita. pettyneenä tietäen tämän kohautin olkapäitäni. tiedän, että olen osoittanut kiinnostusta häneen, mutta se ei ole ollut liian kunnianhimoista. Olin rehellisesti ottaen tyytyväinen siihen, missä olimme, ja olen ilmaissut sen useaan otteeseen. joka tapauksessa, jatketaan eteenpäin, siellä alkoi työskennellä uusi turvamies, aika vanha, luultavasti kolmekymppinen, ei kovin hyvännäköinen jne. Olen alkanut huomata, että hän on yrittänyt lähentyä Maxinea, ja yllätyksekseni Maxine tarttui syöttiin. huomasin muutaman kerran, että he söivät lounasta ja poistuivat töistä yhdessä. en ollut hiippailija, huomasin sen vain työskennellessäni. en taaskaan ajatellut asiaa silloin. siirryn varsinaiseen fu:hun. kuten sanoin jo aiemmin, oli joulun aika ja muistan erään keskustelumme liittyneen ps1-peliin, jota hän rakasti lapsuudenkodissaan. hän kertoi, että sen nimi oli legend of the dragoon. olin kuullut siitä myös, mutta en pelannut sitä juurikaan. joka tapauksessa hän ihmetteli, oliko sitä psn-kaupassa. kun kerroin, ettei sitä ollut, hän vaikutti todella pettyneeltä ja halusi todella pelata sitä uudestaan. mielessäni ajattelin, että se olisi loistava joululahja hänelle, koska hän oli ystäväni ja olin antoisalla tuulella. päätin ostaa sen ebaysta ja sain sen seuraavana päivänä. lahjapakattu peli kädessä menin vapaapäivänäni työpaikalleni ojentamaan sen hänelle. onneksi hän oli töissä ja lähestyin häntä. kerroin, että sain hänelle lahjan ja hänen kasvonsa syttyivät. ojensin pelin, ja hän purki sen, täysin kauhuissaan. hän halasi minua jne. ja tuolloin ajattelin, että olisi hyvä hetki pyytää häntä oikeille treffeille, koska tiesin, ettei hän enää ollut tavoittamattomissa. ja niin tein, ja hän suostui ja sanoi, että tapaisin hänet kahdeksalta töiden jälkeen. kello oli noin 15.00, joten menin kotiin ja päätin ottaa torkut. heräsin noin 17.30 tekstiviestiin, jossa hän sanoi, että hän haluaisi siirtää tapaamista, koska hänellä oli migreeni tai jotain ja hänen oli mentävä aikaisin kotiin. vastasin: "Toki, samaan aikaan huomenna?" ja hän vastasi: "Kuulostaa hyvältä. :)" Huomenna on 18.00. Menen suihkuun ja valmistaudun kuumille treffeille. menen työpaikalleni 20.00 ja odotan häntä sisäänkäynnin luona. hän tulee ulos ja päätämme mennä paikalliseen ravintolaan, joka on kävelymatkan päässä (työskentelemme ostoskeskuksessa, jossa on paljon ravintoloita). saamme ruokamme, istumme alas ja alamme jutella. meillä meni aika hyvin, mutta hän vaikutti hieman ahdistuneelta jostain, joten kysyin, mikä häntä vaivaa. hän kertoo, että hänen ex-poikaystävänsä hakee hänet 10 minuutin päästä. takaraivossani mietin, että "wtf miksi", mutta en koskaan ehtinyt kysyä miksi. hän kertoo, että he ovat yrittäneet selvittää asioita jne jne jne jne. sanon hänelle, että kaikki on hyvin ja että ymmärrän. 10 min osui kohdalle ja yllätyksekseni hänen poikaystävänsä tulee ravintolaan (lol), lähestyy minua ja yrittää kätellä minua. katson hänen kättään ja sitten häntä ja ihmettelen, mitä helvettiä on tekeillä. sitten katson häntä ja päätän niellä kaiken ylpeyteni ja kätellä häntä. hän yrittää keskustella kanssani, koko ajan katson Maxinea. hän katsoo minua nolostuneena, sitten exäänsä ja pyytää häntä odottamaan häntä autossa. mies näytti olevan haluton lähtemään, mutta Maxinella oli vahva tunne asiasta, joten hän lähti. istuin koko ajan naureskellen, miten kiusallinen tilanne oli. päätimme lähteä, joten halasin häntä (oli suuri kiusaus puristaa hänen takapuoltaan, mutta en saanut sitä aikaiseksi). me erosimme ja minä lähdin kotiin, hieman pettyneenä mutta hysteerisenä tapahtuneesta. nyt se muuttuu mielenkiintoiseksi. seuraavana päivänä näin hänet uudelleen ja puhuimme siitä, mitä edellisenä iltana tapahtui. nauroimme hieman ja jatkoimme päiväämme. vähän ennen työvuoron loppua hän tuli työpaikalleni juttelemaan. minun piti auttaa asiakasta, joten sanoin palaavani ja kävelin pois. tulin takaisin ja kas, näen hänet kädestä pitäen vanhan turvamiehen kanssa, kun he kävelivät ulos kaupasta. se satutti minua aika pahasti, mutta kun olin päässyt kuukausien ajan yli hänestä, tajusin, miten hauska koko juttu oli. opin, että annoin liikaa aikaa ja vaivaa jollekin, joka ei ansainnut sitä. kaiken kaikkiaan hauska kokemus, 7.1/10.</w:t>
      </w:r>
    </w:p>
    <w:p>
      <w:r>
        <w:rPr>
          <w:b/>
        </w:rPr>
        <w:t xml:space="preserve">Tulos</w:t>
      </w:r>
    </w:p>
    <w:p>
      <w:r>
        <w:t xml:space="preserve">ihastui työkaveriin, osti hänelle lahjan lapsuudestaan, pyysi treffeille ja hän suostui, ex keskeyttää treffit, seuraavana päivänä näen hänet kädestä pitäen jonkun toisen kanssa.</w:t>
      </w:r>
    </w:p>
    <w:p>
      <w:r>
        <w:rPr>
          <w:b/>
        </w:rPr>
        <w:t xml:space="preserve">Esimerkki 7.619</w:t>
      </w:r>
    </w:p>
    <w:p>
      <w:r>
        <w:t xml:space="preserve">Teksti: Äitini sai ipadin syntymäpäivälahjaksi muutama vuosi sitten, ja hän oli käyttänyt sitä siitä lähtien. hän halusi päivittää ios 7:ään, ja hän pyysi minua auttamaan. olin velvollinen. tässä kohtaa tapahtuu vittuilua. päivitin ipadin ja poistin vahingossa kaiken siltä. kaikki.kaikki.**asiat.**neihin kuuluu todella tärkeitä valokuvia lapsuusmuistoista, tunnehetkistä ja sen sellaisista. se on kuin polttaisi albumin, joka on täynnä vauvakuvia. nämä ovat kuvia vuosien takaa, kuvia juhlista, kuvia puutarhastamme, kuvia veljestäni ja minusta leikkimässä ja sen sellaista. poistettiin hetkessä. en tiedä, mitä tehdä. tunnen itseni kamalaksi sen takia.</w:t>
      </w:r>
    </w:p>
    <w:p>
      <w:r>
        <w:rPr>
          <w:b/>
        </w:rPr>
        <w:t xml:space="preserve">Tulos</w:t>
      </w:r>
    </w:p>
    <w:p>
      <w:r>
        <w:t xml:space="preserve">Älä ole laiska paska, lue se. Se ei ole edes niin pitkä.</w:t>
      </w:r>
    </w:p>
    <w:p>
      <w:r>
        <w:rPr>
          <w:b/>
        </w:rPr>
        <w:t xml:space="preserve">Esimerkki 7.620</w:t>
      </w:r>
    </w:p>
    <w:p>
      <w:r>
        <w:t xml:space="preserve">Teksti: pakollinen ei tapahdu tänään myös heittää pois, koska yeah.Okei niin olin dating tämä kaveri melko pitkään kutsutaan häntä Burt ja hänen elämäntilanne oli vähemmän kuin ihanteellinen hän asui isoäitinsä ja hänen 40 v vanha setä.Burt oli myös pienin huone koskaan. Pikkuruisessa huoneessa oli vain yksi sänky, kaappi sängyn päädyssä ja lipasto vastakkaisella seinällä, ja niiden välissä oli noin metri. burt on lyhyt kaveri, noin 180 cm, ja minä olen aika pitkä tytöksi, 180 cm. pituusero teki seksiasennoista haastavia.Hänen isoäitinsä oli mennyt kauppaan ja me pelleilimme hänen huoneessaan ja hän pyysi minua ottamaan häneltä suihin, suostuin, mutta pienen huoneen takia en voinut mennä alas kaapin takia enkä voinut mennä sängyn päältä alas laatikoiden takia, joten ainoa vaihtoehto oli, että minä istuin ristissä ja hän seisoi sängyllä. Hieman rimpuilemme selvittääksemme tämän ja jatkamme. pääsen vauhtiin ja muuta sellaista, ja burt halusi pitää päätäni kiinni, mikä oli ihan hyvä, mutta koska hän seisoi, hän peitti usein korvani. sain hyvän rytmin käyntiin ja hän sanoi jotain, mutta en kuullut hänen käsiensä takia. otan hänen peniksensä suustani ja sanon "häh?" ja katson häntä. seuraavaksi tajuan olevani sokeana sivussa... Otan täyden latauksen silmääni ja alan huutaa. se oli shokki ja kirveli aika pahasti, mutta burt näytti pitävän sitä aika hauskana, alkaa nauraa. suutun silmät vielä kiinni tyrkkäsin häntä kovaa kun hän seisoi sängyllä. hän kaatuu minuun ja lähettää minut taaksepäin ja putoan lyöden pääni kovaa laatikoihin ja sitten pamahdan lattialle. takapuoleni kiilautuu sängyn ja laatikoiden väliin polvet korvillani. burt nauraa kovempaa, minä huudan kirosanoja. meteli hälyttää burtsin mummon, joka on juuri tullut kotiin morrisonsista. huolestuneena siitä, että jokin on vialla, hän ryntää sisään ja näkee minut peppu paljaana huonekalujen väliin jumissa kaikkein epäkohteliaimmassa asennossa, ja hänen lapsenlapsensa siemensyöksy kasvoillani. burt huutaa häntä ulos ja me hiljennymme häpeästä ja noloudesta. kesti hetken vapauttaa itseni, ennen kuin pesin kasvoni ja silmäni ja sitten piileskelin hänen huoneessaan yön tuloon asti, jotta voisin mennä kotiin.... en voinut kohdata häntä sen jälkeen, ja jokainen keskustelu sen jälkeen oli vain hieman epämiellyttävä. loukkaantumisen lisänä silmäni tuntui super oudolta noin kaksi päivää vaikka ostin silmäkylvyn ja muuta. pidän sitä nyt hauskana mutta en pitänyt sitä silloin hauskana koska olin nöyryytetty ja hänen mummonsa oli super suloinen. erosimme noin kuukautta myöhemmin muista syistä.</w:t>
      </w:r>
    </w:p>
    <w:p>
      <w:r>
        <w:rPr>
          <w:b/>
        </w:rPr>
        <w:t xml:space="preserve">Tulos</w:t>
      </w:r>
    </w:p>
    <w:p>
      <w:r>
        <w:t xml:space="preserve">otti suihin, sai spermat silmääni, suuttui ja työnsi häntä, minkä seurauksena minä putosin sängystä jumissa ja hänen mummonsa tuli sisään melun takia ja näki minut alasti ja sperma kasvoillani.</w:t>
      </w:r>
    </w:p>
    <w:p>
      <w:r>
        <w:rPr>
          <w:b/>
        </w:rPr>
        <w:t xml:space="preserve">Esimerkki 7.621</w:t>
      </w:r>
    </w:p>
    <w:p>
      <w:r>
        <w:t xml:space="preserve">Teksti: No niin, tämä tapahtui pari tuntia sitten. istuin vain huoneessani piirtämässä ja katsomassa youtubea. aika normaali yö tai ainakin jos olisin huomannut sen muuttuneen yöksi. joten koska minulla oli valo päällä enkä huomannut, että ulkona oli pimeää, huomasin yhtäkkiä, että huoneeni ympärillä lentää joukko hyönteisiä. Kun nostan pääni ylös piirtoalustalta, näen sen. parvi pieniä siivekkäitä paskiaisia, jotka parveilevat ikkunani molemmin puolin. joten lyön välittömästi ikkunan kiinni ja otan kärpäslätkän ja murskaan jokaisen niistä kuin kaikki voimat. Kun olen vihdoin päässyt eroon huoneessani hajallaan olevista pienistä demoneista, tutkin, miten ne olivat päässeet sisään ikkunasta. kävi ilmi, että ne olivat rikkoneet teippitiivisteen, jonka olin tehnyt ikkunan halkeamien ympärille jokin aika sitten. pystyin yhä näkemään, miten lauma väijyi ikkunan sisäänkäyntiä, joten päätin pakata tavarani ja nukkua yön olohuoneessa. Herättyäni juoksin kauppaan hakemaan tarvikkeita ja palattuani huomasin, että lauma oli siirtynyt eteenpäin. joten käytin ajan paikatakseen jokaisen vapaana olleen tilan ja kastellakseni sisäänkäynnin kaikella, mikä voi pitää ötökät loitolla. nyt toivon, ettei minun tarvitse enää vähään aikaan kohdata mitään tuollaista.</w:t>
      </w:r>
    </w:p>
    <w:p>
      <w:r>
        <w:rPr>
          <w:b/>
        </w:rPr>
        <w:t xml:space="preserve">Tulos</w:t>
      </w:r>
    </w:p>
    <w:p>
      <w:r>
        <w:t xml:space="preserve">Jätin valot päälle, ja joukko ötököitä parveili ikkunassani, pääsi ruudun läpi ja pakotti minut nukkumaan sohvalle.</w:t>
      </w:r>
    </w:p>
    <w:p>
      <w:r>
        <w:rPr>
          <w:b/>
        </w:rPr>
        <w:t xml:space="preserve">Esimerkki 7.622</w:t>
      </w:r>
    </w:p>
    <w:p>
      <w:r>
        <w:t xml:space="preserve">Teksti: Olen ystäväni luona, ja päätämme ostaa pullon merimiesjerryä. ystäväni halusi juoda kanssamme vähän, joten palaamme viinakaupasta, ja ystäväni keksii loistavan idean pelata juomapeliä yhdelle suosikkiohjelmistamme trailer park boys. juomme, meillä on hauskaa, nenämme ja poskemme ovat viinasta punaiset, sammumme. herään noin klo 5-6 aamulla ja jatkan oksentamista (ensimmäinen kerta). heräämme noin klo 11 ja minulla on nälkä, laiskana ja krapulaisena päätän, että makkarakääryleet ovat täydellistä krapularuokaa! joo. ei. ei ole. ei ole. minun piti mennä kokoukseen, mutta olin niin krapulassa, että pääsimme kaupunkiin, kun aloin tuntea itseni kuolemanväsyneeksi, joten menimme syömään paikalliseen patio-baariin, joka tapauksessa oksensin sielläkin. ja koska olin syönyt sen hemmetin makkarakääryleen ja juonut vähän kahvia (kyllä, ällöttävää, tiedän), puhalsin ilkeät makkaranpalaset. pääsin vessaan, mutta melkein missasin sen kolmannella yrjöämiskerralla (edelleen siinä baarissa). joo, join puolikkaan Bloody Maryn, joka auttoi minua oksentamaan ihanan punaisen sävyn. tulin kotiin, oksensin loput makkarasta ja sapesta, joka oli sisälläni, ja tässä sitä nyt ollaan. vieläkin on krapula, ja vaikka harjaisin ja kurlaisin.... vaikka kuinka monta kertaa, makkaran maku on edelleen tallella. niin ällöä! "en juo enää koskaan."</w:t>
      </w:r>
    </w:p>
    <w:p>
      <w:r>
        <w:rPr>
          <w:b/>
        </w:rPr>
        <w:t xml:space="preserve">Tulos</w:t>
      </w:r>
    </w:p>
    <w:p>
      <w:r>
        <w:t xml:space="preserve">makkarakääreet eivät ole krapularuokaa.</w:t>
      </w:r>
    </w:p>
    <w:p>
      <w:r>
        <w:rPr>
          <w:b/>
        </w:rPr>
        <w:t xml:space="preserve">Esimerkki 7.623</w:t>
      </w:r>
    </w:p>
    <w:p>
      <w:r>
        <w:t xml:space="preserve">Teksti: (Minä ja tyttöystäväni, sanotaan häntä D, olemme olleet yhdessä 10 kuukautta ja minä vain jatkuvasti mokaan. perjantaina mokasin kertomalla hänelle, että aioin ajaa hänet töihin aamulla. heti lauantaina herään noin klo 15.00. vittu, minun piti ajaa hänet klo 10. kun näen 12 vastaamatonta puhelua ja 3 lukematonta tekstiviestiä, sekoan. Yritän korjata asian lähettämällä hänelle esseetekstin, jolla lievitän hänen vihaansa. seuraavaksi siivoan hänen koko huoneensa, ostan hänelle kukkia ja suklaata, pyöräytän hänelle j:n ja teen hänen kotityönsä. menin täysin orjatilaan, vain kohdellakseni häntä kuin prinsessaa. en kuitenkaan edes vilkaissut puhelintani, ennen kuin olin valmis. heti kun näen lisää vastaamattomia puheluita ja viestejä, tiedän, että tämä oli todellista. en hakenut häntä töistä! Luulin, että kuolen tai minut kastroidaan paikan päällä. hän käveli töistä kotiin, ja kun soitin hänelle, hän käveli kirjaimellisesti portaita alas huoneeseensa. hän lopulta antoi minulle anteeksi sinä päivänä. ja poltimme ja joimme kahden hänen ystävänsä kanssa. nopeasti eteenpäin eilisiltaan, jolloin vein hänet kotiin, koska hänen piti nousta aikaisin töihin. sen jälkeen menin kavereideni luo p ja b:n luo (j oli siellä vähän aikaa, ainoa syy, miksi mainitsen hänet, on se, että hän oli pb&amp;j.) juomaan kotonani. minulla oli vodkaa ja espanjalaista rommia venezuelasta. puhuimme paljon paskaa, muun muassa he puhuivat siitä, että minä ja tyttöni tarvitsemme "tilaa" ja että "liikumme liian nopeasti" ja että hän puhuu paskaa selkäni takana (ei puhu). ja muuta paskaa, tietenkin kunnon poikaystävänä puolustan häntä kuolemaani asti ja sain heidät periaatteessa pysymään hiljaa. Et sinä sano minulle, miten minun pitäisi johtaa suhdettani. joka tapauksessa, valvoimme noin seitsemään asti aamulla tänään (est, jos joku ihmetteli). ja otin pikaiset nokoset ennen kuin menin hakemaan hänet, jotta voin viedä hänet töihin. mokasin taas, koska kerroin hänelle asioita, joita ystäväni sanoivat, ja periaatteessa sain hänet suuttumaan ystävillemme. paska. olen vielä syvemmällä. mutta odottakaa, siinä on vielä enemmän. Kun olin viemässä häntä töihin, sanoin tavanomaiset hyvästit, ja kun hän käveli sisään (hän on isäntänä pihviravintolassa, btw), huusin hänen nimensä. hänen kertomansa mukaan hän ei kuullut minua. yritin herättää hänen huomionsa, jotta tietäisin, mihin aikaan haen hänet töistä. sanoin itselleni: "ugh, tämä ämmä sai minut tekemään eniten." ja hän tuli ulos niin nopeasti. tässä ravintolassa on isot lasi-ikkunat, joten hän ilmeisesti näki, kun puhuin tuota b-sanaa. kaduin sitä heti, koska hän tavallaan haukkuu minut ja tekstaa minulle, että hän itkee vessassa ja miten saatoin sanoa tuollaista hänelle. enkä todellakaan tarkoittanut sitä reddit. hänen ei pitänyt "kuulla" sitä. hienoa.Joten nyt olen kotona, väsynyt, surullinen ja toivon, että hän antaisi minulle anteeksi. hän käy usein tällä subilla, joten toivon ainakin, että hän näkee sen ja ainakin harkitsee anteeksiantoa. en tiedä, kerro minulle reddit. olenko mielestäsi huono poikaystävä?voisin todellakin tarvita drinkin (en ole alkoholisti, olen vain ihminen.) päivitys: kiitos neuvoista reddit, hain hänet muutama tunti sitten ja vietimme päivän ostoksilla ostamalla tavaroita, joita tarvitsimme. vein hänet jopa viidelle kaverille. kaikki on taas niin kuin ennenkin, suurimmaksi osaksi, minun on vain opittava lopettamaan mokailu. kerroin hänelle juuri, että se oli vahinko ja kuinka pahoillani olen ja näytin hänelle jopa tämän postauksen. luulen, että hän on se oikea, reddit.</w:t>
      </w:r>
    </w:p>
    <w:p>
      <w:r>
        <w:rPr>
          <w:b/>
        </w:rPr>
        <w:t xml:space="preserve">Tulos</w:t>
      </w:r>
    </w:p>
    <w:p>
      <w:r>
        <w:t xml:space="preserve">mokasin kerran tyttöystäväni kanssa nukkumalla yöunille, kun minun piti viedä hänet töihin, mutta hyvitin sen hänelle. mokasin taas suututtamalla hänet ystävillemme. ja lopuksi mokasin kutsumalla häntä vahingossa ämmäksi ennen kuin vein hänet töihin. fml.</w:t>
      </w:r>
    </w:p>
    <w:p>
      <w:r>
        <w:rPr>
          <w:b/>
        </w:rPr>
        <w:t xml:space="preserve">Esimerkki 7.624</w:t>
      </w:r>
    </w:p>
    <w:p>
      <w:r>
        <w:t xml:space="preserve">Teksti: joten aloitetaan tämä pois sanomalla, että olen mobiililaitteella, joten oikeinkirjoitusvirheet ja kielioppi ei ole 100% pisteessä. okei, joten tämä kaikki tapahtui tänä iltana ja sydämeni on edelleen kilpaillut. esittelen teille Makenna,(f15) joka asuu kadun varrella minusta, ja itse (m17) Tiedän, tiedän ikäero niin nuorena.... ei kuitenkaan mitään seksuaalista välillämme... olemme vain ystäviä. makenna siis tekstaa minulle ja kysyy: "Hei haittaako jos yövyn luonasi tänä iltana?" Koska olen yksin kotona, sanon: "Joo toki, miksi?" makenna vastaa: "Kerron kun pääsen sinne...". " noin 30 minuuttia myöhemmin hän soittaa minulle ja sanoo olevansa täällä, joten tietysti avaan oven, päästän hänet sisään, otan hänen laukkunsa ja menemme yläkertaan katsomaan South Parkia ja puhumaan kaikkea hauskaa. kun aika kuluu, kysyn häneltä, miksi hän halusi tulla yöksi, hän kertoo koko tarinan siitä, kuinka hänen siskonsa sai viime yönä vanhempiensa iskun ja sai potkut talosta..... hän kertoi myös, että hänen siskonsa kyljessä ja ranteissa oli mustelmia, jotka olivat peräisin isän voimakkaasta tarttumisesta... noin tuntia myöhemmin kuulemme koputusta ulko-ovellani.... ja tässä vaiheessa tiesin mokanneeni... sammutimme tv:n ja istuimme vain hiljaa. kysyin häneltä, miksi helvetissä hän on täällä juuri nyt, ja hän sanoi, ettei tiedä.... ilmeisesti hän ei kertonut heille tulostaan kotiini.....Joten kun ovelleni hakkaaminen jatkuu ja ovikellon soitto täyttää talon, istumme siinä... yhtäkkiä tämä mies väläyttää todella kirkkaan taskulampun suoraan ikkunaan, josta katselin ulos.... minä ja Makenna putoamme maahan melkein kusemme itsemme sekaisin.... tunnen, kuinka paska vatsassani vain työntyy yhä kauemmas ulos kehostani... hän ei ole vieläkään saanut tarpeeksi... hän päätti mennä iskemään joidenkin naapureiden taloja taloni vieressä, tässä kohtaa minun ja makennan piti keksiä jotain... päätimme, että hänen piti juosta talolleen takapihani ovesta. siinä ei kuitenkaan ollut kaikki! heti kun hän lähti, aloin sytyttää valoja ja lopulta avasin suojaamattoman ikkunani puhuakseni näille väkivaltaisille vanhemmille... isä väläyttää minulle kirkkaimman valon, jonka olen koskaan elämässäni nähnyt, luulin katsovani suoraan taivaaseen... Selitin, kuinka heidän tyttärensä tuli puhumaan minulle ja viettämään yön, sanoin jopa, että hänellä oli erillinen huone, jossa hän nukkui, tämä perhe ei myöskään lopeta, vannon henkeni kautta, että sanoin hänen menneen kotiin, ja he sanoivat "mistä", kun he kiersivät taloni... kuten mitä helvettiä teette pihallani, katsellen ympärilleni talossani, kello 22.00 torstai-iltana.... Lopulta tämä saatanan pariskunta lähtee tontiltani ja sanoo, kuinka poliisi kutsuttiin ja kuinka hän aikoi tutkia taloni heidän tyttärensä takia, joka ei ollut enää edes talossani....!!! He myös löysivät instagramini ja snapchatini ja saivat ihmiset kysymään minulta, missä Makenna oli.... niin kuin rehellisesti istun sängyssä kaikkien ovieni ollessa lukittuna juuri nyt... pelkään edes katsoa ulos ikkunastani.... minulla on kuvakaappaus yhdestä pyydetystä keskustelusta. mutta kaiken kaikkiaan anteeksi tekstiseinä, jos etsit yhteenvetojuttua, tässä se on....  päivitys 1: hän näytti kamalalta tänään, en tiedä mitä hänelle on tapahtunut ja hän ei puhu minulle siitä, en oikeastaan tiedä mitä oikeastaan tehdä... hän näytti vain niin surulliselta ja se sai minut haluamaan kuolla...päivitys 2: katsoin kameran kuvamateriaalia, joka katsoo etuoven yli, voit kuulla miehen ja hänen vaimonsa lyövän ikkunoita ympäri taloa ja lyövän etuovea, soittavan ovikelloa tonnin verran ja jopa vilkuttavan välähdysvaloa ikkunoiden läpi katsoen niitä.... kautta. Toivon todella, että heillä on reddit-tili ja että he lukevat tämän paskan, jota sanon, ja kaikkien ystävällisten sielujen vastaukset, jotka vastasivat... koska muutan huomenna Virginiaan, en voi tehdä paljon muuta hänen auttamisekseen kuin soittaa CPS:lle, jota yritän suunnitella. minun on tiedettävä tarkalleen, mitä sanon silloin, koska en halua vaikuttaa tyhmältä, eikä minulla ole todisteita siitä, millaisen ääliön isän luona he asuvat.</w:t>
      </w:r>
    </w:p>
    <w:p>
      <w:r>
        <w:rPr>
          <w:b/>
        </w:rPr>
        <w:t xml:space="preserve">Tulos</w:t>
      </w:r>
    </w:p>
    <w:p>
      <w:r>
        <w:t xml:space="preserve">annoin tytön tulla yöksi, hänen väkivaltaiset vanhempansa ahdistelivat minua, uhkasivat hakata minua nurmikolla ja soittaa sheriffin perääni... nyt he sanovat, että poliisi kuulustelee minua.</w:t>
      </w:r>
    </w:p>
    <w:p>
      <w:r>
        <w:rPr>
          <w:b/>
        </w:rPr>
        <w:t xml:space="preserve">Esimerkki 7.625</w:t>
      </w:r>
    </w:p>
    <w:p>
      <w:r>
        <w:t xml:space="preserve">Teksti: tämä ilta oli yksi niistä harvoista öistä, jolloin minulla oli tarpeeksi sisua valvoa myöhään ja rentoutua katsomalla The Officea netflixistä. kaikki oli hyvin, ja olin katsonut sitä reilut puolitoista tuntia. suurimman osan yöstä suuni oli vuotanut vettä ja kaipasin jääkylmää gatoradea, jonka hain eilen töistä päästyäni. Kun vihdoin jätin lämpimän ja turvallisen sänkyni ja kävelin alakertaan hakemaan virkistävän palkintoni, menin avaamaan ovea. avaan sen aina vain hieman, jotta en herättäisi vanhempiani (joiden luulin nukkuvan syvään) ja kuulisi ääniä. En ole koskaan tehnyt sitä, mutta voin vain olettaa, että se kuulostaa juuri siltä. seison jähmettyneenä oveni vieressä, joka on yhä muutaman sentin auki. käsittelen yhä sitä, mitä oli juuri tapahtunut, ja pohdin, pitäisikö minun sulkea oveni ja pitää lisää meteliä vai jättää se ja livahtaa takaisin sänkyyn.en tehnyt päätöstäni tarpeeksi nopeasti, koska isäni tulee paikalle ja kysyy melkein paniikinomaisesti äänessään, mitä teen, ja käskee minun mennä nukkumaan. joten joo, en voi katsoa vanhempiani silmiin ja huomisesta tulee yksi kiusallinen päivä.</w:t>
      </w:r>
    </w:p>
    <w:p>
      <w:r>
        <w:rPr>
          <w:b/>
        </w:rPr>
        <w:t xml:space="preserve">Tulos</w:t>
      </w:r>
    </w:p>
    <w:p>
      <w:r>
        <w:t xml:space="preserve">menivät myöhään illalla drinkille ja keskeyttivät vanhempien seksin harrastamisen.</w:t>
      </w:r>
    </w:p>
    <w:p>
      <w:r>
        <w:rPr>
          <w:b/>
        </w:rPr>
        <w:t xml:space="preserve">Esimerkki 7.626</w:t>
      </w:r>
    </w:p>
    <w:p>
      <w:r>
        <w:t xml:space="preserve">Teksti: tämä tapahtui noin viikko sitten, olin ravintolassa ystävieni kanssa, kun yhtäkkiä tuli pissahätä. menin vessaan ja suuntasin keskellä olevaan pisuaariin (niitä oli kuusi). noin 10 sekunnin päästä vessaan astuu isä lapsensa kanssa ja menee lavuaarille (suoraan pisuaarien ohi). heti kun he astuvat sisään, minulla on tarve piereskellä. nyt aina kun minulla on pieru varastossa ja olen juuri pissalla, voin vakuuttaa, että **tulen** piereskelemään. en osaa selittää miksi se tapahtuu, se vain tapahtuu. joka tapauksessa, yritän pidätellä pierua, mutta se on aivan mahdotonta. ajattelin pidätellä pissaa, kun he kävelevät, mutta se olisi tuntunut liian kiusalliselta. joka tapauksessa, kun mietin suunnitelmaa, peräaukkoni antaa vihreää valoa. juuri kun pojan kasvot olivat takanani. Sanomattakin on selvää, että kaveri sekosi, yritin pyytää anteeksi, poika alkoi itkeä, "mene helvettiin pois poikani luota", vedin vetoketjuni kiinni ja lähdin helvettiin pois hänen poikansa luota. palasin kavereideni luokse ja sanoin heille, että minun on mentävä kotiin syiden takia. kotimatkalla olin koko ajan kauhuissani.</w:t>
      </w:r>
    </w:p>
    <w:p>
      <w:r>
        <w:rPr>
          <w:b/>
        </w:rPr>
        <w:t xml:space="preserve">Tulos</w:t>
      </w:r>
    </w:p>
    <w:p>
      <w:r>
        <w:t xml:space="preserve">En pysty pidättelemään pierua pissatessani, joten pieraisin lapsen kasvoille.</w:t>
      </w:r>
    </w:p>
    <w:p>
      <w:r>
        <w:rPr>
          <w:b/>
        </w:rPr>
        <w:t xml:space="preserve">Esimerkki 7.627</w:t>
      </w:r>
    </w:p>
    <w:p>
      <w:r>
        <w:t xml:space="preserve">Teksti: tämä tapahtui noin 3 viikkoa sitten, kun olin yliopiston opintomatkalla Mallorcalla, juorut siitä näyttävät nyt laantuneen (luojan kiitos). taustatietona, olen toisen vuoden biologian opiskelija, joka asuu Yhdistyneessä kuningaskunnassa. Minulla oli mahdollisuus lähteä kahden viikon opintomatkalle Mallorcalle, ja koska olen innokas kasvitieteilijä ja Mallorcalla on hyviä kasvilajeja, päätin lähteä mukaan. muutama kuukausi sitten olin tavannut kurssillani todella mukavan pojan (sanotaan häntä vaikka bradiksi) ja ystävystynyt hänen kanssaan, hän oli tosin seurustellut hetken aikaa erään toisen kurssilaisen tytön kanssa. Sain tietää, että muutama viikko ennen mallorcalle lähtöä brad ja hänen tyttöystävänsä olivat eronneet. he olivat molemmat hyvissä väleissä ja päättäneet vain, etteivät he olleet kiinnostuneita toisistaan, joten ero ei ollut mikään kiusallinen. olin aika innoissani siitä, että hän oli tulossa mukaan.minun ja bradin välillä oli ilmeinen vetovoima, joten ensimmäisen viikon ajan flirttailimme hieman iltaisin rentoutumisajalla, mutta ei mitään kummempaa. tilanteesta teki melko kiusallisen se, että hän oli seurustellut ystäväni kanssa (sanotaan häntä vaikka saraksi) noin vuotta aiemmin. sarah oli eronnut miehestä, ja olin tuntenut hänet vasta alle vuoden, joten en ajatellut, että siitä olisi mitään haittaa, jos tämän kaverin kanssa ehkä tapahtuisi jotain. kysyin asiasta sarahilta, ja hän vaikutti ihan hyvältä ja suhtautui asiaan kunnolla. minusta tuntui silti kiusalliselta ja siltä, että minun pitäisi ehkä pitää hieman etäisyyttä loman jälkeiseen aikaan.No, se ei mennyt ihan suunnitelmien mukaan. eräänä iltana me olimme isolla porukalla juomassa muutaman drinkin ja pelaamassa korttia ihmiskuntaa vastaan. se oli tosi rento ilta, sarah oli mennyt huoneeseensa aikaisin, koska hän ei ole kaikkein seurallisin ihminen. istuin bradin vieressä, juttelin hänen kanssaan, ja aiemmin päivällä olimme ostaneet 1l pullon giniä. jostain syystä ajattelimme, että olisi täysin ok juoda puolet pullosta parin tunnin aikana. niinpä juopottelimme asteittain yhä enemmän ja enemmän, ja yhä enemmän ja enemmän koskettelevasti. Minua alkaa nyt kiihottaa aika helvetin paljon, en ole ollut suhteessa vähään aikaan, joten en ole harrastanut seksiä juuri ollenkaan tänä vuonna. joka tapauksessa aloimme lusikoimaan, toinenkin kaveri ja tyttö lusikoivat, ja kaikki olivat hieman kännissä, joten se ei ollut liian kiusallista tai mitään. ehdotin sitten, että haetaan lisää giniä hänen huoneestaan.menimme ulos käytävälle ja aloimme sitten pussailla intohimoisesti seinää vasten. tämä muuttuu sitten hiplailuksi ja kuivahyppelyksi, ja sitten pääsimme lopulta hänen huoneeseensa. pelleilimme pitkään (aika kuluu nopeasti kun on kännissä) ja päätimme sitten, että haluamme harrastaa seksiä. joten alamme harrastaa seksiä. minulla oli hauskaa, joten en oikeastaan ajatellut asiasta juuri mitään muuta. en kuitenkaan ollut ollut ollut niin humalassa vähään aikaan, koska minun piti jatkuvasti pysähtyä oksentamaan (joo, olen ihan luokkaa). joka tapauksessa se oli todella hauska intohimoinen ilta melkoisen seksuaalisen jännityksen jälkeen. muutama tunti myöhemmin pääsen takaisin omaan huoneeseeni. herään seuraavana päivänä maailman pahin krapula. onnistun kuitenkin pääsemään aamiaiselle, mutta heti kun pääsen ovesta sisään, iso pöytä täynnä ihmisiä katsoo minua. otan kuivaa paahtoleipää, istun alas ja kaikki virnistävät minulle. Sitten he alkavat kysellä, miten eilinen ilta meni. vastasin, että "ihan hyvin, päädyin yhteen bradin kanssa", johon yksi pojista (andy) vastaa, että "joo... tiedän", ja hiljenee. olen nyt vähän huolissani, joten kysyn, mitä on tekeillä. noh.yövyimme tavallisessa tavallisessa hotellissa, ja meitä oli 36, joten me periaatteessa veimme puolet hotellista ja koko toisen kerroksen. ystäväni andy sattui olemaan bradin huoneen vieressä. sitten hän jatkoi kertomalla, että hän pystyi kuulemaan minut, hyvin selvästi ja elävästi ainakin tunnin ajan. Hän soitti ja kuuli myös bradin. myös kahden oven päässä oleva tyttö kuuli minut. minut kuultiin aivan käytävän päässä, joten kaikki huoneistaan ulos kävelevät saattoivat kuulla seksiääneni. ja vielä pahempaa. sain selville, että bradin huoneen toisella puolella oleva huone kuului 60-vuotiaalle luennoitsijalleni. ja joku kuuli, kun hän istui aamiaisella neljän muun luennoitsijan kanssa ja sanoi, että häntä oli "valvottanut koko yön joku, jolla oli ollut useita orgasmeja". olen helposti nolo, ja tämä oli yksi noloimpia asioita, mitä minulle olisi voinut tapahtua. Minun oli lähdettävä retkelle ryhmäni ja luennoitsijan kanssa, joka kuunteli minua sinä päivänä, ja sen lisäksi, että minulla oli uskomaton krapula ja oksensin koko ajan kesken kävelyn, nolostumisen aallot huuhtelivat minua yli koko päivän. Kaiken kukkuraksi joku kurssilaiseni oli ottanut videon meistä kähmimässä käytävällä ja laittanut sen snap-chatiin, joten se kiersi kaikkien keskuudessa jonkin aikaa.</w:t>
      </w:r>
    </w:p>
    <w:p>
      <w:r>
        <w:rPr>
          <w:b/>
        </w:rPr>
        <w:t xml:space="preserve">Tulos</w:t>
      </w:r>
    </w:p>
    <w:p>
      <w:r>
        <w:t xml:space="preserve">harrastin spontaania, intohimoista seksiä yliopiston opintomatkalla. tein parhaan banshee-imitaationi. koko hotelli kuuli, mukaan lukien luennoitsija, jonka kanssa joudun olemaan tekemisissä vielä vuoden. en voi enää katsoa luennoitsijaa silmiin.</w:t>
      </w:r>
    </w:p>
    <w:p>
      <w:r>
        <w:rPr>
          <w:b/>
        </w:rPr>
        <w:t xml:space="preserve">Esimerkki 7.628</w:t>
      </w:r>
    </w:p>
    <w:p>
      <w:r>
        <w:t xml:space="preserve">Teksti: rakastan maidon juomista, se on mielestäni terveellistä. jokin aika sitten heillä oli valmistumispäivä. niille, jotka eivät tiedä, tämä tarkoitti seisomista ja tuntikausien odottelua. koska olen maidon tuntija, minulla on tapana varastoida itselleni muutama pieni maitopaketti. tykkään tarjota niitä ja tykkään juoda niitä. tässä kohtaa mokasin, suurimmalla osalla aasialaisista ei ole maidon sietokykyä. eli he juovat maitoa, mutta he saavat ripulin. kun siskoni ystävä valitti janoa, tarjosin heille maitojani. muutama tunti, puoli tuntia ennen heidän vuoroaan, heidän vatsansa murisi. ei kaikkien, mutta yli puolet heistä. useimmat heistä olivat pukeutuneet valkoiseen, meikattuina ja korkokengillä. kun 30 ihmistä jonotti lähimmässä vessassa, he tekivät mitä pitikin. pahvilaatikko, muutama nenäliina ja tyhjä huone. sanomattakin on selvää, että siskoni ja hänen ystävänsä toruivat minua.</w:t>
      </w:r>
    </w:p>
    <w:p>
      <w:r>
        <w:rPr>
          <w:b/>
        </w:rPr>
        <w:t xml:space="preserve">Tulos</w:t>
      </w:r>
    </w:p>
    <w:p>
      <w:r>
        <w:t xml:space="preserve">antoi maitoa siskon ystäville. useimmat heistä saivat ripulin, ja vessat olivat täynnä heidän valmistujaispäivänään.</w:t>
      </w:r>
    </w:p>
    <w:p>
      <w:r>
        <w:rPr>
          <w:b/>
        </w:rPr>
        <w:t xml:space="preserve">Esimerkki 7.629</w:t>
      </w:r>
    </w:p>
    <w:p>
      <w:r>
        <w:t xml:space="preserve">Teksti: (Tämä tapahtui pari yötä sitten, juuri ennen nukkumaanmenoa. huomasin pienen kipuilun kurkun takaosassa ja minulla oli hieman elderberry-tiivistettä, jota käytän kaikkiin kurkku- / yskä- / nenä- / hengitystievaivoihini. Se toimii hyvin, maistuu hyvältä ja on täysin luonnollista. ainoa asia on se, että kun sitä syö, se polttaa hieman ruokatorvea nielemisen jälkeen. lasi vettä yleensä huuhtoo sen alas ja hoitaa pienen polton.No, olin jo harjannut hampaat valmistautuessani nukkumaanmenoon ja tunsin tuon kipuilun kurkussa. menen jääkaapille kaatamaan paksun ruokalusikallisen ja heitän sen takaisin kurkkuuni yrittäen välttää sitä, että paksu makusiirappi koskettaisi juuri harjaamaani kieltäni. siinä piilee tyhmyyteni. heittoni onnistui välttämään kieltäni, mutta heti sen osuessa siihen tiesin, että olin mokannut. kurkkuni sulkeutui välittömästi ja ajattelin sanontaa: "No, tämä voi olla huono juttu"..." Yritin niellä mitä pystyin, mutta seuraava hengitys ei tullut. outoa... yritin hengittää uudestaan. ei mitään. keuhkoissani on niin vähän tai ei ollenkaan ilmaa, eikä sisäänhengitys toimi. en ole koskaan tuntenut tätä ennen, joten pysyessäni rauhallisena sain nämä mitättömät, pienet, mitättömät yskät, jotka eivät tee mitään muuta kuin huuhtovat sen vähäisenkin ilmamäärän pois, joka minulla oli jäljellä, mutta eivät tee mitään saadakseni tuota paksua voimakasta siirappia ulos henkitorvestani. tunsin, kuinka se upposi hitaasti syvemmälle keuhkojani kohti ja mahdollisesti keuhkoihini. Alkuhuuman aikana vaimoni kysyi toisesta huoneesta, olinko kunnossa, hän oletti, että olin tukehtunut veteen tai johonkin typerään. sain heikosti purettua sanat "im fine" epäonnistuneiden henkäysten ja yskien välissä. tällä hetkellä tilanne alkaa pahentua. paljon pahemmaksi. polttava tunne lisääntyy sekunti sekunnilta, silmistäni valuu kyyneleitä, hikoilen ja tärisen. sanon itselleni henkisesti "tämä on typerää, hengitä vain!" ja yritän pakottaa syvään henkeä. Siitä seurasi sarja säälittävän ja pelottavan kuuloisia lyhyitä ja katkonaisia henkäyksiä, joita voisin kuvitella kuolevan ihmisen tekevän. mietin sekunnin murto-osan ajan, olinko kuolemaisillaan, kun näköni alkoi hämärtyä ja minusta tuntui kuin olisin ollut jossakin raskaassa huumausaineessa. iho pisteli, olin hämmentynyt, hikoilin ja tärisin.... joka kerta kun yritän pakottaa syvään henkeä, jotta saisin tarpeeksi painetta yskittää ja olla hyödyksi tuon kauhun poistamiseksi keuhkoistani, henkäys pysähtyy sekunnin murto-osan kuluttua sen alkamisesta, ja jostain syystä ilma, jota yritin pakottaa keuhkoihini, meni vatsaani. vaimoni kuulee kauheat ääneni ja tulee tarkistamaan minua, hän luulee edelleen, että se oli vain vettä väärässä putkessa. sain keuhkoihini tarpeeksi pieniä puolikkaita henkäyksiä, jotta sain aikaan kovan, syvän ja voimakkaan yskän, jonka tunsin syvällä palleissani. se sattui, mutta tiesin, että se oli hyvä juttu. se oli sekoitus nieleskelyä ja yskää. yskäisin ulos jotain, joka näytti veriseltä vaahtoavalta lihalta (ensimmäinen monista puhdistuslimaerityksistä), onneksi se oli siirappia, ei verta. ilma vatsassani yritti poistua samaan aikaan, joten tein kauheita ääniä nieleskelemällä, yskimällä, kurlaamalla, kuolaamalla, haukottelemalla, hikoilemalla, ja ääni ei yksinkertaisesti toiminut. jouduin pantomiimisesti esittämään vaimolleni, mitä tein. kurkussani olevaa tulta ei myöskään pystynyt sammuttamaan. veden juominen ei helpottanut kovaa kirvelyä. seuraavan tunnin aikana hengitys helpottui vähitellen, pystyin puhdistamaan suurimman osan siitä ulos näistä satunnaisista rajuista yskänkohtauksista, jotka saivat osan siitä ulos. Huono puoli oli se, että joka kerta, kun pystyin yskimään jotain ulos, polttaminen paheni niin paljon! minun oli vain kestettävä. yritin mennä nukkumaan, mutta kehoni piti niin paljon ikäviä ääniä, etten voinut pakottaa vaimoani kuuntelemaan niitä, joten istuin sohvalla kuuntelemassa ukkosmyrskyä oudon onnellisena siitä, että tapaus pelattiin loppuun (minulla oli vihdoinkin äskettäinen tifu jaettavaksi!), ja hyvin helpottuneena siitä, etten ollut kuolemassa enkä joutunut pilaamaan yötäni ambulanssissa. 2 tuntia heittelyn jälkeen pystyin makaamaan ja menemään sänkyyn. herään seuraavana aamuna ja istun tässä kirjoittamassa tätä ja tunnen, että juhlin eilen illalla kuin rocktähti. vartaloni on kipeä, kurkkuni tuntuu raa'alta, olen väsynyt, vaikka nukuin pitkään, ja tuntuu kuin olisin toipumassa jostain humalahakuisesta ryyppyreissusta. mutta voin nyt hengittää normaalisti, se ei polta kuin epäpyhä tuli, ja siitä olen kiitollinen. edit-muotoilu</w:t>
      </w:r>
    </w:p>
    <w:p>
      <w:r>
        <w:rPr>
          <w:b/>
        </w:rPr>
        <w:t xml:space="preserve">Tulos</w:t>
      </w:r>
    </w:p>
    <w:p>
      <w:r>
        <w:t xml:space="preserve">- Heitin elderberry-siirappia henkitorveen. kestin uuvuttavan 2 tunnin puhdistautumisen, ja luulin jossain vaiheessa kuolevani heti sen jälkeen, kun olin sanonut vaimolleni olevani kunnossa.</w:t>
      </w:r>
    </w:p>
    <w:p>
      <w:r>
        <w:rPr>
          <w:b/>
        </w:rPr>
        <w:t xml:space="preserve">Esimerkki 7.630</w:t>
      </w:r>
    </w:p>
    <w:p>
      <w:r>
        <w:t xml:space="preserve">Teksti: tämä tapahtui itse asiassa 2 kesää sitten. hieman taustatietoja ensin. siskoni ja bil olivat olleet naimisissa 4 vuotta, kun he osuivat todellinen kivinen tie, jossa mies melkein jättää hänet paljon nuoremman naisen. hän teki kaikkensa pitääkseen avioliiton yhdessä ja meni läpi masennuksen, kun mies häpeämättömästi hengaili ulos toisen naisen kanssa. vaikka kaikki hänen läheiset ystävänsä ja perheensä sympatiseerasivat hänen tilannettaan, olin hänen ainoa luottamushenkilönsä, jonka kanssa hän jakoi kaikki karmeat yksityiskohdat siitä, miten mies kohteli häntä emotionaalisesti koko avioliiton ajan ja jatkoi niin. vain muutama kuukausi ennen minun fu:ni hän pystyi paikkaamaan asiat, ja mies tajusi yhtäkkiä, että siskoni oli hänelle se oikea. asiat menivät huonosti, koska käyttäydyin kuin tyypillinen eteläaasialainen veli, ja "kunniani" astui voimaan, kun kielsin miestä astumasta kotiini. osa logiikkaani oli se, että koska hän oli aiemmin pitänyt minua parhaana ystävänään, halusin hänen tuntevan edes hiukan sitä hylkäämistä, jota siskoni tunsi. tämä sekä se, että halusin siskoni eroavan hänestä, rasittivat merkittävästi suhdettani siskooni, mitä lisäsi vielä se, että hän osti siskolleni [tämän auton] (http://image.internetautoguide.com/f/auto-news/the-2010-lexus-is-250c-convertible-debuts-at-the-paris-show/11050935/2010-lexus-is-250c-convertible.jpg), jonka tulkitsin yrittävänsä ostaa takaisin hänen rakkautensa sen sijaan, että olisi muuttanut yleistä käyttäytymistään. tässä tulee siis tavaraa (anteeksi pläjäys. pläjäys, pläjäys). pidimme vanhempieni luona illalliskutsut, joihin osallistui joukko sukulaisia, ja siskoni ilmestyi paikalle (yksinään) auttamaan järjestelyissä. Tämä oli ensimmäinen kerta, kun olin nähnyt hänen uuden autonsa, Lexus is250c:n (c tarkoittaa kovakattoista avoautoa, *tämä on avain*), ja koska hän on huomionhakuinen, hän esitteli kovakattoista avoautoa (jälleen kerran, avainominaisuus tässä tarinassa) kaikille juhlissa. päivän päätteeksi hän päätti viettää yön heidän luonaan ja lähteä heti aamulla. seuraavana aamuna päätimme kaikki lähteä retkelle uuteen kotiini (emme olleet vielä muuttaneet sinne), ja päätin, että tämä oli hyvä hetki siirtää korvaamattomin omaisuuteni, ps3, tulevaan asuinpaikkaani. Koska siskoni oli yhä vahingoniloinen, hän painosti, että matkustaisimme hänen autollaan. istuin siis autossa konsoli sylissäni, ja hän pyysi, että jättäisin sen sen sijaan takakonttiin. suostuin siihen ja laitoin ylpeyteni tilavaan takakonttiin. kun hän painoi nappia, jolla auton katto laskettiin alas, jotain napsahti päässäni. "Missä kova katto säilytetään?" aivoni kysyivät. vastaus tuntui itsestään selvältä, että se menisi takakonttiin. "samaan takakonttiin, jossa on ps3?" aivoni kysyivät, ja juuri ennen kuin tökkäsin sitä q-tipillä, tajusin, että aivoni olivat oikeassa... sillä hetkellä säikähdin helvetisti ja pyysin häntä lopettamaan, koska en ollut varma, laitoinko konsolin oikeaan kohtaan takakontissa. Hän vastasi, olettaen, että yritin kiusata häntä, että kunhan se oli jakajan takana, se olisi... ***crunch*** Ennen kuin hän ehti sanoa lauseen loppuun, olin hypännyt ulos autosta ja olin jo täysin sisäänvedetyn kovakattokonsolin takana, joka oli täysin suljetussa tavaratilassa. Ilmoitin siskolleni, että kuulin jotain, ja siskoni pyöritteli silmiään ja alkoi nostaa kattoa takaisin ylös varmistaakseen, että kaikki oli kunnossa ja että olin vain idiootti... **oh shit**.http://i.imgur.com/orcikm2.jpg http://i.imgur.com/c3l7fnx.jpg http://i.imgur.com/z7jznqt.jpg Siskoni sekosi täysin ja alkoi itkeä/kiroilla. se, että otin ps3:n esiin ja varmistin, että se oli kunnossa ennen kuin hoidin häntä, ei auttanut asiaa yhtään. ilmeisesti ikkunan vaihto maksoi 1200 dollaria, mutta hänen miehensä sai paljon paremman tarjouksen, koska hän oli tuolloin johtajana autoliikkeessä. välikohtaus lisäsi jännitystä, joka meillä oli jo ennestään, ja hitaasti mutta varmasti lopetimme tekstiviestit toisillemme säännöllisesti. **edit:** selvennykseksi, koska olin laittanut ps3:n sinne, mihin ikkuna vetäytyy, lasi rikkoutui konsolin aiheuttamasta paineesta!</w:t>
      </w:r>
    </w:p>
    <w:p>
      <w:r>
        <w:rPr>
          <w:b/>
        </w:rPr>
        <w:t xml:space="preserve">Tulos</w:t>
      </w:r>
    </w:p>
    <w:p>
      <w:r>
        <w:t xml:space="preserve">murskasin jumalattoman voittamattomalla ps3:lla heikon mutta kalliin takaikkunan ja sain jo ennestään etäisen siskoni vielä etäisemmäksi.</w:t>
      </w:r>
    </w:p>
    <w:p>
      <w:r>
        <w:rPr>
          <w:b/>
        </w:rPr>
        <w:t xml:space="preserve">Esimerkki 7.631</w:t>
      </w:r>
    </w:p>
    <w:p>
      <w:r>
        <w:t xml:space="preserve">Teksti: kyllä, tämä ei ollut *ei* tänään. se ei ollut edes tällä vuosituhannella. se oli kauan sitten 1998-1999. kuvittele Bulgariaa, kommunismin jälkeistä aikaa; supermarketit ovat juuri syntymässä ensimmäistä kertaa, ja tuotesijoittelulla on tapana olla... outoa. olen tuolloin 7-8-vuotias, ja äitini on tuomassa minua koulusta. kotimatkalla pysähdymme ostoksille, kun näen oudon muotoisia ilmapalloja tiskin yläpuolella. "Äiti, osta minulle ilmapallo?" Äiti ja kassanhoitaja nauravat kevyesti, kun he selittävät: "No, nuo ovat erikoisilmapalloja, jotka ovat vain *isille*..." "No... osta sitten isälle ilmapallo?" Sitcom-tyylinen naurunremakka jälleen kerran. Vuosia myöhemmin tajusin, miksi kassanhoitaja piti vastaustani huvittavana, mutta se on silti lievä moka, jonka toin mukanani illallisella toissa iltana. ----------kävi ilmi, että äidilläni on oma mokansa, mutta paljon suuremmassa mittakaavassa. kommunistihallinnon aikana monet tavarat olivat käytännössä kadonneet kaupoista. kosmetiikkaa ja meikkejä oli vaikea saada, ja usein joutui odottamaan viikkoja saadakseen käsiensä ulottuville kauhean käsivoiteen tai rougen, tai jopa kuukausia saadakseen pelkän silmänrajauskynän.Äitini oli tuolloin 16-vuotias ja opiskeli toisessa kaupungissa. hän onnistui löytämään ripsienpidennyskelan joulun tienoilla ja palasi lomalle kotiin, jossa hän kuuli vanhempiensa (isoisäni ja isoisoisäni) keskustelevan isoäitini kollegan kanssa.Täytyy lisätä, että isoäitini oli gynekologi, samoin hänen työkaverinsa. "en löydä ripsikierukkaa vaimolleni, ja hän todella tarvitsee sellaista", sanoi kyseinen kollega. tässä vaiheessa äitini päätti liittyä keskusteluun: "Niinkö? niitä on melko helppo löytää, jos tietää, mistä niitä etsii!". minä tarvitsin niitä, ja ostin useita ennen lomia. olen jopa käyttänyt niitä, ne ovat melko hyviä. sano vain, minkä kelan tarvitset, niin ostan sinulle!" No, äitini ei voinut ymmärtää, miksi isoäitini ja isoisäni olivat *niin* kauhuissaan noista sanoista. "ööh... sanokaa vain, minkä kelan hän tarvitsee... on mustaa, violettia, vihreää ja ruskeaa..." ilmeisesti kaikki huokaisivat helpotuksesta, sillä nuo eivät olleet *ei* ne kelit, joita hänen vaimonsa oli etsinyt. **ps:** Tiedän, tiedän; tämä oli klikkiotsikko. En voinut olla käyttämättä sitä. ;)</w:t>
      </w:r>
    </w:p>
    <w:p>
      <w:r>
        <w:rPr>
          <w:b/>
        </w:rPr>
        <w:t xml:space="preserve">Tulos</w:t>
      </w:r>
    </w:p>
    <w:p>
      <w:r>
        <w:t xml:space="preserve">Ilmeisesti sekä minun että äitini piti oppia nololla tavalla, mitä ehkäisyvälineet ovat.</w:t>
      </w:r>
    </w:p>
    <w:p>
      <w:r>
        <w:rPr>
          <w:b/>
        </w:rPr>
        <w:t xml:space="preserve">Esimerkki 7.632</w:t>
      </w:r>
    </w:p>
    <w:p>
      <w:r>
        <w:t xml:space="preserve">Teksti: updatedso, ehm en oikein tiedä miten aloittaa tämä, mutta mennään.vähän taustatietoa, minä ja tämä tyttö (kutsutaan häntä Katie) ovat olleet ystäviä todella kauan ystäviä ja hän on minun paras tyttöystäväni ja minusta tuntuu, että voin puhua hänen kanssaan mistä tahansa ja sama hänelle, mutta olen aina nähnyt hänet todella houkuttelevana, mutta olen oppinut laittamaan tuon tunteen pois, koska en halua menettää todella hyvä ystävä. me usein juhlia yhdessä ja yleensä wingman toisiamme ja juttuja. mutta eilen kaikki muuttui...olimme siis bileissä ja vedimme paskaa ja meidät heitettiin ulos(syyt tuntemattomia), kaikki kahdeksan tai yhdeksän meistä päättivät ettemme halua lähteä kotiin vielä, joten menimme kaverin luokse kotiin pitämään jonkinlaiset jälkibileet. flashforward kaksi tuntia eteenpäin ja aloin olla todella väsynyt(kello oli puoli kuusi aamulla) joten menin sohvalle makaamaan kun muut olivat keittiössä pelaamassa kaljapongia tai jotain. En ole varma nukahdinko vai en, mutta viitisen minuuttia myöhemmin Katie tuli ja halusi myös nukkua, joten ahtauduimme sohvalle. nyt halusin vain nukkua, mutta Katie liikkui hieman ja hänen perseensä hankautui minua vasten, joten aloin seisomaan ja humalassa ajattelin, että joo, tänä iltana saan seksiä. Joten aloin laittaa käteni hänen ympärilleen ja hänen vatsalleen, ja suoraan kun tein sen, hän huomasi sen ja kääntyi ympäri (huulemme eivät olleet edes sentin päässä toisistaan), joten tein sen, mitä kaikki järkevät kiimaiset teinit tekisivät, suutelin häntä.(mikä virhe) aluksi se oli vähän hankalaa, mutta molemmat innostuimme todella paljon ja aloimme olla aika kouriintuntuvia molemmilta. flashforward 15 min ja olemme nyt hänen äitinsä huoneessa ja pääsimme asiaan. sen jälkeen minulla oli todella outo olo ja päädyin lähtemään juhlista sanomatta sanaakaan, kävelin suoraan kotiin hämmentyneenä kuin v*ttu. kun tulin kotiin äitini valmistautui lähtemään töihin ja halusi jutella kanssani miksi tulin kotiin niin myöhään, kerroin hänelle että olin ystäväni kanssa pelaamassa tietokonepelejä koko yön ja halusin vain nukkua. seuraavana päivänä olin kotona koko päivän miettimässä pitäisikö minun soittaa hänelle vai ei, mitä sanoa ja haluanko olla enemmän kuin ystäviä. ylihuomenna istun tässä kirjoittamassa tätä. päivitys: hän lähetti minulle tekstiviestin, jossa hän sanoi, että meidän pitäisi tavata, menemme hänen luokseen huomenna, katsotaan miten tämä menee. päivitys2: olen palannut takaisin, onnellisempana kuin koskaan :). joten, päädyin jättämään koulun väliin tänään tapaamaan häntä, hänellä oli puolipäivä. joka tapauksessa tapasin hänet hänen luonaan puolenpäivän aikoihin ja aloimme yrittää katsoa elokuvaa ja sytyttää tunnelmaa. noin viisi minuuttia elokuvan jälkeen sanoin, että minun täytyy puhua hänelle, joten pidimme tauon ja mutisin (kuten yleensä teen tytön seurassa, kun ei ole alkoholia), että meidän täytyy todella puhua siitä toisesta illasta ja kerroin hänelle, miltä minusta tuntui, sanoin suoraan, että nautin siitä ja en voinut lakata ajattelemasta sitä. hänen vastauksensa oli vain wow, vain suoraan hyppäsi päälleni, ja niin aloimme pussailla ja siitä tuli intensiivistä todella nopeasti ja teimme teon, ja uudelleen. (pyhä paska, parasta seksiä koko elämäni) tämän jälkeen me vain makasimme alasti sohvalla, puhuimme syvimmistä asioista koskaan, kuten mitä halusimme elämältämme ja unelmista, joita kaipaamme. noin tunnin kuluttua, kun vain makasimme siellä puhuen, katsoin häntä silmiin ja tajusin, että rakastan todella tuota tyttöä vieressäni. en ehtinyt kertoa sitä hänelle, koska äitini soitti ja huusi, että lintsasin koulusta, joten minun oli mentävä kotiin. koko kotimatkan kikatin ja olimme onnellisia. en kestänyt äidin paskaa oikeasti, mikään ei voinut masentaa minua. kiitos redditille kaikesta rakkaudesta ja tuesta. toivottavasti sinäkin saat unelmiesi tytön. im pahoittelut tekstiseinästä ja todella huonosta englannistani, se ei ole äitini kieli.</w:t>
      </w:r>
    </w:p>
    <w:p>
      <w:r>
        <w:rPr>
          <w:b/>
        </w:rPr>
        <w:t xml:space="preserve">Tulos</w:t>
      </w:r>
    </w:p>
    <w:p>
      <w:r>
        <w:t xml:space="preserve">kiimainen poika harrasti seksiä ystävänsä kanssa, epävarma mitä tehdä. päätyi fantastiseen lopputulokseen</w:t>
      </w:r>
    </w:p>
    <w:p>
      <w:r>
        <w:rPr>
          <w:b/>
        </w:rPr>
        <w:t xml:space="preserve">Esimerkki 7.633</w:t>
      </w:r>
    </w:p>
    <w:p>
      <w:r>
        <w:t xml:space="preserve">Teksti: Tämä tapahtui lukiossa. 10. luokalla, tarkalleen ottaen; olen kanadalainen, joten sen pitäisi olla 16? joka tapauksessa, olin liikunnassa, kun liikunnanopettajamme antoi meille arpaliput ja käski meidän myydä niitä. no, viivyttelin kovasti, niin paljon, etten yrittänyt myydä mitään kahteen viikkoon, ennen kuin juuri edellisenä iltana. Aloin hermostua, ja kun olin onnistunut myymään puolet arpajaislipuista, sanoin: "Ei se mitään, yritin kuitenkin." Juuri ennen kuin annoin loput liput ja rahat opettajalle, hermostuin, joten ostin vielä kolme lippua lisää. (2 dollaria kappale)seuraavana päivänä on lukion koripallo-ottelu. en välitä siitä, joten lähden kotiin. palaan seuraavana päivänä, ja kaikki luokkatoverini tuijottavat minua kuollutta katsetta. opettaja tuijottaa sieluni läpi ja kysyy vakavimmalla äänellä: "missä olit eilen?" olen hämmentynyt ja kerron hänelle totuuden. saan selville, että kolmesta palkinnosta voitin kaksi. Ensimmäinen oli istumapaikat kentän laidalla sohvalla, jonka he työnsivät liikuntasaliin, sekä pizzalaatikko ja limsa minulle ja yhdelle kaverille. toinen palkinto oli aito, vince carterin signeeraama koripallo. hävisin sohvapalkinnon, mutta opettaja säästi pallon minulle. koko luokka oli raivoissaan, ja opettaja huudahti vain: "olet helvetin onnekas, tiedätkö sen?". (hän oli rento jätkä)olin lähdössä koulusta, ja olin aikeissa repiä pakkausta hajalle leikkiä koripallolla, kun sama opettaja ja muutama muu huudahti ja juoksi luokseni. he alkoivat käydä vedonlyöntisotaa aivan silmieni edessä. hinta nousi jopa 100 dollariin. kieltäydyin tarjouksista, ja otin vain pallon kotiin ja näytin sen vanhemmilleni. he tarjoutuivat säilyttämään sitä. en halunnut, tiedän, että vince carter olisi halunnut minun pelaavan sillä, mutta kun kaikki tekevät siitä ison numeron, mitä voi tehdä lapsena. otan pallosta kuvan, kun voin, se on yhä vanhemmillani. muutin pois, kun menin naimisiin.</w:t>
      </w:r>
    </w:p>
    <w:p>
      <w:r>
        <w:rPr>
          <w:b/>
        </w:rPr>
        <w:t xml:space="preserve">Tulos</w:t>
      </w:r>
    </w:p>
    <w:p>
      <w:r>
        <w:t xml:space="preserve">huijasin ja päädyin voittamaan suurimman osan palkinnoista, mikä sai lähes kaikki suuttumaan minulle. minulla on nyt suloinen koripallo.</w:t>
      </w:r>
    </w:p>
    <w:p>
      <w:r>
        <w:rPr>
          <w:b/>
        </w:rPr>
        <w:t xml:space="preserve">Esimerkki 7.634</w:t>
      </w:r>
    </w:p>
    <w:p>
      <w:r>
        <w:t xml:space="preserve">Teksti: No niin, reddit. edellinen tarinani oli hauska, tämä on täysin päinvastainen. tämä tapahtui joskus tänä kesänä. minä ja paras ystäväni yövyimme aina yön yli, ja tämä oli yksi niistä öistä, jolloin yövyimme. pieni taustatieto jostain muusta. kissani oli nuori ja terve 3-4-vuotias kissa noin vuosi sitten. äitini syntymäpäivä on lokakuussa, ja sinä päivänä hän sai kukkia joltakulta. kävi ilmi, että kukat olivat myrkkyä kissoille. No, kissani päätti mennä kukkien kimppuun, ja pari viikkoa sen jälkeen se alkoi sairastua. tuohon aikaan luulimme, että se oli ihan normaali sairaus. noin viikon sairastelun jälkeen päätimme selvittää, mistä oli kyse, ja tajusimme, että kukat olivat myrkyllisiä, ja se meni niiden kimppuun. se voi hyvin, oksensi vain vähän, ja sitten eräänä päivänä olin tullut koulusta, ja perheeni oli kokoontunut olohuoneeseen, ja se oli keskellä huonetta huopaan kääriytyneenä, ja he kaikki itkivät. en tiennyt mitä tapahtui, en nähnyt häntä silloin, ja kysyin mikä oli vialla. he käskivät minun istua alas, ja näin hänet, ja hän näytti pahemmalta kuin koskaan. he kertoivat minulle, että hän ei pystynyt seisomaan ollenkaan, eikä hän pystynyt liikkumaan, eikä hän luultavasti selviäisi yöstä. se oli kauheaa. sen jälkeen hän alkoi parantua. olimme vieneet hänet eläinlääkärille hoitoon, ja hän sai apua. mutta he eivät voineet tehdä paljon. sen ei odotettu elävän joulua 2013, ja me kaikki olimme valmistautuneet siihen, että niin kävisi. lopulta se eli läpi vuoden 2013 ja vuoden 2014, aina noin heinäkuuhun tai elokuuhun asti. noina kuukausina sen vointi oli parantunut huomattavasti, kunnes se alkoi oksentaa tonneja. sitä oli vähintään kerran päivässä. aluksi se oli ihan tavallista oksentelua, ja jonkin ajan kuluttua se muuttui oksenteluksi, johon liittyi kauheaa kissan huutoa. tätä jatkui melko pitkään. tässä se sitten tapahtui. yökyläilyn aikana, jossain vaiheessa hyvin myöhään, noin klo 3 yöllä, istuimme siellä pelaamassa videopelejä ja katselemassa tv:tä, kunnes kuulimme veret seisauttavan miehen kaltaisen huudon huoneemme ulkopuolelta. emme tienneet, mikä se oli, mutta olin kauhuissani, ja luulen, että hänkin oli. epäröimme vähän aikaa, ehkä 5 minuuttia, ennen kuin avasimme oven. olohuoneessa ei ollut mitään. tajusimme, että se ei ollut alhaalta, vaan yläkerrasta. istuimme siinä noin puoli tuntia ja päätimme, menemmekö sinne ylös vai emme, koska meitä molempia pelotti ihan helvetisti. lopulta, kun menimme ylös, kesti noin 5 minuuttia tutkia, emmekä löytäneet mitään. sitten katsoimme alakerran ja yläkerran väliseen komeroon ja löysimme hänet sieltä makaamasta. hänen suustaan tuli jotain valkokeltaista, ja hän hengitti raskaasti. kun löysimme hänet ja aina kun joku tuli hänen lähelleen, hän äänteli kauheaa määkimistä. hän teki hirveän äänekkään määkimisen. menin alakertaan ja hain isoveljeni ilmoittamaan (hän todella rakasti tuota kissaa.) olimme sen kanssa vähän aikaa, kunnes lopulta herätin vanhempani kertoakseni heille, mitä näemme. aluksi he sanoivat, että se tulee kuntoon ja menivät takaisin nukkumaan. joten istuimme siellä, emmekä voineet tehdä mitään. lopulta äitini tuli alas ja näki sen ja tiesi, että sen aika oli melkein lopussa. hän antoi sille vettä ja ruokaa, mutta kissa ei suostunut juomaan sitä. hän kehotti meitä menemään alakertaan ja yrittämään nukkumaan. menimme alakertaan, ja veljeni meni itkien huoneeseensa. minä ja ystäväni vain istuimme siellä odottamassa, että jotain tapahtuisi. lopulta, reilun 10 minuutin kuluttua, äitini tuli alas ja haki veljeni ulos. hän kertoi meille, että kissamme oli kuollut. veljeni murtui lopulta ja meni nukkumaan, niin surullinen kuin vain saattoi olla. se oli luultavasti perheemme historian masentavin päivä. olisin ehkä voinut pelastaa kissan etsimällä sen ja kertomalla siitä jollekulle nopeammin, mutta pelkäsin, enkä pystynyt.</w:t>
      </w:r>
    </w:p>
    <w:p>
      <w:r>
        <w:rPr>
          <w:b/>
        </w:rPr>
        <w:t xml:space="preserve">Tulos</w:t>
      </w:r>
    </w:p>
    <w:p>
      <w:r>
        <w:t xml:space="preserve">kissani oli sairas ja äänteli kauheaa huutoa, jonka alkuperää en saanut selville. epäröin ennen kuin menin katsomaan, että se kärsi, ja myöhemmin se kuoli, ja olisin voinut estää sen, jos olisin saanut selville sen aikaisemmin.</w:t>
      </w:r>
    </w:p>
    <w:p>
      <w:r>
        <w:rPr>
          <w:b/>
        </w:rPr>
        <w:t xml:space="preserve">Esimerkki 7.635</w:t>
      </w:r>
    </w:p>
    <w:p>
      <w:r>
        <w:t xml:space="preserve">Teksti: tämä tapahtui itse asiassa lukion ensimmäisen vuoden lopussa, kun minä ja eräs ystäväni ensimmäiseltä luokalta lähtien jouduimme beezlebubin parsakaalin kimppuun. olin yötä hänen luonaan sinä yönä, ja päätimme sanoa hänen äidilleen, että "kävelimme mcdonald'siin" (sinne on 5 minuutin kävelymatka). olimme oikeasti menossa hakemaan 2 grammaa ruohoa. tunsin erään kaverin, ja häneltä kesti ikuisuuden saada sitä. kävelimme hänen kanssaan talolle, odotimme ja kävelimme koko matkan takaisin. siihen meni melkein 2 tuntia. tulimme takaisin ja kerroimme hänen äidilleen, että siellä oli pitkä jono ja automaatit olivat poikki. Äiti on äärimmäisen tiukka, ja ihme kyllä hän osti sen. sinä iltana, kun hän ja hänen poikaystävänsä menivät nukkumaan, päätimme polttaa vähän. ryöstimme hänen vanhemman veljensä lipaston, jossa hän säilytti tarvikkeitaan (hän oli suuri pilviveikko), ja nappasimme hänen piippunsa. emme olleet tarpeeksi vanhoja ostamaan sytytintä, eikä hänen kodissaan ollut yhtään sytytintä. hänen äitinsä poikaystävä nukkui hyvin kevyesti, ja hän oli lepotuolissa. typerästi menimme kellariin ulkoilman sijasta, koska hän sanoi, että ovi aiheuttaisi liikaa melua. hän sytytti liedeltä lautasliinoja tuleen, laittoi ne kulhoon ja kiirehti alas portaita. hän piti nopeasti yhtä palavista lautasliinoista putken yläpuolella, ja pala putosi siihen. hengitin lautasliinan palan sisään, ja se paloi niin pahasti, että tukehduin ja repesin. kipu oli kamalaa. pian kellarissa oleva savuhälytin alkoi soida. me molemmat menimme heti paniikkiin, ja hän juoksi ja piiloutui nurkkaan huutaen "olemme niin kuolleita!" mutta minä pysyin jokseenkin rauhallisena, paikansin hälyttimen ja löin sen seinään. se jatkoi soimista, ja revin pariston irti. uskaltauduimme takaisin yläkertaan. kukaan ei herännyt. yritimme tällä kertaa mennä ulos. hiivimme ovesta ulos ja yritimme sytyttää sen hänen sähköhiilisytyttimellään, mutta poltimme vain ruohon ja sulatimme putken kyljen. hänen äitinsä tuli ulos ja kysyi, mitä me teimme. hän sanoi "teemme s'moresia". äiti meni takaisin sisälle, ja me luovutimme. seuraavana iltana olimme menossa toisen vanhan ystäväni luokse joka tapauksessa, ja voisimme tehdä sen siellä. tähän päivään asti tämä on yksi parhaista tarinoistamme, ja suurin kysymykseni. miten kukaan ei herännyt savuhälyttimeen? edit: kielioppi.</w:t>
      </w:r>
    </w:p>
    <w:p>
      <w:r>
        <w:rPr>
          <w:b/>
        </w:rPr>
        <w:t xml:space="preserve">Tulos</w:t>
      </w:r>
    </w:p>
    <w:p>
      <w:r>
        <w:t xml:space="preserve">myöhään illalla, tiukat vanhemmat, molemmat kevyesti nukkujia, kaksi 14-vuotiasta yrittää sytyttää kulhoa, yrittää sytyttää sen liedellä sytytetyillä lautasliinoilla, savuhälytin laukeaa, äärimmäinen paniikki, kokeilemme toista ideaa, se epäonnistuu ja luovutamme.</w:t>
      </w:r>
    </w:p>
    <w:p>
      <w:r>
        <w:rPr>
          <w:b/>
        </w:rPr>
        <w:t xml:space="preserve">Esimerkki 7.636</w:t>
      </w:r>
    </w:p>
    <w:p>
      <w:r>
        <w:t xml:space="preserve">Teksti: en ole lihaksikas kaveri, ei myöskään hyvä vartalo enkä harrasta treeniä. kaverini kuitenkin harrastaa ja lähettää minulle joskus snapsia edistymisestään ja muusta. yksi hänen kavereistaan on lihaksikas kaveri (mg). niinpä tänään sain jälleen kerran snapsin ja katsoin sitä saadessani odotetun hauiksen. jotenkin ajattelin, että olisi hauska vastata kuvalla, jossa nostan yläosattomissa kaukosäädintä kaappauksella, joka ironisen pohjavireen huomioon ottaen kääntyy johonkin tyyliin "mikä tuo on muutenkaan, senkin noob". ilmeisesti oletin, että ystäväni avaisi sen, ymmärtäisi vitsin ja nauraisi. snapin avaamisen ja whatsapp-keskustelun jälkeen kävi ilmi, että mg oli puhelimessaan, kun lähetin sen, mikä johti siihen, että hän katsoi sen kaverini sijasta. kävi myös ilmi, että se oli mg:n hauis eikä kaverini, kuten uskoin.</w:t>
      </w:r>
    </w:p>
    <w:p>
      <w:r>
        <w:rPr>
          <w:b/>
        </w:rPr>
        <w:t xml:space="preserve">Tulos</w:t>
      </w:r>
    </w:p>
    <w:p>
      <w:r>
        <w:t xml:space="preserve">pullea kaveri vahingossa pilkkaa lihaksikkaan kaverin hauiksia</w:t>
      </w:r>
    </w:p>
    <w:p>
      <w:r>
        <w:rPr>
          <w:b/>
        </w:rPr>
        <w:t xml:space="preserve">Esimerkki 7.637</w:t>
      </w:r>
    </w:p>
    <w:p>
      <w:r>
        <w:t xml:space="preserve">Teksti: tein throwawayn postaamaan surullisia juttuja, etenin lukemaan r/tifu:ta saadakseni naurua. muistin oman kamalan mokani. olin yläasteella, monta monta monta vuotta sitten, ja istuin ulkona mustalla päällysteellä. koska pe on juttu, ja koulu, jossa kävin, tykkäsi laittaa lapset odottamaan jonkin aikaa ennen tuntien alkua. Tärkeää on myös huomata: olen nainen. istuin, nauroin ja pelleilin kaverin kanssa. kaveri istui myös. kaveri tökki minua, kuten kavereilla on tapana tehdä. minä, joka olin niin ärhäkkä narttu kuin olin, päätin, että kaveri tarvitsee kunnon läimäyksen naamaan. vetäydyin kädestäni saadakseni kaverille läimäyksen. kun päästin käteni lentoon, kaveri väisti sopivasti, paljon nopeammin kuin luulin pystyväni. tällä hetkellä vauhti oli saanut käteni hurjaan otteeseensa. käteni osui erään luokkani pojan takapuoleen, joka sattui kävelemään juuri sillä hetkellä kaverini ja minun ohi. shokin hetkellä en edes vetänyt kättäni heti takaisin. kesti reilut 2-3 sekuntia, kun olin kourinut tämän kaverin persettä shokissa, ennen kuin otin käteni takaisin, nousin ylös ja kävelin pois ja päätin, että olin valmis tältä päivältä. jos muistan oikein, taisin mennä sen jälkeen nukkumaan. gg.</w:t>
      </w:r>
    </w:p>
    <w:p>
      <w:r>
        <w:rPr>
          <w:b/>
        </w:rPr>
        <w:t xml:space="preserve">Tulos</w:t>
      </w:r>
    </w:p>
    <w:p>
      <w:r>
        <w:t xml:space="preserve">yritin leikkisästi läpsäistä ystävää istuessani. ystävä väisti, ja päädyin kuppimaan sattumalta ohi kävelevän teinipojan takapuolta. oppitunti: älä koskaan turvaudu väkivaltaan, tai päädyt kädessäsi tuntemattoman ihmisen takapuolelle.</w:t>
      </w:r>
    </w:p>
    <w:p>
      <w:r>
        <w:rPr>
          <w:b/>
        </w:rPr>
        <w:t xml:space="preserve">Esimerkki 7.638</w:t>
      </w:r>
    </w:p>
    <w:p>
      <w:r>
        <w:t xml:space="preserve">Teksti: Kämppikseni oli juuri palannut Seattlesta, ja hän sai käsiinsä tonnin ediblesiä. paljon 10mg ja 25mg. tänään oli stressaavaa, pieni annos jotain lihasrelaksanttia kuulostaa hyvältä, popsin 25mg:n. tupakoinnin sietokykyni on hyvä, olen suora. tunti kuluu, olo on hyvä. toiset 30 minuuttia vierähtää, ja koko kehoni on kuollut - olen mursu. *ring ring ring ring*se on pomoni, vittu*panic*"hello?""hei [nimeni], voitko mennä kaivamaan jotain dataa, jota tarvitsen asap?""katso alkaa katsomaan sisään. ilmoitan sinulle, kun tiedän" *hang up*vittu, kuulostin superhuumaantuneelta. viimeiset kolme tuntia olen suorittanut 30 minuutin tehtävää. onneksi koko "tämä on taulukkolaskenta, jossa on miljoona riviä, läppärini ei pysty käsittelemään sitä hyvin" toimi hyvänä syntipukkina. ja kun olen tehnyt tätä tehtävää kolme tuntia, olen tarpeeksi normaali puhuakseni. lopulta sain tiedot ja analysoin ne kuin ammattilainen. pomo vaikutti tyytyväiseltä.</w:t>
      </w:r>
    </w:p>
    <w:p>
      <w:r>
        <w:rPr>
          <w:b/>
        </w:rPr>
        <w:t xml:space="preserve">Tulos</w:t>
      </w:r>
    </w:p>
    <w:p>
      <w:r>
        <w:t xml:space="preserve">olin pilvessä, pomo soitti, vastasin kuin down-syndroomainen yoda.**</w:t>
      </w:r>
    </w:p>
    <w:p>
      <w:r>
        <w:rPr>
          <w:b/>
        </w:rPr>
        <w:t xml:space="preserve">Esimerkki 7.639</w:t>
      </w:r>
    </w:p>
    <w:p>
      <w:r>
        <w:t xml:space="preserve">Teksti: tämä tapahtui lukion viimeisenä vuonna, ja minut tunnettiin aina lapsena, joka ei koskaan lakkaa näpyttelemästä asioita. us-historian tunti oli siis aina ollut todella tylsä. niinku, sietämättömän tylsä. sen seurauksena minulla oli tapana näpelöidä pulpettini alla olevia ruuveja. pulpetit olivat erittäin vanhoja, joten ruuvit olivat ulkonevia, mikä helpotti näpelöintiä. kun olin hitaasti irrottanut pulpettia, jossa istuin muutaman viikon ajan, siitä tuli todella horjuva ja vaikea istua, joten pyysin opettajalta uutta istuinta. Hän suostui etsimään minulle uuden paikan ja vaihtoi paikkani pullean tytön istuimeen. näin hänen kävelevän vanhan pöytäni luo ja tunsin välittömästi vatsani laskevan. kun hän istahti tuolille, pöytä rysähti ja hajosi. luokka nauroi hänelle kuin mulkut. he jatkoivat hänen haukkumistaan läskiksi, enkä koskaan tullut selittämään, mitä oikeasti tapahtui. olen pahoillani, johanna, jos luet tätä! ei muistella pahalla?</w:t>
      </w:r>
    </w:p>
    <w:p>
      <w:r>
        <w:rPr>
          <w:b/>
        </w:rPr>
        <w:t xml:space="preserve">Tulos</w:t>
      </w:r>
    </w:p>
    <w:p>
      <w:r>
        <w:t xml:space="preserve">Koulun pulpetti irrotettiin, pullea tyttö istui pöydän ääressä, ja voitte arvata, mitä seuraavaksi tapahtui.</w:t>
      </w:r>
    </w:p>
    <w:p>
      <w:r>
        <w:rPr>
          <w:b/>
        </w:rPr>
        <w:t xml:space="preserve">Esimerkki 7.640</w:t>
      </w:r>
    </w:p>
    <w:p>
      <w:r>
        <w:t xml:space="preserve">Teksti: Okei, tänä aamuna heräsin äärimmäisen väsyneenä ja etsin keinoa herättää itseni (en nukahda helposti, joten päätin herätä sen sijaan). valitsin ruoan (mitä muuta!?)joten menin keittiöön, kaadoin muroja kulhoon ja otin kupin, otin maidon ja mehun (minulla on joka päivä sama pirun juttu) ja kaadoin maidon kuppiin ja mehun murojen päälle.asia on niin, että koska olin helvetin väsynyt, en huomannut sitä ennen kuin laitoin ensimmäisen suupalan suuhuni. huomasin oudon maun, ja itse asiassa pidin siitä. söin aamiaiseni loppuun sellaisenaan, ei valittamista. en kuitenkaan tee sitä uudestaan, koska mehua oli naurettava määrä.</w:t>
      </w:r>
    </w:p>
    <w:p>
      <w:r>
        <w:rPr>
          <w:b/>
        </w:rPr>
        <w:t xml:space="preserve">Tulos</w:t>
      </w:r>
    </w:p>
    <w:p>
      <w:r>
        <w:t xml:space="preserve">heräsin vitun väsyneenä ja kaadoin mehua muroihini ja pidin siitä****</w:t>
      </w:r>
    </w:p>
    <w:p>
      <w:r>
        <w:rPr>
          <w:b/>
        </w:rPr>
        <w:t xml:space="preserve">Esimerkki 7.641</w:t>
      </w:r>
    </w:p>
    <w:p>
      <w:r>
        <w:t xml:space="preserve">Teksti: tämä tapahtui muutama tunti sitten.taustatietoa: työskentelen pienessä teollisuusyrityksessä, jossa on enintään 10 työntekijää, talousosastolla, joten redditissä käyminen on hienoa, koska asiakkaita ei tule tai lähde toimistosta.joka päivä tulen töihin ja useimmiten olen aina redditissä viettämässä aikaa, jos ei ole töitä. käyn yleensä suosituissa, tärkeimmissä subredditissä, mukaan lukien tifu. Kun menen tifuun, yleensä vieritän alaspäin piilottaakseni otsikon. tänään mokasin (koska se on ilmeisesti sopimatonta töissä). mutta tänään oli erilaista. tänään olin typerys. sen sijaan, että olisin vierittänyt alaspäin piilottaakseni otsikon, unohdin sen, ja pomoni kutsui minut sisään puhumaan eräästä työstä. kävelin sinne ja puhuin hänen kanssaan noin viisi minuuttia. Palasin työpöytäni ääreen ja huomasin, että yrityksen vitun toimitusjohtaja katseli tietokoneruutuani. kävelin sinne kuin mikään ei olisi ollut vialla ja sanoin "Huomenta, pomo". hän ei vastannut. katsoin ruutua ja näin valtavin kirjaimin, että tänään mokasin. olin melkein kuolla. sydämeni alkoi hakata. miettien tekosyytä hän katsoi minuun, osoitti otsikkoa ja sanoi "Näyttää siltä, että mokasit tänään" ja alkoi nauraa. hän käski minun palata töihin ja olla varovainen ensi kerralla, äläkä mene tällaisille sivustoille, kun hän käveli pois. vielä shokissa siitä, että väistin luodin, istuin työpöytäni ääreen ja huokaisin valtavasti helpotuksesta ajatellen, etten enää koskaan mene redditiin töissä. tunti kului, ja arvatkaa mitä, olen redditissä, koska reddit on rakkautta, reddit on elämää. **edit;** woah, tämä räjähti! kiitos kultaa &lt;3 kun katsoin vastauksianne, useimmat teistä sanoivat, että lukitsen tietokoneeni, kun poistun työpöydältäni, hyvä idea, ensi kerralla ;)ja ei, toimitusjohtaja ei ole kukaan teistä!.... vai onko se... hei pomo xd</w:t>
      </w:r>
    </w:p>
    <w:p>
      <w:r>
        <w:rPr>
          <w:b/>
        </w:rPr>
        <w:t xml:space="preserve">Tulos</w:t>
      </w:r>
    </w:p>
    <w:p>
      <w:r>
        <w:t xml:space="preserve">meni tifu töissä, toimitusjohtaja näki sen, nauroi sen pois, väisti luodin, edelleen redditissä</w:t>
      </w:r>
    </w:p>
    <w:p>
      <w:r>
        <w:rPr>
          <w:b/>
        </w:rPr>
        <w:t xml:space="preserve">Esimerkki 7.642</w:t>
      </w:r>
    </w:p>
    <w:p>
      <w:r>
        <w:t xml:space="preserve">Teksti: Viime viikolla oli viesti siitä, että joku poltti säkkinsä kemiallisesti. nauroin sille, se oli hulvatonta. "miten voit olla niin huolimaton", ajattelin itsekseni, "käyttää karvanpoistoliuosta näin herkälle alueelle testaamatta sitä ensin!" Kommenteissa /u/backnblack_66 suositteli [että ballsbalm toimii todella hyvin tuollaiseen, ja sanoin kokeilevani sitä, koska miksipä ei?] (http://www.reddit.com/r/tifu/comments/1zafno/tifu_and_chemical_burned_my_sack_nsfw/cfs2lm2)nyt, tietäen, etten halua päätyä kemiallisesti palaneeseen säkkiin, menin eteenpäin ja testasin sitä pienellä alueella siellä alhaalla, ja koska halusin myös karvapeitteettömäksi (ajattelin, että kun kerran olen siellä alhaalla, niin voin yhtä hyvin), testasin sitä pienellä alueella myös siellä. toimi täydellisesti säkissä. ei minkäänlaista epämukavuutta. kuopat olivat kuitenkin hieman punaiset ja epämukavat. jotenkin ajattelin, että se oli sattumaa. "varmasti", ajattelin itsekseni, "sukupuolielimissä on kaikkein herkin iho, joten koska se toimi siellä, olen kunnossa missä tahansa laitan voidetta." olin väärässä. minun olisi pitänyt kiinnittää huomiota punoitukseen näppylöissäni. minulla on nyt erittäin hienosti hoidettu miesalue ja kaksi punaista, kemiallisesti palanutta kainaloa. olen levittänyt kaikenlaista balsamia ja voidetta, mutta en voi vielä käyttää deodoranttia, koska se pahentaa palovammaa.</w:t>
      </w:r>
    </w:p>
    <w:p>
      <w:r>
        <w:rPr>
          <w:b/>
        </w:rPr>
        <w:t xml:space="preserve">Tulos</w:t>
      </w:r>
    </w:p>
    <w:p>
      <w:r>
        <w:t xml:space="preserve">varo kemiallisia palovammoja. se on vakava asia.</w:t>
      </w:r>
    </w:p>
    <w:p>
      <w:r>
        <w:rPr>
          <w:b/>
        </w:rPr>
        <w:t xml:space="preserve">Esimerkki 7.643</w:t>
      </w:r>
    </w:p>
    <w:p>
      <w:r>
        <w:t xml:space="preserve">Teksti: Minulla ei ollut enää liuosta niiden puhdistamiseen, joten juoksin äitini huoneeseen nappaamaan hänen kontaktiliuoksensa. laitoin piilolinssit ja ne ovat äärimmäisen kylmät mutta ei haittaa että minulla on tärkeämpääkin tekemistä. nopeasti eteenpäin 1. tuntiin ja silmäni ovat tulessa. silmäni ovat verenpunaiset, itken ja minulla ei ole aavistustakaan miksi. loppupäivä jatkuu ja polttava tunne on periaatteessa poissa. kun lähden koulusta, menen salille ja polttava tunne on niin paha, että otan piilolinssit pois ja nyt vain vasen silmäni on polttava ja verestävä. pääsen kotiin ja kerron äidilleni, että meillä on ongelmia piilolinssien liuoksen kanssa. hän käskee hakea liuoksen, jotta hän voi nähdä sen. Haen sen ja tuon sen hänelle, ja hänen ilmeensä muuttuu hämmentyneestä "olet vitun idiootti", hän sanoo minulle "lue se, mitä siinä lukee?" luen sen ja siinä lukee silmänpuhdistusaine... luulin, että silmänpuhdistusaine oli piilolinssejä kuivattava liuos, joka kuivatti piilolinssejäni ja aiheutti silmieni palamisen. joten nyt olen täällä hitaasti kärsimässä odottaen kivun katoamista.</w:t>
      </w:r>
    </w:p>
    <w:p>
      <w:r>
        <w:rPr>
          <w:b/>
        </w:rPr>
        <w:t xml:space="preserve">Tulos</w:t>
      </w:r>
    </w:p>
    <w:p>
      <w:r>
        <w:t xml:space="preserve">kontaktiliuokseen laitettu liuos osoittautui silmänpuhdistusaineeksi, ja nyt silmiäni polttaa.</w:t>
      </w:r>
    </w:p>
    <w:p>
      <w:r>
        <w:rPr>
          <w:b/>
        </w:rPr>
        <w:t xml:space="preserve">Esimerkki 7.644</w:t>
      </w:r>
    </w:p>
    <w:p>
      <w:r>
        <w:t xml:space="preserve">Teksti: lukukauteni sujui hyvin ja läpäisin kaikki aineet, mutta sitten puolivälissä lukukautta isoäitini kuoli, minkä vuoksi minun oli todella vaikea keskittyä ja jäin jälkeen kursseista ja lopulta reputin lukukauden.Nyt sain sähköpostin, jossa sanottiin, että minun on erottava luonnontieteellisestä tiedekunnasta, tarvitsin vain neljä kurssia saadakseni kandidaatin tutkintoni. valmistaudun nyt jättämään muutoksenhakemuksen ja selittämään tilanteen 300 sanalla.</w:t>
      </w:r>
    </w:p>
    <w:p>
      <w:r>
        <w:rPr>
          <w:b/>
        </w:rPr>
        <w:t xml:space="preserve">Tulos</w:t>
      </w:r>
    </w:p>
    <w:p>
      <w:r>
        <w:t xml:space="preserve">elämäni meni juuri pilalle, isoäitini kuoli, en läpäissyt kursseja ja jouduin jättämään yliopisto-opinnot kesken, velkavuori ja useita hukkaan heitettyjä vuosia elämästäni. yritän tehdä valituksen.</w:t>
      </w:r>
    </w:p>
    <w:p>
      <w:r>
        <w:rPr>
          <w:b/>
        </w:rPr>
        <w:t xml:space="preserve">Esimerkki 7.645</w:t>
      </w:r>
    </w:p>
    <w:p>
      <w:r>
        <w:t xml:space="preserve">Teksti: okei tämä tapahtui muutama päivä sitten olin vihdoin treffeillä tämän kaverin kanssa, johon olin valtavasti ihastunut. hän haki minut ja menimme kuppilaan, kuten olimme suunnitelleet. flirttailimme ja juttelimme ja asiat menivät aika hyvin. käytin ruokalistaa ja pamautin "ha kanavohvelit! miten outoa". treffikumppanini selitti minulle, että kana ja vohvelit olivat parasta ruokaa, ja hän aikoi ehdottomasti ottaa sen. alun perin aioin vain ottaa grillatun juuston, koska niitä on vaikea mokata, ja ne ovat yleensä aika hyviä. tässä kohtaa mokasin, joku pieni ääni päässäni sanoi minulle, että minun pitäisi myös ottaa kanaa ja vohveleita, jotta vaikuttaisin rennolta ja leppoisalta ihmiseltä. asia on niin, että minulla on herkkä vatsa ja söin raskasta italialaista ruokaa edellisenä iltana. joten tilasimme kumpikin kanaa ja vohveleita, söimme ja maksoimme laskun. tässä vaiheessa asiat menevät enemmän kuin hyvin. meillä on todella hyvä meininki. menemme autoon ja juttelemme. sitten vatsani kääntyy ja koen epämiellyttävimmät krampit ikinä. (ja edellisen kerran minulla oli samanlaisia kramppeja kun söin ruokaa targetista ja paskansin hallitsemattomasti pihatiellä) istun siis tämän kaverin autossa panikoiden ja peläten, että saatan paskoa housuihini minä hetkenä hyvänsä. hän on todella flirttaileva ja vihjailee. ja hän tavallaan kumartuu (aikomuksenaan suudelma, koska ilmeisesti peitin kipuni melko hyvin ja hän tulkitsi sen flirttailevaksi) ja minä pamahdan: "Olen niin väsynyt, mennään kotiin", hän näytti yllättyneeltä ja vie minut kuuliaisesti kotiin. muokkauksia: kirjoitusvirheitä, koska käytin kännykkää.</w:t>
      </w:r>
    </w:p>
    <w:p>
      <w:r>
        <w:rPr>
          <w:b/>
        </w:rPr>
        <w:t xml:space="preserve">Tulos</w:t>
      </w:r>
    </w:p>
    <w:p>
      <w:r>
        <w:t xml:space="preserve">tilasi rasvaista ruokaa, pilasi mahdollisesti romanttisen illan...</w:t>
      </w:r>
    </w:p>
    <w:p>
      <w:r>
        <w:rPr>
          <w:b/>
        </w:rPr>
        <w:t xml:space="preserve">Esimerkki 7.646</w:t>
      </w:r>
    </w:p>
    <w:p>
      <w:r>
        <w:t xml:space="preserve">Teksti: Kaikki sujuu melko hyvin ottaen huomioon, että olen yleensä täysin paska diy, kunnes minun on saatava metalliset rullaluistimet, joihin pöydän varsinaiset laatikot menevät, Niissä on jostain syystä kaapelisiteitä, ja otan luotettavan veitseni esiin katkaistakseni siteet, pidän yhtä rullia yläreunasta, sormet työntyvät yläreunan yli, ja leikkaan poispäin vartalostani, käytän hieman liikaa voimaa, ja seuraava asia, jonka tiedän, on, että minulla on veitsi suoraan alaspäin ja pistetty sormeeni kärjestä sisäänpäin. Vedän sen ulos, ja heti perheeni on huolissaan enemmän siitä, että sormeni sylki hämmästyttävän paljon verta matolle kuin varsinaisesta sormestani. Vietin sitten loppupäivän yrittäen tyrehdyttää verenvuotoa ja menetin etusormeni kunnollisen käytön noin viikoksi.</w:t>
      </w:r>
    </w:p>
    <w:p>
      <w:r>
        <w:rPr>
          <w:b/>
        </w:rPr>
        <w:t xml:space="preserve">Tulos</w:t>
      </w:r>
    </w:p>
    <w:p>
      <w:r>
        <w:t xml:space="preserve">puukotin itseäni rakentaessani yöpöytää ja pilasin kodin sisustuksen.</w:t>
      </w:r>
    </w:p>
    <w:p>
      <w:r>
        <w:rPr>
          <w:b/>
        </w:rPr>
        <w:t xml:space="preserve">Esimerkki 7.647</w:t>
      </w:r>
    </w:p>
    <w:p>
      <w:r>
        <w:t xml:space="preserve">Teksti: Tänään pilasin minun ja tyttöystäväni tanssiaiset. kuvittele, että joukko suosittuja lapsia (hemmoteltuja, itsekeskeisiä, kusipäitä) seuraa sinua ja tyttöystävääsi ympäriinsä. kun pyydät tällaisia lapsia lopettamaan, he keksivät tekosyyn, joka saa sinut säpsähtämään. kuten minä: miksi seuraatte meitä? he: hengailla mimmien kanssa! tosi väite tämä oli valhe, koska meidät oli kaikki varattu ja minä vain tiedän, milloin ihmiset valehtelevat. sitten tyttöystäväni ja minä menimme ulos istumaan, koska stroboskooppivalo sai meidät huimaamaan. suosituilla oli munaa seurata meitä ja yrittää lähentyä tyttöystävääni. se suututti minut siinä määrin, että löin poikaa heti paikalla. sain häntä ohimoon ja toivoin, että olisin murtanut hänen nenänsä. sanonta dont tread on minusta osuva. pyysin heitä monta kertaa lopettamaan, mutta tyhmyys satuttaa heitä. Saatan olla nuori, kuten 14-vuotias, mutta minulla on oppitunti lapsille, jotka haluavat pilata toisten ihmisten hauskanpidon, tulee aika, jolloin joku tekee oikein ja läimäyttää sinua päähän ja sanoo, että tämä on oikea maailma. jos et pysty pitämään itseäsi kurissa, joku muu tekee sen. sain lopulta jälki-istuntoa enkä voinut liittyä trap-joukkueeseeni.</w:t>
      </w:r>
    </w:p>
    <w:p>
      <w:r>
        <w:rPr>
          <w:b/>
        </w:rPr>
        <w:t xml:space="preserve">Tulos</w:t>
      </w:r>
    </w:p>
    <w:p>
      <w:r>
        <w:t xml:space="preserve">löin poikaa tanssiaisissa, koska hän lähenteli tyttöystävääni, ja sain jälki-istuntoa, enkä nyt ole oikeutettu osallistumaan trap-joukkueeseeni.</w:t>
      </w:r>
    </w:p>
    <w:p>
      <w:r>
        <w:rPr>
          <w:b/>
        </w:rPr>
        <w:t xml:space="preserve">Esimerkki 7.648</w:t>
      </w:r>
    </w:p>
    <w:p>
      <w:r>
        <w:t xml:space="preserve">Teksti: ajoin pikaisesti kadulle hakemaan bensaa ja savukkeita. päätiellä oli hirveä liikenne, joten leikkasin yhtä sivutietä pitkin ja näin söpön vanhan naisen itkemässä autossaan kaupungin ei-niin-viihtyisällä alueella. nousin autostani, ja hän jatkoi kertomalla, että hänellä oli rengasrikko ja aaa:lla kestäisi yli tunti ruuhka-ajan takia, johon hän soitti. tarjosin hänelle apua.sain auton tunkille, ja kun olin kalastamassa vararengasta hänen takakontistaan, iso, näyttävässä kuorma-autossa oleva mies pysähtyi paikalle. hienosti pukeutunut, rikkaan näköinen mies. hän kysyi (ei niin ystävällisesti), mitä tapahtuu, ja alkoi antaa minulle "ohjeita" renkaan vaihtamisesta. Leikin kiltisti, jotta en hermostuttaisi naista enempää, ja suoritan tehtäväni loppuun haukkuen käskyjä kasvoilleni. nainen tarjosi meille molemmille 20 dollaria. mies otti 20 dollarinsa ja juoksi, kun minä väitin, etten tehnyt sitä rahan takia.</w:t>
      </w:r>
    </w:p>
    <w:p>
      <w:r>
        <w:rPr>
          <w:b/>
        </w:rPr>
        <w:t xml:space="preserve">Tulos</w:t>
      </w:r>
    </w:p>
    <w:p>
      <w:r>
        <w:t xml:space="preserve">auttoi söpöä vanhaa rouvaa olemaan mukava, pomottava housu vei 20 dollaria ja vältti täpärästi nyrkiniskuni hänen päähänsä.</w:t>
      </w:r>
    </w:p>
    <w:p>
      <w:r>
        <w:rPr>
          <w:b/>
        </w:rPr>
        <w:t xml:space="preserve">Esimerkki 7.649</w:t>
      </w:r>
    </w:p>
    <w:p>
      <w:r>
        <w:t xml:space="preserve">Teksti: Okei, siis "tänään" tarkoitan oikeastaan 7 kuukautta sitten lokakuussa, olin siis fuksi collegessa ja kaverini ja minä halusimme Mary Janea. olimme uusia kaupungissa, joten meillä ei ollut kovinkaan montaa kytköstä tuohon voimakkaaseen vihreään. kokeilimme molemmat uskollisia jälleenmyyjiämme, mutta kukaan heistä ei voinut auttaa meitä. Joten selattuani puhelintani löysin jonkun tyypin, jonka tapasin juhlissa nimellä "joe bud"; mikä tarkoittaa melko tarkkaan, että hän on diileri, enkä välittänyt tarpeeksi selvittääkseni hänen sukunimeään. joten joe käski meidän tavata hänet puistossa lähellä kampusta, joka sattui olemaan vastapäätä bensa-asemaa. joten odotimme siellä noin 30 minuuttia, ennen kuin tajusimme, ettei herra bud tule paikalle. en muista tarkalleen, miksi, mutta menimme vastapäätä kadun toisella puolella olevalle bensa-asemalle. huoltoasemalla oli muutama koditon tyyppi edessä, ja yksi heistä lähestyi meitä ja alkoi puhua meille. tämä tapahtui charlestonissa, sc:ssä, ja charlestonissa jotkut afrikkalaisamerikkalaiset puhuvat "gullahia", joka on murre, joka on peräisin afrikasta tai jostain. tämä koditon tyyppi puhui meille gullahia, enkä ymmärtänyt yhtään mitään, ennen kuin lopussa hän sanoi: "haluatteko ostaa g:n?"." ironista kyllä, yritimme ostaa gramman marihuanaa, joten tämä oikeastaan koski meitä. väsyneinä ja epätoivoisena sanoimme, että olimme kiinnostuneita, ja hän sanoi: "ok, mutta minun pitää hakea se kadun päästä." Hän otti pyöränsä ja reppunsa ja alkoi johdattaa meitä kadulle. koko ajan hän puhui meille gullahia, emmekä me vieläkään tienneet mitä hän sanoi, mutta sillä ei ollut väliä, koska tilanne alkoi lopulta vaikuttaa ja olimme aivan kauhuissamme. minä ja ystäväni olimme molemmat hälytysvalmiudessa ja seurasimme molemmat nyrkit puristettuina, koska pelkäsimme niin paljon, että tämä kaveri yrittäisi ryöstää meidät tai johdattaisi meidät kujalle ja meihin hypättäisiin tai jotain. jossain vaiheessa hän kysyi meiltä nimiä, ystäväni antoi väärän nimen, ja minä panikoin, yritin 30 sekuntia keksiä väärän nimen ja päädyin lopulta sanomaan vain oikean nimeni. viiden minuutin kävelyn jälkeen, joka tuntui pikemminkin tunnilta, saavumme vihdoin noutopaikalle, joka on tietenkin toinen huoltoasema. koditon mies pyytää ensin rahojamme, ja kun olemme antaneet ne hänelle, hän menee sisään. ystäväni ja minä olemme täydessä paniikkitilassa ja sekoilemme samalla kun katsomme häntä ikkunasta, mitä hän tekee. hän menee vessaan ja parin minuutin kuluttua lähtee ja tulee takaisin ulos luoksemme ja ojentaa meille pussillisen valkoista jauhetta. tässä vaiheessa ystäväni ja minä sekosimme, huusimme hänelle, koska emme halunneet kokaiinia, vaan halusimme koko ajan grammaa ruohoa. sitten tällä kodittomalla miehellä, joka kirjaimellisesti sanoi olevansa narkkari matkalla sinne, oli epätoivoinen katse silmissään, hän oli selvästi yrittämässä ryöstää meiltä juuri hankkimamme kokaiinin. ystäväni sanoi sitten, "ei vittu tämä on meidän kokaiinia!" ja lähdimme pois. sen jälkeen tapasimme yhden yhteisen ystävämme, joka oikeasti käytti kokaiinia, ja myimme sen hänelle 30 dollarilla. seuraavana päivänä saimme tietää, että se oli oikeasti ruokasoodaa, ja nauroimme sille.</w:t>
      </w:r>
    </w:p>
    <w:p>
      <w:r>
        <w:rPr>
          <w:b/>
        </w:rPr>
        <w:t xml:space="preserve">Tulos</w:t>
      </w:r>
    </w:p>
    <w:p>
      <w:r>
        <w:t xml:space="preserve">yritti ostaa ruohoa, mutta päätyi ostamaan kokaiinia kodittomalta mieheltä.</w:t>
      </w:r>
    </w:p>
    <w:p>
      <w:r>
        <w:rPr>
          <w:b/>
        </w:rPr>
        <w:t xml:space="preserve">Esimerkki 7.650</w:t>
      </w:r>
    </w:p>
    <w:p>
      <w:r>
        <w:t xml:space="preserve">Teksti: niin toisin kuin useimmat viestit täällä. tämä tapahtui tänään, ja noin 14 tuntia agosome tausta: im luokan 11. soitan trumpetti koe koulun jazz-yhtye (luokka 10-12) ja tänään oli testaus asteikot. en ollut koskenut minun trumpetti yli viikon ja oli täysin ole valmis tähän ajattelin. kuitenkin, olin öljytty minun venttiilit viikkoa ennen. (venttiilit ovat nappeja, joita painetaan niille, jotka eivät tiedä termejä) ja valmistauduin testiin opettajani edessä soitin ensimmäisen asteikon. helppo toinen. helppo kolmas. mokasin vähän, mutta hän ei sanonut paljon. nyt kolme ensimmäistä asteikkoa oli opittu ulkoa, ja neljäs oli vain lukutesti. soitin asteikon. paska. mokasin. kysyin, voisinko yrittää uudestaan. hän sanoi, että hyvä. asteikon puolivälissä venttiilini juuttui. ja ääni, joka tuli trumpetista, oli kuolemani. opettajani sanoi, että hän antaisi minulle nollan, koska en osaa soittaa sitä. sanoin hänelle, että venttiilini juuttui ja että voisinko yrittää uudestaan. hän ei suostunut siihen. "pyydän vain, että opettelet ulkoa kolme asteikkoa ja soitat yhden, kuinka vaikeaa se on, ammattimuusikot osaavat soittaa sen helposti uudestaan ja uudestaan." "enkö voi soittaa uudestaan? ei ole minun vikani, että venttiilini juuttui kiinni." "ei." "hienoa. heippa. hei hei, ylemmän luokan jazzbändi.</w:t>
      </w:r>
    </w:p>
    <w:p>
      <w:r>
        <w:rPr>
          <w:b/>
        </w:rPr>
        <w:t xml:space="preserve">Tulos</w:t>
      </w:r>
    </w:p>
    <w:p>
      <w:r>
        <w:t xml:space="preserve">ei voidellut juuri ennen sitä, ja joutui kusetetuksi.</w:t>
      </w:r>
    </w:p>
    <w:p>
      <w:r>
        <w:rPr>
          <w:b/>
        </w:rPr>
        <w:t xml:space="preserve">Esimerkki 7.651</w:t>
      </w:r>
    </w:p>
    <w:p>
      <w:r>
        <w:t xml:space="preserve">Teksti: tämä tifu on nyt 7 vuotta vanha, mutta uutena jäsenenä ja siinä uskossa, että se on tarpeeksi uutta jaettavaksi, koska se on luultavasti pahin fu, jonka kukaan on koskaan tehnyt blossom music centerissä (tietääkseni). työskentelin varastossa aramarkille, joka toimitti, inventoi, varastoi ja jakoi kaikki konserttien ruuat ja juomat. joka tapauksessa, meillä oli iso show (myrkkyä ja muita avajaisnäytöksiä) ja blossom grilli muutettiin coors light loungeksi vip-ennakkopeliä varten.  jos bmc on teille tuttu, ravintola sijaitsee mäen huipulla ja aramarkin rahahuone on ulkoseinällä, joten se on aivan näkyvillä. olin yhdellä vanhalla manuaalivetoautolla lievässä alamäessä ja laiminlöin kytkimen kytkemisen kunnolla, ja pyörähdin noin 14-16 tuumaa eteenpäin rahahuoneeseen, jossa oli jo kerätty 20-30 000 dollaria.välittömästi hr-päällikköni ja kaksi sheriffin apulaissheriffiä tulevat ulos juosten luulemaan, että joku on murtautumassa sisään ja minä istuin kahden moottorin päällä pari tuhatta lammikkoa juomia varastoitavana ja täydellisessä shokkitilassa. puhumattakaan siitä, että ainakin 1500 ihmistä näki tämän roikkumalla coors light -loungessa ja pitivät sitä hauskimpana juttuna ikinä. ilmeisesti se oli nolointa ikinä itselleni, koska olin ollut hississä 4 kuukautta ja minulla oli ollut täysin nolla ongelmaa kuorma-autojen purkamisesta/kuormaamisesta, varastoimisesta ja kärryjen siirtelystä vasemmalle/oikealle talon ympäri.  Toivon, että olisin voinut nähdä ilmeeni, mutta en koskaan unohda apulaisten ja hr-päälliköni ilmeitä. onneksi kaikki meni hyvin, koska minua ei irtisanottu (suora pomoni otti syyt niskoilleen, siunatkoon häntä, sillä en koskaan unohda häntä), eikä yksikään ylemmän tason aramarkin työntekijä tiennyt, kuka ajoi trukin rahahuoneeseen, koska hän kieltäytyi antamasta nimiä hyvänä työntekijänä.</w:t>
      </w:r>
    </w:p>
    <w:p>
      <w:r>
        <w:rPr>
          <w:b/>
        </w:rPr>
        <w:t xml:space="preserve">Tulos</w:t>
      </w:r>
    </w:p>
    <w:p>
      <w:r>
        <w:t xml:space="preserve">ajoi trukilla rahahuoneeseen blossom music centerissä 2006 ja hänet tunnustettiin epävirallisesti yhdeksi kaikkien aikojen suurimmista tifuista kyseisessä musiikkipaikassa.</w:t>
      </w:r>
    </w:p>
    <w:p>
      <w:r>
        <w:rPr>
          <w:b/>
        </w:rPr>
        <w:t xml:space="preserve">Esimerkki 7.652</w:t>
      </w:r>
    </w:p>
    <w:p>
      <w:r>
        <w:t xml:space="preserve">Teksti: tänä aamuna nousin ylös ja hyppäsin suihkuun kuten joka toinen arkipäivä. kun pesin vatsaani, pudotin saippuan ja käytin ninjan kaltaisia refleksejäni saadakseni sen kiinni. kun kurotin alas elämäni saalista, löin itseäni perheeni jalokiviin (ei varsinaisiin koruihin, vaan johonkin, joka maksaa minulle enemmän). sain saippuan kiinni, mutta mihin hintaan?</w:t>
      </w:r>
    </w:p>
    <w:p>
      <w:r>
        <w:rPr>
          <w:b/>
        </w:rPr>
        <w:t xml:space="preserve">Tulos</w:t>
      </w:r>
    </w:p>
    <w:p>
      <w:r>
        <w:t xml:space="preserve">selvisi, miksi ihmiset eivät halua pudottaa saippuaa.</w:t>
      </w:r>
    </w:p>
    <w:p>
      <w:r>
        <w:rPr>
          <w:b/>
        </w:rPr>
        <w:t xml:space="preserve">Esimerkki 7.653</w:t>
      </w:r>
    </w:p>
    <w:p>
      <w:r>
        <w:t xml:space="preserve">Teksti: tämä tapahtui muutama kuukausi sitten, mutta se tuli taas mieleeni äskettäin. muutimme muutamien ystävieni kanssa pois asunnostamme. päätimme mennä huoneesta huoneeseen ja tarttua jokaiseen esteeseen sitä mukaa kuin niitä tuli. puolivälissä, kun kuuntelimme jotain satunnaista, tietämätöntä "muuttomusiikkia", vannon, että pysähdyimme kaikki kerralla ja tajusimme, että olimme muuttamassa pois eri puolille maata, ja se olisi viimeinen kerta, kun hengailisimme yhdessä vähään aikaan.- kaikki tunteet olivat läsnä. tietysti me, jotka olimme miehiä, päätimme käsitellä tätä "oivallusta" tavalla, joka oli järkevin, ja pidimme tupakkatauon. en muista, kuinka kauan oikeastaan poltimme, mutta asia palasi yhä uudelleen ja uudelleen. pian nälkä iski kovaa, ja olimme kaikki täysin pihalla. nyt, kun olin jokseenkin nero (tai niin luulin), minulla oli jo nettitilaus pizzasta valmiina; minun piti vain painaa lähetä. Mutta juuri ennen kuin aioin painaa nappia, yksi ystävistäni sanoi: "Ei, haluan japanilaisia bento-boxeja!" Vaikka tein hänelle suurimman "wtf"-ilmeeni, jonka olen koskaan tehnyt, minun on myönnettävä, että se kuulosti aika hyvältä, ja pian kaikki olivat mukana. aluksi ajattelin, että se oli yksinkertaista. minun piti vain mennä heidän verkkosivuilleen ja täyttää tilaus, mutta kuinka monella japanilaisella ravintolalla on verkkosivut?  En vieläkään tiedä miksi, mutta olen aina se ääliö, joka huijataan soittamaan tilauksen tekemiseksi. yleensä olen ihan ok, mutta tällä kertaa olin rehellisesti sanottuna liian pilvessä toimiakseni. olin kuitenkin harjoitellut repliikkejä "3 bento boxia mausteisella majoneesilla, kiitos?" muutaman kerran ja yritin. kävi ilmi, että rouvalla oli jo korttini ja osoitteeni tiedossa (olin voittanut) ja totta tosiaan onnistuin siinä repliikissä heti ensimmäisellä yrittämällä! Se oli aika vaikea kuulla, mutta en välittänyt siitä, koska olin sanonut repliikkini täydellisesti. sillä välin ystäväni vain nauroivat hysteerisesti minulle, koska ilmeisesti kävelin edestakaisin yrittäen saada tilaukseni valmiiksi. juuri silloin sama ystävä, joka halusi tilata japanilaista ruokaa alun perin, päätti olla hankala ja lisätä korvaavia ruokia ja muuta. puhelin naamalleni painettuna annoin heille "en halunnut sitä", mikä johti vieläkin suurempaan nauruun. tässä vaiheessa olin vihainen (mutta nauroin silti), koska naisella ei ollut mitään käsitystä siitä, mitä oli tapahtumassa, vaan hän odotti minun vahvistavan asioita. sain vihdoin tarpeekseni ja huusin: "sinä teet ne helvetin tilaukset, tiedän jo, mitä helvettiä haluan!" ja painoin samalla kaiutinpuhelinta."sillä hetkellä oli kuin kaikki olisivat tulleet pois pilvistä ja sanat "voisinko saada vaihtoehdot, jotka ovat saatavilla tähän laatikkoon?" tulivat huoneen toisesta päästä. nainen kuulosti hämmentyneeltä, minkä jälkeen hän ryhtyi nimeämään kaikkia mahdollisia muunnelmia tämän ruokalajin kanssa. jossakin välissä nauru purkautui jälleen, mutta tällä kertaa se oli jokseenkin hallitsematonta. Lisäksi kuului, että kaikki kuolivat kaiutinpuhelimen takia. kun olin nopeasti päässyt siitä pois, menin toiseen huoneeseen ja pyysin anteeksi vuolaasti, että hän pysyisi alkuperäisessä tilauksessa. kuulin sitten, kuinka tämä nainen puhelimen toisella puolella itkien luki minulle tilauksen takaisin. kaiken tämän tapahtuman aikana en ollut huomannut, kuinka paksu aksentti hänellä oli, ja hän taisi luulla, että me pilkkasimme häntä. tunsin itseni kamalaksi ja yritin selittää kaiken, kun ruokamme tuli. lähetti kuitenkin haukkui minut ja sanoi, ettemme saa enää koskaan soittaa sinne. kun tunsimme itsemme kusipäiksi, saimme kaikki ruokamme, mutta olimme yhtä mieltä siitä, että sen syöminen ei ehkä ollut paras idea, koska he olivat selvästi vihaisia meille. olimme vainoharhaisia. lyhyesti sanottuna tilasimme lopulta tuon pizzan.</w:t>
      </w:r>
    </w:p>
    <w:p>
      <w:r>
        <w:rPr>
          <w:b/>
        </w:rPr>
        <w:t xml:space="preserve">Tulos</w:t>
      </w:r>
    </w:p>
    <w:p>
      <w:r>
        <w:t xml:space="preserve">Olin pilvessä ystävieni kanssa ja päätimme tilata japanilaista ruokaa. päädyimme niin känniin, ettemme pystyneet lopettamaan nauramista ja loukkasimme lopulta erään mukavan naisen tunteita, jolla oli voimakas aksentti.</w:t>
      </w:r>
    </w:p>
    <w:p>
      <w:r>
        <w:rPr>
          <w:b/>
        </w:rPr>
        <w:t xml:space="preserve">Esimerkki 7.654</w:t>
      </w:r>
    </w:p>
    <w:p>
      <w:r>
        <w:t xml:space="preserve">Teksti: tämä vittuilu tapahtui muutama viikko sitten, mutta vasta nyt häpeä on laantunut tarpeeksi, jotta voin lähettää tämän... jokin aika sitten päätin mennä ensimmäisille musiikkifestivaaleilleni (ennen kuin olin liian vanha nauttimaan siitä - tarkoitan, yäk, lika). se oli aika tavallinen - musiikkia, telttoja, alkoholia, vähän sadetta... menin ison porukan kanssa, jonka tunsin suhteellisen hyvin. yksi ryhmän nuoremmista kavereista oli valmistunut töistä (ystävän hyvä ystävä). tunsin hänet melko hyvin, mutta en ollut koskaan pitänyt häntä kovinkaan suuressa arvossa - hän oli kuin ärsyttävä pikkuveli. harmiton. sanotaan häntä joniksi. joka tapauksessa, päivä menee ohi. minulla on hauskaa. nautin musiikista. jopa vessat karmivat minua vain murto-osaltaan. juopottelu alkaa lisääntyä ja alan unohtaa, miten kävellä suoraan. kuten kaikilla suurilla festivaaleilla, taivas aukeaa ja juoksen (ryömin) lähimpään suojapaikkaan menettäen samalla kaikki ystäväni. törmään kuitenkin Joniin ja tervehdimme toisiamme innoissaan tavalla, johon vain todella ryysyläiset pystyvät. En muista sataprosenttisesti, mitä sanottiin, mutta se oli jotain tyyliin "i fucking fancy you throwaway" ja minä vastasin "oh yeah? i'm going to take you home!" joten tein niin. muistakaa, että tämä kaveri on 7 vuotta nuorempi kuin minä ja hän on flippaa valmistunut työpaikallani (näyttämällä todellakin hyvää esimerkkiä) - humalainen mieleni vakuutti minut siitä, että olisi loistava ajatus viedä hänet telttaani vähän toimintaa varten. Teltta oli märkä ja likainen (kirjaimellisesti, sateen ja mudan takia) - harrastimme melko kamalaa seksiä, jonka jälkeen hän pyörähti sivuun ja alkoi oksentaa (jälkikäteen ajateltuna egoni olisi varmaan pitänyt loukkaantua tästä). olin aika humalassa ja väsynyt tässä vaiheessa, joten sanoin itselleni selvittäväni asian aamulla... nukahdin, vaikka vieressäni oli Jon ja hänen oksennuskasansa. seuraava aamu - meidät herätetään tylysti teltan läpi tulvivaan häikäisevään aamuauringonvaloon, ja minun piti tukahduttaa huuto, kun muistini palasi (ja jonin karvainen käsi kietoutui ympärilleni). tarkistin, että kaikki raajani olivat ehjiä (olivatkin, huoh), ennen kuin tutkin ympäristöäni. sitten tajusin - jon oli oksentanut pussiin. oksentanut. pussiin. pussiin. pussiin, jossa oli kaikki tavarani. Laukkuni, jossa oli kaikki vaatteeni. ymmärrättekö, mitä tarkoitan tällä mokalla? käytin seuraavat 30 minuuttia yrittäessäni pelastaa puhtaita vaatekappaleita ja epäonnistuin. heitin Jonin ulos hänen krapulaisista protesteistaan huolimatta. jouduin lopulta ninjaamaan tieni suihkuun "suihkuttaakseni" koko viikonlopun vaatekaappini (rukoilemalla, että oksennuksen palaset eivät tukkisi viemäriä). se oli kamalaa. se haisi kamalalta. oksennus oli punaviinin oksennusta. ja olin krapulassa. kaikista ponnisteluistani huolimatta suurin osa vaatteista oli oksennuksen palasista vapaita, mutta kaikissa oli kuitenkin outoja laikkuja punaviinin takia. yritin myös kuivattaa vaatteitani teltan ulkopuolella, vaikkakin epäonnistuen ajoittaisen sateen takia. jouduin käyttämään hieman kosteita ja hieman tahriintuneita vaatteita loppuviikonloppuna... enkä ole nähnyt Jonia sen jälkeen.</w:t>
      </w:r>
    </w:p>
    <w:p>
      <w:r>
        <w:rPr>
          <w:b/>
        </w:rPr>
        <w:t xml:space="preserve">Tulos</w:t>
      </w:r>
    </w:p>
    <w:p>
      <w:r>
        <w:t xml:space="preserve">nussin gradua ja sain oksennusta vaatteilleni syntieni tähden.</w:t>
      </w:r>
    </w:p>
    <w:p>
      <w:r>
        <w:rPr>
          <w:b/>
        </w:rPr>
        <w:t xml:space="preserve">Esimerkki 7.655</w:t>
      </w:r>
    </w:p>
    <w:p>
      <w:r>
        <w:t xml:space="preserve">Teksti: asuinkerrostaloni tekee huomenna alkavia kotitarkastuksia. olen ollut hieman laiska muutaman kuukauden ajan, ja aina kun tyhjennän kissani kuivikelaatikon, olen laittanut roskapussin, jossa on 15 kiloa kissan kuiviketta, takakuistilleni. En koskaan käy siellä, joten unohdin, että ne olivat siellä, ja ne alkoivat kerääntyä. en halunnut näyttää täydelliseltä lurjukselta, joten sain nerokkaan idean ottaa töistä 50(ish) gallonan roskapussin ja laittaa kaikki pienemmät pussit sen sisään, jotta sitä olisi helpompi kantaa. kuistilla oli noin 6 tai 7 pussillista roskia. se vastaa noin 90-105 kiloa roskia. tätä en osannut odottaa. jo sen saaminen asunnon takaosasta etupuolelle oli tehtävä sinänsä. pääsin etuovesta ulos ja päätin yrittää "vahvan miehen" roskapussia pitämällä sitä käsivarsillani ja kantamalla sitä vatsani ja rintani päällä. Tämä kesti matkan ensimmäiset portaat alaspäin. minun oli pysähdyttävä hengähtämään. kun nostin pussin takaisin ylös, tunsin sormenpäideni rikkovan ulomman pussin. nyt lievässä paniikissa ryntäsin toista portaikkoa alaspäin, ja samalla sormeni rikkoivat sisemmän pussin, ja roskat alkoivat tulla perässäni. pääsin pohjakerrokseen, ja roskat hävisivät nopeasti. Pysähdyin miettimään hetken ja jouduin turvautumaan siihen, että otin jokaisen pussin yksitellen ulos ja laitoin ne takapenkilleni ilman työpussin suojaa. pussitin kaksi pussia, jotka olivat repeytyneet ja jättivät roskia kaikkialle, ja vein ne kaikki asuinkerrostaloni roskikseen. tulin takaisin ja lakaisin sotkuni pois niin hyvin kuin pystyin. nyt istun tuulettimen edessä täysillä, henkeä huohottaen ja hikeä tihkuen.</w:t>
      </w:r>
    </w:p>
    <w:p>
      <w:r>
        <w:rPr>
          <w:b/>
        </w:rPr>
        <w:t xml:space="preserve">Tulos</w:t>
      </w:r>
    </w:p>
    <w:p>
      <w:r>
        <w:t xml:space="preserve">Yritin kuljettaa 90-105 kiloa kissan kuivikkeita ohuissa roskapusseissa, ja ne repesivät ja aiheuttivat valtavan sotkun.</w:t>
      </w:r>
    </w:p>
    <w:p>
      <w:r>
        <w:rPr>
          <w:b/>
        </w:rPr>
        <w:t xml:space="preserve">Esimerkki 7.656</w:t>
      </w:r>
    </w:p>
    <w:p>
      <w:r>
        <w:t xml:space="preserve">Teksti: Päätin päästä mukaan koko kryptovaluutta craze.thought koska olen vähän myöhässä pelissä, ostaisin joitakin monero.created uusi lompakko, ja viettää 400 dollaria joitakin valuutan, oli alkanut kaapata kaikki tietoni keypass minun desktop.... mutta kuin dumbass ei ollut painanut "ok" tallentaa merkinnän tietokantaan. työskentelin tietokoneellani vähän myöhemmin ja painoin vahingossa escape-näppäintä avautuneella keypass-välilehdellä ja menetin kaikki lompakkoni tiedot... No fucki, olen yrittänyt kaikkea yrittääkseni palauttaa ne. kävin läpi tietokoneeni muistin tyhjennyksen, chromen välimuistin, salasanojen välimuistit, kaiken mahdollisen, mitä voin ajatella. bugger.guess I oppi arvokkaan läksyn tänään.</w:t>
      </w:r>
    </w:p>
    <w:p>
      <w:r>
        <w:rPr>
          <w:b/>
        </w:rPr>
        <w:t xml:space="preserve">Tulos</w:t>
      </w:r>
    </w:p>
    <w:p>
      <w:r>
        <w:t xml:space="preserve">ostin kryptovaluuttaa enkä tallentanut web-lompakon tietoja, menetin salasanani ja 400 dollaria sen kanssa.</w:t>
      </w:r>
    </w:p>
    <w:p>
      <w:r>
        <w:rPr>
          <w:b/>
        </w:rPr>
        <w:t xml:space="preserve">Esimerkki 7.657</w:t>
      </w:r>
    </w:p>
    <w:p>
      <w:r>
        <w:t xml:space="preserve">Teksti: tämä tapahtui muutama vuosi sitten, mutta olin opiskelemassa Ranskassa lukukauden ajan, ja kun olin lentänyt sinne kahdeksan tuntia, plus kaksi tuntia Pariisista kaupunkiin, jossa olin, päätin tarkistaa vanhan sähköpostini nähdäkseni, missä koulu oli. silloin näin, että siinä luki, että tänään on kansallinen vapaapäivä ja että minun piti tulla paikalle tämän päivän jälkeen. istuin siis bussipysäkillä keskellä kaupunkia, yritin edelleen löytää koulua, eikä puhelinta ollut. löysin matkailutoimiston, he ohjasivat minut hostelliin, ja kun olin laskenut laukkuni maahan, pystyin tutkimaan kaupunkia muutaman tunnin ajan ja löysin koulun, vaikkei siellä ollutkaan ketään. seuraavana päivänä herään aikaisin, menen kouluun, ja odotan, että muutan asuntolaani. Heti kun kävelin kouluun sisään joku lähestyy minua ja sanoo huolestuneena "oletko legama?" ööh, joo miksi? no ilmeisesti kun vanhempani eivät kuulleet minusta mitään, koska aioin soittaa koulusta kun pääsen sinne, he alkoivat sekoilla ja soittivat kouluun ja suurlähetystöön etsimään minua... minut laitettiin jopa suurlähetystön tarkkailulistalle siltä varalta, että minut kidnapattaisiin. viikkoa myöhemmin asuntolan managerini herätti minut, koska Ranskan poliisi oli soittanut etsimään minua, koska he eivät olleet ajan tasalla siitä, etten ollut kadonnut. tosin kävi ilmi, että se oli kuitenkin koulun vika, koska meidän piti lähettää heille matkareittimme, koska he halusivat tarkistaa, etteivät ihmiset tekisi tällaista.</w:t>
      </w:r>
    </w:p>
    <w:p>
      <w:r>
        <w:rPr>
          <w:b/>
        </w:rPr>
        <w:t xml:space="preserve">Tulos</w:t>
      </w:r>
    </w:p>
    <w:p>
      <w:r>
        <w:t xml:space="preserve">ilmestyi aikaisin toiseen maahan ja joutui yöpymään hostellissa, pelästytti vanhemmat ja joutui suurlähetystön tarkkailulistalle.</w:t>
      </w:r>
    </w:p>
    <w:p>
      <w:r>
        <w:rPr>
          <w:b/>
        </w:rPr>
        <w:t xml:space="preserve">Esimerkki 7.658</w:t>
      </w:r>
    </w:p>
    <w:p>
      <w:r>
        <w:t xml:space="preserve">Teksti: joten minulla on moto 360 ja voit saada reddit wear, joka näyttää uusia / top aiheita eri subreddits ja ne näkyvät kortteja kellon. joten olin tilaamassa jotain Burger King ja kaveri sanoo "hei kiva katsella" ja sanon kiitos ja näytin hänelle, mitä se voi tehdä ja matala ja katso, ensimmäinen kortti, joka tuli esiin on /r/askreddit ja sen "jos voisit pystyttää valtava penis missä tahansa päin maailmaa, missä se olisi?"." ja koska otsikko on liian pitkä, se näytti vain "jos voisit pystyttää valtavan peniksen" ja kaveri ja minä vain katsoimme sitä emmekä sanoneet mitään. otin vain ruokani ja lähdin.</w:t>
      </w:r>
    </w:p>
    <w:p>
      <w:r>
        <w:rPr>
          <w:b/>
        </w:rPr>
        <w:t xml:space="preserve">Tulos</w:t>
      </w:r>
    </w:p>
    <w:p>
      <w:r>
        <w:t xml:space="preserve">reddit sai kelloni sanomaan "erektio valtava penis" Burger Kingin kassan edessä.</w:t>
      </w:r>
    </w:p>
    <w:p>
      <w:r>
        <w:rPr>
          <w:b/>
        </w:rPr>
        <w:t xml:space="preserve">Esimerkki 7.659</w:t>
      </w:r>
    </w:p>
    <w:p>
      <w:r>
        <w:t xml:space="preserve">Teksti: noin klo 22.00 ja 14 kuukauden tyttöystäväni kertoo minulle, että hän haluaa tietää seksuaaliset fantasiat. minulla ei oikeastaan ole mitään, joten kohautan olkapäitäni ja sanon "minulla ei oikeastaan ole yhtään." Hän katsoo minua kuin im vain ujostelee ja sanoo "no minulla on aina ollut tämä fantasia herätä siihen, että mies nai minua." Tiedän heti, mitä tämä tarkoittaa (tai niin luulen). hän haluaa minun toteuttavan hänen fantasiansa. olin tuolloin neitsyt, joten mietin pitkään, miten lähestyisin tilannetta. noin viikon kuluttua kutsuin tyttöystäväni yöksi luokseni, kun vanhempani olivat poissa jollakin risteilyllä. puolivälissä pelottavaa elokuvaa hän sanoo olevansa väsynyt ja kysyn, haluaisiko hän jäädä yöksi. Kun hänen vanhempansa olivat hyväksyneet sen, koska he tuntevat minut hyvänä kaverina, johdatin hänet huoneeseeni ja hän meni sänkyyni. katsoin elokuvan loppuun olohuoneessa, kunnes tiesin, että kaikki oli selvää ja hän nukkui (noin klo 1 yöllä). oli niin pimeää, etten nähnyt kättäni kasvojeni edessä. tunnustelin sänkyä ja hiippailin sinne hänen kanssaan. Tunsin itseni hänen päällensä siihen pisteeseen asti, että sormitin häntä. tunsin jotain nestettä ajatellen, että hän oli tulossa märäksi, ja ajattelin, että minun on täytynyt olla luonnonlahjakkuus, ja työnsin penikseni hänen sisäänsä. hän alkoi herätä, joten aloin nopeasti humping häntä ja yritin näyttää seksikkäimmältä. hän kysyi "anon?" ja vastasin "oh anon olet niin märkä." hän huusi super kovaa ja luulin, että olin seksijumala siinä vaiheessa. "anon lopeta!" vedin nopeasti ulos ja nousin ylös ajatellen, että jokin oli vialla, kuten verinen kirvesmurhaaja huoneessa vialla. "mitä? mitä?" sanoin juostessani valoille ja kääntyessäni hänen puoleensa. hän oli sikiöasennossa itkien ja ajattelin, että joko työnsin liian kovaa tai hän oli niin kireällä, että se sattui häneen. "mulla on vitun kuukautiset." hän sanoi raastavalla äänellä. omgomgomg wat do? kysyin voinko tehdä jotain ja hän huusi "mene vain!". lähdin huoneestani ja nukuin vanhempieni makuuhuoneessa. seuraavana aamuna hän heräsi ensimmäisenä ja tuli huoneeseeni ja herätti minut ja sanoi ettei ole vihainen. shitstorm eluded:)! "se on ok anon...se ei ole sinun vikasi...se on vain...." mitä? ajattelin. nopeasti eteenpäin kaksi päivää myöhemmin ja im testataan hiv:n varalta koska hän on syntynyt hiv:n kanssa. en ole vielä saanut tuloksia takaisin ja vanhempani eivät olleet vihaisia siitä että harrastin seksiä mutta he äitini itki kun sai tietää hiv:stä. en ole nähnyt gf:tä sen päivän jälkeen mutta tekstailen hänelle vieläkin. anteeksi jo etukäteen mahdolliset virheet,tämä on ensimmäinen tifuni.</w:t>
      </w:r>
    </w:p>
    <w:p>
      <w:r>
        <w:rPr>
          <w:b/>
        </w:rPr>
        <w:t xml:space="preserve">Tulos</w:t>
      </w:r>
    </w:p>
    <w:p>
      <w:r>
        <w:t xml:space="preserve">harrastin seksiä nukkuvan tyttöystäväni kanssa ja sain sitten tietää, että hän oli hiv+...</w:t>
      </w:r>
    </w:p>
    <w:p>
      <w:r>
        <w:rPr>
          <w:b/>
        </w:rPr>
        <w:t xml:space="preserve">Esimerkki 7.660</w:t>
      </w:r>
    </w:p>
    <w:p>
      <w:r>
        <w:t xml:space="preserve">Teksti: Minun piti maksaa ylimääräistä vuokraa asunnostani, selvittää suositukset ja paperityöt uutta työpaikkaa varten, jonka aloitan ensi kuussa, ja uutta asuntoa varten (muutan pois nykyisestä asuinpaikastani). Olen myös hiljattain eronnut melkein neljän vuoden ajan kestäneestä suhteestani, joten ei ole yllättävää, että olen tärisevä, tunteellinen raunio. Olen aina pitänyt Neil Blomkampin elokuvista; district 9 oli mahtava ja elysium oli ihan ok. chappie vaikutti hauskalta, toiminnantäyteiseltä puolitoistatuntiselta elokuvalta, ajattelin. kuinka väärässä olinkaan. minulla ei ollut *takaan* aavistustakaan, kuinka tunteikas tämä elokuva oli. pilaamatta elokuvaa, siinä on paljon kohtauksia, joissa chappie (robotti) oppii maailmasta ja alkaa kyselemään ajatuksia herättäviä kysymyksiä elämästä. pääsin elokuvassa erääseen kohtaan ja menetin täysin tajuntani. istuin siinä ja nyyhkytin silmät päästäni jostain oudosta syystä. Olen varautunut kaveri, ja kun ottaa huomioon, millaisia tunnevaikutuksia erollani oli, pärjäsin itkemisessä pirun hyvin. kaikki tuli ulos tämän elokuvan aikana. kaksitoista tuntia myöhemmin olin menettänyt asunnon, jossa minun piti asua, olin myöhässä lähettämässä sopimusta uuteen työpaikkaani ja unohdin varata/aikatauluttaa joukon muita puoliksi tärkeitä asioita.</w:t>
      </w:r>
    </w:p>
    <w:p>
      <w:r>
        <w:rPr>
          <w:b/>
        </w:rPr>
        <w:t xml:space="preserve">Tulos</w:t>
      </w:r>
    </w:p>
    <w:p>
      <w:r>
        <w:t xml:space="preserve">katsoin Chappien, muutuin tunnekuohuksi, unohdin tehdä paljon asioita, mikä periaatteessa vei elämäni kuukaudella taaksepäin.</w:t>
      </w:r>
    </w:p>
    <w:p>
      <w:r>
        <w:rPr>
          <w:b/>
        </w:rPr>
        <w:t xml:space="preserve">Esimerkki 7.661</w:t>
      </w:r>
    </w:p>
    <w:p>
      <w:r>
        <w:t xml:space="preserve">Teksti: tyttöystäväni ja minä menimme juhliin tänä iltana, mutta otimme eri autot, koska olin menossa sinne kotoa ja hän meni sinne suoraan töistä. kotimatkalla olimme stop-merkkivaloissa vierekkäin ja päätimme pitää drag race, täysin huomaamatta, että oli poliisi pari autoa takanamme.  Juuri kun saavutin nopeusrajoituksen ja otin kaasun pois päältä, näin valot takanamme. "Molemmat autot pysähtykää", kuului poliisiautosta. vitut minusta. nyt tulee usean sadan dollarin sakko ja vakuutusmaksut nousevat pilviin, jos olen onnekas, ja jos en ole onnekas, minut saatetaan pidättää holtittomasta ajamisesta.Ilmeisesti meillä oli todella hyvä tuuri. poliisit pakottivat meidät molemmat ulos autoista, ja hän piti meille lyhyen luennon turvallisemmasta ajamisesta yöllä. luulen, että heitä huvitti, koska he odottivat kahta teiniä, jotka keulivat, eivätkä 30-vuotiasta pariskuntaa ajamassa kotiin. tyttöystäväni kertoi, että kun poliisi kysyi häneltä, mitä hän teki, hän sanoi: "flirttailua?" edit: jos jotakuta kiinnostaa, voitin kisan, mutta en paljoa. hän ajaa subaru outbackia, jossa on 3,0 litran h6-moottori, kun taas minun suzuki esteemissäni on 1,8 litran nelisylinterinen moottori. hänellä on paljon enemmän tehoa (212 hv vs. 122 hv), mutta myös tonnin verran enemmän painoa (3715 lbs vs. 2385 lbs).</w:t>
      </w:r>
    </w:p>
    <w:p>
      <w:r>
        <w:rPr>
          <w:b/>
        </w:rPr>
        <w:t xml:space="preserve">Tulos</w:t>
      </w:r>
    </w:p>
    <w:p>
      <w:r>
        <w:t xml:space="preserve">ajoin tyttöystäväni kanssa kilpaa kadulla, poliisit jäivät kiinni, mutta sain vain lyhyen luennon.</w:t>
      </w:r>
    </w:p>
    <w:p>
      <w:r>
        <w:rPr>
          <w:b/>
        </w:rPr>
        <w:t xml:space="preserve">Esimerkki 7.662</w:t>
      </w:r>
    </w:p>
    <w:p>
      <w:r>
        <w:t xml:space="preserve">Teksti: ollakseni rehellinen ajattelin, että tämä oli melko hauska, mutta ilmeisesti ei ollut, kuten muut ihmiset näkivät, joten tässä menee.No se oli koulun aikana, meidän lounasaikaan tuolloin ja olin kerhon kokouksessa, koulumme mediataiteen osasto ja teknologiakerho. olin luokkahuoneen päässä puhumassa kerhostamme ja muusta (ensimmäinen kokous) kollegojeni kanssa presidentin ja sihteerin (olen varapresidentti) kanssa, ja kokouksen alkupuolella tämä poika kertoo meille, että hänen on mentävä etsimään kaksosveljensä. Joten noin 20 minuutin kuluttua poika palasi väsyneen ja ahdistuneen näköisenä ja sanoin vitsillä, "hei, veljesi etsii sinua" ja joku kerholaisista oli päättänyt haukkua minua vitsistä ja kutsui minua suoraan tunteettomaksi ja ääliöksi, hän alkoi paitaa siitä, kuinka olin kauhea ihminen. koska kerroin tuon vitsin ja vakuutti joitakin muita kerholaisia siitä, että vitsi oli hyvin epäammattimainen. en kirjaimellisesti edes tuntenut tätä kaveria aiemmin ja kirjaimellisesti koko kerho kääntyi minua vastaan, joten kyllä.</w:t>
      </w:r>
    </w:p>
    <w:p>
      <w:r>
        <w:rPr>
          <w:b/>
        </w:rPr>
        <w:t xml:space="preserve">Tulos</w:t>
      </w:r>
    </w:p>
    <w:p>
      <w:r>
        <w:t xml:space="preserve">älä vitsaile muista ihmisistä lukiossa, siitä ei koskaan tule mitään hyvää.</w:t>
      </w:r>
    </w:p>
    <w:p>
      <w:r>
        <w:rPr>
          <w:b/>
        </w:rPr>
        <w:t xml:space="preserve">Esimerkki 7.663</w:t>
      </w:r>
    </w:p>
    <w:p>
      <w:r>
        <w:t xml:space="preserve">Teksti: joten tämä on ensimmäinen viesti, joten kyllä inb4 saan vihaan sitä kirjoitetaan niin huonosti. tämä fu tapahtui monta vuotta sitten, kun olin luokalla 5 peruskoulussa.joten menin peruskoulussa Kanadassa, mikä tarkoitti välitunti koostui yleensä yksi asia lapsena ja se oli mini-kepit (jääkiekko pelataan miniatyyri tikkuja). joka välitunti oli yleensä tämä, paitsi jos joku raukka rikkoi mailan, meidät keskeytettiin tästä toiminnasta, kunnes maila oli vaihdettu ja pääsimme taas lepäämään (ik tyhmä sääntö). näin kävi tänä aikana, eikä kukaan saanut käyttää koulun minikeppiä, koska joku oli rikkonut sen yrittäessään kelaamaan jotain valtavaa huiskia. joten välitunti saapuu ja minä ja kaksi muuta kaveria kutsumme heitä Lennyksi ja Mattiksi päätimme vain heittää tennispalloa välitunnin ajan ja edetä koko ajan taaksepäin niin että välimatkat meidän välillä kasvaisivat yhä suuremmiksi ja suuremmiksi (olimme 5. luokalla meitä viihdytti helposti tämä tennispallo ok). Nyt en saa puhua liian monelle naiselle niinä aikoina, joten kun yksi tyttö alkoi puhua minulle, hän sai täyden huomioni, ja tässä yrityksessä tehdä mahdottomuus keskustelemalla naislajin kanssa, minä mokasin. unohdin, että heittelimme tennispalloa ja olimme heittäneet sitä noin 15 minuuttia, joten etäisyydet olivat aika kaukana välillämme, ja kun puhuin, kuulin jonkun huutavan nimeäni kaukaa, joten kuten kuka tahansa ihminen tekisi, käännyin ympäri ja bamalakazazamboomshakalaka. sain tennispallon silmääni, ja tämä paska sopi niin täydellisesti, että olisi luullut sen olevan luotu vain minun silmääni varten. vitsit, että se kipu, kun silmä on vain sulloutunut kalloon, ei ole ollenkaan mukavaa. löin heti maahan kuin olisin ollut tulessa enkä noussut ylös koko lopputunnin ajan (kyllä, se oli vain 10 minuuttia, mutta olin narttu, joka liikkui eteenpäin). Soitan äidilleni toimistoon ja hän hurauttaa koululle viemään minut silmälääkärille ja rehellisesti sanottuna hän kohteli minua kuin olisi ollut syntymäpäiväni, koska sain kaiken haluamani Arizonan ja makean chililämmön. Silmälääkäri vain katsoo sitä ja me molemmat tiedämme "repeämän", joka silmääni on tullut. hän sanoo minulle, että aika voi vain kertoa, mutta hän yrittää puhdistaa sen kaikesta, mitä pallosta on voinut jäädä jäljelle. Pääsen kotiin ja se on vain violetti (olen musta, joten kun sanon violetti, tarkoitan, että pystyin sanomaan, että tämä paska oli barney fking violetti) eikä turvonnut, mutta se näyttää vain rumalta, aivan kuin olisit vain rypistänyt silmäluomeni käsilläsi ja jättänyt sen sellaiseksi. muutama päivä menee, sitten muutama vuosi, ja toinen silmäni on minulle edelleen huomattavan paljon enemmän kiinni kuin toinen (ihmiset sanovat, että se ei ole, mutta voin sanoa sen melko helposti).</w:t>
      </w:r>
    </w:p>
    <w:p>
      <w:r>
        <w:rPr>
          <w:b/>
        </w:rPr>
        <w:t xml:space="preserve">Tulos</w:t>
      </w:r>
    </w:p>
    <w:p>
      <w:r>
        <w:t xml:space="preserve">yung blood oli ihastunut naarastyttöön, unohti pelata passia kavereidensa kanssa, sai täydellisen R.A. dickey -kentän silmäänsä ja kaikki meni siitä alamäkeen. älä edes kysy, mitä tytön kanssa tapahtui... ole kiltti...</w:t>
      </w:r>
    </w:p>
    <w:p>
      <w:r>
        <w:rPr>
          <w:b/>
        </w:rPr>
        <w:t xml:space="preserve">Esimerkki 7.664</w:t>
      </w:r>
    </w:p>
    <w:p>
      <w:r>
        <w:t xml:space="preserve">Teksti: olen ollut teknologiateollisuudessa noin 20 vuotta. olen kokenut oman osuuteni kaatuneiden juomien katastrofeista, mutta en ole koskaan ennen tehnyt jotain näin väkivaltaista tietokoneelle. minulle on annettu proteiinipirtelö, jonka kansi oli irti, olen selvästi nähnyt, että kansi oli irti, ja ravistanut pirtelöä refleksinomaisesti kuitenkin. olen siis joskus ollut idiootti, mutta uskon, että tämä on tähän mennessä paras.meillä on kolme lasta, minä ja vaimoni, ja hän oli matkoilla. pärjään aika hyvin keskittymällä kovasti yhteen asiaan, mutta kun käsittelen useita ongelmia kerrallaan, tavallinen strategiani ei ole kovin hyvä. lapseni ovat kaikki rikkoneet kalliita tavaroita tähän mennessä, ja voin ylpeänä sanoa, että olen hoitanut asian rauhallisesti ja ilman stressiä. Siitä huolimatta he muistuttavat minua nyt siitä, että olen se hölmö, joka ajoi kannettavan tietokoneen päälle, aina kun kerron heille, kuinka typerää jokin asia on. olin keräämässä lapsia lähteäksemme vanhempieni luokse kaupungin toiselle puolelle, katsomaan järveä, antamaan lasten kalastaa. mukava loppu työpäivälle. meillä oli kaksi ajoneuvoa pihatiellä, ja halusin vaihtaa maasturin autoon. minulla oli tämä mielessä, kun kävelin ulos ulko-ovesta reppuni kanssa, ja kun olin menossa autolleni, poikani häiritsi minua, kun hän tuli talon puolelta kysymään, missä jokin oli. minulla oli myös roskapussi vietävänä. laitoin reppuni auton viereen, nojaten sitä vasten. tämä oli aika epätavallista minulle, sillä yleensä ajattelen etukäteen, kun laitan jotain tärkeää alas. "muistanko katsoa täältä myöhemmin, kun väistämättä unohdan, minne laitoin sen? varastaisiko petolintu sen? ajaisinko sen yli autollani?" Laitoin roskat roskikseen, se laittaa voiteen iholleen ja lähdin sitten takaisin sisälle auttamaan poikaani löytämään sen, mitä hän ei halunnut jättää jälkeensä. sitten menin takaisin ulos ja siirsin pari tavaraa maasturiin autoni takakontista, ja sitten nousin autooni ja peruutin ulos ja sitten eteenpäin tehdäkseni tilaa sille paikalle, missä halusin maasturin olevan. ilmeisesti tässä kohtaa ajoin kannettavan tietokoneen päälle. tunsin hyvin loivaa nousua ja laskua. ei ollut mitään rapistumista... vain autoni hienovarainen nousu ja lasku ja äkillinen ällöttävä oivallus.nousin autosta ja vedin kannettavan tietokoneen ulos repussa olevasta hihasta. se ei ensin tahtonut tulla ulos, koska pohja oli pirstoutunut reunasta, ja terävä kärki tarttui repun sisuksiin. lopulta sain sen ulos, ja pirstoutuneen reunan lisäksi ainoa vika siinä oli näyttö. jotenkin tämä laite toimi hyvin, kun siihen oli kytketty ulkoinen näyttö. aika tukeva. (jos olet utelias, se oli dell latitude e7470 ultrabook.) nyt aina kun mainitsen, että jotain, mitä lapseni ovat tehneet, ei ollut hyvä idea, he sanovat: "joo, mutta sinä ajoit läppärisi päälle." Vaikuttaa reilulta.</w:t>
      </w:r>
    </w:p>
    <w:p>
      <w:r>
        <w:rPr>
          <w:b/>
        </w:rPr>
        <w:t xml:space="preserve">Tulos</w:t>
      </w:r>
    </w:p>
    <w:p>
      <w:r>
        <w:t xml:space="preserve">Laitoin kannettavan tietokoneen laukkuni typerään paikkaan, unohdin sen, siirtelin ajoneuvoja pihatiellä ja ajoin oman kannettavan tietokoneeni päälle.</w:t>
      </w:r>
    </w:p>
    <w:p>
      <w:r>
        <w:rPr>
          <w:b/>
        </w:rPr>
        <w:t xml:space="preserve">Esimerkki 7.665</w:t>
      </w:r>
    </w:p>
    <w:p>
      <w:r>
        <w:t xml:space="preserve">Teksti: niin tänään mokasin. no tämä oli noin kuukausi sitten, mutta kuitenkin. niin minä ja tyttöystäväni ja hyvin avoimia seksuaalisesti. olemme aina keskustelemassa seksuaalisia fantasioita ja asioita, joita emme ole kokeilleet, mutta haluaisimme myös. niin olimme juttelemassa eräänä aamuna sängyssä seksistä ja tyttöystäväni sanoi minulle: että hän ei ole koskaan ennen saanut nyrkkiä kaverilta *giggity*. Koska minulla on paljon suuremmat kädet kuin hänen aiemmilla kokemuksillaan, hän haluaisi kokeilla sitä. kuten aina, olen valmis. joten nopeasti eteenpäin muutama päivä. minä ja tyttöystäväni olemme hänen vanhempiensa luona. chillaamme sohvalla ja katsomme tv:tä. yhtäkkiä hänen isänsä tulee sisään ja selittää, että he ovat lähdössä ulos muutamaksi tunniksi. hazar! valitettavasti täydellinen nyrkkeilymahdollisuus on käsillä.Joten leikkaan asian ytimeen seksikkään ajan jälkeen, ehdotan nyrkkeilyä. hän suostuu. nopea häivähdys ylimääräistä liukuvoidetta ja olemme valmiita nousemaan kyytiin. tämä ei ole mikään helppo tehtävä. vuosien tanssin ja vahvojen ydinlihasten ansiosta tyttöystäväni on hyvin tiukka. joten tämä ei tule olemaan kuin keilapallon heittäminen kujalle. ei, tämä on varovaista ja varovaista valmistautumista lopputapahtumaan. joten noin 10 minuutin kuluttua sanoisin, että hän on nyt täysillä saamassa 5 rystyset shuffle :d. hän valittaa nautinnosta ja minä istun siinä hymyillen samalla kun käytän gf:tä kuin lihaisaa nukkea. nyt tässä kohtaa paska menee nopeasti alamäkeen. päätimme siis harrastaa seksiä sohvalla, ei iso juttu. sohva on hänen talonsa etuhuoneessa ja päätimme jättää verhot auki. En tiedä miksi me vain syttyimme seksuaaliseen raivoon. joka tapauksessa silmäkulmastani näin juuri hänen isänsä nousevan autosta. vittu! niin myös hän. nyt meidän on tehtävä hätiköity päätös. meillä on noin 20 sekuntia aikaa ennen kuin hänen isänsä tulee taloon. sokeassa paniikissa revin nyrkkini irti naisestani. Se näytti varmaan siltä, kuin olisin käynnistänyt moottorisahan. Muistatko, kun sanoin, että naiseni oli tiukka? Nyt hän kiljuu kivusta. Mutta ennen kuin ehdin lohduttaa häntä, meidän on rynnättävä hänen makuuhuoneeseensa. Nyt tulee toinen osa... Talon ovi on suoraan vastapäätä portaita. Joten kun spurttaamme portaita ylös, ovi aukeaa... hänen isänsä näkee paljaan, vaalean valkoisen takamukseni, pallit heiluvat jalkojeni välissä hölkätessäni portaita ylös. sukellan hänen huoneeseensa, hyppään peiton alle. nyt tulee pakollinen kieltämisvaihe ja teeskenteleminen, ettei sitä koskaan tapahtunut. esitimme, ettei hän nähnyt. tietysti hän vittu näki. ei vain nähnyt, että juoksin alasti portaita ylös. hän luultavasti näki minut nyrkillä hänen ainoan tyttärensä sisään!!! Nyt adrenaliini on kulunut pois, ja tyttöystäväni on hyvin kipeä, koska käytännössä juuri löin häntä vaginaan. mahtavaa. tämän seurauksena ei ollut seksiä pariin viikkoon, kunnes kipu meni ohi. eikä hänen isänsä ole tähän päivään mennessä maininnut mitään! joten reddit, muistakaa suunnitella nyrkkeilytoimintanne huolellisesti ensi kerralla!</w:t>
      </w:r>
    </w:p>
    <w:p>
      <w:r>
        <w:rPr>
          <w:b/>
        </w:rPr>
        <w:t xml:space="preserve">Tulos</w:t>
      </w:r>
    </w:p>
    <w:p>
      <w:r>
        <w:t xml:space="preserve">hänen isänsä jäi kiinni tyttöystäväni nyrkkeilystä... sitten hän näki minut alasti!!!!</w:t>
      </w:r>
    </w:p>
    <w:p>
      <w:r>
        <w:rPr>
          <w:b/>
        </w:rPr>
        <w:t xml:space="preserve">Esimerkki 7.666</w:t>
      </w:r>
    </w:p>
    <w:p>
      <w:r>
        <w:t xml:space="preserve">Teksti: heittää pois, koska häpeä. aloitetaan ukista. muutama vuosi sitten, ehkä kolme, olin hengailemassa isovanhempieni luona. olin suunnilleen 14-vuotias. hengailin ulkona, kun en enää kestänyt kesähelteitä. menin sisälle ja näin ukin kävelevän pesuhuoneesta keittiöön yllään vain alusvaatteet, jotka muistuttivat speedoa. niille, jotka etsivät karmaisevaa tarinaa, selitän, miltä hän näyttää. hän on 180-senttinen, ylipainoinen ja hyvin karvainen. vähän kuin pizzapulasta kärsivä isojalkainen. kuvittele se, ja ainoa suoja absoluuttisilta arpeilta on speedo. hän kertoi minulle, kun olin nurkassa sikiöasennossa, että hänellä oli yllään banaanin riippumatto, ja nauroi sitten eteenpäin. (hänellä oli tässä vaiheessa vaatteet päällä) en saa vieläkään kuvaa pois päästäni. nyt mummosta. eräänä päivänä olin taas hengailemassa isovanhempieni luona. kaikki olivat täysin vaatteet päällä, ja mummo paistoi kanaa keittiössä. (om nom nom) yhtäkkiä minun piti paskoa pahasti. kuulin vielä paistamisen äänet keittiöstä, joten ajattelin, että mummo oli siellä. näin ukin istuvan tuolilla. ajattelin ettei kukaan ollut vessassa. menin ovelle, se oli hieman raollaan, joten menin sisään koputtamatta ja näin mummon istuvan vessassa. kuulin "plump!"-äänen. mummoni paskansi edessäni! juoksin takaisin olohuoneeseen, jossa ukki alkoi taas räksyttää. olin taas sikiöasennossa. mummo tulee ulos ja he selittävät, että heidän talossaan ei lukita kylpyhuoneen ovea, mistä en ollut lainkaan tietoinen. he myös ilmeisesti pitävät ovea raollaan. til, että isovanhempani ovat liian mukavia keskenään. minun oli silti pakko paskoa, joten kun shokki laantui, menin sisälle ja tiputin valtavan lastin. huuhtelin, mutta se tukkeutui. päätin olla mulkku, enkä syönyt. söin vain paistetun kanani ja sanoin isovanhemmilleni, että minun oli lähdettävä sen jälkeen. en vieläkään tiedä, miten he reagoivat siihen. mummolla on muistiongelmia, joten hän saattaa ajatella, että hän pudotti sen kuorman ja unohti.</w:t>
      </w:r>
    </w:p>
    <w:p>
      <w:r>
        <w:rPr>
          <w:b/>
        </w:rPr>
        <w:t xml:space="preserve">Tulos</w:t>
      </w:r>
    </w:p>
    <w:p>
      <w:r>
        <w:t xml:space="preserve">näin isoisän banaanihumpussa, vuosia myöhemmin näin isoäidin paskalla. tukin heidän vessansa kuin mulkku, joka olen, söin heidän paistettua kanaansa, lähdin pois ja mahdollisesti syytin valtavasta paskasta vessassa isoäitiäni, jolla oli muistiongelmia. nyt tunnen itseni kaikkien aikojen huonoimmaksi pojanpojaksi.</w:t>
      </w:r>
    </w:p>
    <w:p>
      <w:r>
        <w:rPr>
          <w:b/>
        </w:rPr>
        <w:t xml:space="preserve">Esimerkki 7.667</w:t>
      </w:r>
    </w:p>
    <w:p>
      <w:r>
        <w:t xml:space="preserve">Teksti: tämä tapahtuu juuri nyt. juuri nyt, suorassa lähetyksessä. olen myös helvetin suuri idiootti tämän takia ja tiedän sen nyt. matkustan työmatkoilla ja tapasin erään, joka oli viileä ja maanläheinen ja nautin keskustelustamme. hän tarjosi minulle mahdollisuutta polttaa ruohoa pitkän konferenssipäivän jälkeen blaa blaa. Kieltäydyin, koska aioin ottaa juotavaa ja jos sekoitan sitä, tulen aika pahoinvoivaksi. joka tapauksessa hän sanoi, että hei, voin hankkia sinulle mitä tahansa, mitä tarvitset, adderalia, (jatkaa muiden hauskojen houkutusnimien nimeämistä, joista en tunnistanut yhtäkään) ja rehellisesti sanottuna minulla on keskittymisongelmia, pahoja. ystäväni tuntevat minut pahimpana.Menemme ulos syömään, hän ojentaa minulle adderalin hymyillen... illallisen jälkeen hyvästelemme ja menen takaisin hotelliin valmistautumaan aamulla lähtevään kotilentooni. välähdys tähän päivään, olen kotona, asuntoni on sotkuinen, ihmiset ottavat adderalia siivoamiseen, joten popsin pillerin ja valmistaudun äärimmäiseen lian tuhoaja-tilaan. Päätin juosta ensin pankkiin, puhuessani naiselle alan hikoilla. kieleni alkaa pyöriä. tunnen itseni euforiseksi. jokin on pielessä. olen tuntenut tämän ennenkin. kuulokkeeni ovat päässä ja tunnen musiikin tavalla, jota en ole koskaan tuntenut. olen kiimainen. tajusin, että olen tehnyt tätä ennenkin, siitä on pitkä aika. Mutta olen helvetinmoinen ekstaasin vallassa. katsoin adderal-pillereistä ja kysyin ystäviltäni, jotka puhuvat siitä, mikään ei täsmää. olen vallassa ja äitini on hakemassa minua hengailemaan ja menemään kasinolle. tein suunnitelmia ennen kuin otin pillerin. on liian myöhäistä. tästä tulee elämäni vitun oudoin tiistai-iltapäivä.kaikki tuntuu hyvältä, toivottavasti saan jack potin. voi hyvä jumala. päivitys: join kasinolla oluen ja poltin tupakan äidin nähden, se on ensimmäinen kerta. unohdin, miten hyvältä tuntui polttaa tupakkaa rullatessa. tuntui kuin jokainen automaatti olisi rakastanut minua ja aikonut antaa minulle rahaa, mutta kukaan ei tehnyt niin, ja se sopi minulle täysin hyvin. Puoliksi seisokki ei lähtenyt pois vähään aikaan... suurimman osan kasinomatkasta, itse asiassa luulin, että masennus ja happisäiliöt pitäisivät sen loitolla, mutta niin ei käynyt. tulin kotiin, harrastin seksiä tyttöystäväni kanssa... se oli vitun mahtavaa. se oli euforista. haen squire tunteiden ryöppyytymisen jälkikäteen, ja ajattelin kertoa hänelle tilanteesta, koska voisimme yhtä hyvin pitää hauskaa sen kanssa. hän suuttui. super super super super super suuttui. kuten, miksi vitussa syöt vieraita pillereitä tuntemattomilta. meh, luulen että ymmärrän sen. olen kuitenkin kunnossa, nyt yritän vain olla tuntematta syyllisyyttä tänään. mutta nautin silti siitä, että tuntuu kuin lämmin sähköpeitto olisi vedetty päälleni. mmmm.</w:t>
      </w:r>
    </w:p>
    <w:p>
      <w:r>
        <w:rPr>
          <w:b/>
        </w:rPr>
        <w:t xml:space="preserve">Tulos</w:t>
      </w:r>
    </w:p>
    <w:p>
      <w:r>
        <w:t xml:space="preserve">otin adderralia siivotakseni tiistai-iltapäivänä ja tehdäkseni asioita. se oli oikeastaan ekstaasia.**</w:t>
      </w:r>
    </w:p>
    <w:p>
      <w:r>
        <w:rPr>
          <w:b/>
        </w:rPr>
        <w:t xml:space="preserve">Esimerkki 7.668</w:t>
      </w:r>
    </w:p>
    <w:p>
      <w:r>
        <w:t xml:space="preserve">Teksti: tämä on pitkä tarina, mutta siihen liittyy 16-vuotias poikaperse ja peräpuikot, joten se on sen arvoinen.poikani oli ruokavalion ja lääkkeiden sekoituksella saanut itselleen uskomattoman ummetuksen. hänen suolistoonsa sattui aika pahasti. hän oli kokeillut ulosteen pehmentäjää, mutta se toimii ylhäältä alaspäin. hän tarvitsi jotakin, joka toimii alhaalta ylöspäin.Kyllä, hän tarvitsi peräpuikon. nyt tulee isäni työ. minun työni oli vakuuttaa miehekäs, heteroseksuaalinen 16-vuotias poika työntämään jotain perseeseensä. vielä haastavampaa oli se, että tämä miehekäs mies oli hiukan ylipainoinen. otin siis lateksikäsineen, vaseliinipurkin ja peräpuikon hänen huoneeseensa.  hän näkee minut ja ensimmäinen asia, jonka hän sanoo (huutaa), on "en työnnä mitään perseeseeni!!!" selitän rauhallisella äänellä, että kipu ei katoa, ennen kuin hän tekee tämän. tarvittiin noin 20 minuuttia rauhallista, perusteltua argumentointia ja pari kramppihyökkäystä, ennen kuin hänet saatiin vakuutettua.  Näyttäen ja tuntien olonsa täysin nöyryytetyksi, hän menee kylpyhuoneeseen ja tekee velvollisuutensa. kun hän poistui, sanoin hänelle: "nyt se saa sinut haluamaan paskoa noin 10 minuutin kuluttua. sinun täytyy taistella tuota halua vastaan. sinun täytyy pitää sitä siellä ainakin 20 minuuttia. sen täytyy liuottaa kunnon määrä kakkaa. ja mitä ikinä teetkin, älä piereskele!" ja lähden huoneesta. 10 10 minuuttia myöhemmin menen katsomaan häntä.  "Tuntuuko, että se toimii?"  "Ei", hän vastaa. hmm se on outoa. se toimii aina aika nopeasti minuun. no hyvä. lähden. 20 minuuttia myöhemmin.... "Toimiiko se?" "Ei vielä". outoa. hänen pitäisi jo tuntea jotain. haen laatikon ja alan lukea. en löydä kohtaa, jossa sanotaan, kuinka kauan vaikutus kestää.  "Vaimo, voitko lukea nämä ohjeet ja löytää, kuinka kauan tämän vaikutus kestää?" Hän katsoo ja katsoo ja katsoo... ei.  "en minäkään löydä sitä. mistä se on tehty? se on... ähmm, nedrah, tämä ei ole peräpuikko." mitä? hän ojentaa minulle laatikon. voi paska. ohshitohshitohshitohshit. nyt tarina on kelattava pari kuukautta taaksepäin. olin eräänä päivänä apteekissa, kun näin peräpuikkoversion preparation h:sta.  En ollut koskaan ennen nähnyt sellaista. ajattelin kokeilla sitä seuraavan kerran, kun minulla on pahenemisvaihe. annoin siis pojalleni väärän lääkkeen. ja nyt oli minun tehtäväni vakuuttaa hänet työntämään toinenkin lääke 16-vuotiaan heteroseksuaalisen poikani perseeseen. hän ei ollut iloinen. en voittanut "kuukauden isää" tuosta episodista.</w:t>
      </w:r>
    </w:p>
    <w:p>
      <w:r>
        <w:rPr>
          <w:b/>
        </w:rPr>
        <w:t xml:space="preserve">Tulos</w:t>
      </w:r>
    </w:p>
    <w:p>
      <w:r>
        <w:t xml:space="preserve">antoi lapselleni väärän peräpuikon, ja hänen piti työntää toinen kapseli perseeseensä.</w:t>
      </w:r>
    </w:p>
    <w:p>
      <w:r>
        <w:rPr>
          <w:b/>
        </w:rPr>
        <w:t xml:space="preserve">Esimerkki 7.669</w:t>
      </w:r>
    </w:p>
    <w:p>
      <w:r>
        <w:t xml:space="preserve">Teksti: poikaparka on sairaalassa sytostaattihoidossa toista kertaa. yllätyksenä päätimme tarjota hänen ystävilleen kyydin sairaalaan. sedanini takapenkillä oli noin neljä teini-ikäistä, joista yksi haisi siltä kuin hän olisi juossut muutaman kierroksen ja heittänyt päälleen asun. jos se ei olisi ollut tarpeeksi paha, kävi ilmi, että yhdellä tytöistä oli juuri kuukautiset, kun hän oli ulkona, eikä hänellä ollut tyynyjä tai tamponeja. Epätoivoisessa yrityksessä pelastaa itsensä lisänöyryytykseltä hän päättää heittää villapaidan farkkujensa päälle. kuten voitte jo arvata, se ei estänyt vuotamista. tätä kirjoittaessani he kaikki yrittävät eri tavoin saada verilammikon pois uuden autoni verhoilusta. tarvitsin vain paikan, jossa tuulettaa, ennen kuin tulen hulluksi.</w:t>
      </w:r>
    </w:p>
    <w:p>
      <w:r>
        <w:rPr>
          <w:b/>
        </w:rPr>
        <w:t xml:space="preserve">Tulos</w:t>
      </w:r>
    </w:p>
    <w:p>
      <w:r>
        <w:t xml:space="preserve">- tyttö sai kuukautisiaan uuden autoni takapenkille.</w:t>
      </w:r>
    </w:p>
    <w:p>
      <w:r>
        <w:rPr>
          <w:b/>
        </w:rPr>
        <w:t xml:space="preserve">Esimerkki 7.670</w:t>
      </w:r>
    </w:p>
    <w:p>
      <w:r>
        <w:t xml:space="preserve">Teksti: Tämä on kaikkein pelottavin ja mielen muuttaminen fuck up, joka on tapahtunut minulle, ja en koskaan halua sitä tapahtua again.I oli synteettinen huume, että olin poltettu pari kertaa, joka loi valtava mieli fuck.you voi räpäyttää silmiään, et sitten voi hengittää kunnolla ja sitten lihakset alkavat rentoutua pisteeseen, jossa voit ponnisteleva liikuttaa them.now olin poltettu tätä vain pari kertaa ja se ei ole huono matka, mutta ensimmäiset pari kertaa, kun et odota sitä vain vittu sinua ylös.olin juuri tavannut ystäväni, jota kutsumme Johniksi, John sanoi aina, etteivät huumeet koskaan vaikuttaneet häneen. hän nielaisi kipulääkkeitä kourallisen ja kokeili paria muuta synteettistä ainetta, joita olin ostanut aiemmin ilman vaikutusta. viimeisimmällä reissullani tämän aineen kanssa olin ihan päin helvettiä, mutta kun tulin takaisin, se oli mahtavaa aikaa. joten olin innokas näyttämään Johnille, tiesin, että tämä aine oli voimakasta ja tarvitsin vain vähän, joten hänellä oli vain savun jäänteitä osumastani, mutta en ajatellut kunnolla ja ajattelin, että hän on ok.6:41 - poltimme juuri tupakan ja kävelimme ulos talosta. kävelin sinne ja laitoin jotain roskikseen, ja kun palasin, John puhui siitä, miten kaikki oli "hidastettua".6:43 - John pysähtyi keskelle paskaista sorapihaamme ja sitten vain kaatui naamalleen. vain ettei hän kaatunut ensin leukaansa.6:45 - minä ja toinen ystäväni jane näimme mitä tapahtui ja minä vain jähmetyin, jane hyppäsi heti toimintaan ja yritti auttaa johnia, joka ei reagoinut mihinkään mitä sanoimme. käänsin hänet toipumisasentoon ja yritimme saada johnia reagoimaan, mutta hän ei reagoinut.6:47 - jostain ihmeestä aloin käskeä johnia vain räpyttämään silmiään, hänen silmänsä olivat koko ajan auki, eikä hän reagoinut. joten käytin sormiani ja pakotin hänet myös6:49 - jane on aivan uskomaton, ja olen ikuisesti kunnioitusta häntä kohtaan sekä velkaa, koska panin hänet kokemaan koko koettelemuksen. mutta hän auttoi minut sen läpi, ja nostin johnin ylös liikuttaakseni hänen kättään, ja hän napsahti ulos siitä ja nosti itsensä ylös.6:51 - john tuli tajuihinsa ja hänen mieleensä oli tullut selkeys, hänen leukansa on aika naarmuuntunut mutta ok, hänellä oli kaksi murskattua poskihammasta ja päänsärky. vitun elämäni pahimmat 10 minuuttia. melkein tapoin ystäväni tänään.</w:t>
      </w:r>
    </w:p>
    <w:p>
      <w:r>
        <w:rPr>
          <w:b/>
        </w:rPr>
        <w:t xml:space="preserve">Tulos</w:t>
      </w:r>
    </w:p>
    <w:p>
      <w:r>
        <w:t xml:space="preserve">Vaikka se on laillista, se ei tarkoita, ettei se ole tappavaa.</w:t>
      </w:r>
    </w:p>
    <w:p>
      <w:r>
        <w:rPr>
          <w:b/>
        </w:rPr>
        <w:t xml:space="preserve">Esimerkki 7.671</w:t>
      </w:r>
    </w:p>
    <w:p>
      <w:r>
        <w:t xml:space="preserve">Teksti: aloittaa tämä vittu ylös, sanon, että minulla on ollut teknologiaongelmia, koska olen edelleen tällä hetkellä välillä iphone ja jouduin juuri tehdä kovan palautuksen minun pc takaisin tehdasasetuksiin, koska minun ikkunat oli täynnä ääriään myöten täynnä haittaohjelmia. se on saanut minut hieman sekaisin aivoissa sekä kuinka kiireinen työ on ollut. joka tapauksessa tarinaan. noin 20:30 eilen illalla sanoin olisin kaksi pelata kahden ystäväni kanssa ja suorittaa uusi ryöstö tehtäviä. No, pääsen tiimipuheeseen ja he ovat viimeistelemässä ensimmäistä tehtävää, joka on kahden pelaajan tehtävä. loput ovat neljän pelaajan tehtäviä. sanon heille, että palaan pian takaisin, että minulla on ongelmia tietokoneen ja puhelimen kanssa ja että antakaa minulle 10-15 ja tulen takaisin. sillä aikaa kun he tekevät sen, menen nollaamaan puhelimeni ja työskentelen tietokoneellani yrittäen saada asiat takaisin normaalin ja mukavuuden kaltaisiksi, kun toinen ystäväni viestii minulle, että hän tarvitsee neljännen henkilön kolmatta tehtävää varten.En tiedä miksi, mutta ajattelin, että hei, tästä tulee nopeaa ja voin tehdä sen loppuun, kun he lopettavat ja kaikki on hyvin, ja sitten voimme palata yhteen ja tehdä seuraavan tehtävän, jonka kaveriporukan a täytyy aloittaa. kaikki on hyvin. välähdys eteenpäin ja seuraava asia, jonka tiedän, on kaksi yöllä ja olen saanut ryöstön valmiiksi, jonka aloitin kaveriporukan nro 2 kanssa, ja tajuan, että kello on jo paljon. epäonnistuimme monesti (enimmäkseen typerien virheiden takia) enkä vain kiinnittänyt huomiota. Olen saanut tekstiviestejä ja twiittejä heiltä, jotka ovat melko järkyttyneitä ilmeisistä syistä. veikkaan, että he tuntevat, että jätin heidät pelaamaan kolmatta ryöstöä, jossa on noin 150 000 tai niin paljon korkeampi voitto. olen lähettänyt tekstiviestejä ja twiittejä, mutta he ovat länsirannikolla eivätkä ehkä ole vielä edes hereillä. tunnen itseni täydelliseksi kusipääksi ja toivon, että he ovat vain nukkumassa eivätkä niin vihainen, etteivät he jätä minua huomiotta. toivon, että siitä, että osaan pelata sitä, on apua.</w:t>
      </w:r>
    </w:p>
    <w:p>
      <w:r>
        <w:rPr>
          <w:b/>
        </w:rPr>
        <w:t xml:space="preserve">Tulos</w:t>
      </w:r>
    </w:p>
    <w:p>
      <w:r>
        <w:t xml:space="preserve">sanoin pelaavani gta:ta kahden ystäväni kanssa, ja pelasin toisen ryhmän kanssa. tunnen itseni kusipääksi, kun puolustin ystäviäni enkä pysynyt sanassani. toivon voivani pyytää heiltä pian anteeksi.</w:t>
      </w:r>
    </w:p>
    <w:p>
      <w:r>
        <w:rPr>
          <w:b/>
        </w:rPr>
        <w:t xml:space="preserve">Esimerkki 7.672</w:t>
      </w:r>
    </w:p>
    <w:p>
      <w:r>
        <w:t xml:space="preserve">Teksti: makasin sängyssä ja katselin seuraamani pelin livestreamia. tavallisena miehenä hyväilin pallejani ja aloin raapia niitä. tein tätä pimeässä ja tunsin vain tieni läpi pallejani, kun tunsin sen, mikä näytti olevan skannaus. ajattelin tämän olevan melko normaalia, koska joskus löydän nlocked-huokosen. joten raapaisin sitä ja löysin heti tyydytystä, joten lopetin raapimisen ja aloin taas näpytellä puhelintani. Muutaman sekunnin kuluttua huomaan lämpimän eräänlaisen tahmean tunteen alas jalkaani ja kiiltää puhelimeni siihen ja näin verivirran. nousen ylös yrittäessäni löytää, mistä se tuli, ja katso ja katso, se tuli pähkinäpussistani. se oli hieman isompi kuin nuppineulan reikä, joka tiputti verta taukoamatta. joten juoksin tk kylpyhuoneeseen bokserini yli toiselle puolelle penikseni pallon kanssa alttiina ja veri tippuu. kesti noin 5 minuuttia asettua ja antaa veren hyytyä itsestään istuessani vessanpöntöllä.</w:t>
      </w:r>
    </w:p>
    <w:p>
      <w:r>
        <w:rPr>
          <w:b/>
        </w:rPr>
        <w:t xml:space="preserve">Tulos</w:t>
      </w:r>
    </w:p>
    <w:p>
      <w:r>
        <w:t xml:space="preserve">naarmutin pähkinänahkaani ja naarmutin sen, mitä luulin skanbediksi, mutta se olikin suoni tai jotain, ja tein sotkun lattialle.</w:t>
      </w:r>
    </w:p>
    <w:p>
      <w:r>
        <w:rPr>
          <w:b/>
        </w:rPr>
        <w:t xml:space="preserve">Esimerkki 7.673</w:t>
      </w:r>
    </w:p>
    <w:p>
      <w:r>
        <w:t xml:space="preserve">Teksti: tapahtui pari kuukautta sitten. portugalissa meillä on perinne, jonka mukaan kun suoritat akateemisen kurssin, kuten 12. luokan, lahjoitamme toisillemme nauhoja, joihin voit kirjoittaa ja maalata kuvia. tässä on vittuilua, useimmat ihmiset tekevät hyvin muodollisia tekstejä eikä mitään henkilökohtaisia asioita, minä kun olin minä, minun täytyi tehdä joitain tumman huumorin vitsejä ja kirjoittaa hyvin henkilökohtaisia asioita. yksi niistä oli ystävälle joka rakastaa steamia ja on käyttänyt sitä jo 7 vuotta (kuten minäkin), joten kirjoitin "onnea teille siellä ja älkää koskaan lakatko uskomasta herraamme ja vapahtajaamme gabeniin, tai hän raiskaa teidät yöllä...". #gabenislife". tarkoitan, ihan vain harmiton vitsi... sitten hän tekstasi minulle, että hänen äitinsä luki nauhan ja huolestui todella paljon ja alkoi kyselemään kysymyksiä. hänen äitinsä luulee nyt, että hänen poikansa raiskataan ja että minä olen sekaantunut asiaan....</w:t>
      </w:r>
    </w:p>
    <w:p>
      <w:r>
        <w:rPr>
          <w:b/>
        </w:rPr>
        <w:t xml:space="preserve">Tulos</w:t>
      </w:r>
    </w:p>
    <w:p>
      <w:r>
        <w:t xml:space="preserve">kirjoitti sopimatonta tekstiä ystävälleen, ja hänen äitinsä luki sen ja luuli, että hänen poikansa raiskataan.</w:t>
      </w:r>
    </w:p>
    <w:p>
      <w:r>
        <w:rPr>
          <w:b/>
        </w:rPr>
        <w:t xml:space="preserve">Esimerkki 7.674</w:t>
      </w:r>
    </w:p>
    <w:p>
      <w:r>
        <w:t xml:space="preserve">Teksti: tänään (noin 10 minuuttia sitten) tein tavallista kuukausittaista rutiinia, jossa teen kasan vape-nesteitä. kaikki meni sujuvasti ja suunnitellusti ja siivosin kaiken.kun teet nesteitä nikotiinin kanssa, sinun täytyy käyttää korkeaa prosenttista konsentraattia, joka on melko huono, jos se nautitaan. joten que my f up. siivottuani kaiken, otin vape ja menin käyttämään sitä. mitä en huomannut, oli, että olin läikyttänyt nikotiinia vape-päähän. käytettyääni sitä muutaman sekunnin ajan huomasin palamisen suussani. tajusin heti, että se oli nikotiinia, ja menin suoraan suihkuun, jossa ensimmäinen vaistoni oli ajaa suuni päähän ja ampua puoli pulloa shampoota suuhuni. melkein heti kun shampoo oli mennyt suuhuni, tajusin virheeni. heti kun maku osui kielelleni, aloin oksentaa ja oksensin koko suihkuni päälle. yrittäessäni kirjoittaa tätä yritän yhä kuohua, joten pyydän anteeksi kirjoitusvirheitä. joka tapauksessa sunnuntaipäiväni on ollut irvikuva.</w:t>
      </w:r>
    </w:p>
    <w:p>
      <w:r>
        <w:rPr>
          <w:b/>
        </w:rPr>
        <w:t xml:space="preserve">Tulos</w:t>
      </w:r>
    </w:p>
    <w:p>
      <w:r>
        <w:t xml:space="preserve">nikotiini joutui suuhuni ja oksensin koko suihkuni täyteen yrittäessäni shampoolla poistaa palamisen.</w:t>
      </w:r>
    </w:p>
    <w:p>
      <w:r>
        <w:rPr>
          <w:b/>
        </w:rPr>
        <w:t xml:space="preserve">Esimerkki 7.675</w:t>
      </w:r>
    </w:p>
    <w:p>
      <w:r>
        <w:t xml:space="preserve">Teksti: pääsin töistä ja tulin kotiin (asumme yhdessä) odottaen rentoutuvani tyttöystäväni kanssa (tiedoksi, lesbot; käytetään sanaa "nancy"). 'nancy' ei ollut kotona, mutta hänen tietokoneensa oli päällä ja niin oli myös hänen nettihälytyskellonsa (joka soi hullun lailla). joten tein loogisen asian, menin sammuttamaan sen, napsautin "x" välilehdellä. hänen näytöllään oli kuitenkin avoinna facebook, ja tästä se vittuilu alkaa... hän keskusteli exänsä ('penelope'. 'nancy' oli kertonut minulle, että hän oli täysin eronnut 'penelopesta', ei enää puhunut tai nähnyt häntä. se oli ilmeisesti valetta, koska keskustelu oli auki juuri siinä (molemmat osapuolet vastasivat toisilleen). joten päätin nuuskia (näin käy, kun asuu kumppanin kanssa yhdessä ja jotain "wtf"-juttua näkyy suoraan silmien edessä). luin viestit läpi, ja molemmilla osapuolilla oli sanat "rakastan sinua" sekä suunnitelmat tavata toisensa, kun olin poissa töissä (punaisia lippuja!). kuten oli odotettavissa, suutuin todella pahasti, tartuin ensimmäiseen näkemääni esineeseen ja katkaisin sen kahtia (tässä tapauksessa röyksoppin "junior"-vinyylin hänen kääntöpöydällään; tietääkö kukaan, minkä arvoinen se oli ja kuinka tyhmä olen?). en tehnyt mitään muuta (paitsi kaadoin vesilasin hänen näppäimistönsä päälle, kun käännyin katkaisemaan levyn). käännyin takaisin tietokoneen ääreen ja aloin lähettää viestejä hänen ystävälleen ("susie"), hänen tililtään selvittääkseni, miksi "nancy" ja "penelope" puhuvat ja hengailevat yhä selkäni takana. 'susie' yrittää parhaansa mukaan valistaa minua, hän uskoo 'nancy', on rakastunut meihin molempiin ja on liian sekaisin päässään päättääkseen (tosin hän juuri päätti...). exäni ilmeisesti näkee keskustelun (hän ei ole vieläkään palannut kotiin sieltä, missä väittääkin olevansa). ja tietää, että olen hullu ja riitaa jatkaa. olemme nyt melkein, kiistatta eronneet (ja mielestäni olisin tyhmä jos palaisin hänen luokseen). sanoin hänelle suhteen alussa, että minulle kelpaisi "penelope" siihen asti kunnes asiat muuttuisivat vakaviksi. hän suostui tähän, mutta on sittemmin haukkunut minua hulluksi kun aloin sanoa hänelle "menetä exä tai menetä minut". (tämä ei ole ensimmäinen riita, joka meillä on ollut 'Penelopen' takia). kun sain selville, että 'Penelopella' oli yhä tunteita 'Nancya' kohtaan ja että hän oli yhä rakastunut 'Nancyyn', käskin 'Nancyn' lopettaa 'Penelopen' tapaamisen. he saivat edelleen puhua, mutta eivät enää tavata toisiaan.eräänä päivänä olimme hänen huoneessaan, minä olin hänen sylissään ja selailimme hänen japanin matkaansa. hän siirtyi facebookiin, ja näin hänen exänsä kysyvän: "Hei, luulin, että meidän piti hengailla tänään, hengailemmeko tänään?" ja taustatietoja siitä, että he suunnittelivat hengailua (kaikki sen jälkeen, kun olin sanonut hänelle, että nyt riittää). Joten tässä vaiheessa käskin häntä lopettamaan kaiken yhteydenpidon, ja jos hän ei lopettaisi, olisin poissa hänen elämästään. oletin, että hän oli lopettanut kaiken "penelopen" kanssa, mutta tänään sain selville, että se oli valetta. ja sen jälkeen kun olin käskenyt häntä lopettamaan kaiken yhteydenpidon, hän on lähettänyt "penelopelle" viestin, että on pahoillaan, että "penelopelle" tapahtuu näin, ja että hän rakastaa häntä ja puhuu hänelle myöhemmin.ja luulen, että todellinen moka on hänen omansa. hän jätti hälytyksensä päälle ja facebookin auki koko maailman nähtäväksi, mutta minä mokasin ehdottomasti tutkimalla. opetus: jos uusi kumppanisi puhuu yhä exänsä kanssa, älä sekaannu siihen.</w:t>
      </w:r>
    </w:p>
    <w:p>
      <w:r>
        <w:rPr>
          <w:b/>
        </w:rPr>
        <w:t xml:space="preserve">Tulos</w:t>
      </w:r>
    </w:p>
    <w:p>
      <w:r>
        <w:t xml:space="preserve">näki (nyt exän) facebookin auki huoneessa. luki viestejä, hän valehteli minulle kuukausia eikä koskaan lopettanut mitään 'penelopen' (hänen exänsä) kanssa. pitää minua tyhmänä, kun sekosin, koska hän on yhä exänsä kanssa.</w:t>
      </w:r>
    </w:p>
    <w:p>
      <w:r>
        <w:rPr>
          <w:b/>
        </w:rPr>
        <w:t xml:space="preserve">Esimerkki 7.676</w:t>
      </w:r>
    </w:p>
    <w:p>
      <w:r>
        <w:t xml:space="preserve">Teksti: Okei, siis vain jotta tiedät, tämä tapahtui itse asiassa muutama vuosi sitten. tausta: olin töissä juhlakaupassa ennen kuin lähdin yliopistoon. halusin säästää rahaa. myimme ilmapalloja ja muuta juhliin tietenkin. nyt oli hyvin hiljainen sunnuntai. ja meillä oli ilmapallotilaukset valmiina, joten olin vain rentoutumassa. eräs vanha nainen tuli sisään ja pyysi ilmapalloja, joissa luki jotain tyyliin "lepää rauhassa rakkaani." En rehellisesti sanottuna muista, siitä on kaksi vuotta. hän jatkoi kertomalla, että hänen miehensä kuoli muutama vuosi sitten. keskustelu eteni näin: vanha nainen: mieheni kuoli muutama vuosi sitten, ja halusin ostaa nämä hänen hautakivelleen. *sanoi tämän suloisimmalla äänellä mitä olen koskaan kuullut* nyt tunsin itseni pahaksi ja halusin lohduttaa häntä* minä: olen niin pahoillani menetyksestänne rouva. jos saan kysyä, miten hän kuoli? muistakaa, että hän on hyvin vanha. ajattelin, että hän sanoisi, että hän kuoli vanhuuteen tai jotain sellaista. olin väärässä.... täysin väärässä. hän katsoo minua ja sanoo hyvin surullisella äänellä (melkein kyynelehtien): " hänen veljensä ampui häntä päähän riidan jälkeen." leukani loksahti alas. en tiennyt mitä sanoa siihen. työkaverini vain istui kiusallisesti takanani. nainen alkoi itkeä. en vain tiennyt mitä sanoa tai tehdä. hän pyysi pari kertaa anteeksi itkuaan. sanoin hänelle, että olen pahoillani, että olin utelias ääliö. annoin hänelle alennukseni (hän oli ostamassa kynttilöitä ja ilmapalloja, ei kovin kalliita, mutta oli vähintä, mitä voin tehdä). hänen lähdettyään työkaverini katsoi minuun ja sanoi "hieno homma, persläpi".</w:t>
      </w:r>
    </w:p>
    <w:p>
      <w:r>
        <w:rPr>
          <w:b/>
        </w:rPr>
        <w:t xml:space="preserve">Tulos</w:t>
      </w:r>
    </w:p>
    <w:p>
      <w:r>
        <w:t xml:space="preserve">Kysyin vanhalta rouvalta, miten mies kuoli, ja hän kertoi, että hänen veljensä ampui hänet. Seisoin hämmentyneenä.</w:t>
      </w:r>
    </w:p>
    <w:p>
      <w:r>
        <w:rPr>
          <w:b/>
        </w:rPr>
        <w:t xml:space="preserve">Esimerkki 7.677</w:t>
      </w:r>
    </w:p>
    <w:p>
      <w:r>
        <w:t xml:space="preserve">Teksti: tämä fu tapahtui muutama kuukausi sitten. olin juuri saanut oman huoneen ja se oli melko pieni, joten minun oli otettava muutama lipaston laatikoiden etuosa pois lipastostani, jotta voisin käyttää niitä hyllyinä joillekin tavaroille. yhtä niistä kutsun paskalaatikoksi (tai hyllyksi), jonne heitän satunnaisia tavaroita. joka tapauksessa, minulla oli kulhollinen hunajakauraa, jota en syönyt loppuun, ja olin liian laiska viemään kulhollisen puoliksi syötyjä, läpimärkiä muroja keittiöön. laitoin sen vain paskalaatikkoon. no, unohdin sen kokonaan. minulla on tapana unohtaa astioita huoneeseeni, joten muutamaa päivää myöhemmin minulla oli lautasellinen kotitekoisia makaroneja ja juustoa, ja jätin lautasen huoneeseeni lattialle sänkyni viereen. siivosin sitten huonettani hieman, mutten tarpeeksi perusteellisesti, joten makaroni- ja juustoastian päälle, joka oli suurimmaksi osaksi melko tyhjä, oli kasattu muutama vaate.no, noin viikko sen jälkeen kun olin puolihuolimattomasti siivonnut huoneeni, aloin haistaa makaronien ja juuston tuoksun. tässä vaiheessa päätin oikeasti siivota huoneeni, jotta voisin ottaa lautasen pois. koska minulla oli vain kasa papereita ja muuta roskalaatikossa, en edes viitsinyt siivota sitä pois. olin unohtanut täysin 2 viikkoa vanhan kulhon hunajaisia kaurapaloja laatikon perällä. siivotessani tajusin, että olin itse asiassa vienyt makaronilaatikon keittiöön, joten tässä vaiheessa olin hämmentynyt siitä, mikä saattoi tuottaa niin kamalan hajun. haju voimistui seuraavan puolentoista viikon aikana. päätimme äitini kanssa vaihtaa huonetta, mikä tarkoitti sitä, että minun oli tyhjennettävä lipastoni, jotta se olisi tarpeeksi kevyt siirrettäväksi. tyhjensin kaikki paperit. osa musteesta oli tahriintunut, aivan kuin ne olisivat kastuneet hieman. tämä sai minut kaivautumaan hieman syvemmälle paskalaatikkoon. laitoin käteni suoraan kulhoon, jossa oli homeisia, mössöisiä hunajaisia kaurahiutaleita. minua ei haitannut. olisin voinut vain pestä käteni ja kaikki olisi ollut hyvin. sitten vedin kulhon ulos, ja haju oli ällöttävä. tässä vaiheessa kaduin jokaista päätöstäni, jonka olin tehnyt elämässäni. käteni oli liukas oltuaan upotettu kuukauden vanhaan muroon, joten kun nousin ylös kulhon kanssa, se lipsahti kädestäni. sitä valui ympäri rintaani ja jalkojani, ja vähän roiskui kasvoilleni ja hiuksiini. tämä aiheutti sen, että oksensin koko huoneeseeni. mikä tarkoitti sitä, että oksennus peitti kirjaimellisesti lattiani pienen tilan vuoksi. oksennuksen haju ja hunajapurkkapaska saivat minut oksentamaan uudelleen. tämä toistui noin kolme kertaa, jolloin olin täysin oksennuksen ja homeisten, mössöisten hunajakaurapullien peitossa. minun piti olla vähän hiljaa, koska oli noin neljä aamulla, kun tämä tapahtuma tapahtui, joten en voinut sekoilla kaikesta oksennuksesta ja mädistä muroista. minun piti hiipiä ulos, jotta voisin suihkuttaa lattiallani olevat vaatteet ennen kuin ripustin ne kuistin kaiteeseen toivoen, että ne olisivat kuivia ennen huomista, jolloin meidän oli tarkoitus pestä pyykit. Tässä vaiheessa olin jo ihan sekaisin. tiesin, että joutuisin vaikeuksiin, jos äiti saisi selville, että säilytin yhden kuukauden ikäistä murokulhoa lipastossani, joten huuhtelin kulhon nopeasti ja laitoin sen astianpesukoneeseen. lopputulos oli hyvä, kukaan ei koskaan saanut selville ällöttävästä pahasta tavastani, ja äitini ja minun huoneenvaihto onnistui.</w:t>
      </w:r>
    </w:p>
    <w:p>
      <w:r>
        <w:rPr>
          <w:b/>
        </w:rPr>
        <w:t xml:space="preserve">Tulos</w:t>
      </w:r>
    </w:p>
    <w:p>
      <w:r>
        <w:t xml:space="preserve">säilytin kulhollista muroja huoneessani kuukauden ajan, läikytin sen ja oksensin useita kertoja, minkä jälkeen minulla oli oksennuksen peittämät, homeiset, murojen läpimärät vaatteet. kuka tiesi, että vanhat hunajakaurakimpaleet tuoksuvat mädäntyneeltä makaroni-juustolta?</w:t>
      </w:r>
    </w:p>
    <w:p>
      <w:r>
        <w:rPr>
          <w:b/>
        </w:rPr>
        <w:t xml:space="preserve">Esimerkki 7.678</w:t>
      </w:r>
    </w:p>
    <w:p>
      <w:r>
        <w:t xml:space="preserve">Teksti: **Koulussa oli noin 3.000 oppilasta ja ehkä pari sataa tietokonetta ympäri koulua. tämä on tarina, joka putkahtaa esiin aina silloin tällöin juhlissa tai jotain. ***tl;dr on alareunassa. käytä sitä, koska minulla on tapana kirjoittaa liikaa.**huom: olen hollantilainen, joten jotkut koulun henkilökunnan tittelit eivät ehkä ole täysin oikeita. kun olin lukiossa, vietin paljon aikaa tekemällä asioita, joita minun ei olisi pitänyt tehdä. kävin koulussa joka päivä, mutta lintsasin melkein jokaiselta tunnilta pelatakseni jalkapalloa, rullalautaillakseni tai mitä tahansa. sinä vuonna kuusi viikkoa ennen vuoden loppua tunteja ei ollut enää niin paljon, että olisin voinut joutua jälki-istuntoon. jälki-istuntoa suorittaessasi sinun oli pysyttävä dekaanin kansliassa. dekaanilla oli aina valmiiksi täytetty muistilista minulle, johon hänen piti vain täyttää päivämäärä, minulla oli oma tuoli ja taisin olla siinä toimistossa enemmän kuin hän. olin siellä niin usein ja olin tietysti hyvin ylpeä. minusta tuntui, että olin löytänyt porsaanreiän, koska olin koulussa joka päivä, vaikka lintsasin tunneilta, minua ei voitu hyllyttää, ja koska asuimme jostain syystä aika kaukana koulusta, he eivät myöskään koskaan soittaneet vanhemmilleni. Vanhempani tietysti tiesivät, etten ollut täydellinen oppilas, mutta vasta valmistumiseni jälkeen he saivat tietää koko asian laajuuden. jotta saisin perspektiiviä: reputin tuona vuonna ja sain välttävät arvosanat vain pe:stä ja piirustuksesta. kaikkien jälki-istuntojen jälkeen minulla oli paljon aikaa. joten aloin pelleillä. kävin läpi tuon pienen työhuoneen kaikki kaapit kymmeniä kertoja. Minulla oli pinot muistiinpanoja, joiden avulla pääsin useista tunneista. minulla oli kokeissa käytettävää paperia, joten sain kaverin varastamaan kokeen ja täyttämään sen oikealle paperille koulun jälkeen ja läpäisemään kokeet sillä tavalla. sellaista. sen takia sain potkut dekaanin toimistosta. noin vuotta aiemmin tietokoneet olivat tulossa kouluihin, ja ne kiehtoivat minua. aloin siis "hakkeroida". Se kuulosti siistiltä, se tuntui siistiltä. kaikki oli hyvin 007-tyyppistä. joten vakuutin dekaanille, että jos hän päästäisi minut tietokoneelle, voisin käyttää aikani tuottavammin. hän suostui, luultavasti vain saadakseen minut pois toimistostaan ja pois tieltään. joten luin ja luin. olen hollantilainen, eikä englantini ollut tuolloin kovin hyvä, joten lukeminen vei aikaa. opin ensin, miten etämonitorointityökalut kytketään pois päältä, ja siirryin siitä eteenpäin.Meille oli asennettu joku Oracle-järjestelmä, en tiedä enää, mikä sen nimi on. Sinun piti kirjautua sisään omalla käyttäjätunnuksellasi, ja se antoi sinulle pääsyn omaan osaasi palvelimesta. kaikki oli hyvin yksinkertaista siihen aikaan. sinulla oli oma tilisi, jolla oli joitakin hyvin rajoitettuja toimintoja, ja siinä kaikki. et voinut asentaa mitään, sinulla oli rajoitettu asiakirjojen määrä, ja niin edelleen. jonkin ajan kuluttua huomasin, että käyttämällä hyperlinkkiä wordissa, voit päästä käsiksi tietokoneen osiin oman tilisi ulkopuolella. sieltä sain selville, että voimme luoda käynnistyskohteita. en koskaan täysin ymmärtänyt sitä, mutta arvelen, että se liittyi siihen, että word oli suojatussa kansiossa, johon en normaalisti päässyt käsiksi. tuossa vaiheessa tapasin ystäväni, kutsuttakoon häntä herp van der derpiksi. (muistakaa "van der"-osa.) tämä ystävä oli yhtä kiinnostunut näistä asioista kuin minäkin, joten vietimme paljon aikaa koulun tietokoneilla yhdessä. samaan aikaan löysin tavan päästä käsiksi kotikoneeseeni, josta minut oli lukittu ulos rangaistuksena huonoista arvosanoistani. siihen oli asennettu mac os 9. minulla ei ollut salasanaa, ja vanhempani vaihtoivat sitä usein estääkseen minua yrittämästä arvailla sitä. silloin sain selville, että oli olemassa niin sanottu näppäinlokiohjelma. asensin sen, mutta pääsin lokitiedostoon käsiksi vain silloin, kun vanhempani antoivat minulle pääsyn, mikä ei ollut kovin usein, mutta he olivat usein poissa töissä. joten käytin palautuslevykettä päästäkseni käsiksi tiedostoihin. se toimi vuosia, tuntui hyvältä. kerroin vanhemmilleni, miten tein sen, vasta kun muutin pois. tämä näppäinlukija kuulosti hyvältä ajatukselta myös koulussa. koska pystyimme nykyään luomaan käynnistyskohteita wordin kautta, pystyimme asentamaan näppäinlukijan. kuten kävi kuitenkin ilmi, sovellus aloitti kirjaamisen vasta sen jälkeen, kun oli kirjautunut oracle-järjestelmään. hitto. kului jonkin aikaa, kun lopulta ystäväni sanoi, että hän oli löytänyt keinon saada keylogger käynnistymään ennen oracle-työkalua. hän oli tehnyt jonkinlaisen skriptin, jonka voisimme ajaa ja joka asentaisi kaiken automaattisesti sinne, missä tarvitsimme sitä. löysimme kultaa. emme tajunneet sitä silloin, mutta olimme keksineet tavan päästä käsiksi kaikkien salasanoihin. tuolloin päätimme olla hieman fiksumpia kaikessa tässä asiassa. joten aloimme käyttää toisten ihmisten kirjautumistietoja työmme tekemiseen. näin emme näkyisi enää lokitiedostoissa. vaihdoimme jatkuvasti käyttämiämme kirjautumistietoja, jotta mahdolliset seuraajamme harhautuisivat jäljiltämme. homma sujui hyvin, mutta koska kaikilla it-tyypeillä ja opettajilla oli omat tietokoneensa, meillä oli pääsy vain toisten opiskelijoiden tileihin. emme halunneet sotkea toisten ihmisten tilejä ja dokumentteja, joten kyllästyimme pian koko hommaan. siinä vaiheessa keksimme esittää, että tietokoneemme ei toimisi, jotta it-tyyppi tulisi korjaamaan ongelman, mikä tarkoitti lähes aina sitä, että hän kirjautuisi sisään, sanoisi, että kaikki on kunnossa, ja jatkaisi päiväänsä. mutta siinä vaiheessa meillä oli heidän kirjautumistietonsa. kävi ilmi, ettei heidänkään tileillään ollut paljon arvotavaraa. joten mietimme koko ajan, miten saisimme lisää salasanoja. olimme hyvin tyytyväisiä itseemme, tunsimme olevamme kuin hakkerointivakoilijoita. niinpä päätimme murtautua opettajan huoneeseen. siellä olivat ne tietokoneet, joita vain opettajat käyttivät. siellä me olimme, 13/14-vuotiaat pojat, varastamassa ja kopioimassa avaimia opettajilta, peilejä, joilla katseltiin nurkan takaa. usb-tikkuja, jotka asensivat tiedostoja. koodisanoja. meistä tuntui niin siistiltä. muutamaa viikkoa myöhemmin palasimme takaisin ja haimme kaikki lokitiedostot, jotka sisälsivät useimpien opettajien käyttöoikeustiedot. kaivoimme läpi kaikki heidän yksityiset keskustelunsa, etsien salasanoja....ja sitten se tapahtui. törmäsimme pääkäyttäjän tunnuksiin. en muista hänen nimeään, mutta en ikinä unohda hänen salasanaansa; "thetearshaverisentoaflood". aluksi jopa missasimme sen, koska luulimme sitä joksikin satunnaiseksi tekstiksi, koska se on niin pitkä salasana. mutta siinä se oli. avain kouluun, jos niin haluatte. se antoi pääsyn kaikkeen. e-v-e-r-y-t-h-i-n-g. tunsin tosissani, että sormeni kihelmöivät, kun painoin ensimmäisen kerran enteriä ja tili avautui. when it rains it pours. kaikki keräämämme tiedot tekivät siitä, että pystyimme nyt tekemään melkein kaiken. pystyimme kirjautumaan sisään opettajina ja muuttamaan arvosanoja. pystyimme kirjautumaan sisään dekaanina ja muuttamaan koulun aikatauluja. jossain vaiheessa loimme jopa uuden oppilaan ja annoimme hänelle kaiken, mitä tavallisella oppilaalla olisi ollut. kun luokassa kutsuttiin nimiä, jotta tarkistettiin, olivatko kaikki paikalla, hänen nimensä todella kutsuttiin. käytän tätä nimeä edelleen kaikissa väärennetyissä tileissäni, se tuntuu ikään kuin alter egoiltani. kyllä, tunsimme omistavamme koulun. päätimme jo varhaisessa vaiheessa, ettemme koskaan käyttäisi tätä "valtaa" muuttaaksemme mitään omaksi eduksemme. emme koskaan muuttaneet arvosanojamme tai varastaneet esimerkiksi kokeita, jotka meidän piti tehdä itse. teimme kaikki nämä jutut, koska olimme enemmän tai vähemmän uteliaita siitä, mitä voisimme tehdä, emmekä huijatakseen itsemme läpi koulun. muutimme esimerkiksi kanssakoululaisten arvosanoja muutamalla kymmenyksellä ylöspäin (hollannissa arvostellaan asteikolla 0-10) ja tarkistimme sitten luokassa, oliko arvosana oikeasti annettu. emme myöskään koskaan ottaneet rahaa mistään. sitä tarjottiin, mutta emme koskaan ottaneet mitään. en sano, että tekomme olivat oikeita, mutta teimme sen ainakin jonkinlaisella rehellisyydellä.asiat alkoivat purkautua vähän myöhemmin. olimme 13/14-vuotiaita poikia, meillä oli kaikki tämä valta. emme tietenkään pystyneet pitämään asiaa salassa. ystävämme tiesivät, heidän ystävänsä luultavasti tiesivät. jossain vaiheessa laitoimme kokeet levykkeelle ja annoimme ne tuntemillemme ihmisille, jotka olivat ylemmillä luokilla. se levisi eräänlaisena viruksena. pian kaikki tiesivät, että koe oli jo julkaistu. kaiken jälkeen arvioitiin, että 95 prosenttia kokeeseen osallistuneista ihmisistä oli nähnyt kokeen jo etukäteen.emme tienneet, että tämä kaikki tapahtui tuolloin. paistattelimme tavallaan kunniassamme ja olen melko varma, että meistä tuli huolimattomia. istuimme minkä tahansa tietokoneen ääreen ja kirjauduimme yksinkertaisesti sisään it-päällikkönä ja teimme asiamme. olimme kerran kaikki hermostuneita, nyt menimme sisään kuin omistaisimme paikan. sitten taas tavallaan omistimme. emme epäilleet, että mikään olisi mennyt pieleen. sitten tuli puhelu. meillä oli luokassa jonkinlainen sisäpuhelinjärjestelmä, ja se soi. opettajamme otti puhelimen ja vain muutaman sekunnin kuluttua hän alkoi katsoa minua. tunsin sydämeni painuvan alas, vaikka hän ei ollut vielä sanonut sanaakaan. olin jäänyt kiinni tekemästä asioita, joita ei olisi pitänyt tehdä, tarpeeksi monta kertaa tietääkseni, miltä ihmiset katsovat, kun he jäävät kiinni. hän sulki puhelimen ja sanoi, että herp van derpin ja minun pitää mennä sen päällikön luokse. tiesin, että olimme mennyttä, tämä kaveri ei koskaan puhu oppilaiden kanssa, ja nyt meidät oli kutsuttu hänen toimistoonsa. tulimme hänen toimistoonsa. hän oli siellä avustajansa kanssa. asetti meidät pienille istuimille ja aloitti kuulustelun. se oli todella kuulustelu. hän aloitti minusta, syytti minua ja pelotteli minua. kertoi, että olimme tehneet tuhansia tuhansia tuhansia vahinkoja. että joutuisimme vankilaan ja vaikka mitä. mutta minulle kävi pian selväksi, että hän halusi minun tunnustavan, joten ajattelin, ettei hänellä ollut vielä mitään todisteita. muistakaa, olin ollut tuolloin kukkulan kuningas kuukausia ja olin tehnyt niin paljon muuta paskaa ennen sitä, etten pelästynyt niin helposti ihmisiltä, jotka olivat vihaisia minulle. joten aloin rentoutua, hymyillä ja annoin tämän tyypin rakentaa raivonsa. ja se kasvoi. hänen kasvonsa punoittivat, hänen äänensä nousi. mutta en aikonut antaa periksi, joten hän kääntyi herp van derpiin ja räjähti. muistatko, kun sanoin, että muistakaa kaverini nimi, joka auttoi? no, hänen nimensä oli 'herp van derp'. tätä luokkakaveria kutsutaan 'herp van derpiksi'. nimessä pieni ero, mutta persoonassa totaalinen ero. herp van der derp oli samanlainen kuin minä. herp van derp oli ystävällinen, ujo kaveri, joka ei ollut koskaan elämässään tehnyt mitään väärää. hänelle ei ollut koskaan elämässään huudettu, joten hän taipui heti. alkoi itkeä, ettei tiennyt, mistä oli kyse, mikä oli totta, mutta vain minä tiesin sen. joten se kaveri lisäsi vauhtia, nousi seisomaan ja alkoi huutaa hänelle päin naamaa, että hänen tulevaisuutensa on mennyttä. hän ei pääse enää koskaan mihinkään kouluun, hän varmisti sen henkilökohtaisesti, ellemme kerro, mitä me teimme. minä en aikonut, eikä herp van derp pystynyt, koska hänellä ei ollut aavistustakaan, mistä tässä kaikessa oli kyse. ei sillä, että hän olisi pystynyt selittämään sitä kovin hyvin, hän itki liian kovaa. assistentti alkoi sääliä herp van derpiä, joten hän halusi näyttää meille todisteet siitä, mistä meitä syytettiin, pakottaakseen meidät puhumaan ääneen. sekä it:n päällikkö että assistentti katsoivat tietokonetta, ja meitä huutaneen ja uhkailleen it:n päällikön kasvot muuttuivat aivan valkoisiksi. "herp van derp, se olet sinä, eikö niin?" hän kysyi. sillä hetkellä herp van derp oli muuttunut mössöksi räkäpalloksi ja kyyneliksi, ja hän mutisi ja hihitteli. "ei, minä olen herp van derp." ilman muuta hänet lähetettiin takaisin luokkaan ja häntä pyydettiin lähettämään herp van der derp. herp van der derp oli aivan kuin minä, joten hän tuli sisään, me virnistimme toisillemme ja istuimme vain alas ottamaan vastaan kaiken sanallisen väkivallan. todisteet, joita heillä oli? ne osoittautuivat erittäin laihoiksi. he olivat jäljittäneet, kuka oli asentanut kaikki keyloggerit. nämä tilit eivät koskaan olleet meidän, mutta koko ajan alussa olimme kirjautuneet ulos ja vain muutaman sekunnin kuluttua kirjauduimme sisään. muuta heillä ei ollut, mutta yhdistettynä huhuihin, joiden mukaan meillä oli jotain tekemistä asian kanssa, he ajattelivat, että he voisivat painostaa meidät tunnustamaan.Vasta vuosia myöhemmin tajusin, että he luultavasti painostivat meitä niin paljon, koska siinä vaiheessa kukaan muu ei vielä tiennyt murrosta. he halusivat välttää kertomasta koululle, että pari 13/14-vuotiasta oli murtautunut koko heidän järjestelmäänsä. varsinkin kun se oli tehty niin yksinkertaisesti. viikkoja myöhemmin vanhempani saivat puhelun. heidän piti tulla kouluun ja kyseessä oli jotain vakavaa. soitin nopeasti ystävälleni ja kävi ilmi, että hänellekin oli soitettu. rehtori, rehtori ja muutama muu henkilö olivat paikalla. ystäväni meni ensin sisään. noin tunnin kuluttua hän tuli ulos virnistäen ja kuiskaten, ettei heillä ollut mitään. menimme sisään. äidilleni ilmoitettiin, mistä minua syytettiin. hän ei hätkähtänyt. hän otti sen vastaan. sitten he kääntyivät minun puoleeni. prinsiippi teki hyvin selväksi, että he tiesivät jo kaiken, herp van der derp oli jo tunnustanut. jos minä vain antaisin asian ilmi, se olisi kaikkien kannalta parempi. tein ainoan asian, jonka pystyin tekemään. suorin naamoin ja ilman epäilyksen häivää valehtelin ja sanoin, ettei minulla ollut aavistustakaan, mistä he puhuivat. Prinssi näytti hyvin pettyneeltä, mutta ennen kuin hän ehti sanoa mitään, äitini sanoi hänelle: "Kai sinä tiedät, että hän valehtelee?" Sitten hän kääntyi puoleeni ja sanoi, että minun olisi parasta kertoa totuus tai olisin suurissa vaikeuksissa. Olin valehdellut monta kertaa aiemmin, ja haluan ajatella osaavani valehdella melko hyvin, mutta äitini vain tietää aina. Niinpä koko huone oli vakuuttunut siitä, etten todellakaan ollut osallisena, mutta äitini kutsui minut esiin. ja kunnioitan häntä hyvin paljon, joten sen jälkeen, kun pentusilmäilyni ei tehonnut häneen, luovutin. sanoin, että olin tehnyt kaiken itse ja että herp van der derpillä ei ollut mitään tekemistä asian kanssa. he tiesivät, että valehtelin, koska todisteet, joita heillä oli, viittasivat vain häneen, mutta ilman tunnustusta he eivät voineet tehdä mitään. meidät lähetettiin pois ja saisin kuulla tuomioni myöhemmin. vanhempani antoivat minulle kotiarestia kuukausiksi enkä saanut olla tietokoneen lähellä ties kuinka pitkään. en saanut tuomiotani koulusta heti. he ilmoittivat meidät poliisille varkaudesta, petoksesta ja joistakin muista asioista, mutta vanhempani ja heidän asianajajansa saivat sen onneksi hoidettua pois. he väittivät, että kaikki oli tapahtunut opetusympäristössä ja että koulun odotettiin pitävän meitä silmällä, eikä ilmoittavan meitä, kun he eivät tee työtään. se sai poliisijutut katoamaan. herp van der derp ja minut kutsuttiin myös rehtorin toimistoon jossain vaiheessa. rehtori lähti sitten sopivasti pois, mutta jätti tietokoneensa auki. en luottanut siihen, ja olimme edelleen vakoilutilassa, joten tarkistin hänen tietokoneensa, ja kävi ilmi, että hänellä oli ääninauhuri käynnissä. Kysyin häneltä asiasta, ja hän sanoi, ettei ollut vakuuttunut siitä, että olin tehnyt kaiken yksin, eikä hän ymmärtänyt, miksi halusin ottaa vastuun siitä yksin. hän kuitenkin kehui minua siitä, etten ollut vasikka, kun pöly oli laskeutunut, samoin kuin vanhempani. joka tapauksessa minut erotettiin joksikin aikaa ja sain sakon/laskun kaikista niistä tunneista, jotka olin tehnyt sotkujemme siivoamiseen. jaoin tämän laskun herp van der derpin kanssa. en muista, mikä summa se oli, mutta muistan, että se tuntui silloin suurelta. vanhempieni mielestä se ei ollut kovin paha. kaiken tämän jälkeen sain oman pienen artikkelini koulun sanomalehteen, ja siinä mainittiin myös arviot siitä, kuinka moni ihminen huijasi meidän takiamme. sain tyttöystävän joka oli vaikuttunut huonosta poikahistoriastani (hän oli myös yhden opettajani tytär), olimme yhdessä 2 vuotta. sain potkut koulusta sinä vuonna huonojen arvosanojen ja tämän takia tietenkin. valmistuin lopulta jostain muualta kaiken kaikkiaan kahden vuoden viiveellä. sain kesätyön tietokoneiden korjaajana ja annan edelleen tietokonetunteja. kaikissa työhaastatteluissa olen kertonut tämän tarinan ja se auttoi minua joka kerta saamaan työpaikan. olen myös pyytänyt miljoona kertaa anteeksi vanhemmiltani sitä, miten kamala olin lapsena ja että kadun niitä murheita, joita olen heille aiheuttanut. todella kadun. koko lukioelämäni oli heille painajainen. huonoja arvosanoja, hyllytyksiä, koulusta lintsaamista, tätä ja niin paljon muuta. heidän mielestään on typerää, että haluan pyytää anteeksi, mutta minusta tuntuu aina, että minun täytyy pyytää anteeksi. he ovat tehneet niin paljon vuokseni, vaikka en todellakaan ansainnut sitä, ja toivon, että voin jonain päivänä maksaa sen heille takaisin. joka tapauksessa, siinä kaikki. olen kasvanut melko tylsäksi. yllä on lähin kohtaamiseni poliisien kanssa. kaikki tuttavani pitävät minua edelleen tietokonemiehenä, mutta se johtuu lähinnä siitä, että osaan kaikki näppäimistön pikanäppäimet ulkoa enkä juuri muuta. joskus kuitenkin muistan pieniä asioita, joita tein ja opin tuona aikana, jotka saavat minut hymyilemään, ja salaa toivon, että saan lapsen, joka on samanlainen kuin minä olin (älkää antako tyttöystäväni kuulla tätä).</w:t>
      </w:r>
    </w:p>
    <w:p>
      <w:r>
        <w:rPr>
          <w:b/>
        </w:rPr>
        <w:t xml:space="preserve">Tulos</w:t>
      </w:r>
    </w:p>
    <w:p>
      <w:r>
        <w:t xml:space="preserve">murtautui tietokoneisiin lukiossa. jäi kiinni. nauroi. itki. selvisi hyvin. **</w:t>
      </w:r>
    </w:p>
    <w:p>
      <w:r>
        <w:rPr>
          <w:b/>
        </w:rPr>
        <w:t xml:space="preserve">Esimerkki 7.679</w:t>
      </w:r>
    </w:p>
    <w:p>
      <w:r>
        <w:t xml:space="preserve">Teksti: Päätin siis kokeilla ja vaihtaa asioita ja kokata surffausta ja turvetta kotona vaimon kanssa sen sijaan, että menisin jonnekin ulos syömään. kaikki sujui hienosti - hummerin pyrstöt olivat melkein valmiit, ja Whole Foodsista ostettu kuivakypsytetty pihvi oli maustettu ja valmiina menemään.Koska tämä oli ensimmäinen kerta, kun valmistin kuivakypsytettyä pihviä, päätin etsiä vinkkejä sen kypsentämiseen liedellä, sillä en tiennyt, kypsyikö kuivakypsytetty naudanliha eri tavalla kuin tavallinen tavallinen märkäkypsytetty safewayn pihvi. Useimmissa näkemissäni ohjeissa pannu piti esilämmittää kovalla lämmöllä ja lisätä oliiviöljy, kun se oli lämmennyt. lämmitin pannuni kovalla lämmöllä reseptien mukaan ja lisäsin sitten oliiviöljyn. heti pannulla tähän mennessä olleesta noin 2 rkl oliiviöljystä oli alkanut päästä höyryä. ajattelin, että tämä oli normaalia kovalla lämmöllä lämmitetyllä pannulla, ja lisäsin hieman lisää oliiviöljyä.Tässä vaiheessa pannun sisältö syttyy tuleen. olen yhtäkkiä paniikin vallassa, kun katson liekkien nuolevan mikroaaltouunin alapuolta. vaimoni ojentaa minulle sammuttimen, enkä paniikissani kykene irrottamaan sammuttimen varmistinta kunnolla. hän päätyy suihkuttamaan koko sammuttimen sisällön liedelle, peittäen välittömän alueen sammuttimen paskakerroksella. vietimme noin tunnin siivoamalla tiskipöydän, mikroaaltouunin ja moppaamalla lattian. jouduimme siirtämään lemmikkikissan ja budgetit suljettuihin huoneisiin. kaikki ikkunat oli avattava, savunilmaisimet sammutettava, sähkötuuletin osoitettava takaoven liukukiskosta ulos ja ilmanpuhdistin pyöritettävä kovalla teholla. ainoa pelastava asia oli se, että pihvi ja hummeri olivat vielä hyviä huuhtelun jälkeen lavuaarissa. päädyimme siihen, että käsittelimme toista yritystämme kypsentää kuivakypsytettyä pihviä kuin tavallista pihviä, emmekä noudattaneet netistä lukemiani ohjeita.</w:t>
      </w:r>
    </w:p>
    <w:p>
      <w:r>
        <w:rPr>
          <w:b/>
        </w:rPr>
        <w:t xml:space="preserve">Tulos</w:t>
      </w:r>
    </w:p>
    <w:p>
      <w:r>
        <w:t xml:space="preserve">; yritti kokata ystävänpäivän päivällistä, mutta melkein kokkaili taloni sen sijaan.</w:t>
      </w:r>
    </w:p>
    <w:p>
      <w:r>
        <w:rPr>
          <w:b/>
        </w:rPr>
        <w:t xml:space="preserve">Esimerkki 7.680</w:t>
      </w:r>
    </w:p>
    <w:p>
      <w:r>
        <w:t xml:space="preserve">Teksti: Tämä tapahtui minulle töissä tänään. olen paikallinen kuorma-autonkuljettaja ja minulla oli toimitus comcastin toimipisteeseen, jossa olen ollut useita kertoja aiemmin. heillä on portti, jonka kautta he pääsevät tiloihinsa ja jossa on avainpaneeli, jonka voi avata avaamalla tai he voivat avata sen kauko-ohjaimella sisältä.Tyypillinen menettelytapa on soittaa, kun olen portilla, tai jos minulla on onnea, ajan vain läpi toisen auton takaa. minua ei ole koskaan kielletty tekemästä niin. olen puoliperävaunussa, jossa on yrityksen nimi, joten en voi hiipiä minnekään. kun saavuin tänään, soitin yhteyshenkilölleni, ja hän sanoi avaavansa portin parissa minuutissa. ei mitään ongelmaa. alueella on suhteellisen vähän liikennettä, joten istuin siinä tukkimassa porttia. takanani pysähtyi auto, joka torveili ja vilkutti takaisin. ajattelin, että tämä on siistiä, otan tämän auton sikana selkääni ja jatkan toimitusta ja loput reitistäni. peruutan ja menen pois tieltä, ja autossa istuva nainen syöttää koodinsa näppäimistöön. kun auto oli juuri ja juuri päässyt portin läpi, hän pysähtyi ja esti minua menemästä portista. tämä oli turhauttavaa, mutta ei mikään iso juttu. mutta odota, hänen takapuskurinsa oli infrapunatunnistimen kohdalla, joten portti ei sulkeutunut. nousin ulos autostani ja kävelin hänen autonsa luo. kerroin, että olin juuri soittanut, ja että he olivat saaneet miehen avaamaan portin minulle, ja tarjosin hänelle näyttäväni rahtikirjaani. hän pudisti päätään ja sanoi "ei missään nimessä, en voi päästää sinua sisään ellen kuule että se on ok". reilua, hän on tiukkapipo, mutta minulla ei ole mitään perusteita sanoa muuta. ajattelin että minun pitäisi kertoa hänelle että portti ei sulkeudu kun hänen puskurinsa on tiellä. aloin sanoa "ok, jos vedät eteenpäin jus" "ei! en liiku vaikka myöhästyisin töistä!". sitten hän rullautti ikkunan ylös ja alkoi olla välittämättä minusta.lisään tähän, että hän on helposti 400 kiloa, hän on vammainen (rekisterikilven ja autossa olevan pyörätuolin mukaan) ja hänellä on asenne, että mikään ei ole koskaan hänen vikansa. käännyn kohti autoani ja yhteyshenkilöni seisoi rakennuksen ovella noin 100 metrin päässä ja vilkutti meille sisään. huusin hänelle, että hän ei liiku ennen kuin sanot, että se on ok. Niinpä hän alkoi huutaa, että voimme mennä, mutta tyhmä ei kuullut häntä eikä voinut kääntää päätään 20 astetta enempää, joten hän ei myöskään nähnyt häntä. koputan hänen ikkunaansa, hän rullaa sen alas ja sanoo "mitä!". sanon hänelle, että mies käskee meitä menemään sisään ja että hän voi nousta autostaan ja mennä puhumaan hänelle, jos tarvitsee. hän vain toistaa, ettei liiku ennen kuin saa luvan. mietin, että jessus kristus, mikä tätä naista oikein vaivaa. kysyn hänen nimeään kynä ja paperi kädessäni. hän antoi minulle etunimensä. kun kysyin hänen sukunimeään, hän kieltäytyi ja kysyi miksi. sanoin hänelle, että minulla on rekisterinumeronne ja saan sukunimenne yhteyshenkilöltäni, minun täytyy vain tietää, kenelle laskutan odotusajan, joka on 75 dollaria tunnilta, ja lisäksi toimitusyrityksen. tässä vaiheessa yhteyshenkilöni käveli luoksemme ja kertoi vihaisesti tälle naiselle, että hänen täytyy mennä pois tieltä. yhtäkkiä hän oli hyvin puhelias siitä, kuinka häntä oli ohjeistettu olemaan päästämättä ketään portista hänen takanaan. yhteyshenkilöni ja minä molemmat viittasimme siihen tosiasiaan, että hän heilutti meidät läpi ja hänellä on valtuudet tehdä niin. hän ajoi pois ja yhteyshenkilöni pyysi anteeksi vuolaasti ja hyvin värikkäällä sanastolla selittäen, kuinka tämä nainen oli tunnettu ongelma ja söi itsensä pyörätuoliin. jos olisin vain pitänyt hänet takanani, minulla ei olisi ollut mitään näistä ongelmista.</w:t>
      </w:r>
    </w:p>
    <w:p>
      <w:r>
        <w:rPr>
          <w:b/>
        </w:rPr>
        <w:t xml:space="preserve">Tulos</w:t>
      </w:r>
    </w:p>
    <w:p>
      <w:r>
        <w:t xml:space="preserve">: lihavat ämmät.</w:t>
      </w:r>
    </w:p>
    <w:p>
      <w:r>
        <w:rPr>
          <w:b/>
        </w:rPr>
        <w:t xml:space="preserve">Esimerkki 7.681</w:t>
      </w:r>
    </w:p>
    <w:p>
      <w:r>
        <w:t xml:space="preserve">Teksti: tämä tapahtui noin kuukausi sitten ja tämä on nsfw ja extra homo, joten varokaa!minulla on edelleen entinen poikaystäväni Snapchatissa ja lähetämme edelleen usein kuvia ja videoita toisillemme (olen sinkku ja hän on sinkku, olemme valmiita seurustelemaan).Tänä syksynä muutin ensimmäiseen asuntooni ja vihdoin yksin ja omillani ollessani ostin ensimmäiset seksivälineeni, mukaan lukien eturauhasen stimulaattorin, joka on pieni mutta tehokas.eräänä yönä olin sexting exäni, hän kysyi minulta, jos voisin näyttää hänelle minun eturauhasen stimulaattori toiminnassa ja niin lähetin hänelle kuvan ja videoita, jotta hän voisi saada hänen jush. asia on, ja tämä on, kun fuckery tapahtui, en tuntenut halu käyttää muita sex-toys sinä yönä, joten jatkoin särmäys kanssa eturauhasen stimulaattori sisällä, kunnes exäni oli kertonut minulle, että hän oli menossa sänkyyn. ja sitten! kuulin särö ja tunsin eturauhasen stimulaattori oli mennyt ulos. ainoa asia on, että se oli ollut se ei ollut. vain kahva teki. joten minulla oli periaatteessa eturauhasstimulaattorin iso osa jumissa perseessäni, sulkijalihakseni oli murtunut (englanti ei ole äidinkieleni, joten en ole varma tämän kieliopista) ja seksileluni oli palasina. lopetin sen nopeasti, koska jos minua nussittiin, voisin ainakin lopettaa sen.Sitten juoksin kylpyhuoneeseen, istuin vessanpöntöllä ja työnsin. se ei tullut ulos heti, koska se oli liian syvällä, ja minun oli mentävä suihkuun, käytettävä voimakkainta suihkuvirtaa, joka suihkupäässäni oli, ja yritettävä rentouttaa sulkijalihakseni, jotta se lähtisi ulos.se tuli lopulta ulos ja menin takaisin sänkyyn ja huomasin, että kolmas pala oli rikkoutunut. sen sisällä olleen ajan ja pyllyäni vasten menneen veden paineen vuoksi takapuoleni pysyi kivuliaana ja kutisevana kaksi pitkää päivää ennen kuin se rauhoittui. tähän päivään mennessä en ole koskaan käyttänyt mitään muuta seksilelua, koska takapuoleni on liian pirun vahva niille!(jos haluatte todisteita, minulla on kuva rikkoutuneesta stimulaattorista laatikossaan).</w:t>
      </w:r>
    </w:p>
    <w:p>
      <w:r>
        <w:rPr>
          <w:b/>
        </w:rPr>
        <w:t xml:space="preserve">Tulos</w:t>
      </w:r>
    </w:p>
    <w:p>
      <w:r>
        <w:t xml:space="preserve">eturauhastimulaattori jäi liian pitkäksi aikaa peppuun, katkesi kahtia, suurin osa jäi sisään, piti mennä suihkuun saadakseen sen ulos. nyt butthurt ja pelkää käyttää mitään muuta seksilelua.</w:t>
      </w:r>
    </w:p>
    <w:p>
      <w:r>
        <w:rPr>
          <w:b/>
        </w:rPr>
        <w:t xml:space="preserve">Esimerkki 7.682</w:t>
      </w:r>
    </w:p>
    <w:p>
      <w:r>
        <w:t xml:space="preserve">Teksti: tifu (ja tämä oli eilen, mutta se ei ole ollut 24 tuntia si se on silti päivä) selkä kädessä yksi lapsista työskentelen.Työskentelen luokkahuoneessa pre-k ja päiväkodin lapset. meidän ikä luokkahuoneessa vaihtelee 2,5-6. joten pikku buggers ovat pieniä. tarkemmin sanottuna, useimmat heistä tuskin yltää vyötäröni. Tämä on tärkeä yksityiskohta. siellä on minä, kolme muuta tukihenkilöä ja opettaja. on musiikkiaika, ja osa työtäni on olla samalla tasolla lasten kanssa. ja lapset rakastavat musiikkia. joten minäkin rakastan musiikkia. me tanssimme ja huudamme ja pidämme hauskaa. heiluttelen käsiäni edestakaisin kaikin voimin, koska *rakastan musiikkia*. olen juuri taputtanut käsiäni ja tehnyt pienen boogin ja heiluttelen käsiäni kaikin voimin, kun pikkumies juoksee ohitseni. pikkumies tulee vyötärölleni asti. ja avaan kämmenellä rystylyönnin pojan niin kovaa, että hän menee vaakatasoon. jalat lentävät ylös ja hän on samansuuntainen maan kanssa ennen kuin hän osuu maahan. olisin tehnyt vähemmän vahinkoa, jos olisin vain lyönyt pojan täyteen pyykkihanskaan. muut lapset näkevät. henkilökunta näkee. opettaja näkee. hemmetin musiikki soi edelleen, kun luokka jähmettyy katsomaan minua ja jalkojeni juuressa makaavaa musiikin uhria. ja minä seison tässä miettimässä, mikä on pahempaa kuin potkut, koska se on edessä. pikkumies on niin hemmetin tyrmistynyt, ettei edes itke. nousee vain ylös, horjuu hieman, katsoo sitten minua ja kysyy: "Oletko kunnossa?"." ja se rikkoo transsin. henkilökunta alkaa nauraa ja yrittää peitellä sitä, yhdellä naisella on melkein koko nyrkki suussaan, ja lapset alkavat imitoida naurua, koska he juuri katsoivat, kun vertainen melkein murhattiin ja aikuiset nauravat sille. Paitsi minä. Katson pikku-ukkoa ällistyneenä, koska *Olenko kunnossa???* Tyrmäsin sinut juuri ensi viikkoon! sanomattakin on selvää, että loppupäivä on hyvin kiusallinen, kun vien pikku-ukon toimistoon hakemaan jäitä, kirjoitan hänen päiväjärjestykseensä, mitä tapahtui, ja sitten teen tapahtumaraportin ja annan sen pomolleni. Hänellä oli liian kiire nauraa kuin hullu kertoakseen minulle, että kaikki on hyvin, ja hän on tehnyt raportista kopion, joka ripustetaan toimistoon koko henkilökunnan luettavaksi. En osaa sanoa, onko se pahempaa kuin potkut, mutta tässä taloustilanteessa taisin voittaa.</w:t>
      </w:r>
    </w:p>
    <w:p>
      <w:r>
        <w:rPr>
          <w:b/>
        </w:rPr>
        <w:t xml:space="preserve">Tulos</w:t>
      </w:r>
    </w:p>
    <w:p>
      <w:r>
        <w:t xml:space="preserve">- Lapset ovat suunnilleen täydellisellä korkeudella, jotta käden takakäden heilautus voi viedä heidät pois, ja opin sen kantapään kautta, kun sain erään oppilaani takaisin musiikin aikana. jotenkin minua ei ole erotettu.</w:t>
      </w:r>
    </w:p>
    <w:p>
      <w:r>
        <w:rPr>
          <w:b/>
        </w:rPr>
        <w:t xml:space="preserve">Esimerkki 7.683</w:t>
      </w:r>
    </w:p>
    <w:p>
      <w:r>
        <w:t xml:space="preserve">Teksti: Rakastan vaimoani hyvin paljon ja haluan hänen olevan onnellinen, joten muutama päivä sitten laitoin television käynnistämään diaesityksen mopsien kuvista aina, kun se on tyhjäkäynnillä. se on itse asiassa aika siisti. mutta palaan tähän kohta.hoitaja kävi tänään, kun olin nukkumassa. nukahdettuani elokuvan katsomiseen. elokuva oli jo kauan sitten loppunut. vasta vierailun loppupuolella, kun olin oikeastaan heräämässä, tajusin, että istumme täällä tekemässä kaikkia iv-juttuja mopsien diaesityksen edessä. Olin tuolloin liian tokkurainen tajutakseni, että hänen oli varmaan hieman outoa kävellä sisään. hänen näkökulmastaan katsoen nukahdin katsellessani diaesitystä mopseista suurella televisioruudulla. ja ainoa tilaisuuteni selittää itseäni oli se, kun hän taisi istua liikaa istumassa mopsien muotoisen norsun kanssa huoneessa ja sanoi jotain tyyliin "niin.... koiria häh?", kun hän oli pakkaamassa tavaroitaan. vastasin: "joo... nukahdin." Vielä horroksessa oleville aivoilleni tämä vaikutti järkevältä vastaukselta. nyt tajuan, että näytän edelleen siltä kuin olisin nukahtanut katsellessani mopsien diaesitystä televisiostani. ___</w:t>
      </w:r>
    </w:p>
    <w:p>
      <w:r>
        <w:rPr>
          <w:b/>
        </w:rPr>
        <w:t xml:space="preserve">Tulos</w:t>
      </w:r>
    </w:p>
    <w:p>
      <w:r>
        <w:t xml:space="preserve">** joissakin harvoissa tapauksissa mopsien näytönsäästäjät todella tarvitsevat asianmukaisen selityksen.</w:t>
      </w:r>
    </w:p>
    <w:p>
      <w:r>
        <w:rPr>
          <w:b/>
        </w:rPr>
        <w:t xml:space="preserve">Esimerkki 7.684</w:t>
      </w:r>
    </w:p>
    <w:p>
      <w:r>
        <w:t xml:space="preserve">Teksti: kuten useimmat täällä olevat tarinat, tämäkin tapahtui jokin aika sitten. kävin sisäoppilaitosta, joten jäimme viikonloppuisin kouluun ja teimme toisillemme kepposia ajanvietteeksi. eräänä iltapäivänä kämppikseni ja minä ajattelimme, että olisi hauskaa täyttää muovikuppi vedellä, teipata se oven yläpuolelle ja teipata kupin pohjasta naru oveen niin, että jonkun avatessa oven kuppi putoaisi hänen päähänsä.Soitin yhdelle ystävistäni, että hän tulisi nopeasti huoneeseeni, koska kyseessä oli hätätapaus, ja hän tuli ilmeisesti heti paikalle, ja ansa toimi, mutta se meni täysin ohi hänestä. teimme muutamia muutoksia, mutta ystäväni oli ilmeisesti sanonut kaikille, etteivät he saisi tulla huoneeseemme, joten jätimme sen vain kiinnitettynä oveen odottamaan, että joku tulisi sisään.kotiopettajallamme (sisäoppilaitoksemme vastaava opettaja) oli hyvin omintakeinen koputus, joten heti kun hän alkoi koputtaa, tiesi että se oli hän. muutaman minuutin kuluttua kuulimme hänen koputuksensa ovellamme ja hän oli tulossa kertomaan kämppikselleni että hänellä oli jälki-istunto. emme kuitenkaan ehtineet deaktivoida ansan ovessa, joten muutamaa sekuntia myöhemmin hän avasi oven ja kauhuksemme se toimi täydellisesti. hän otti kaksi askelta taaksepäin, pyyhki lasinsa pois ja taisi olla enemmän järkyttynyt kuin vihainen. pyysin anteeksi vuolaasti ja hän vain seisoi ovella ja kertoi uutisen ennen kuin käveli kiireesti pois. myöhemmin illalla menin hänen työhuoneeseensa varmistamaan, ettei hän ollut vihainen ja että hän oli vaihtanut vaatteet. pyysin taas anteeksi ja hän suostui olemaan rankaisematta meitä kunhan emme tee sitä uudestaan. päätin, etten enää sen jälkeen tee kepposia koulussa.</w:t>
      </w:r>
    </w:p>
    <w:p>
      <w:r>
        <w:rPr>
          <w:b/>
        </w:rPr>
        <w:t xml:space="preserve">Tulos</w:t>
      </w:r>
    </w:p>
    <w:p>
      <w:r>
        <w:t xml:space="preserve">asensin ansan koulun asuntolan oveen pilastaakseni koulukavereitani, mutta lopulta se meni pieleen ja hyökkäsi opettajani kimppuun sen sijaan.</w:t>
      </w:r>
    </w:p>
    <w:p>
      <w:r>
        <w:rPr>
          <w:b/>
        </w:rPr>
        <w:t xml:space="preserve">Esimerkki 7.685</w:t>
      </w:r>
    </w:p>
    <w:p>
      <w:r>
        <w:t xml:space="preserve">Teksti: viime päivinä minulla on ollut vatsakipuja, joiden luulin olevan vain kaasuja jne. Se oli vain lievää epämukavuutta, ei mitään syytä huoleen. tai niin luulin. minulla oli treffit eilen illalla, ja ne menivät hienosti, vaikka vatsaan sattui. Minulla oli toiset treffit sovittu täksi illaksi, ja kun vatsani kipeytyi yhä enemmän, päätin varoittaa tyttöä, että suunnitelmat saattavat muuttua. menin lounaalle sen tytön kanssa, jonka kanssa olin ollut eilen illalla, intialaista ruokaa, joka on aika mahtavaa ja todella maukasta. asiat sujuivat hyvin, lukuun ottamatta joitain kuristuksia keskivartalossani. 'kaasua' ajattelin, nbd. valitettavasti lounaan jälkeen paluumatkalla töihin, ja onneksi hyvästeltyäni lounastreffini, yritän lievittää painetta ottamalla kaivattua pierua. helpotuksen sijaan tajusin kauhuissani, että ulos oli tullut kiinteä läjä nestemäistä paskaa. nousen heti puoliksi seisomaan kuorma-autossani, koska minulla on päälläni päällystakki, vedän sen ylleni, istahdan takaisin istumaan ja ajattelen pelastaneeni sen, mutta sitten muistan kuorma-autoni istuimet ovat kangasta. Epätoivoissaan vedän lahjakassin, joka minulla on kuorma-autossani joululahjojen kuljettamisesta, vedän lahjan ulos (se oli todella kauniisti kääritty) ja työnnän pussin takamukseni alle rukoillen, että syy mädäntyneeseen hajuun kuorma-autossani ei ollut vielä tihkunut läpi. Aloitan välittömästi autoni työntämisen takaisin asunnolleni, joka on noin viiden minuutin päässä työpaikaltani (onneksi), kiikutan autoni parkkipaikalle ja tunnen, kuinka paska valuu jatkuvasti takamuksestani, jostain syystä en pystynyt pysäyttämään virtaa, ja luoja, suolistoni oli saamassa minut huutamaan. Kun kiireesti pysäköin autoni, nousen ulos ja otan päällystakkini pois, voin tuntea, kuinka paska hiukkaset hiertävät housujani, ja kauhuissani katson pussia, joka oli ollut allani, eikä nesteestä näy jälkeäkään. Juoksen yläkertaan, ryntään kämppikseni päälle, juoksen kylpyhuoneeseen ja astun välittömästi koirankuseen, koska hän ei ollut päästänyt koiraansa ulos hiljattain. Istun vessanpönttöön sulkematta edes ovea ja alan suihkuttaa inhottavaa, vihreää paskavirtaa, huokaillen ja valittaen kohtaloani. vetäydyn housuista niin nopeasti ja parhaani mukaan kuin pystyn, ja selvitän, minne neste oli mennyt. melkein koko housujeni takaosa oli värjäytynyt ruskeanvihreäksi. tässä minä siis olen, epätoivoisesti kusen paskavirtaa perseestäni, katselen suosikkipariani, nyt pilalle menneet farkut, ja sitä, mikä ennen oli onnen bokserini, huokailen, kun suolistoni yrittävät repiä itseään ulos kehostani, ja esimieheni lähettää tekstiviestin kysyäkseen, missä vitussa olen, ja tiedustellakseen, miksen ole töissä. "Anteeksi, kenkä meni rikki, palaan pian", on ainoa vastaus, jonka keksin. Nousen lopulta ylös, melkein oksennan hajusta, kämppikseni oli varannut sen kuultuaan ensimmäisen roiskeen, huuhtelen vessan neljä kertaa, hyppään suihkuun, melkein itken epätoivosta yrittäessäni huuhdella itseni pois juuri kokemastani pahuudesta. kun vääntelehdin ja etsin kiireesti uusia vaatteita ryntääkseni takaisin toimistolle, raahaan jälleen kerran jalkani koirankusen läpi lattialla. pääsen takaisin autolleni, heitän pussin (joka haiskahtaa iljettävältä, vihreältä paskalta) roskikseen ja ehdin takaisin töihin juuri ajoissa, kun esimieheni pysähtyy työpöytäni ääreen ja kysyy, oliko minulla "hauskaa pelleillä lounaalla ja palaa takaisin työhösi".</w:t>
      </w:r>
    </w:p>
    <w:p>
      <w:r>
        <w:rPr>
          <w:b/>
        </w:rPr>
        <w:t xml:space="preserve">Tulos</w:t>
      </w:r>
    </w:p>
    <w:p>
      <w:r>
        <w:t xml:space="preserve">laskeutui helvetin syvyyksiin ja nousi esiin järkyttyneenä miehenä.</w:t>
      </w:r>
    </w:p>
    <w:p>
      <w:r>
        <w:rPr>
          <w:b/>
        </w:rPr>
        <w:t xml:space="preserve">Esimerkki 7.686</w:t>
      </w:r>
    </w:p>
    <w:p>
      <w:r>
        <w:t xml:space="preserve">Teksti: tämä tapahtui kesäloman 2016 alussa (heinäkuussa tai jotain), ja roikuin kotona tylsistyneenä, kun kaksi ystävää tuli kysymään, haluaisinko lähteä pelaamaan jalkapalloa kentälle, joka oli aivan maakunnan moottoritien toisella puolella (tämä on Alankomaat, meillä on maakuntia, unohtakaa se!). liityin ilomielin heidän seuraansa. Kaikki meni ihan hyvin, kunnes ystäväni ehdotti, että pitäisimme pallon päällä seisomiskilpailun, jossa kokeilisimme, kuka pystyisi seisomaan pallon päällä pisimpään, ilman tukea tietenkin, se on huijaamista... en tiedä, mistä hän sai idean, mutta hän päätti aloittaa. jossain vaiheessa oli minun vuoroni, ja olin ollut melko skeptinen kilpailun tarkoituksen suhteen, mutta koska ystäväni olivat jo tehneet sen, olisin ollut nynny, jos olisin jättänyt sen väliin... yksi auttoi minua nousemaan ylös ja saamaan tasapainoni pallon päälle, ja sillä sekunnilla kun päästin hänestä irti, tasapainoni siirtyi ja putosin ja laskeuduin oikean jalkani ulkopuolelle. muistan hämärästi kuulleeni jonkinlaisen repäisevän äänen, mutta en ole siitä varma... joten kun makasin maassa hirveän kivuliaan ja tunnottoman jalan kanssa, yritin liikutella sitä nähdäkseni oliko se murtunut vai ei (en ole varma, onko se tapa, jolla saa selville, onko jokin murtunut, mutta se tuntui loogiselta).... suurimmaksi helpotuksekseni se toimi ja pystyin liikuttamaan jalkaani täysin. kotini on noin 5 minuutin kävelymatkan päässä kentältä ja jotenkin onnistuin kävelemään normaalisti koko matkan... kotiin päästyäni hoidin sitä heti ja kaikkea, en muista tarkalleen mitä tein, mutta siihen liittyi luultavasti paljon jäätä... koko kesäloman ajan nilkkani pysyi heikkona, mutta loppupuolella (noin viisi viikkoa sen jälkeen kun se oli tapahtunut) kaikki palasi ennalleen...</w:t>
      </w:r>
    </w:p>
    <w:p>
      <w:r>
        <w:rPr>
          <w:b/>
        </w:rPr>
        <w:t xml:space="preserve">Tulos</w:t>
      </w:r>
    </w:p>
    <w:p>
      <w:r>
        <w:t xml:space="preserve">meni pelaamaan jalkapalloa, seisoi tyhmästi pallon päällä, nyrjäytti nilkkansa pahasti loppuloman ajaksi....</w:t>
      </w:r>
    </w:p>
    <w:p>
      <w:r>
        <w:rPr>
          <w:b/>
        </w:rPr>
        <w:t xml:space="preserve">Esimerkki 7.687</w:t>
      </w:r>
    </w:p>
    <w:p>
      <w:r>
        <w:t xml:space="preserve">Teksti: sain joululahjaksi tämän popcorn-purkin. jumalauta, rakastin tätä. tämä valloitti satunnaiset välipalat. popcorn on lempivälipalani. tai ainakin oli. siirryn eteenpäin vähän aikaa sitten, ja otan ison palan maissia, ja sitten kakkaa. mitä helvettiä tämä kova, rapea juttu suussani on? voi vittu, se on hampaani. hampaani murtui vittu irti! yksi popcornin paloista ei ollut täysin poksahtanut, ja hampaani oli puhdistettu!!!Olen hieman rahapulassa, kiitos lomien, joten soitan hammaslääkärilleni ja kysyn, voinko maksaa maksuja. Minulle sanotaan, että "ei, mutta on eräs lääketieteellinen luottokortti, jota voit hakea." Hakemus hylätty! Tarkista luottotietoni pisteet 590, kiitos sairaalalaskujen, joita maksan yhä pois! joten nyt, koska hampaani murtui, olen täällä, vain stressaantuneena kuin mikä. en usko, että nautin popcornia vähään aikaan... menen maanantaina hammaslääkäriin puhumaan ja katsomaan, auttaako hän minua. toivotaan.</w:t>
      </w:r>
    </w:p>
    <w:p>
      <w:r>
        <w:rPr>
          <w:b/>
        </w:rPr>
        <w:t xml:space="preserve">Tulos</w:t>
      </w:r>
    </w:p>
    <w:p>
      <w:r>
        <w:t xml:space="preserve">pureskelin puoliksi popcornia, murskasin hampaan, mikä johti lopulta siihen, että sain tietää, että luottotietoni ovat nyt surkeat sairauslaskujen takia.</w:t>
      </w:r>
    </w:p>
    <w:p>
      <w:r>
        <w:rPr>
          <w:b/>
        </w:rPr>
        <w:t xml:space="preserve">Esimerkki 7.688</w:t>
      </w:r>
    </w:p>
    <w:p>
      <w:r>
        <w:t xml:space="preserve">Teksti: luin redditistä, kun olin ajamassa koulusta kotiin (kerrataan typeriä kokeita varten) ja sitten tämä juttu tuli esiin. luin ilmapalloista, pidän fysiikasta, joten halusin tarkistaa, tekisikö oma autoni saman. avasin ikkunan (typerä) ja yritin kuvitella äitienpäiväilmapalloa.sitten gg koska ajoin edellä ajavan auton perään. en edes tiedä miten vakuutusasiat hoidetaan... kaveri vain sanoi jotain tyyliin "nämä tyhmät teinit" ja lähti... en sentään tekstannut, muistan pahoja juttuja ajolupakokeesta jumissa keskellä tietä juuri nyt autossani... pitäisi päästä ulos, mutta on liian kylmä (tuleva fu täällä ehkä)</w:t>
      </w:r>
    </w:p>
    <w:p>
      <w:r>
        <w:rPr>
          <w:b/>
        </w:rPr>
        <w:t xml:space="preserve">Tulos</w:t>
      </w:r>
    </w:p>
    <w:p>
      <w:r>
        <w:t xml:space="preserve">lukeminen reddit, punainen valo, kolari bang boom whimper</w:t>
      </w:r>
    </w:p>
    <w:p>
      <w:r>
        <w:rPr>
          <w:b/>
        </w:rPr>
        <w:t xml:space="preserve">Esimerkki 7.689</w:t>
      </w:r>
    </w:p>
    <w:p>
      <w:r>
        <w:t xml:space="preserve">Teksti: kuten suurin osa post tämän sub, tämä ei tapahtunut tänään, vaan pikemminkin viime week.first anna minun antaa sinulle hieman taustaa. marraskuun osallistuin haastatteluun harjoittelupaikan kesällä. minulle kerrottiin, että olisin yhteydessä jälkeen kiitospäivän tauko. nopeasti eteenpäin viime viikolla olin luokassa ja luokan aikana puhelimeni soi, menin ulos luokkahuoneesta vastata siihen ja yllätyksekseni minut hyväksyttiin. pidin puhuu puhelimessa loppu luokan. tunnilla meidän piti ilmoittautua ryhmäprojektiin, joka lasketaan 60% loppukokeen arvosanasta. tunnin jälkeen sain viestin professorilta, jossa hän sanoi lähettäneensä ohjeet projektia varten. menin kotiin ja aloin etsiä kyseisiä ohjeita, mutta onnekseni en löytänyt niitä. lähetin tekstiviestin kaverille, joka myös käy kurssia, ja hän kertoi, että minun oli ilmoittauduttava. nyt odotan huomiseen asti, että pääsen professorin toimistoon, ja toivon, että hän armahtaa minua ja päästää minut tekemään projektin yksin, enkä reputa 60% kokeesta.</w:t>
      </w:r>
    </w:p>
    <w:p>
      <w:r>
        <w:rPr>
          <w:b/>
        </w:rPr>
        <w:t xml:space="preserve">Tulos</w:t>
      </w:r>
    </w:p>
    <w:p>
      <w:r>
        <w:t xml:space="preserve">Vastasin puhelimeen. lähdin tunnilta. en ilmoittautunut ryhmäprojektiin. nyt mahdollisesti 60 % loppuarvosanasta jää saamatta. tunnen itseni tyhmäksi kuin ****, odotan joulun ihmettä.</w:t>
      </w:r>
    </w:p>
    <w:p>
      <w:r>
        <w:rPr>
          <w:b/>
        </w:rPr>
        <w:t xml:space="preserve">Esimerkki 7.690</w:t>
      </w:r>
    </w:p>
    <w:p>
      <w:r>
        <w:t xml:space="preserve">Teksti: i poste realy hauska kommentti askreddit ja en saanut reddit goldtrhen pyysin kohteliaasti ppl antaa minulle reddit kultaa ja en saanut itnow im surullinen</w:t>
      </w:r>
    </w:p>
    <w:p>
      <w:r>
        <w:rPr>
          <w:b/>
        </w:rPr>
        <w:t xml:space="preserve">Tulos</w:t>
      </w:r>
    </w:p>
    <w:p>
      <w:r>
        <w:t xml:space="preserve">anna minulle reddit-kultaa</w:t>
      </w:r>
    </w:p>
    <w:p>
      <w:r>
        <w:rPr>
          <w:b/>
        </w:rPr>
        <w:t xml:space="preserve">Esimerkki 7.691</w:t>
      </w:r>
    </w:p>
    <w:p>
      <w:r>
        <w:t xml:space="preserve">Teksti: se tapahtui itse asiassa ystävieni halloween-/syntymäpäiväjuhlissa viime vuonna. olin hieman humalassa, ja koko talossa oli koristeita sekä huone, jossa oli dj, joka soitti edm-hittejä. mutta illan edetessä huone tyhjeni. yksi koristeista oli ollut lepakoita, jotka roikkuivat katosta. se oli noin kahdeksan jalan korkuinen. sanoin vaimolleni, että minulla oli loistava idea. tavoitteeni oli hypätä potkaisemaan lepakko. nyt olin kännissä kuin vittu. vaimo, joka oli täysin selvin päin, kielsi. mutta tyhmänä kännisenä itsenäni tein sen kuitenkin. Ollakseni reilu, onnistuin todellakin potkaisemaan mailaa. mutta laskeutumiseni oli... karua. laskeuduin vasemmalle jalalleni hankalassa kulmassa, ja tunsin ja kuulin kovan poksahduksen! polvilumpioni ponnahti pois paikaltaan ja kompastuin kovaa lattialle. mutta... se ei loppunut siihen. Kun osuin lattiaan, isku itse asiassa työnsi polvilumpioni takaisin paikalleen. kipu oli tietenkin sietämätöntä. ja onneksi menin vain käymään kiireellisissä lääkärissä. minulla oli viikko vapaata töistä ja vietin sen kömpimällä ympäri taloa. valitettavasti polvilumpioni ei koskaan täysin parantunut, eikä 265-kiloisten kyykkyni tule koskaan olemaan entisensä.</w:t>
      </w:r>
    </w:p>
    <w:p>
      <w:r>
        <w:rPr>
          <w:b/>
        </w:rPr>
        <w:t xml:space="preserve">Tulos</w:t>
      </w:r>
    </w:p>
    <w:p>
      <w:r>
        <w:t xml:space="preserve">kuuntele vaimoasi, varsinkin kun olet humalassa. sillä tavalla et hyppää potkimaan lepakoita.</w:t>
      </w:r>
    </w:p>
    <w:p>
      <w:r>
        <w:rPr>
          <w:b/>
        </w:rPr>
        <w:t xml:space="preserve">Esimerkki 7.692</w:t>
      </w:r>
    </w:p>
    <w:p>
      <w:r>
        <w:t xml:space="preserve">Teksti: Tykkään lähettää miehelleni likaisia kuvia, ja mikä olisi sopivampi hetki lähettää kuvia kuin se, kun olen jo alasti? no tänään, kun tulin suihkusta ja näin puhelimeni tiskipöydällä, tajusin, että se oli täydellinen kuvauspaikka. Otin puhelimeni ja lähetin mukavan kuvan, jossa oli nsfw-varoitus, ja sitten seurasi likainen kuvani. katsoin alas vetääkseni pyyhkeeni ylös ja näin, että vihreällä matolla oli punaista. sitten huomasin punaisen valuvan jalkojani pitkin. olin niin keskittynyt kuvien ottamiseen, että unohdin, että minulla on kuukautiset enkä ollut laittanut vielä tamponia.</w:t>
      </w:r>
    </w:p>
    <w:p>
      <w:r>
        <w:rPr>
          <w:b/>
        </w:rPr>
        <w:t xml:space="preserve">Tulos</w:t>
      </w:r>
    </w:p>
    <w:p>
      <w:r>
        <w:t xml:space="preserve">tahrinut maton, koska unohdin pistää pistokkeen.</w:t>
      </w:r>
    </w:p>
    <w:p>
      <w:r>
        <w:rPr>
          <w:b/>
        </w:rPr>
        <w:t xml:space="preserve">Esimerkki 7.693</w:t>
      </w:r>
    </w:p>
    <w:p>
      <w:r>
        <w:t xml:space="preserve">Teksti: niin tämä tapahtui muutama kuukausi sitten olin junior rotc ja oli saada kyydin kotiin ystäväni äiti hänen iso punaniska kuorma saapui taloni olin niin innoissani päästä kotiin minä avaan oven ja päästä pois minun jalka juuttui missä u laittaa jalka saada päälle putoan alas ja kasvoni osuu reunakiveä ja jalkani osuu reunakiveä ja oikean käteni osuu valaisinpylvääseen minä sitten ravistella sitä pois pääsen sisälle talooni ja minä tarkistaa puhelimeni ja sen kaikki halkeamia ja kosketusnäytön ei halunnut toimia</w:t>
      </w:r>
    </w:p>
    <w:p>
      <w:r>
        <w:rPr>
          <w:b/>
        </w:rPr>
        <w:t xml:space="preserve">Tulos</w:t>
      </w:r>
    </w:p>
    <w:p>
      <w:r>
        <w:t xml:space="preserve">tifu putoamalla kuorma-autosta rikkoen hienon kalliin älypuhelimeni nyt olen jumissa surkean älypuhelimen kanssa</w:t>
      </w:r>
    </w:p>
    <w:p>
      <w:r>
        <w:rPr>
          <w:b/>
        </w:rPr>
        <w:t xml:space="preserve">Esimerkki 7.694</w:t>
      </w:r>
    </w:p>
    <w:p>
      <w:r>
        <w:t xml:space="preserve">Teksti: Tämä tapahtui muutama vuosi sitten, mutta en koskaan löytänyt oikeaa tilaa kertoa tätä tarinaa. joten tässä mennään. kun olin lukiossa, vanhempani vuokrasivat talon, jossa meillä oli isännöitsijä, jonka kanssa oli mahdotonta olla tekemisissä. hän oli tarpeettoman narttumainen ja ei korjannut mitään, ellei se aiheuttanut välitöntä terveysriskiä. Nyt jääkaappimme oli vuotanut eikä se ollut pysynyt jatkuvasti kylmänä noin kuukauteen, mutta hän kieltäytyi tekemästä asialle mitään, koska se ei ollut vielä osoittautunut haitalliseksi. eräänä iltana, kun isäni oli poissa kaupungista, lämmitimme uudelleen katkarapuja, jotka olivat olleet jääkaapissa noin kaksi päivää. Äitini, pikkusiskoni ja minä söimme sitä, mutta nuorin siskoni kieltäytyi, koska se tekisi hänet "lihavaksi" (hän oli halunnut pizzaa). pari tuntia myöhemmin saimme puhelun hoitolaitoksesta, jossa dementoitunut isoäitini asui, että äidin piti tulla heti, koska isoäiti oli jäänyt kiinni tupakoinnista hapen kanssa, kieltäytyi luopumasta savukkeista ja oli lyönyt hoitajaa, joka oli yrittänyt. äitini pakkasi meidät pakettiautoon, koska tässä vaiheessa ne meistä, jotka olivat syöneet pastaa, tunsivat olonsa aika pahoinvoiviksi, eikä hän halunnut jättää i'll childrenia yksin.nyt normaalisti äitini pakottaa meidät menemään sisään hänen kanssaan, koska mummo käyttäytyi paremmin, kun olimme paikalla, mutta hän ei halunnut riskeerata oksennustapahtumaa kotona. tuskin viisi minuuttia sen jälkeen, kun hän oli pysäköinyt ja mennyt sisään, nuorin siskoni soitti hänelle ja käski häntä tulemaan pakettiautoon niin pian kuin mahdollista. kun hän oli astunut ulos rakennuksesta, äitiä tervehti näky, jossa minä oksensin pakettiauton yhdeltä puolelta, nuorempi siskoni oksensi toiselta puolelta ja pikkusiskoni nauroi kuin hullu takapenkillä koko näytelmälle. Äitinikin alkoi kikattaa, kun hän ajoi ulos parkkipaikalta ja näki symmetriset oksennuskasat, jotka kehystivät linjoja ja hitaasti hyrräsivät kohti viereisiä ajoneuvoja. heti kotiin päästyämme pikkusiskoni suuntasi puuterihuoneeseen, kun minä suuntasin kylpyhuoneeseen, jossa vietin yön oksennellen roskakoriin samalla kun pyllyreiästäni pursusi iljettävää nestettä. Äitini halusi lohduttaa meitä, mutta hänen piti viettää laatuaikaa oman posliinisen valtaistuimensa kanssa. pikkusiskoni kuunteli ja jatkoi nauramista kuin sosiopaatti, kunnes äitini huusi häntä menemään nukkumaan. kolme päivää myöhemmin meillä oli upouusi jääkaappi ja elinikäinen vastenmielisyys katkarapuja kohtaan.</w:t>
      </w:r>
    </w:p>
    <w:p>
      <w:r>
        <w:rPr>
          <w:b/>
        </w:rPr>
        <w:t xml:space="preserve">Tulos</w:t>
      </w:r>
    </w:p>
    <w:p>
      <w:r>
        <w:t xml:space="preserve">perheeni oksensi ja paskansi aivomme ulos samanaikaisesti, koska päätimme syödä pilaantuneita katkarapuja.</w:t>
      </w:r>
    </w:p>
    <w:p>
      <w:r>
        <w:rPr>
          <w:b/>
        </w:rPr>
        <w:t xml:space="preserve">Esimerkki 7.695</w:t>
      </w:r>
    </w:p>
    <w:p>
      <w:r>
        <w:t xml:space="preserve">Teksti: tämä tapahtui viime yönä, ja tapahtuu edelleen.tykkään kylpeä, tykkään myös masturboida. joskus masturboin ammeessa. tänään masturboin ja menin sitten ammeeseen.nukahdin ammeeseen. sperma tarttui jalkaani.jouduin repimään kuivuneen siemennesteen pois jalkakarvoistani.jalastani puuttuu nyt karvoja, ja se sattuu niin pahasti.mokasin.</w:t>
      </w:r>
    </w:p>
    <w:p>
      <w:r>
        <w:rPr>
          <w:b/>
        </w:rPr>
        <w:t xml:space="preserve">Tulos</w:t>
      </w:r>
    </w:p>
    <w:p>
      <w:r>
        <w:t xml:space="preserve">jouduin repimään kuivunutta siemennestettä jalastani, jalan karvat puuttuvat nyt ja olen tuskissani...</w:t>
      </w:r>
    </w:p>
    <w:p>
      <w:r>
        <w:rPr>
          <w:b/>
        </w:rPr>
        <w:t xml:space="preserve">Esimerkki 7.696</w:t>
      </w:r>
    </w:p>
    <w:p>
      <w:r>
        <w:t xml:space="preserve">Teksti: pakollinen heitto, ja tämä tapahtui muutama vuosi sitten. kotimaassani on suosittu radio-ohjelma. heillä on rakkaus/seksineuvontaosuus, ja suurin osa soittajista on vaimoja, jotka valittavat pettävistä miehistään, miehiä, joiden mielestä heidän mulkkunsa on liian pieni, ja satunnaisia julkkisten lapsia, jotka haluavat vahingoittaa vanhempiensa mainetta. Kaikki on nimettömänä, eivätkä he tee mitään todentaakseen tarinoita, mutta ihmiset silti syövät niitä. joka tapauksessa, kävin tuolloin näyttelijäntyön/draaman kursseja, ja eräs ystäväni kertoi, että yksi hyvä tapa harjoitella oli tehdä pilapuheluita. keksiä hahmo, antaa hänelle taustatarina, sitten ottaa puhelin käteen ja villiintyä. sain siis idean pilailla erästä kollegaani. soittaisin tähän radio-ohjelmaan ja teeskentelisin olevani hän.Esittäytyisin emersoniksi (ei hänen oikea nimensä). emerson oli ahkera mies, jolla oli rakastava vaimo ja terve 4-vuotias poika. hän piti molemmista kovasti huolta, mutta oli yksi ongelma. emerson oli homo. hän oli kieltänyt tämän koko elämänsä ajan, ja hän oli mennyt niinkin pitkälle, että meni naimisiin jonkun kanssa todistaakseen olevansa mies. se ei ollut helppoa.  jokainen intiimi hetki oli hänelle haaste, ja lapsen saaminen oli kirjaimellisesti ihme. he lakkasivat harrastamasta seksiä pian sen jälkeen. nyt esitykseni huipennuksessa aloin itkeä ja tunnustaa, että tämä puhelu oli emersonin virallinen julkituleminen. hän ei ollut koskaan kertonut kenellekään ennen tätä puhelua, ja vaikka hän halusi niin kovasti myöntää, kuka hän todella oli, hän ei halunnut hylätä vaimoaan ja lastaan.  hän yritti pitää huijausta yllä, mutta kärsi viime vuonna henkisestä romahduksesta. radiojuontaja menee antamaan neuvoja siitä, kuinka se ei ollut reilua hänen vaimoaan kohtaan, mutta se ei tarkoittanut, että hän lakkaisi olemasta isä pojalleen. nyt, oikea emerson ei ollut homo. mutta hänellä oli vaimo ja lapsi. ja vaikken käyttänyt hänen oikeaa nimeään, minä käytännössä imitoin häntä. jäljittelin hänen ääntään, hänen tapojaan, hänen aksenttiaan jne.  esitys oli uskottava, ja se riitti vakuuttamaan hänen vaimonsa, joka sattui juuri kuuntelemaan ohjelmaa! hän raivostui, ja emerson palasi kotiin sinä iltana ja löysi kaikki tavaransa hajallaan kotinsa ulkopuolella. tässä vaiheessa minua vaivasi syyllisyys. olin aikeissa aiheuttaa kahden ihmisen avioeron ja lapsen kasvamisen rikkinäisessä perheessä. minun oli kerrottava heille totuus.  tapasin emersonin muutamaa yötä myöhemmin, saatoin hänet heidän kotiinsa, koputin oveen ja kerroin kaiken. hänen vaimonsa ei ensin uskonut sitä, kunnes aloin esittää häntä. he olivat molemmat raivoissaan. vaimo sanoi, että olin melkein tuhonnut perheen. he potkivat minut ulos, ja minulle sanottiin, etten ollut enää tervetullut osaksi heidän elämäänsä. tapasin emersonin toimistolla seuraavana päivänä.  Hän kertoi minulle, että kaikki oli hyvin. hän oli edelleen vihainen, mutta kaikki päättyi siihen, että hän harrasti sinä yönä elämänsä parasta seksiä. hän jopa kertoi minulle muutamaa viikkoa myöhemmin, että heidän suhteensa itse asiassa parani puhelinsoiton jälkeen, joten kaikki oli kai hyvin. hän kosti minulle myös soittamalla samaan radio-ohjelmaan, käyttämällä nimeäni ja julistamalla suorassa radiolähetyksessä, että minulla oli pieni penis.</w:t>
      </w:r>
    </w:p>
    <w:p>
      <w:r>
        <w:rPr>
          <w:b/>
        </w:rPr>
        <w:t xml:space="preserve">Tulos</w:t>
      </w:r>
    </w:p>
    <w:p>
      <w:r>
        <w:t xml:space="preserve">teeskenteli olevansa ystäväni ja tunnusti suorassa radiolähetyksessä olevansa homo, mikä melkein aiheutti hänen ja hänen vaimonsa avioeron.</w:t>
      </w:r>
    </w:p>
    <w:p>
      <w:r>
        <w:rPr>
          <w:b/>
        </w:rPr>
        <w:t xml:space="preserve">Esimerkki 7.697</w:t>
      </w:r>
    </w:p>
    <w:p>
      <w:r>
        <w:t xml:space="preserve">Teksti: tämä oli aikaisemmin tänään, joten se on mukavaa.aloitin työni noin kuukausi sitten, ja olen asettunut ihan hyvin. olen aika epävarma syömisestä/juomisesta ihmisten edessä, joten tänään päätin tuoda kahvia ja pakottaa itseni rentoutumaan. joka tapauksessa, olen ihminen, joka ei koskaan myöhästy, ja olen ylpeä siitä. sen sijaan, että olisin mennyt autolla sisään, kävelin sisään, koska minulla oli aikaa. tämä oli ensimmäinen virheeni. seison jonossa, joka etenee melko nopeasti, ja eräs liikemiespukuinen kaveri ryntää ovesta sisään ja pyytää, että hän saisi mennä eteeni, koska hänellä on niin kova kiire. annoin hänen mennä, koska oli vielä aikaista, ja ajattelin, että hän olisi nopea. Tämä oli toinen virheeni. edessäni oleva kaveri tilaa kahvinsa, kun hänen puhelimensa soi. lyhyesti sanottuna hän kääntyy puoleeni ja kysyy: "Haen toisen kupin ystävälle, käykö se?" hymyilen ja vakuutan hänelle, että minulla on koko päivä aikaa, ja tajuan nopeasti, että tämä oli kolmas virheeni. Edessäni ollut kaveri tilasi seitsemäntoista kahvia! seitsemäntoista! hän osti kahvia koko toimistolleen! päädyin lähtemään ilman kahvia, ja olin muutenkin myöhässä. kirjoitan tätä töistä käsin ja voin vain kuvitella hänet istumassa toimistossaan, nimimerkkinsä toblerone "valtava idiootti" kullalla, ja kaikki hänen kaverinsa naureskelevat iloisesti.</w:t>
      </w:r>
    </w:p>
    <w:p>
      <w:r>
        <w:rPr>
          <w:b/>
        </w:rPr>
        <w:t xml:space="preserve">Tulos</w:t>
      </w:r>
    </w:p>
    <w:p>
      <w:r>
        <w:t xml:space="preserve">minun pitäisi olla kanadalainen.</w:t>
      </w:r>
    </w:p>
    <w:p>
      <w:r>
        <w:rPr>
          <w:b/>
        </w:rPr>
        <w:t xml:space="preserve">Esimerkki 7.698</w:t>
      </w:r>
    </w:p>
    <w:p>
      <w:r>
        <w:t xml:space="preserve">Teksti: tämä tapahtui itse asiassa viime tiistai-iltana, mutta silti melko tuoreena. tifu johtui siitä, että beyonce tuli kiertueensa kanssa. sulhaseni oli ostanut liput erään parhaan ystävänsä kanssa kuukausia sitten, ja säästä huolimatta he olivat menossa perkele! koska tiedättehän, beyonce. tämä tarkoitti sitä, että minulla oli asunto itselläni melkein koko yön.Myöhemmin samana iltana saapui huono sää, ja sain tekstiviestin, jossa kerrottiin, että konserttia oli lykätty puoliväliin, ja että heidän oli odotettava myrskyn ohi menoa. kello oli jo noin 22.30, joten tiesin, ettei hän tulisi kotiin lähiaikoina. en halunnut jäädä odottamaan ja kuuntelemaan, miten mahtava bee oli, vaan päätin lopettaa illan.No, asia on niin, että nukun aika raskaasti, ja vaikka meillä on tavallinen lukko, meillä on myös lukkorauta, jonka voi avata vain sisäpuolelta. oman nerokkuuteni ansiosta menin nukkumaan niin, että molemmat lukot olivat paikallaan. heräsin aamulla ja huomasin 22 vastaamatonta puhelua kello 1:45 ja 2:15 välisenä aikana ja kolme tekstiviestiä, jotka olivat täynnä luovalla tavalla käytettyjä, vaihtelevia kirosanoja. toivottuani puolen tunnin ajan, että kryostaasin kaltainen uneni rikkoutuisi, hän lopulta lopetti ja vietti yön ystävänsä lattialla. edes queen b:n mahtava show ei voi suojella minua tuolta vihalta. sanomattakin on selvää, että koirankoppi on vahingossakin pieni ja epämukava.  *edit: lisätty tl;dr</w:t>
      </w:r>
    </w:p>
    <w:p>
      <w:r>
        <w:rPr>
          <w:b/>
        </w:rPr>
        <w:t xml:space="preserve">Tulos</w:t>
      </w:r>
    </w:p>
    <w:p>
      <w:r>
        <w:t xml:space="preserve">beyonce tuli kaupunkiin, nukun kuin kivi. nukuin sen, kun sulhaseni yritti pamauttaa tiensä asuntoon, kun hän tuli kotiin.</w:t>
      </w:r>
    </w:p>
    <w:p>
      <w:r>
        <w:rPr>
          <w:b/>
        </w:rPr>
        <w:t xml:space="preserve">Esimerkki 7.699</w:t>
      </w:r>
    </w:p>
    <w:p>
      <w:r>
        <w:t xml:space="preserve">Teksti: heittää pois nolostumisen takia, en voi antaa ystävieni, jotka tuntevat minut, saada selville, kuinka pahasti mokasin. tarinaan, se tapahtui eilen. olin töissä, tupakoin tauollani ja savukkeet loppuivat. olin kärsimätön, enkä halunnut odottaa ja saada uutta askia parin tunnin päästä... joten kysyin eräältä hämärän näköiseltä kaverilta, voisinko pummata häneltä savukkeen. hän sanoi kyllä ja antoi minulle käsin käärityn savukkeen. en ajatellut siitä mitään, vaikka hän poltti tavallisia savukkeita tavallisilla suodattimilla ja papereilla. panin sen taskuun säästääkseni sen myöhemmin, kun pääsin töistä. jatkoimme puhumista elämästä ja höpöttelimme vartin verran, ennen kuin taukoni oli ohi. mikään ei näyttänyt hänessä olevan pielessä, täysin normaali kaveri, ehkä hieman hermostunut. matkalla kotiin töistä sinä päivänä otin arvokkaan viimeisen savukkeeni, jonka kaveri oli pummannut minulle, ja nautin siitä, en murehtinut mistään, minulla oli melkein viikonloppu ja elämä sujui hyvin. savuke ei ollut paras mahdollinen, mutta se oli ilmainen savuke, siitä ei voi valittaa. se on viimeinen asia, jonka muistan selvästi siitä päivästä. heräsin tänään ja menin töihin normaalisti. työvuoroni lopussa tapasin kaverin uudelleen ja hän kysyi, pidinkö hänen antamastaan savukkeesta. Sanoin, että se ei ollut hyvä ja etten muista sitä. sitten hän jatkoi kysymällä, haluanko lisää. tässä vaiheessa tajusin, että jokin oli vialla. kysyin häneltä, mitä vittua hän oli laittanut siihen savukkeeseen, ja hän sanoi, että siinä oli maustetta ja että hän voisi hankkia minulle lisää todella halvalla. melkein menetin malttini ja löin häntä turvamiesten edessä, mutta onnistuin pitämään säveltäjän otteessani kiinni ja kertomaan hänelle parhaalla mahdollisella tavalla, mitä pystyin tekemään.... huutamalla hänelle, kuinka kamala ajatus on antaa jollekulle huumeita kertomatta siitä, ja sitten yrittää myydä niitä hänelle jälkikäteen. onneksi vartijat eivät huomanneet, että huusin siitä, että kaveri antoi minulle huumeita ja minä sitten otin niitä... nyt spice-pitoisella savukkeella poltetun savukkeen jälkiseuraamuksiin. lähetin parhaalle ystävälleni tekstiviestin kertoakseni hänelle, mitä oli tapahtunut, mutta sain vain tietää, että hän oli joko estänyt minut tai puhelimeni internet oli mennyt poikki. Ajoin kotiin suuttuneena, koska en voinut purkaa suutani kenellekään, ja päiväni oli juuri mennyt pilalle typerän savukkeen takia. kun pääsin kotiin, huomasin, että ystäväni oli poistanut ja estänyt minut skypestä, facebookista, raidcallista, kaikesta, missä puhuimme ja kommunikoimme. katsoin läpi skypen chat-historiaani... Voi luoja. räjähdin hänelle, sanoin hänelle niin paljon kauheita asioita, että olen oikeasti huolissani, että hän saattaa tappaa itsensä sen takia. osa kevyemmistä jutuista oli sitä, että sanoin hänelle "olet vitun ämmä, ansaitset kaiken pahan elämässäsi", "olet saanut mitä ansaitset, toivottavasti mätänet helvetissä"... en koskaan tarkoittanut sanoa mitään noista asioista hänelle. tarkoitukseni oli sanoa nuo asiat jollekin toiselle ihmiselle elämässäni. hän oli yksi tärkeimmistä ihmisistä elämässäni enkä koskaan tarkoittanut loukata häntä, saati sitten näin kerralla. tunnen itseni paskaksi tämän kaiken takia, minun ei olisi koskaan pitänyt aloittaa tupakointia, eikä minun olisi pitänyt lopettaa lopettamisyrityksiä. se ei vain ollut sen arvoista. pilasin suhteeni parhaaseen ystäväni yhden vitun tupakan takia. vihaan itseäni siitä, että olin edes tuollainen ihminen, kun olin sekaisin. normaalisti olen ihan kiva kaveri, minulla on ongelmani, mutta ei mitään tuollaista, koskaan.</w:t>
      </w:r>
    </w:p>
    <w:p>
      <w:r>
        <w:rPr>
          <w:b/>
        </w:rPr>
        <w:t xml:space="preserve">Tulos</w:t>
      </w:r>
    </w:p>
    <w:p>
      <w:r>
        <w:t xml:space="preserve">poltin savukkeen ja pilasin suhteeni parhaaseen ystävääni.</w:t>
      </w:r>
    </w:p>
    <w:p>
      <w:r>
        <w:rPr>
          <w:b/>
        </w:rPr>
        <w:t xml:space="preserve">Esimerkki 7.700</w:t>
      </w:r>
    </w:p>
    <w:p>
      <w:r>
        <w:t xml:space="preserve">Teksti: hän hyökkäsi kimppuuni. tl;dr alareunassa. työskentelen siis lentokentällä ja lopetan joka ilta klo 22:00-22:30. Tähän aikaan lentokentällä ei ole juuri lainkaan ihmisiä, lukuun ottamatta vahtimestareita, jotka ovat vakituisia asiakkaita. olen kuitenkin huomannut erään naisen, joka on noin viisikymppinen ja joka nukkuu odotustuolilla/sohvalla joka ilta viimeisten 4-5 kuukauden ajan matkalla sinne, missä lyöntipisteeni on. Hän nukkuu siellä, ja hänen edessään on ne kärryt, joihin ihmiset voivat laittaa matkatavaransa, mutta hänen omat tavaransa ovat kärryillä, jotta hän näyttäisi olevan matkustaja, joka luultavasti vain odottaa seuraavana aamuna lähtevää lentoaan. mutta koska hän on siellä joka yö, samat tavarat kärryillä ja samassa paikassa kuin tavallisesti, oletin, että hän on koditon. aloin tuntea todella huonoa omaatuntoa häntä kohtaan, mitä useammin näen hänet joka yö, jopa siinä määrin, että aloin keksiä päässäni tarinoita siitä, miksi hän on saattanut päätyä tuohon asemaan. "miten hän pystyy selviytymään elämästä tilanteessa, jossa hän on? onko hänen perheensä, josta hän huolehtii, jättänyt hänet? onko hän jättänyt perheensä juomisen/huumeongelmien takia?" olivat joitakin tarinoita, joita keksin. päätin tänään tehdä pienen mutta ystävällisen eleen. Minulla oli paketti brownieita, jotka päätin jättää hänen kärryynsä, kun hän nukkui, jotta en säikäyttäisi häntä ja jotta hänellä olisi jotain naposteltavaa seuraavana päivänä. lähestyin hänen kärryään jättääkseni avaamattoman paketin brownieita, kun kävi ilmi, että hän ei ollutkaan nukkumassa. hän katsoo minua suoraan silmiin ja nousee ylös, tulee nopeasti epämiellyttävän lähelle minua ja yrittää suurennella minua, kun hän kysyy: "Kuka sinä olet?! mitä sinä teet?! miksi lähestyit minua noin?! tunnenko minä sinut?!" hän kysyy näitä kysymyksiä lakkaamatta, ja mitä enemmän hän kysyy, tunnen, kuinka hänen vihansa ja turhautumisensa kiihtyy. yritän selittää hänelle, että halusin vain jättää hänelle leivonnaisia, mutta hän puhuu koko ajan päälleni, eikä anna minulle yhtään aukkoa, jonka avulla hän voisi yrittää yrittää kuunnella, mitä minulla on sanottavana. Hän pahenee ja alkaa huutaa "poliisi, poliisi" samalla kun hän tarttuu villapaitani huppuun, vetää ja tönii sitä ja tönäisee myös takaraivoani, kun yritän kävellä pois hänen luotaan. tässä vaiheessa tunsin todella sääliä häntä kohtaan. tunsin, että hänen turhautumisensa, joka oli kasaantunut, kaatui ystävällisyyteni jälkeen. hän lopultakin lakkaa tönimästä minua, mutta nalkuttaa edelleen, ja menen läheisestä ovesta, joka on aina lukossa, kunnes työntekijä vilauttaa henkilöllisyystodistustaan, ja pakenen vittuilusta.  tämä tapahtui juuri 2 tuntia sitten, ja olen rehellisesti sanottuna hämmentynyt enkä tiedä, oliko se, mitä tein, oikein. ajattelen, että ehkä ei ollut oikein jättää ruokaa, koska hän ei edes pyytänyt sitä? ehkä hän ei ollutkaan oikeasti koditon ja nälkäinen? ehkä hän tunsi itsensä loukatuksi ja nöyryytetyksi sen jälkeen, mitä tein, minkä takia hän luultavasti suuttui? tämä voi olla merkki siitä, että minun ei pitäisi olla enää liian kiltti. ehkä minun ei pitäisi luottaa aina arvostelukykyyni lol.</w:t>
      </w:r>
    </w:p>
    <w:p>
      <w:r>
        <w:rPr>
          <w:b/>
        </w:rPr>
        <w:t xml:space="preserve">Tulos</w:t>
      </w:r>
    </w:p>
    <w:p>
      <w:r>
        <w:t xml:space="preserve">Annoin nukkuvalle kodittomalle naiselle keksejä, hän säikähti ja hyökkäsi kimppuuni. en vieläkään tiedä, onko hän koditon.</w:t>
      </w:r>
    </w:p>
    <w:p>
      <w:r>
        <w:rPr>
          <w:b/>
        </w:rPr>
        <w:t xml:space="preserve">Esimerkki 7.701</w:t>
      </w:r>
    </w:p>
    <w:p>
      <w:r>
        <w:t xml:space="preserve">Teksti: niin pohjimmiltaan olen tutkinut katanoita historian projekti ja sain utelias ja kirjautui minun ebay nähdä, mitä heillä oli miekkoja. osoittautuu siellä on paljon. katsoin läpi niitä ei kiinnostunut ostamaan yhden, koska ne olivat kaikki $200 + joten olen vain selaili. vähän myöhemmin törmään miekka, joka on vain $20 ja päättyy tunnin. Ajattelin: "Hei, olisi siistiä olla mukana tässä. tarjoan 21 dollaria." ebayn automaattinen tarjousjärjestelmä ylitti minut, joten aloin hieman kilpailla ja päätin mennä 30 dollariin ennen kuin annoin hänen voittaa. hän pysähtyi 25 dollariin, ja nyt minun on maksettava 26 dollaria + 40 dollaria (postikulut) miekasta, jota en oikeastaan edes halua ja joka ei ehkä ole edes laillinen alueellani (tyhmästi en myöskään katsonut asiaa. kai minun on nyt ryhdyttävä ninjaksi...</w:t>
      </w:r>
    </w:p>
    <w:p>
      <w:r>
        <w:rPr>
          <w:b/>
        </w:rPr>
        <w:t xml:space="preserve">Tulos</w:t>
      </w:r>
    </w:p>
    <w:p>
      <w:r>
        <w:t xml:space="preserve">olin röyhkeä ja ostin katanan, vaikka en halunnut sellaista.</w:t>
      </w:r>
    </w:p>
    <w:p>
      <w:r>
        <w:rPr>
          <w:b/>
        </w:rPr>
        <w:t xml:space="preserve">Esimerkki 7.702</w:t>
      </w:r>
    </w:p>
    <w:p>
      <w:r>
        <w:t xml:space="preserve">Teksti: tämä tapahtui oikeastaan viime yönä. pelasin vähän dark souls ii:tä ennen nukkumaanmenoa viime yönä, kun hämähäkki putosi alas katostani ja leijui suoraan kasvojeni edessä. vaikka tämä oli jo tarpeeksi traumatisoivaa, pahin oli vielä tulossa. hyppäsin heti ylös sängystä ja nappasin ison oppikirjan hyllystäni. hämähäkki kiipesi takaisin ylös verkkoa pitkin ja pysähtyi kattooni suoraan yläpuolelleni, jossa nukun. tartuin oppikirjaan ja työnsin sen litteänä kattoa vasten niin kovaa kuin pystyin.  ainoa ongelma oli se, että katossani on rakeinen rakenne (mikä sen nimi on?) ja hämähäkki piiloutui varmaan rakenteen väliin jäävään tilaan. se selvisi hengissä, ja kun vedin kirjan pois, se ryömi sen päälle, mikä sai minut pudottamaan sen irrationaalisesta pelosta.  hämähäkki ja kirja laskeutuivat tyynyjeni päälle, ja hämähäkki ryömi heti niiden alle. sytytin kaikki valot ja heitin kaikki tyynyt pois sängystäni toivoen löytäväni sen, mutta se ei koskaan paljastunut. se olisi voinut ryömiä peittojeni alle. ja sitten minun oli pakko mennä nukkumaan, jotta ehtisin töihin.</w:t>
      </w:r>
    </w:p>
    <w:p>
      <w:r>
        <w:rPr>
          <w:b/>
        </w:rPr>
        <w:t xml:space="preserve">Tulos</w:t>
      </w:r>
    </w:p>
    <w:p>
      <w:r>
        <w:t xml:space="preserve">yritin tappaa hämähäkin katosta ennen nukkumaanmenoa, hämähäkki putoaa tyynyille ja katoaa ennen kuin minun on mentävä nukkumaan. hämähäkkiä ei koskaan löydy.</w:t>
      </w:r>
    </w:p>
    <w:p>
      <w:r>
        <w:rPr>
          <w:b/>
        </w:rPr>
        <w:t xml:space="preserve">Esimerkki 7.703</w:t>
      </w:r>
    </w:p>
    <w:p>
      <w:r>
        <w:t xml:space="preserve">Teksti: tämä tifu tapahtui, kun olin 9. luokalla. olin juuri muistutti tapauksen jälkeen luin toisen tifu samankaltaisesta aiheesta aiemmin tänään. tämä päätyi olemaan melko pitkä. laittaa tl;dr alareunassa. olin perheen päiväretkellä rannalle minun laajennettu perhe. meillä oli valtavan hauskaa koska kaikki serkut olivat paikalla ja tulemme kaikki aika hyvin toimeen keskenämme. vietettyämme koko päivän rannalla. menimme kaikki yhteen asuntoon jonka kaikki vanhemmat olivat hankkineet kaverilta päiväksi. siistiydyimme ja vain hengailimme kun olimme syöneet jotain. joka tapauksessa me (kaikki miespuoliset serkut) päätimme mennä huoneeseen, jonka saimme, koska meillä oli tylsää eikä meistä tuntunut kovin mukavalta vitsailla erilaisten vanhempien edessä, jotka olivat eri vakavuusasteessa. joten olimme siinä valtavassa tyhjässä huoneessa. se taisi olla ennen vierashuone tai jotain. istuimme aluksi vain ympäriinsä juttelemassa. sitten yksi meistä osoitti patjaa, joka oli jostain syystä jätetty seinää vasten ja ehdotti, että käyttäisimme sitä tyynynä ja yrittäisimme tehdä voltteja ja muuta voimistelua.kaikki olivat yhtä mieltä siitä, että tämä on loistava idea. sitten kaikki alkoivat vuorotellen tehdä voltteja jne. ei mitään liian akrobaattista, tiedäthän, kuten jotain tumblingia, jossa käytetään vain käsiä ja pyöritään eteen. lopulta kaikki muut tekivät yhtä ja toista, ja nyt minä olen ainoa jäljellä. pitäisi varmaan mainita, etten ole koskaan ennen yrittänyt tehdä mitään tällaista enkä tuntenut oloani lainkaan itsevarmaksi. mutta juttu oli se, että olin vanhin serkku siellä. meillä on vanhempia serkkuja, mutta he eivät tulleet tuolle reissulle mukaan. joka tapauksessa, minä olen poissa tolaltani. Siellä minä siis seisoin patjan reunalla yrittäen koota rohkeutta. muutaman sekunnin kuluttua aloin tuntea itseni tyhmäksi ja ajattelin, että "vitut tästä, olen melko varma, että se ei voi olla niin vaikeaa", ja tavallaan vain yritin.Silmien välähdys, ehkä sekunnin tai kaksi tajunnan menetystä, ja huomaan polvistuneeni polvillani, kun tuuli on täysin poissa minusta. käännyin vain ympäri ja yritin hengittää seuraavat minuutit. hetken kuluttua voin taas hengittää. kävi ilmi, että seisovien etusyötös volttien tekeminen on yhtä vaikeaa kuin alun perin luulin sen olevan. Koska olen idiootti ja olin juuri yrittänyt tehdä etukuperkeikkaa, mutta en saanut kehoani toimimaan, laskeuduin pää edellä patjalle (serkkujeni mukaan ainakin, itse en muista tuota kohtaa), joten kyllä, tein periaatteessa juuri paalunajon itselleni :-) Tässä vaiheessa kaikki muut huoneessa olevat ovat kauhuissaan, he tietävät, että tämä ei voi olla hyvä. mutta koska olimme silloin kaikki aika nuoria, kukaan ei halunnut olla se, joka kertoo vanhemmille, miten pahasti olin mokannut. tässä vaiheessa vanhemmat olivat kaikki ulkona olohuoneessa ja juttelivat keskenään. sanoin vain olevani kunnossa ja tavallaan makasin siinä ja päädyin ottamaan torkut. muut istuivat ympärillä pelästyneinä hiljaisuuteen. jonkin ajan kuluttua äitini herätti minut ja kävi ilmi, että joku oli vihdoin saanut rohkeutta kertoa vanhemmille. joten äitini hiillostaa minua onnettomuudesta, kerron hänelle etten tunne oloani niin pahaksi (pystyn seisomaan ja kävelemään) mutta myönsin että selkääni sattuu edelleen. joten äiti päättää että minun pitäisi silti mennä lääkäriin. menen sairaalaan (kävelen edelleen ja istun) lääkäri joka ottaa minut vastaan päivystyksessä lähettää minut ottamaan röntgenkuvat selkärangastani. Tässä vaiheessa minut on jo laitettu pyörätuoliin. kun laite on valmis, lääkärit tuijottavat röntgenkuvaa eivätkä näytä löytävän mitään suurta vikaa, mutta he kutsuvat silti asiantuntijan paikalle, ja hän toteaa, että olin itse asiassa onnistunut saamaan puristusmurtumia kahteen nikamaan. Murtumat eivät olleet näkyneet röntgenkuvissa kovin hyvin, koska ne olivat kai olleet kulmassa tai jotain. kävi ilmi, että ainoa syy siihen, että olin onnistunut välttämään kaiken murtuman alapuolella olevan halvaantumisen, oli se, että murtuneet nikamat olivat ne, jotka olivat yhteydessä rintakehään. joten rintakehäni oli periaatteessa pitänyt kaiken paikallaan. joten lopulta minut laitettiin tiukkaan vuodelepoon kahdeksi kuukaudeksi. kun sanon tässä tiukka, tarkoitan, etten saanut edes kääntyä ympäri omin avuin. sängyssä makoilu suurimman osan kahdesta kuukaudesta ei ollut ollenkaan hauskaa. lopulta, vaikka jouduin kestämään kaiken, mitä jouduin kestämään noina kahtena kuukautena, pidän itseäni todella onnekkaana, että selvisin siitä ilman pysyviä vaurioita. no, ei mitään pysyvää sen lisäksi, etten enää koskaan yritä mitään, mikä liittyisi edes etäisesti voimisteluun. xd</w:t>
      </w:r>
    </w:p>
    <w:p>
      <w:r>
        <w:rPr>
          <w:b/>
        </w:rPr>
        <w:t xml:space="preserve">Tulos</w:t>
      </w:r>
    </w:p>
    <w:p>
      <w:r>
        <w:t xml:space="preserve">Yritin tehdä seisaaltaan etukäännön, epäonnistuin ja ajoin itseni patjaan, jolloin sain selkärankaani kompressiomurtuman ja ansaitsin 2 kuukautta vuodelepoa.</w:t>
      </w:r>
    </w:p>
    <w:p>
      <w:r>
        <w:rPr>
          <w:b/>
        </w:rPr>
        <w:t xml:space="preserve">Esimerkki 7.704</w:t>
      </w:r>
    </w:p>
    <w:p>
      <w:r>
        <w:t xml:space="preserve">Teksti: 24. päivä maastomatkallani moottoripyörällä elokuussa. lähdin vegasista tuona aamuna vannoen, etten enää koskaan palaisi siihen kaupunkiin. edessä oli noin kuuden tunnin ajomatka, ennen kuin pääsisin grand canyonin pohjoisreunalle reitillä, joka kulki nevadasta Arizonaan utahiin ja takaisin Arizonaan, jossa olisin telttailemassa pohjoisreunalla. sää ei ollut ollenkaan huono. sininen taivas ja korkeat lämpötilat, mutta se ei ollut mitään verrattuna siihen, että olin kärsinyt muutaman päivän aiemmin kolmilukuisista lämpötiloista. suurin osa ajosta sujui ongelmitta. mutta lievän krapulan ja 90 asteen lämpötilojen vuoksi oli paljon vesipysähdyksiä. kun ajoin Arizonan ja utahin autiomaiden läpi, väistelin myrskyjä suuren osan iltapäivästä. Useimmat olivat kooltaan pieniä, mutta mikä tahansa niiden tielle osui, kastui täysin. myrskyn väistelyn onni loppui lopulta utahissa. työmaaliikenteessä jumissa ollessani harmaa laikku, jota olin katsellut jo muutaman tunnin ajan, oli suoraan yläpuolellani. kaukaisuudessa niin pelottavalta näyttäneeksi myrskyksi sade oli yllättävän kevyttä. aluksi. Ennen kuin ehdin lopettaa arvostukseni, kevyt sade muuttui ihoa repiväksi vesisateeksi ja raekuuroksi. yllätyin täysin, ja löysin suojaa huoltoasemalta katsellakseni, kuinka raekuuro kesti vielä kaksi minuuttia ja loppui nopeammin kuin se oli tullutkaan. itämaalaisena en odottanut törmääväni raekuuroon ja sateeseen lännessä. "no se oli helvetin ärsyttävää." en kuitenkaan ollut huolissani, koska aurinko kuivattaisi minut pienen ajomatkan jälkeen. ajoin ulos huoltoasemalta ja palasin ihailemaan länsimaisia maisemia ja väistelemään myrskyjä. http://imgur.com/v4gnmq9&amp;nbsp;vähän yli neljän jälkeen iltapäivällä pääsin vihdoin north rimin sisäänkäynnille. tuona päivänä ei ollut sisäänpääsymaksua kansallispuistopalvelun satavuotisjuhlan vuoksi, ja normaalisti se olisi ollut jännittävää, mutta maksoin jo kansallispuistopassista. Pyysin ohjeita locust pointille pääsemiseksi. tiesin, että sinne oli noin 20 mailia metsään; minun piti vain tietää tarkat yksityiskohdat. huomasin, että sisäänkäyntikojulla työskentelevä metsänvartija oli vasta-alkaja, kun hän käänsi karttaa ylös ja alas selvittääkseen, mikä tie oli mikä. kun hän oli katsonut karttaa, osoittanut tarvitsemani tiet ja tehnyt muutaman merkinnän, kiitin häntä avusta ja lähdin katselemaan nähtävyyksiä ennen kuin lähdin etsimään leiripaikkaa. Noin kaksitoista mailia sisäänkäynnin jälkeen on north rim -vierailijakeskus, josta voi kävellä kanjonin näköalapaikoille. valtavaa. se on ainoa tapa kuvata sitä. ja katso, huomaan toisen myrskyn vyöryvän kaukaa. otin kuvat ja häivyin sieltä, ennen kuin jäin jumiin toiseen tuollaiseen. raekuuroja aavikolla? mitä paskaa se oli? päivänvalo kuivattamaan minua oli loppumassa, ja tässä korkeudessa oli paljon viileämpää kuin aavikolla ratsastettaessa aiemmin päivällä, joten halusin välttää lisää sadetta. Puiston sisäänkäynnin ranger oli kertonut, että etsimäni tie, reitti 22, oli viisi mailia puiston sisäpuolella. joten palasin takaisin vierailijakeskuksesta etsimään tietä. ei mitään. teitä oli, joitakin ilman kylttejä, joitakin kylttien kanssa, mutta ei yhtään, jossa luki 22. kävin muutaman kerran läpi varmistaakseni, etten ollut sokea hölmö. ei mitään. palasin takaisin vierailijakeskukseen saadakseni parempia ohjeita. "ohhh, kyllä, reitti 22 on noin viiden mailin päässä täältä." olin varmaan uupunut, ajattelin, koska en nähnyt yhtään kylttiä, jossa olisi ollut jotain 22:ta muistuttavaa, kun ajelin ympäriinsä. joten ajoin vielä viisi mailia takaisin ja otin tien, joka oli melkein varmasti väärä, mutta ajattelin, ettei se voinut olla mikään muu tie. olin yhä turhautuneempi, koska päivänvalo väheni nopeasti, lämpötila laski ja myrsky oli aivan päälleni. Käännyin ympäri, kun sade alkoi roiskua, ja löysin ensimmäisen rangerin, jonka löysin. kolmas kerta toden sanoi. hän ilmoitti minulle, että tie, jota olin tuhlannut koko päivänvaloni etsiessäni, on useita kilometrejä puiston ulkopuolella kaibabin kansallismetsässä. kiitin häntä vuolaasti, istuin nyt märän pyöräni selkään ja ajoin takaisin nyt märkiä teitä pitkin. olin tässä vaiheessa jo aika pirun turhautunut. Kun näin tämän, maailmankaikkeus päätti, että sen oli saatava minut kunnolla sekaisin. silloin alkoi raekuuro. sateessa ajaminen tuntuu siltä kuin puukottaisi neuloilla, mutta raekuurossa ajaminen tuntuu siltä kuin puukottaisi veitsillä. jouduin pysähtymään ja odottamaan raekuurojen loppumista, ennen kuin pystyin jatkamaan matkaa. raekuurot hellittivät muutamassa minuutissa, sade väheni kevyeksi tihkusateeksi ja lakkasi sitten kokonaan. auringosta ei ollut paljon hyötyä lämmön ja lämpimyyden kannalta tässä vaiheessa, joten ajoin ulos puistosta läpimärkänä ja palelluttaen. huomasin, että tankissa oli bensaa jäljellä alle 80 mailia, ja ajattelin, että minun on parasta tankata ennen kuin lähden metsään yöksi. bensiinin hankkiminen oli ainoa fiksu päätös, jonka tein tänä päivänä. vihdoinkin, vihdoinkin, vihdoinkin aloitin ajamisen metsäautotietä pitkin, joka oli 24 mailia pitkä, jotta pääsin locust pointiin. mutta se ei ollut vain yksi tie, jota tarvitsin sinne pääsemiseksi. siellä oli verkosto teitä, jotka kaikki johtivat eri kohtiin kanjonin varrella. yllätyksekseni tie oli hyvin hoidettu ja helposti hallittavissa varjollani. sain muutaman kilometrin ajettua, löysin seuraavan tarvitsemani tien ja jatkoin matkaa. ajattelin, että saattaisin ehtiä perille, jos valoa olisi vielä vähän jäljellä. olinpa väärässä. näkyvyys heikkeni koko ajan, en huomannut seuraavan käännöksen opastetta ja jatkoin ajamista suoraan, kunnes pääsin lätäkköön, joka peitti koko tien. ei ollut mitään keinoa kiertää sitä. tarkistin karttani ja tajusin, että minun piti kääntyä jonkin aikaa taaksepäin. olin harmissani mutta myös helpottunut, ettei minun tarvinnut ylittää edessä olevaa sotkua. kaikki se aika, jota olin tuhlannut koko päivän ajan, oli vihdoin saanut minut kiinni. nyt oli pimeää. jokaisella mutkalla tien kunto heikkeni ja heikkeni entisestään. aiempi sade oli jättänyt lätäköitä hajallaan tielle, mutta ne oli helppo välttää. mutaa lensi kaikkialle, mutta en välittänyt siitä. pääsin mukavaan rytmiin kruisailemalla metsäteitä ja väistelemällä lätäköitä pimeässä. olisi pitänyt arvata, etten olisi päässyt loppuun asti ilman muutamaa vahinkoa. kun ajoin cruiserillani hieman nopeammin kuin olisi pitänyt, soraisilla metsäteillä sateen jälkeen pimeässä, voitte kuvitella, millaisia ongelmia minulla on edessä. hiippailin, ja ajoin suoraan tien leveydeltä peittävään lätäkköön. takarengas huuhtoutui vasemmalle ja pyörä kaatui oikealle. kiukkuni ja adrenaliinipöhinän, jonka aiheutin pyöräni pudottamisesta mutaan, sain nostettua sen ylös ilman suurempia ongelmia. nyt pyöräni ja minä olemme mudan peitossa. ja märkiä. ja kylmiä. pimeässä. kilometrien päässä syvällä metsässä. nyt ei ole enää paluuta. vielä muutama kilometri, muutama ohitettu mutka, muutama kerta, kun pysähdyn ja käytän ajovaloa kartan lukemiseen, ja pääsen viimeiselle tarvitsemalleni tielle. "Locust point 8 miles." olin niin helpottunut. ryömin tietä pitkin oppien aiemmasta. toinen tien levyinen lätäkkö oli tulossa, mutta näin pienen mahdollisuuden helppoon ylitykseen, korotetun kuivan kohdan lätäkön oikealla puolella. jos osuisin siihen oikein, se olisi helppoa. en osunut siihen oikein. takarenkaani alkoi kääntyä vasemmalle. sain jalan alas saadakseni tukea, mutta samalla otin kaasun käteeni. rengas sai jotenkin vetoa, ja pysähdyin suoraan pystyyn. paitsi että nyt en katsonut eteenpäin tietä kohti. olin 90 astetta oikealle ja kiihdytin kohti puita. onnistuin tarttumaan etujarruun ja pysähtymään suoraan kahden puun väliin. koko juttu tapahtui alle sekunnissa. 500 satakiloista metallia vajoaa melko nopeasti pehmeälle metsänpohjalle, joten tarvittiin hieman keinuttelua, jotta pääsin ulos ja takaisin liikkeelle. pidemmällä tiellä onnistuin pesemään itseni mutaan vielä kerran yrittäessäni päästä pisteelle, tällä kertaa lähellä oli leiriläisiä, jotka varmasti kuulivat minun kiroilevan itselleni. mutta tein sen. pääsin pisteelle ja löysin leiripaikan. En tiedä johtuiko se uupumuksesta vai omasta typeryydestäni, mutta kiireessäni saada leiripaikka pystytettyä ja vaihtaa märät ja mutaiset vaatteeni pois, käytin valonlähteenäni varjon ajovaloa. paitsi että pyöräni ei ollut käynnissä. Oletin, että akkuni kestäisi muutaman minuutin käytön ilman moottorin käyntiä. mutta me kaikki tiedämme, mitä tapahtuu, kun olettaa. laitan paikat kuntoon ja ryntään pyöräni luo varmistaakseni, että se lähtee kunnolla käyntiin huomisaamuna. sain pahan aavistuksen, kun näin nollausvalon himmenevän. klik-klik-klik-klik-klik. "fuuuuuuuuuuuuuuuuu!" ja sillä menin nukkumaan. olin saanut tarpeekseni. mutta north rim ei ollut vielä lopettanut kanssani. keskellä yötä myrsky herätti minut muistuttamaan minua paskaisesta tilanteesta, jossa olin. sitten se tulvii teltan alapuolelle läimäyttääkseen minua naamaani. ojensin käteni ja kaivelin nopean kaivannon lievittääkseni hieman alapuolella virtaavaa vettä. Haluaisin ajatella, että sain sen eroamaan, mutta se oli lähinnä vain sitä varten, että voisin tuntea oloni hieman paremmaksi, kun menisin takaisin nukkumaan. ei mennyt kauan auringonnousun jälkeen, kun heräsin. kurkkasin teltan ulkopuolelle ja näin, että pyöräni oli yhä pystyssä. sade ei tehnyt paljonkaan pesemään siihen pinttynyttä mutaa. http://imgur.com/xlk07bk&amp;nbsp;ensimmäisenä etsin rinteen, jotta saisin itseni ponnistamaan. Locust pointin päähän johtavalla tiellä oli aina vain pieni kallistus, mutta en saanut tarvittavaa vauhtia, jotta se olisi lähtenyt käyntiin. yritin pari kertaa, eikä yksikään niistä ollut lähelläkään. kun olin työntämässä pyörää takaisin toista yritystä varten, ohi ajoi auto. keski-ikäinen mies, jolla oli brooklynilainen aksentti, nousi ulos, katsoi minua hämmentyneenä, ja selitin, että akkuni oli tyhjä. Vaikka hänellä oli huono polvi, hän nousi pyörän taakse ja auttoi käynnistämään minut. tällä kertaa se oli hieman lähempänä, mutta ei tarpeeksi. juttelimme vähän aikaa ja hän kysyi, olinko yrittänyt soittaa kenellekään. hän sanoi, että hänellä oli palvelu, se vaihteli nollan ja yhden palkin välillä, mutta se oli sentään jotain. Olin tarkistanut puhelimeni edellisenä iltana, eikä siinä ollut mitään, mutta tarkistin sen uudelleen. pyhä paska. jotenkin, 24 mailia Kaibabin kansallismetsässä, minulla oli hento aavistus matkapuhelinpalvelusta, jotain, joka puuttui mielestäni kokonaan paikoista, jotka olivat sivistyneempiä kuin missä olin nyt. Soitin american motorcycle associationin roadside assistance -palveluun, jonka ostin nimenomaan tätä matkaa varten, ja yritin kertoa tietoni. tarvittiin useita puhelujen keskeytyksiä, paljon toistoja ja paljon katkonaisia ääniä, mutta joku yritti löytää minulle hinausauton. hyvästelin miehen, joka pysähtyi auttamaan, ja kiitin häntä kaikesta, mitä hän teki. puhelimessa auttanut nainen oli kertonut minulle, että siinä voi kestää jonkin aikaa, koska lähistöllä ei ollut hinauspalveluita. kävelin takaisin teltalleni; jätin pyöräni muutaman sadan metrin päähän tielle ja aloin kerätä tavaroitani. pakatessani kuulin jonkinlaisen ajoneuvon äänen tulevan tietä pitkin. katsoin ylös ja näin pariskunnan ajelevan iloisesti side-by-side-atv:llä. En ollut varma, katselinko nelikymppisiä miehiä ja vaimoja, jotka tekivät metsäratsastusta lauantaina, vai kahta kaunista enkeliä, jotka oli lähetetty taivaasta pelastamaan minut metsästä, joka yritti murhata minut ja syödä sieluni. kävelin tielle, kun kuulin, että he palasivat tarkistamasta pistettä, ja vilkutin heille alas. "hei, onko tuo sinun pyöräsi tuolla alhaalla?" vaimo kysyi minulta. selitin tilanteeni ja kysyin, oliko heillä vaijereita, joilla saisin hypätä. heillä ei ollut, mutta he kysyisivät joiltakin leiriläisiltä, joiden ohi he kulkivat vähän tietä ylöspäin. kiitin heitä ja he lähtivät metsästämään vaijereita. kun kuulin lastenvaunun tulevan takaisin, osa minusta tiesi vain, että tämä oli tilaisuuteni päästä vihdoin pois täältä. he pitelivät vaijereita, ja virne naamallani melkein räjäytti poskilihakseni. vihdoin asiat alkavat näyttää paremmalta ja voin jatkaa matkaani. saimme kaiken kytkettyä ja shadowini käynnistyy heti. se, kun kuulin, kuinka nuo putket syttyivät ja alkoivat jyristä, oli yksi kauneimmista äänistä, jotka olivat koskaan korviaan koristaneet. hyvästelimme ja katselin, kuinka he ajoivat tietä pitkin palauttamaan lainaamansa käynnistyskaapelit, kun minä väänsin kaasua. "Älä anna sen nyt kuolla", mies sanoi hymyillen ennen lähtöään. "Usko minua, en jätä!" soitin takaisin ama:lle peruuttaakseni tiepalvelupyyntöni. tunsin huonoa omaatuntoa minua auttaneen naisen puolesta. hän vaikutti todella huolestuneelta ja teki kovasti töitä saadakseen minut pois sieltä. olin siitä hyvin kiitollinen. pidin kaasua vähän aikaa, jotta lataus palautuisi. tunsin oloni mukavaksi, päästin irti ja aloin laittaa sähkökomponentteja takaisin paikoilleen. sitten se kusipää kuoli. naamani lankesi epäuskoisena. Kävin läpi surun viisi vaihetta yrittäen kaikkeni saadakseni sen taas käyntiin. pääsin hyväksymisvaiheeseen ennen kuin aloin ajatella selkeästi. tiesin, että ihmisiä oli jonkin verran lähellä. tiesin, että heillä oli kaapelit. pääsen vielä pois täältä. joten kävelin. kesti parikymmentä minuuttia löytää lähimmät leiriläiset. he olivat asettuneet aivan kanjonin reunalle, ja heidän tuolinsa olivat pystytettyinä vierekkäin katsellen maisemia. keskeytin heidän rauhansa kysyäkseni, oliko kaapelit heillä. eivät heillä. joten kävelin edelleen. kävelin vielä 15 minuuttia ja pääsin toiselle leirintäalueelle. koputtelin asuntoautoa nähdäkseni, oliko siellä ketään. ei mitään. kävelin vielä vähän ennen kuin käännyin takaisin. paluumatkalla näin, että joku oli poistumassa asuntoautosta, jota luulin tyhjäksi. kysyin häneltä, oliko hänellä kaapelit. hänellä oli. hän sanoi tulevansa alas hyppäämään pyörän päälle heti, kun hänen vaimonsa palaa pyöräretkeltään. juttelimme muutaman minuutin ja palasin pyörän luo saadakseni istuimen pois ja akun taas valmiiksi. hän ja hänen vaimonsa tulivat kuorma-autollaan, ja toisen kerran sinä päivänä pyöräni olisi pian käynnissä. alkoi sataa, kun olimme laittamassa kaikkea kuntoon. hän tarjoutui pitämään kaasua puolestani, kun sain pyörän kasaan, vaikka sade voimistui yhä enemmän. en voi arvostaa tätä miestä tarpeeksi. varjo on siis taas käynnissä. kerron hänelle ja hänen vaimolleen, miten mahtavia he ovat, ja pysyn kaasulla ja ajan ympyrää sateessa, kun akku saa latauksen. tässä vaiheessa päätän, että olisi etujeni mukaista pysyä täällä vielä toisenkin kerran yön yli. Minulla on tarpeeksi ruokaa ja vettä selviytyäkseni vielä yhdeksi yöksi (mikä oli puhdasta tuuria), ja ajatus siitä, että ajaisin takaisin metsästä sateen jatkuessa, ei vain kutkuttanut mielikuvitustani. lisäksi minulla ei ollut mitään pelisuunnitelmaa, koska olisi ollut jo melko lähellä pimeää, kun olisin päässyt johonkin läheiseen kaupunkiin. Pysäköin pyörän teltan viereen ja toivoin, että se pysyisi ladattuna läpi yön. käynnistin sen ja painoin kaasua muutaman kerran varmuuden vuoksi. tämä oli itse asiassa ensimmäinen tilaisuus rentoutua ja tutustua alueeseen, jonka eteen olin käynyt läpi helvetin. sade lakkasi ja sumu oli suurimmaksi osaksi poissa, ja ensimmäistä kertaa pystyin näkemään kanjonin locust pointista. se oli uskomatonta. mikään kuva tai sanat eivät koskaan tee sille oikeutta; se on vain jotain, joka on koettava omakohtaisesti. kävelin polkuja pointin ympärillä, ja kaikki, mitä minulle oli tapahtunut edellisenä päivänä, saattoi yhtä hyvin olla kaukainen muisto. http://imgur.com/kxjzsrc&amp;nbsp;kun heräsin ensimmäisen kerran aiemmin samana aamuna, huomasin, mitä luulin haisunäädiksi, jotka juoksentelivat ympäriinsä. En ollut kovin huolissani, mutta ajattelin varmistaa, että ruokani on turvassa. Tutkiessani pistettä tajusin, etteivät nuo olleet haisunäätä. Ne olivat pulleita mustia oravia, joilla oli valkoinen häntä ja terävät korvat. ilmeisesti kaibab-oravia on vain 20 x 40 mailin alueella koko planeetalla, ja täällä ne riehuivat yhdessä kauneimmista paikoista, joita olen nähnyt. aika hieno kokemus. auringonlaskun lähestyessä löysin itselleni täydellisen kallion, jolle istua ja josta avautui näkymä kanjoniin. Vietin viimeisen Arizonan iltani katsellen, kun aurinko katosi näkyvistä kanjonin taakse samalla, kun se muutti taivaan kaikenlaisiksi oransseiksi, vaaleanpunaisiksi ja purppuranpunaisiksi. olin ainoa ihminen maan päällä, jolla oli tuo näkymä. siinä istuminen antoi minulle paljon perspektiiviä, ja se oli kokemus, jota en koskaan unohda. ennen kaikkea tajusin, että minulla oli helvetinmoinen tarina kerrottavana. http://imgur.com/sfl7bfzhttp://imgur.com/xbkauvxhttp://imgur.com/ganc04o&amp;nbsp;nukuin hyvin sinä yönä tietäen, että kaikki se vaivannäkö oli ollut sen arvoista. Mutta north rimillä oli saatava viimeiset iskut ennen lähtöä. heräsin seuraavana aamuna, pakkasin tavarani, kiinnitin ne pyörään, potkaisin jalan yli, käänsin avaimen, painoin käynnistintä ja kuulin pelätyn naksahtelun, naksahtelun, naksahtelun. Olin varma, että olisin saanut sen käyntiin kolmannella yrittämällä, mutta ennen kuin sain sen rinteen yläpäähän, tien varrella leiriytyneet pelastajani tulivat katsomaan, miten kävi. Mieheni antoi minulle työntöstartin, ja saimme sen ensimmäisellä yrittämällä. ajoin sillä alas pisteen päähän ja käännyin hakemaan reppuani ja kypärääni, jotka olin jättänyt leiripaikalleni. pysäköin pyörän hymy huulillani, potkaisin potkulaudan alas - "Voi luoja, potkulaudan", oli kaikki, mitä sanoin, kun pyörä oli kuollut. innostuksessani potkaisin sen alas ykkösvaihteella, ja pyörä sammui. nappasin reppuni, kiinnitin kypärän ja lähdimme toiselle kierrokselle. "okei, nyt ei pysähdytä tällä kertaa", mies sanoi nauraen. enkä pysähtynytkään. kun pyörä lähti liikkeelle, ajoin sen alas, käännyin ympäri, huusin "kiitosuu", peukut pystyyn ja häivyin metsästä.</w:t>
      </w:r>
    </w:p>
    <w:p>
      <w:r>
        <w:rPr>
          <w:b/>
        </w:rPr>
        <w:t xml:space="preserve">Tulos</w:t>
      </w:r>
    </w:p>
    <w:p>
      <w:r>
        <w:t xml:space="preserve">eksyn. saan sadetta. minua tervehditään. tulee pimeää. eksyn lisää, tällä kertaa metsään. jätän pyörän. melkein jätän pyörän. jätän pyörän. tapan pyörän akun. saan pyörän hyppäämään. tapan pyörän. saan pyörän hyppäämään sateessa. pyörä kuolee yön aikana. käynnistän pyörän. tapan pyörän potkulaudalla. käynnistän pyörän. lähden metsästä.**</w:t>
      </w:r>
    </w:p>
    <w:p>
      <w:r>
        <w:rPr>
          <w:b/>
        </w:rPr>
        <w:t xml:space="preserve">Esimerkki 7.705</w:t>
      </w:r>
    </w:p>
    <w:p>
      <w:r>
        <w:t xml:space="preserve">Teksti: hieman taustaa: olen 18-vuotias kaveri, joka työskentelee kassatyöntekijänä viihdekeskuksessa. minulla on ollut työpaikka noin 4 kuukautta. paikka on ollut auki kaksi vuotta ja 2. vuosipäivä oli lähestymässäkaikki alkoi, kun näin työvuoroni toisen vuosipäivän paikan avajaisissa. 18-tuntinen työvuoro lauantaina. tämä ei ollut vain lauantai, jonka olisin halunnut käyttää kotitehtäviin huoneeni siivoamiseen, vaan samana päivänä oli myös tyttöystäväni synttärit. se oli aivan toinen asia, mutta siitä asiat alkoivat. kaikkia työntekijöitä kehotettiin tuomaan ruokatarvikkeita potluckiin, jonka järjestimme, jotta muut hulluja työvuoroja tekevät työntekijät voisivat syödä, kun heidän piti pitää taukoa. nopeasti eteenpäin vuosipäivän päivään. ovet aukeavat ja ihmiset jonottavat hieman halvempiin - kuin - normaaleihin hintoihin. pari tuntia kuluu, ja esimieheni vapauttaa minut ensimmäiselle tauolleni. koska minulla oli vain kymmenen minuuttia aikaa, minulla oli kiire. kun pääsin takaisin sinne, siellä oli paljon hyvää ruokaa. pulled porkia, tortilloja, paistinleipää ja perunamuusia. aloin tunkea naamaani pulled porkia, kunnes minun piti mennä takaisin, ja kaikki oli hyvin, kunnes vuoroni oli kestänyt noin yhdeksän tuntia, kun minut vapautettiin jälleen. menin takaisin taukohuoneeseen tunkea naamaani lisää, kun näin tupperware-astian täynnä perunamuusia. olin niin nälkäinen, ja se näytti niin hyvältä. mutta jokin siinä näytti oudolta. se näytti melko rakeiselta. haistoin sitä varmistaakseni, että se ei ollut mitään outoa ulkomaista ruokaa, eikä siinä ollut mitään tuoksua. ajattelin, että se oli jauhemaista perunamuusia, jota voi ostaa pussitettuna. istuin alas ja kauhoin kaksi kasaa sitä ja otin ensimmäisen haukun. kuvittelemani kermainen, suolainen täyteläisyys oli vain illuusio, kun makea voikermakuorrutus suli kielelläni painaen suupieliä vasten. kasvoni olivat muuttuneet odotetusta nautinnosta täydelliseksi inhoksi. sylkäisin sen ulos ja aloin kuivahtaa roskakoriin. kun olin taas rauhoittunut, otin lautasliinan ja kirjoitin siihen: "ei perunamuusia!!!" ja poistuin taukotilasta sekä häpeissäni että tyytymättömänä. vihaan voikermakuorrutetta.</w:t>
      </w:r>
    </w:p>
    <w:p>
      <w:r>
        <w:rPr>
          <w:b/>
        </w:rPr>
        <w:t xml:space="preserve">Tulos</w:t>
      </w:r>
    </w:p>
    <w:p>
      <w:r>
        <w:t xml:space="preserve">: mokasin syömällä perunamuusia taukohuoneessa, vaikka ne eivät oikeasti olleet perunamuusia.</w:t>
      </w:r>
    </w:p>
    <w:p>
      <w:r>
        <w:rPr>
          <w:b/>
        </w:rPr>
        <w:t xml:space="preserve">Esimerkki 7.706</w:t>
      </w:r>
    </w:p>
    <w:p>
      <w:r>
        <w:t xml:space="preserve">Teksti: tunnen oloni vitun kurjaksi juuri nyt.Puhuin ystäväni kanssa facebookissa siitä, mitä minun pitäisi tehdä päästäkseni lähemmäs ihastustani, ja hänen numeronsa pyytäminen ponnahti esiin.Hän vain sattui olemaan yhteydessä, joten kysyin häneltä, voisimmeko tavata jossain paikassa collegessa, ei mitään pahaa.Niinpä me tavataan, ja hän tuo kaverinsa, vaikka tämä on tarpeeksi kaukana ettei todennäköisesti kuule. joten kysyn hänen numeroaan, ja se vain sattuu, hän ei vittu tiedä sitä. hänen siskonsa sattui vain olemaan yläkerrassa, ja hän huutaa, jos hän tietää sen. melko varmasti melkein kaikki siellä kuulivat sen. nyt vihaan itseäni vittu ja haluan kuolla.</w:t>
      </w:r>
    </w:p>
    <w:p>
      <w:r>
        <w:rPr>
          <w:b/>
        </w:rPr>
        <w:t xml:space="preserve">Tulos</w:t>
      </w:r>
    </w:p>
    <w:p>
      <w:r>
        <w:t xml:space="preserve">kysyi ihastukseltani hänen numeroaan, hän ei tiennyt sitä ja päätyi nolostumaan porukalle.</w:t>
      </w:r>
    </w:p>
    <w:p>
      <w:r>
        <w:rPr>
          <w:b/>
        </w:rPr>
        <w:t xml:space="preserve">Esimerkki 7.707</w:t>
      </w:r>
    </w:p>
    <w:p>
      <w:r>
        <w:t xml:space="preserve">Teksti: ei tänään. eilen. menin timeshare-esittelyyn säästääkseni 200 taalaa kiertoajelulippuihin lomalla. rakastuin ajatukseen siitä, että voisin ottaa perheen mukaan lomalle, kuten myyjä esitteli (siihen vaikutti suuresti se, että kiertoajelu kulki 3 makuuhuoneen kattohuoneiston läpi, jossa oli valtava parveke, josta oli näkymät Karibialle). melkein pystyin kävelemään pois, mutta he tulivat takaisin tarjouksen kanssa, joka oli 20k vähemmän kuin alkuperäinen tarjous... joten ostin heräteostoksena 11k aikaosuuden paikan päällä ilman, että käytin aikaa tutkimukseen tai oikeasti päättämään, oliko se jotain, mitä meidän todella pitäisi tehdä. nyt meillä on tämä aikaosuus Meksikossa, jolle en ole varma, että meillä on paljon käyttöä....</w:t>
      </w:r>
    </w:p>
    <w:p>
      <w:r>
        <w:rPr>
          <w:b/>
        </w:rPr>
        <w:t xml:space="preserve">Tulos</w:t>
      </w:r>
    </w:p>
    <w:p>
      <w:r>
        <w:t xml:space="preserve">maksoin 11k aikaosuudesta, jota en ehkä tarvitse/käytä, koska rakastin näkymää.</w:t>
      </w:r>
    </w:p>
    <w:p>
      <w:r>
        <w:rPr>
          <w:b/>
        </w:rPr>
        <w:t xml:space="preserve">Esimerkki 7.708</w:t>
      </w:r>
    </w:p>
    <w:p>
      <w:r>
        <w:t xml:space="preserve">Teksti: pakollinen tämä ei tapahtunut tänään. se tapahtui kesälomalla 9 vuotta sitten, kun olin 12-vuotias. päivää ennen kuin olimme matkalla Floridaan perhelomalle. minä ja veljeni, joka oli tuolloin 10-vuotias, istuimme keittiön pöydän ääressä syömässä lounasta. olin juuri syönyt jogurtin ja koska sekoilen kirjaimellisesti minkä tahansa kanssa, leikin kannella. Pidin sitä suullani ja puhalsin siihen luodakseni huuliani vasten arvoa muistuttavan machanismin. tämä ei ollut fiksu teko, muutaman puhalluksen jälkeen päästin vahingossa irti kannesta sisäänhengityksen aikana. kansi ampuu kurkkuuni ja tukkii täydellisesti hengitystieni samalla tavalla kuin taikuri tunkisi nenäliinan käteensä. paniikki iskee välittömästi, en saa henkeä ollenkaan. en myöskään pysty yskimään. veljeni alkaa läimäyttää selkääni, mutta turhaan. onneksi se ei ollut kulkenut kovin pitkälle ja pieni määrä sitä oli vielä työntynyt ulos suuni takaosasta. työnnän käteni sinne ja alan tarttua, mutta joka kerta kun avaan suuni päästääkseni käteni sisään, se menee kauemmas kurkkuuni. seuraavaksi yritän liikuttaa sitä kurkun lihaksillani, se auttaa ja tuo sen lähemmäs. yritän vetää sen ulos, mutta nyt kansi on rasvattu vittumaiseksi syljelläni enkä saa otetta. nyt ainoa asia mitä voin ajatella on: "en voi uskoa, että tämä päättyy näin, en pääse edes Floridaan". yritän vielä kerran ja onnistun lopulta vetämään sen ulos. tämä on luultavasti helpottavin hetki, jonka olen koskaan elämässäni kokenut. jouduin kamppailemaan kurkkukivun kanssa seuraavan viikon ajan Floridassa ollessani, ja vannoin, etten enää koskaan laita jogurttipannun kantta suuni lähelle. taisin selvitä melko onnekkaasti.</w:t>
      </w:r>
    </w:p>
    <w:p>
      <w:r>
        <w:rPr>
          <w:b/>
        </w:rPr>
        <w:t xml:space="preserve">Tulos</w:t>
      </w:r>
    </w:p>
    <w:p>
      <w:r>
        <w:t xml:space="preserve">jogurttipurkin kansi jäi hengitysteihini, koska pelleilin sen kanssa lähellä suutani, ja olin vähällä tukehtua.</w:t>
      </w:r>
    </w:p>
    <w:p>
      <w:r>
        <w:rPr>
          <w:b/>
        </w:rPr>
        <w:t xml:space="preserve">Esimerkki 7.709</w:t>
      </w:r>
    </w:p>
    <w:p>
      <w:r>
        <w:t xml:space="preserve">Teksti: vaimoni ja minä olemme lomalla Pohjois-Wisconsinissa lapsemme kanssa vanhempieni luona. treffi-iltamme täällä ovat jostain syystä kirottuja. joko joudumme erimielisyyksiin tai äitini ottaa esille uskonnon ja puolustautuu tai... mitä tahansa. jotain pahaa tapahtuu aina.Tänä iltana oli erilaista. menimme hienolle illalliselle, nauroimme, katselimme ihmisiä. sitten menimme katsomaan elokuvaa, meillä oli hauskaa. mutta sitten kotimatkalla jäimme auton taakse ja se alkoi heti hidastaa vauhtia. nopeusrajoitus on 45, ja tämä kaveri ajoi 10:tä.  kytki hätävilkut päälle. takanani alkoi muodostua autojono. se oli outoa. vaimoni käski minun vilkuttaa valoja, mutta en oikeastaan kuullut, käskin häntä vain soittamaan poliisit, koska ajattelin, että jokin voi olla pielessä tai kaveri oli humalassa. niinpä hän soitti poliisit, kertoi heille tilanteen, ja ohitimme auton... joka kiihdytti heti normaalinopeutta. nyt aivoni alkoivat harhailla ja minua alkoi hieman pelottaa. toinen auto yritti ohittaa outoa kuskia, ja hän vaikeutti sitä äärimmäisen paljon tietämättömälle sieluparalle.  Lopulta auto onnistuu ja tuo hieman puskuria minun ja hazard-hullun kaverin väliin. sitten kapteeni hazard ohittaa tietämättään ja tulee suoraan päälleni. sytyttää valot. nyt olen kauhuissani. tämä on kuin takametsän painajainen. ja vaimokin alkaa hermostua.Sitten katson alas kojelautaani. valot ovat päällä. en tiedä miten (en laittanut niitä päälle), mutta ne ovat. vatsani tekee täyskäännöksen, sydämeni painuu vatsaani ja tunnen itseni ääliöksi. tämä tyyppi oli vain yrittänyt kertoa minulle.  Kerron vaimolleni, ja tunnen, kuinka kaikki onnellisuuden tunne treffi-illan suhteen katoaa *pois*! tyyppi ajaa takaluukussani valot päällä vielä kilometrin verran, sitten painaa kaasua, ohittaa meidät ja lähtee zoomaamaan yöhön. tunnemme olomme yhä ahdistuneeksi kolme tuntia myöhemmin, ja minun pitäisi luultavasti nukkua sohvalla. vaimoni on yhä todella peloissaan, enkä voi sanoa syyttäväni häntä. olen yhä vihainen toiselle kuljettajalle, koska hän oli niin aggressiivinen ja vaarallinen rangaistuksellaan, kun olimme hänen edessään, mutta tiedän, että minä olin katalysaattori.</w:t>
      </w:r>
    </w:p>
    <w:p>
      <w:r>
        <w:rPr>
          <w:b/>
        </w:rPr>
        <w:t xml:space="preserve">Tulos</w:t>
      </w:r>
    </w:p>
    <w:p>
      <w:r>
        <w:t xml:space="preserve">ajoi tietämättäni valot päällä, ärsytti satunnaista kuljettajaa, tuntui kuin olisi ollut inspiraatio "deliverance"-elokuvan kohtaukseen, pilasi treffi-illan.</w:t>
      </w:r>
    </w:p>
    <w:p>
      <w:r>
        <w:rPr>
          <w:b/>
        </w:rPr>
        <w:t xml:space="preserve">Esimerkki 7.710</w:t>
      </w:r>
    </w:p>
    <w:p>
      <w:r>
        <w:t xml:space="preserve">Teksti: sain tänään äidiltäni joululahjan. asun asunnossa, ja silloin tällöin päädyn nälkään, koska olen nuori aikuinen. suurin lahja, 15 kiloa omaha-pihvejä, saapui oveni eteen, ja tiesin, että juhlin tänään. tyttöystäväni oli käymässä, ja päätin kokata hänelle, jotta voisin olla romanttinen.kokit näyttävät paistavan pihvinsä nopeasti paistinpannulla, ja sen jälkeen broileri viimeistelee pihvit. en ole koskaan ennen tehnyt tätä, joten kokeillaan sitä! netistä lukiessani näytti siltä, että paras etäisyys pihveille oli 15 sentin etäisyys broilerista. joten siirsin telineen korkeimpaan kohtaan ja laitoin broilerin päälle. pihvin aika! se on suolattu ja asetettu huoneenlämpöön. Pehmeä palanen valmiina paistumaan. saadakseni mukavan ruskean paahdon päätin käyttää paljon öljyä. valitettavasti minulla ei ollut voita, joten käytin kookosöljyä. se on kuin tropiikin voita. pudotin kookosöljyn, joka sihisi voimakkaasti, ja sen jälkeen pihvit nopeasti. se istui siinä juuri tarpeeksi kauan saadakseni mukavan ruskean paahdon koko pihviin, minkä jälkeen siirsin sen uuniin.Koska öljy sihisi pois niin nopeasti, päätin heittää lisää uunissa olevaan levylle, jonka päällä pihvi olisi. mukavan paksu pallo, jotta saisin varmasti mukavan sihisevän paikan. asetin ajastimen päälle 4 minuutiksi, kävelin pois hymyillen itsevarmana, joka sai tyttöystäväni tärisemään kauttaaltaan herkullisen lihan odotuksesta. ajastimet valmiit! menen tarkistamaan pihvin... öljy roiskui niin paljon, että se kosketti broilerin lämmönlähdettä, ja koko uunini oli tulessa. seisoin siinä ihmeissäni, en paniikissa, vaan "vittu... uunini on tulessa." tein ensimmäisen askeleen, jonka kuka tahansa 21-vuotias tekisi, eli välttelin nolostumista vetämällä palovaroittimen seinästä ja heittämällä sen taakseni. eihän ääni voi mitenkään laukeaa ja hälyttää kaikkia. se laskeutui kuitenkin aivan tyttöystäväni viereen, mikä taisi saada hänet huolestumaan. pidin sitten uunin auki ja etsin jonkinlaista jäähdytysainetta. sammutinta ei löytynyt, ja olin sentään niin fiksu, etten heittänyt vettä päälle. päätin ottaa uunipannun ulos pihdeillä ja ravistella sitä, kunnes se jäähtyi itsestään. Se toimi, kunnes pihdit liukastuivat ja pannu putosi lattialle, josta roiskui tulista öljyä kaikkialle niin, että keskiaikaiset talonpojat, jotka hyökkäsivät linnaan, itkivät. juoksin sitten makuuhuoneeseeni, joka ei ole kaukana yksiössä, ja revin lakanani sängyn päältä ja tukahdutin pannun. se toimi, mutta sai lakanani rasvaisiksi, ja inhoan likaista sänkyä. paistinpannu oli jo sammunut, ja tulipalo uunissa sammui. pihvi, joka oli yhä pannulla, oli toiselta puolelta palanut rapeaksi, ja toisella puolella olisi tarvinnut hieman kypsentää. tarjoilin sen silti ja söimme sen, kuin hotpocketin, se poltti suun puolet ajasta ja jäädytti sen toisen puolen. teimme perunoita sen jälkeen myös omaha-pihveistä, mutta se oli mikroaaltouunikelpoinen. kaiken kaikkiaan hauska ilta, ja vasta toinen kerta, kun sain uunini tuleen.</w:t>
      </w:r>
    </w:p>
    <w:p>
      <w:r>
        <w:rPr>
          <w:b/>
        </w:rPr>
        <w:t xml:space="preserve">Tulos</w:t>
      </w:r>
    </w:p>
    <w:p>
      <w:r>
        <w:t xml:space="preserve">öljy roiskui uuniini, osui broileriin, sytytti uunin tuleen ja myöhemmin lattiani.</w:t>
      </w:r>
    </w:p>
    <w:p>
      <w:r>
        <w:rPr>
          <w:b/>
        </w:rPr>
        <w:t xml:space="preserve">Esimerkki 7.711</w:t>
      </w:r>
    </w:p>
    <w:p>
      <w:r>
        <w:t xml:space="preserve">Teksti: pakollinen tämä ei tapahtunut tänään, vaan 4 vuotta sitten. olin 16-vuotias ja olin ensimmäisellä lomallani ystävieni kanssa. olimme asuntovaunualueella rannikolla ja päätimme järjestää "juhlat" asuntovaunussamme perjantaina. Tässä vaiheessa olimme olleet siellä kolme päivää, enkä ollut vieläkään käynyt paskalla. bileiden puolivälissä olin kännissä ja yritin flirttailla tytön kanssa, kun suoli yhtäkkiä tuntui hyvin raskaalta. harjaannun ohi asuntovaunussamme olleiden parinkymmenen ihmisen ohi päästäkseni vessaan. istun alas ja minulla on räjähdysmäinen ripuli muutaman minuutin ajan. Onneksi musiikki on hyvin kovalla ja kaikki huutavat, kukaan ei kuule minua. Silloin huomaan, ettei minulla ole vessapaperia, ja se oli loppunut jo aiemmin illalla. minulla ei ole aavistustakaan, keitä ihmiset ovat vessan ulkopuolella, joten en voi pyytää heiltä apua, ja ystäväni ovat sellaisia tyyppejä, jotka pahentaisivat tilannetta x100 kertaa, jos pyytäisin heiltä apua.istun siinä varmaan 5 minuuttia miettien paniikissa, mitä voisin tehdä. yhtäkkiä huomaan, että eräs tyttö koulustani, joka oli myös asuntovaunualueella, oli jättänyt paitansa roikkumaan kaiteeseen sen jälkeen, kun hän oli ollut kaverini kanssa. epäröimättä tartun paitaan ja pyyhin sillä perseeni. se on aivan paskan peitossa, kuten.... peittämä, ja se haisee kamalalta. vedän housuni ylös ja käärin paidan palloksi. kävelen ulos vessasta, kaikki tietämättäni siitä, että minulla on kädessäni kakkapallo. kävelen ulos asuntovaunusta ja heitän paidan pimeyteen, luullen heittäneeni sen puskan yli (oli niin pimeää, ettei nähnyt jalkaakaan eteensä). unohdan asian ja jatkan flirttailua. seuraavana aamuna kaikki valittavat, että asuntovaunumme haisee paskalta ja kyselevät, kuka se oli. Sitten ovelle koputetaan äänekkäästi ja jatkuvasti. avaamme oven ja tyttö, jonka paidalla pyyhin perseeni, huutaa meille ja kysyy, kuka hänen paitansa tuhosi. kysyn, mitä sille tapahtui, ja hän sanoo, että joku pyyhki siihen paskaa ja heitti sen asuntovaunun päälle. kävelen ulos ja jep, totta tosiaan, hänen paitansa roikkui hänen vitun asuntovaununsa katolla minun paskani peitossa. kävi ilmi että muistin täysin väärin missä se puska oli. kukaan ei halunnut koskea siihen joten se jäi sinne koko päiväksi. tähän päivään asti en ole koskaan myöntänyt yhdellekään kaverilleni että se olin minä.</w:t>
      </w:r>
    </w:p>
    <w:p>
      <w:r>
        <w:rPr>
          <w:b/>
        </w:rPr>
        <w:t xml:space="preserve">Tulos</w:t>
      </w:r>
    </w:p>
    <w:p>
      <w:r>
        <w:t xml:space="preserve">paskansin tytön paidan päälle ja heitin sen sitten hänen asuntovaunulleen.</w:t>
      </w:r>
    </w:p>
    <w:p>
      <w:r>
        <w:rPr>
          <w:b/>
        </w:rPr>
        <w:t xml:space="preserve">Esimerkki 7.712</w:t>
      </w:r>
    </w:p>
    <w:p>
      <w:r>
        <w:t xml:space="preserve">Teksti: tämä tapahtui aiemmin tänä aamuna yliopistolla. olin vessassa ajamassa partaani, ja eräs kerrostoverini kävelee sisään ja sanoo: "hei oto-nate!" Tämä kaveri on juoksujoukkueessani. tiedän selvästi hänen nimensä, vaikka emme puhu paljon. Joka tapauksessa, halusin sanoa, "mitä kuuluu jätkä" tai, "mitä kuuluu mies", mutta sen sijaan sanoin "mitä kuuluu dan!" dan ei ole hänen nimensä. hän näytti siltä, että hän halusi oikaista minua, mutta sen sijaan hän käveli ulos. olen nähnyt hänet sen jälkeen kerran, ja hän vältteli katsekontaktia. tunnen itseni pahoin.</w:t>
      </w:r>
    </w:p>
    <w:p>
      <w:r>
        <w:rPr>
          <w:b/>
        </w:rPr>
        <w:t xml:space="preserve">Tulos</w:t>
      </w:r>
    </w:p>
    <w:p>
      <w:r>
        <w:t xml:space="preserve">grool.</w:t>
      </w:r>
    </w:p>
    <w:p>
      <w:r>
        <w:rPr>
          <w:b/>
        </w:rPr>
        <w:t xml:space="preserve">Esimerkki 7.713</w:t>
      </w:r>
    </w:p>
    <w:p>
      <w:r>
        <w:t xml:space="preserve">Teksti: tämä tapahtui itse asiassa muutama päivä sitten. menin tankkaamaan autoni lähellä kotiani olevalla huoltoasemalla. olen ollut viime aikoina todella innostunut podcasteista, joten autosta noustessani en kuunnellut podcastia, mutta ajattelin sitä intensiivisesti. miehittyneessä mielentilassani luotin lihasmuistiin saadakseni bensaa. Pyyhkäisin luottokorttini, tartuin pumppuun ja painoin nappia lyijytöntä bensaa varten. heti kun painoin nappia, bensaa alkoi roiskua pumpusta ympäri maata ja autoni päälle. en ole koskaan nähnyt bensapumpun roiskuvan bensaa, koska se on aina piilossa autossa, joten oli melkoinen shokki nähdä vihreän nesteen roiskuvan kaikkialle. Päästin liipaisimesta irti, mutta se oli lukittunut paikalleen eikä lopettanut ruiskuttamista. vaihtoehtojen puutteessa käänsin pumppua kohti autoa laittaakseni sen bensatankkiin. kaasu kimposi autosta ja kasteli minut kaulasta alaspäin. tässä vaiheessa mietin jo todella, oliko tämä unta. kamppailun jälkeen onnistuin onnistuneesti laittamaan pumpun autoon ja täyttämään tankkini. lähistöllä maalaamassa ollut kaveri juoksi paikalle ja kysyi, poltanko, mihin vastasin kieltävästi. hän tarjoutui lainaamaan minulle haalaria, jotta pääsisin puhtaasti autooni, mutta sitten hän tajusi, ettei hänellä ollut sitä, joten minun oli ajettava kotiin bensiinin kastelemissa vaatteissa. sitten kävin suihkussa tunnin ajan. se oli hullua.</w:t>
      </w:r>
    </w:p>
    <w:p>
      <w:r>
        <w:rPr>
          <w:b/>
        </w:rPr>
        <w:t xml:space="preserve">Tulos</w:t>
      </w:r>
    </w:p>
    <w:p>
      <w:r>
        <w:t xml:space="preserve">tankkasi bensaa, mutta tankkasi myös vaatteita.</w:t>
      </w:r>
    </w:p>
    <w:p>
      <w:r>
        <w:rPr>
          <w:b/>
        </w:rPr>
        <w:t xml:space="preserve">Esimerkki 7.714</w:t>
      </w:r>
    </w:p>
    <w:p>
      <w:r>
        <w:t xml:space="preserve">Teksti: hieman taustaa: työskentelen viikonloppuiltaisin. arkisin autan anoppiani hänen lastenhoitopalvelussaan. tänään oli lounasaika ja sain vihdoin kaikki lapset istumaan pöytään lounasta varten. laitan heille lautaset, kun tulee valtava aivastelu. ei mitään ongelmaa, eikö? Käännyn pois ruoan ääreltä ja taivutan pääni alas aivastellakseni käsivarteeni, sillä pöpöjen levittämistä paheksutaan yleisesti. päästän irti pöpösuihkusta, ja silloin tunsin sen: pahin kipu, mitä olen koskaan tuntenut, iski alaselkääni. näen tähtiä. jalkani ovat yhtäkkiä kaksi kuumaa tikkua, jotka on juuttuneet selkärankaani. kaadun maahan ja lyön päätäni aika kunnolla. ei tosin niin paljon, että olisin tajuton, mutta niin paljon, että saisin kunnon hanhenmunan. anoppi huutaa, koska hän on dramaattinen, ja ryntää paikalle. yritän nousta ylös, mutta tunnen vain polttavaa kipua. opetin muutamalle nuorelle lapselle värikkäitä kirosanoja. se on sotkuista. pääsen lopulta pystyyn ja hän lähettää minut kotiin. olen nyt sängyssä selkä kipeänä enkä voi mennä lääkäriin, koska minulla ei ole tällä hetkellä vakuutusta. kaiken kukkuraksi työskentelen viikonloppuisin hätäeläinlääkärinä ja minun on oltava töissä huomisiltana. minulla ei ole varaa pitää vapaapäivääkään.</w:t>
      </w:r>
    </w:p>
    <w:p>
      <w:r>
        <w:rPr>
          <w:b/>
        </w:rPr>
        <w:t xml:space="preserve">Tulos</w:t>
      </w:r>
    </w:p>
    <w:p>
      <w:r>
        <w:t xml:space="preserve">aivastin ja heitin selkäni ulos, eikä minulla ole vakuutusta, jotta voisin mennä lääkäriin.</w:t>
      </w:r>
    </w:p>
    <w:p>
      <w:r>
        <w:rPr>
          <w:b/>
        </w:rPr>
        <w:t xml:space="preserve">Esimerkki 7.715</w:t>
      </w:r>
    </w:p>
    <w:p>
      <w:r>
        <w:t xml:space="preserve">Teksti: tämä tapahtui muutama päivä sitten, ja voisin lähettää sen vasta nyt, kun otetaan huomioon seksuaalinen sisältö. olen työskennellyt tarjoilijana ravintolassa x viimeisen vuoden ajan. muutama päivä sitten tapasin uuden palvelijan, joka on ilmeisesti ollut siellä noin kuukauden, mutta hän työskentelee vain aamuisin, kun taas minä olen vain yövuoroissa. Tämä päivä sattui olemaan päivä, jolloin tuurasin jonkun aamuvuoroa, mitä en yleensä tee aikatauluni takia. hän kiinnitti heti huomioni ja esittäydyin. luoja, hän on kaunis; 10/10 kaikin puolin, enkä heittele kymppejäni helposti. juttelimme ja juttelimme, mikä johti nopeasti flirttailuun, ja nappasin hänen numeronsa. tekstailemme seuraavat pari päivää ja kutsun hänet kylään viinille ja elokuviin. elokuvan ja pienen halailun jälkeen menemme yläkertaan "nukkumaan". alamme pussailla ja heti huomaan, että hän on kamala suutelija. hän hyökkää suuhuni kuin hänen huulensa olisivat keihäs ja minun suuni maukas taimen, joka kelluu viattomasti joessa. sitten minusta tuntuu kuin kieleni olisi joutunut mustaan aukkoon, kun hän yrittää imuroida sen ulos suustani. hän kokeili koko huulten pureskelua, jota rakastan....n enemmän. se vietiin molempiin ääripäihin. yhtenä hetkenä tuntui kuin höyhen vetäisi huulillani ja seuraavana päärynä puutarhasaksia repimässä lihaisaa lihaparkaani. "okei... kokeillaan jotain muuta", sanoin päässäni. alan liikkua alaspäin kohti hänen naisensa naisia kiusaten matkan varrella, ja hän sanoo minulle, ettei halua tehdä sitä, ja koska olen herrasmies, jollaiseksi minut on kasvatettu, suostuin. Tähtään kaulaan ja alan suudella sillä alueella yrittäen välttää helvetin yhdeksää tasoa, joka on tyhjyys hänen kasvoillaan. olin hieman hämilläni, kun hän alkoi hyväillä bratwurstiani ottaen huomioon, ettei hän viihtynyt esileikkini kanssa, mutta voin helposti keksiä muutaman syyn hänen kieltäytymiselleen.tauko. näettekö? tässä minä kerron tarinaa. sana "bratwurst", jota käytetään kuvaamaan miehuuttani, on täysin hyväksyttävä tässä yhteydessä, koska yritän välttää liian mauttomuutta maalatessani kuvaa. on tiettyjä sanoja, jotka... sanotaanko vain, että ne ovat kammottavia sängyssä, mutta eivät ole yhtä hyväksyttäviä intiimissä ympäristössä. tauko. hän puristaa minua kuin olisin vitun stressilelu, ja jatkaa hieromalla sitä ylös ja alas kuin laittaisi mausteita johonkin hiton kanaan. peräännyn hieman. hän kysyy söpöimmällä mahdollisella tavalla: "mitä? etkö pidä siitä, että sun munaa kosketetaan?".. "j-joo, pidän", vastaan hermostuneena haluten vain lopettaa koko skenaarion. "okei, anna mun sitten koskettaa sun pippeliä."."Hän ei ollut vain jumalattoman huono seksikkäissä puheissa, mutta hän viittasi munaan ehkä 50 muulla kammottavalla tavalla, mikä sai minut tuntemaan itseni kuin olisin ollut Austin Powersin kuvauksissa. Käänsin asiat parhaani mukaan ja nukahdimme. hän ei kysynyt, nautinko leikkimisestä tai maininnut siitä mitään. vein hänet kotiinsa ja siihen se loppui. olen edelleen ymmälläni ja opin tärkeän läksyn.... huom. ennen kuin joku suuttuu, puhun tässä tiukasti seksin yhteydessä. hänen persoonallisuutensa on itse asiassa erittäin mukava ja hän on suloinen ja hauska tyttö. juttelen edelleen hänen kanssaan ja ehkä annan hänelle vielä toisen tilaisuuden ja opetan hänelle muutaman asian.</w:t>
      </w:r>
    </w:p>
    <w:p>
      <w:r>
        <w:rPr>
          <w:b/>
        </w:rPr>
        <w:t xml:space="preserve">Tulos</w:t>
      </w:r>
    </w:p>
    <w:p>
      <w:r>
        <w:t xml:space="preserve">kolikko voi joskus pettää, ja ennen kuin katsot tarkemmin, huomaat, että se on vain penni.</w:t>
      </w:r>
    </w:p>
    <w:p>
      <w:r>
        <w:rPr>
          <w:b/>
        </w:rPr>
        <w:t xml:space="preserve">Esimerkki 7.716</w:t>
      </w:r>
    </w:p>
    <w:p>
      <w:r>
        <w:t xml:space="preserve">Teksti: olen varma, että otsikko tekee melko selväksi, mitä tapahtui. läikytin hiljattain juomaa autossani ja osa siitä joutui virtaliitäntäpaikkaan. menin tänään tarkistamaan, toimiiko se, minulla ei ollut navigaattoria mukanani, joten otin siskojeni sytytyssarjan ja kytkin sen sisään. ajattelin, että jos laitan sen sisään noin 10 sekunnin ajaksi, se kuumenisi, mutta ei liikaa, joten otin sen ulos ja painoin peukaloni siihen. olen nyt leimautunut merkillä, joka edustaa tyhmyyttäni.</w:t>
      </w:r>
    </w:p>
    <w:p>
      <w:r>
        <w:rPr>
          <w:b/>
        </w:rPr>
        <w:t xml:space="preserve">Tulos</w:t>
      </w:r>
    </w:p>
    <w:p>
      <w:r>
        <w:t xml:space="preserve">kestää vain noin 10 sekuntia, että auton sytytin kuumenee.</w:t>
      </w:r>
    </w:p>
    <w:p>
      <w:r>
        <w:rPr>
          <w:b/>
        </w:rPr>
        <w:t xml:space="preserve">Esimerkki 7.717</w:t>
      </w:r>
    </w:p>
    <w:p>
      <w:r>
        <w:t xml:space="preserve">Teksti: hieman taustatietoa: olen entinen laivaston, ja työskentelen Va sairaalassa hallinnollisessa roolissa. tänään minut vedettiin pois auttamaan eri osastoa saamaan eläinlääkäreitä täyttämään joitakin peruspapereita.  (nimi, syntymäaika jne.) eräs kaveri kysyi minulta, voisinko auttaa häntä täyttämään paperinsa, koska hän ei osannut kirjoittaa. koska olen entinen merijalkaväen sotilas, ajattelin sarkastisesti itsekseni: "Olitko merijalkaväen sotilas?" Kun hän vastasi: "Joo, miksi?" tajusin, että mokasin. se sarkastinen ajatus? se jotenkin pääsi ulos suustani.</w:t>
      </w:r>
    </w:p>
    <w:p>
      <w:r>
        <w:rPr>
          <w:b/>
        </w:rPr>
        <w:t xml:space="preserve">Tulos</w:t>
      </w:r>
    </w:p>
    <w:p>
      <w:r>
        <w:t xml:space="preserve">entisellä laivaston hallintovirkamiehellä ei ole suodatinta, ja hän päättelee (oikein!), että koska hän ei osaa kirjoittaa, eläinlääkärin on täytynyt olla merijalkaväen sotilas.</w:t>
      </w:r>
    </w:p>
    <w:p>
      <w:r>
        <w:rPr>
          <w:b/>
        </w:rPr>
        <w:t xml:space="preserve">Esimerkki 7.718</w:t>
      </w:r>
    </w:p>
    <w:p>
      <w:r>
        <w:t xml:space="preserve">Teksti: Tämä tapahtui itse asiassa aiemmin tänään noin klo 1, oli myöhä ja halusin poistaa pelin osu! koska kun asensin sen, en asentanut sitä omaan kansioonsa, joten sen tiedostot olivat kaikkialla (mikä saattoi olla syy siihen, että ''se'' tapahtui), ja halusin asentaa sen uudelleen kunnolla, jotta se näyttäisi kauniimmalta. jostain typerästä syystä huomasin, että tietokoneessani oli ccleaner ja päätin käyttää sitä sen poistamiseen sen sijaan, että olisin käyttänyt vanhaa mutta luotettavaa ohjauspaneelia, luotettavalla tarkoitan sitä, että se ei vittu poista kaikkia tietojani kiintolevyltäni!... valitettavasti en tiedä, mikä aiheutti kaikkien tietojeni poistamisen, joten en ole edes varma, onko se ccleanerin vika, mutta wtf.Joka tapauksessa, surullisemmaksi asian tekee se, että googlasin ''how to retrieve deleted data from hard drive'', löysin muka ilmaisen ohjelmiston nimeltä ''easeus'' ja olin kuin ''okei, tämä on juuri sitä mitä tarvitsen'', asensin sen ja näen tiedostoni siellä, valmiina palautettavaksi, mutta se ei anna minun palauttaa niitä, ellen osta täyttä versiota, joka maksaa 69 dollaria.99, joten yritän päättää, onko se sen arvoista, sen sijaan, että etsisin toista ohjelmaa, joka voisi olla todella ilmainen saada tietoni takaisin, päätän tuskallisesti, että investointi olisi sen arvoinen. saatuani aktivointikoodin, menen eteenpäin ja yritän saada tiedostoni takaisin, mutta ei, sinulla on oltava toinen kiintolevy, joka on tarpeeksi suuri, jotta voit palauttaa kadonneet tiedostot, ja ainoa toinen asema minulla oli 120gb ssd, joten istun siellä, väsyneenä, se on 3 aamulla, ja investointi oli täysin ole sen arvoinen.Ajattelin aina, että "ei, miksi minun ei tarvitsisi varmuuskopioida kovalevyäni?", "ei, se olisi turhaa, koska en koskaan vahingossa poistaisi kaikkia tietojani", "miten niin voisi edes tapahtua?", mutta olen vastannut omiin kysymyksiini, koska niin voi tapahtua, ja niin tulee tapahtumaan, mutta vaikka niin ei tapahtuisikaan, sinun pitäisi olla valmistautunut siihen, jos niin käy. todiste: http://imgur.com/a/ncmd8moral tarinan loppuosa: varmuuskopioi tietosi.</w:t>
      </w:r>
    </w:p>
    <w:p>
      <w:r>
        <w:rPr>
          <w:b/>
        </w:rPr>
        <w:t xml:space="preserve">Tulos</w:t>
      </w:r>
    </w:p>
    <w:p>
      <w:r>
        <w:t xml:space="preserve">käytin ccleaneria poistamaan pelin tietokoneeltani, päädyin pyyhkimään kiintolevyn, tuhlasin 69,99 dollaria tiedostojeni palauttamiseen, enkä voinut tehdä sitä, koska minulla ei ollut toista tarpeeksi suurta kiintolevyä, johon olisin voinut laittaa kaikki tiedot.</w:t>
      </w:r>
    </w:p>
    <w:p>
      <w:r>
        <w:rPr>
          <w:b/>
        </w:rPr>
        <w:t xml:space="preserve">Esimerkki 7.719</w:t>
      </w:r>
    </w:p>
    <w:p>
      <w:r>
        <w:t xml:space="preserve">Teksti: niin tämä tarina alkaa, kun tyttö, joka on ystävyysvyöhykkeellä paskat pois minusta soittaa myöhään illalla stressaantuneena. meillä on todella mukava keskustelu ja kaikki on hienoa, kunnes me molemmat todella väsymme. nyt pidän tästä tytöstä, joten hänen väsyneen äänensä kuuleminen oli todella mukavaa, ja nukahdan. ilmeisesti hengitykseni on todella lohdullista myös. niinpä seuraavana päivänä herään miettimään, kuinka hieno convo oli ja puhelu jatkuu edelleen. kuusi tuntia, viisi minuuttia ja kolmekymmentäseitsemän sekuntia puhelimessa sai puhelinlaskuni ampumaan kattoon, ja opiskelijana tämä on helvetinmoinen ongelma. paras osa? olen virallisesti "paras isoveli, jota hänellä ei ole koskaan ollut." edit: tiedän, että tätä ei varmaankaan huomata, mutta tiedoksi teille kaikille, että tämä tyttö on nyt tyttöystäväni, ja koska hän soitti minulle, puhelinlasku ei ollut ongelma. joten kaikille "väitä valta-asemasi" -kommentteille: kiitos. tytön päälle kuseminen toimi.</w:t>
      </w:r>
    </w:p>
    <w:p>
      <w:r>
        <w:rPr>
          <w:b/>
        </w:rPr>
        <w:t xml:space="preserve">Tulos</w:t>
      </w:r>
    </w:p>
    <w:p>
      <w:r>
        <w:t xml:space="preserve">lohdutti tyttöä puhelimessa myöhään illalla ja nukahti, sai valtavan puhelinlaskun ja vielä lisää kaveripiiriä.</w:t>
      </w:r>
    </w:p>
    <w:p>
      <w:r>
        <w:rPr>
          <w:b/>
        </w:rPr>
        <w:t xml:space="preserve">Esimerkki 7.720</w:t>
      </w:r>
    </w:p>
    <w:p>
      <w:r>
        <w:t xml:space="preserve">Teksti: tämä tapahtui viikko sitten, mutta hei. olin sulhaseni sukulaisten luona, kun minut esiteltiin heidän koiralleen. ihana 8 kuukauden ikäinen narttu ranskanbullikoira. abi oli hyvin innoissaan nähdessään uuden ihmisen ja hyppi ja nipisteli minua paljon. Annoin sen purra ja pureskella hieman kättäni, huono harjoittelu uudelle koiralle, tiedän. seisoin pystyssä ja olin hetken hajamielinen, kun koira vielä hyppi ja nipisteli. katselin toiseen huoneeseen, kun *kampp*. abi puri puuvillashortsini läpi ja suoraan kellonpäähäni. hieno kipuisku vyöryi lävitseni. Vinttasin ja kuppasin ding-a-lingiäni. se oli onnistunut puremaan sitä ja yksittäinen lasinsirpaleen kaltainen hammas lävisti kärjen 1 cm:n päässä pissareiästä. tarkistin sen jälkeen ja näin pisaran verta. minua sattui, mutta nauroin samalla... tiesin, että kaikki pitäisivät sitä hulvattoman hauskana.Kesti kaksi päivää parantua ja omistaja pyysi anteeksi. sulhanen oli hyvin kannustava ja sanoi, että abi oli haistanut makkaran ja mennyt välipalalle! kaipa se opettaa minulle, etten anna koirien nipistää! sivuhuomautuksena ihmiset sanovat, että minun pitäisi ottaa jäykkäkouristus- ja raivotautirokotus lääkäreiltä, mutta mitä pahinta voi tapahtua, eikö niin?</w:t>
      </w:r>
    </w:p>
    <w:p>
      <w:r>
        <w:rPr>
          <w:b/>
        </w:rPr>
        <w:t xml:space="preserve">Tulos</w:t>
      </w:r>
    </w:p>
    <w:p>
      <w:r>
        <w:t xml:space="preserve">Jos koira puree kietaisuani, se saattaa mädäntyä pois...</w:t>
      </w:r>
    </w:p>
    <w:p>
      <w:r>
        <w:rPr>
          <w:b/>
        </w:rPr>
        <w:t xml:space="preserve">Esimerkki 7.721</w:t>
      </w:r>
    </w:p>
    <w:p>
      <w:r>
        <w:t xml:space="preserve">Teksti: tämä ei siis ole välttämättä *tässä* vaan noin 4 kuukautta sitten. istuin syömässä lounasta koulussa ystäväni ja erään tytön kanssa, josta pidän. sinä päivänä söimme lounaaksi kalkkunaa ja kastiketta perunamuusin päällä. rakastan helvetin paljon kalkkuna-kastike-päivää, joten söin nopeasti, kuten yleensä teen. tosin tämä päivä oli erilainen: en ollut syönyt aamupalaa tuona aamuna, joten minulla oli erityisen kova nälkä. potkaisin sen imurointimoodiin, ja söin niin äkkiä, että ruoka ei päässyt kurkusta alas tarpeeksi nopeasti. sitten yskin koko kalkkunan palan ylös ja jotenkin se juuttui nenääni. sitten menen paniikkiin, koska en tiedä, mitä helvettiä tapahtuu. ennen kuin ehdin edes juosta vessaan tai edes ottaa lautasliinan, kalkkunan päällä ollut pippuri saa minut aivastamaan räkää/kalkkunaa/perunamuusia koko pöydälle, kaverilleni, hänen ruoalleen ja tietysti tytölle, josta todella pidän.</w:t>
      </w:r>
    </w:p>
    <w:p>
      <w:r>
        <w:rPr>
          <w:b/>
        </w:rPr>
        <w:t xml:space="preserve">Tulos</w:t>
      </w:r>
    </w:p>
    <w:p>
      <w:r>
        <w:t xml:space="preserve">söin lounastani liian nopeasti ja aivastin sen erään tytön päälle, josta pidän.</w:t>
      </w:r>
    </w:p>
    <w:p>
      <w:r>
        <w:rPr>
          <w:b/>
        </w:rPr>
        <w:t xml:space="preserve">Esimerkki 7.722</w:t>
      </w:r>
    </w:p>
    <w:p>
      <w:r>
        <w:t xml:space="preserve">Teksti: tänään seurasin kaikkia ranskan tapahtumia ja olin aika vihainen ja suuttunut siitä. muutamaa tuntia myöhemmin löysin redditistä videon, jossa puhuttiin terrorismin uhasta, ja ajattelin, että video oli mielenkiintoinen, napsautin sitä ja linkitin sen kavereilleni.jaamme kavereideni kanssa ryhmäkeskustelun, ja laitamme sinne koko ajan satunnaisia linkkejä ja videoita. Joten lähetin tämän linkin ajatellen, että se olisi informatiivinen. noin 5 minuuttia myöhemmin yksi ystävistäni alkoi suuttua todella paljon, ja minä hämmennyin, joten katsoin videon kuvausta. videossa puhuttiin terrori-iskuista, mutta sitten kuvauksessa syytettiin kaikesta "sionistijuutalaisia". kaksi ystävistäni on juutalaisia. vittu, mutta se on liian myöhäistä. itse videossa ei koskaan mainittu mitään antisemitististä, joten en tiennyt. mutta nyt ystäväni eivät vastaa tai puhu minulle, ja nyt olen täysin kusessa.</w:t>
      </w:r>
    </w:p>
    <w:p>
      <w:r>
        <w:rPr>
          <w:b/>
        </w:rPr>
        <w:t xml:space="preserve">Tulos</w:t>
      </w:r>
    </w:p>
    <w:p>
      <w:r>
        <w:t xml:space="preserve">linkitin videon, ystävät luulevat minun liittyneen fasisteihin.</w:t>
      </w:r>
    </w:p>
    <w:p>
      <w:r>
        <w:rPr>
          <w:b/>
        </w:rPr>
        <w:t xml:space="preserve">Esimerkki 7.723</w:t>
      </w:r>
    </w:p>
    <w:p>
      <w:r>
        <w:t xml:space="preserve">Teksti: tämä tapahtui noin 2 tuntia sitten:asun australiassa, joten ilotulituksen jälkeen lähdin kävelemään kohti autoani lähteäkseni kotiin. ajoin autoa, joten olin täysin selvin päin. jossain vaiheessa huomasin todella todella kauniin ja söpön tytön kävelevän kadulla, ja unohdin täysin kaiken muun maailmankaikkeudessa.tuijotin tyttöä koko ajan, mikä tuntui muutamalta miljardilta vuodelta, mutta mikä oli luultavasti lähempänä viittä tai kymmentä sekuntia. sitten palasin takaisin reaalimaailmaan, kun kävelin suoraan päin jotain isoa tyyppiä, joka työnsi kärryä edessään. reaalimaailma tarttuu minua jalasta kärryn muodossa ja vetää minua kohti maata. hemmolla oli loistavat isän refleksit, joten hän sai minut kiinni puolivälissä maahan. hemmo oli hämmästyttävän rento ja sanoi vain "hyvää uutta vuotta" minulle, ottaen huomioon, että olin juuri juossut suoraan hänen päälleen ja melkein pudonnut hänen lapsensa päälle. valitettavasti minulla oli puhelin kädessäni ennen tapausta, ja puhelimeni oli nyt jalkakäytävällä muutama metri edessäni.jälkipyykki on nähtävissä täällä http://imgur.com/gallery/lxm5pulthe hullu juttu on, että puhelin toimii yhä, siinä on vain uusi taiteellinen hämähäkinverkko. ehkä minun pitäisi myydä tämä modernina taideteoksena... haaveilin uudenvuoden suudelmasta, mutta sen sijaan foobikkoni suuteli maata.</w:t>
      </w:r>
    </w:p>
    <w:p>
      <w:r>
        <w:rPr>
          <w:b/>
        </w:rPr>
        <w:t xml:space="preserve">Tulos</w:t>
      </w:r>
    </w:p>
    <w:p/>
    <w:p>
      <w:r>
        <w:rPr>
          <w:b/>
        </w:rPr>
        <w:t xml:space="preserve">Esimerkki 7.724</w:t>
      </w:r>
    </w:p>
    <w:p>
      <w:r>
        <w:t xml:space="preserve">Teksti: avasin juuri laukkuni, ja vaikka olin hyvin varovainen, mukanani ollut jogurttipurkki, jonka tyttöystäväni oli unohtanut, repesi laukussani. laukkuni on jogurtin peitossa, sovittimeni on jogurtin peitossa, kannettava tietokoneeni on osittain jogurtin peitossa, ja usb-portit ovat ääriään myöten täynnä jogurttia. saatan laittaa kuvia myöhemmin, mutta juuri nyt sekoan läppärini tilasta, enkä saa sitä vitun jogurttia pois vitun porteista. toivon, että kaikki toimii, mutta pelkään pahinta. olisi pitänyt kuljettaa tuota pahvipakkausta eri laukussa, mutta ei, "se mahtui tarpeeksi hyvin laukkuuni".</w:t>
      </w:r>
    </w:p>
    <w:p>
      <w:r>
        <w:rPr>
          <w:b/>
        </w:rPr>
        <w:t xml:space="preserve">Tulos</w:t>
      </w:r>
    </w:p>
    <w:p>
      <w:r>
        <w:t xml:space="preserve">jos haluat jogurttia kannettavaan tietokoneeseesi, kanna samassa laukussa täysi jogurttilaatikko ja matkusta 2 tuntia julkisilla liikennevälineillä.</w:t>
      </w:r>
    </w:p>
    <w:p>
      <w:r>
        <w:rPr>
          <w:b/>
        </w:rPr>
        <w:t xml:space="preserve">Esimerkki 7.725</w:t>
      </w:r>
    </w:p>
    <w:p>
      <w:r>
        <w:t xml:space="preserve">Teksti: Tänään mokasin yrittämällä tehdä käsityötöitä, joihin käytin kuumailmapuhallintaani työpöydälläni. työskentelen puhelinkeskuksessa, ja yöllä ja iltaisin töissä on vain yksi tai kaksi ihmistä. puheluita ei ole paljon, joten operaattorit lukevat yleensä kirjoja ja pelaavat pelejä puhelimillaan työajan jälkeen, ja valitsemani myrkky oli työskennellä käsityö- ja cosplay-rekvisiitan parissa. Tänä iltana käytin luotettavaa kuumailmapuhallintaani viimeistelläkseni lämpömuovitöitä, jotka oli kytketty yhteen seinän käyttämättömistä pistorasioista, ja työskentelin iloisesti, melkein valmiiksi, kun yhtäkkiä välähti valoa, savua ja kuumuutta, ja aseeni oli kuollut ja raikas bisnespaitani oli nyt hyvin (luultavasti pysyvästi) kärventynyt suurelta alueelta rintaani. Upsit, jotka on kytketty kaikkiin huoneen tietokoneisiin, alkavat piipittää ja huutaa minulle. olen onnistuneesti katkaissut sähköt ja olen nyt kutsunut paikalle ulkopuoliset insinöörit varmistamaan, etten ole aiheuttanut pysyviä vahinkoja. pieni armo, etten laukaissut savuhälytintä, koska se olisi ollut kallis virhe, sillä palokunta kutsutaan työpaikalleni heti, kun se tapahtuu.Muita uutisia: minulla ei ole aavistustakaan, missä lähin sammutin on, ja minusta meidän pitäisi ehdottomasti puhua siitä, eikä siitä, että hajotin puolet huoneesta, jossa työskentelen. Kiitos, että kuuntelitte, minun oli pakko kirjoittaa tämä ylös, koska tunnen itseni nyt kunnon mulkuksi ja olen aika nolona ja vihaisena itselleni. hyvin pelattu, kuumailmapyssy, hyvin pelattu. kuolit varmasti tyylillä. ---------------------</w:t>
      </w:r>
    </w:p>
    <w:p>
      <w:r>
        <w:rPr>
          <w:b/>
        </w:rPr>
        <w:t xml:space="preserve">Tulos</w:t>
      </w:r>
    </w:p>
    <w:p>
      <w:r>
        <w:t xml:space="preserve">tifu käyttämällä kuumailmapuhallinta töissä, oikosulkemalla virran ja melkein sytyttämällä itseni tuleen.</w:t>
      </w:r>
    </w:p>
    <w:p>
      <w:r>
        <w:rPr>
          <w:b/>
        </w:rPr>
        <w:t xml:space="preserve">Esimerkki 7.726</w:t>
      </w:r>
    </w:p>
    <w:p>
      <w:r>
        <w:t xml:space="preserve">Teksti: tämä tapahtui jokin aika sitten. ei sitä keksittyä paskaa, vaan oikeasti tapahtui. se oli se aika vuodesta, jota kaikki odottivat kirkossa. vbs. jokin tuossa lyhenteessä oli maagista. olin osa nuorisoryhmää, mikä tarkoitti, että autoin ohjaamaan toimintaa. pyöritin asioita kuin pomo. olin super cool.  Mutta siellä oli eräs tyttö. hän ei ollut siellä usein. hän oli hyvän ystäväni serkku ja tuli paikalle vain tällaisiin juttuihin. olin ihastunut häneen suunnattomasti, ja halusin tehdä kaikkeni tehdäkseni vaikutuksen häneen. paitsi että olin pullea, joten jouduin työskentelemään ylämäkeen. mikä sinänsä on fyysisesti rasittavaa. kelaa taaksepäin.  Olin siinä iässä, kun aloin kasvattaa sitä haaleaa kasvokarvoituksen varjoa. en parran varjoa, joka myöhemmin tekisi minusta hipsterin, vaan pienen viikset, jotka tekisivät minusta pedroa äänestävän. koulussa oli eräs kaveri, jonka superhomoseksuaalien viattomuuden vuoksi nimitän Cotyksi (lausutaan kaw-tee), joka huomasi tämän.  eräänä päivänä hän kommentoi: "näyttää siltä, että sulla on dirty sanchez menossa", viitaten viiksien pusikkoon. olen vaaleanvalkoinen, mutta minulla on meksikolainen sukunimi, joten olin ylpeä siitä, että joku saattoi liittää kasvokarvoitukseni meksikolaisiin viiksiin. se tarkoitti, että minulla oli kasvokarvoituksen valtaa. se tuntui niin hyvältä. olin un hombre.  "a man" sanoo google translate. fast forward. on vbs, ja minä teen paskaa. vaikuttavaa kaikilla rintamilla. mikä tarkoittaa, että en ainoastaan pyöritä aktiviteetteja, vaan myös kasvokarvani ovat täydessä kukoistuksessa. illan aktiviteettien päätyttyä nuorisopastorini ja tyttö lähestyvät minua.  Aika pistää pukua päälle. alamme jutella, ja nuorisopastori tekee "vitsin" kasvokarvastani. hän ei tiennyt, että sitä oli hiljattain täydennetty meksikolaisen rikollisen mestarimiehen viiksiksi, joka tunnetaan vain miehekkäästä viiksestään.  Hän sanoo: "Näen, että unohdit ajaa partasi, söpöä." Tämä tapahtui tytön nähden. hän ei tiennyt sitä. vastaukseni oli: "Tarkoitatko tätä likaista Sanchezia? Minun ei tarvinnut tehdä paljon sen eteen." Vuosia myöhemmin ja urbaanin sanakirjan haku kertoo minulle, että vastaukseni oli täysin väärässä. Tässä on järkeä, sillä kun pyysin tytöltä hänen numeroaan, hän kieltäytyi. useaan otteeseen.</w:t>
      </w:r>
    </w:p>
    <w:p>
      <w:r>
        <w:rPr>
          <w:b/>
        </w:rPr>
        <w:t xml:space="preserve">Tulos</w:t>
      </w:r>
    </w:p>
    <w:p>
      <w:r>
        <w:t xml:space="preserve">yritin tehdä vaikutuksen tyttöön. kerroin hänelle ja nuorisopastorilleni, että minulla on likainen sanchez. en tarkoittanut ylpeää meksikolaista miehen kasvokarvojen näyttämistä.</w:t>
      </w:r>
    </w:p>
    <w:p>
      <w:r>
        <w:rPr>
          <w:b/>
        </w:rPr>
        <w:t xml:space="preserve">Esimerkki 7.727</w:t>
      </w:r>
    </w:p>
    <w:p>
      <w:r>
        <w:t xml:space="preserve">Teksti: Okei, tämä tapahtui tänään, oikeastaan enemmänkin tunti sitten. idioottimainen itseni päätti ottaa mukavan nopean keskiyön runkkauksen ennen välipalan tekemistä ja pelien pelaamista. normaalisti täällä ei ole mitään ongelmaa, melko päivittäinen rutiini, mutta tänä iltana tunsin itseni erityisen väsyneeksi ja päätin silti tehdä sen.Olin siis pesuhuoneessa tekemässä sitä, kun minua alkoi unettaa ja väsyttää, ja käteni lipsahti varmaan ja napautti cast to chromecast -painiketta. en edes tajunnut sitä, ennen kuin otin kuulokkeet pois nähdäkseni, miksi en kuule mitään, kun nurkan takaa kuului täyttä ulvontaa. sammutin sen nopeasti, mutta vahinko oli jo tapahtunut.Lopetin, tulin ulos pesuhuoneesta ja sain tietää, että herätin sekä pikkuveljeni että *äitini* pornolla. nyt elän kohtalaisen kristillisessä taloudessa, joten äitini piti minulle "olen niin pettynyt sinuun" -puheen ja käski minun sitten käsitellä pikkuveljeni kanssa. kakarani vain nukahti, ja en usko, että minua on koskaan lyöty useammin yhden yön aikana. lopulta minulla on käsi ja niska kipeänä pornon heittämisestä televisiooni. ja kyllä, ennen kuin joku sanoo, ettei pornoa voi heittää televisioon. olin youtubessa kuuntelemassa jotain muuta, joten katsoin vähiten sensuroitua pornoa, jonka löysin youtubesta, miksi? en tiedä, halusin kokeilla jotain uutta.</w:t>
      </w:r>
    </w:p>
    <w:p>
      <w:r>
        <w:rPr>
          <w:b/>
        </w:rPr>
        <w:t xml:space="preserve">Tulos</w:t>
      </w:r>
    </w:p>
    <w:p>
      <w:r>
        <w:t xml:space="preserve">valaa pornoa chromecastiin, herätti perheeni, joutui nukuttamaan veljeni, tuli ulos kipeä niska ja käsi.</w:t>
      </w:r>
    </w:p>
    <w:p>
      <w:r>
        <w:rPr>
          <w:b/>
        </w:rPr>
        <w:t xml:space="preserve">Esimerkki 7.728</w:t>
      </w:r>
    </w:p>
    <w:p>
      <w:r>
        <w:t xml:space="preserve">Teksti: pitkä tarina, tl;dr at endso tämä tapahtui perjantai-iltana, valitettavasti.niin minun gf ja minä olemme seurustelleet jonkin aikaa, mutta eivät ole ottaneet mitään lomia yhdessä. olemme puhuneet tästä jonkin aikaa, valitsi leiriytyminen asuntoautossa viikon yli vuokraamalla rantatalo viikonlopuksi. hän ei ole koskaan ollut telttailemassa (minä en kutsu tätä telttailuksi, mieluummin teltta ja nukkuminen maassa, hän vastusti tätä ajatusta, valitettavasti), joten hän oli superinnoissaan. menemme vuokraamaan 20ft fordin asuntoauton, lastataan tavarat ja lähdemme matkaan. menemme leirintäalueelle, valitsemme 3 eri paikkaa, jotta emme ole samassa paikassa koko viikkoa, ja menemme ensimmäiselle paikalle. saamme kaiken valmiiksi, eli minä teen kaiken työn, hän seisoo ympärillä instagrammaten kaikkea. (tyypillinen tyttö) koko ajan hän on super innoissaan, kuin fanityttö koko kokemuksesta, siitä että hän oli oikeasti "kovilla" viikon ajan kanssani, siitä että olin "seikkailunhaluinen" hänen kanssaan, koska kaikki hänen muut poikaystävänsä eivät ilmeisesti ikinä tekisi mitään tällaista. teemme nuotion, kaivamme tuolit ja s'moret esiin ja alamme juoda. minä juon olutta, hän juo viiniä. noin 2 tunnin kuluttua hän on juonut pullon viiniä loppuun ja minä 9-10 olutta. päätämme mennä sisälle sisälle ja ryhtyä hommiin. jos et ole koskaan ollut pienessä matkailuautossa, pöytä taittuu myös alas, jotta siitä tulee pieni sänky. pöytää pitää pystyssä yksi jalka, joka lukittuu paikalleen. meidän pöydän lukko oli ilmeisesti rikki. alamme pussailla, riisuudumme ja päätämme, että ennen kuin hyppäämme ohjaamon yläpuolelle sänkyyn, teemme sen keittiössä. hän kumartuu pöydän yli, minä menen hänen takanaan ja aloitamme. noin kahden minuutin kuluttua olemme menossa päälle. yhden työnnön aikana törmään häneen liian kovaa, hän vetää pöydän reunan ylös, jalka romahtaa ja hän kaatuu eteenpäin. tästä alkaa hauskuus. kaatuessaan hänen kätensä ovat hänen takanaan, ja on vain lyhyt matka, ennen kuin hän lyö kasvonsa matkailuauton seinään. hän osuu seinään riittävän nopeasti ja oikeassa kulmassa murtaakseen nenänsä. olemme molemmat shokissa, hän hyppää itkien ylös. hänestä valuu verta kuin palopostista, erittäin järkyttynyt. arvioimme tilanteen, hän haluaa sairaalaan. pukeudumme kiireesti, hän päätyy laittamaan paidan nurinpäin eikä laita rintaliivejä ja pikkuhousuja. hän ei laita rintaliivejä ja pikkuhousuja. Lähdemme ajamaan, minä yritän navigoida, koska hänellä on pää roskakorissa ja minä yritän olla laittamatta asuntoautoa ojaan samalla kun seuraan ohjeita puhelimestani. Saavumme hostpialiin, ja tässä kohtaa paska iskee tuulettimeen. kävelemme sisään, näytämme sekaisin, kirjaamme hänet sisään ect. Saamme vihdoin lääkärin vastaanotolle tunnin odottelun jälkeen. Tietenkin lääkäri kysyy, mitä tapahtui, me kieltäydymme kiusallisesti kertomasta, miten se tapahtui, vain että se oli onnettomuus. lääkäri nyökkää, kysyy vielä muutaman kysymyksen ja lähtee. Kuluu noin 15 minuuttia, ja hoitaja tulee hakemaan minua "paperitöitä" varten. minua tervehtii kaksi poliisia. ilmeisesti hoitajat/lääkärit luulevat, että kyseessä on perheväkivaltatapaus. minut istutetaan toiseen huoneeseen, ja minua kuulustellaan perusteellisesti. minun on selitettävä, miten tämä kaikki tapahtuu, minun ja tyttöystäväni suhde jne. Sitten he kysyvät, olemmeko juoneet, vastaan rehellisesti. he katsovat minua, kysyvät, kuinka paljon olin juonut ja ajoinko hänet sinne. paniikki iskee. luulen, että he yrittävät pidättää minut rattijuopumuksesta tai pahoinpitelystä. he jättävät minut huoneeseen ja kuulustelevat häntä. Onneksi molemmat tarinat täsmäävät, mutta he jättävät hänelle silti perheväkivallan esitteen ja puhelinnumeron, ja sitten he huutavat minulle, että olen ajanut rattijuopumuksen jälkeen. kaiken tämän jälkeen molemmat poliisit sanovat minulle, että tarina on hulvaton, ja pitävät sitä hauskana. onneksi hänen murtumansa ei ollut niin paha, ja sen pitäisi parantua mukavasti. Valitettavasti hän on nyt menettänyt kaiken halun lopettaa retkeilymme, ja nyt olemme molemmat kotona. tulee olemaan todella hankalaa yrittää keksiä tapa selittää, mitä tapahtui. nyt minulla oli matkailuauto viikoksi, josta minun on nyt puhdistettava kaikki veri pois, ja toivottavasti minulta ei veloiteta ylimääräistä siivousmaksua. niin ja maksoin matkailuauton ja leirintäalueen viikoksi etukäteen, enkä saa rahojani takaisin.</w:t>
      </w:r>
    </w:p>
    <w:p>
      <w:r>
        <w:rPr>
          <w:b/>
        </w:rPr>
        <w:t xml:space="preserve">Tulos</w:t>
      </w:r>
    </w:p>
    <w:p>
      <w:r>
        <w:t xml:space="preserve">lähdetään viikoksi telttailemaan, rikotaan gf:n nenä ensimmäisenä päivänä, kun harrastetaan humalassa seksiä, melkein pidätetään perheväkivallasta, lopetetaan telttailu kokonaan ja nyt on koko joukko vittuilua.</w:t>
      </w:r>
    </w:p>
    <w:p>
      <w:r>
        <w:rPr>
          <w:b/>
        </w:rPr>
        <w:t xml:space="preserve">Esimerkki 7.729</w:t>
      </w:r>
    </w:p>
    <w:p>
      <w:r>
        <w:t xml:space="preserve">Teksti: niin tämä oli vähän aikaa sitten, mutta hän antoi minulle vihdoin mennä eteenpäin. niin tyttöystäväni ja minä päätimme, että aiomme saada kunnossa ja alkaa treenata yhdessä. toisaalta olen nostanut ja menossa kuntosalille ja pois alusta alkaen lukion alusta lähtien läpi college. hän oli hieman pelottaa mennä ja treenata yksin, ja kuka ei nauti hieman seuraa? niin menemme ja saada läpi viikon, vain näyttää hänelle joitakin juttuja ympäri kuntosali, lopulta saamme jalka päivä. menee pois ilman ongelmia, kiinteä treenata, ei mitään liian hullua. Päivä kuluu, ja kuntoilun ja nostamisen myötä tulee hieman kipua, jalat ovat yleensä kauheat! koska se oli hänen ensimmäinen jalkapäivänsä, hänellä ei ollut hauskaa toipumispäivää. hänellä on helvetinmoinen kipu, ja kokeilemme poreallasta, jäätä, tavallisia juttuja. vahdimme isovanhempieni taloa, ja koska he ovat hieman vanhempia, heillä on omat kipunsa ja särkynsä, joten soitan heille ja kysyn, onko siellä mitään jäistä/kuumaa tai muuta vastaavaa. isoisäni (mahtava ihminen, muistaakseni) ohjaa minut kaapissa olevan niveltulehdusvoiteen luo. Tuon sitä hänelle ja alan levittää sitä runsaasti hänen nilkkoihinsa, aina reisiin asti. ja jatkamme tv:n katsomista ja rentoutumista. aika kuluu. hän alkaa olla hieman... epämukava. epämukava muuttuu itkuksi, hänen huppunsa on tulessa. Ei jäinen/kuuma tuli, vain jalopeno hupilaatikossa, tuli. Katson voidetta, tietäen jo nyt, että tilanne on kaukana ihanteellisesta, se on kapsaisiinivoidetta niveltulehdukseen. Niille, jotka eivät tiedä, mikä se on, se on ainetta, joka tekee paprikoista tulisia. Se on se aine, joka on tulinen. joten sen pitäminen sukupuolielimissä ja niiden ympärillä ei voi olla hauskaa. hän juoksee ylös ja suihkuun. vesi levittää kipua entisestään, ja nyt se on päässyt jopa muillekin lähialueille. hurraa! täytyy rakastaa treffi-iltaa... laskemalla tiedän, että maito tekee tepposet. Jääkaapissa on onneksi litra 2-prosenttista maitoa, kello on tässä vaiheessa noin keskiyö, ja tässä minä olen keskellä takapihaa kaatamassa maitoa koko naiseni emättimeen ja pyllyreikään alaspäin suuntautuvassa koira-asennossa yrittäen neutraloida kipua. kaikki tämä siksi, että yritin vain auttaa.</w:t>
      </w:r>
    </w:p>
    <w:p>
      <w:r>
        <w:rPr>
          <w:b/>
        </w:rPr>
        <w:t xml:space="preserve">Tulos</w:t>
      </w:r>
    </w:p>
    <w:p>
      <w:r>
        <w:t xml:space="preserve">tifu hieromalla kapsaisiinia tyttöystävääni ja sitten loin uudelleen maitofetissi-videon takapihallani.</w:t>
      </w:r>
    </w:p>
    <w:p>
      <w:r>
        <w:rPr>
          <w:b/>
        </w:rPr>
        <w:t xml:space="preserve">Esimerkki 7.730</w:t>
      </w:r>
    </w:p>
    <w:p>
      <w:r>
        <w:t xml:space="preserve">Teksti: noin viime vuonna aloin työskennellä vanhassa talossa, jonka äitini omisti. ennen kuin aloitin, minulla oli yhteisymmärrys siitä, että saisin talon, kun olisin saanut remontin valmiiksi / kun laiha oli irti talosta. (erosin ja käyn yhä läpi sovintoja) talo oli todellinen paskakuoppa, kun aloitin. otin pois noin 300 jätesäkkiä täynnä roinaa ja roskia. jouduin jopa repimään vanhan kuistin irti, koska se oli irtoamassa ja tarvitsi korjausta.  Kun olin valmis, talossa oli noin 50 000 dollaria velkaa, mutta saisin siitä talon, joten se ei haitannut minua. vittuilu tapahtui viime viikonloppuna, kun tein maisemointia takapihalla ja äitini kumppani sekosi minuun, koska olin hankkiutunut eroon puusta. nyt äitini haluaa, että maksan siitä vuokraa hänelle, eikä halua maksaa minulle takaisin, koska se ei ole hänen mielestään reilua.</w:t>
      </w:r>
    </w:p>
    <w:p>
      <w:r>
        <w:rPr>
          <w:b/>
        </w:rPr>
        <w:t xml:space="preserve">Tulos</w:t>
      </w:r>
    </w:p>
    <w:p>
      <w:r>
        <w:t xml:space="preserve">Minun ei tarvinnut rikkoa käsiäni, jotta äitini nai minua.</w:t>
      </w:r>
    </w:p>
    <w:p>
      <w:r>
        <w:rPr>
          <w:b/>
        </w:rPr>
        <w:t xml:space="preserve">Esimerkki 7.731</w:t>
      </w:r>
    </w:p>
    <w:p>
      <w:r>
        <w:t xml:space="preserve">Teksti: Okei, tämä tapahtui muutama vuosi sitten, ja kun ajattelen sitä päivää, tunnen vieläkin erittäin pahoinvointia siitä.Perheeni osti uuden talon, ja luonnollisesti äitini päätti järjestää avoimet ovet. minun piti tehdä työni hyvänä poikana viihdyttämällä vieraita ja muuta sellaista, kunnes vanhempi siskoni juoksi luokseni. tuolloin hän jutteli kahden valkoisen vieraan kanssa, joita meillä oli, ja hän sanoi minulle mandariiniksi: "hemmo, mene siivoamaan kylpyhuone. siellä oli pieni lapsi, eikä hän ollut kunnolla käynyt vessassa. en voi tehdä sitä nyt, koska minun on viihdytettävä äidin kavereita." joten luonnollisesti kuuntelin häntä. sillä hetkellä kun menin kylpyhuoneeseen, näin paskaa kaikkialla paitsi itse vessassa. En tiedä miten, mutta sitä oli kirjaimellisesti liiskaantunut seinille ja osa jopa kattoon. pesin kaiken vastahakoisesti bideellä, ja siihen meni noin 10 minuuttia. heti siivouksen jälkeen tunsin ninjan aivastuksen, sellaisen, jossa aivastat sattumalta ilman varoitusta, joten vaistomaisesti peitin suuni ja maistoin jotakin haisevaa. Katsoin kättäni ja tajusin, että jopa bidee oli pikkulapsen paskan peitossa, ja aivastuksen voima riitti lähettämään kädessäni olevan paskatahran nenääni ja suuhuni luodin nopeudella. jouduin kylpemään ja harjaamaan hampaitani tunnin ajan, jotta sain kaiken irti ja ulos itsestäni.</w:t>
      </w:r>
    </w:p>
    <w:p>
      <w:r>
        <w:rPr>
          <w:b/>
        </w:rPr>
        <w:t xml:space="preserve">Tulos</w:t>
      </w:r>
    </w:p>
    <w:p>
      <w:r>
        <w:t xml:space="preserve">Kuuntelin siskoani ja söin kirjaimellisesti pikkulapsen paskaa...</w:t>
      </w:r>
    </w:p>
    <w:p>
      <w:r>
        <w:rPr>
          <w:b/>
        </w:rPr>
        <w:t xml:space="preserve">Esimerkki 7.732</w:t>
      </w:r>
    </w:p>
    <w:p>
      <w:r>
        <w:t xml:space="preserve">Teksti: olin siis erään tytön kanssa, ja olimme juuri olleet treffeillä. hänen perheensä oli kotona, mutta hän kutsui silti kotiinsa tapaamaan heitä ja muuta sellaista. ilta oli mukava, mutta hänen isänsä oli sellainen "poikaa ei saa päästää tyttäreni lähelle" -tyyppinen tyyppi. hän oli hieman ärsyyntynyt siitä, että olin käymässä, joten sen sijaan, että olisimme istuneet hänen perheensä kanssa olohuoneessa, hän ja minä menimme portaat ylös ja hänen huoneeseensa "katsomaan televisiota". muutaman jakson kaveripiirin jälkeen aloimme pussailla. yksi asia johti toiseen ja ennen kuin tiesinkään, hän oli menossa minun päälleni. se oli mahtavaa. niin kauan kuin sitä kesti. hän otti minulta suihin vain noin kolme minuuttia, mikä jätti minut tavallaan siniseksi, mutta se ei haitannut minua, koska se tarkoitti, että nyt oli minun vuoroni. nautin siitä, että otan tytöiltä suihin. monet ystäväni pitävät sitä outona, mutta minä rakastan sitä, joten olin aika innoissani. vedin hänen shortsinsa ja sitten alusvaatteensa alas. sen sijaan, että paljastuisi ihana emätin, minuun iski kauhea löyhkä. pidin tästä tytöstä, joten en halunnut mokata. mutta tämä haju oli kamala. se haisi siltä kuin joku olisi oksentanut palaneiden hiusten päälle julkiseen vessaan. ei todellakaan ole sanoja. mutta siitä huolimatta aloin mennä kaupungille. olin todella vastahakoinen hajun takia, mutta yritin vain olla välittämättä siitä. noin neljän minuutin kuluttua tajusin, että aiemmin illalla olin sanonut, että se mitä söimme lounaaksi, sai minut tuntemaan itseni hieman pahoinvoivaksi. nostin pääni pystyyn ja sanoin hänelle, että minulla oli hieman outo olo ruoan takia. hän sanoi minulle "jatka vain, olen melkein valmis". luottaen siihen, että avainsana tuossa lauseessa oli "melkein", jatkoin. kaikki meni hyvin ja hyvin. kunnes oksensin. se ei ollut myöskään tavallinen oksennus. tämä oksennus oli niin ilkeä, että olisin yhtä hyvin voinut oksentaa. hän veti peiton ylös ja katsoi minua hämmentyneenä. hän oli huolissaan siitä, että oksensin hänen päälleen (ilmeisesti). mutta koska olin tullut äärimmäisen väsyneeksi ja inhoavani hajua, sanoin vain suoraan. "vaginasi haisee kamalalta." Tiedän, että se oli mulkku, mutta olen rehellinen. kadun rehellisesti, että sanoin sen, ja potkin vieläkin itseäni siitä, mutta sillä hetkellä minun oli pakko. en voinut sietää sitä. hänen kasvonsa muuttuivat sekunnin murto-osassa huolestuneista vihaisiksi. ja heti kun hänen kasvonsa olivat muuttuneet, kuulin hänen ovensa toiselta puolelta. "Mitä?" se oli hänen isänsä. nousin ylös ja hän käski minun lähteä. hän ei seurannut minua ulos, mutta hänen isänsä oli raivoissaan. kun avasin oven, näin hänen kasvonsa, ja ne näyttivät kauhistuttavalta. mutta heti kun katsoin häntä, hänen ilmeensä muuttui ja hän saattoi minut ulos. olin hieman hämmentynyt, mutta rehellisesti sanottuna halusin vain lähteä. kävelin heidän ajotietään pitkin yksin ja nousin autooni. vedin aurinkovisiirin alas ja katsoin peiliin ja huomasin, että leuassani oli paskatahra. oksensin, menin kotiin, kävin suihkussa ja nukuin koko loppuyön. se oli ällöttävää. edit: kielioppi.</w:t>
      </w:r>
    </w:p>
    <w:p>
      <w:r>
        <w:rPr>
          <w:b/>
        </w:rPr>
        <w:t xml:space="preserve">Tulos</w:t>
      </w:r>
    </w:p>
    <w:p>
      <w:r>
        <w:t xml:space="preserve">menin erään tytön kimppuun, sanoin hänelle, että hänellä on haiseva pylly, hän suuttui, hänen isänsä suuttui, menin autooni paska leuka limassa.</w:t>
      </w:r>
    </w:p>
    <w:p>
      <w:r>
        <w:rPr>
          <w:b/>
        </w:rPr>
        <w:t xml:space="preserve">Esimerkki 7.733</w:t>
      </w:r>
    </w:p>
    <w:p>
      <w:r>
        <w:t xml:space="preserve">Teksti: marraskuu 2006- lukion toisen vuoden opiskelija olin rakastunut söpöön, pulleaposkiseen filippiiniläistyttöön nimeltä katie. mutta hänen draamaystävänsä jenna, lukion ekaluokkalainen ja "lupaava" lukion näyttelijä, oli ilmeisesti päättänyt, että olin hänen elämänsä rakkaus tavalla, jolla vain lukion ekaluokkalaiset tytöt, joiden sydän ei ole koskaan särkynyt, voivat. pyysin katieta ulos epäsuorasti, ja hän sanoi minulle ymmärtääkseni "tapaa ensin jenna, sitten voit tapailla minua". tarvitaan todella tyhmä lapsi, joka ei näe tuota katastrofia tulossa. pyysin Jennaa ulos seuraavana päivänä elokuvan Ice Age aikana, käyttäen täydellistä lavastusta näädän kaverilta. sain hänen ensisuudelmansa ja lauloin hänelle sitä gnarlesin biisiä "crazy about you" tai jotain. toin hänelle yhden tulppaanin joka päivä viikolla ennen hänen syntymäpäiväänsä, ja sitten hänen syntymäpäivänään kokonaisen kukkakimpun. hän oli todella herttainen tyttö, mutta kolmen viikon kuluttua erosin hänestä yhtä monesta hyvästä syystä kuin aloin seurustella hänen kanssaan. jenna karkasi kotoa, traumatisoin ilmeisesti hänen 5-vuotiaan pikkusiskonsa, joka oli alkanut sanoa haluavansa naimisiin kanssani, ja katie ei halunnut olla kanssani missään tekemisissä. mietin aina, kuulinko katieta oikein, kun hän sanoi, että ensin hän, sitten minä. nyt he molemmat eivät halua olla kanssani missään tekemisissä.</w:t>
      </w:r>
    </w:p>
    <w:p>
      <w:r>
        <w:rPr>
          <w:b/>
        </w:rPr>
        <w:t xml:space="preserve">Tulos</w:t>
      </w:r>
    </w:p>
    <w:p>
      <w:r>
        <w:t xml:space="preserve">Lukioaikainen ihastukseni käski minun tapailla ensin hänen toivottoman dramaattista ystäväänsä, jos haluaisin tapailla häntä.</w:t>
      </w:r>
    </w:p>
    <w:p>
      <w:r>
        <w:rPr>
          <w:b/>
        </w:rPr>
        <w:t xml:space="preserve">Esimerkki 7.734</w:t>
      </w:r>
    </w:p>
    <w:p>
      <w:r>
        <w:t xml:space="preserve">Teksti: pitkä aika lurker, ensimmäinen kerta poster.this tapahtui pari vuotta sitten, mutta silti on oltava, yksi tyhmimmistä asioista, että olen koskaan tehnyt.Olin ravintolassa perheeni kanssa, kun tämä ehdoton kakku kasvot kävelee sisään. kun sanon kakku kasvot tarkoitan hänen kasvonsa oli kirjaimellisesti 99% meikkiä. nyt luonnollisesti löysin tämän hilpeä ja halusin jakaa tämän ystävieni kanssa. joten olen keksiä minun peli suunnitelma, tämä oli joitakin csi tyyppinen paska. joten kerron vanhemmilleni, että olen menossa kylpyhuoneeseen ja toteuttaa suunnitelmani. Otan puhelimeni esiin ja teeskentelen, että soitan puhelun, kun kävelen ohi. en tietenkään soita, vaan minulla on kamera päällä. tässä on nyt juju. tämä kaikki olisi ollut loistava suunnitelma, jos olisin muistanut kytkeä salaman pois päältä. tämä ravintola on todella pimeä, joten salama ei ollut huomaamaton, koska, sanon teille nyt heti, salama oli huomaamaton, ja kaikki tämän tytön pöydässä vain tuijottivat minua. kävelin ulos todella rauhallisesti puhuen edelleen kameralleni. kävelin ulos kadulle asti ja odotin, että perheeni söisi loppuun.</w:t>
      </w:r>
    </w:p>
    <w:p>
      <w:r>
        <w:rPr>
          <w:b/>
        </w:rPr>
        <w:t xml:space="preserve">Tulos</w:t>
      </w:r>
    </w:p>
    <w:p>
      <w:r>
        <w:t xml:space="preserve">yritti ottaa kuvan jostakusta teeskennellessään puhuvansa puhelimessa ja jätti salaman päälle.</w:t>
      </w:r>
    </w:p>
    <w:p>
      <w:r>
        <w:rPr>
          <w:b/>
        </w:rPr>
        <w:t xml:space="preserve">Esimerkki 7.735</w:t>
      </w:r>
    </w:p>
    <w:p>
      <w:r>
        <w:t xml:space="preserve">Teksti: Kauan kauan sitten...oikeastaan odota, se oli eilen...tein niin kuin opiskelijat yleensä tekevät. juopottelin arki-iltana. se on ihan hyvä ja hienoa, kunnes kaikki asunnossa ovat kännissä ja alamme tehdä typeriä juttuja. muutamien muiden asioiden ohella yksi kämppiksistäni päätti ottaa pussillisen majavan nugetteja (te teksasilaiset tiedätte, mitä nuo ovat) ja "piilottaa" ne uuniin. miksi? koska alkoholin takia.Siirrymme eteenpäin tähän aamuun, olimme kaikki hieman krapulassa ja minulla oli krapula, joten menin keittiöön ja laitoin uunin päälle 400 asteelle. menin takaisin huoneeseeni pelaamaan rocket leaguea sillä aikaa kun uuni lämpeni. kului vähän aikaa, ja aloin huomata outoa hajua, jota seurasi palohälyttimen erehtymättömän ääni, joka soi korvaani. kaikki asunnossa olevat ihmiset hyppäsivät ylös ja huomasivat koko keittiön ja yhteisen tilan olevan täynnä savua, joka nousi uunista.kävelen uunin luokse ja avaan sen, tosiaan, pussi beaver nugetteja istui ylpeänä hyllyllä, pussin muovi oli sulanut ja kasa tätä sokeripitoista keitosta oli pudonnut lämmityselementin päälle ja paloi parhaillaan. emme tienneet mitä tehdä, ja olimme myös aika laiskoja, joten särjimme ikkunan ja suljimme uunin toivoen, että se palaisi itsestään pois. niin ei käynyt. huone täyttyi savusta parhaista laiskoista yrityksistämme huolimatta. no, 10 minuuttia myöhemmin koulun virkailija ilmestyi paikalle kysymään, mitä on tekeillä. mainitsimme tulipalon eikä hän ensin uskonut meitä, sitten hän katsoi uuniin, näki tulipalon ja säikähti heti (ymmärrettävää). joka tapauksessa poliisi ja palokunta kutsuttiin paikalle, ja he jopa nostivat tikasauton minun kerrokseeni. oli vähän noloa selittää, mitä tapahtui, ei vitsi, kymmenille poliiseille ja palomiehille rakennuksen aulassa. puhumattakaan siitä, että kukaan ei tiennyt, mitä beaver nuggetit ovat (koulu on bostonissa), joten se vaati vähän selittämistä. mutta positiivisena puolena oli se, ettemme laukaisseet koko rakennuksen hälytystä, joten kukaan ei suuttunut meille :)</w:t>
      </w:r>
    </w:p>
    <w:p>
      <w:r>
        <w:rPr>
          <w:b/>
        </w:rPr>
        <w:t xml:space="preserve">Tulos</w:t>
      </w:r>
    </w:p>
    <w:p>
      <w:r>
        <w:t xml:space="preserve">känninen kämppis laittoi majavanugetteja uuniin, minä laitoin uunin päälle, tulipalo syttyi, ja paikalle tuli paljon popoja ja palomiehiä.</w:t>
      </w:r>
    </w:p>
    <w:p>
      <w:r>
        <w:rPr>
          <w:b/>
        </w:rPr>
        <w:t xml:space="preserve">Esimerkki 7.736</w:t>
      </w:r>
    </w:p>
    <w:p>
      <w:r>
        <w:t xml:space="preserve">Teksti: niin tämä tapahtui muutama viikko sitten. joka tapauksessa olen hajonnut minun ex noin vuoden ajan, joten olen ollut melko yksinäinen / ei saada paljon. että viikonloppuna sain selville kämppikseni oli menossa ulos kaupungista, joten päätin saada huora. niin minun kämppikseni lähtee ja alan selata backpages kunnes lopulta löytää jotain I like.I soittaa ja jotkut kaveri vastaa normaalisti olisin kuin vittu, että mutta on kiimainen ja yksinäinen olen kuva vittu se. niin pitkä tarina lyhyt tyttö näkyy noin tunnin ja puolen. nyt olen saanut huoria ennenkin ja se on yleensä "ota 50 dollaria, niin mennään naimaan", mutta aloin jutella tälle huoralle ja hän vain valittaa elämästään. aloin ärsyyntyä, mutta sitten hänen poikaystävänsä soittaa hänelle ja puhuu hullua paskaa. ilmeisesti mies on erittäin väkivaltainen ja hakkaa tyttöä joka ilta. en rehellisesti sanottuna tiennyt miten reagoida ja jokainen huora jonka olen ostanut teki oman juttunsa. joten päädyin vain juttelemaan ja imemään tissejä koska minusta tuntui niin pahalta että hänen poikaystävänsä hakkasi häntä ja käytin 300 dollaria enkä saanut mitään. joten hän lähti ja päädyin runkkaamaan, vaikka hän oikeasti halusi tulla joskus pian käymään ja vain hengailla.</w:t>
      </w:r>
    </w:p>
    <w:p>
      <w:r>
        <w:rPr>
          <w:b/>
        </w:rPr>
        <w:t xml:space="preserve">Tulos</w:t>
      </w:r>
    </w:p>
    <w:p>
      <w:r>
        <w:t xml:space="preserve">käytti 300 dollaria huoraan eikä nainut.</w:t>
      </w:r>
    </w:p>
    <w:p>
      <w:r>
        <w:rPr>
          <w:b/>
        </w:rPr>
        <w:t xml:space="preserve">Esimerkki 7.737</w:t>
      </w:r>
    </w:p>
    <w:p>
      <w:r>
        <w:t xml:space="preserve">Teksti: Tervehdys, kollegat redditors. olen hiipinyt redditissä jo jonkin aikaa ja nähtyäni toisen tifun koskien tanssiaisia, päätin tehdä ensimmäisen viestini kauheasta kokemuksestani. joka tapauksessa, koko lukion ajan rakastuin (tai mitä luulin rakkaudeksi) erääseen tyttöön matematiikan luokallani. Se oli 8. luokalla, kun kohtalo istutti minut hänen viereensä, ja koska olin pullea lyhyt poika, jolla oli ylipurenta, päätin istua ja murehtia hermostuneisuuttani. joka tapauksessa parin viikon sanomisen jälkeen hän alkoi jutella minulle ystävällisemmin kuin odotin, ja tulimme oikeastaan todella hyvin toimeen, minkä seurauksena meistä tuli melko hyviä ystäviä.siirryimme pari vuotta eteenpäin, kun olin alkanut kasvaa, en ollut enää niin pullea ja hammasraudat olivat korjanneet hampaani kunnolla. olimme edelleen hyviä ystäviä, ja koska olin nyt hieman viehättävämpi, ystävällisyys muuttui flirttailuksi. päädyimme seurustelemaan reilun parin kuukauden ajan, ja olin niin onnellinen kuin vain mahdollista ja uskoin, että hänkin olisi, mutta tämä päättyi äkillisesti ilman selitystä, ja jäin itkemään kotiin miettimään, mitä olin tehnyt ansaitakseni näin raa'an lopun.joka tapauksessa, vuotta myöhemmin, vuonna 11, aivan vuoden alussa, hän alkaa taas puhua minulle. sen jälkeen kun olin vuoden verran pysytellyt itsekseni (minulla oli jo aika paha ahdistus ennen kuin hän katkaisi yhteyden) ja yrittänyt päästä yli hänestä, kaikki nämä tunteet tulvivat takaisin luokseni. juttelemme facebookissa ja se tapahtuu taas, hän alkaa flirttailla kanssani ja ilmeisesti flirttailen takaisin kuin tyhmä kiimainen idiootti, joka olin. tanssiaiset tulivat puheeksi, ja hän alkoi vihjailla, ettei hänellä ole tanssiaisdeittiä ja että kaikki hänen ystävänsä ovat saaneet omansa, joten otin rohkeuden ja kysyin häntä. hän suostui heti ja aloimme suunnitella kaikkea, värikoordinaatiota, kaikkea. sitten hän tuli siihen, että neitsyytemme on vielä täysin tallella ja kuinka romanttista olisi menettää se tanssiaisiltana. tönittyäni luutani tieltä onnistuin vastaamaan, ja olin samaa mieltä siitä, kuinka hienoa se olisi. tanssiaisiltana. tanssiaiset eivät olleet kovinkaan tapahtumarikkaat. Olimme juoneet muutaman drinkin ennen sitä ystävien kanssa, suunnittelimme jälkibileet ja suuntasimme tapahtumapaikalle. koko illan olimme innoissamme jälkibileistä, joita olimme suunnitelleet koko kuukauden, varastoimme olutta, vodkaa, fishbowlia, kaikkea, aivan liikaa 16-vuotiaiden ryhmälle. Joka tapauksessa, tanssiaiset päättyivät, pääsimme talolle, oluet virtasivat ja kondomit olivat taskussa, en nähnyt, miten se voisi enää parantua. mutta se ei parantunut, vaan paheni. eräs ystäväni oli onnistunut hankkimaan tupakkaa yöksi, ja vaikka emme olleet tupakoitsijoita, tyhmät teiniälymme pitivät sitä siistinä. Minä ja seuralaiseni istuimme siellä juomassa ja tupakoimassa ja vaihtamassa sylkeä reilun tunnin ajan, kunnes hänen ystävänsä tuli ulos ja pyysi häneltä apua jossakin asiassa ja että heidän pitäisi jutella. odotin ulkona, juttelin ystäväni kanssa ja odotin, että hän palaisi, mutta hän ei koskaan palannut. joten menin takaisin sisälle. Kello oli tässä vaiheessa noin neljä aamulla, ja niin monet ihmiset olivat jo kaatuneet, että vain minä ja muutama muu olimme vielä hereillä ja liikkeellä. mutta seuralaisiani ei näkynyt missään. saavun portaiden alapäähän, kurkotan sisään ja tunnustelen kondomia hymyillen tietäen, että tätä käytettäisiin pian ja minusta tulisi mies. haparoin portaita ylös, hieman päihtyneenä, hieman kiimaisena. saavun makuuhuoneeseen, jossa minun ja seuralaiseni piti nukkua, ja työnnän sen hitaasti auki. se, mitä näin, järkyttää minua vielä tänäkin päivänä. Seuralaiseni makasi keskellä sänkyä, hänen kielensä nai erään oletetun ystäväni kasvoja samalla kun heidän kätensä olivat toistensa housuissa. mutta se ei ollut edes se osa. hänen toinen kätensä runkkasi raivokkaasti erään vieressä makaavan miehen housuihin (tämä kaveri ei ainakaan ollut yksi ystävistäni), ja kaikki viettivät iloista aikaa. Oksensin melkein. se oli ainoa kohta elämässäni, jossa olen toivonut olevani vihainen/vahva mies ja tekeväni jotain kivikautista paskaa niille kusipäille, mutta sen sijaan lähdin. kävelin kotiin kyyneleet valuivat pitkin kasvojani, haisivat alkoholille, tupakalle ja häpeälle. Päädyin mcdonaldsiin, viideltä aamulla, yksin, tunkemaan suuhuni makkara- ja munamuffinsin istuessani siellä itkien, vuokraamassaan smokissa. se saattoi olla elämäni alhaisin kohta. edit: kyllä, makkara- ja munamuffinssi oli loistava.</w:t>
      </w:r>
    </w:p>
    <w:p>
      <w:r>
        <w:rPr>
          <w:b/>
        </w:rPr>
        <w:t xml:space="preserve">Tulos</w:t>
      </w:r>
    </w:p>
    <w:p>
      <w:r>
        <w:t xml:space="preserve">vei tytön, johon olin rakastunut koko lukion ajan, tanssiaisiin, ja päätyi yksin Mcdonaldsiin viideltä aamulla itkemään makkara-munamuffinssiin.</w:t>
      </w:r>
    </w:p>
    <w:p>
      <w:r>
        <w:rPr>
          <w:b/>
        </w:rPr>
        <w:t xml:space="preserve">Esimerkki 7.738</w:t>
      </w:r>
    </w:p>
    <w:p>
      <w:r>
        <w:t xml:space="preserve">Teksti: pari päivää sitten kävin paikallisessa aasialaisessa marketissa ostamassa välttämättömät tarvikkeet; ramenia lounaaksi, pocky-tikkuja, earl greytä jne. kun olin teehyllyllä, näin "super laihduttavaa" teetä, jota ei ilmeisesti ole säännelty FDA:n toimesta. Yritän kakkailla säännöllisesti ja laihtua, joten ajattelin kokeilla sitä. Viime yönä sängyssä miehen kanssa alan saada todella pahoja kramppeja, kuin olisin kohta puhkeamassa. teen asiani ja menen takaisin sänkyyn pelkkä t-paita ja shortsit päällä (ei alusvaatteita). Viime yönä oli hieman kylmä, joten käpistelen takamukseni hänen viereensä pysyäkseni lämpimänä. tiedätte jo mihin olen menossa... herään siis äkkiä ja tunnen kosteutta siellä alhaalla... hmm suoperse? on ensimmäinen ajatukseni. liikun niin nopeasti kuin pystyn, mutta en myöskään yritä herättää häntä, koska minulla ei ole aavistustakaan, mikä tilanne on minulla, hänellä tai sängyssä. pääsen vessaan ja tajuan, että olen periaatteessa paskantanut poikaystäväni päälle.</w:t>
      </w:r>
    </w:p>
    <w:p>
      <w:r>
        <w:rPr>
          <w:b/>
        </w:rPr>
        <w:t xml:space="preserve">Tulos</w:t>
      </w:r>
    </w:p>
    <w:p>
      <w:r>
        <w:t xml:space="preserve">Join laksatiivipitoista teetä ja paskansin sängyssä sängyn päälle.</w:t>
      </w:r>
    </w:p>
    <w:p>
      <w:r>
        <w:rPr>
          <w:b/>
        </w:rPr>
        <w:t xml:space="preserve">Esimerkki 7.739</w:t>
      </w:r>
    </w:p>
    <w:p>
      <w:r>
        <w:t xml:space="preserve">Teksti: ohitan vain rakentamisen ja menen suoraan asiaan. olen puhelimessa, korjaan mahdolliset virheet, kun pääsen kotiin.tämä tapahtui tänään.kaikille teille, jotka ette ole nähneet /r/funny-postausta 'til i have been saying parmesan wrong my whole life', hän sanoo transylvania og parmesan sijaan. joten näytin sen ystävilleni, ja kävi ilmi, että sanakirja korjasi sen, ja nainen sanoo nyt parmesan oikein. Seisoin siinä, valmiina nauramaan itseni hengiltä ystävieni kanssa, ja sitten yhtäkkiä tunnen maailman romahtavan, kun kaikki ystäväni luulevat, että olen hullu enkä erota juustoa ja valtiota toisistaan. en todellakaan tiedä, kuinka suuri moka tämä on, mutta en todellakaan aio enää koskaan syödä spagettia ystävieni kanssa.</w:t>
      </w:r>
    </w:p>
    <w:p>
      <w:r>
        <w:rPr>
          <w:b/>
        </w:rPr>
        <w:t xml:space="preserve">Tulos</w:t>
      </w:r>
    </w:p>
    <w:p>
      <w:r>
        <w:t xml:space="preserve">Ystäväni eivät uskoneet minua, ja minut tunnetaan nimellä vlad von parmesvania...</w:t>
      </w:r>
    </w:p>
    <w:p>
      <w:r>
        <w:rPr>
          <w:b/>
        </w:rPr>
        <w:t xml:space="preserve">Esimerkki 7.740</w:t>
      </w:r>
    </w:p>
    <w:p>
      <w:r>
        <w:t xml:space="preserve">Teksti: Tämä tapahtui neljä minuuttia sitten, olin innoissani viettää uudenvuoden kotona tyttöystäväni kanssa, joka oli aiemmin päivällä maininnut, ettemme koskaan suutele keskiyöllä uudenvuodenpäivänä. hänen oli työskenneltävä tarjoilijana kymmeneen asti tänä iltana, ja kun hän tuli kotiin, tiesin, että hänellä oli huono päivä, ja tilasimme pizzaa sen sijaan, että kokkaisimme jotain kotona. kun menin dominosiin hakemaan pizzaa eräs vanhempi lihava herrasmies tuli sisään juuri ennen minua. paikka oli varattu, mutta siellä oli neljä miestä, kaksi puhelimessa ja kaksi tekemässä mitä tahansa. ensimmäinen mies, joka lopettaa puhelun, huolehtii vanhasta miehestä, joka tilasi pizzaa, eikä soittanut etukäteen, kuten minä ja koko muu amerikka. Joten olen jo hieman vihainen, että pääsin tämän kaverin taakse, koska hän päättää, mitä tilata, kun minä katselen tavaraa, jonka tilasin 15 metrin päässä, jonka olisin voinut maksaa ja jonka kanssa olisin voinut lähteä ulos ovesta. Joten kun kaverit ovat lopettaneet tilaamisen, tilauksen vastaanottaja menee hakemaan lisää pizzataikinaa kuittaamatta minua, ja sama pätee muuhun henkilökuntaan, joka ei ollut kiireinen tällä hetkellä.  joten kävelin vain ulos ja kun menin autoon ja sanoin tyttöystävälleni että unohda pizza ja aja kotiin (hän ajoi todella epäsäännöllisesti ja hullusti ja osittain siksi en päässyt ajoissa ulos autosta että olisin päässyt sen vanhan tyypin edelle joka suututti minutkin ) olin huonolla tuulella. kun pääsimme kotiin se oli pelkkää passiivista aggressiota hän meni makuuhuoneeseen pelaamaan puhelimellaan, minä aloin pelata Shadows or mordoria xbox.360:lla. . jonkin ajan kuluttua me tavallaan sovimme ja päätimme katsoa elokuvan, tässä vaiheessa kello oli noin 23:45 mutta en tiennyt koska minulla ei ollut puhelinta mukanani ja rehellisesti sanottuna en välittänyt tietää tässä vaiheessa. Katsoimme siis ant mania ja se oli noin 10 minuuttia ja Paul Rudds juuri vapautuu vankilasta nyt tässä kohtaa mokasin. minun piti mennä vessaan joten otin älypuhelimeni kuten kaikki muutkin ja istuin vessaan kirjaimellisesti katsoen reddit tifua kun huomasin että kello on 23:59 (voi paska) ei sanaleikki ollut tarkoitus. Nousen vessasta ennen kuin teen asiani ( meillä on ollut huono ilta ja jos jätän tämän suudelman väliin, hän suuttuu kuninkaallisesti) ja juoksen ulos sohvalle, jossa tyttöystäväni istuu. Katson puhelintani ja odotan, että on keskiyö ja kun se saapuu kurottaudun gfs kaulaan kääntääkseni hänen päänsä suudelmaa varten, mutta hän oli jo siirtynyt, ja päädyin pistämään peukaloni hänen kurkkuunsa, kun suutelen hänen suutaan, kun hän haukkoo henkeä. se oli melko kiusallista, mutta ei niin pahaa kuin monet täällä julkaistut. joten nyt olen vessassa viimeistelemässä työn, jonka aloitin ennen kuin yritin olla romanttinen gf:lle.</w:t>
      </w:r>
    </w:p>
    <w:p>
      <w:r>
        <w:rPr>
          <w:b/>
        </w:rPr>
        <w:t xml:space="preserve">Tulos</w:t>
      </w:r>
    </w:p>
    <w:p>
      <w:r>
        <w:t xml:space="preserve">sain tyttöystäväni katua haluavat uudenvuoden suudella onnellista 2016</w:t>
      </w:r>
    </w:p>
    <w:p>
      <w:r>
        <w:rPr>
          <w:b/>
        </w:rPr>
        <w:t xml:space="preserve">Esimerkki 7.741</w:t>
      </w:r>
    </w:p>
    <w:p>
      <w:r>
        <w:t xml:space="preserve">Teksti: Aloitetaan tämä vain sanomalla, että tyttöystäväni shanna (ei oikea nimi) on erittäin herkkä ja tämä on ensimmäinen viestini. se oli vain tavallinen päivä menemme molemmat paikalliseen starbucks ladata elokuvia kautta torrentit (olemme köyhiä, joten meillä ei ole varaa internet). hänen siskonsa nicole (jälleen väärennetty nimi)päättää seurata mukana. kun saan läppärin valmiiksi shanna tilaa starbucksin ja nicole istuu kanssani. olen aina tiennyt, että nicole pitää minusta (shanna jopa sanoi niin minulle erään kännikohtauksensa aikana). kun etsin uusia torrentteja (pikahuomautus: aina kun olen läppärin ääressä, muutun zombiksi ja minulla on tapana olla välittämättä ihmisistä ja sanoa vain "jee") nicole kysyy minulta: "Hei, myneighborpikachu, luuletko, että minä olen seksikkäämpi sisko ?" (miksi ihmeessä hän edes kysyy tätä, en ymmärrä). tietysti zombina, joka olen, sanon "joo", ennen kuin tajuankaan näen shannan itkevän ja juoksevan ulos ovesta. kävi ilmi, että hän oli lopettanut kahvin tilaamisen ja palasi pöytään ja kuuli, mitä siskonsa ja minun välillä tapahtui. (fml) juoksen hänen luokseen yrittäen kertoa, että se oli erehdys, mutta hän ei usko minua. Olen aika kusessa. päivitys: kekkasin melkein kaikki kommentit, kiitos kaikille kultaa. tyttöystävän osalta olemme lopettaneet ja olen iloinen, että se on vain yksi osa elämääni ohi. ja kyllä, olen köyhä, mutta tilaan tiputuskahvia ja sen hinta on vain 1,90 dollaria, joten yritän olla kolmekymppinen. pitäisikö minun yrittää päästä siskon kanssa yhteen? kertokaa, mitä minun pitäisi tehdä?</w:t>
      </w:r>
    </w:p>
    <w:p>
      <w:r>
        <w:rPr>
          <w:b/>
        </w:rPr>
        <w:t xml:space="preserve">Tulos</w:t>
      </w:r>
    </w:p>
    <w:p>
      <w:r>
        <w:t xml:space="preserve">kutsuin tyttöystäväni siskoa seksikkäämmäksi siskoksi hänen kuullensa, nyt hän vihaa minua.</w:t>
      </w:r>
    </w:p>
    <w:p>
      <w:r>
        <w:rPr>
          <w:b/>
        </w:rPr>
        <w:t xml:space="preserve">Esimerkki 7.742</w:t>
      </w:r>
    </w:p>
    <w:p>
      <w:r>
        <w:t xml:space="preserve">Teksti: perjantai-iltana menin juhliin, koska minulla ja tyttöystävälläni on ollut ongelmia ja tarvitsimme sosiaalista kokoontumista, joka auttaisi meitä tuntemaan, että suhteemme on taas normaali. matkalla sinne törmäsin autollani koiraan. se juoksi eteeni katsomatta... osuin siihen auton kulmalla, kun jarrutin ja yritin väistää. se pyörähti ja pyörähti ja pyörähti. Pysähdyin välittömästi ja häivytin sheriffin auton, koska se vain jatkoi ajamista ohitseni ja koiraparan ohi. juoksin koiran luo ja yritin lohduttaa sitä sen viimeisinä hetkinä. mukava nainen tuli talostaan auttamaan minua. koira vuoti runsaasti verta suustaan ja nykäisi päätään ympäriinsä kuin sillä olisi ollut kouristuskohtaus. kun se lakkasi liikkumasta, yritin antaa sille ensiapupuheluja. se menehtyi sylissäni. päätin siirtää sen naisen taloon ja pois kadulta. Otin puvun takkini pois, jotta se ei saisi verta päälleen. jotenkin onnistuin lukitsemaan autoni, jossa oli avaimet, lompakko ja puhelin. olisin voinut soittaa aaa:lle, jos minulla olisi ollut lompakko, mutta ei. joten taisteltuani lukon kanssa kiilalla ja rautalankahenkarilla sain tarpeekseni ja löin autoni ikkunan läpi. olin siis vihdoinkin päässyt läpi. pääsin juhliin, selitin itseni tyttöystävälleni, ja sitten hänen lohduttautuessaan join itseni känniin, koska olen paska koiran tappaja. seuraavana aamuna (la) vietin selvinpäin aikaa hänen kanssaan ennen kuin hän lähti valmistautumaan töihin. sitten hän lähetti minulle tekstiviestin, jossa hän sanoi, ettei tiedä voimmeko enää olla yhdessä, koska olemme kasvaneet erilleen ja riitelemme jatkuvasti. hän olisi puhunut minulle asiasta eilen illalla, mutta olosuhteet huomioon ottaen....... joskus asiat vain menevät pieleen ja pahoja asioita tapahtuu.</w:t>
      </w:r>
    </w:p>
    <w:p>
      <w:r>
        <w:rPr>
          <w:b/>
        </w:rPr>
        <w:t xml:space="preserve">Tulos</w:t>
      </w:r>
    </w:p>
    <w:p>
      <w:r>
        <w:t xml:space="preserve">törmäsin autollani koiraan, enkä pystynyt pelastamaan sitä, lukitsin avaimeni autooni, rikoin ikkunan, sain juuri tietää, että tyttöystäväni saattaa jättää minut. lukekaa vain koko hiton juttu.</w:t>
      </w:r>
    </w:p>
    <w:p>
      <w:r>
        <w:rPr>
          <w:b/>
        </w:rPr>
        <w:t xml:space="preserve">Esimerkki 7.743</w:t>
      </w:r>
    </w:p>
    <w:p>
      <w:r>
        <w:t xml:space="preserve">Teksti: sup tifu. ensimmäinen post.joten minulla oli rommia ja kokista minussa ja päätin ottaa kylvyn tutkia itseäni ja mitä ei. joten juoksen kylpyammeen ja se on helvetin kuuma, mutta mitä tahansa, minä sitkeää se ulos ja lopulta onnistun. alkaa fapping.I ei mene fapping yksityiskohtia, koska vakavasti wtf ei ole tärkeää, mutta jonkin ajan kuluttua aloin tuntea todella kuuma, joten nousin ylös ammeessa. Jatkan iloisesti jaloillani muutaman sekunnin ajan ja sitten yhtäkkiä huimaus iskee minuun kuin rekka. fapping pysähtyy ja ajattelen "voi paska, ei tätä". olen pyörtynyt ennenkin ja minulla oli kaikki varoitusmerkit, että olin matkalla kohti faintsvilleä. putoan takaisin ammeeseen ja nojaan reunan yli. tässä vaiheessa yritän saada itseäni kuriin, kun huomaan pulssin kaulassani. tai sen puutteen. sydämeni hakkasi 2-3 sekunnin välein, tuntui siltä. shiiiiiiiiiiiiiit. luonnollisesti alan panikoida hieman, joten kiipeän ulos ammeesta ja valmistaudun ottamaan torkut mukavalla lattialla lavuaarin edessä. kylppärin ilmastointi ja tv:n ääni ulkona alkaa kuulostaa aika vaimealta ja olen vain "älä pyörtyile älä pyörtyile ooooomg älä pyörtyile", mutta onneksi aloin taas saada itseni kuriin kun olin ollut vähän aikaa vaakatasossa. lattia on nyt ihan paskan märkä ja perhe ilmeisesti kuuli hälinän ja kysyi olenko kunnossa. ugh.</w:t>
      </w:r>
    </w:p>
    <w:p>
      <w:r>
        <w:rPr>
          <w:b/>
        </w:rPr>
        <w:t xml:space="preserve">Tulos</w:t>
      </w:r>
    </w:p>
    <w:p>
      <w:r>
        <w:t xml:space="preserve">kuuma vesi + seisokki + seisominen on ilmeisesti resepti sydämen vajaatoimintaan.</w:t>
      </w:r>
    </w:p>
    <w:p>
      <w:r>
        <w:rPr>
          <w:b/>
        </w:rPr>
        <w:t xml:space="preserve">Esimerkki 7.744</w:t>
      </w:r>
    </w:p>
    <w:p>
      <w:r>
        <w:t xml:space="preserve">Teksti: heittää pois tili täällä, koska ystäväni eivät koskaan anna minun kuulla loppua this.so tässä olen vanhempi tansseissa viime yönä (meillä on tänään ja huomenna vapaata liittyvistä syistä), everythings suuri, kukaan ei voi kertoa, kuka kukaan on, koska se tiukasti naamiaiset. Flirttailen joidenkin muijien kanssa, juttelen muutaman kaverin kanssa ja minulla on hauskaa. lopulta päätän testata uusia liikkeitäni ja liittyä tanssimaan. kouluihimme on hiljattain laitettu uudet valot, jotka kirjaimellisesti tuntuvat siltä, että aurinko paistaa suoraan sinuun. joten luonnollisesti minua janottaa. Kävelen pöydän luo, jossa jotkut lapset sekoittavat juomia. olin kuullut, että senioritansseissa boolia on joskus terästetty, mutta minua janotti niin paljon, enkä päässyt suihkulähteelle, koska ne ovat kaikki käytävällä, ja kun liikuntasalista poistuu, sinne ei pääse takaisin. He antoivat minulle juoman, jota he kutsuivat senior specialiksi, tavallaan vaniljapirtelön ja hedelmäboolin sekoitus (jos saatte tätä, peukut pystyyn. se on todella ällöttävää, mutta olin kuolemassa janoon, kuin huuleni olisivat halkeilleet). juon sen alas, ja välittömästi tunnen oloni huimaksi. Se on melkein heti ohi, mutta se on jotenkin outo sekoitus huumaa ja painovoiman puutetta. pyydän toisen, ja siinä vaiheessa asiat hämärtyvät. muistan loput tansseista melko selvästi, ja sitten minä, neljä kaveria ja viisi tyttöä kävelemme pois erillisiin jälkibileisiin. silloin en muista mitään. päässäni on paljon kirjaimellisia ja vertauskuvallisia välähdyksiä, mutta muuten en muista mitään. ilmeisesti muu melko suuri yläluokka alkoi juhlia kaduilla, joten menemme heidän luokseen. heräsin tänä aamuna 10 jalkaa puun juuressa peltipalan päällä. edessäni katson todella hienoa puistoa kaupungissani ja näen sen täysin tuhoutuneena. muistan pätkiä siitä, kuten sekoilun ja penkin rikkomisen, joten tiedän olleeni osasyyllinen. tunnen kylmäävän olon jalkojeni ympärillä ja tajuan farkkujeni olevan pääni ympärillä. laitan ne pääni ympärille ja istun, ja päänsärky iskee minuun. tajuan sitten, että minulla on krapula. en ole ikinä ennen ollut humalassa, joten tämä on minulle järkytys. katson oikealle ja normaalisti prude tyttöystäväni, joka ei myöskään juo, makaa vieressäni kuin olisi vilauttanut yleisöä ennen sammumistaan. ympärilläni on ihmisiä sammuneena. herättääkseni tyttöystäväni kiipeän alas puusta, mutta putoan noin metrin korkeudelta krapulan takia. päätän katsoa, kuinka paljon on tapahtunut, ja kiertelemme ympäri kaupunkia. kaikki on romuna. löydän ystäväni, joka on juuttunut roskakoriin, ja autan hänet ulos. hän ei juonut tansseissa ja sanoi, että se meni hulluksi todella nopeasti. joku huusi ravea puistossa ilmeisesti, ja kaikki menivät mukaan siihen. Sitten kompuroin kotiin järkyttyneiden vanhempieni luo. yritän nopeasti selittää, että tansseissa juomat olivat piikitettyjä, mutta saan vain sanottua "minä... juomat... tanssit... piikitetyt". isäni näyttää tajuavan sen, ja hän järjestää minulle toipumispäivän sohvalla ja kertoo minulle, mitä on tekeillä. ilmeisesti jotkut lapset repesivät aivan täysin (jotkut lapset= koko meidän luokka + paljon myös junioreita) ja kuinka koulu aikoi pakottaa meidät korjaamaan kaiken. myös boolia piikittäneet lapset pidätettiin koska he yrittivät käyttää hulluutta huumeiden salakuljetukseen koulusta ulos. isäni kertoi, ettei koulua ole perjantaina myöskään (meillä oli tänään muutenkin vapaata, koska oli opettajien koulutuspäivä ja koulumme ei halunnut koko yön juhlia perjantaina. voi pojat, miten he olivatkaan väärässä), joten minulla on neljä päivää aikaa toipua. koulu lähetti meille kaikille sähköpostia, jossa puhuttiin blablaa blablaa pettymyksestä blablaa blablaa. sitten tarkistin sosiaalista mediaa. sieltä löytyi raskauttava valokuva jokaisesta ihmisestä. onneksi onnistuin välttymään tältä kohtalolta (ilmeisesti löin jotakuta, kun he ottivat minusta valokuvan. se varmaan hiljensi heidät suustaan). puhuin tästä eräässä erillisessä ja menin siihen, kuinka olin ilmeisesti itse aiheuttanut paljon tuhoa, koska aloin käyttää jonkinlaista vesipyssyä tuosta peltilevystä, joten ihmiset ehdottivat, että postaisin tämän tänne. heittotili johtuu siitä, että 3 kaveriani ei mennyt paikalle ja siitä, kuinka he näkivät minut puun päällä ruiskuttamassa vesipyssyä alla farkut pääni ympärillä ja tyttöystäväni yläosattomissa vieressäni. he ovat sellaisia tyyppejä, jotka huomauttivat tästä kouluni ympärillä oleville ihmisille, enkä tiedä, miten ihmiset reagoivat. mutta se on tarina. laitan muokkauksia, kun koko ilta paljastuu.</w:t>
      </w:r>
    </w:p>
    <w:p>
      <w:r>
        <w:rPr>
          <w:b/>
        </w:rPr>
        <w:t xml:space="preserve">Tulos</w:t>
      </w:r>
    </w:p>
    <w:p>
      <w:r>
        <w:t xml:space="preserve">join tansseissa piikitettyä boolia, ja se oli lopulta merkittävä tekijä kaupunkini täydellisessä tuhoutumisessa.</w:t>
      </w:r>
    </w:p>
    <w:p>
      <w:r>
        <w:rPr>
          <w:b/>
        </w:rPr>
        <w:t xml:space="preserve">Esimerkki 7.745</w:t>
      </w:r>
    </w:p>
    <w:p>
      <w:r>
        <w:t xml:space="preserve">Teksti: tämä tapahtui minulle pari kuukautta sitten, olen lukiossa. joten minä, joka olin kiimainen pikku paska, joka olin ja jolla oli todella kuuma tyttöystävä tuolloin, halusin aina pussailla tämän tytön kanssa. eräässä vaiheessa vapaa-aikana kävelimme ympäri kouluamme, joka sattuu olemaan valtava ja olimme portaikossa, joka ei todellakaan saa paljon huomiota. aloin pussailla hänen kanssaan ja kaikki meni hyvin, kunnes aloin tuntea jotain märkää kasvoillani. ajattelin, että se oli vain sylkeä ja jatkoimme muutaman minuutin, kunnes maistoin jotain outoa suussani. vetäydyin pois ja kauhuissani huomasin, että hänen kasvoillaan oli verta. pyhä paska, hän katsoi kasvojani ja tajusi, että minä olin se, joka vuoti verta, ja sanoi, että pyhä paska, sinulla on verta kasvoillasi. hän kysyi minulta, näyttikö hän hyvältä, ja valehtelin ja sanoin, että hän näytti hyvältä. kumpikaan meistä ei näyttänyt hyvältä, meillä molemmilla oli kirjaimellisesti verta kasvoillamme. todellinen potku oli se, että meillä molemmilla oli mukavat vaatteet päällä ja meidän oli päästävä lähimpään vessaan, joka oli koulun toisella puolella. juoksimme rappukäytävästä molemmat veressä ja juoksimme vessaan. jotenkin onnistuimme olemaan ohittamatta ketään, kunnes ohitimme sen yhden opettajan, jonka luokalla olimme molemmat. hän ei koskaan maininnut sitä, mutta hän tiesi. hän tiesi. tyttö sekosi lopulta kun hän katsoi vessan peiliin ja myöhemmin erosi minusta.</w:t>
      </w:r>
    </w:p>
    <w:p>
      <w:r>
        <w:rPr>
          <w:b/>
        </w:rPr>
        <w:t xml:space="preserve">Tulos</w:t>
      </w:r>
    </w:p>
    <w:p>
      <w:r>
        <w:t xml:space="preserve">Vuodin verta tytön kasvoille, kun pussailin hänen kanssaan koulussa. sitten näin opettajan, joka meillä molemmilla oli. menetin tyttöystävän.</w:t>
      </w:r>
    </w:p>
    <w:p>
      <w:r>
        <w:rPr>
          <w:b/>
        </w:rPr>
        <w:t xml:space="preserve">Esimerkki 7.746</w:t>
      </w:r>
    </w:p>
    <w:p>
      <w:r>
        <w:t xml:space="preserve">Teksti: aina silloin tällöin, kun "viileä johtaja" on ainoa töissä oleva, suurin osa tarjoilijoista pitää "töykeän vapaapäivän". kilpailussa on periaatteessa kyse siitä, kuka pystyy olemaan töykeimmin asiakkaalle ennen kuin asiakas pyytää johtajaa. tiedän, että se kuulostaa pahalta, mutta tavallisesti tempauksemme ovat melko lieviä. tänä iltana asiat kuitenkin kärjistyivät liikaa. muutama asia, joita tapahtui: tarjoilija läikytti vettä pöydälle, ja anteeksipyynnön sijaan hän nauroi, sanoi "ooooooops" ja käveli pois. tarjoilija meni pöytään ja söi useita ranskalaisia perunoita asiakkaan lautaselta. kun ylipainoinen asiakas tilasi hampurilaisen ja sanoi jotain sellaista kuin "daaaaamn. tiedätkö, että me myymme salaatteja?" Yleensä peli ei menisi näin pitkälle, koska melkeinpä mikä tahansa edellä mainituista aiheuttaisi johtajan valituksen. en tiedä, miksi nämä paskiaiset olivat niin suvaitsevaisia. joten päätin ryhtyä oudoksi. juoksin pöytääni äänekkäitä pieruääniä ja outoja, mustekalamaisia käsiliikkeitä tehden. sitten huusin pöydässä istuvalle naiselle "näin hiiren paskantavan tuohon keittoon ja silti tarjoilin sitä teille!!! ha ha ha ha ha ha!!!!" luulin, että hän tajuaisi sen olevan vitsi, mutta sen sijaan... hän oksensi. ällöttävää! silloin tiesin olevani vakavissa vaikeuksissa, joten juoksin takaisin keittiöön. Siellä oli tosiaan esimiesvalitus. iso valitus. esimies lupasi, että saisin potkut, ja vannoi, että valehtelin hiirestä (mitä tietysti valehtelin). esimies ei oikeastaan antanut minulle potkuja, koska hän on siisti kaveri eikä välitä paskaakaan, mutta tunnen itseni todella pahoilleni. tiesin, että asiakas hämmästyisi ja ehkä hetkellisesti säikähtäisi, mutta en odottanut näin äärimmäistä reaktiota. joten olen pahoillani.</w:t>
      </w:r>
    </w:p>
    <w:p>
      <w:r>
        <w:rPr>
          <w:b/>
        </w:rPr>
        <w:t xml:space="preserve">Tulos</w:t>
      </w:r>
    </w:p>
    <w:p>
      <w:r>
        <w:t xml:space="preserve">sain asiakkaan oksentamaan teeskentelemällä, että näin hiiren paskovan hänen ruokaansa.</w:t>
      </w:r>
    </w:p>
    <w:p>
      <w:r>
        <w:rPr>
          <w:b/>
        </w:rPr>
        <w:t xml:space="preserve">Esimerkki 7.747</w:t>
      </w:r>
    </w:p>
    <w:p>
      <w:r>
        <w:t xml:space="preserve">Teksti: pakollinen "tämä ei tapahtunut tänään"; tämä tapahtui noin 10 vuotta sitten, kun olin 15/16-vuotias (eli vielä tarpeeksi vanha tietääkseni paremmin), kun olin lopettanut lukion (Iso-Britannia), jäin kouluun kuudennen luokan kautta. kuudes luokka tarkoittaa, että ei ole koulupukua, enemmän vapautta ja suurempaa väärää turvallisuuden tunnetta, ennen kuin syöksyt oikeaan maailmaan, ellet mene yliopistoon. Kävin valokuvauskurssin, koska se oli yksi valinnaisista lisäopintopisteistä taidekurssillani. se ei ollut kovin luovaa, vaan lähinnä opettelimme kehittämään mustavalkokuvia vanhoilla menetelmillä ja kemikaaleilla; kiinnittimiä, nestetarjottimia, punalamppua ja kaikkea sellaista. joskus meille annettiin kamera ja käskettiin lähteä ulos ja ottaa kuvia asioista. Valitettavasti koulurakennukseni ei ollut vanha, toisen maailmansodan aikana eloonjäänyt koulurakennus tai Tylypahkan koulu, joten arkkitehtuurista ei ollut helppo löytää museota. se oli melko uusi, nykyaikainen rakennus, jossa on kaikki 00-luvun alun suunnittelun tylsät tunnusmerkit; yksinkertaiset muodot, suorat linjat, maalatut tuulenpuhalluspalikat, harmaat metalliset seinäpaneelit, lasi, joka on osittain peilattu ulkoa, mutta kirkas sisältä. se on viimeinen piirre, joka tarjoaa vittuilua tässä tarinassa. taideopettajani oli juuri lopettanut valokuvaajien, kuten [harold cazneauxin], töiden romantisoinnin.](http://www.artgallery.nsw.gov.au/collection/works/35.1985/) Koska olin kauhean omaperäinen, orastava teini-ikäinen valokuvaaja, päätin ottaa tämän kaverin idean ja räikeästi repiä sen; tämä oli onnellista aikaa ennen kuin selfieitä kutsuttiin selfieiksi. Etsin yhden koulun pienistä, neliönmuotoisista peiliikkunoista. tein täydellisen aasialaisturistin, joka yritti saada taiteellisen kuvan seinän, ikkunalaudan, heijastuksen, koko paketin kulmista. olin siellä varmaan noin kolme minuuttia yrittäen saada hyvää kuvaa, filmirulla napsahti ja virnistin neroudelleni. Näitä osittain peilattuja ikkunoita käytetään yleensä luokkahuoneissa; kun tajuan tämän, kameran etsimen kautta näköni keskittyy heijastukseni ohi ja jonkun 7. luokan (11-12-vuotiaan) tytön nolostuneisiin kasvoihin toisella puolella. näen pelkoa. näen useita kasvoja ilmestyvän pienen ikkunan kehyksen sisälle. näen sormien osoittavan. näen hälinää. väistän vittuun sieltä. Päätän, että loput valokuvaukseni kyseisellä kurssilla tapahtuu muualla kuin koulun alueella. tätä on vielä tehostettu kieltämällä kamerat koulun alueella, koska pelätään pedon ottavan karmivia kuvia koulutytöistä; henkilökuntaa ja oppilaita kehotetaan olemaan erityisen valppaita tämän perverssin kuvaajan suhteen, kuten koulun uutiskirjeessä mainittiin kyseisellä viikolla.  otin valokuvausta koulussa koulun jälkeen, luulin ottavani valokuvausluokan selfien, jolla saisin joitakin niistä makeista arvosanoista. pilasin koulutyttöjen päivän (ehkä viikon, ehkä viattomuuden) ja sain kamerat ja valokuvauksen kielletyksi koulussa sekä aloin pelätä, että pedofiili kuljeskelee ympäriinsä valmiina nappaamaan kuvia.</w:t>
      </w:r>
    </w:p>
    <w:p>
      <w:r>
        <w:rPr>
          <w:b/>
        </w:rPr>
        <w:t xml:space="preserve">Tulos</w:t>
      </w:r>
    </w:p>
    <w:p>
      <w:r>
        <w:t xml:space="preserve">;</w:t>
      </w:r>
    </w:p>
    <w:p>
      <w:r>
        <w:rPr>
          <w:b/>
        </w:rPr>
        <w:t xml:space="preserve">Esimerkki 7.748</w:t>
      </w:r>
    </w:p>
    <w:p>
      <w:r>
        <w:t xml:space="preserve">Teksti: tänään kävelin töistä sushipaikalle kadun varrella hakemaan ruokaa ja pysähdyin paikallisen huonekaluliikkeen ulkopuolelle ja istahdin penkille (helmikuuksi oli oudon lämmin). tuijotin puhelintani, kun yhtäkkiä kuulin kovaa murinaa vasemmalta puoleltani. Katson sivulle ja näen kodittoman henkilön, joka makaa maassa kasvot edellä. kotipaikkakunnallani on melko paljon kodittomia, joten tämä ei ollut aivan epätavallista. joka tapauksessa hän nousee ylös ja kävelee ohitseni. vieressäni on tuoli, jossa roikkuu hieno takki, barbour tai jotain. koditon pysähtyy, katsoo sitä, tarttuu siihen ja jatkaa kävelyä. yritän olla hyvä ihminen ja huudahdan: "hei, laita se vittu takaisin!". hän kääntyy ympäri, näyttää yllättyneeltä ja sanoo: "voi paska, grumble grumble, luulin että se oli minun, anteeksi anteeksi" ja laittaa sen takaisin tuolille ja kävelee pois. tunnen itseni pakotetuksi menemään ylimääräisen askeleen, astun huonekaluliikkeeseen kertoakseni heille, että joku koditon yritti varastaa takin tuolilta heidän liikkeensä ulkopuolella. he sitten kertovat minulle, että se on hänen takkinsa ja että hän jätti sen sinne tänä aamuna, koska ulkona oli melko lämmin.....</w:t>
      </w:r>
    </w:p>
    <w:p>
      <w:r>
        <w:rPr>
          <w:b/>
        </w:rPr>
        <w:t xml:space="preserve">Tulos</w:t>
      </w:r>
    </w:p>
    <w:p>
      <w:r>
        <w:t xml:space="preserve">Yritin olla kostaja, mutta osoittautuikin, että olen kusipää.</w:t>
      </w:r>
    </w:p>
    <w:p>
      <w:r>
        <w:rPr>
          <w:b/>
        </w:rPr>
        <w:t xml:space="preserve">Esimerkki 7.749</w:t>
      </w:r>
    </w:p>
    <w:p>
      <w:r>
        <w:t xml:space="preserve">Teksti: Työskentelen yhdessä niistä starbucksista, jotka ovat ruokakaupan sisällä. meillä ei yleensä ole koskaan yhtä kiireistä kuin yritysmyymälöissä, mutta meillä on paljon kanta-asiakkaita. meidän odotetaan juttelevan kaikkien sisään tulevien kanssa. small talk, yleensä ei mitään vakavaa, jotain, joka saa meidät erottumaan sadoista muista starbucksista. No, tänään vanhempi herrasmies tulee sisään ja ostaa seitsemän lehteä. vain lehtiä, ei mitään juotavaa. teen ystävällisen huomautuksen lehtien määrästä, jolloin hän ilmoittaa minulle, että hänen tyttärensä on siinä. hän kääntää yhden lehden etusivun toiselle, taitetulle puoliskolle, jossa tosiaan on kuva naisesta. En ehtinyt lukea otsikosta juuri muuta kuin: "tosi tytär uw:lle." "Voi! onnittelut!" sanon innostuneena. hän katsoo minua sellaisella ilmeellä... sellaisella, jonka ajatteleminenkin saa minut tärisemään. rauhallisesti ja juhlallisesti hän sanoo minulle: "ei. hän on kuollut." seison vain siinä, kaikki tuuli on vienyt minulta tuulen, kuin olisin juuri jäänyt puolimatkan alle. ja sitten ehkä monsteriauto. ja kasvoni... miten kauhistunut ilmeeni olikaan? onko se ok, jos puukotan itseäni sydämeen ja kuolen tähän paikkaan? hän näkee, etten tiennyt, etten ollut vielä lukenut lehteä, mutta hän alkaa itkeä ja hymyilee minulle suloisesti. sellainen hymy, joka saa kaiken puhumaan. hän antaa minulle sellaisen leikkimielisen lyönnin olkapäähäni. "Ei se mitään, poika." Hän lähtee pois. Minä vain seison siinä.</w:t>
      </w:r>
    </w:p>
    <w:p>
      <w:r>
        <w:rPr>
          <w:b/>
        </w:rPr>
        <w:t xml:space="preserve">Tulos</w:t>
      </w:r>
    </w:p>
    <w:p>
      <w:r>
        <w:t xml:space="preserve">onnittelin tietämättäni erästä miestä hänen hiljattain menehtyneen tyttärensä johdosta.</w:t>
      </w:r>
    </w:p>
    <w:p>
      <w:r>
        <w:rPr>
          <w:b/>
        </w:rPr>
        <w:t xml:space="preserve">Esimerkki 7.750</w:t>
      </w:r>
    </w:p>
    <w:p>
      <w:r>
        <w:t xml:space="preserve">Teksti: näin tapahtui vuonna 2012. torstai-iltapäivänä huomasin polttavan tunteen "siellä alhaalla". en ajatellut siitä mitään, koska minulla oli ollut sitä ennenkin ja se menisi ohi yhdessä yössä. olin väärässä! vietin loppupäivän kovassa kivussa ja menin illalla jalkapalloharjoituksiin toivoen, että se auttaisi minua olemaan välittämättä kivusta. se vain pahensi sitä, ja menin nukkumaan ajatellen, että se menisi ohi. heräsin seuraavana aamuna edelleen kovassa kivussa. niille, joilla ei ole koskaan ollut virtsankarkailua, kuvailen sitä. kuvitelkaa, että tuhannet pienet paholaiset asuvat virtsaputkessanne ja alkavat tehdä nuotioita pitkin virtsatietä. kun pissaatte, kipu laantuu, kunnes ne päättävät pistää heittohaarukoita tai mitä tahansa "maahan", jolloin kipu pahenee entisestään. palataan tarinaan. koko perjantaipäivän kärsin koulussa toivoen, että kipu menisi pois. herään lauantaina eikä se ole vieläkään hävinnyt, joten kerron vanhemmilleni, mitä on tekeillä. olimme suunnitelleet menevämme tänään veneelle, joten jään kotiin, kun he lähtevät, ja vietän suurimman osan päivästä pelaamalla skyrimiä ja yrittäen unohtaa kivun. kun he tulevat kotiin, naapurini soittavat tutulle lääkärille, joka kysyy, voisiko hän hankkia minulle reseptin antibiootteja. koska sitä oli jatkunut noin kolme päivää, verta oli juuri alkanut tulla ulos, kun pissasin, joten hän sanoi, että minun pitäisi mennä lääkäriin. Tämä sairaala oli uusi, mutta lähempänä kuin kauempana kaupungissa sijaitseva, joten menimme sinne. Kun pääsin sinne, jouduin odottamaan noin viisi tuntia huoneen saamista. Sitten noin tunti lääkärin tapaamiseen. Kun hän näki minut, hän sanoi: "Kyllä, se on virtsankarkailu, tässä on antibiootteja ja kipulääkkeitä." (mikä kesti vain 10 minuuttia). pääsen kotiin noin yhdeltä yöllä, ja noin 60 tunnin jälkeen olen vihdoin kivuton.</w:t>
      </w:r>
    </w:p>
    <w:p>
      <w:r>
        <w:rPr>
          <w:b/>
        </w:rPr>
        <w:t xml:space="preserve">Tulos</w:t>
      </w:r>
    </w:p>
    <w:p>
      <w:r>
        <w:t xml:space="preserve">Minulla oli virtsankarkailu, luulin sen menevän ohi, joten en sanonut vanhemmilleni mitään. Kun olin saanut virtsankarkailun kahden päivän kuluttua, kerroin siitä vanhemmilleni ja vietin noin 7 tuntia sairaalassa, koska siellä oli liian vähän henkilökuntaa.</w:t>
      </w:r>
    </w:p>
    <w:p>
      <w:r>
        <w:rPr>
          <w:b/>
        </w:rPr>
        <w:t xml:space="preserve">Esimerkki 7.751</w:t>
      </w:r>
    </w:p>
    <w:p>
      <w:r>
        <w:t xml:space="preserve">Teksti: Okei, tyttöystävälläni on pieni chihuahua-mix, joka rakastaa huomiota. hän tuo koiransa kaikkialle (jopa tunnille - hän on koirakouluttaja ja onnistui varastamaan palveluskoiraliivin), ja tänä iltana hän toi sen luokseni. olemme huoneessani, ja koira hengailee kanssamme. emme olleet nähneet toisiamme koko viikkoon, joten olimme luonnollisesti melko valmiita aloittamaan sen. niinpä teimme sen. hänen koiransa on yleensä melko kohtelias, kun teemme sen, ja piiloutuu pöydän alle, kunnes se on ohi. Joten me teimme sen ja sen jälkeen makasimme sängyllä pussailemassa. tyttöystäväni oli edelleen kiimainen, joten hän pyysi minua menemään hänen päälleen. niin tein, ja kaikki meni hyvin - kunnes hänen koiransa hyppäsi ylös sängylle. hän ei kiinnittänyt lainkaan huomiota, vaan oli innoissaan. minä olin kuitenkin jo lopettanut ja huomasin hänen koiransa haistelevan ympärillä, etsien huomiota. joten naurahdan, katson ylös ja sanon: "luulen, että se haluaa auttaa." tyttöystäväni sekosi. hän sekosi. hän säikähti, tönäisi minua ja sanoi: "painu vittuun minusta." hän on vihainen eikä lakkaa kutsumasta minua ällöttäväksi.</w:t>
      </w:r>
    </w:p>
    <w:p>
      <w:r>
        <w:rPr>
          <w:b/>
        </w:rPr>
        <w:t xml:space="preserve">Tulos</w:t>
      </w:r>
    </w:p>
    <w:p>
      <w:r>
        <w:t xml:space="preserve">menen tyttöystäväni päälle, koira haluaa huomiota, vitsailen hänen koiransa auttamisesta, hän ei koskaan päässyt irti ja on vihainen siitä.</w:t>
      </w:r>
    </w:p>
    <w:p>
      <w:r>
        <w:rPr>
          <w:b/>
        </w:rPr>
        <w:t xml:space="preserve">Esimerkki 7.752</w:t>
      </w:r>
    </w:p>
    <w:p>
      <w:r>
        <w:t xml:space="preserve">Teksti: sain siis potkut työpaikastani 1. maaliskuuta. olen hakenut eri yrityksiin ja työnvälitystoimistoihin, ja yksi tietty työnvälitystoimisto auttoi minua löytämään työpaikan, joka oli eri alueelta kuin se, josta lähdin. minun piti aloittaa tänään, mutta eilen päädyin hylkäämään työpaikan, koska poikaystäväni ehdotti, että hakisin yritykseen, jossa hän työskenteli ennen ja jossa hänen isänsä työskentelee edelleen. lähetin ansioluetteloni henkilöstöhallinnon naiselle, ja hän haluaa järjestää haastattelun, hienoa! sain aiemmin sähköpostia, jossa kerrottiin, että häntä oli käsketty lykkäämään haastatteluja, koska johtaja haluaa arvioida uudelleen yrityksen tarpeita. palkka oli myös korkeampi kuin edellisessä työpaikassani. sen siitä saan, kun jahdaan enemmän rahaa, luulisin... nyt istun tässä miettimässä, mitä sanoisin toimistolle, joka auttoi minua löytämään työpaikan, jonka hylkäsin.</w:t>
      </w:r>
    </w:p>
    <w:p>
      <w:r>
        <w:rPr>
          <w:b/>
        </w:rPr>
        <w:t xml:space="preserve">Tulos</w:t>
      </w:r>
    </w:p>
    <w:p>
      <w:r>
        <w:t xml:space="preserve">kieltäytyi työstä haastattelussa, jota ei edes järjestetä.</w:t>
      </w:r>
    </w:p>
    <w:p>
      <w:r>
        <w:rPr>
          <w:b/>
        </w:rPr>
        <w:t xml:space="preserve">Esimerkki 7.753</w:t>
      </w:r>
    </w:p>
    <w:p>
      <w:r>
        <w:t xml:space="preserve">Teksti: tämä oli vähän aikaa sitten, kun olin toisen lukukauden fuksi collegessa. kävin isoa osavaltion collegea (u.s.) (sanotaan sitä vaikka michiganin yliopistoksi, ei sillä ole väliä), melko vankka koulu, mutta ei mit tai jotain liian suurta. joka tapauksessa, ehdotan muutamalle kaverille, että menemme kampuksen toiselle puolelle hakemaan ruokaa, ja näen tytön yläasteelta/luokalta. silloin ajattelin tavallaan, että tämä tyttö oli hieman snobistinen, mutta ihmiset muuttuvat (hei, ehkä olin hieman mulkku, kuka tietää?).) ja päädyin aivan hänen lähelleen ruokajonossa, joten minun oli pakko sanoa jotain. mikä voisi mennä pieleen? eihän kumpikaan meistä voinut leikkiä "en tunnista sinua" -leikkiä, se vain...vain ei. osoittautui, että paljon voisi mennä pieleen. jotenkin ensimmäiset sanat suustani "hei" jälkeen olivat "oletko täällä käymässä *amy:llä?" tytön ilme oli...en osaa edes kuvailla sitä. tauon jälkeen hän sanoo "itse asiassa käyn täällä" luultavasti eniten kuviteltavissa olevalla "haista vittu"-tavalla. keskustelu loppuu melko välittömästi, kun tajuan, että olin juuri vihjannut, että hän ei ollut tarpeeksi fiksu päästäkseen michiganiin. pahinta on se, etten edes tiedä, olivatko amy ja hän silloin ystäviä. yhdistin heidät vain päässäni yhteen jostain syystä. minuutti tai kaksi myöhemmin jompikumpi meistä lähti suoraan pois linjalta. kävi ilmi, että muutama minuutti myöhemmin amy yritti flirttailla erään ystäväni kanssa. en muista syytä, mutta kaveri ei vain tajunnut mitään siitä sinä päivänä ja jätti hänen lähentelyt selvästi huomiotta. Luulen, että sekä suoraan että epäsuorasti pilasin hänen päivänsä. en ollut osa mokaa, mutta varmuuden vuoksi - se ei ollut loppu siitä, että tapasin hänet. michigan on valtava kampus, mutta jotenkin me molemmat valitsimme ja pysyimme samassa pääaineessa koko collegen ajan. meillä oli aika monta kurssia yhdessä, mukaan lukien ainakin yksi keskustelu/laboratorio (eli noin 20 ihmistä). sanoin hänelle ehkä yhden lauseen ennen koetta jostain satunnaisesta kysymyksestä. ei ehkä edes kokonaista lausetta.  *ei oikeita nimiä.</w:t>
      </w:r>
    </w:p>
    <w:p>
      <w:r>
        <w:rPr>
          <w:b/>
        </w:rPr>
        <w:t xml:space="preserve">Tulos</w:t>
      </w:r>
    </w:p>
    <w:p>
      <w:r>
        <w:t xml:space="preserve">kysyi eräältä tytöltä, oliko hän käymässä jonkun luona collegessa. hän käy collegessa. yikes.</w:t>
      </w:r>
    </w:p>
    <w:p>
      <w:r>
        <w:rPr>
          <w:b/>
        </w:rPr>
        <w:t xml:space="preserve">Esimerkki 7.754</w:t>
      </w:r>
    </w:p>
    <w:p>
      <w:r>
        <w:t xml:space="preserve">Teksti: tämä tapahtui eilen. joten hieman taustaa. käytin polttaa *paljon* ruohoa. tarkoitan, että voisin tappaa 1/8 päivässä itselleni ilman vaivaa. 2012 lopetin kaiken yhdessä. joten noin vuosi sitten aloin, ehkä kerran viikossa ottaa muutaman osuman vanhasta piipusta sosiaalisissa yhteyksissä, lähinnä parhaiden ystävieni luona. Kun olin puhdas, sietokykyni oli hyvin alhainen, joten yksi tai kaksi osumaa riitti hyvin yöksi. noin 6 kuukautta sitten ystäväni alkoi harrastaa "dabbia". niille teistä, jotka eivät tiedä, se on tiivistettyä hasisöljyä, jota poltetaan.Kun hän sai veronpalautuksensa takaisin, hän osti paljon dabbia ja kysyi, halusinko yhden. sanoin, että toki. normaalisti muistutin hänelle, että haluan vain pienen, mutta olin kiireinen pelatessani monster hunteria 3ds:llä.Joten hän kysyi, olenko valmis, ja sanoin, että olen, ja keskeytin pelini ja nappasin bongin ja otin vedon. näin hänen kasvoillaan paskan virneen, kun otin vedon, mutta en ajatellut siitä mitään. joten kun otan dabbia, ne menevät alas todella pehmeästi, mutta tulevat ulos kuin helvetin tuli. Joten minulla ei ollut mitään todellista käsitystä siitä, kuinka suuri osuma oli, ennen kuin hengitin ulos. kun hengitin ulos, en voinut hengittää noin 2 minuuttiin, koska yskin niin kovaa. kysyin, kun minulla oli taas keuhkojen toiminta, "kuinka paljon annoit minulle?!", johon hän vastasi "suunnilleen sen verran, mitä normaalisti otan" (joka on 3x enemmän kuin normaalisti otan), kun hän nauroi perseelleen. Silloin tiesin, että olin menossa kyytiin. olen ollut pilvessä ennenkin, mutta tämä kerta oli aivan erilainen kokemus. kaikki räjäytti tajuntani. se, että meillä oli miniatyyritietokoneet taskuissamme, oli se, mihin olin kompastumassa (hyvin kliseistä). että voisimme kääntää kytkintä ja saada valoa, ja saatoin jossain vaiheessa mainita, että hehkulamppu on huoneen aurinko. seuraavaksi tapahtui se, minkä tiesin tulevan. menin ulos tupakalle ja tunsin sen. sain kierteitä liian korkeasta pilvestä. join vähän vettä ja makasin vähän aikaa, mutta turhaan, oksennus alkoi. ensimmäinen kuivakäynti säikäytti minut kuoliaaksi, ja sain kirjaimellisesti sanottua *mitä vittua*, koska se tuli tyhjästä. tunsin oloni hyvin siihen asti, sitten aloin vain oksentaa. 5. kertaa. 4 kertaa hänen takapihallaan. kerran hänen kylpyhuoneessaan. noin 4 tunnin jatkuvan pyörimisen ja oksentelun ja nukahtamisen ja heräämisen jälkeen oman kuorsaukseni äänistä. vihdoin tunsin oloni paremmaksi. pakotin hänet ajamaan minut kotiin, koska tunsin itseni paskaksi. en enää koskaan tee dabbia.</w:t>
      </w:r>
    </w:p>
    <w:p>
      <w:r>
        <w:rPr>
          <w:b/>
        </w:rPr>
        <w:t xml:space="preserve">Tulos</w:t>
      </w:r>
    </w:p>
    <w:p>
      <w:r>
        <w:t xml:space="preserve">luotin ystävääni, ja hän kusetti minua aika pahasti.</w:t>
      </w:r>
    </w:p>
    <w:p>
      <w:r>
        <w:rPr>
          <w:b/>
        </w:rPr>
        <w:t xml:space="preserve">Esimerkki 7.755</w:t>
      </w:r>
    </w:p>
    <w:p>
      <w:r>
        <w:t xml:space="preserve">Teksti: tämä tapahtui itse asiassa isosedälleni melko kauan sitten, mutta se on hieno tarina, ja ajattelin, että pitäisitte siitä.Frank oli maidontuottaja, ja hän meni joka päivä neljältä aamulla lypsämään lehmiään. hänellä oli lypsykone, jotta hänen ei tarvinnut lypsää käsin.niinpä eräänä aamuna hän meni peltotöihin kerosiinilampun kanssa katsomaan ja polttoainetta tankkaamaan lypsykonetta. kun hän piti lamppua toisessa kädessä ja kaatoi toisella bensiiniä, hänelle sattui pieni onnettomuus, kuten voitte kuvitella. hänen vaimonsa heräsi kuullessaan hyytäviä huutoja ja valtavan pystysuoran liekin juoksevan ympäri pihaa. vaimo onnistui sammuttamaan tulipalon ja kiidättämään miehen sairaalaan, mutta ei ennen kuin hän oli saanut arpia koko kehoonsa, muun muassa menettänyt korvansa, suurimman osan nenästä ja viisi sormea. tässä on kuitenkin hienoin kohta. vain viikkoa ennen onnettomuutta kaupungin läpi kulki kiertävä pappi, joka oli sanonut frankille, että hänen pitäisi hankkia henkivakuutus. Frankilla ei ollut siihen varaa, joten pappi maksoi frankin ensimmäisen vakuutusmaksun. nyt kun hän oli lukutaidoton maanviljelijä, joka ei enää pystynyt työskentelemään käsillään, voisi luulla, ettei frankille olisi paljon töitä. lopulta hän teki vakuutusten myynnillä rahaa. hän kertoi tarinansa kaikille alueen maanviljelijöille, ja he liittyivät heti mukaan.</w:t>
      </w:r>
    </w:p>
    <w:p>
      <w:r>
        <w:rPr>
          <w:b/>
        </w:rPr>
        <w:t xml:space="preserve">Tulos</w:t>
      </w:r>
    </w:p>
    <w:p>
      <w:r>
        <w:t xml:space="preserve">Isosetäni sytytti itsensä tuleen ja sai vakavia palovammoja viikko sen jälkeen, kun hän oli saanut henkivakuutuksen. hän tienasi sitten tappavan summan myymällä henkivakuutuksia kertomalla tarinansa.</w:t>
      </w:r>
    </w:p>
    <w:p>
      <w:r>
        <w:rPr>
          <w:b/>
        </w:rPr>
        <w:t xml:space="preserve">Esimerkki 7.756</w:t>
      </w:r>
    </w:p>
    <w:p>
      <w:r>
        <w:t xml:space="preserve">Teksti: Tämä tapahtui 2 viikonloppu sitten. olin auttamassa isääni huonekalujen toimituksessa. lastasimme huonekalut ja veimme ne kaverin taloon. kun pääsimme sinne, hyppäsin ulos autosta ja unohdin, että puhelimeni oli sylissäni, joten kun osuin maahan. niin myös se. särjin sen täysin, ja kun saimme toimituksen valmiiksi, menimme korjauttamaan sen puhelinkorjausliikkeeseen. kaveri kertoi meille että korjaukseen menisi noin tunti joten lähdimme ja tulisimme takaisin silloin. isäni meni hakemaan puhelimeni yksin ja päätti tutkia puhelimeni. puhelimessani oli meemejä ja normaalia tavaraa mitä sekopäisellä lukiolaisella on puhelimessaan. isäni kuitenkin otti asian vakavasti. hän pitää minua nyt itsetuhoisena kiusaajana kavereilleni lähettämieni viestien takia. he luulevat että tarvitsen nyt mielenterveysapua ja haluavat että puhun jollekin.</w:t>
      </w:r>
    </w:p>
    <w:p>
      <w:r>
        <w:rPr>
          <w:b/>
        </w:rPr>
        <w:t xml:space="preserve">Tulos</w:t>
      </w:r>
    </w:p>
    <w:p>
      <w:r>
        <w:t xml:space="preserve">autoin isääni huonekalutoimituksessa, hajotin puhelimeni, korjasin sen, isä tutki puhelimen ja luulee, että olen itsetuhoinen ja kiusaan ihmisiä, ja koko perheeni tietää.</w:t>
      </w:r>
    </w:p>
    <w:p>
      <w:r>
        <w:rPr>
          <w:b/>
        </w:rPr>
        <w:t xml:space="preserve">Esimerkki 7.757</w:t>
      </w:r>
    </w:p>
    <w:p>
      <w:r>
        <w:t xml:space="preserve">Teksti: olin juomassa ystävien kanssa kotoa lomien aikana, kuten kaikki muutkin tapaamiset. päätimme ottaa tequilaa, joten tarvitsimme tietysti limejä ja veitsen niiden leikkaamiseen. muutaman drinkin jälkeen haastoin ystäväni, että voisin leikata limejä kuin hedelmä ninja, jos hän heittäisi niitä minua kohti. ystävä oli huolissaan, että joku voisi loukkaantua, mutta vakuutin hänelle, että pystyn siihen. seisoin noin kahden metrin päässä toisistaan, ja hän heitti limetin minua kohti. en edes nähnyt kalkkia, en edes liikkunut, ja se osui suoraan silmääni. sain heti kaksoiskuvan ja jatkoin oksentamista. seuraavat päivät tulivat vastaan turvonnut silmä ja jatkuva kaksoiskuva, jonka luulin menevän ohi muutaman päivän kuluttua. se ei mennyt. menin sitten lääkäriin, joka sanoi, että tarvitsisin leikkauksen kaksoiskuvaongelman korjaamiseksi. sain leikkauksen, ja minulla on edelleen kaksoiskuva. elämäni kallein kalkki.</w:t>
      </w:r>
    </w:p>
    <w:p>
      <w:r>
        <w:rPr>
          <w:b/>
        </w:rPr>
        <w:t xml:space="preserve">Tulos</w:t>
      </w:r>
    </w:p>
    <w:p>
      <w:r>
        <w:t xml:space="preserve">käski ystäväni heittää minua kalkilla, joka osui silmääni ja jouduin leikkaukseen sen korjaamiseksi.</w:t>
      </w:r>
    </w:p>
    <w:p>
      <w:r>
        <w:rPr>
          <w:b/>
        </w:rPr>
        <w:t xml:space="preserve">Esimerkki 7.758</w:t>
      </w:r>
    </w:p>
    <w:p>
      <w:r>
        <w:t xml:space="preserve">Teksti: Eli mun moka tapahtui pari tuntia sitten. luulin olevani yksin ja olin kellarissa kuulokkeet päässä, jammailin Musen uprisingia (biisi, ei albumi) ja satuin vain alkamaan rokata ilmakitaralla vain katsoakseni taaksepäin ja nähdäkseni äitini seisovan siinä pettynyt ilme kasvoillaan. vittu. en yrittänyt selittää.</w:t>
      </w:r>
    </w:p>
    <w:p>
      <w:r>
        <w:rPr>
          <w:b/>
        </w:rPr>
        <w:t xml:space="preserve">Tulos</w:t>
      </w:r>
    </w:p>
    <w:p>
      <w:r>
        <w:t xml:space="preserve">älä soita ilmakitaraa, jos et ole täysin yksin</w:t>
      </w:r>
    </w:p>
    <w:p>
      <w:r>
        <w:rPr>
          <w:b/>
        </w:rPr>
        <w:t xml:space="preserve">Esimerkki 7.759</w:t>
      </w:r>
    </w:p>
    <w:p>
      <w:r>
        <w:t xml:space="preserve">Teksti: tässä on vain hieman taustatietoja minusta. olen vanhempi lukiossa, melko lyhyt kaveri, 5'6" - 5'7", kunnon näköinen urheilija, mutta hyvin ujo ja ei luottaa puhuu tytöille ollenkaan. niin takaisin tarina. Kävelen ravintolaan ja kassalla on upea, ruskeat vaaleat hiukset, noin 180 cm pitkä kaunis tyttö, jolla on upeat sääret. hän ottaa tilaukseni ja kun kävelen pöytääni, sanon itselleni, että minun on ainakin yritettävä puhua hänelle. istun siis pöydässä juomani ja ruokani kanssa ja suunnittelen suunnitelmani puhua tälle tytölle. Istun siellä yli tunnin yksin yrittäen saada rohkeutta puhua hänelle. lopulta puhelimeni sammuu, eikä minulla ole tässä vaiheessa muuta vaihtoehtoa kuin mennä ylös ja puhua hänelle. menen hänen luokseen ja kysyn: "voisinko saada to go -kupin?". mitä. mikä. the. vittu. hän ojentaa minulle kupin ja minä kävelen limsasuihkulähteelle. haen juomani ja lähtiessäni hän sanoo hei hei ja vähän hymyilee (hei hei oli tiedäthän, luultavasti se mitä heille käsketään tehdä, mutta hymyilystä en tiedä) ja nähdessäni sen innostuin. Lähden ravintolasta yrittämättä jutella tytön kanssa ja tässä vaiheessa potkin itseäni perseelle. istun autossa varmaan 20 minuuttia miettien itsekseni kuinka tyhmä olen. ja sitten saan loistoidean. nousen autosta, kävelen takaisin ravintolaan ja kysyn onko kuulokkeita löytynyt. tyttö kävelee taakse ja kyselee. "kuulokkeitani" ei löydy mistään, ja tyttö sanoi, että ei, anteeksi, ja näytti jotenkin kiinnostuneelta (mutta minun arviointikykyni näissä vihjeissä ja tunteiden lukemisessa on aika surkea), mutta sitten lähdin tyhmästi ulos ovesta jo toisen kerran. en aloittanut keskustelua, en tehnyt minkäänlaista liikettä muuta kuin oven suuntaan. ja nyt olen sängyssäni kirjoittamassa tätä edelleen vittuuntuneena itselleni siitä, että olin niin ujo. jos olet se kaunis kassatyttö kreikkalaisessa ravintolassa, joka auttoi minua yrittämään "löytää kuulokkeeni", pahoittelut siitä, ja jos mielestäsi se oli tarpeeksi söpöä, jotta voisit laittaa minulle viestiä ja suunnitella treffejä, olen valmis siihen :p . jos jollakulla on neuvoja minulle, sitäkin arvostettaisiin kovasti.</w:t>
      </w:r>
    </w:p>
    <w:p>
      <w:r>
        <w:rPr>
          <w:b/>
        </w:rPr>
        <w:t xml:space="preserve">Tulos</w:t>
      </w:r>
    </w:p>
    <w:p>
      <w:r>
        <w:t xml:space="preserve">kaaduin omaan ujouteeni ja nousin takaisin ylös. yritin uudelleen, menetin kuulokkeet ja tytön.</w:t>
      </w:r>
    </w:p>
    <w:p>
      <w:r>
        <w:rPr>
          <w:b/>
        </w:rPr>
        <w:t xml:space="preserve">Esimerkki 7.760</w:t>
      </w:r>
    </w:p>
    <w:p>
      <w:r>
        <w:t xml:space="preserve">Teksti: tämä tapahtui teknisesti eilen... mutta tiedättehän, kutsun sitä tarpeeksi lähelle. myös, tarkentaakseni otsikkoa, olen nainen. heräsin siihen, mitä luulin, että oli vain kymmenen yöllä. tunsin itseni ahdistuneeksi, otin ambienin. mitä en tiennyt, oli se, että se oli itse asiassa viisi aamulla. Tämä johtui seitsemän vuotta vanhan puhelimen viiveestä, jonka jouduin aktivoimaan uudelleen sen jälkeen, kun upouusi iphone putosi vessanpönttöön. käyn aina aamulenkillä kuudelta. nousin ylös ja tein sen rutiinieni mukaisesti. juostessani tajusin, että jokin koordinaatiossani ei ollut aivan kohdallaan. käännyin kadulle, jota pitkin en normaalisti juokse palatakseni asunnolleni. siinä vaiheessa törmäsin epätasaiseen sementtiin (rakennustöiden takia) ja söin täysin paskaa. luulin, että olin kunnossa, vain pari naarmua. juoksin lähimpään siihen aikaan auki olevaan paikkaan siivoamaan. tajuan, että olen veritahrojen peitossa, olkapääni ja polveni ovat revenneet... ja leukani on kirjaimellisesti haljennut auki. juostessani kotiin tyttöystäväni luo herätän hänet tarkastamaan haavan. hän huolestuu ja lähettää kuvan viillosta äidilleen, joka on töissä hoitoalalla. päädyin sairaalaan tikkejä varten.</w:t>
      </w:r>
    </w:p>
    <w:p>
      <w:r>
        <w:rPr>
          <w:b/>
        </w:rPr>
        <w:t xml:space="preserve">Tulos</w:t>
      </w:r>
    </w:p>
    <w:p>
      <w:r>
        <w:t xml:space="preserve">Kävin juoksemassa ambienilla. Sain 7 tikkiä. Kyllä, mokasin.</w:t>
      </w:r>
    </w:p>
    <w:p>
      <w:r>
        <w:rPr>
          <w:b/>
        </w:rPr>
        <w:t xml:space="preserve">Esimerkki 7.761</w:t>
      </w:r>
    </w:p>
    <w:p>
      <w:r>
        <w:t xml:space="preserve">Teksti: tämä tapahtui 5 vuotta sitten, kun olin fuksi yliopistossa... esipuhe: fuksisviitissäni (3 huonetta, 9 kaveria) järjestettiin paljon juhlia, koska olimme salin kellarissa ja meillä oli valtavat huoneet. joten ra (randy) oli siisti kaveri, joka kertoi meille, milloin tiukat ra:t olivat töissä, jotta emme järjestäisi juhlia ja saisimme kirjallisen huomautuksen. koska hän oli mahtava aina kun hän pyysi meiltä palvelusta, me aina menimme ulos tieltämme auttaaksemme. tarina - oli siis perjantaiaamu ja randy nappasi minut ja pukukaverini ja selitti, että meillä on lauantaiaamuna yliopistonlaajuinen avoimien ovien päivä ja sviittimme valittiin kiertokäyntikohteeksi huoneidemme koon takia. luonnollisesti hän tietää, että meillä olisi tyypillisesti pregame ja/tai bileet sinä iltana, mutta kysyi voisimmeko viedä sen muualle yöksi, jotta emme kauhistuttaisi mahdollisten tulijoiden vanhempia. sanomme tietysti, että ei huolta ja menemme vain toiseen asuntolaan. nopeasti eteenpäin 12 tuntia ja meillä on täysimittainen asuntolariehakka menossa (vain noin 30 ihmistä, mutta fukseiksi luulimme olevamme niin kovia). Koko yön ajan kaverini ja minä ajattelimme, että "tuntuu kuin olisimme unohtaneet jotain", mutta sysäsimme sen pois sanomalla, että unohdimme kutsua jonkun tai jotain. yö meni hienosti ja satuin saamaan hienon mukavan naisen yöksi, kun minulla oli huone itselläni. Randyn täytyi olla jossain ulkona, koska pääsimme karkuun ilman ääntäkään. seuraavaksi kello on yhdeksän aamulla, ja oveni ulkopuolella on meteliä, ja tajuan, että minun fu...niinpä, peppu alasti ryntään jaloilleni etsimään edes housuja samalla kun tyttö piiloutuu peiton alle ja kuulen randyn äänen sanovan: "tämä on siis se kahden makuuhuoneen huone josta kerroin" ja heilauttaa oven auki. katsomatta hän kävelee sisään, jota seuraa kaksi perhettä (luojan kiitos ei pikkulapsia). kun hän sytyttää valot päälle jopa minä kauhistuin. Kuppeja kaikkialla, muutama pullo Bankers Clubin hienointa vodkaa, työpöytäni elementtejä kaikkialla (giggity), pari kondomia keskellä lattiaa ja kaiken huipuksi alaston itseni kuppimassa vehkeitäni tuijottaen heitä kuin peura ajovaloissa. huudan heti "sorrrrrrrrrrrrrry randyyy" kun hän kämmentää kasvojaan. kaksi ryhmään kuuluvaa äitiä kauhistui, kun taas toinen isistä sanoi kuultavissa olevan "mitä. the. fuck.". hän saattaa heidät nopeasti viereiseen huoneeseen samalla kun toinen isä nostaa peukkua ylöspäin ja sanoo pojalleen "ahhh college" ja ovi sulkeutuu. onneksi randy on mies ja päästää minut pälkähästä, koska ilmeisesti he kaikki vitsailivat asiasta loppukierroksen aikana, mutta silloin luulin, että hän aikoo murhata minut.</w:t>
      </w:r>
    </w:p>
    <w:p>
      <w:r>
        <w:rPr>
          <w:b/>
        </w:rPr>
        <w:t xml:space="preserve">Tulos</w:t>
      </w:r>
    </w:p>
    <w:p>
      <w:r>
        <w:t xml:space="preserve">ra pyytää meitä pysymään poissa asuntoloista yön yli, ja lopulta hän käytännössä pilaa kiertueensa, mutta....dmhs</w:t>
      </w:r>
    </w:p>
    <w:p>
      <w:r>
        <w:rPr>
          <w:b/>
        </w:rPr>
        <w:t xml:space="preserve">Esimerkki 7.762</w:t>
      </w:r>
    </w:p>
    <w:p>
      <w:r>
        <w:t xml:space="preserve">Teksti: chatti ruletin läpi, pääsen chattailemaan ranskalaisen tytön kanssa, 8/10. hän vaikuttaa siistiltä. päädymme tapaamaan skypessä. annan hänelle facebook-linkkini (iso virhe). hän on flirttaileva. näyttää tissejään. pyytää minua liittymään hauskanpitoon. suostun. 2 minuutin flirttailevan, likaisen videon vaihdon jälkeen hän yhtäkkiä toistaa videon minusta alasti ja muuta. hän sanoo... "jos et lähetä minulle rahaa heti, lähetän tämän videon kaikille facebook-kavereillesi." Sitten hän näyttää minulle ruudunäytön, jossa hän kirjoittaa viestejä ystävilleni ja perheelleni, joihin on liitetty video. sanon hänelle, että menköön vain, en neuvottele terroristien kanssa. en siis tiedä, onko hän lähettänyt videon kenellekään vielä. estin hänet skypessä, joten minulla ei ole mitään keinoa kommunikoida hänen kanssaan. en välitä siitä, lähettääkö hän videon ystävilleni ja perheelleni, ihmettelen vain, että uskaltaako hän tehdä sen.</w:t>
      </w:r>
    </w:p>
    <w:p>
      <w:r>
        <w:rPr>
          <w:b/>
        </w:rPr>
        <w:t xml:space="preserve">Tulos</w:t>
      </w:r>
    </w:p>
    <w:p>
      <w:r>
        <w:t xml:space="preserve">ranskalainen tyttö huijasi minua chat-ruletissa. hän uhkasi lähettää likaisen videon ystävilleni ja perheelleni, jos en lähetä hänelle rahaa. sanoin hänelle, että anna mennä.</w:t>
      </w:r>
    </w:p>
    <w:p>
      <w:r>
        <w:rPr>
          <w:b/>
        </w:rPr>
        <w:t xml:space="preserve">Esimerkki 7.763</w:t>
      </w:r>
    </w:p>
    <w:p>
      <w:r>
        <w:t xml:space="preserve">Teksti: työpaikallani tarjoilemme muun muassa kananmakkaroita ja ranskalaisia perunoita. ne tulevat laatikossa, ja joskus valmistamme ne valmiiksi ennen ruuhkaa ja laitamme ne lämpölampun alle, jotta ihmiset voivat napata ne mukaansa. kun ne ovat olleet 45 minuuttia paikoillaan, ne katsotaan vanhentuneiksi, ja ne pitäisi heittää pois. vanhentuneen ruoan syöminen on vastoin yrityksen käytäntöä, ja se on heitettävä pois. pfffft. ihan kuin me kaikki tekisimme niin. olen toki esimies, joten minun pitäisi valvoa tuota sääntöä, mutta se on muka meidän oman turvallisuutemme vuoksi, joten jos ihmiset haluavat ottaa riskin itse, niin olkoon sitten. esimies on varoittanut minua pari kertaa syömästä sitä, mutta yleensä keskustelu menee: hän: "Sinähän maksoit siitä?" Minä: "Sitten nauramme ja jatkamme päiväämme, koska ketään ei oikeasti kiinnosta 10 minuutin vanhentuneet kananmakkarat, eikö niin? Sitten tulee uusi toimitusjohtaja. Syön vanhentuneita kananmakkaroita toimistossa hänen ja toisen esimieheni kanssa, jonka kanssa yleensä vitsailen. Puhumme jostain muusta työhön liittyvästä asiasta, vaikka olen tauollani eikä minun pitäisi tehdä mitään töitä. Hän lähtee kotiin yöksi. Heti, kun ovi sulkeutuu hänen takanaan, uusi toimitusjohtaja kääntyy tuolissaan. Hän: "Saitko nuo hampurilaiset ravintolasta?" Minä: "Ei, ne ovat meidän kioskiltamme." Hän..: "Okei. Ovatko ne hyviä?" Minä: "joo ne on aika hyviä. luulen, että ne on tullut paremmiksi sen jälkeen, kun olemme puhdistaneet friteerauskoneen entistä säännöllisemmin." hän: "se on siistiä. maksoitko niistä täyden hinnan?" minä (ajattelen tämän olevan osa vitsiä): "Ai niin, tiedättehän, että saamme alennusta ja kaikkea sellaista." Hän: "se on outoa. en näe nimeäsi päivän työntekijäalennusten listalla." ajattelen päässäni, että hitto, hän vie tämän vitsin aika pitkälle. minä: "no luulin maksaneeni niistä, jos en maksanut, voin mennä tekemään sen nyt heti." hän: "miten et tiedä?" hermostun tässä vaiheessa. minä sisäisesti: "mitä vittua tapahtuu" minä ääneen: "ööh no tarkoitan ehkä jotain tapahtui ja kauppa peruuntui en tiedä menen maksamaan nyt heti." hän: "mitä tarkoitat että transaktio peruuntui? maksoitko vai etkö maksanut?" minä: Hän: "Luulin, että maksoin, mutta menen nyt maksamaan!" Hän: "siis jos katson kameroita muutaman minuutin takaa, näen sinun vetävän korttisi esiin ja yrittävän maksaa näitä kanapihvejä?" minä: .... hän: .... minä: "okei en tiedä miksi valehtelen juuri nyt. ne ovat vanhentuneita. tiedän ettei niitä saa syödä." hän jatkoi kuvaamalla kuinka valehtelua hän ei siedä ja sitten ryntäsi ulos huoneesta. Menetin ruokahaluni ja heitin kanapihvit toimiston roskakoriin. varttia myöhemmin hän kutsui minut takaisin toimistoon, otti avaimeni ja antoi minulle potkut. kaiken kukkuraksi ajoin tänä päivänä kimppakyydissä kämppikseni kanssa, ja jouduin odottamaan, että hän pääsee pois kuuden tunnin päästä. aikaa oli paljon miettiä, että menetän työni vanhentuneiden kanapihvien syömisen ja valehtelun takia.</w:t>
      </w:r>
    </w:p>
    <w:p>
      <w:r>
        <w:rPr>
          <w:b/>
        </w:rPr>
        <w:t xml:space="preserve">Tulos</w:t>
      </w:r>
    </w:p>
    <w:p>
      <w:r>
        <w:t xml:space="preserve">söin vanhentuneita kananpaloja ja valehtelin siitä uudelle pomolleni. Hän antoi minulle potkut.</w:t>
      </w:r>
    </w:p>
    <w:p>
      <w:r>
        <w:rPr>
          <w:b/>
        </w:rPr>
        <w:t xml:space="preserve">Esimerkki 7.764</w:t>
      </w:r>
    </w:p>
    <w:p>
      <w:r>
        <w:t xml:space="preserve">Teksti: toisin kuin 90% tämän alaryhmän sisällöstä, tämä todella tapahtui tänään. itse asiassa alle 30 minuuttia sitten. olen siis tänään lennolla Salt Lake Cityyn. viime yönä avasin matkalaukun, jota olin käyttänyt jonkin aikaa, heitin sisään vaatteita ja kannettavan tietokoneeni ja häivyin. kun sanon, että olen käyttänyt sitä jonkin aikaa, tarkoitan, että sitä on käytetty toistuvasti retkeilyreissuilla ilman, että sitä on koskaan tyhjennetty kokonaan, mikä tarkoittaa, että olin jättänyt sisälle joukon "retkeilytarvikkeita", joita tsa luultavasti vastustaisi. Tärkeää asiayhteyden kannalta on myös se, etten ole ollut lentokoneessa vähään aikaan ja olen siten melko lailla unohtanut ne pikkujutut, joita ei saa sanoa tai tuoda lennolle. hyppää eteenpäin laukun läpivalaisuun. Laitoin kenkäni, lompakkoni ja kasan johtoja surullisiin pieniin harmaisiin lokeroihin ja muistin heti, että olin haudannut läppärini alusvaatteiden ja farkkujen sekaan. en halunnut kaivaa sitä esiin kaikkien nähden ja toivoin salaa, että tsa olisi yhtä epäpätevä kuin adam conover oli antanut ymmärtää, joten päätin antaa asian olla ja teeskennellä unohtaneeni sen. tosiaan, astun ulos henkilöskannauksen toiselle puolelle ja matkalaukkuani poistettiin jonosta. hienoa. nainen kysyy minulta, onko se laukussa, vastaan, että oli, ja menemme takapöytään. hän kertoo minulle, ettei saa koskea mihinkään, jonka hän vetää laukusta ja alkaa varovasti tutkia sitä. Noin 60 sekunnin kuluttua hän vetää esiin täysikokoisen pullon voidetta roskapussissa. ai niin, eihän sitä voi ottaa mukaan. sitten hän menee läppärini luokse. vetää sen ulos vietettyään aivan liikaa aikaa farkkujeni taskujen ja alusvaatteideni kanssa näpelöimisessä. okei, strike two, rouva, sait minut kiinni. Tunnustin syyllisyyteni siihen, että olin unohtanut läppärini enkä pitänyt kuivista käsistä metsässä hengatessani. mutta sitten hän vain jatkaa kaivamista. ja kaivaa. lopulta katsoin ylös tarkistaakseni skannaukset ja nähdäkseni, mitä hän mahdollisesti etsi - ja näin pienikokoisen (noin 15 senttiä) esineen, joka suoraan sanottuna näytti melko dildonimiseltä. Koska olen melko varma, etten ole koskaan omistanut dildoa enkä pakannut sellaista tähän matkalaukkuun aiemmin kesällä, olen enemmän hämmentynyt ja peloissani siitä, että veljeni on saattanut sujauttaa sinne jotain pilaillakseen minua kuin mistään muusta. sitten tulee kysymys. "Mikä on gerberin syy?" Anteeksi, minkä? En todellakaan laittanut sinne mitään helvetin vauvanruokaa. Ei, se oli *veitseni*. gerber kuten *veitsimerkki*. kävi ilmi, että matkalaukussani oleva epäilyttävän fallosmainen muoto oli veitsen kahvan muotoiset harjanteet, jotka istuivat nahan nylkemiseen käytettävän kaarevan terän alla. hups. bonustyhmyyttä: nainen kertoi sitten, että voin pitää veitsen, jos en käytä laukkua käsimatkatavarana ja lähetän sen slc:hen toista kautta. sitten hän kysyy, haluanko pitää voiteen, koska olin aiemmin antanut hänelle luvan heittää sen. ajattelin mielessäni, että ei, laukkua heitellään ympäriinsä, enkä halua, että pullo puhkeaa ja voide leviää kaikkialle. mutta suustani kuului "ei, en halua, että se räjähtää lentokoneessa"."Joko hän ei kuullut minua, tai hän oli tänään armollinen eikä halunnut merkitä valkoihoista poikaa terroristiksi, tai Vishnu tuli apuun hädän hetkellä, tai mitä vain, mutta hän ei vastannut huomautukseeni ja antoi minun jatkaa matkaani." Hän ei kuullut minua.</w:t>
      </w:r>
    </w:p>
    <w:p>
      <w:r>
        <w:rPr>
          <w:b/>
        </w:rPr>
        <w:t xml:space="preserve">Tulos</w:t>
      </w:r>
    </w:p>
    <w:p>
      <w:r>
        <w:t xml:space="preserve">meni vahingossa tsa:n läpi täysikokoisen lotionin ja veitsen kanssa. häntä ei ammuttu.</w:t>
      </w:r>
    </w:p>
    <w:p>
      <w:r>
        <w:rPr>
          <w:b/>
        </w:rPr>
        <w:t xml:space="preserve">Esimerkki 7.765</w:t>
      </w:r>
    </w:p>
    <w:p>
      <w:r>
        <w:t xml:space="preserve">Teksti: Tämä tapahtui pari vuotta sitten, kun olin vielä töissä paikallisessa eläintarhassa. päivästä oli tulossa hiljainen, koska oli pääsiäinen, ja olin yksinäinen työntekijä lipunmyyntikojussa. lippuja myyvien on myös avattava portti asiakkaille. tein näin, mutta portti (joka vedetään ylös ja rullataan yläpuolella) sai koko ajan mutkan. yritin uudestaan, ei mitään. lopulta yritin vielä kerran... vain siksi, että orava ponnahti ulos ja alkoi kouristella maassa. minä säikähdin. jäsenyystoimiston tyttö säikähti. lastenvaunujen vuokraaja säikähti. oikeastaan me kaikki kiljuimme, koska olemme tyttöjä. turvamies tuli ulos ja vei raukan eläintarhan eläinlääkäriasemalle, jossa se todettiin kuolleeksi.</w:t>
      </w:r>
    </w:p>
    <w:p>
      <w:r>
        <w:rPr>
          <w:b/>
        </w:rPr>
        <w:t xml:space="preserve">Tulos</w:t>
      </w:r>
    </w:p>
    <w:p>
      <w:r>
        <w:t xml:space="preserve">rullannut eläintarhan portin auki päästääkseen asiakkaat sisään, päätyi tappamaan oravan. pääsiäisenä.</w:t>
      </w:r>
    </w:p>
    <w:p>
      <w:r>
        <w:rPr>
          <w:b/>
        </w:rPr>
        <w:t xml:space="preserve">Esimerkki 7.766</w:t>
      </w:r>
    </w:p>
    <w:p>
      <w:r>
        <w:t xml:space="preserve">Teksti: puhuttuani itselleni viimeiset kymmenen minuuttia päätän vihdoin, että on aika, rullaan hänen luokseen hieman liian nopeasti ja yritän laittaa kantapääni takaisin jarrua varten. tässä se vittu on sen sijaan, että laittaisin oikean jalkani alas, jossa on jarru, laitan vasemman jalkani alas, kovaa. liukastun taaksepäin ja paiskaudun maahan, kun kaveriporukka, jonka kanssa hän oli, yrittää nauraa hiljaa ja rullaluistelee pois.</w:t>
      </w:r>
    </w:p>
    <w:p>
      <w:r>
        <w:rPr>
          <w:b/>
        </w:rPr>
        <w:t xml:space="preserve">Tulos</w:t>
      </w:r>
    </w:p>
    <w:p>
      <w:r>
        <w:t xml:space="preserve">drive by flirttailu epäonnistui</w:t>
      </w:r>
    </w:p>
    <w:p>
      <w:r>
        <w:rPr>
          <w:b/>
        </w:rPr>
        <w:t xml:space="preserve">Esimerkki 7.767</w:t>
      </w:r>
    </w:p>
    <w:p>
      <w:r>
        <w:t xml:space="preserve">Teksti: hei, tämä on ensimmäinen postaukseni tifussa, tämä tapahtui kirjaimellisesti 30 minuuttia sitten. englanti ei ole äidinkieleni, joten pahoittelut kielioppivirheistä, mutta sen lisäksi, nauttikaa!Minulla on siis pari päivää jäljellä "loppukokeisiini" täällä Australiassa, ja päätin, että olisi hienoa, jos alkaisin rentoutua nyt, varsinkin kun loput perheestäni ovat poissa ensi viikkoon asti. Joten päätin ottaa kuuman kylvyn ja lukea redditiä, koska miksipä ei? mikä voisi mennä pieleen? kun pääsin ulos kylvystä, minulla oli puhelin vasemmassa kädessä ja oikea käsi vapaana, joten koska olin menossa nukkumaan, päätin vain valuttaa veden pois. kurkotan oikealla kädelläni veteen ja irrotan pistokkeen, ja päätin, että ravistaisin vain kättäni saadakseni veden pois sen sijaan, että pyyhkäisin sen pyyhkeeseen. niinpä spontaanilla ja sujuvalla liikkeellä jatkoin galaxy s6 edge -puhelimeni tunkemista vasemmassa kädessäni veteen. lisäksi tämä ei ollut "pehmeä" ravistus, vaan heitin sen todella kovaa, halusin veden lähtevän kädestäni nopeudella, joka on suurempi kuin maan pakonopeus! sanomattakin on selvää, ettei minulla ole enää puhelinta. ensimmäiset merkit viittaavat siihen, että se on kuollut, mutta olen laittanut sen riisiin, joten katsotaan, auttaako se. toimitan kuvia, kunhan saan toisen puhelimen tai kameran.</w:t>
      </w:r>
    </w:p>
    <w:p>
      <w:r>
        <w:rPr>
          <w:b/>
        </w:rPr>
        <w:t xml:space="preserve">Tulos</w:t>
      </w:r>
    </w:p>
    <w:p>
      <w:r>
        <w:t xml:space="preserve">Päätin käydä kylvyssä ja menin täysin sekaisin, jolloin työnsin puhelimeni veteen.</w:t>
      </w:r>
    </w:p>
    <w:p>
      <w:r>
        <w:rPr>
          <w:b/>
        </w:rPr>
        <w:t xml:space="preserve">Esimerkki 7.768</w:t>
      </w:r>
    </w:p>
    <w:p>
      <w:r>
        <w:t xml:space="preserve">Teksti: löysin tämän [sininen pyörä](http://i.imgur.com/unbmujm.jpg?1) hylättynä jokin aika sitten ja korjasin pyörän. laitoin ilmoituksen 35 dollarista. heti tuli vastaaja. laitoin lentokonetilan pois päältä ja soitin takaisin, mutta ei vastausta, joten jätin viestin. muutamaa minuuttia myöhemmin sain tekstiviestin toiselta ostajalta. vastasin ja hän tulee 15 minuutin päästä katsomaan pyörää. Sitten ensimmäinen ostaja soitti ja minun oli kerrottava hänelle huonot uutiset. seuraavien minuuttien aikana sain sähköpostia ja toisen tekstiviestin pyörästä. yhteensä siis neljä kiinnostunutta ostajaa. kaveri saapui autolla, testasi pyörän, kysyi, onko se varastettu, sitten myin sen 35 dollarilla.</w:t>
      </w:r>
    </w:p>
    <w:p>
      <w:r>
        <w:rPr>
          <w:b/>
        </w:rPr>
        <w:t xml:space="preserve">Tulos</w:t>
      </w:r>
    </w:p>
    <w:p>
      <w:r>
        <w:t xml:space="preserve">myydä pyörä 35 dollaria ja oli 4 ostajaa. olisi voinut tehdä enemmän rahaa.</w:t>
      </w:r>
    </w:p>
    <w:p>
      <w:r>
        <w:rPr>
          <w:b/>
        </w:rPr>
        <w:t xml:space="preserve">Esimerkki 7.769</w:t>
      </w:r>
    </w:p>
    <w:p>
      <w:r>
        <w:t xml:space="preserve">Teksti: teen yövuoroa työpaikallani, joten tulen kotiin noin klo 630, teen asioita puoleenpäivään asti ja nukun sitten loppupäivän. monena päivänä vietän jonkin aikaa tietokoneella ja tykkään välillä napostella. eilen jätin cheez-it-rasian auki ennen nukkumaanmenoa. tänään pääsen kotiin ja hyppään tietokoneen ääreen, eikä aurinko ole noussut, kun istun alas, ja otan silloin tällöin cheez-it-rasian tai kaksi. Noin puolen tunnin kuluttua tietokoneen käytön jälkeen käsivarttani ja sitten selkääni alkaa kutittaa, ja pian sen jälkeen tajuan, että olen huitonut muurahaisia. koska ulkona on pimeää, laitan valon päälle ja näen, että olin napannut cheezit-rasian, joka oli täynnä muurahaisia, jotka olivat ryömineet niiden päällä, ja jotkut olivat päässeet myös minun päälleni. melkein heräsin tajuten, että olin luultavasti syönyt osan niistä cheezitien kanssa. heitin cheezitit pois ja pommitin v*** ulos huoneestani pantilla. toivottavasti ne ovat poissa.</w:t>
      </w:r>
    </w:p>
    <w:p>
      <w:r>
        <w:rPr>
          <w:b/>
        </w:rPr>
        <w:t xml:space="preserve">Tulos</w:t>
      </w:r>
    </w:p>
    <w:p>
      <w:r>
        <w:t xml:space="preserve">muurahaiset joutuivat juustokekseihini. haen juustokeksejä pimeässä. muurahaisia on päälläni ja luultavasti vatsassani.</w:t>
      </w:r>
    </w:p>
    <w:p>
      <w:r>
        <w:rPr>
          <w:b/>
        </w:rPr>
        <w:t xml:space="preserve">Esimerkki 7.770</w:t>
      </w:r>
    </w:p>
    <w:p>
      <w:r>
        <w:t xml:space="preserve">Teksti: niin, tämä oli muutama vuosi sitten, minun lukiossa, wedgies olivat kaikki raivokohtaus keskuudessa minun vuosi, jopa tytöt, se ei ollut ennenkuulumatonta, että päivässä useiden tyttöjen perseet paljastettiin meille pojille, kun heidän ystävänsä nosti heidän hameensa ja heidän alusvaatteensa oli revitty ylös heidän arse.however, se meni ympäri pojat liian, ja ei ollut päivä, joka meni ilman vähintään 2/3 miespuolisen väestön alusvaatteet tulossa 2 kertaa suurempi, itseni mukaan lukien.Eräänä päivänä seisoin erään ystäväni kanssa eräässä koulun syrjäisemmässä osassa taide- ja englanninkielen luokkahuoneen vieressä, ja tunsin tunteen, jonka olimme kaikki tunteneet ennenkin, kun paitamme nostettiin ylös ja vyötärönauhasta tartuttiin kiinni, jolloin alusvaatteet venyivät väistämättä, ja persettä poltti, mutta yritin kuitenkin puolustaa itseäni ystäväni wedgie-ongelta yrittämällä pudota poispäin, niin että hän vain nostaisi paitani.Ongelma oli se, että hän oli jo tarttunut vyötärönauhaani, mikä tarkoitti, että kun pudottauduin väistääkseni sitä, sain massiivisen wedgie:n, jonka avulla hän sitten jatkoi pomppimistani, nosti minua maasta, käytti alusvaatteitani kuin hemmetin jojoa, pyöritti minua ympäriinsä jne.Se ei kuitenkaan ollut tuskani loppu, voi ei, koska sitten hän pyöräytti minut fyysisesti ympäri ja tarttui alusvaatteideni etuosaan, mikä ei ainoastaan murskannut kiveksiäni, vaan veti alusvaatteet kivesten ja takapuolen väliin eteenpäin, ja hän jatkoi myös tämän tekemistä, pyörittäen minua ympäriinsä. wedgie, jota seurasi melvin (front wedgie, päätin googlettaa sen), jota seurasi wedgie, venyttäen edelleen tätä alusvaatetta (joka oli valtava). nyt se oli noin 5x suurempi kuin se jo oli (kuten sanoin, wedgies olivat suuria koulussamme, tämä pari oli luultavasti saanut melkoisen monta, vaikkakaan ei todellakaan niin monta kuin "ystäväni" oli antanut, ja se oli vahva pari, joka ei suostunut rikkoutumaan).Lopulta hän lopetti sen tekemisen, ja alkoi tehdä atomia, jos ette tiedä, tämä on sitä, kun alusvaatteiden vyötärönauha viedään uhrin pään yli, ja vain kaksi ihmistä on koskaan saanut sitä koulussamme minun lisäkseni, ja he saivat sen keskellä käytävää, toinen heistä oli tyttö, joka vain heitettiin väkijoukon väliin, joka antoi hänelle wedgiesiä, ja toinen oli yksi, jonka teki noin viisi kaveria, jotka liittyivät yhteen antaakseen yhdelle kaverille atomia. Joka tapauksessa takaisin tarinaani. alushousut menevät siis helposti pääni yli, tässä vaiheessa takapuoleni oli turta kivusta. se menee silmieni yli, nenäni yli, leukani yli. naps. alushousut on kiinnitetty paikoilleen, annan itselleni taas wedgien. ystävä lähtee pois, jolloin voin vihdoin ottaa alushousujeni kruunun pois päästäni, ja pujotan kaiken takaisin housuihini.</w:t>
      </w:r>
    </w:p>
    <w:p>
      <w:r>
        <w:rPr>
          <w:b/>
        </w:rPr>
        <w:t xml:space="preserve">Tulos</w:t>
      </w:r>
    </w:p>
    <w:p>
      <w:r>
        <w:t xml:space="preserve">ystäväni yritti antaa kiilaa, minä yritin välttää sitä putoamalla pois, jolloin sain massiivisen kiilan, jota hän käytti kiduttaakseen takapuoltani, mikä päättyi siihen, että hän antoi minulle atomisen kiilan.</w:t>
      </w:r>
    </w:p>
    <w:p>
      <w:r>
        <w:rPr>
          <w:b/>
        </w:rPr>
        <w:t xml:space="preserve">Esimerkki 7.771</w:t>
      </w:r>
    </w:p>
    <w:p>
      <w:r>
        <w:t xml:space="preserve">Teksti: tämä tapahtui itse asiassa muutama viikko sitten, mutta nyt vasta ehdin kirjoittaa tämän postauksen. palasin juuri kuukauden oleskelusta Filippiineillä. asuin huoneistotyylisessä hostellissa, ja joka keskiviikko ja lauantai siellä oli luonnonmukaisten viljelijöiden markkinat vain muutaman korttelin päässä. Koska olin kasvissyöjä filippiineillä, tein paljon omaa ruokaa. kävelin säännöllisesti iltaisin markkinoille hakemaan tuoreita vihanneksia, ja matkallani oli söpö pieni mopsin näköinen eläin, jonka ohi kuljin ja tervehdin häntä. Filippiineillä on paljon kulkukoiria, todella paljon, mutta useimmat niistä ovat melko arkajalkaisia. koska pelkäsin, että minua purraan tai että saan raivotautia tai jotain muuta, sanoin kirjaimellisesti vain hei tälle koiralle. ehkä vilkutin kerran. eräänä keskiviikkona, kun olin matkalla takaisin, päätin, että antaisin sille ruokaa ja vastineeksi se ehkä antaisi minun silittää sitä. annoin sille vähän leipää ja kävi ilmi, että se on ystävällisin pikku otus ikinä. viihdyimme hetken, toivotin sille hyvää iltaa ja sanoin, että näen sen lauantaina. Noin korttelin päässä tästä tajusin, että se seurasi minua. se oli supersöpö, ja olin vähän innostunut, joten annoin sen seurata minua ja annoin sille nimen otis. otis ja minä kuljimme rinnakkain hetken aikaa, minä nauttien auringonlaskusta ja se pissasi eri esineille. kun käännyin kortteliin, jossa hostellini oli, otis ylitti kadun keskikäytävälle pissatakseen puiden päälle. pääsin hostellilleni ja halusin hyvästellä, joten sanoin "otis, tule tänne, tule sanomaan hei hei", ja otis katsoi minua ja lähti trollaamaan kadun toiselle puolelle. sitten tuli petticab. ja osui otikseen. Seisoin siinä ja katselin, kun otis jäi petticabin alle. kuulin, miten kauheita ääniä otisparka piti, kun tämä tapahtui. onneksi petticab vain leikkasi sen takajalkoja. otis nousi ylös ja nilkutteli/kyräili tiensä pellolle, jossa lehmäystäväni (salvador) oli. Juoksin sinne lohduttamaan otista, mutta se haukkui/napsautti minua, joten seisoin vain siinä ja varmistin, että se oli kunnossa. se taisi syyttää minua. lopulta katsoin, kun se ravasi, hieman tuskallisesti, takaisin kohti kotia. se oli kunnossa, luojan kiitos. en kuitenkaan nähnyt sitä enää sen jälkeen. syyllisyys on todellista.</w:t>
      </w:r>
    </w:p>
    <w:p>
      <w:r>
        <w:rPr>
          <w:b/>
        </w:rPr>
        <w:t xml:space="preserve">Tulos</w:t>
      </w:r>
    </w:p>
    <w:p>
      <w:r>
        <w:t xml:space="preserve">koira seurasi minua kotiin, olimme parhaita kavereita, ja näin, kun se jäi petticabin alle, kun olimme hyvästelemässä.</w:t>
      </w:r>
    </w:p>
    <w:p>
      <w:r>
        <w:rPr>
          <w:b/>
        </w:rPr>
        <w:t xml:space="preserve">Esimerkki 7.772</w:t>
      </w:r>
    </w:p>
    <w:p>
      <w:r>
        <w:t xml:space="preserve">Teksti: ok niin um aloittaa asiat pois olen kaapissa bi kaveri ja töissä joukko uusia ihmisiä alkoi ja yksi kaverit, jotka alkoivat on super söpö (kirjaimellisesti putosi taivaasta söpö), hänellä on tämä outo aksentti liian en voi sanoa, mistä se on peräisin, ja se vain sopii hänelle niin paljon ja en vain voi lopettaa tuijottaa häntä.Joten eräänä hänen ensimmäisistä päivistään joku ylempi taho (en halua mainita nimiä) käski häntä tulemaan seisomaan takanani (unelma toteutui) ja tarkkailemaan mitä tein saadakseen paremman ymmärryksen siitä miten asiat toimivat täällä. hän oli hiljaa ei sanonut sanaakaan. sitten hän meni takaisin henkilön luo joka käski häntä tulemaan tarkkailemaan minua ja lähti aloittamaan töitä. nyt tässä kohtaa vittuilua tapahtuu, joten menen lounashuoneeseen tauollani ja näen hänet siellä, hän tervehtii minua ja alkaa keskustella kanssani töistä ja muusta. istun hänen viereensä juttelemaan sinne tänne ja sinne telkkari oli päällä ja hän istui 90 asteen kulmassa minuun nähden vaikea selittää, mutta hän oli aivan vieressäni. joten hän alkoi katsoa mitä telkkarista tuli otan puhelimeni esiin ja aloin tekstata eräälle toiselle ystävälleni, joka tiesi, että olen bi. olin vain tyyliin "tämä uusi kaveri töissä on supersöpö ja toivoisin, että hän olisi bi/homo blaa blaa blaa blaa blaa blaa blaa blaa blaa blaa blaa blaa blaa blaa blaa blaa blaa blaa blaa blaa blaa blaa blaa blaa blaa blaa blaa blaa blaa blaa blaa blaa blaa blaa blaa blaa blaa blaa blaa blaa blaa blaa blaa blaa blaa blaa blaa blaa blaa blaa blaa blaa blaa. Niinpä lähetin tekstiviestin loppuun ja katsoin ylös ja näin hänen huulensa liikkuvan samalla kun hän katsoi puhelintani. ajattelin itsekseni, että voi vittu, mokasin pahasti, vaikka hänen ei pitäisi tunkeutua yksityisyyteeni. joka tapauksessa hän katsoi heti poispäin eikä puhunut minulle enempää. oletan, että hän tiesi, että se koski häntä. minulla ei myöskään ole munaa kysyä. edit 1: kielioppivirhe.</w:t>
      </w:r>
    </w:p>
    <w:p>
      <w:r>
        <w:rPr>
          <w:b/>
        </w:rPr>
        <w:t xml:space="preserve">Tulos</w:t>
      </w:r>
    </w:p>
    <w:p>
      <w:r>
        <w:t xml:space="preserve">tekstasin villeimmätkin fantasiat jostakusta toiselle henkilölle, kun tämä oli vieressäni.</w:t>
      </w:r>
    </w:p>
    <w:p>
      <w:r>
        <w:rPr>
          <w:b/>
        </w:rPr>
        <w:t xml:space="preserve">Esimerkki 7.773</w:t>
      </w:r>
    </w:p>
    <w:p>
      <w:r>
        <w:t xml:space="preserve">Teksti: joten tulin kotiin vankka 12 tuntia juominen / saaminen pilvessä viime yönä ja luulin, että olin melko yksin. niin luonnollisesti minun humalassa tilassa otan minun vibraattori ja alkaa mennä kaupunkiin, mitään tavallisesta. noin 20/30 minuutin jälkeen voin kuulla kämppäkaverini ulkopuolella, mutta se ei ole iso juttu, koska se on 1 am ja heidän pitäisi olla pois nukkumaan pian. Joka tapauksessa, jatkan, kunnes olen melkein purkautumassa ja kurotan tavallista pyyhettäni välttääkseni mahdollisia sotkuja, jotka syntyisivät, kun lopetan. sitä ei ollut siellä. joten tässä olen puristelemassa, mitä voin huoneessani, ja olen melkein mennyt yli syvän pään. ulkona näyttää olevan selvä, koska reitti kylpyhuoneeseen on kirjaimellisesti yhden jalan käännös vasemmalle. pidän itseäni melko paljon kiinni, jotta en lopeta, en ole housuja tai pikkuhousuja päällä häpeäni piilottamiseksi. Pääsen vessaan ja asetun alas ennen kuin lopetan. tarinan loppu, eikö niin?Ulkona kuulen huudon... "hän piti kiinni pillustaan ja vibraattorista!!!"Yhtäkkiä on raitistuttava tosiasia, että kaksi naispuolista kämppistäni, jotka ovat jo nyt suojassa kuin vittu, näkivät minut pahimmassa tilassani, kun olin aikeissa spermata lattialle/itselleni viimeisessä yrityksessäni pysyä puhtaana. häpeä valtaa minut, kun tiesin, että jäin kiinni. Neljän vuoden aikana, kun olen asunut kämppisten kanssa, en ole koskaan jäänyt kiinni masturboinnista (nussimisesta kyllä, mutta se on toinen tarina). nyt luulen, että he aikovat leikkiä jotain uhria ja että olen sika, koska lähdin puolialasti ulos. he tietävät, että olen biseksuaali, joten he saattavat luulla, että se oli jonkinlaista seksuaalista lähentelyä (vaikka se ei selvästikään ollut sitä). edit: yksi heistä uhkaa "seksuaalisella ahdistelulla" minua vastaan? onko se edes mahdollista?!??</w:t>
      </w:r>
    </w:p>
    <w:p>
      <w:r>
        <w:rPr>
          <w:b/>
        </w:rPr>
        <w:t xml:space="preserve">Tulos</w:t>
      </w:r>
    </w:p>
    <w:p>
      <w:r>
        <w:t xml:space="preserve">kävelin humalassa kylpyhuoneeseen estääkseni itseäni valumasta päälleni, ja suojellut kämppikseni näkivät kaiken.</w:t>
      </w:r>
    </w:p>
    <w:p>
      <w:r>
        <w:rPr>
          <w:b/>
        </w:rPr>
        <w:t xml:space="preserve">Esimerkki 7.774</w:t>
      </w:r>
    </w:p>
    <w:p>
      <w:r>
        <w:t xml:space="preserve">Teksti: rakastan eläimiä. minulla on kolme kissanpentua ja saksanpaimenkoira. en voi sietää sitä, että eläimiä pahoinpidellään tai laiminlyödään. tämä tifu tapahtui eilen. asun kanadassa, on helmikuun puoliväli, ja tämä oli yksi vuoden kylmimmistä päivistä. ajattelin itsekseni kävellessäni luokasta kotiin: "Voi helvetti, onpa helvetin kylmää, pitäisi juosta loppumatka." Tuuli puhalsi joen rannalta, ja se viilsi luita myöten.  juuri kun olin lähdössä liikkeelle, näen rähjäisen näköisen koiran pihatiellä haukkumassa kaikkia ohikulkevia. sillä ei ollut hihnaa, kaulapannassa ei ollut merkkiä, ja olen nähnyt sen ennenkin kuljeskelevan ympäri naapurustoa. menin viereiseen kauppaan, koska tunnen omistajat aika hyvin, ja yritin saada herkkuja houkutellakseni koiran luokseni. omistaja sanoi, että hän oli jo soittanut eläinsuojeluviranomaisille pari kertaa koiran takia, mutta mitään ei tapahtunut.  Hän antoi minulle pari keksiä ilmaiseksi ja toivotti onnea. ajattelin, että koira ei ehkä haluaisi hakea niitä, joten juoksin nopeasti kotiin (puolen korttelin päähän) ja otin lautasellisen koiran märkäruokaa ja hihnan. palasin kotiin, ja koira oli todella peloissaan eikä halunnut hakea ruokaa. yritin soittaa eläinsuojeluviranomaisille, mutta puhelimeni ei toiminut tai numeroni oli "tuntematon", koska heti kun sain yhteyden ihmiseen, puhelu loppui. Kun yritin houkutella koiraa, muut oppilaat kävelivät kohti koulua luokkaansa, ja eräs tyttö pysähtyi ja sanoi, että hänkin on soittanut eläinsuojeluun tämän koiran takia. hänkin on nähnyt sen usein ulkona ilman omistajia. kun puhuimme tästä, ohi kävelevä pariskunta (joka asuu vastapäätä tätä paikkaa) mainitsi myös, että he ovat soittaneet eläinsuojeluviranomaisille, eikä kukaan ole koskaan paikalla koiran takia.  tähän mennessä kolme ihmistä on soittanut eläinsuojeluun, paitsi minä. he kaikki toivottavat minulle onnea, että saan koiraparan jonnekin lämpimään paikkaan, ja lähtevät jatkamaan matkaansa. tässä vaiheessa huomasin veren. aluksi näin pisaran, sitten huomasin yhä enemmän ja enemmän veripisaroita. lumipeitteisellä pihatiellä oli varmaan noin 10 kohtaa, joissa oli kohtuullisen kokoisia veripisaroita. olen todella vihainen, joten koputan ulko-ovea nähdäkseni, onko kukaan kotona. kukaan ei vastaa.  paukutan talon sivulla olevaa ikkunaa useita kertoja hyvin voimakkaasti, eikä kukaan tule. tässä vaiheessa koira on juossut takapihalle (portti auki), joten päätin kävellä takaisin ja jättää sille ruoka-astian. se oli vähintä, mitä voin tehdä. kun tein sen, koira, joka yhä pelkää minua, juoksee ylös terassille ja katoaa. minusta se oli outoa, joten kurkistin kulman taakse, ja talon ovi oli auki!  Se on tuettu auki ämpärillä. ei ovea, kirjaimellisesti talo on alttiina -25 asteen pakkaselle, eikä koiralla ole paikkaa, jonne mennä lämmittelemään. en tiennyt, kuinka kauan se oli näin, mutta tiedän, että olen nähnyt koiran ulkona ennenkin, kuten muutkin ihmiset, eikä omistajia ollut paikalla. joten päätin tehdä päätöksen kutsua raskaat voimat paikalle.  en tiennyt, onko joku murtautunut taloon muutama päivä sitten ja vain jättänyt sen, ja veri sai minut uskomaan, että koira oli loukkaantunut. huusin talossa pari kertaa, että soitan poliisit varmistaakseni, ettei kukaan ollut enää kotona, eikä kukaan tietenkään vastannut. soitin hätänumeroon, ja pian sen jälkeen paikalle ilmestyi poliisiauto. konstaapeli oli hyvin ystävällinen ja ymmärtäväinen. kerroin hänelle, mitä oli tapahtunut, ja hän pyysi radiolla jonkun auttamaan häntä tarkistamaan asian.  Viisi minuuttia myöhemmin paikalle ilmestyi toinen poliisi, ja he menivät sisälle tarkistamaan asiaa. he olivat talossa ehkä viisi minuuttia, kunnes kadulle pysähtyi auto, joka pysähtyi talon eteen, ja mies nojautui ulos ja kysyi, mitä on tekeillä. muistakaa, että vihaan eläinten hyväksikäyttäjiä, ja olin aika raivona.  Kysyin, asuuko hän siellä, ja hän sanoi kyllä. Sanoin, että koira on ulkona palelemassa ja vuotamassa verta, takaovesi on auki, joten ajattelin, että joku on saattanut murtautua sisään, ja soitin heille. vanhempi mies hyppää ulos matkustajan istuimelta ja lähtee hölkkäämään sisään taloon.  hän kertoo omistavansa paikan matkalla ohi ja sanoi, että se on hänen koiransa. kun hän on sisällä poliisien kanssa, kaveri autossa sanoo "olimme poissa vain 10 minuuttia", johon vastasin "älä puhu paskaa mies, olen ollut täällä melkein tunnin". vaihdoimme vielä muutaman sanan (hän vaikutti vihaiselta, minä olin vihainen) ja pari minuuttia myöhemmin kaksi poliisia ja talon isäntä tulevat ulos.  hän yritti leikkiä asian pois sanomalla, että hän pudotti avaimet ja "yksi pojista", jotka vuokraavat talon etuosaa, luultavasti löysi ne ja pudotti ne. heti hän kysyi, missä asun. sanoin, ettei sillä ole väliä, missä asun, ja sivuutin asian.  Hän kysyi uudelleen, missä asun, ja minä vain jätin hänet huomiotta puhuakseni poliisin kanssa ja osoittaakseni joitakin veritahroja pihatiellä. hän kysyi uudelleen, missä asun, ja sanoin, ettei sillä ole väliä, yksi poliiseista tuli mukaan ja sanoi myös, ettei sillä ole väliä. tämä vuokranantaja oli tässä vaiheessa erittäin kaverillinen kanssani.  Hän kiitti minua useaan otteeseen siitä, että soitin poliisit, taputti selkääni jne. hän kevensi tilannetta, selitti, että koira oli kiimassa ja siksi siellä oli verta, ja sanoi ei, kun poliisit kysyivät, haluaisiko hän täyttää rikosilmoituksen. hän oli taas hyvin kaverillinen ja kysyi vielä kerran, missä asun.  Olin rauhoittumassa, joten kerroin hänelle, että asun aivan kadun varrella. kättelimme ja jatkoimme matkaa sen jälkeen, kun olin pyytänyt anteeksi väärinkäsitystä. näin miehen läpi, ja mainitsin sen tyttöystävälleni, kun kerroin hänelle tarinan.  Minusta hän oli liian kiltti, hänen tarinansa oli liian täydellinen (eikä selittänyt, miksi ovi oli auki) ja miten hän esitti, että hän "kadotti" avaimensa. istuin luokassa tämän jälkeen ja tunsin olevani jonkinlainen mulkku autossa istunutta kaveria kohtaan, ja päätin pysähtyä paikalle kotimatkalla pyytääkseni anteeksi sekaannusta.  Onneksi en tehnyt sitä... oli liian kylmä ja halusin vain päästä kotiin. joka tapauksessa, tässä kohtaa sain selville, että todella mokasin. myöhemmin illalla kävelin viinakauppaan hakemaan olutta yöksi, kun kappas, vuokraisäntä kävelee ulos laatikollinen olutta kädessään.  Ajattelin vain pyytää häntä pyytämään anteeksi kaverilta, joka oli autossa puolestani, koska tunsin olevani jonkinlainen mulkku. ennen kuin ehdin edes sanoa mitään, hän sanoo vihaisesti "sinun ei olisi pitänyt soittaa poliiseja", johon sanon, että hänen ovensa oli auki ja koira vuoti verta.  Hän sanoi, että minun olisi pitänyt koputtaa, johon sanoin, että koputin monta kertaa. hän sanoi, että minulla ei ole aavistustakaan, mitä hänellä on siinä talossa ja että hän on nyt täysin kusessa. hän sanoi, että hän lähtee pois pitkäksi aikaa ja että kaikki on minun syytäni.  hän sanoi varmaan 10 kertaa, että minun ei olisi pitänyt soittaa poliiseja ja korosti kovasti sitä, kuinka täysin kusessa hän on mielestään ja kuinka se on minun vikani. yritin sanoa, että poliisit vain lähtivät ja mitään ei tapahtunut, mutta hän sanoi, että hän on valmis nyt ja minun ei olisi pitänyt soittaa heille. tämä kaveri oli raivoissaan ja kääntyi ja käveli pois vihaisena, kun olin kesken lauseen.  päättelin, että hänen sanomisensa perusteella emme puhu vain parista ruohokasvista. hän vaikutti siltä, että poliisi löysi varmasti kaiken, mitä hänellä oli talossa, ja hän joutuu elinkautiseen vankilaan.   Epäilykseni siitä, että hän "leikki" poliisien kanssa, vahvistuivat, mutta olin väärässä sen suhteen, että kyse oli eläinten pahoinpitelystä, ja kyse oli siitä, että hänellä oli talossa vakavaa "kuumetta". pelkäsin henkeni, 6 kuukautta raskaana olevan tyttöystäväni hengen ja koirieni hengen puolesta. mielessäni tällä kaverilla ei ole mitään menetettävää, hän juo ja varmisti, että hän tiesi, missä asun.  Otin yhteyttä ystävääni, joka on poliisi, ja kerroin hänelle, mutta ystäväni periaatteessa sanoi, etten voi tehdä paljoakaan muuta kuin pitää puhelimeni valmiina soittamaan hätänumeroon, jos kaveri yrittää jotain. hän ei uhkaillut selvästi, vaikka teki kaikkea muuta kuin uhkaili. onneksi selvisimme eilisestä yöstä ilman, että mitään tapahtui, mutta tunnen silti, että selässäni on valtava maalitaulu, eikä minulla ole varoja muuttaa tai jäädä väliaikaisesti jonnekin asumaan. halusin vain varmistaa, että koira saa syötävää ja että hänellä on jokin lämmin paikka, mutta päädyin lopulta sekaantumaan vakavaan paskaan.</w:t>
      </w:r>
    </w:p>
    <w:p>
      <w:r>
        <w:rPr>
          <w:b/>
        </w:rPr>
        <w:t xml:space="preserve">Tulos</w:t>
      </w:r>
    </w:p>
    <w:p>
      <w:r>
        <w:t xml:space="preserve">soitin poliisille, koska koira oli vapaana ja tyhjässä talossa ovi oli auki pakkasessa. kaveri tuli kotiin poliisit talossaan esitti mukavaa, sai selville missä asun, ja sitten näin hänet myöhemmin samana iltana uudestaan, jolloin hänen asenteensa oli täysin erilainen ja hän sanoi, että hänellä on "jotain vakavaa paskaa" talossa, jonka poliisit näkivät, ja että hän joutuu vankilaan. hän ei uhkaillut minua suoranaisesti, mutta syytteli minua siitä, että soitin poliisit, ja nyt pelkään kostoa.</w:t>
      </w:r>
    </w:p>
    <w:p>
      <w:r>
        <w:rPr>
          <w:b/>
        </w:rPr>
        <w:t xml:space="preserve">Esimerkki 7.775</w:t>
      </w:r>
    </w:p>
    <w:p>
      <w:r>
        <w:t xml:space="preserve">Teksti: tämä tapahtui jokin aika sitten. olin kavereideni kanssa ryyppäämässä myöhään illalla rannalla. tyypilliseen tapaan poliisit tulivat tekemään kierroksensa noin klo 12:30 ja käskivät meitä köyhiä ulos viinasta ja lähtemään. sovimme, että kokoonnumme kaverin luona kulman takana ja lähdemme kyydeillemme. tyttöystäväni ja minä menemme hänen autolleen; olen aika kännissä, joten hän ajaa. ohitamme rakennuksen parkkipaikan edessä ja näen koiran sidottuna pylvääseen. rakastan koiria, joten silitän sitä ja se on aivan mahtava koira, se nuolee naamaani, minulla on mahtavaa, meillä on täydellinen yhteys. katson ympärilleni, eikä siellä ole ketään eikä sillä ole kaulapantaa, vain valjaat ja hihna. Kello on melkein yksi yöllä sillä ei ole ruokaa eikä vettä emmekä ohittaneet ketään emmekä nähneet ketään joka voisi omistaa tämän koiran missään joten sovimme ottavamme sen mukaamme yöksi ja viemme sen aamulla eläinlääkäriin katsomaan onko siinä siru. se on saksanpaimenkoira joten ajattelimme että mahdollisuudet ovat melko hyvät että siinä on siru. laitamme sen autoon ja lähdemme ystäviemme luokse. Olemme kaikki hänen takapihallaan uima-altaalla, on pimeää, joten vanhemmat luulevat, että olemme vain rentoutumassa, eivätkä näe olutta ja pilveä käsissämme, mikä tarkoittaa, että emme näe valjaita, jotka mainitsin koiralla olevan. koira on hitti, leikimme ja kaikki rakastavat sitä, se noutaa kuin pomo, ja nyt toivon, että sillä ei ole sirua, jotta saan pitää sen. noin 10 tai 15 minuuttia menee, ennen kuin asiat menevät huonosti. Yksi kavereistani silittää koiraa ja sanoo: "Voi vittu hemmo, tämä on poliisin k9". vatsani kääntyy, melkein oksennan, ymmärrän heti mitä juuri tein. kaikki alkavat panikoida, heittelevät ehdotuksia, talon omistaja sanoo: "hemmo en välitä mitä teet, painu vittuun täältä, en tarvitse tätä paskaa". Nyt olen todella vitun paniikissa, mutta päätän, että aion vain ajaa sen kadulle ja päästää sen rannalle, jossa se löydetään, eikä minun tarvitse joutua vaikeuksiin, olen vielä collegessa ja riippuvainen vuokrista, joten en yritä tulla pidätetyksi poliisin kidnappauksesta, kun paskat housuissa. Noin puolessa välissä matkaa rannalle poliisit tulevat kulman takaa sireenit ja valot päällä, he hakkaavat minua hieman, mikä oli mielestäni ansaittua, ja alkavat pidättää minua ja laittaa minut poliisiauton takapenkille, silloin näen ystävieni tulevan kulman takaa. Istun siis heidän autonsa takapenkillä ja vähiten paskanaamainen ystäväni juttelee vanhemman konstaapelin kanssa, en ole varma mitä hän sanoi, mutta pääsin varoituksella. hän kai vain kertoi hänelle, että olin todella niin tyhmä ja tarpeeksi idiootti ollakseni niin idiootti, etten katsonut valjaita ja olettanut sitä vain kulkukaveriksi. En todellakaan tiedä mitä sanoa puolustautuakseni, en pidä itseäni idioottina, mutta luoja, mikä moka. virkamerkki oli valjaiden etuosassa enkä vain nähnyt sitä, enkä mitään kirjoitusta, nyt aina kun näen poliisin k9:n, katson kuinka selvä kirjoitus ja virkamerkki ja kaikki muu on, ainoa tekosyyni on, että olin järjiltäni humalassa ja ehkä halusin uskoa koiran olevan kulkukoira.</w:t>
      </w:r>
    </w:p>
    <w:p>
      <w:r>
        <w:rPr>
          <w:b/>
        </w:rPr>
        <w:t xml:space="preserve">Tulos</w:t>
      </w:r>
    </w:p>
    <w:p>
      <w:r>
        <w:t xml:space="preserve">erehdyin luulemaan poliisin koiraa kulkukoiraksi ja yritin pelastaa sen.</w:t>
      </w:r>
    </w:p>
    <w:p>
      <w:r>
        <w:rPr>
          <w:b/>
        </w:rPr>
        <w:t xml:space="preserve">Esimerkki 7.776</w:t>
      </w:r>
    </w:p>
    <w:p>
      <w:r>
        <w:t xml:space="preserve">Teksti: Se on joukko lauluprojekteja, pari musiikkivideota ja valokuvia, joissa on kaikki raakatiedostot, kaikki mitä olen koskaan tehnyt tämän asiakkaan kanssa. Jotta voisin lähettää sen heille, sen piti olla zip-tiedosto, kansioita ei voi ladata. arvioitu aika pakkauksen valmistumiseen oli noin 6 tuntia. joten heräsin aikaisin ja tulin toimistolle aamukahdeksalta ja aloitin prosessin. asiakas tarvitsi sen kuuteen mennessä, joten ajattelin, että minulla olisi neljä tuntia varaa, jos se kestäisi hieman kauemmin, ja lataamiseen. Tietokoneeni ei ole kovin nopea, joten en halunnut tehdä sillä paljon mitään, mikä hidastaisi prosessia lisää. muutaman tunnin redditin ja parin tupakointitauon jälkeen huomasin istuvani hyvin tylsistyneenä työpöydän ääressä tuijottamassa edistymispalkkia. kansio oli pakannut jo neljä tuntia. luovuuden kipinässä aloin paukutella drum n bass -biittiä käsilläni työpöytää vasten. Vannon, että tämä biitti olisi voinut olla vuoden dnb-hitti. rytmi oli juuri oikea, täytteet tulivat sairaasti, ja sitten pikkusormeni painoi vitun välilyöntiä, jolloin zip-pakkausikkunan korostettu painike tuli valituksi. painike oli vitun peruutusnappi! se pysähtyi välittömästi, mitään tiedostoa ei luotu, ei mitään! Neljä tuntia meni! ja he tarvitsevat sen viidessä tunnissa. olen kusessa. tämä on iso asiakas, ja he murskaavat minut, kun saavat tietää, että määräaikaa ei noudateta, ja ehkä jopa menettävät yrityksensä.</w:t>
      </w:r>
    </w:p>
    <w:p>
      <w:r>
        <w:rPr>
          <w:b/>
        </w:rPr>
        <w:t xml:space="preserve">Tulos</w:t>
      </w:r>
    </w:p>
    <w:p>
      <w:r>
        <w:t xml:space="preserve">Olin pakkaamassa zip-tiedostoa 170 gigatavun asiakaskansiota varten. tylsistyneenä aloin paukuttaa rumpua ja bassoa työpöydälläni ja painoin vahingossa peruutusnappia 4 tunnin odottelun jälkeen. pakkaaminen kestää 6 tuntia, lataaminen 2 tuntia, asiakas tarvitsee sen 5 tunnissa. olen kusessa.</w:t>
      </w:r>
    </w:p>
    <w:p>
      <w:r>
        <w:rPr>
          <w:b/>
        </w:rPr>
        <w:t xml:space="preserve">Esimerkki 7.777</w:t>
      </w:r>
    </w:p>
    <w:p>
      <w:r>
        <w:t xml:space="preserve">Teksti: niin tänään oli siskoni syntymäpäiväjuhlat, paljon perheeni oli siellä, luultavasti noin 30 ihmistä tai niin. niin minun 7-vuotias veljenpoika puhui ratsastus hänen pyörä ja jatkan kertoa hänelle, kuinka mahtava olin ennen ollut bmx. vähän myöhemmin laitan rahaa minun suuni on, hypätä hänen pyörä ja heti alkaa ratsastus wheelie. sai noin 15 metriä ja veti liian kovaa pyörä ja kääntyi se. heti tiesin jotain oli vialla. laskeuduin minun butt / alaselkä ja voinut liikkua paljon ollenkaan. 30 sekunnin sisällä koko perheeni ja joukko naapuruston lapsia seisoi ympärilläni sekoamassa. tässä vaiheessa olin menossa shokkiin ja yritin parhaani mukaan olla pyörtymättä. lopulta (pienen avun avulla) onnistuin nousemaan ylös. yritin sanoa kaikille, että olin kunnossa ja ettei ambulanssia soitettaisi, mutta he soittivat sen kuitenkin. kun he tulivat paikalle, tunsin oloni hieman paremmaksi, mutta yritin silti olla näyttämättä kipua. lopulta käännyin ambulanssin puoleen ja pyysin veljeäni viemään minut sairaalaan, koska minulla ei ollut vakuutusta. Viisi tuntia myöhemmin, lukuisia röntgenkuvia ja kataskannaus, joka tulee maksamaan minulle luultavasti noin 6 000, sain selville, että mursin selkäni (l5-nikaman kompressiomurtuma). Nyt olen kotona makoilemassa tuskissani enkä pysty nukkumaan. Anteeksi, jos kielioppini ja kirjoitukseni ovat hieman huonoja, en ole paras.</w:t>
      </w:r>
    </w:p>
    <w:p>
      <w:r>
        <w:rPr>
          <w:b/>
        </w:rPr>
        <w:t xml:space="preserve">Tulos</w:t>
      </w:r>
    </w:p>
    <w:p>
      <w:r>
        <w:t xml:space="preserve">, yritin leuhkia lapsilaumalle, mursin selkäni ja loukkasin egoni.</w:t>
      </w:r>
    </w:p>
    <w:p>
      <w:r>
        <w:rPr>
          <w:b/>
        </w:rPr>
        <w:t xml:space="preserve">Esimerkki 7.778</w:t>
      </w:r>
    </w:p>
    <w:p>
      <w:r>
        <w:t xml:space="preserve">Teksti: niin vähän taustatarinaa, olen menossa Saksaan vuodeksi opiskelemaan noin kuukauden kuluttua ja yllättäen nykyinen tyttöystäväni ei ole liian tyytyväinen tähän, tekee minulle pieniä pikku vitsejä jne (jotka itse asiassa tappavat hänet sisällä).Mutta viime yönä, kun minulla oli hauskaa Batmanina ja otin unessani kiinni Gothamin roistoja, saan muutaman armottoman lyönnin ja läpsäisyn kasvoihin ja herään pelästyneenä, on aamu ja tyttöystäväni itkee. hän alkaa huutaa minulle ja kysyy, kuka on Yvonne, ja tajuan, että hän on vielä puoliunessa. herätän hänet sitten, muutaman hetken kuluttua hän alkaa selittää minulle, että. olin ollut saksassa ja hän tuli käymään luonani. hän löysi kondomeja lattialtani ja että valehtelin sanomalla, etteivät ne olleet minun. sitten puhun suoraan ja selitän, että olin tapaillut tätä yvonne-nimistä naista, jonka kanssa asun saksassa ja hän on 26-vuotias. pahinta tässä kaikessa on se, että saksassa ollessani kurssinjohtajani on keski-ikäinen nainen, jonka nimi on valitettavasti yvonne, mikä teki asioista äärimmäisen outoja. hän ei ole puhunut minulle 6 tuntiin.....</w:t>
      </w:r>
    </w:p>
    <w:p>
      <w:r>
        <w:rPr>
          <w:b/>
        </w:rPr>
        <w:t xml:space="preserve">Tulos</w:t>
      </w:r>
    </w:p>
    <w:p>
      <w:r>
        <w:t xml:space="preserve">tyttöystäväni näki unta, että petin häntä ja hakkasi minua väkisin unissaan....</w:t>
      </w:r>
    </w:p>
    <w:p>
      <w:r>
        <w:rPr>
          <w:b/>
        </w:rPr>
        <w:t xml:space="preserve">Esimerkki 7.779</w:t>
      </w:r>
    </w:p>
    <w:p>
      <w:r>
        <w:t xml:space="preserve">Teksti: niin, tämä tapahtui kiitospäivän aamuna. olen tyypin 2 diabeetikko, joka on mennyt on 464 lbs 180 lbs viimeisten parin vuoden aikana. luulin, että painonpudotuksen ja saada pienempi, että voisin rentoutua minun sokeri havainto ja rajoituksia. kuin viime aikoina olen ollut lilvin se ylös ja huomiotta merkkejä siitä, että jotain oli menossa pieleen. (jatkuva thrist, levottomuus ja turhautuminen)joka tapauksessa, vaimoni yritti saada minut ylös sängystä valmistautua päivän tapahtumiin ja minä vain ei nousta.. vaadin vain vielä yhden tunnin lepoa. koko ajan riitelin unien kanssa ja rimpuilin ympäri sängyssä kuumeessa. taisteltuani hänen kanssaan koko päivän hän sai lopulta käsiinsä hyvän ystäväni, joka yritti tulla tänne ja herättää minut ylös, kaaduin portaissa yrittäessäni todistaa, että olin kunnossa..heräsin perjantai-iltana teho-osastolla sen jälkeen, kun he olivat viettäneet koko päivän taistelemalla saadakseen glukoosipitoisuuteni laskemaan 800+:sta en muista ambulanssikyytiä tai mitään muitakaan puuttuvasta päivästä. odotan, muistan, että minä... pilasin kiitospäivän tänä vuonna pelottelemalla kaikkia läheisiäni.</w:t>
      </w:r>
    </w:p>
    <w:p>
      <w:r>
        <w:rPr>
          <w:b/>
        </w:rPr>
        <w:t xml:space="preserve">Tulos</w:t>
      </w:r>
    </w:p>
    <w:p>
      <w:r>
        <w:t xml:space="preserve">tifu jättämällä huolehtimatta asianmukaisesti diabeettisista tarpeistani ja pilasi kiitospäivän 2015.</w:t>
      </w:r>
    </w:p>
    <w:p>
      <w:r>
        <w:rPr>
          <w:b/>
        </w:rPr>
        <w:t xml:space="preserve">Esimerkki 7.780</w:t>
      </w:r>
    </w:p>
    <w:p>
      <w:r>
        <w:t xml:space="preserve">Teksti: ok, aluksi haluan ottaa huomioon elokuun sääntömuutoksen, joka koskee nsfw-juttujen lähettämistä, siinä sanottiin nimenomaan ruumiilliset päästöt, ja vaikka tämä tarina saattaa olla hieman (erittäin) nsfw, mielestäni se noudattaa silti sääntöjä. Kirjoitan tätä myös kännykällä sängyssä juuri nyt, kun minulla on pientä kipua takamuksessani, joten pyydän anteeksi kielioppivirheitä yms... eli pakollinen ei tapahtunut tänään, vaan eilen. eilen äitini lähti kauppaan ja isäni oli työmatkalla, joten minulla oli paljon aikaa yksin. äitini ja minä olimme menossa illalliselle tänään, joten halusin myös käydä suihkussa. lopetettuani jonkin verran rotmg:n pelaamisen (huuto kaikille, jotka pelaavat), menen yläkertaan ja alan riisuutua. olen jo mielettömän kova, joten menen mahdollisimman nopeasti riisumaan vaatteeni ja hyppäämään veteen. avasin raivokkaasti verhon ja hyppäsin veteen. okei, ottaakseni askeleen taaksepäin hetkeksi, noin tähän aikaan aloin hiljattain kokeilemaan uusia tapoja masturboida. Siis kokeilemalla - ja improvisoimalla. kirjaimellisesti sidoin edellisenä iltana kuminauhoja aihioni ympärille ja hieroin niitä ylös ja alas, kunnes.... juttuja tapahtui, ymmärrättehän. joten joo, olin ihan helvetin kiimainen ja tarvitsin jotain tekemistä. olin siis suihkussa raivokkaasti masturboimassa ja katson hetkeksi ylös ja näen suihkugeeliä. muistattehan improvisoinnin, josta puhuin, no nyt se tulee. otin suihkugeelin ja laitoin sitä vasempaan käteeni, sitten työnsin geelillä päällystetyn sormeni takapuoleeni. ei ajattelua, ei mitään. työnsin sen vain peppuun. muistakaa, etten ole koskaan laittanut mitään vieraita esineitä kallisarvoiseen reikääni. sormi siis laajensi persettäni ja sattui ihan helvetisti. otan sormen pois ja ajattelin, että se oli jotenkin nautinnollista, ja jatkoin hieromista. noin viidessä sekunnissa perkeleen persereikäni tuntui siltä, kuin siihen olisi juuri pudonnut vitun ydinpommi, joka olisi räjähtänyt miljoonaan palasiin ja polttanut kaikki sisuskaluni elävältä. olen ihan vitun sekaisin, joten hyppään ulos suihkusta ja yritän nopeasti päästää muutaman paskan puhdistamaan elimistöäni. jumalauta helvetin helvetti, se sattui vielä enemmän. kaikki samalla kun vesi tippui minusta alas ja teki lammikon lattialle. kävelin ympäri huonetta tuntui tuntuvan tuntikausilta, kunnes hyppäsin takaisin suihkuun avasin persereikäni ja kaadoin siihen lämmintä vettä. se kirveli niin pahasti, mutta se itse asiassa rauhoitti persereikääni hieman. pystyin lopettamaan suihkun, kuivattelemaan itseni ja hyppäsin sänkyyn, koska tarvitsin helvetin paljon lepoa. herään siihen, että äitini tulee kotiin ja pyydän häntä menemään lääkäriin, enkä sano, miksi. pienen kiistelyn jälkeen hän suostuu viemään minut seuraavana päivänä eikä onneksi enää nalkuta asiasta. kun saavumme lääkäriin, potkaisen äitini ulos huoneesta ja keksin paremman tarinan, jonka kerron lääkärilleni. jotakin sen suuntaista, että katsoin eturauhastutkimusvideota ja halusin kokeilla. Kuten huomaatte, keksimäni tarina epäonnistui täysin ja oli yhtä nolo kuin se, mitä oikeasti tapahtui. lääkäri lähettää minut toiselle lääkärille, joka tekee joitakin testejä (avaa persereikäni ja katsoo sitä). muuten, tämä tyyppi oli helvetin karmiva ja oli niin invasiivista, kun hän tutki perseeni sisäpuolta. vähän hipelöinnin ja hyväilyn jälkeen hän kertoo minulle (ja äidilleni jumalauta), että minulla on peräaukon halkeama. hän suosittelee minulle tätä jakkarajuttua, joka auttaa kakkaa putoamaan luonnollisesti ulos ja rentouttaa minua, joten se ei satu niin paljon. hän suositteli myös desitinia, joka on jotain kermaista, soothy-peräistä Jumalan armon paskaa, jota laitetaan sormikondomien kanssa ja työnnetään pyllyyn. äitini ei tiedä tarkalleen, mitä tapahtui, mutta hän tykkää kiusata minua siitä. hän imitoi minua kakkaamassa mököttämässä vessanpöntöllä, koska luulee, että niin tapahtui. hän ei tiedä... hän on itse asiassa puoliksi oikeassa, koska lääkäri sanoi, että halkeama on luultavasti syntynyt alunperin juuri niin, että minä olen vain tulehduttanut sen.</w:t>
      </w:r>
    </w:p>
    <w:p>
      <w:r>
        <w:rPr>
          <w:b/>
        </w:rPr>
        <w:t xml:space="preserve">Tulos</w:t>
      </w:r>
    </w:p>
    <w:p>
      <w:r>
        <w:t xml:space="preserve">työnsin sormen takapuoleeni ja kärsin seurauksista.</w:t>
      </w:r>
    </w:p>
    <w:p>
      <w:r>
        <w:rPr>
          <w:b/>
        </w:rPr>
        <w:t xml:space="preserve">Esimerkki 7.781</w:t>
      </w:r>
    </w:p>
    <w:p>
      <w:r>
        <w:t xml:space="preserve">Teksti: Okei, siis taustaa tarinan, olen vastavalmistunut korkeakoulusta (tällä hetkellä työtön, mutta aktiivisesti etsin työtä), ja olen joutunut muuttamaan takaisin kotiin viimeisten parin kuukauden aikana. ei työtä, ei rahaa... saatte kuvan. minä, äitini ja isoveljeni asumme kunnollisessa asunnossa. eli se on suhteellisen siisti ja tilava, eikä suuria ongelmia ole, paitsi... huolto. viimeisten kahden kuukauden aikana, kun olen ollut täällä, meidän on täytynyt soittaa huoltoon noin 7 kertaa! jotkut samasta syystä! kuten se, että kylpyhuoneemme hana vuoti, ilmastointilaitteemme meni rikki (ulkona oli 98 astetta lämmintä!).), kylpyammeen hana vuoti, ja ullakolla olevan ilmastointilaitteen kondenssivesi vuoti katon läpi!!! Myönnettäköön, että he korjasivat kaikki nämä ongelmat, mutta... samaan aikaan heiltä kesti joskus viikkoja, vaikka he sanoivat olevansa paikalla seuraavana päivänä! he eivät koskaan tule paikalle silloin, kun heidän on määrä tulla! kun olemme valmistautuneet heihin! ja he vain piipahtavat milloin haluavat. kuten silloin, kun äitini, joka on työskennellyt 6 päivää viikossa 10-tuntisia työvuoroja aamukuudesta iltapäivällä klo 6:00-16:30, on nukkumassa! mutta poikkean aiheesta. tausta on annettu. nyt on tarinan aika. aikaisin tänä aamuna noin klo 4 aamulla ilmastointilaite alkoi taas vuotaa katon kautta. äitini herää joka aamu klo 4:20 valmistautuakseen töihin, ja minäkin olen yleensä hereillä tähän aikaan, koska....unettomuus. kuulin vuodon, ja ajattelin, että se oli sama ongelma kuin viime kerralla. niin se olikin. joten äitini kertoi minulle, että hän aikoi soittaa huoltomiehille, ja että heidän pitäisi tulla tänne nopeammin tällä kertaa (ei kahta helvetin viikkoa), ja hänen selityksensä osui kuuroille korville, koska...joo ei nukuta. joten söin aamiaista hänen kanssaan, riitelimme vähän siitä, mitä helvettiä aion tehdä elämälläni (normaaleja juttuja), ja hän lähti. unohdin koko jutun ennen kuin lopulta nukahdin kuin heti hänen lähdettyään töihin. veljeni on yleensä töissä kello 23.00-7.00, mikä tarkoittaa, että hän on yleensä paikalla avaamassa ovea huoltomiehelle, koska nukun kuin äärimmäisen vähäpukeinen tukki! mutta tällä viikolla hän on töissä kello 23.00-11.00 asti, mikä sekin jotenkin lipsahti mielestänikin! hän käyttää julkisia kulkuneuvoja, joten hän tulee kotiin vasta kolmelta! nukun siis rauhallisesti sängyssäni, enkä ole huolissani, kun kuulen jonkun koputtavan oveen! herään säikähdykseen ja pieneen paniikkiin, koska kukaan ei käy meillä, mutta järkeilen pian, että se on luultavasti vain veljeni, joka unohti taas avaimensa. nousen ylös ja koska olen äärimmäisen vähäpukeinen halko, tarkistan, onko se todellakin hän, ennen kuin puen aamutakkini päälleni ja avaan oven (tämä on meidän rituaalimme). Mutta sen sijaan näen kurkistusaukosta punaista, huoltopunaista! ja joudun aivan paniikkiin! puolustuksekseni totean, etten ole koskaan aiemmin ollut yksityisessä suljetussa tilassa tuntemattoman miehen kanssa... kyllä, olen nuori aikuinen nainen ja ymmärrän, miten lapselliselta se kuulostaa. mutta koskaan ei voi olla liian varovainen! en ikinä avaa ovea huoltomiehille, koska olen aina vähäpukeinen ja jotenkin ajattelen, että jos he tietävät, että olen täällä, he tulevat takaisin, kun perheeni ei ole kotona...ja tiedäthän. järjetön pelko, tiedän, mutta he ovat vain päästäneet itsensä sisään ennenkin.Mutta joka tapauksessa, joudun paniikkiin, raiskauskellot alkavat soida päässäni, ja sen sijaan, että toimisin kuin järkevä ihminen, laittaisin kunnon vaatteet päälleni, lukitsisin makuuhuoneeni oven ja antaisin hänen tulla sisään ja korjata ongelman tietämättä, että olin paikalla, päätän barrikadoida oven. Hetken aikaa ajattelin, että minun pitäisi vain pukea aamutakki ja pyjamahousut päälle ja päästää hänet sisään, mutta... pfffft äiti ei kasvattanut hölmöä!!! Tai ehkä kasvatti, koska työnsin ovensulkijan hyvin hataran ovemme alle, ennen kuin kiiruhdin takaisin huoneeseeni ja särjin oven nähdäkseni, pääsikö hän puolustukseni ohi. Hän koputtaa muutaman kerran ja yrittää tulla sisään avaimellaan, mutta oven pysäyttäjäni (onneksi?) tekee kuten pitääkin ja pysäyttää hänet. Kuulen, kun ääni loppuu, ja ryntään ikkunan luo varmistaakseni, että hän on noussut autoonsa ja ajanut pois. Hengitän helpotuksen huokausta, kun makaan takaisin sängyssäni yrittäen nukahtaa. Mutta lakkaamaton tippumisen ääni pitää minut hereillä. nousen ylös mukavasta sängystäni ja näen... osa katosta roikkuu vesipisteestä. kyllä, minä mokasin... äitini tulee kotiin kahden tunnin päästä, enkä tiedä, miten kertoisin hänelle, että kattomme saattaa olla pelastumaton minun takiani.</w:t>
      </w:r>
    </w:p>
    <w:p>
      <w:r>
        <w:rPr>
          <w:b/>
        </w:rPr>
        <w:t xml:space="preserve">Tulos</w:t>
      </w:r>
    </w:p>
    <w:p>
      <w:r>
        <w:t xml:space="preserve">katto vuotaa, huoltomies tulee, raiskauskellot soivat, ja katto saattaa olla hieman sortumassa... vain hieman.</w:t>
      </w:r>
    </w:p>
    <w:p>
      <w:r>
        <w:rPr>
          <w:b/>
        </w:rPr>
        <w:t xml:space="preserve">Esimerkki 7.782</w:t>
      </w:r>
    </w:p>
    <w:p>
      <w:r>
        <w:t xml:space="preserve">Teksti: tämä tapahtui noin 10 vuotta sitten työskennellessäni maisemointiyrityksessä.en todellakaan pitänyt tästä työstä tuolloin, ja jokainen päivä oli vain vaikeampi ja vaikeampi selvitä. se oli kesätyö tuolloin, joten tiesin, että se loppuisi pian, mutta yhtenä päivänä halusin todella lähteä aikaisin kotiin. no, lopulta sain loistavan ajatuksen: "ehkä jos sairastun tai jotain, voin lähteä aikaisin kotiin."." joten aloin miettiä ja miettiä, mutta en keksi mitään keinoa, joka tekisi uskottavaksi sen, että olen sairas. sitten sain heurekahetken, jolloin ajattelin, että jos sammuisin, minut lähetettäisiin kotiin. kyllä, tiedän, miten tyhmältä tämä kuulostaa. tajusin saman asian noin kaksi tuntia myöhemmin, mutta se ei estänyt sitä, mitä seuraavaksi tapahtui. kävelimme miehistöni kanssa rakennukselta toiselle, ja minulla oli mukanani rikkaruohonleikkuri sekä muutama kaveri edessäni. oli hyvin meluisaa, kun kaikki moottorimme olivat päällä, ja ajattelin, että voisin käyttää sitä hengitykseni peittämiseen, jos hengittäisin syvään sisään ja ulos, kunnes oloni olisi sumea. olin oppinut tämän tekniikan lukiossa, kun ystäväni yrittivät saada toisensa pyörtymään (jälleen kerran, uskomattoman tyhmää). hengitin siis todella syvään ja pitkään ja tunsin oloni hieman oudoksi, ja yksi työtoverini katsoi taakseni ja kysyi minulta, olenko kunnossa, koska näytin hieman oudolta. En tiedä, miltä olisin voinut näyttää, mutta sanoin hänelle, että olen kunnossa. noin minuuttia myöhemmin, kun hengitin yhtä syvään, oloni alkaa tuntua todella, todella sumealta ja lähellä pyörtymistä, mutta eri tavalla kuin odotin. muistan tarttuneeni työtoverini olkapäähän ja sanoneeni hänelle, että "en ole kunnossa." ennen kuin lyyhistyin polvilleni yhä hereillä. seuraava asia, jonka muistan, oli kaikuva ääni siitä, kuinka hän juoksi yhteen asunnon sisäänkäynneistä ja huusi: "soittakaa joku hätänumeroon." oli varmasti aavemaista ajatella sitä. en koskaan oikeastaan pyörtynyt, mutta olin hyvin lähellä. mutta se, mitä seuraavaksi tapahtui, oli hyvin outoa. peukaloni alkoivat käpertyä kämmeneeni ilman, että pystyin kontrolloimaan sitä. aloin menettää kykyä liikuttaa sormiani enkä todellakaan saanut peukaloani liikkumaan pois tästä sisäänpäin vääntyneestä suunnasta. tämä sai minut erittäin pelästyneeksi, kun koko henkilökunta juoksi minua kohti. he alkoivat syöttää minulle hedelmiä ja välipaloja pysäyttääkseen sen, mitä olikaan tapahtumassa.No, ambulanssi saapui noin minuutti sen jälkeen, kun kaikki olivat tulleet luokseni, ja he ottivat elintoimintoni ja kaikki palasi ennalleen. sain sormeni takaisin hallintaan ja pystyin taas seisomaan. tässä vaiheessa aloin tajuta, että he todella haluaisivat tietää, miten tämä kaikki tapahtui, enkä hiton varmasti aikonut sanoa, että sain itseni hengittämään raskaasti, kunnes oloni alkoi tuntua sumealta. joten sanoin, että olin ottanut ylimääräisen vitamiinin sinä päivänä. jee. ylimääräisen vitamiinin... koska siinä on järkeä ensihoitajalle. no, luojan kiitos paskaisesta ensihoitajakoulutuksesta, koska hän kirjaimellisesti päästi minut menemään ja käski minun vain varoa itseäni. olin yllättynyt ja helpottunut ollakseni rehellinen. minut kyllä lähetettiin kotiin, mutta minulla oli paljon selitettävää vanhemmilleni, koska veljeni oli tuona päivänä toisessa miehistössä ja kuuli, mitä oli tapahtunut. sanomattakin on selvää, että isäni kommentoi vielä tänäkin päivänä, että hän ottaisi vain yhden vitamiinin, koska vakuutin hänet siitä, että tällaista voi tapahtua, jos otat enemmän, kuin sinun pitäisi.minusta tuntui kamalalta, että sain perheeni ja työtoverini murehtimaan siitä tuon päivän tai päivien ajan. juuri tuon päivän kaltaiset päätökset saavat minut todella suuttumaan itsekkyydestäni ja laiskuudestani. en vieläkään voi uskoa, mitä tekisin päästäkseni kotiin tekemään mitään, mutta onneksi olen muuttunut paljon sen jälkeen. tarina on hauska ja samalla surullinen, kun ajattelen sitä, mutta ennen kaikkea... se on perseestä.</w:t>
      </w:r>
    </w:p>
    <w:p>
      <w:r>
        <w:rPr>
          <w:b/>
        </w:rPr>
        <w:t xml:space="preserve">Tulos</w:t>
      </w:r>
    </w:p>
    <w:p>
      <w:r>
        <w:t xml:space="preserve">Yritin sammuttaa itseni töissä, jotta voisin mennä kotiin aikaisemmin.</w:t>
      </w:r>
    </w:p>
    <w:p>
      <w:r>
        <w:rPr>
          <w:b/>
        </w:rPr>
        <w:t xml:space="preserve">Esimerkki 7.783</w:t>
      </w:r>
    </w:p>
    <w:p>
      <w:r>
        <w:t xml:space="preserve">Teksti: olin eräänä iltapäivänä töissä ja kuuntelin limp bizkitiä toimistossani. työskentelen ammattimaisessa toimistoympäristössä, mutta voin kuunnella mitä haluan. työpaikallani on kaksi toimipistettä, ja työskentelin siinä, jossa en yleensä työskentele. kuuntelin limp bizkitiä spotifysta, joten sen kuunteluun tarvittiin internet. edellä mainittu internet katosi (perkeleen comcast!), ja koska tietokonejärjestelmämme toimivat, kaikki toimiston työntekijät menettivät kyvyn tehdä töitä. joten aloimme pyöriä ympäriinsä odottamassa internetin palaamista, jotta voisimme palata töihin.juttelin muutaman miespuolisen työtoverini kanssa, kun vitsailin, että "pahinta on se, etten voi kuunnella limp bizkitiä nyt!" Seurasi muutakin keskustelua, ja kävelin takaisin toimistooni. matkalla toimistooni oli uusi, nuorempi ja hiljainen naispuolinen työntekijä (kutsumme häntä Danaksi), joka oli kuuloetäisyydellä keskustelustamme. Koska työskentelin paikassa, jossa en yleensä työskentele, olin harvoin tekemisissä Danan kanssa. kun kävelin takaisin toimistolleni pian sen jälkeen, kun olin tehnyt limp bizkit -kommentin, kuljin hänen kuutionsa ohi ja sanoin: "Sinä varmaan pidät limp bizkitistä, eikö totta, Dana?"." dana ei ole ihmistyyppi, jonka voisi kuvitella kuuntelevan limp bizkitiä, joten yritin tehdä small talkia pienen vitsin avulla. nyt minun pitäisi mainita yksi pieni yksityiskohta - luulin, että limp bizkit oli vain hauska nimi rage-rockyhtyeelle. en tiennyt sen muuta merkitystä (katsokaa urban dictionarysta, jos ette tiedä, mikä se on). olisin voinut sanoa rage against the machine tai metallica, ja kaikki olisi ollut kunnossa. elämä jatkuu, palaan takaisin tavalliseen toimistooni. kuukausia myöhemmin toisessa keskustelussa joidenkin mieskollegoiden kanssa eräs työtoveri sanoi minulle: "en voi uskoa, että sanoit Danalle, että hän näytti siltä, että hän pitää limp bizkitistä", johon viaton uteliaisuuteni kysyi: "miksi?" No, katson urbaanisanakirjaan hakusanaksi "limp biscuit" ja kauhistun siitä, mitä sanoin (johdon jäsenenä) uudelle naispuoliselle työntekijälle. hän ei ole koskaan sanonut minulle mitään siitä, eikä hän tietääkseni tiennyt myöskään vaihtoehtoista merkitystä. vielä tänäkin päivänä, lähes kaksi vuotta myöhemmin, en sano hänelle mitään, jos ei ole pakko, koska minua hävettää, että tein niin halpamaisen kommentin.</w:t>
      </w:r>
    </w:p>
    <w:p>
      <w:r>
        <w:rPr>
          <w:b/>
        </w:rPr>
        <w:t xml:space="preserve">Tulos</w:t>
      </w:r>
    </w:p>
    <w:p>
      <w:r>
        <w:t xml:space="preserve">sanoin uudelle naispuoliselle työntekijälle, että hän näytti pitävän limp bizkitistä, mutta en tiennyt sen muuta merkitystä. olen vältellyt häntä lähes kaksi vuotta.</w:t>
      </w:r>
    </w:p>
    <w:p>
      <w:r>
        <w:rPr>
          <w:b/>
        </w:rPr>
        <w:t xml:space="preserve">Esimerkki 7.784</w:t>
      </w:r>
    </w:p>
    <w:p>
      <w:r>
        <w:t xml:space="preserve">Teksti: liityin tinder vuosi sitten ja on ollut melko vähän päivämääriä (20-30) ja muutaman yhden yön seisoo satunnaisia tyttöjä. useimmat tytöt olivat todella hauskaa, jotkut olivat kiusallisia, kaikki hämmästyttävä kokemus. nopeasti eteenpäin viime kuussa, aloin puhua hieman söpö tyttö (7/10) ja todella klikattu eri tasolla. Hän oli melko vulgaari ja sanoi asioita, joita kaverisi kaverit sanoisivat - mikä oli mielestäni hyvin ainutlaatuista. tänään päätin olla välittämättä paskaakaan ja pyytää häntä treffeille. hän on lopulta vankka 10/10. kaunein tyttö, jonka olen koskaan elämässäni nähnyt. ja hänellä on persoonallisuus sen tueksi. sen sijaan, että olisin suhtautunut asiaan viileästi, aloin hyperventiloida ja puhua hölynpölyä. kun saavuimme baariin, pysäköin ulos ja päätin sitten heti nousta autoon ja häipyä. en osaa selittää miksi. päässäni ei vain ollut mitään järkeä siinä, että törmäsin johonkin niin seksikkääseen tyttöön ja niin viileään samaan aikaan. joten bootsailin ulos sieltä (teeskentelin että kännykkä oli jäänyt autoon) ja lähdin ajamaan. lähetin tekstiviestin jossa pyysin anteeksi, hän vastasi ja pyysi kyytiä kotiin. käännyin ympäri ja päätin ajaa hänet kotiin. aika kiusallinen kyyti. pyysin anteeksi että sekosin. jätin hänet kyydistä. hän kyynelehti. tuntuu kuin olisin rakastunut. tällaista ei ole koskaan ennen tapahtunut.</w:t>
      </w:r>
    </w:p>
    <w:p>
      <w:r>
        <w:rPr>
          <w:b/>
        </w:rPr>
        <w:t xml:space="preserve">Tulos</w:t>
      </w:r>
    </w:p>
    <w:p>
      <w:r>
        <w:t xml:space="preserve">haki 7/10 tinderissä naimaan, hän osoittautui 10/10 ja uskomaton persoonallisuus. rakastui heti. säikähti ja häipyi.</w:t>
      </w:r>
    </w:p>
    <w:p>
      <w:r>
        <w:rPr>
          <w:b/>
        </w:rPr>
        <w:t xml:space="preserve">Esimerkki 7.785</w:t>
      </w:r>
    </w:p>
    <w:p>
      <w:r>
        <w:t xml:space="preserve">Teksti: tämä tapahtui muutama vuosi sitten, mutta sain siitä muistutuksen, koska tunnen sen vieläkin. olin siis kaverini luona, kutsuttakoon häntä "kaveriksi". olimme kaverin kanssa juuri tehneet ritsoja vaatetankoista ja kuminauhoista ja käyttäneet niitä puiden piikkipähkinöitä ammuksina. päätimme rakentaa puulinnoituksen hänen etupihalleen, ja aloitimme. Muutamaa tuntia myöhemmin se näytti ihan tavalliselta puulta, jossa oli muutama kori ammuksia ja muutama lauta kiipeilyä varten. alareunassa oli ansalanka. sain loistavan idean ottaa hänen autotallistaan yksi lihava tiili ja sitoa se puuhun, niin että jos joku kävelee lähelle ja kompastuu lankaan, tiili heilahtaa alas puun oksalta. nerokasta, eikö? No, kaverini pitää sitä vaarallisena ja käskee riisua sen aseista, kun se ei ole puussa... nössö. kaveri liukastuu ja potkaisee korin ammuksia puusta, se oli minun korini, joten kutsun häntä ääliöksi, kuten kaikki parhaat ystävät tekevät, ja kiipeän alas hakemaan sitä. nostettuani noin puolet ammuksista kuulen *twang* äänen. Sitten tajuan, mitä se oli, ja nykyisessä kyykyssä ollessani tämä lihava 10-kiloinen tiili heiluu matkalla vasempaan ohimooni. hyppään taaksepäin kuin naruto ninja, ja sen sijaan, että osuisin päähäni, kuorma-auto osuu polveeni ja kääntää minut noin 30' asteen kulmaan keskellä ilmaa. ontun taloon, ja "minä sanoinhan, hahahahaha" kaikuu takanani. se oli helvetin hauskaa, vaikka en aio valehdella.</w:t>
      </w:r>
    </w:p>
    <w:p>
      <w:r>
        <w:rPr>
          <w:b/>
        </w:rPr>
        <w:t xml:space="preserve">Tulos</w:t>
      </w:r>
    </w:p>
    <w:p>
      <w:r>
        <w:t xml:space="preserve">pystytin tripwireä, kompastuin siihen vahingossa, iso tiili osui polvilumpioni kylkeen.</w:t>
      </w:r>
    </w:p>
    <w:p>
      <w:r>
        <w:rPr>
          <w:b/>
        </w:rPr>
        <w:t xml:space="preserve">Esimerkki 7.786</w:t>
      </w:r>
    </w:p>
    <w:p>
      <w:r>
        <w:t xml:space="preserve">Teksti: tämä oli viime vuodelta ja yhtäkkiä muistin tämän taas. seurustelin muutaman viikon ajan erään tytön kanssa yliopistosta, jossa opiskelin, mutta hän perui sen, koska sanoi, ettei ollut valmis sitoutumaan. pysyimme sen jälkeen edelleen ystävinä. kun kerroin muille ystävilleni, ettei meillä ollut enää mitään, he olivat yllättyneitä, koska hengailimme edelleen yhdessä. eräänä sateisena päivänä päätimme lähteä syömään ramenia erääseen paikkaan lähellä yliopistoa. asiat sujuivat hyvin. juttelimme. nauroimme. se oli kuin treffit, mutta minä en ollut treffeillä. syömisen jälkeen hän kertoi, ettei ollut pelannut shakkia pitkään aikaan. koska halusin olla hänen kanssaan vielä jonkin aikaa (minulla oli yhä tunteita häntä kohtaan, joten en voinut kieltäytyä), ostimme magneettisen shakkilaudan läheisestä kirjakaupasta ja pelasimme ruokailualueella ruokakaupan sisällä. hän oli todella kilpailuhenkinen, kertoi minulle otteluistaan isänsä kanssa jne. mutta hänellä oli vaikeuksia minua vastaan. pelin aikana istuimme vierekkäin. hän piti kiinni käsivarsistani ja lepäsi olkapäilläni. ajattelin, että tämä voisi olla hyvä merkki siitä, että hän saattaisi muuttaa mielensä ja palata yhteen. kun tämä häiritsi minua, tein vahingossa väärän siirron ja näytti siltä, että hän olisi yhtäkkiä voittanut, kunnes sain aikaan pattitilanteen. hän oli iloinen siitä, että olin niin lähellä hävitä, mutta sitten hölmöläinen minä möläytti (häviäminen hävetti minua) "annoin sinun vain voittaa tarkoituksella täällä". tämän kuultuaan hän katsoi minua hetken aikaa vakavalla naamalla ja lähti pois. unohdin, että hän oli erittäin kilpailuhenkinen ja kävi ilmi, että hänellä on luottamusongelmia menneisyydestä. mokasin mahdollisuuteni myös palata yhteen myös.</w:t>
      </w:r>
    </w:p>
    <w:p>
      <w:r>
        <w:rPr>
          <w:b/>
        </w:rPr>
        <w:t xml:space="preserve">Tulos</w:t>
      </w:r>
    </w:p>
    <w:p>
      <w:r>
        <w:t xml:space="preserve">menee "treffeille" tytön kanssa, jota olin seurustellut aiemmin. melkein hävisi hänelle shakissa. kertoo hänelle, että sain hänet juuri voittamaan tahallaan. hän lähtee. luulen, ettemme voi olla enää yhdessä.</w:t>
      </w:r>
    </w:p>
    <w:p>
      <w:r>
        <w:rPr>
          <w:b/>
        </w:rPr>
        <w:t xml:space="preserve">Esimerkki 7.787</w:t>
      </w:r>
    </w:p>
    <w:p>
      <w:r>
        <w:t xml:space="preserve">Teksti: Anteeksi etukäteen seinä tekstiä. vaimo ja minä olimme osallistuu hieman post torkku Hanky Panky tänä aamuna, kuten teet. päätin olin hieman liian herkkä, joten sain hieman kinky. laitoin unimaskin hänen silmänsä ja valmisteli hänen mukava iso floppy dildo palveluun. jonkin ajan kuluttua asiat saivat hieman lämmitetty ja ajattelin yritän saada hieman dp menossa. tämä on iso minulle, koska olemme tehneet anaalin ehkä kolme kertaa meidän viisi vuotta pitkä suhde. se ei vain ole jotain, mistä hän pitää. suureksi yllätyksekseni hän ei estänyt minua ja aloimme mennä kaupungille. paljon hauskanpidon jälkeen hän käski minun tulla sisälle, joten tietysti suostuin. voitte ajatella, että tämä on tiw, mutta koska se oli suunnittelematon anaali, minulla ei ollut kondomia... siivoamisen ja muun jälkeen me hölmöilimme pyjamissa (hänen t-paitani ja alusvaatteet) ja pelasimme sims 4:ää. jonkin aikaa myöhemmin hän tuli luokseni ja istahti sohvan reunalle kanssani juttelemaan, halailemaan ja ärsyttämään minua. osana pahaa suunnitelmaansa hän päätti piereskellä. tästä jäi tietysti vanhan sperman ja pierujen huumaava tuoksu. hän juoksi kikatellen vessaan ja jätti minut nauttimaan lahjastaan. noin viiden minuutin kuluttua tajusin, että tuoksu oli edelleen oudon voimakas, joten nousin ylös kysyäkseni vaimolta, haistaisiko hänkin sen.Seisoin shokissa reilut kymmenen sekuntia ennen kuin vaimoni herätti minut tainnunnostani, kun hän astui huoneeseen. hän yhdisti kaksi ja kaksi ja puhkesi naurunremakkaan. menin välittömästi kylpyhuoneeseen jynssäämään varpaitani. kävellessäni takaisin olohuoneeseen näen, että vaimoni kikatti yhä maanisesti minun kustannuksellani.</w:t>
      </w:r>
    </w:p>
    <w:p>
      <w:r>
        <w:rPr>
          <w:b/>
        </w:rPr>
        <w:t xml:space="preserve">Tulos</w:t>
      </w:r>
    </w:p>
    <w:p>
      <w:r>
        <w:t xml:space="preserve">peppuseksi - spermapieru - paha haju - spermavarpaat - surullinen</w:t>
      </w:r>
    </w:p>
    <w:p>
      <w:r>
        <w:rPr>
          <w:b/>
        </w:rPr>
        <w:t xml:space="preserve">Esimerkki 7.788</w:t>
      </w:r>
    </w:p>
    <w:p>
      <w:r>
        <w:t xml:space="preserve">Teksti: pitkä opetuspäivä oli vihdoin ohi ja päätin hypätä suihkuun ennen korjausta. menen suihkuun ja kaikki sujuu loistavasti. kädet: tsekkaa. jalat: tsekkaa. keskustan: tsekkaa. minun keskustan tyttöni: tsekkaa. sitten menen ajamaan partani. nappaan partaveitsen sattumanvaraisella liikkeellä reunalta ja tuon käteni nopeasti takaisin vartaloni poikki. tunsin pistoksen, mutta jätin sen ensin huomioimatta, koska luulin olevani väärässä. ajelin siis hieman, ja sitten katsoin alas ja pahin ajatukseni oli tapahtunut: viilsin partaveitsellä nänniäni. verta oli kaikkialla. ajelin kirjaimellisesti ihoa pois nännini toiselta puolelta olemalla hieman yli-innokas partakoneen kanssa uupuneessa tilassani. paniikissani sain jotenkin houkuteltua sen lopettamaan verenvuodon niin paljon. luulin olevani nero, ja päätin masturboida. minun oli lopetettava, koska se voima, jota usein käytän, kun ryhdyn hommiin, avasi haavan, ja nännistä tippui verta käsivarrelleni koko ajan. ilmeisesti nänniveri ei ole mikään fetissi.</w:t>
      </w:r>
    </w:p>
    <w:p>
      <w:r>
        <w:rPr>
          <w:b/>
        </w:rPr>
        <w:t xml:space="preserve">Tulos</w:t>
      </w:r>
    </w:p>
    <w:p>
      <w:r>
        <w:t xml:space="preserve">: kunnes nännit vuotavat runsaasti verta.</w:t>
      </w:r>
    </w:p>
    <w:p>
      <w:r>
        <w:rPr>
          <w:b/>
        </w:rPr>
        <w:t xml:space="preserve">Esimerkki 7.789</w:t>
      </w:r>
    </w:p>
    <w:p>
      <w:r>
        <w:t xml:space="preserve">Teksti: tämä tapahtui juuri noin tunti sitten. työskentelen siis pikaruokapaikassa, ja tänään olin sulkemisvuorossa. tämän illan porukka oli muutama meistä, jotka sekoilevat hieman liikaa työskennellessämme yhdessä, erityisesti minä, joka olen hyvin kiihtyvä; asiaankuuluvaa vittuilua. täytin siis muovimukeja teellä ennen kuin heitin sen pois ja pesin ne, koska jätteet ovat tuhlausta. päädyin nappaamaan väärän kokoisen kannen yhteen kuppiin, joten yritin heittää sen roskikseen. sen sijaan, että se olisi päätynyt roskikseen, se laskeutui täydellisesti pienelle hyllylle aivan roskiksen yläpuolelle. tämä oli mielessäni tuolloin melko jännittävää, joten tein sitten päätöksen heittää se vielä kerran työkaverille, jotta hän voisi ottaa sen kiinni tai ainakin saada osuman. Valitettavasti tällä kertaa kannella oli muita suunnitelmia. sen sijaan, että se olisi osunut häntä suoraan niskaan, kuten olin toivonut, kansi urautui suoraan yhteen öljytynnyreistä, joita käytämme ruoanvalmistukseen. sitä ei ollut sammutettu, joten se oli vielä melko kuuma. katselin epäuskoisena, kun muovikansi katosi kuumaan öljyyn, ja mielialani sammui melkein hetkessä. Yritin turhaan kalastaa sitä ulos kauhalla, ja kastoin samalla sormeni hieman öljyyn. jonkinlaisen harkinnan jälkeen päätettiin, että se hoidetaan aamulla, miten vain. en tiedä, mistä nuo kannet on tehty, mutta se ei todellakaan kuulu ruokaan. nyt istun kotona ja mietin, onko minulla vielä työpaikka huomiseksi.</w:t>
      </w:r>
    </w:p>
    <w:p>
      <w:r>
        <w:rPr>
          <w:b/>
        </w:rPr>
        <w:t xml:space="preserve">Tulos</w:t>
      </w:r>
    </w:p>
    <w:p>
      <w:r>
        <w:t xml:space="preserve">heitin vahingossa muovikannen ruoanlaittolämpötilassa olevaan öljyyn töissä, poltin itseni yrittäessäni saada sitä ulos, ja nyt odotan väistämätöntä huomista.</w:t>
      </w:r>
    </w:p>
    <w:p>
      <w:r>
        <w:rPr>
          <w:b/>
        </w:rPr>
        <w:t xml:space="preserve">Esimerkki 7.790</w:t>
      </w:r>
    </w:p>
    <w:p>
      <w:r>
        <w:t xml:space="preserve">Teksti: siis, oikeastaan tämä tapahtui pari kuukautta sitten... koulussani oli eräs tyttö, josta **jokseenkin** pidin, ja hän **jokseenkin** piti minusta, ja tällaista oli jatkunut jo jonkin aikaa. se oli alkanut ennen kesää, kun lähdimme koulumatkalle yhdessä. syyskuun lopun tienoilla kävelen kouluni portaita alas ja hän kysyy minulta, haluaisinko mennä hänen kanssaan lounaalle, sanon että totta kai, miksipä ei. meillä molemmilla on eväspaketit, joten syömme koulun sisällä, ja tbh se oli ihan ok. pian sen jälkeen kun kerroin asiasta parhaalle kaverilleni, hän sanoi, että hänen tyttöystävänsä saattaa järjestää juhlat ja kysyi tulisinko mukaan, sanoin että totta kai. päivää ennen juhlia hän kertoo minulle, että hän aikoo kutsua erikoisen.. nauran sille ja ajattelen "mikäs siinä, se voi mennä hyvin". seuraavana päivänä menen juhliin, alamme pelata korttipeliä ja minut pariksi tulee erikoinen (tästä se alkaa). en oo varma mikä tää juomapeli oli, joku korttipeli missä voi bluffata ja olla juomatta tai juoda paljon jos on väärässä! :) joten sanomattakin on selvää että kaikki alkaa käskeä meitä juomaan, ja koska en halua mokata ja juoda 10 lasillista viiniä, menen vain mukaan. loppupuolella ollaan jo aika kusessa, hän erityisesti. noin tunnin päästä, no veri alkoholissani alkaa vähetä. menen sisälle ja sanon sille että menen vessaan, kun tulen ulos - ja aika lailla pari millisekuntia sen jälkeen kun olen tullut ulos - hän tulee päälleni, halaa minua, ja alamme pussailla, jonkin aikaa. nyt se tulee! pysähdymme hetkeksi, ja hän sanoo minulle, ja lainaan (tyttö, jonka tuskin tunnen) "rakastan sinua." Tätä ei ollut oikeastaan tapahtunut minulle niin paljon, ja ensin ajattelen, **wtf?&gt;!?!!** ja sitten ajattelen, että ehkä hän sanoo näitä juttuja vain koska on humalassa jne... joten jatkan vain hiljaa, en vastaa ja hymyilen vain nolosti! menemme ulos, juttelemme muiden kanssa, juomme lisää, sitä mitä juhlissa yleensä tehdään. Menemme ulos puutarhaan, siellä on aika pimeää ja melko iso puutarha, kukaan ei näe meitä, ja alamme taas pussailla, jonkin aikaa. taas pysähdymme hetkeksi, ja hän sanoo toisen kerran: (arvasitkin!) "rakastan sinua". tässä vaiheessa ajattelen, että tämä alkaa käydä kiusalliseksi, joten... vastaan: "minäkin rakastan sinua", ja sillä sekunnilla kun nuo sanat lähtivät huuliltani, mieleni täyttyi katumuksesta :). päädyimme lopulta nukkumaan samaan sänkyyn, mutta mitään ei tapahtunut, ja seuraavana aamuna käyttäydyin kuin asiat olisivat normaalisti, ja mokani seurasi siten, että halailimme sohvalla ennen aamiaista, annoin hänelle jopa noksautuksen poskelle, kun sanoimme hyvästit!!!!!! jätin hänet huomiotta viikonlopun ajan.</w:t>
      </w:r>
    </w:p>
    <w:p>
      <w:r>
        <w:rPr>
          <w:b/>
        </w:rPr>
        <w:t xml:space="preserve">Tulos</w:t>
      </w:r>
    </w:p>
    <w:p>
      <w:r>
        <w:t xml:space="preserve">sanoin tytölle, jota tuskin tunsin enkä tuntenut, "rakastan sinua" sen jälkeen, kun hän oli sanonut sen minulle kahdesti humalaisena yönä!</w:t>
      </w:r>
    </w:p>
    <w:p>
      <w:r>
        <w:rPr>
          <w:b/>
        </w:rPr>
        <w:t xml:space="preserve">Esimerkki 7.791</w:t>
      </w:r>
    </w:p>
    <w:p>
      <w:r>
        <w:t xml:space="preserve">Teksti: kuten voitte arvata, tämä tapahtui muutama kuukausi sitten. pieni taustatieto: olin kesän ajan erämaakanoottiopas partioleirillä pohjoisessa Minnesotassa. työni oli viedä lasten ja aikuisten ryhmiä metsään 5-9 päiväksi ja opettaa heille melonnan ja navigoinnin taitoja Minnesotan/kanadan metsissä. tämä tapahtui kesän toisella retkelläni. Olimme 6 päivää yhdeksän päivän Kanadan reissun jälkeen, ja olimme noin puoli päivää jäljessä aikataulusta epäsuotuisan sään vuoksi (lähinnä vaarallisen kova tuuli/suuret aallot). tiesin, että tämä päivä olisi rankka alku, sillä pelkästään aamulla olisi kuusi portagea (eli kanootin kuljettamista maalle, koska järvi päättyy). se alkaa kuitenkin hyvin: selvitämme kaksi ensimmäistä ja etsimme kolmatta aamuyhdeksältä. Tässä on kanadan juttu: ontario parks service yrittää todella tehdä siitä erämaata, joten polut ovat melko epätasaisia. jotkut katoavat metsään, jotkut ovat suon peitossa ja jotkut ovat yksinkertaisesti poissa. tämän kompensoimiseksi minua opetettiin koulutuksessa erottamaan paikat, joissa polun pitäisi olla, kuten kivisten laskujen ja notkahdusten löytäminen puurajassa. palatakseni tarinaan, olivat tällä järvellä haarautuvat lopussa, jossa polku on. 35 vuotta vanhojen karttojemme mukaan se on oikeassa päässä toisella puolella. kun pääsemme lähemmäksi, meillä on helvetin vaikeaa löytää sitä. mutta hetkinen, mitä tämä on? noin metrin levyinen kivilohkare! se voisi olla kulkureitti! joten minä ja yksi aikuisista johtajista laskeudumme maihin ja tarkastamme sen. nyt luulen näkeväni polun ja sanon hänelle, että tarkastan sen. sanoin, että se näyttää kunnolliselta polulta enkä tarvitsisi kaveria. ennen kuin lähden, hän kuitenkin antaa minulle pilliinsä, jotta siltä varalta, että kanoottiopas eksyy, voin viestittää, missä olen. ilman karttaa, kompassia tai vettä lähden siis luottavaisin mielin pusikkoon. kestää reilut viisi minuuttia, ennen kuin tajuan, että tämä ei olekaan polku. sanon, että hyvä on, katsomme muualta ja yritän pysyä liikkeessä, ei hätää. käännyn ympäri ja lähden takaisin. nyt en tiedä miten en huomannut, mutta minulta kestää noin kaksi kertaa kauemmin päästä maan reunalle, ja siinä vaiheessa se ei ole edes oikeasti vettä, johon törmään. se on suo! hienoa, tein väärän käännöksen. ei haittaa, koska muistin kartalta, että se sijaitsi juuri sen järven vasemman pisteen takana, jossa porukkani oli. minun piti vain kääntyä sinne päin ja kävellä vähän matkaa. helppoa. ei, ei helppoa. ilmeisesti minulla on suunnistustaidot kuin päättömällä kanalla kääntöpöydällä, koska päädyin seuraavalle järvelle!!! tässä vaiheessa tajusin, että olen mokannut aika pahasti. ajattelin, että jos löydän polun, jonka olen varma, että se on tuolla, voin palata sitä pitkin takaisin ja löytää miehistöni. mutta käveltyäni vedessä rannan tuntumassa muutaman minuutin ajan, väsähdin ja luovutin. joten otin pillin esiin, valmistauduin ja päästin 3 sekunnin puhalluksen. Se ei vain rikkonut metsän hiljaisuuden vaan myös miehisen egoni. miten eräopas saattoi eksyä! joka tapauksessa, aloin tehdä paluumatkaa, hikisenä, janoisena ja pusikoitumisesta ruhjoutuneena. muutaman nopean puhalluksen jälkeen kuulen vihdoin kavereideni huudot, jotka kutsuivat minua. seuraan huutoa ja törmään erääseen aikuisista johtajista, joka myös näyttää melkoisen väsyneeltä pusikoitumisesta. "Voi hitto, luulimme, että olit ollut poissa jonkin aikaa." oli ensimmäinen asia, jonka hän sanoi. hitsi, millaisen vaikutuksen tein partiolaisiin. nyt tulee pahin osa. kun pääsin takaisin ryhmän luokse, he ilmoittivat, että he löysivät portin suon laidalla! kävelin käytännössä suoraan polun yli enkä huomannut! Mikä opas minä olenkaan? kaiken kaikkiaan tuo pieni seikkailu maksoi meille noin tunnin ajastamme ja uskottavuuteni eräoppaana. ryhmäni antoi minulle lopulta anteeksi ja heillä oli kaiken kaikkiaan hieno reissu, mutta tuo valtava moka oli ehdottomasti tahra vaellukselle.</w:t>
      </w:r>
    </w:p>
    <w:p>
      <w:r>
        <w:rPr>
          <w:b/>
        </w:rPr>
        <w:t xml:space="preserve">Tulos</w:t>
      </w:r>
    </w:p>
    <w:p>
      <w:r>
        <w:t xml:space="preserve">Yritin löytää polkua ryhmälle, jota olin ohjaamassa yksin, ja päädyin eksymään.</w:t>
      </w:r>
    </w:p>
    <w:p>
      <w:r>
        <w:rPr>
          <w:b/>
        </w:rPr>
        <w:t xml:space="preserve">Esimerkki 7.792</w:t>
      </w:r>
    </w:p>
    <w:p>
      <w:r>
        <w:t xml:space="preserve">Teksti: tämä tapahtui tänä aamuna.herään normaalisti klo 7 aamulla mennäkseni kouluun. vanhempani ovat olleet lomalla viime keskiviikosta lähtien ja jättivät minut siskoni luokse. siskoni lähti töihin noin klo 6 aamulla, joten jäin nukkumaan ja minun piti herätä klo 7 aamulla.heräsin ja kuulin koiran haukkuvan. tarkistin herätyskelloni. paska. se oli 08:31. aloitin koulun klo 08:50. Positiivista oli se, että rikoin ennätykseni kouluun valmistautumisessa ja lähdin kotoa kahden kilometrin pyöräilyreitilleni sinne klo 08:45. minulla oli niin kiire, että unohdin laittaa housut sukkiin, joten ne jäivät kiinni ketjuuni ja repesivät hieman. saavuin paikalle klo 09:01, ja kun luulin, ettei enää voisi mennä huonommin, opettaja oli paikalla kyselemässä ihmisiltä, miksi he olivat myöhässä, ja luulen, että hän jakoi jälki-istuntoja. luulen, että selvisin kuitenkin pälkähästä.</w:t>
      </w:r>
    </w:p>
    <w:p>
      <w:r>
        <w:rPr>
          <w:b/>
        </w:rPr>
        <w:t xml:space="preserve">Tulos</w:t>
      </w:r>
    </w:p>
    <w:p>
      <w:r>
        <w:t xml:space="preserve">laiminlöi herätyksen, heräsi myöhään, repi housut ja sai melkein jälki-istuntoa.</w:t>
      </w:r>
    </w:p>
    <w:p>
      <w:r>
        <w:rPr>
          <w:b/>
        </w:rPr>
        <w:t xml:space="preserve">Esimerkki 7.793</w:t>
      </w:r>
    </w:p>
    <w:p>
      <w:r>
        <w:t xml:space="preserve">Teksti: tämä kirjaimellisesti juuri tapahtui. otan reddit tauko lievittää pisto pois minun häpeä. olin työskennellyt twiddly vika tällä lomakkeella olemme aikeissa roll out sivustollamme. vika oli vahvistusnäyttö. minun piti testata näyttöä, joten olin jo syöttänyt väärennettyjä tietoja lomakkeella. olin koodin vähän, osuma päivittää, koodin vähän enemmän, päivittää. joka kerta kun osuma päivittää se uudelleen lähetetään lomake, mikä ei ole iso juttu, koska lomake oli vielä dev eikä tuotantoon. Ja koska lomake on yhä kehitys- eikä tuotantokäytössä, minulla ei ollut aavistustakaan siitä, että työtoverini oli jo asettanut sen lähettämään sen sisäiselle jakelulistalle, jota varten se oli suunniteltu. lähetin siis osoitteen "123 booger st" 30 työtoverille ainakin 50 kertaa. tajusin sen vasta, kun operatiivinen johtaja lähetti minulle sähköpostia, jossa hän lähetti cc:n esimiehelleni ja kysyi minulta, mitä heidän piti tehdä lähetetyille lomakkeille. *</w:t>
      </w:r>
    </w:p>
    <w:p>
      <w:r>
        <w:rPr>
          <w:b/>
        </w:rPr>
        <w:t xml:space="preserve">Tulos</w:t>
      </w:r>
    </w:p>
    <w:p>
      <w:r>
        <w:t xml:space="preserve">lähettänyt paljon räkänokkia sähköpostitse työkavereilleni.***</w:t>
      </w:r>
    </w:p>
    <w:p>
      <w:r>
        <w:rPr>
          <w:b/>
        </w:rPr>
        <w:t xml:space="preserve">Esimerkki 7.794</w:t>
      </w:r>
    </w:p>
    <w:p>
      <w:r>
        <w:t xml:space="preserve">Teksti: tapahtui viime yönä, mutta silti postitus täällä. olin suihkussa viime yönä, istui alas ammeeseen jalat ja jalat hangata minun selkä kohti hanaa tai mitä se on nimeltään. aina kun yritän nousta ylös, kuulen kova raapaiseva ääni ja tunnen nopeasti kipua. katson taaksepäin ja näen verta tihkuu läpi ihoni ja pitkä viilto vieressä raapinut osa. se on noin sentin verran vasemmalla ja vähän pyllyhalkioni yläreunan yläpuolella. nappasin lähimmän saippuapullon ja pesin sen pois. meillä ei ollut tarpeeksi isoja laastareita peittääkseni koko haavan pehmustetulla osalla, joten laitoin laastarin pahimpaan kohtaan, ja nyt aina kun revin sen pois, se vetää haavaa. ai, unohdin mainita, että minulla on myöhemmin liikuntatunti ja tunnen sen varmasti, kun teemme venytyksiä. tappakaa minut nyt.</w:t>
      </w:r>
    </w:p>
    <w:p>
      <w:r>
        <w:rPr>
          <w:b/>
        </w:rPr>
        <w:t xml:space="preserve">Tulos</w:t>
      </w:r>
    </w:p>
    <w:p>
      <w:r>
        <w:t xml:space="preserve">leikkasin/naarmutin vasemman pakarani suihkun hanaan, ja tunnen sen liikuntatunnilla.</w:t>
      </w:r>
    </w:p>
    <w:p>
      <w:r>
        <w:rPr>
          <w:b/>
        </w:rPr>
        <w:t xml:space="preserve">Esimerkki 7.795</w:t>
      </w:r>
    </w:p>
    <w:p>
      <w:r>
        <w:t xml:space="preserve">Teksti: Hyvä on reddit. kiinnittäkää turvavyöt ja valmistautukaa tähän vuoristorataan. tämä on tarina siitä, kun tapasin ensimmäisen kerran fuksivuoden collegekämppikseni. annan hieman taustatietoa, olen menossa Virginian collegeen, ja meillä on toinen koulu, jonka kanssa teemme tapahtumia noin 45 minuutin päässä. Aloimme jutella ryhmäkeskusteluissa saadaksemme tuntumaa ihmisiin, joiden kanssa olisimme seuraavat neljä vuotta, ja aloimme valita kämppiksemme sieltä käsin. Näin tapasin Jessien. aloimme tekstailla erikseen &amp; kertoa toisistamme, &amp; lopulta päätimme molemmat, että haluamme asua yhdessä. meillä oli samanlaiset tavat (molemmat collegeurheilijoita, molemmat haluavat juhlia, mutta eivät liikaa...) &amp; tunsimme, että sopisimme hyvin yhteen. jessie asuu pohjois-carolinassa, noin puolentoista tunnin matkan päässä siitä, missä perheeni käy rannalla. joten keksimme loistavan idean, että hän voisi tulla meille kotiin &amp; voisimme oikeasti tutustua toisiimme ennen muuttopäivää. Vanhempamme puhuivat ja suostuivat, ja seuraavaksi Jessie oli matkalla perheeni rantatalolle. Kysyin häneltä muutaman kerran, sopiiko hänelle juominen, ja hän kertoi haluavansa syttyä ja pitää hauskaa. Hän saapuu talolle ja tapaa minut ja koko äitini perheen. tädit, sedät, veljen, vanhemmat, koko porukan. Perheeni rakastaa häntä. Minä rakastan häntä! Jessie on mahtava! todella rento, aidosti rento ihminen. joten halusin todella näyttää hänelle, että hänellä on hauskaa. valitettavasti kun olet perhelomalla, on hieman vaikeampaa pitää hauskaa perinteisessä teini-ikäisessä mielessä. ensimmäisenä iltana päädyimme vain makaamaan sängyssäni ja katsomaan netflixiä. minulla oli vodkaa juotavaksi ja tarjosin hänelle myös alkoholia, mutta hän kieltäytyi. hän sanoi, että vasta kolme päivää sitten hän oli niin kännissä, että hänen nykyisen poikaystävänsä oli kannettava hänet kotiin keskellä yötä. Ymmärsin täysin, enkä halunnut painostaa. päädyin oksentamaan sinä yönä, mutta hän oli jo nukkumassa. nauroimme sille seuraavana aamuna. sinä päivänä halusin todella näyttää hänelle, että minulle ei sopinut pelkkä istuminen ja rusketus. se oli aika tylsää. joten avasin hyvän ystäväni tinderin, ja etsimme rantabileitä. ja sitten löysimme danielin. daniel oli ironisesti menossa toiselle kampukselle, jonka mainitsin aiemmin. oikea pyyhkäisy! ja sovimme yhteen! melko pian jessie, daniel ja minä suunnittelimme menevämme ulos syömään. minä toin vodkaa, hän kävi ostamassa meille haluamamme juomat, ja hänellä oli auto. tapasimme kaikki rannalla, ja melko pian aloimme vetää juomia. varsinkin minä. Danielilla oli muutama olut, mutta Jessie ei juonut mitään. Minusta tuntui niin pahalta... Kysyin, halusiko hän jotain, mutta hän sanoi koko ajan, että "jonkun täytyy ajaa!" .... Hän oli kai oikeassa, mutta kysyin häneltä koko ajan, oliko hänellä hauskaa, ja hän vakuutti, että oli. Okei. lähdemme rannalta. olemme matkalla illalliselle. olen oksentanut jo useita kertoja. ravintolan väki näkee selvästi, että olen juonut liikaa. pyysin Jessietä saattamaan minut vessaan noin kahdeksan kertaa, ja matkalla ulos oksensin kaikkien nähden ja törmäsin noin kolmeen oveen. tässä vaiheessa Daniel ja Jessie yrittävät vain saada minut raitistumaan. olin juonut paljon enemmän kuin luulin, joten he veivät minut laiturille. En muista tätä ollenkaan, mutta ilmeisesti olin kasvoillani noin kuusi kertaa ja herätin paljon huomiota. kun tulin tajuihini, päätimme kaikki palata rantatalolleni ja jäädä ulos uimaan. kaikki oli hyvin, kunnes daniel ja minä menimme porealtaaseen, mutta vain me kaksi. jessie oli edelleen pääaltaassa, huolehtimassa omista asioistaan. en ole aivan varma, miten tämä tapahtui, mutta olin danielin päällä, me pussailimme voimakkaasti. ja sitten äitini tulee ulos. "madeleine... mitä sinä teet...?" olin vielä liian humalassa tajutakseni, mitä oli tapahtunut, joten vastasin itsevarmasti: "me vain suutelimme, äiti". äiti jatkoi sitten sanomalla danielille, että oli aika lähteä. en ole koskaan elämässäni nähnyt pojan juoksevan niin nopeasti. ihan oikeasti, poika juoksi kuin hänen takanaan olisi ollut raivotautisten seeprojen lauma. jessie oli pääaltaassa naureskelemassa itsekseen. hän meni yläkertaan, ja minä jäin yksinäni kuivailemaan. Kun menin yläkertaan, koko perheeni puhui siitä, kuinka "känninen Madeleine on jo tehnyt itsestään hölmön kämppiksensä edessä panemalla jotain satunnaista tyyppiä"... Pyysin anteeksi vuolaasti ja sanoin heille, että menen yläkertaan suihkuun. Minun piti saada pääni selväksi. Menen kylpyhuoneeseen ja annan suihkun käydä vähän aikaa. soitan ystävälleni kertoakseni hänelle kaiken tapahtuneen ja kysyäkseni, olisiko hänellä mitään neuvoa. kun olin puhelimessa, suihkusta tuleva höyry kerääntyi lattialle ja teki siitä liukkaan. lähes humalassa liukastun ja kaadun. "Oletko kunnossa?" kuulen puhelimessa. tiesin, että mursin solisluuni. olin tehnyt niin ennenkin. joten vastasin puhelimeen ja sanoin yksinkertaisesti "mursin solisluuni". "Etkä murtanut. itkisit, kunhan vain jättäisit sen." Lopetin puhelun ja sammutin suihkun. Menin alakertaan ja ilmoitin perheelle, että olin juuri murtanut solisluuni. jessie nauroi ja kysyi: "Sitäkö se valtava pamaus oli?" Vannon, että jos en näyttänyt hölmöltä ennen, niin nyt näytin helvetisti. Kaikki katsoivat minua kuin hullua. äiti käski minun nukkua sohvalla alakerrassa. aamulla isä puhui pitkään kanssani siitä, miten paljon olin mokannut. jessie nukkui vielä, joten pyysin isää viemään minut sairaalaan. Olin yhä varma, että solisluu oli murtunut. Kukaan ei uskonut minua. Se röntgenkuvattiin. Mikä yllätys. Se oli murtunut. Pääsimme kotiin, ja Jessie oli valmis lähtemään. Hänen piti jäädä vielä päiväksi. En voi syyttää häntä.</w:t>
      </w:r>
    </w:p>
    <w:p>
      <w:r>
        <w:rPr>
          <w:b/>
        </w:rPr>
        <w:t xml:space="preserve">Tulos</w:t>
      </w:r>
    </w:p>
    <w:p>
      <w:r>
        <w:t xml:space="preserve">Join itseni humalaan, seurustelin satunnaisen tyypin kanssa, mursin solisluuni, ja kaiken tämän piti tapahtua, kun minun piti isännöidä kämppistäni ensimmäistä kertaa.</w:t>
      </w:r>
    </w:p>
    <w:p>
      <w:r>
        <w:rPr>
          <w:b/>
        </w:rPr>
        <w:t xml:space="preserve">Esimerkki 7.796</w:t>
      </w:r>
    </w:p>
    <w:p>
      <w:r>
        <w:t xml:space="preserve">Teksti: rakas reddit,perustiedot: mies, 16 (14 tarinan aikaan) asuu Kroatiassa kuten useimmat tarinat tässä subredditissä, tämä ei tapahtunut' tänään vaan 2 vuotta sitten.tausta: luokallani 22, meillä oli yksi poika, joka luuli olevansa "pilailija" ja hänellä oli "hauskoja" kepposia.Hän ja hänen paras kaverinsa tekivät aika ikäviä kepposia. joka tapauksessa takaisin tarinaan, eli oli normaali koulupäivä. menemme sinne klo 8 aamulla ja lähdemme klo 13:00/14:00 riippuen siitä, kuinka paljon tunteja meillä oli sinä päivänä. 4. tunnilla meillä oli pe. ja olen yksi niistä lapsista, jotka oikeastaan pitävät aiheesta. joten kuten aina, jaoimme kahteen ryhmään ja pelasimme lentopalloa koko 45 minuuttia. koska meitä on vain noin 10 pelaajaa, täytyy liikkua paljon. se periaatteessa tyhjentää minut, koska olemme hyvin kilpailuhenkisiä. joten lopetimme 5 minuuttia aikaisemmin, joten vaihdoimme vaatteet ja menimme liikuntasalista isoon saliin, jossa kaikki ovat ison välitunnin (15 minuuttia) aikana. tässä vaiheessa minulla on kova nälkä ja jano. näen keppostelijan, tarinan vuoksi sanotaan häntä Harryksi. näen harryn pitelemässä pussia "7 päivän" croissanteja. harry lähestyy minua pussi kädessään. sanottakoon vain, että olen hyvin antelias ihminen. jaan aina ruokani ja tavarani ystävieni kanssa. joka tapauksessa minulla on kova nälkä, joten kysyn harryltä, voisinko ottaa yhden hänen croissanteistaan. hän ojentaa kätensä ja antaa minun ottaa yhden. istun iloisena siinä croissant kädessäni ja rakastan elämää. haukkaan siitä hyvin pienen palan. huomasin, että ulkoiset osat tuntuivat vähän liian kovilta. se tuntui vanhalta. se tuntui vanhalta. mutta olen kuin yolo. nyt otan toisen puraisun ja asiat alkavat muuttua mielenkiintoisiksi. ihmiset, jotka eivät halua yksityiskohtaista kuvausta, katsovat muualle. sillä hetkellä kun aloin pureskella sitä, se tuntui oudolta, suklaakermatäyte oli vain... rapeaa. Se maistui tutulta, joten lopetin pureskelun selvittääkseni, mitä se oli. Sitten tajusin... se maistui samalta kuin paskan haju. aloin heti sylkeä maahan, roskikseen. muut lapset katsoivat minua, että mitä vittua sinä teet. Nostan pääni ylös ja näen Harryn ja hänen parhaan kaverinsa nauravan. selvyyden vuoksi sanottakoon, etten ollut ainoa kuuluisa paskakasa la'crossaint. luokkakaverini upotti kaksi niistä eikä huomannut mitään, ja eräs kaveri söi yhden edellisellä jaksolla. menin harryn luo ja kysyin mitä vittua croissantissa oli. hän alkoi nauraa ja vastasi: "ei mitään"... aloin sylkeä lattialle yrittäen saada paskan maun pois suustani. uskonnonopettaja käveli ohi ja näki kun syljeskelin lattialle. mikä herkku. Hän alkoi saarnata minulle, että se on paha juttu ja että voin saada virallisen varoituksen ennen kuin minut heitetään ulos koulusta. ja kun hän puhui minulle, yritin kertoa hänelle, mitä tapahtui, mutta suustani tuli vain paskaa. kirjaimellisesti ja kuvainnollisesti. Hän ei välitä minusta ja ohjaa luokkatovereitani luokkaan. olen niin sekaisin, että lähden pois. menen koulupsykologin luo ja kerron hänelle, mitä tapahtui. koko ajan, kun puhun, huomaan, että hän vain katsoi suutani oudolla ilmeellä. Joka tapauksessa sitten hän soitti kaikille lapsille jotka söivät paskaa ja sitten hän soitti meidän vanhemmillemme. voisin vain kuvitella keskustelun:" niin joo soitan koska teidän poikanne söi paskaa koulussa tänään." menin takaisin luokkaan ja istuin pulpetilleni. katson viereeni ja kaverini vain hymyilee minulle ja vuodattaa sanat: "paskanaama", sitten hänen veljensä: "älä puhu paskaa". kun tämä on meneillään, yksi kaverini, joka sattuu olemaan tyttö, huutaa: "onko kenelläkään purukumia, jotta hän saisi hajun pois suustaan?"." tunnin jälkeen menin kotiin ja jouduin kertomaan siskoilleni, että tulin aikaisin kotiin, koska söin paskaa. jotkut lapset olivat hyvin kypsiä. jotkut eivät, voitte arvata, että ystäväni kutsuivat minua paskanaamaksi ja muiksi paskaan liittyviksi solvauksiksi. lopussa harry sanoi tehneensä sen, koska ilmeisesti pilkkasin häntä koko luokan edessä siitä, että hän on köyhä, ja hänen äitinsä rohkaisi häntä. nyt harry ja hänen perheensä saavat säännöllisiä käyntejä sosiaaliviranomaisilta :)Kaiken kukkuraksi paskanpoikanen oli sattumanvarainen paskanpoikanen, joka tuli koulun vessasta....</w:t>
      </w:r>
    </w:p>
    <w:p>
      <w:r>
        <w:rPr>
          <w:b/>
        </w:rPr>
        <w:t xml:space="preserve">Tulos</w:t>
      </w:r>
    </w:p>
    <w:p>
      <w:r>
        <w:t xml:space="preserve">olin koulussa odottamassa tuntia, pyysin croissantin. ystäväni antoi minulle paskalla täytetyn erikoiscroissantin.</w:t>
      </w:r>
    </w:p>
    <w:p>
      <w:r>
        <w:rPr>
          <w:b/>
        </w:rPr>
        <w:t xml:space="preserve">Esimerkki 7.797</w:t>
      </w:r>
    </w:p>
    <w:p>
      <w:r>
        <w:t xml:space="preserve">Teksti: okei, tämä vittuilu tapahtui itse asiassa noin 5 tuntia sitten. luokkani (olen 8. luokalla) lähti luokkaretkelle ulkoiluun... paikkaan, jossa meillä oli aktiviteetteja. lentopalloa, gagaa, koripalloa ja uima-allasta, muutamia mainitakseni. pari kaveria ja minä aloimme tutkia ympärillemme ja löysimme pienen sillan, joka kulki pienen mutaisen puron poikki. siellä oli muutama köysi, joita arvelimme voivamme käyttää päästäkseni puron toiselle puolelle, joka oli noin 13-15 jalkaa laaja. Joten ajattelin ääneen, että voisin ehkä hypätä yli, minkä ystäväni kuuli. hän kuuli minut ja alkoi rohkaista minua tekemään sen ja huusi "vertaispaine! vertaispaine!" vitsinä. muut alkoivat liittyä mukaan, ja minä, idioottina, joka olen, aloin perääntyä. muistakaa, että puro oli vyötärönkorkeudella mutaa, eikä minulla ollut vaihtovaatteita. tästä alkaa mokaaminen. Aloitan juoksun, hyppään ja tähtään toiselle puolelle. sekunnin murto-osan ajan en ollut varma, onnistuisinko, mutta ihme kyllä onnistuin! osuin toiselle puolelle vasemmalla jalalla kiinni ja tein kuperkeikan, mutta oikea jalkani oli jo ehtinyt veteen. se ei osunut veteen kovaa, mutta kenkäni irtosi suoraan ja imeytyi alas. yllätyksekseni, että selvisin, en hakenut kenkää heti, vaan iloitsin tästä saavutuksesta. silloin tajusin, että oikeassa jalassani ei ollut kenkää. Yritin parin muun kanssa kalastaa sitä, ja joku lopulta astui sisään (kiitos siitä!) ja yritti saada kenkäni takaisin (ne olivat hienot kengät). vaikka puro oli vain vyötärön syvyydessä, kenkä oli poissa. jouduin viettämään loppupäivän ilman kenkiä, mikä oli ikävää, koska maassa oli paljon kiviä. vaikka menetin uudet kenkäni, joista pidin kovasti, katsoin sen yli ja pidin hauskaa!</w:t>
      </w:r>
    </w:p>
    <w:p>
      <w:r>
        <w:rPr>
          <w:b/>
        </w:rPr>
        <w:t xml:space="preserve">Tulos</w:t>
      </w:r>
    </w:p>
    <w:p>
      <w:r>
        <w:t xml:space="preserve">luulin voivani hypätä inhottavan mutaisen puron yli, mutta päädyin yhteen kenkään vähemmän.</w:t>
      </w:r>
    </w:p>
    <w:p>
      <w:r>
        <w:rPr>
          <w:b/>
        </w:rPr>
        <w:t xml:space="preserve">Esimerkki 7.798</w:t>
      </w:r>
    </w:p>
    <w:p>
      <w:r>
        <w:t xml:space="preserve">Teksti: siis pari tuntia sitten äitini ja siskoni juoksivat ruokakauppaan hakemaan tavaroita. äärettömässä viisaudessani päätin, että se oli täydellinen hetki käydä paskalla. menin siis vessaan puhelimeni kanssa, suljin oven ja menin touhuamaan. minulla oli jostain syystä todella vetinen ripuli, mikä on tärkeää, koska kun olin lopettanut, minun piti käyttää *paljon* vessapaperia. olin hieman huolissani siitä, että saattaisin tukkia vessanpöntön, mutta tiesin voivani vain upottaa sen.Yritin huuhtoa sotkuni pois, mutta tietysti vessa piti sitä kauheaa tukehtumisääntä, jota se tekee, kun se tukkeutuu ja, no, tukkeutuu. juoksin toiseen kylpyhuoneeseen ja tulin takaisin töpselin kanssa. samea ruskea vesi, josta vessapaperi kurkisti ulos, oli melkein tulvillaan, joten suljin silmäni, rukoilin ja ryntäsin sen pois. kun suurin osa ruskeasta vedestä oli valunut pois ja olin varma, että olin korjannut ongelman, vedin taas huuhteluveden. siitä alkoivat todelliset ongelmat. Vedenpinta alkoi nousta nopeasti, ja se oli täplikäs runsaan paskan ja vessapaperin kanssa. ajattelin, että "hups, en tainnutkaan poistaa tukosta", ja yritin upottaa sen uudestaan. se ei onnistunut. yritin uudestaan. se ei vieläkään onnistunut, ja nyt vesi valui kulhon reunan yli.Siellä minä siis seisoin vessan edessä ja yritin epätoivoisesti syöstä viemäröintiäni pois, likainen vesi roiskui jalkojeni juureen. pönttö oli täyttynyt vedellä jo paljon kauemmin kuin sen olisi pitänyt. tämä kylpyhuone on yksi niistä pienistä, jotka on yhdistetty suurempaan. vesi alkaa nyt tulvia isompaan kylpyhuoneeseen, ja olen hieman paniikissa. miksi vessa ei pysähdy? haen pyyhkeen ja asetan sen vessanpöntön pohjalle, toivoen vastoin toivoa, että se pysäyttää veden virtauksen. Kurkotan alas ja yritän kääntää venttiiliä, jonka pitäisi sulkea vesi. se ei liiku. heitän pistoolin alas ja yritän painaa sitä paikalleen. se juuttuu nopeasti kiinni, ja vesi vain jatkaa tuloaan ja roiskii kakkapaloja ympäri kylpyhuoneen lattiaa. nyt olen jo täysin sekaisin. Nappaan puhelimeni ja soitan isälleni. hän ei vastaa. yritän uudestaan. ei vieläkään mitään. luovutan ja soitan äidilleni. koko kylpyhuoneen lattia on nyt veden peitossa, eikä pönttö näytä mitään merkkejä hidastumisesta. äiti vastaa, ja kerron hänelle paniikissa, mitä tapahtui ja kuinka minulla ei ole aavistustakaan, mitä tehdä, pönttö ei pysähdy. Hän ehdottaa, että yrittäisin yrittää peittää tankissa olevan reiän pistoolilla, joten revin tankin kannen irti ja yritän. ei onnistu. olen yhä puhelimessa äidin kanssa paniikissa ja juoksen ulos hakemaan lisää pyyhkeitä. Siinä hän tulee portaita ylös. juoksemme kylpyhuoneeseen, ja hän haukkuu henkeään näystä. vesi kylpyhuoneen lattialla on nyt kahden sentin syvyydessä. soitan isälleni uudelleen, ja tällä kertaa hän vastaa. selitän hänelle, mitä on tekeillä, ja sitten yhtäkkiä hänkin tulee etuovesta sisään ajettuaan juuri 100 mailia pyörällään. hän juoksee portaita ylös ja äidin tavoin haukkuu henkeään näystä. juuri kun hän on siirtymässä vessanpönttöön, se sulkeutuu viimein itsestään. meillä ei ole vieläkään aavistustakaan, miksi se päätti pysähtyä juuri silloin, mutta olemme iloisia, että se pysähtyi. olemme siis nilkkoja myöten hieman paskassa vessavedessä, ja se peittää koko kylpyhuoneen lattian. tämän jälkeen siivoaminen ei ole hauskaa. peitämme koko lattian kaikilla pyyhkeillä, jotka saamme talovarastosta. ne kastuvat täysin, eivätkä ne vähennä vedenpintaa yhtään. otamme mopin esiin, eikä sekään tietenkään toimi. kylpyhuone on yläkerrassa, aivan keittiön yläpuolella, ja talo on vanha, joten vesi vuotaa usein lattian halkeamista ja putoaa keittiön katon läpi. viemärivesi tippuu lattialle ja tiskipöydälle, ja olemme laittaneet ämpäreitä vuotokohtien alle, jotta keittiö ei kastuisi myös. yhtäkkiä kuuluu valtava rysähdys, kun keittiön valoverhoilu putoaa maahan kaiken veden painon alla. vietimme seuraavan tunnin tai jotain lapioimalla puoliksi paskoja jätevesiä suihkuun, kunnes lopulta lattia oli tarpeeksi kuiva pyyhkiä pyyhkeillä ja kuivata isolla tuulettimella. 0/10, en suosittele.</w:t>
      </w:r>
    </w:p>
    <w:p>
      <w:r>
        <w:rPr>
          <w:b/>
        </w:rPr>
        <w:t xml:space="preserve">Tulos</w:t>
      </w:r>
    </w:p>
    <w:p>
      <w:r>
        <w:t xml:space="preserve">tukkeutunut vessa ei lopettanut veden pumppaamista, tulvi viemärivedet yläkerran kylpyhuoneeseen, ja sitä jouduttiin tyhjentämään tunnin ajan.</w:t>
      </w:r>
    </w:p>
    <w:p>
      <w:r>
        <w:rPr>
          <w:b/>
        </w:rPr>
        <w:t xml:space="preserve">Esimerkki 7.799</w:t>
      </w:r>
    </w:p>
    <w:p>
      <w:r>
        <w:t xml:space="preserve">Teksti: siis, noin 3 minuuttia sitten olin tekemässä itselleni mokkapalaa french pressillä. tässä on moka: keitin kahvia pressissä ja se näytti mustalta hieman aikaisemmin kuin odotin, joten työnsin sormeni todella, todella kuumaan veteen nähdäkseni, kelluuko kahvinporot vedessä. sanomattakin on selvää, että se sattui helvetisti.</w:t>
      </w:r>
    </w:p>
    <w:p>
      <w:r>
        <w:rPr>
          <w:b/>
        </w:rPr>
        <w:t xml:space="preserve">Tulos</w:t>
      </w:r>
    </w:p>
    <w:p>
      <w:r>
        <w:t xml:space="preserve">pistin käteni kuumaan veteen ja poltin sen.</w:t>
      </w:r>
    </w:p>
    <w:p>
      <w:r>
        <w:rPr>
          <w:b/>
        </w:rPr>
        <w:t xml:space="preserve">Esimerkki 7.800</w:t>
      </w:r>
    </w:p>
    <w:p>
      <w:r>
        <w:t xml:space="preserve">Teksti: throwaway ilmeisistä syistä.im miespuolinen btwso im bicurious ja jostain syystä päätin haluan tietää whatbit tuntuu olla jotain ylös minun butt ainoa asia, voisin pois oli baloon pumppu kuva suunnitteluun https://www.google.co.uk/search?q=balloon+pump&amp;client=ms-android-om-lge&amp;hl=en-gb&amp;prmd=sivn&amp;source=lnms&amp;tbm=isch&amp;sa=x&amp;ved=0ahukewj-ui3d3olpahuh1swkhtxxcdkq_auiccgc&amp;biw=360&amp;bih=574#imgrc=s8jgwzzb_uo_cm%3a (puhelimessa ei tietoa miten lyhentää) laitettuani sen sisään jätin sen sinne ja heiluttelin sitä lopulta otin sen hitaasti ulos ja haistoin jotain ja katsoin pumppua. reaktioni oli omfg siinä on paskaa wtf pitäisi tehdä ja varovasti helt se kuin pommi sitten tajusin että minun pitäisi kääriä se nenäliinaan ja suoritin tehtävän. se lepää nyt roskiksessa olen nyt huolissani jos piereskelen paskaa tulee ulos joten reddit nyt voitte nauraa omituisuudelleni. shitty business then happend.</w:t>
      </w:r>
    </w:p>
    <w:p>
      <w:r>
        <w:rPr>
          <w:b/>
        </w:rPr>
        <w:t xml:space="preserve">Tulos</w:t>
      </w:r>
    </w:p>
    <w:p>
      <w:r>
        <w:t xml:space="preserve">jumissa baloon pump up the poop ampua</w:t>
      </w:r>
    </w:p>
    <w:p>
      <w:r>
        <w:rPr>
          <w:b/>
        </w:rPr>
        <w:t xml:space="preserve">Esimerkki 7.801</w:t>
      </w:r>
    </w:p>
    <w:p>
      <w:r>
        <w:t xml:space="preserve">Teksti: viime viikolla irrotin hammaslankaa käyttäessäni kultaisen upotuskappaleen eräässä poskihammasluussa. työnsin sen takaisin ja varasin ajan viikonlopuksi, jotta se voidaan korjata kunnolla. mutta seuraavana aamuna nielaisin sen syödessäni pekonia, ja nyt joudun etsimään sitä kakkani läpi. toivottavasti saan sen takaisin maanantaina, kun käyn hammaslääkärillä korjauttamassa sen kunnolla.</w:t>
      </w:r>
    </w:p>
    <w:p>
      <w:r>
        <w:rPr>
          <w:b/>
        </w:rPr>
        <w:t xml:space="preserve">Tulos</w:t>
      </w:r>
    </w:p>
    <w:p>
      <w:r>
        <w:t xml:space="preserve">nielaistua kultaa, paskassa etsintää</w:t>
      </w:r>
    </w:p>
    <w:p>
      <w:r>
        <w:rPr>
          <w:b/>
        </w:rPr>
        <w:t xml:space="preserve">Esimerkki 7.802</w:t>
      </w:r>
    </w:p>
    <w:p>
      <w:r>
        <w:t xml:space="preserve">Teksti: muutin asuntooni kaliforniassa vähän yli puolitoista vuotta sitten, enkä ajatellut katsoa, oliko siellä ilmastointia. sain nopeasti selville, että ei ollut ja että huoneeni oli helvetin kuuma, ellen pitänyt kaihtimia auki ilmavirran saamiseksi. miksi en siis vain avannut kaihtimia?koska nukun pehkuissa, kun on todella kuuma, ja mikä tärkeintä, naapurini ikkuna on suoraan vastapäätä minun ikkunaani. en halunnut joutua millekään listalle, joten päädyin ostamaan amazonista yhden niistä halvoista tapeteista, joita käytin kaihtimena, joka päästäisi edelleen ilmaa/jotain valoa läpi, mutta antaisi suojaa. laitoin sen ylös ja ajattelin, että se näytti hyvältä, ja aivan kuten olin toivonut, en pystynyt näkemään sen läpi. Ajattelin, että päinvastoin oli totta, joten avasin kaihtimet ja minua tervehti mukava lämmin tuulahdus, enkä ole säätänyt kaihtimia kiinni sen jälkeen. nopeasti eteenpäin 5 minuuttia sitten, kun olen tulossa kotiin ja tajusin, että jätin valon päälle, jonka olen yleensä 100% päällä. katsottuani ylös tajusin, että seinävaatekangas on itse asiassa puoliksi läpinäkyvä, ja se sai minut miettimään, miten tarvitsisin lisää tavaraa seinälleni, koska se oli melko tavallinen. sitten se vittu iski minuun. kuka tahansa voisi nähdä minut siellä ylhäällä, erityisesti naapurini. myönnettäköön, että se oli hieman epätarkka, mutta ei läheskään niin paljon, että se tekisi oloni mukavaksi.</w:t>
      </w:r>
    </w:p>
    <w:p>
      <w:r>
        <w:rPr>
          <w:b/>
        </w:rPr>
        <w:t xml:space="preserve">Tulos</w:t>
      </w:r>
    </w:p>
    <w:p>
      <w:r>
        <w:t xml:space="preserve">Naapurini tietää luultavasti enemmän seksielämästäni kuin minä itse.</w:t>
      </w:r>
    </w:p>
    <w:p>
      <w:r>
        <w:rPr>
          <w:b/>
        </w:rPr>
        <w:t xml:space="preserve">Esimerkki 7.803</w:t>
      </w:r>
    </w:p>
    <w:p>
      <w:r>
        <w:t xml:space="preserve">Teksti: tukin siis vessan töissä. se alkoi kuin mikä tahansa päivä. nousin sängystä ja kävin mcdonald'sissa ennen töitä. halusin jotain hieman erilaista kuin tavallinen 0,99 dollarin kuumakahvini. tilasin siis kurpitsamausteisen latten. tiedän, että se on klisee, mutta miten vain. valitettavasti latte-kone ei toiminut. mutta frappekone toimi. Joten tilasin sen, mikä kuulosti hyvältä. tyytyväisenä ostokseeni ja auringon paistaessa iholleni juuri ostamani käytetyn auton kojelaudan läpi jatkoin töihin. oli perjantai. minulla oli huono päivä. olin hieman tunteellinen joidenkin päivän tapahtumien vuoksi. tuntui melkein siltä, että romahtaisin. piileskelin kylpyhuoneessa ja kirjoitin tukipyynnön toiselle foorumille. Kello oli lähellä viittä iltapäivällä. hieman myöhemmin alkoi tuntua siltä, että minun oli palattava vessaan. se sokerinen makea juoma ei tehnyt minulle mitään hyvää. joten menin posliinipannulle ja tein sen, mikä oli luonnollista. kaikki tuli ulos odotetusti. koska tämä vessa oli viime aikoina toiminut huonosti, päätin vetää huuhtelun kohteliaasti. Ongelma alkoi ilmetä. aluksi luulin, että kaikki menee hyvin. varmuuden vuoksi jätin varovasti käyttämäni nenäliinan loppuosan roskakoriin. kun olin lopettanut, yritin vetää huuhtelun uudelleen. ja uudelleen. kolmannella huuhtelukerralla aloin tuntea pelkoa ja paniikkia. kun vesi nousi reunan yläreunaan... aloin oikeastaan täristä. "Voi luoja", ajattelin itsekseni. nyt kello oli noin 16:54. joku koputti oveen. mutta tämä paskaläjä oli ilmeisesti varattu. okei, suunnitelmana oli, että pysyisin vessassa, kunnes kaikki lähtisivät. oli perjantai, kello 17.00. siivooja tulisi pian. ajattelin, että he ovat taitavia hoitamaan tällaiset asiat. peitin taistelukentän muutamalla pitkällä paperipyyhkeen osalla (ilman kantta) ja pakenin. tulen ikuisesti kiittämään jumalaa siitä, ettei kukaan nähnyt minun poistuvan kylpyhuoneesta. normaalisti jäisin viiden jälkeen.. mutta minun oli päästävä pois mahdollisimman nopeasti. lisäksi palaisin lauantaina töihin. kukaan muu ei ole siellä lauantaisin. paitsi työkaverini, jolla on tapana saapua ja lähteä paljon aikaisemmin kuin minulla. niinpä tuli lauantai. yritin toivoa pois sitä, mitä aiemmin oli tapahtunut. mutta se oli muuttumassa &lt;paljon&gt; pahemmaksi. kävelin käytävää pitkin.. oletettavasti keittiöön. silloin näin sen: "WC out of order: call maintenence". sydämeni särkyi. nyt oli selvää, että minun oli tehtävä juuri niin. työtoverini oli tullut ja lähtenyt soittamatta huoltoon. jos aioin säästää itseni nololta toimistolta täynnä naisia maanantaiaamuna, minun oli soitettava. niinpä tein sen viattomasti. puhelu meni periaatteessa näin: "Kyllä, meillä on tukkeutunut vessa." ja kerroin sijaintini. Hän tuli paikalle melko nopeasti. ja hänellä oli yllättävän paljon kysymyksiä. "Kuka laittoi kyltin? Oliko se joku meidän miehistämme?" "öö oikeastaan en ole varma, tulin juuri tänne, näin kyltin ja soitin. olen käytävän päässä, jos tarvitsette minua." hän huokaisi kuuluvasti äänekkäästi inhoa. jota matkin (jotten vaikuttaisi epäilyttävältä) tavallaan, kun lähdin pois rikospaikalta. Kuulin, kun hän kävi kimppuun jonkinlaisen teollisuusputkikäärmeen kanssa (oletettavasti). se ei kestänyt kovin kauan. sitten ennen kuin huomasinkaan, hän ryntäsi ovesta sisään täydessä vauhdissa. työnsin pääni ulos koppini ovesta ja mutisin "arvostan sitä!", mihin hän vastasi: "ööh joo siivouspalvelu pitää soittaa tuon jälkeen. se on aika sotkuista." oh..... se ei voi olla hyvä. nyt oli jo puolenpäivän aikoihin. hän juoksi ulos niin nopeasti, etten ollut varma pitäisikö minun soittaa siivouspalvelu vai lähettikö hän heidät pääkampukselta. ihan sama. se oli nyt minun ongelmani. joten päätin odottaa vähän aikaa. nähdäkseni, oliko siivouspalvelu tulossa. ja minun piti myös nähdä tarkalleen &lt;miksi&gt; siivouspalvelu &lt;tarvitsi&gt; tulla. joten kurkkasin. siellä oli paskaa kaikkialla. seinillä, lattialla ja ympäri istuinta. palatessani takaisin työpöydälleni minun piti ryhdistäytyä tarpeeksi käydäkseni läpi skenaarioita. voisin odottaa siivoojaa.. mutta ei näyttänyt siltä, että hän olisi kutsunut heitä. voisin siivota sen itse.. mutta jos siivoojat ilmestyisivät, miten &lt;selittäisin&gt; miksi&gt; olin siivonnut. lisäksi minulla ei ollut vessaharjaa. ja sellaista ehdottomasti tarvittiin. leikittelin ajatuksella soittaa pomolleni, mutta kieltäydyin siitä. liian paljon selitettävää. voisin vain kuvitella, että toimisto täynnä ainakin 20 naista ilmestyisi maanantaiaamuna paikalle ja yrittäisi selvittää, mitä tapahtui. ja osoittaisi sormella. se oli pahinta. joten punnittuani vaihtoehtojani: päätin ryhtyä töihin. minulla ei ollut enää sitä ylellisyyttä, että olisin tavallinen työntekijä. minun täytyisi piilottaa todisteet. siivooja tulisi vasta maanantai-iltana. kokosin paketin keittiössä löytämästäni 409:stä ja muutamasta työpöydälläni olleesta ruokapussista. ryhdyin töihin. 409 oli taivaanlahja. Olin kiitollinen sen sitruunan raikkaasta tuoksusta. se ei ollut niin paha. vinkki: paperipyyhkeitä voi niputtaa sauvaksi, josta saa tilapäisen vessanpuhdistimen. siivosin. olin vapaa. siivooja ei tullut sinä päivänä. pomoille ei soitettu. enkä työkaverit koskaan osoittaneet sormella. en enää koskaan käytä sitä vessaa tai tilaa mcdonalds frappea. päivitys: he eivät ole vieläkään korjanneet vessaa. sitä on ilmeisesti sukellettu/kääritty useita kertoja niin, että altaassa on syviä koloja.</w:t>
      </w:r>
    </w:p>
    <w:p>
      <w:r>
        <w:rPr>
          <w:b/>
        </w:rPr>
        <w:t xml:space="preserve">Tulos</w:t>
      </w:r>
    </w:p>
    <w:p>
      <w:r>
        <w:t xml:space="preserve">Tukin vessan töissä. Siitä seurasi sekoilua. Kaikki meni hyvin.</w:t>
      </w:r>
    </w:p>
    <w:p>
      <w:r>
        <w:rPr>
          <w:b/>
        </w:rPr>
        <w:t xml:space="preserve">Esimerkki 7.804</w:t>
      </w:r>
    </w:p>
    <w:p>
      <w:r>
        <w:t xml:space="preserve">Teksti: kaikki alkaa siitä, kun olin töissä (tällä hetkellä ravintolapäällikkönä). minun piti lopettaa työt kello 16.00, ja jonkun piti lähteä lääkärin vastaanotolle (ja annoin hänen lähteä, koska hän näytti kuoleman näköiseltä). se tarkoitti sitä, että minun piti vain siivota heidän tilansa. ei niin paha. kun lopetin työt, joku, jonka piti aloittaa kello 16.00, ei ollut tullut paikalle, ja päätin soittaa ympäriinsä saadakseni sen hoidettua. Se saatiin hoidettua, ja kello on nyt 4:40. haluan päästä kotiin ennen pimeän tuloa. sanon heippa ja nousen pyöräni selkään, kuten aina, ja lähden kotiin. tässä se meni pieleen. minun piti saada öljyt tyhjennettyä (ja teen sitä edelleen) noin 1200 kilometriä sitten (745 mailia), mutta muutin kuitenkin taloon ja asiat ovat olleet todella kiireisiä.menen moottoritielle, kun yhtäkkiä pyöräni nykäisee ja hidastaa ja tekee kauheita nuuskuja. tässä vaiheessa alan hieman panikoida, takanani on autoja.. ja huomaan levähdyspaikan moottoritien vieressä lähellä sitä kohtaa, jossa nousen autoon, joten ajelen sinne ja nousen pois arvioidakseni vahingot ja sen, mitä on tapahtunut.Huomasin, että ketju oli irronnut kokonaan takarenkaasta. Tässä vaiheessa alkoi tulla pimeää, ja olin todella paniikissa. soitan mekaanikolleni, ja yllättäen hän vastaa. kerron hänelle, mitä tapahtui, mutta ilman työkaluja en pysty korjaamaan sitä. paska. sitten aloin miettiä... minun on soitettava hinausauto.... minulla ei ole varaa siihen... ja silloin huomasin autossaan puhelimessa istuvan tytön, joka oli vain istunut siellä suunnilleen yhtä kauan kuin minä olin ollut siellä (aika kauan). punnitsin vaihtoehtoja, kun yhtäkkiä takanani pysähtyy auto, hän nousee ulos ja sanoo "onko sinulla ongelma, kaveri?"."Mihin minä hermostuneena naurahdan ja kerron, miten päiväni meni. hän vilkaisee ja sanoo "odota, minulla on työkaluja vaimoni autossa" ja kävelee tien toisella puolella olevaan autoon. kävi ilmi, että vaimoni soitti hänelle kertoakseen, että siellä oli moottoripyöräilijä, joka oli jäänyt jumiin ja tarvitsi apua.Lyhyesti sanottuna ketju oli itse asiassa kääntynyt etuketjussa, koska siellä oli niin paljon roinaa, mikä aiheutti jumiutumisen, joka puolestaan irrotti koko ketjun takaketjusta. minun onneni! kun hän oli valmis (hän näytti tietävän paljon pyöristä mekaanisesti), hän korjasi kaiken takaisin ja lähti jatkamaan matkaansa. olin aika sanaton koko ajan. hemmetti, en edes saanut heidän nimiään selville!joten keitä te sitten olettekin, olette todellisia sankareita, luulin olevani kolossaalisesti kusessa. kiitos, kiitos paljon. toivon, että luette tämän ja minun on kerrottava teille, kuinka kiitollinen olen. p.s. luulen, että olen oppinut läksyni ja käynyt paikallisella mekaanikolla korjauttamassa asioita. p.p.s. taidan uskoa karmaan nyt.</w:t>
      </w:r>
    </w:p>
    <w:p>
      <w:r>
        <w:rPr>
          <w:b/>
        </w:rPr>
        <w:t xml:space="preserve">Tulos</w:t>
      </w:r>
    </w:p>
    <w:p>
      <w:r>
        <w:t xml:space="preserve">en vienyt moottoripyörääni mekaanikolle, koska elämä on kiireistä ja se on ainoa kulkuvälineeni, jäin myöhään töihin ja pyörä hajosi kotiin palatessani, tyttö sattui huomaamaan, että olin hädässä, kutsui poikaystävänsä korjaamaan sen, mistä olen ikuisesti kiitollinen.</w:t>
      </w:r>
    </w:p>
    <w:p>
      <w:r>
        <w:rPr>
          <w:b/>
        </w:rPr>
        <w:t xml:space="preserve">Esimerkki 7.805</w:t>
      </w:r>
    </w:p>
    <w:p>
      <w:r>
        <w:t xml:space="preserve">Teksti: ensimmäinen tifu-postaukseni ei tapahtunut tänään, kuten kaikki muut tifu-postaukset. se tapahtui eilen. tyttöystäväni tuli luokseni tunnin jälkeen ja katsoimme elokuvia koko päivän ja yön, ja sitten tuli se aika. tiedätte, mistä ajasta puhun. juuri se aika, jolloin hänen oli aika lähteä kotiin. joten saatoin hänet autolleen ja puolimatkassa sain idean yrittää olla romanttinen, joten otin hänen käsivarrestaan kiinni hänen takanaan ja yritin pyöräyttää hänet ympäri ja vetää hänet suudelmaan. hän pyörähti ja tuli vedetyksi, mutta hän myös kompastui jalkaani, jolloin hän väänsi nilkkansa ja nyrjäytti sen. ja näin nyrjäytin tyttöystäväni nilkan.</w:t>
      </w:r>
    </w:p>
    <w:p>
      <w:r>
        <w:rPr>
          <w:b/>
        </w:rPr>
        <w:t xml:space="preserve">Tulos</w:t>
      </w:r>
    </w:p>
    <w:p>
      <w:r>
        <w:t xml:space="preserve">katsoi elokuvia tyttöystävänsä kanssa, saattoi hänet autolleen ja yritti olla romanttinen ja pyörittää häntä ja vetää hänet suudelmaa varten. kompastui sen sijaan.</w:t>
      </w:r>
    </w:p>
    <w:p>
      <w:r>
        <w:rPr>
          <w:b/>
        </w:rPr>
        <w:t xml:space="preserve">Esimerkki 7.806</w:t>
      </w:r>
    </w:p>
    <w:p>
      <w:r>
        <w:t xml:space="preserve">Teksti: heräsin tänä aamuna, kun tyttöystäväni oli menossa töihin. hän lähti asuntolahuoneesta ja minä otin asiakseni hieroa yhden. tyttöystäväni ei pidä siitä, kun nykäisen ja se saa hänet hermostumaan, joten tunsin syyllisyyttä (vaikka hän ei tiennytkään). joten kävin suihkussa ja valmistauduin tapaamiseen, joka minulla oli luokkakavereiden kanssa ja jonka aiheena oli huomenna pidettävä esitelmä ranskasta, belgiasta ja hollannista holokaustin aikana.  minulle annettiin alankomaat, jos ihmettelette. olin valmis lähtemään, kun tajusin, että tapaamiseen oli jäljellä noin 10 minuuttia. löin taas lihani. menin tapaamiseen ja yksi kavereista oli myöhässä, joten siellä oli vain minä ja toinen ryhmän jäsen puhuimme siitä, mitä aiomme tehdä esityksessä.  olin kesken lauseen anne frankista tai jostain, kun spermakuorma luikerteli ulos munanreiästäni ja kietoutui lanteideni kuituihin. oli vaikeaa pitää suoraa naamaa, kun spermaa vain valuu mulkusta. jouduin pitämään katsekontaktia myös samalla. en tunne ryhmäni jäsentä kovin hyvin, mikä teki siitä vielä oudompaa.  Joka tapauksessa seisoimme juttelemassa, kun tämä spermakasa teki kotia alushousuihini jonkin aikaa, ennen kuin toinen kaveri ilmestyi paikalle. kävi ilmi, että kumpikaan heistä ei ollut edes aloittanut työtä, kun minä olin jo valmis. tuhlasin täysin aikaani. tämän siitä saan, kun masturboin tyttöystäväni nussimisen sijasta.</w:t>
      </w:r>
    </w:p>
    <w:p>
      <w:r>
        <w:rPr>
          <w:b/>
        </w:rPr>
        <w:t xml:space="preserve">Tulos</w:t>
      </w:r>
    </w:p>
    <w:p>
      <w:r>
        <w:t xml:space="preserve">holokausti sai minut laukeamaan.</w:t>
      </w:r>
    </w:p>
    <w:p>
      <w:r>
        <w:rPr>
          <w:b/>
        </w:rPr>
        <w:t xml:space="preserve">Esimerkki 7.807</w:t>
      </w:r>
    </w:p>
    <w:p>
      <w:r>
        <w:t xml:space="preserve">Teksti: Viime viikonloppuna oli hänen syntymäpäivänsä - peräti 21. - ja minun perheeni, hänen perheensä ja ystävämme menivät kaikki ulos syömään. Hän sai tavanomaiset lahjat, joitakin korurasioita, muutamia vaatteita ja joitakin pehmoja sekä kortteja, joissa oli onnentoivotuksia ja toisinaan rahaa. nyt kun otetaan huomioon, että kyseessä oli 21-vuotissynttärit, rahaa oli suhteellisen paljon, en laskenut sitä, mutta arvioisin sen olleen 150-200 puntaa. koska olimme kaikki ulkona syömässä, kaikki olivat pukeutuneet hienosti, ja kuten naisten vaatteiden kanssa on aina tapana, hänellä ei ole taskuja eikä siten myöskään paikkaa, johon laittaa rahat, joten hän ojensi ne minulle, ja minä panin ne lompakkooni - ei ongelmia. Tämä on polttoaineen alku. ilta jatkuu, ja muistan pitäneeni lompakkoni kädessäni useaan otteeseen läpi illan, lähinnä ostaakseni hänelle juomia ja muita pieniä asioita niillä rahoilla, jotka pystyin laittamaan sivuun hemmotellakseni häntä hieman hänen syntymäpäivänään. ilta päättyy, kaikki hyvästelevät, ja ajan itseni ja muutaman ystäväni kotiin. pääsemme lopulta kotiin, menemme nukkumaan ja puhumme siitä, miten hyvä päivä hänen syntymäpäivänsä oli. Seuraavana aamuna nousen yliopistolle enkä löydä lompakkoani - "ei se mitään, se on varmasti jossain täällä". nyt on kulunut melkein viikko, kun olen etsinyt sitä kuumeisesti kaikkialta ja soittanut ravintolaan kysyäkseni, oliko se jäänyt sinne, mutta toistaiseksi ei mitään. huomenna meidän piti lähteä yhdessä ostoksille, ja joudun kertomaan hänelle, ettemme voi lähteä, koska hukkasin hänen syntymäpäivärahansa. hukkasin hänen 21-vuotispäivänsä rahansa, jotka hän oli niin innoissaan käyttämässä.</w:t>
      </w:r>
    </w:p>
    <w:p>
      <w:r>
        <w:rPr>
          <w:b/>
        </w:rPr>
        <w:t xml:space="preserve">Tulos</w:t>
      </w:r>
    </w:p>
    <w:p>
      <w:r>
        <w:t xml:space="preserve">hukkasin lompakkoni, jossa oli morsiameni 21-vuotissyntymäpäivärahat, jotka hän oli niin innoissaan tuhlaamassa, ja olen maailman huonoin ihminen.</w:t>
      </w:r>
    </w:p>
    <w:p>
      <w:r>
        <w:rPr>
          <w:b/>
        </w:rPr>
        <w:t xml:space="preserve">Esimerkki 7.808</w:t>
      </w:r>
    </w:p>
    <w:p>
      <w:r>
        <w:t xml:space="preserve">Teksti: tämä tapahtui juuri viime yönä, minä, veljeni ja ystävämme (sanotaan häntä davidiksi). olemme olleet pilvessä vain me kolme, koska kaikki ystävämme vastustavat sitä (opimme tämän kantapään kautta). david palasi juuri kahden viikon lomalta ja sovimme, että kun hän palaa, ottaisimme kahdeksannen ja vietämme yön ystävän luona. ystävän talo ei onnistunut, ja päädyimme siihen, että sovimme, että jäämme davidin autoon, koska olemme kaikki pilvessä emmekä voi lähteä pilvessä kotiin. chillailemme hänen autossaan kuuntelemassa musiikkia, mutta meille tulee nälkä ja päätämme mennä mcdonaldsiin klo 23:00. meidän osavaltiossamme sinun täytyy pitää ajokorttisi 6 kuukautta ennen kuin voit ajaa muita ihmisiä, joten kävelemme, koska se on vain 1/4 kilometrin päässä. olemme puolivälissä matkaa mcdonaldsiin, kun yhtäkkiä auto ajaa ohi ja se on äitini... juoksemme ulos pelkästä pelosta, kun näemme, että hän jarruttaa ja kääntyy ympäri pihatiellä. piiloudumme pusikkoon kun hän ajaa ohi mutta hän tiesi nähneensä meidät (tuolloin hän luuli että olimme kaverimme luona joka jätti meidät). saan siis puhelinsoiton häneltä ja yritän miettiä suunnitelmaa ollessani pilvessä 9. Otan puhelun ja yritän leikkiä että joo näin teidät, olemme matkalla mcdonaldsiin ja sitten menemme sanotulle kaverille. hän tapaa meidät pikaruokalassa ja huomaa heti että silmämme ovat verestävät eikä hän usko mitään mitä sanomme hänelle. joten lopulta saamme hänet vakuuttuneeksi siitä, että hän vie davidin takaisin autolleen ja sitten meidät kaverin talolle, jonka oli tarkoitus ajaa pois ennen kuin pääsemme ovelle, jotta voisimme piiloutua ja odottaa davidin hakevan meidät, mutta tietysti hän tulee ovelle kanssamme ja kaverin äidillä ei ollut aavistustakaan siitä, että olimme jäämässä, joten äitini vie meidät kotiin ja kertoo davidin vanhemmille. olemme kaikki kaulamme syvällä ongelmissa ja äitimme uhkaa tehdä huumetestin tänään, joten elämämme ovat pilalla.</w:t>
      </w:r>
    </w:p>
    <w:p>
      <w:r>
        <w:rPr>
          <w:b/>
        </w:rPr>
        <w:t xml:space="preserve">Tulos</w:t>
      </w:r>
    </w:p>
    <w:p>
      <w:r>
        <w:t xml:space="preserve">älä valehtele vanhemmillesi</w:t>
      </w:r>
    </w:p>
    <w:p>
      <w:r>
        <w:rPr>
          <w:b/>
        </w:rPr>
        <w:t xml:space="preserve">Esimerkki 7.809</w:t>
      </w:r>
    </w:p>
    <w:p>
      <w:r>
        <w:t xml:space="preserve">Teksti: tämä tapahtui muutama vuosi sitten. minulla oli 3 hyvää ystävää ja yksi paras ystävä. paras ystäväni tapasin jr high ja muut ystäväni lukiossa. paras ystäväni (sanotaan häntä kevin) meni UC Santa Barbara. eräänä päivänä koulu oli juuri päättymässä ja hän kutsui minut käymään. hän tuli alas käymään vanhempiensa kanssa ja ratsastin takaisin hänen kanssaan. kun pääsimme sinne, missä hän asui, se oli suuri talo ja hänellä oli 4 kämppistä. kävelimme sisään ja hän tavallaan esitteli minut kämppiksilleen kun menimme hänen huoneeseensa, he vaikuttivat mukavilta. kevinin piti juosta ulos puhumaan professorilleen, joten jäin taloon. no, minua hermostuttaa tavata uusia ihmisiä ja väkijoukkoja. päätin, että asun näiden ihmisten talossa viikon ja minun pitäisi tutustua heihin. vedin pari kertaa syvään henkeä, toivoin etten hikoilisi niin paljon ja menin olohuoneeseen tervehtimään. pari tyttöä oli liittynyt poikien seuraan sillä välin kun olin ollut kevinin huoneessa. käteni alkoivat hieman vapista. kävelin sinne ja tervehdin, esittäydyin ja pyrin katsomaan jokaista silmiin ja kättelemään. tunsin itseni todella ylpeäksi itsestäni ja hengailin heidän kanssaan katsoen family guyta noin 20 minuuttia. sitten päätin, että olin saanut kaiken seurustelun, mitä pystyin käsittelemään, ja kävelin ylpeänä takaisin kevinin huoneeseen. saavuttaessani kevinin huoneen kuulin, kun yksi tytöistä sanoi: "tuo kaveri oli omituinen", ja kaikki alkoivat nauraa ja olla samaa mieltä hänen kanssaan. jotain sisälläni kuoli. istuin makuupussissani, jonkun toisen talossa vieraiden ihmisten ympäröimänä ja itkin. vietin suurimman osan viikosta, jonka olin siellä kevinin huoneessa välttelemässä hänen kämppiksiään. nyt vältän uusien ihmisten tapaamista ja tungosta. olen asunnossani ja kirjoitan kirjaani, redditän ja pelaan videopelejä. parhaita ystäviäni ovat kaksi corgiani. hassua kyllä, unelmani on tulla kuuluisaksi kirjailijaksi ja tehdä signeerauskiertueita.</w:t>
      </w:r>
    </w:p>
    <w:p>
      <w:r>
        <w:rPr>
          <w:b/>
        </w:rPr>
        <w:t xml:space="preserve">Tulos</w:t>
      </w:r>
    </w:p>
    <w:p>
      <w:r>
        <w:t xml:space="preserve">menin ystäväni kotiin, ja paholaisnainen repi osan sielustani irti.</w:t>
      </w:r>
    </w:p>
    <w:p>
      <w:r>
        <w:rPr>
          <w:b/>
        </w:rPr>
        <w:t xml:space="preserve">Esimerkki 7.810</w:t>
      </w:r>
    </w:p>
    <w:p>
      <w:r>
        <w:t xml:space="preserve">Teksti: se alkoi eilen illalla, aioin pestä pyykkiä, koska alusvaatteet olivat juuri loppu, mutta päätin sen sijaan lähteä ryyppäämään kavereiden kanssa. päätin käyttää tänään jumppashortsejani ja pestä pyykit huomenna. huono ajatus. hengailin tyttöystäväni asuntolahuoneessa kolmen hyvän ystäväni kanssa. kutsumme heitä Cooperiksi, Mattiksi ja Rochelleksi. rochelle oli ihastunut minuun yli vuosi sitten, mutta hyväksyi lopulta sen, että olin onnellinen vakituisen tyttöystäväni kanssa (asiayhteyden vuoksi), ja lopulta hän ryhtyi suhteeseen cooperin kanssa. tästä hauskuus alkaaMe päätimme pelata vähän korttia ihmiskuntaa vastaan, ja se meni hienosti. voitin yhdellä kortilla, joten hyppäsin voiton jälkeen voitonriemuisesti ylös, ja matt päätti vetää shortsini nilkkoihini. Tyttöystävälläni oli yllään lempilyhyet shortsini, joten minulla oli tuolloin tyylikäs puolikuutio, ja kaiken lisäksi rochelle on suoraan vasemmalla puolellani, joten hän sai esteettömän näkymän kaikkiin herkkuihin. minulla on vähän tai ei ollenkaan häpeää, joten tämä ei juurikaan haittaa minua. cooper ja matt tietysti sekoavat, mutta rochelle näyttää hermostuneelta ja on hiljaa. tyttöystäväni ei tiennyt, että hän oli aiemmin ihastunut minuun, ja hän sanoi hänelle vitsikkäästi "pidä sitä lahjana", ja rochelle ryntäsi ulos huoneesta. cooper seurasi perässä nähdäkseen miksi, ja oletan heidän menneen jonnekin yksityiseen paikkaan keskustelemaan siitä, miksi hän nousi ylös ja lähti tuon huomautuksen jälkeen. rochelle ei ole vastannut tekstiviesteihin, ja cooper käski minua jättämään hänet toistaiseksi rauhaan. pieni ystäväporukkani, joka on ollut kiinteä puolitoista vuotta, on siis nyt hajonnut, ja boksereideni puute oli kaiken katalysaattori.</w:t>
      </w:r>
    </w:p>
    <w:p>
      <w:r>
        <w:rPr>
          <w:b/>
        </w:rPr>
        <w:t xml:space="preserve">Tulos</w:t>
      </w:r>
    </w:p>
    <w:p>
      <w:r>
        <w:t xml:space="preserve">penikseni herätti vastarakkautta ja on aiheuttanut myllerrystä pienessä ystäväpiirissäni.</w:t>
      </w:r>
    </w:p>
    <w:p>
      <w:r>
        <w:rPr>
          <w:b/>
        </w:rPr>
        <w:t xml:space="preserve">Esimerkki 7.811</w:t>
      </w:r>
    </w:p>
    <w:p>
      <w:r>
        <w:t xml:space="preserve">Teksti: olen siis yliopistossa ja asun tällä hetkellä kolmen kämppiksen kanssa. yksi heistä asuu lähellä kotikaupunkiani, joten menen joskus hänen ja hänen vanhempiensa kanssa käymään perheeni luona. tänään hänen äitinsä saapui, ystäväni oli pakkaamassa tavaroitaan, olin jo lopettanut omani pakkaamisen, joten otin puhelimeni esiin ja aloin selata facebookia. tyhjästä ruudulle ilmestyi kuva, jossa shemale harrastaa seksiä miehen kanssa. kävi ilmi, että joku satunnainen kaveri kaverilistaltani jätti facebookinsa kirjautuneena julkiseen kirjastoon. välittömästi äitini soittaa, otan puhelimen ja puhun hänen kanssaan 10-15 minuuttia ja sitten hän pyytää puhumaan ystäväni äidille. annan hänelle puhelimen( olin täysin unohtanut, etten selannut kuvaa alaspäin). hän lopettaa puhumisen ja ojentaa minulle puhelimen outo ilme kasvoillaan, kun hän painaa huuliaan yhteen, katson puhelinta ja kyllä... arvaatte varmaan, kuva oli siinä. se oli kiusallisin kotimatka koskaan.</w:t>
      </w:r>
    </w:p>
    <w:p>
      <w:r>
        <w:rPr>
          <w:b/>
        </w:rPr>
        <w:t xml:space="preserve">Tulos</w:t>
      </w:r>
    </w:p>
    <w:p>
      <w:r>
        <w:t xml:space="preserve">Joku satunnainen kaveri vaihtoi facebook-profiilinsa valinnan shemalea esittävään kuvaan, jossa hän harrastaa seksiä miehen kanssa, ja ystäväni äiti näkee sen. kiusallinen kyyti kotiin.</w:t>
      </w:r>
    </w:p>
    <w:p>
      <w:r>
        <w:rPr>
          <w:b/>
        </w:rPr>
        <w:t xml:space="preserve">Esimerkki 7.812</w:t>
      </w:r>
    </w:p>
    <w:p>
      <w:r>
        <w:t xml:space="preserve">Teksti: yliopistossa juhlissa, melko kännissä tässä vaiheessa yötä (noin 2am). yksi ystäväni (tyttö kutsumme a) jonka otin juhliin haluaa lähteä ja mennä takaisin, koska hänellä on töitä aamulla (huomaa, että olen jätkä ja minulla on gf)... alan kävellä häntä takaisin ja otan pois silmälasini, koska silmäni olivat tulossa väsynyt. saada takaisin hänen paikalleen ja edetä sisälle, koska hän on väsynyt hän hyppää sänkyyn valmis nukkumaan ja sanon minun hyvää yötä ja lähteä.. saapua takaisin minun paikkaan saada sänkyyn muistuttaa vieläkään ole silmälasit.. napata puhelimeni tekstata minun gf hyvää yötä ja lähettää "juuri nussinut sängyssä..yö".. tietämättään tarkoitukseni laittaa peittää ilmeisesti ja laittaa puhelimeni alas ja meni nukkumaan. seuraavana aamuna heräsi 5 vastaamattomia puheluita. useita tekstiviestejä ja facetime... turvallista sanoa, että minun pitäisi aina pitää silmälasit päällä, kun lähettää tekstiviestejä....</w:t>
      </w:r>
    </w:p>
    <w:p>
      <w:r>
        <w:rPr>
          <w:b/>
        </w:rPr>
        <w:t xml:space="preserve">Tulos</w:t>
      </w:r>
    </w:p>
    <w:p>
      <w:r>
        <w:t xml:space="preserve">en pitänyt silmälasejani kun lähetin tekstiviestin.. lähetin fuck eikä tuck.. gf suuttui ja se ei mennyt kovin hyvin.</w:t>
      </w:r>
    </w:p>
    <w:p>
      <w:r>
        <w:rPr>
          <w:b/>
        </w:rPr>
        <w:t xml:space="preserve">Esimerkki 7.813</w:t>
      </w:r>
    </w:p>
    <w:p>
      <w:r>
        <w:t xml:space="preserve">Teksti: tifu leikkimällä sulan tinan kanssa lumessaTämä tapahtui juuri 10 minuuttia sitten.Minulla on propaanipolttimella, jolla leikin ulkona ja sulatin lunta autotallimme portin ulkopuolella, ja päätin sulattaa jotain muuta kuin vain lunta sen kanssa.Joten sain tämän ison palan, ehkä 50 grammaa tinaa, jonka laitoin purkin kanteen ja sulatin. kansi oli lumen ympäröimä koska se suli lumen läpi maahan asti.joten päätin siirtää kantta hieman jotta se olisi tasaisemmin ja ettei olisi vaaraa kaatua.ja nyt minä todella mokasin, kallistin vahingossa kantta liikaa niin että tina valui lumen päälle.pam! ja koska olin kyykyssä tina roiskui suoraan kasvoilleni.tunnen itseni uskomattoman tyhmäksi ja silmäluomeni palaa.</w:t>
      </w:r>
    </w:p>
    <w:p>
      <w:r>
        <w:rPr>
          <w:b/>
        </w:rPr>
        <w:t xml:space="preserve">Tulos</w:t>
      </w:r>
    </w:p>
    <w:p>
      <w:r>
        <w:t xml:space="preserve">älä leiki sulan metallin kanssa märissä/kylmissä ympäristöissä.</w:t>
      </w:r>
    </w:p>
    <w:p>
      <w:r>
        <w:rPr>
          <w:b/>
        </w:rPr>
        <w:t xml:space="preserve">Esimerkki 7.814</w:t>
      </w:r>
    </w:p>
    <w:p>
      <w:r>
        <w:t xml:space="preserve">Teksti: tämä ei ole valtava moka, mutta se on kuitenkin huomionarvoinen.ostin viime viikolla yli 5 kiloa skittlesiä amazonista 10 dollarilla, super innostuneena siitä, että sain hyvän diilin. Yleensä kun ostan skittles-paketin, se on parhaimmillaan king size, ja koska paketissa on vain niin paljon, nautin niitä yleensä ja syön paketin päivän tai kahden aikana. mutta viiden kilon pussin kohdalla se tunne lähestyvästä surusta, kun skittlesit ovat kaikki loppuneet, ei roikkunut pääni yllä, joten söin niitä kuin niitä olisi ollut... no, karkkeina. söin varmaan puoli kiloa niitä kun katselin elokuvaan toissa iltana. tässä kohtaa tulee se vittuilu. en ollut koskaan ennen tajunnut, kohtuudella, mutta kun syöt skittlesiä, kuori halkeaa ja ilmeisesti toimii kuin pienet partaterät kielen sivuilla. minulla on nyt niin monta pientä pientä viiltoa kielessäni, etten voi puhua, nuolla leukojani, syödä skittlesiä jne. ilman yllättävää kipua.</w:t>
      </w:r>
    </w:p>
    <w:p>
      <w:r>
        <w:rPr>
          <w:b/>
        </w:rPr>
        <w:t xml:space="preserve">Tulos</w:t>
      </w:r>
    </w:p>
    <w:p>
      <w:r>
        <w:t xml:space="preserve">söi enemmän keiloja kuin kenenkään pitäisi yhdellä istumalla. olisi yhtä hyvin voinut imeä partaterää.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docId:D32E50E2EEE9944AFE303E051809829E</keywords>
  <dc:description>generated by python-docx</dc:description>
  <lastModifiedBy/>
  <revision>1</revision>
  <dcterms:created xsi:type="dcterms:W3CDTF">2013-12-23T23:15:00.0000000Z</dcterms:created>
  <dcterms:modified xsi:type="dcterms:W3CDTF">2013-12-23T23:15:00.0000000Z</dcterms:modified>
  <category/>
</coreProperties>
</file>