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7.2637</w:t>
      </w:r>
    </w:p>
    <w:p>
      <w:r>
        <w:t xml:space="preserve">Teksti: Olen varma, että tämä on ensimmäinen monista viesteistä tässä subredditissä, koska elän impulsiivisten päätösten elämää, jotka voivat usein johtaa katastrofaalisiin skenaarioihin. olen tällä hetkellä kaukosuhteessa (säästäkää minut luennoilta, olen onnellinen) ja näen niin melko paljon joka toinen viikko, saamme skypeä joka ilta kuitenkin. He asuvat melko lähellä Lontoota, kun taas minä olen Pohjois-Englannista, joten tämä maksaa melko paljon (enkä vähiten siksi, että olen 17-vuotias työväenluokassa) ja kestää usein kauan, joten se vaatii heräämistä hyvin aikaisin (se on kuitenkin täysin sen arvoista).minun junat voivat kestää välillä 2:30 - 4:00 riippuen siitä, kuinka halvalla ostan ne, koska eilen oli hänen syntymäpäivänsä kuitenkin tarkistin nähdä hinnat ja ajat mennä alas viime yönä, jotta voin ehkä yöpyä hotellissa ja nähdä hänet todella aikaisin aamulla yllättääkseni hänet. löysin junan paljon halvempi kuin minun tavallista menossa suoraan läheiseltä asemalta minulle päästä sinne hyvin nopeasti ja ajattelin, miksi helvetissä ei. juna lähti 30 minuuttia siitä, kun sain tämän selville minun kanssa nousi siihen.Minulla ei ollut oikeastaan aikaa poimia paljon tavaraa, mutta sain puhelimeni, kannettavan laturin, lompakon ja puhtaan paidan sitä varten, mikä on nyt tänään. junassa etelään, aloin etsiä hotelleja, jotka voisivat antaa minun varata viime hetkellä, siinä uskossa, että he päästäisivät 16+ yksin, kuten olin kuullut travelodgen tekevän. sain nopeasti selville, että sinun ei vain tarvitse olla 18-vuotias varataksesi näitä hotelleja, vaan tarvitset myös henkilöllisyystodistuksen, jotain, mitä en ollut poiminut, ja olen myös vasta 17.Menin paniikkiin ja aloin tekstiviestitse kysellä ystäviltäni ehdotuksia, vaihtoehtoja olivat mennä hotelleihin kerjäämään, nukkua raakana tai puhua niin, että voisin jäädä yöksi. en voinut kuitenkaan pyytää yöpymään heidän luonaan, koska se saisi minut näyttämään naurettavan tyhmältä hänen ja hänen vanhempiensa silmissä, enkä mieluummin nukkuisi kodittomana miehenä lähellä Lontoota, joten kokeilin mennä hotelleihin kerjäämään.arvatkaa mitä.... he sanoivat ei! löysin halvimman paikan lähistöllä ja he löysivät muutaman b&amp;b:n, joihin soitin, mutta yksikään ei ottanut minua, koska olin alle 18-vuotias ja ilman henkilöllisyystodistusta. tässä vaiheessa näytti siltä, että puistonpenkki oli oikeasti paikkani yöksi.Kysyin, mitä tehdä, koska tiesin, että jos pyytäisin yöpymään ensimmäistä kertaa, se aiheuttaisi valtavia paineita heille ja heidän vanhemmilleen, mitä haluaisin todella välttää. kiihkeän etsinnän jälkeen löysimme minulle nuorisotalon lontoon keskustasta, joka hyväksyisi alle 18-vuotiaat, en halunnut lähteä invadeen, mutta he hylkäsivät minut, koska minulla ei ollut henkilöllisyystodistusta.Soitin sinne ja esitin niin pelokasta kuin pystyin (olin aika peloissani), ja pitkän odottelun ja johtajan kanssa käytyjen keskustelujen jälkeen sain jäädä, kunhan minulla oli pankkikorttini ja opiskelijakorttini henkilöllisyystodistukseksi.Nukuin hostellissa viime yönä ja vaikka minulle oli annettu oma makuuhuone, koska olen alle 18-vuotias (jossa oli kaksi kerrossänkyä), heräsin kello 1:30 kuulemaan lakanoiden liikkuvan alapuolellani olevassa kerrossängyssä, käännyin ympäri ja näin käsivarren, tämä pelästytti minut ja nukuin hyvin huonosti loppuyön.heräsin klo 5:30 luovuttuani yrittämisestä saada kunnon unta. tämä tarkoittaa, että hostellin jälkeen päädyin maksamaan paljon enemmän ja heräämään suunnilleen samaan aikaan kuin jos olisin juuri tullut alas tänä aamuna viime yön sijasta.en ole vielä valmis, koska tifu myös,olin sopinut tapaavani niin minun kanssa asemalla yksi siitä, mistä olin ostanut paluulipun, koska se on huomattavasti lähempänä heidän kotiaan, ostin lipun alkuperäiseltä asemalta lähempänä heidän kotiaan olevalle asemalle ja sitten selvisi, että edellisenä päivänä ostamani paluulippu, jolla pääsin hostelliin, oli vain päiväkohtainen paluulippu eikä avoin, mikä käytännössä tuhlasi lippuni, jonka olin juuri ostanut, ja sai minut ostamaan uuden lipun.Sen lisäksi, että tuhlasin näin paljon rahaa, lippuautomaatti, josta minun oli tarkoitus noutaa lippuni (kerrottakoon, että se oli St Pancrasissa), hylkäsi korttini kahdesti, joten minun oli siirryttävä toiseen automaattiin hyväksymään korttini, ja ilman tätä eräs kaveri ei olisi tullut luokseni kerjäämään minulta kahta puntaa, koska se oli kaikki, mitä hän tarvitsi yhdeksän puntaa maksavaan junaansa Huddersfieldiin). en ainoastaan antanut hänelle 2 puntaa, jotta hän lähtisi pois, vaan hän pyysi sitten suoraan edessäni istuvalta pariskunnalta rahaa ja jos on olemassa oikea 9 punnan juna lontoon ja huddersfieldin välillä, joku saisi minut siihen junaan! 😂 Siinä kaikki viimeisen vuorokauden ajalta, mutta kuka tietää, mitä muuta voin vielä tehdä väärin, kaveri huijasi minua katastrofaalisen illan jälkeen.</w:t>
      </w:r>
    </w:p>
    <w:p>
      <w:r>
        <w:rPr>
          <w:b/>
        </w:rPr>
        <w:t xml:space="preserve">Tulos</w:t>
      </w:r>
    </w:p>
    <w:p>
      <w:r>
        <w:t xml:space="preserve">Olin vähällä jäädä kodittomaksi yhdeksi yöksi, koska en tajunnut hotellien ikärajoituksia,</w:t>
      </w:r>
    </w:p>
    <w:p>
      <w:r>
        <w:rPr>
          <w:b/>
        </w:rPr>
        <w:t xml:space="preserve">Esimerkki 7.2638</w:t>
      </w:r>
    </w:p>
    <w:p>
      <w:r>
        <w:t xml:space="preserve">Teksti: joten aloitin juuri uuden työn noin puolitoista kuukautta sitten, joka vaatii minua matkustamaan paljon. minut määrättiin kaupungin ulkopuolella asiakkaan tällä viikolla kolmen tunnin ajomatkan päässä asunnostani. lähdin klo 6am tänä aamuna päästä asiakkaan sivuston, jossa olisin työskennellyt tällä viikolla. saavuin yhdeksän, ja autoni ajoi hienosti, ei huomannut mitään erilaista tai outoa. autoni on 2004 sudan 194k mailia, joten ilmeisesti hän on ollut hänen osuutensa kysymyksiä, mutta ei mitään viime aikoina. Kun sammutin autoni toimistorakennuksen parkkipaikalla, kuulin oudon äänen, joka näytti siltä kuin metalli olisi osunut jalkakäytävään, mutta en ollut varma, oliko se minun autoni, koska parkkipaikka oli täynnä, ja ajattelin, että ehkä ajoin jonkin päälle ja minun oli päästävä töihin. Pääsin töistä noin kello 17.30 ja yritin käynnistää autoni, ja kun moottori alkoi jyrähtää, konepellin alta kuului vatsanpohjaa vääntävin kiljahdus, jonka olen koskaan kuullut elämässäni. Se oli kuin helvetin banshee olisi noussut maan päälle ja kaivanut esiin punaisen paholaismulkkunsa ajaakseen moottorin alistumaan ja näyttääkseen sille, kuka sen isä on. kiljunta hiljeni hieman, ja sitten alkoi naksahdus, ja sammutin auton. Yritin peruuttaa, mutta ratti ei kääntynyt. Ohjaustehostin oli vialla!? ehkä. Laitoin auton parkkiin ja avasin konepellin. Kun kävelin auton eteen, näin maassa olevan renkaan ja aluslevyn, joka näytti irronneelta.auto piti hinauttaa soitettuani triple a:lle, ilmeisesti jokin hihnajärjestelmän osa oli vikaantunut. pomoni/vastuuhenkilöni joutui antamaan minulle kyydin hotelliin, kun olin saattanut hinausauton pois. auto-ongelmani nolottaa minua, mutta pomoni on siisti. Saavumme hotellille ja lähestymme lähtöselvitystä laukkujeni kanssa. kerron vastaanottovirkailijalle nimeni, mutta hän ei löydä varaustani. käytin yritykseni kautta tehtyä varaussivustoa varaukseni tekemiseen, mutta ääliön tavoin varasin comfort innin country innin sijaan. pomoni katsoo tätä kaikkea ja nauraa sille ja auttaa minua saamaan kaiken kuntoon. saan hotellin, mutta en olisi voinut näyttää epäpätevämmältä idiootilta jonkun sellaisen henkilön edessä, jonka kanssa ja jolle teen töitä lähitulevaisuudessa. vittu minä.</w:t>
      </w:r>
    </w:p>
    <w:p>
      <w:r>
        <w:rPr>
          <w:b/>
        </w:rPr>
        <w:t xml:space="preserve">Tulos</w:t>
      </w:r>
    </w:p>
    <w:p>
      <w:r>
        <w:t xml:space="preserve">autoni hajosi ja varasin väärän hotellin, koska uuden pomoni piti vahtia uutta työntekijäänsä.</w:t>
      </w:r>
    </w:p>
    <w:p>
      <w:r>
        <w:rPr>
          <w:b/>
        </w:rPr>
        <w:t xml:space="preserve">Esimerkki 7.2639</w:t>
      </w:r>
    </w:p>
    <w:p>
      <w:r>
        <w:t xml:space="preserve">Teksti: tässä on aika, jolloin mokasin, noin 12 vuotta sitten kaupunkimme Pyhän Patrickin päivän juhlallisuuksien aikana. se on paras känninen sekoilutarina, joka minulla on. joka vuosi kaupunkini järjestää pubikierroksen viikonloppuna ennen Pyhän Patrickin päivää. se on aikuisten joulupäivä täällä, kaikki tulevat keskustaan ja pakkaavat baarit täyteen. ylimääräisiä poliiseja tuodaan paikalle, tiet suljetaan, ja he järjestävät busseja ja vaunuja viemään ihmisiä baarista baariin. ja voi pojat, että ollaan kännissä. näkee ihmisiä sammuneina, oksentamassa ja tappelemassa. emme ole irlantilainen yhteisö, pidämme vain juomisesta, eikä meillä ole oikeastaan mitään parempaa tekemistä pitkän talven jälkeen. 12 vuotta sitten puolenpäivän aikoihin lähdimme mieheni kanssa pubikierrokselle, ja muutamassa tunnissa olimme aika kännissä. lopetimme neljänteen baariin ja lähdimme kävelemään pääkatua pitkin etsimään ystäviämme seuraavasta baarista. Mieheni ja minä pelleilimme, nauroimme ja olimme kännisiä idiootteja, kun hän vitsaillen töytäisi minua, ja minä kompastuin ja osuin kaupan ikkunaan. ihmiset, koko ikkuna hajosi. puhumme noin 1,5 metriä kertaa 1,5 metriä suuresta ikkunasta, josta satoi lasinsiruja päähäni. vannon, että tuskin törmäsin ikkunaan, enkä ole mikään kookas tyttö (alle 1,5 metriä pitkä, pystysuoruushäiriöinen). katsoin ympärilleni, ja näytti siltä, että ikkuna räjähti, ja lasia oli kaikkialla. Pysähdyimme mieheni kanssa ja tuijotimme toisiamme epäuskoisina, sitten huudahdin typerässä humalatilassani "juokse!" ja lähdimme liikkeelle. juoksimme kaksi korttelia seuraavaan baariin ja piilouduimme sisään. paikka oli täynnä ja ajattelin, että täydellistä, voimme piiloutua tänne ja hiipiä ulos takaovesta, eikä kukaan huomaa, että se olimme me. Työnnän tieni baarin takaosan läpi mieheni perässäni, pääsen takaovelle, tönäisen vielä kaksi ihmistä pois tieltäni... ja kävelen suoraan poliisia päin. ja tämä poliisi etsi minua. "Tulkaa kanssani ulos, neiti." Lyhyt taustatieto minusta: olen peruskoulunopettaja. jos minut pidätetään, menetän työpaikkani enkä saa töitä muualta, joten olen helvetin sekaisin. seuraan poliisia ulos ja päätän humalassa, että olisi parasta pitää kädet ylhäällä. Kaikki baarissa ja parkkipaikalla näkevät minun kävelevän poliisin perässä kädet ylhäällä kuin olisin valmis tulemaan ammutuksi. poliisi kysyy minulta, tiedänkö mitään ikkunasta, ja minä puhun myöntävästi kädet yhä ylhäällä. hän käskee minun laskea käteni alas ja sanon ok pitäen niitä yhä ilmassa. muistaakseni pidin niitä ilmassa koko ajan. ajattelin vain koko ajan "jos hän näkee kätesi, hän ei ammu sinua!!!" juopunut minä jostain syystä luulin, että konstaapeli aikoi tappaa minut vanhan lännen tyyliin. selitimme mieheni kanssa tapahtunutta parhaan kykymme mukaan, ja kun meidät oli taputeltu ja saarnattu, meidät päästettiin menemään. ihme kyllä, olkapäähäni jäi vain pieni mustelma. annoimme poliisille yhteystietomme ja maksoimme liikkeen omistajalle vakuutuksen omavastuuosuuden, jotta ikkuna saatiin vaihdettua. enkä ole ikinä, ikinä, elänyt sen jälkeen.</w:t>
      </w:r>
    </w:p>
    <w:p>
      <w:r>
        <w:rPr>
          <w:b/>
        </w:rPr>
        <w:t xml:space="preserve">Tulos</w:t>
      </w:r>
    </w:p>
    <w:p>
      <w:r>
        <w:t xml:space="preserve">olin kännissä, rikoin kaupan ikkunan ja luulin, että poliisi lähtee villiin länteen känniperseeni perään.</w:t>
      </w:r>
    </w:p>
    <w:p>
      <w:r>
        <w:rPr>
          <w:b/>
        </w:rPr>
        <w:t xml:space="preserve">Esimerkki 7.2640</w:t>
      </w:r>
    </w:p>
    <w:p>
      <w:r>
        <w:t xml:space="preserve">Teksti: Minun piti käydä ostoksilla ja menin ulos ja tein juuri niin. kotimatkalla himoitsin kovasti sellaista makkara-muna-mcMuffinia, joten pysähdyin mcdonaldsissa. drive through oli täynnä ja sisällä oli vain vähän ihmisiä, joten menin vain alas. Laitoin tilaukseni ja odotin juodessani noin puolen ison kupin edestä dr. pepperiä. tästä alkoi mokaamiseni. tarjoilija huuteli tilaukseni, minä otin sen, täytin juomani uudelleen ja kävelin ulos. muistatko sen puolen kupin edestä dr. pepperiä? no, kaikki se hiilihappo oli tulossa valtavaksi röyhtäykseksi. Olin valmis päästämään sen ulos, kun jostain syystä ajattelin, että olisi todella huvittavaa esittää parasta black metal -yhtyeen imitaatiotani ja sanoa "ylistäkää saatanaa" samalla kun röyhtäisin äänekkäästi. Heti kun olin lopettanut pimeän herran ja vapahtajamme ylistämisen, virnistin itsekseni hyvin tehdystä työstä ja huomasin iloisen pienen perheen tuijottavan minua epäuskoisin ilmein ja vaimon puristavan rukousnauhaa rintaansa vasten. asun pääosin espanjalais- ja katolilaisvaltaisella alueella, joten en ollut yllättynyt, mutta silti tunsin itseni mulkuksi.</w:t>
      </w:r>
    </w:p>
    <w:p>
      <w:r>
        <w:rPr>
          <w:b/>
        </w:rPr>
        <w:t xml:space="preserve">Tulos</w:t>
      </w:r>
    </w:p>
    <w:p>
      <w:r>
        <w:t xml:space="preserve">joi paljon limsaa, joutui röyhtäilemään, halusi kuulostaa metallilaulajalta, röyhtäili "ylistäkää saatanaa", pelästytti meksikolaisperheparan.</w:t>
      </w:r>
    </w:p>
    <w:p>
      <w:r>
        <w:rPr>
          <w:b/>
        </w:rPr>
        <w:t xml:space="preserve">Esimerkki 7.2641</w:t>
      </w:r>
    </w:p>
    <w:p>
      <w:r>
        <w:t xml:space="preserve">Teksti: kuten useimmat mokailut, tämä ei tapahtunut tänään vaan noin viikko sitten, mutta tajusin vasta nyt, että mokasin. backstory: tapasin tämän tytön ja hänen kaksoissiskonsa isäni kautta koska hän tuntee heidän äitinsä joten isäni sanoi että he haluavat tavata minut ja menimme kaikki messuille noin 2 viikkoa sitten ja ajattelin että toinen heistä oli hyvin hyvin kaunis ja sain kaikki nämä ylivoimaiset tunteet joita en tunne mukavaksi ja yritän rauhoittua kun hän käveli portaita alas joten menemme kaikki messuille kaikki on rauhallista ja nopeasti eteenpäin viikkoa myöhemmin....  kysyn isältäni voisiko hän kysyä heidän äidiltään jonkun heidän numeronsa joten soitan tälle tytölle a ja hänen siskonsa on c ( c on tyttö jota pidin vitun kauniina) ja kysyn a:lta jos hän olisi valmis menemään bileisiin koska olin saanut 6 osoitetta sinä iltana joten tunsin oloni hyväksi ja yritin tehdä vaikutuksen heihin ja niin he tulevatkin läpi ja hakivat minut ja menimme bileisiin ja sanoin mitä kuuluu parille kaverille jotka olivat jo bileissä joten kaikki sujui hyvin ja nopeasti eteenpäin noin klo 2 olin aika kännissä ja kysyin a:lta voisinko saada hänen siskonsa numeron ja hän sanoi ok joten aloin tekstata c:lle ja tiedättehän miten kännissä tekstailu menee, Joten sain puhelimeni pois sunnuntaina, joten tekstasin hänelle seuraavana päivänä maanantaina ja asiat alkoivat sujua, mainitsinko, että otin 90 mg adderallia noin tunti ennen kuin aloin tekstata hänelle?... joo, joten aloin höpöttämään ja lähettämään hänelle kappaleita mitä sattumanvaraisimmasta paskasta, mitä keksin kertoa hänelle huumeidenkäytöstäni, joten periaatteessa toin hänelle keskustelun, jota kävin kavereideni kanssa, ja lyhyesti sanottuna hän nyt todennäköisesti pitää minua hyypiönä/huumeidenkäyttäjänä/psykopaattina eikä ole tekstannut minulle nyt viikkoon, mutta olen tekstannut joka päivä ja sain selville, että sattumalta he ovat menossa Palm Springsiin tänä viikonloppuna ja arvatkaa, kuka muukin on menossa sinne.. tämä kaveri, joten nyt oon niinoooo hermostunut siitä noloudesta, joka tulee tapahtumaan tänä viikonloppuna fml joten nyt reddit mitä mun pitäis tehdä? pitäiskö mun kertoa hänelle, miksi käyttäydyin niin vitun oudosti ja sanoin juustoisimpia koskaan keksittyjä iskulauseita, koska olin adderallin vaikutuksen alaisena?</w:t>
      </w:r>
    </w:p>
    <w:p>
      <w:r>
        <w:rPr>
          <w:b/>
        </w:rPr>
        <w:t xml:space="preserve">Tulos</w:t>
      </w:r>
    </w:p>
    <w:p>
      <w:r>
        <w:t xml:space="preserve">tapasi todella kaunis tyttö, otti liikaa adderall, texted tämä viaton tyttö kaikkein cheesiest pickup linjat ja kertoi hänelle kaikki minun rakkauteni huumeiden, nyt ajattelee olen creep / huumeidenkäyttäjä ja sattumalta menossa samaan paikkaan lomalle tänä viikonloppuna</w:t>
      </w:r>
    </w:p>
    <w:p>
      <w:r>
        <w:rPr>
          <w:b/>
        </w:rPr>
        <w:t xml:space="preserve">Esimerkki 7.2642</w:t>
      </w:r>
    </w:p>
    <w:p>
      <w:r>
        <w:t xml:space="preserve">Teksti: ensinnäkin tämä ei ollut tänään, mutta maaliskuussa, haasta minut.niin, joka vuosi minun lukion bändi menee retki, ja tämä vuorottelee välillä osavaltion (Texasissa kaikille uteliaille) ja osavaltion ulkopuolella matkoja, ja yksi 2014-2015 lukuvuosi oli osavaltion ulkopuolella matka Disney World Orlandossa.Joten minä ja ystäväni hengailimme yhdessä, ja olemme hyvin läheistä porukkaa, ja meillä on joukko vitsejä keskenämme, joista yksi oli se, että kun joku alkoi valittaa, matkin hänen äänensävyään vinkuen, komediallinen kulta, tiedän, mutta se oli jotain, josta me kaikki nautimme, mutta tämän tarinan tapahtumien jälkeen olen kuitenkin poistanut tämän käytännön elämästäni.Meitä oli siis noin kuusi jonossa siihen epcotin ajelulle, jossa mennään jättimäisen golfpallon sisään (en muista, mikä sen nimi oli), ja me kaikki vitsailimme ja pidimme hauskaa, kaikki oli hyvin.Meistä kuudesta jonossa olevasta, minä satun olemaan etuosassa, ja edessäni on noin kolmekymppinen nainen ja hänen lapsensa, joka näyttää olevan noin kolmevuotias, mutta en kiinnitä heihin huomiota, koska keskityn keskusteluun, jota käyn ystävieni kanssa. Kesken keskustelun kuulen vinkumisen, ja ennen kuin ehdin ajatella, matkin sitä pilkkaavalla äänensävyllä, aivan kuten aina ennenkin.Mutta tällä kertaa vinkuminen ei kuulunut ystävilleni, vaan se kuului vieressäni istuvalle vauvalle, ja tajuan, että pilkkasin juuri jotakuta, joka ei osaa vielä edes puhua. välittömästi pääni hätähälyttimet alkavat huutaa, ja ruumiini jokaisesta ruumiinreiästä pursuaa ällöttävä sekoitus spagettia ja hikeä, kun yritän kerätä itseni tarpeeksi pyytääkseni anteeksi, mutta epäonnistun kaikin puolin, ja suustani tulee "anteeksi" sijaan tuttu sekoitus pastaa ja tomaattikastiketta.Katson naista kuin sanoakseni: "Anteeksi, että loukkasin juuri vitun lapsesi tahatonta toimintaa", mutta saan vastaani kauhun ja inhon katseen, joka on vertaansa vailla 16-vuotisen elämäni aikana. alan nauraa yrittäessäni selittää itseäni, mikä saa minut epäonnistumaan selittämisessä, ja siinä seison, tämän naisen nöyryytetty katse polttaa kallooni, ja kikatan siitä.Tässä vaiheessa tajuan, että kaikki yritykset pelastaa tilanne ovat turhia ja menen kaveriporukan taakse, jotka kaikki tietysti menettävät paskansa minun kustannuksellani. 15-vuotiaat ovat mulkkuja, enkä minä ollut poikkeus.</w:t>
      </w:r>
    </w:p>
    <w:p>
      <w:r>
        <w:rPr>
          <w:b/>
        </w:rPr>
        <w:t xml:space="preserve">Tulos</w:t>
      </w:r>
    </w:p>
    <w:p>
      <w:r>
        <w:t xml:space="preserve">Olen kusipää.</w:t>
      </w:r>
    </w:p>
    <w:p>
      <w:r>
        <w:rPr>
          <w:b/>
        </w:rPr>
        <w:t xml:space="preserve">Esimerkki 7.2643</w:t>
      </w:r>
    </w:p>
    <w:p>
      <w:r>
        <w:t xml:space="preserve">Teksti: niin, olen itse asiassa sitoutunut tämän tifu muutama viikko sitten, mutta olen vasta nyt tajunnut sen. toivottavasti se silti lasketaan. muutama viikko sitten osallistuin 2017 salainen santa lahjavaihto reddit. asun keskellä Intian valtameren. olin sovitettu jonkun Yhdysvalloissa.. jostain syystä oletin minun salainen santa olisi toinen paikallinen. ja koska olen ujo idiootti, en halunnut kertoa oikeaa nimeäni. oletin vain, että paketti toimitettaisiin kotiosoitteeseeni ja sillä selvä. muutama viikko kului ja paljon tapahtui. menin naimisiin, eräs läheinen sukulainen kuoli, muutin kotiin ja muu perheeni muuttui täysin toimimattomaksi. emme enää edes puhu keskenämme. On ihme, että onnistuin lähettämään oman salaisen joulupukin lahjani, ja olen ikuisesti kiitollinen kaikille dhl:n mukaville ihmisille, jotka saivat sen ajoissa perille. kiitos. ja sitten... vastavalmistunut aviomieheni kysyy minulta, missä salainen joulupukin lahjani on. hiljaisuus. oletamme molemmat, ettei se ole vielä saapunut. olemme varmoja, että perheeni olisi löytänyt keinon ilmoittaa minulle kirjeenvaihdosta. Ja sitten viime aikoina olen saanut sähköpostia reddit-lahjojen mukavilta ihmisiltä, jotka pyysivät vahvistamaan, olenko saanut lahjani vai en. mutta reddit-sovellukseni tietysti vie minut tyhjälle sivulle, joka ei vastaa, ellen sulje sitä väkisin. eli kunnes tänään. Tänään minut vietiin sivulle, jolla voin joko vahvistaa, että sain lahjan, tai vahvistaa, etten saanut. Ja koska joulua oli jo muutama päivä, päätin, että kyllä, aion sanoa, etten saanut lahjaa. Silloin muistan, että minun pitäisi muuttaa osoitteeni uusintaottelun varalta. ja silloin huomasin, että olin käyttänyt väärää nimeä, kuten kate murunga tai susan makapaka. ja sitten huomasin myös usps:n seurantanumeron, joka osoitti, että minulla (kate murunga/susan makapaka) on paketti odottamassa minua paikallisessa tullirakennuksessa. Jep. se on istunut siellä 21. joulukuuta lähtien. joten joo, tässä on mitä olen oppinut. älä käytä väärää nimeä, koska en edes tiedä, miten tulli aikoo luovuttaa paketin minulle, kun se on selvästi tarkoitettu kate murungalle/susan makapakalle. älä unohda seurata osoitteenmuutoksia. älä pyydä, että sinulle lähetetään uusi paketti, kun joku on ollut niin kiltti, että on jo lähettänyt sinulle jotain. ..sille ystävälliselle sielulle co:sta, joka lähetti lahjan randolle saarelle keskellä intian valtamerta. kiitos paljon lahjastasi, vaikka se onkin tullin luona. olen hyvin pahoillani, että tyhmästi vahvistin, etten ole saanut mitään lahjaa, koska en pitänyt kirjaa siitä, mikä oli mitä reddit-lahjatililläni. Ja kaikille, joiden kanssa saatan olla uusintapari - jos teidän on lähetettävä lahja Sri Lankaan - älkää. Olen idiootti. Rauhaa. Ai ja mainitsinko, että kerroin miehelleni, että meillä on paketti noudettavana tullista, ennen kuin tajusin, ettei minulla ole mitään keinoa todistaa, että se on oikeasti minulle? kyllä.</w:t>
      </w:r>
    </w:p>
    <w:p>
      <w:r>
        <w:rPr>
          <w:b/>
        </w:rPr>
        <w:t xml:space="preserve">Tulos</w:t>
      </w:r>
    </w:p>
    <w:p>
      <w:r>
        <w:t xml:space="preserve">Käytin väärää nimeä ja väärää osoitetta, ja minulla on paketti paikallisessa tullissa, jota en voi mitenkään todistaa omaksi, ja joku co:ssa, joka luulee mokanneensa, kun ei saanut minulle salaista joulupukin lahjaa. en myöskään laittanut tl;dr:ää tähän viestiin, joten se vain poistettiin..joten voimme lisätä sen tifuuni.</w:t>
      </w:r>
    </w:p>
    <w:p>
      <w:r>
        <w:rPr>
          <w:b/>
        </w:rPr>
        <w:t xml:space="preserve">Esimerkki 7.2644</w:t>
      </w:r>
    </w:p>
    <w:p>
      <w:r>
        <w:t xml:space="preserve">Teksti: olin juuri saanut koulun loppukokeet päätökseen ja päätin suunnata paikalliseen kirjastoon rentoutumaan. 3ds:ni oli tyhjä ja tabletin akku oli 11%:ssa, joten päätin lukea jotain sen sijaan, kun tabletti latautui. yleensä kun luen mangaa, luen skannauksia, en liian usein osta sarjaa ennen kuin olen lukenut sen läpi. omistan viisi sarjaa (yhtään loppuun asti), highschool of the dead, yotsuba&amp;!, azumanga daioh, ranma 1/2 ja oh! my goddess. arvatkaa nyt, minkä sarjan toin mukanani. aivan oikein, yotsubat&amp;! luen siis, kun eräs tyyppi tulee luokseni, katsoo minua riettaasti ja sanoo: "laita se saasta pois, senkin pedo!"." loukkaannun lievästi (olen enemmänkin MILF-tyyppi), mutta jätän hänet huomiotta ja jatkan lukemista, se on yotsuba&amp;!, jutut kesyjä kuin mikä. hän huhuilee pois ja palaa muutaman minuutin päästä takaisin turvamiehen kanssa, joka pyytää minua näyttämään hänelle mitä luen. kaveri, huutaa kovaan ääneen. "hän lukee lapsipornoa!" Tämä herättää tietysti *kaikkien* huomion kirjastossa. suljen kirjan, ojennan sen turvamiehelle ja pyydän häntä lukemaan luokituksen ääneen (kannen kääntöpuolella). "se on luokiteltu kaikenikäisille." Pedoksi minua kutsunut tyyppi muuttuu punapunaiseksi, kun ihmiset alkavat nauraa. vartija käskee häntä pyytämään anteeksi minulta, hän tuijottaa minua ja vartijaa ennen kuin huutaa "fuck you!" ja ryntää ulos. oletan, että hän näki a-kirjaimen ja luuli sen tarkoittavan "aikuisille". jos en ole pahasti väärässä, porno on luokiteltu ma tai r tai xxx. edit: korjattu kirjoitusvirhe.</w:t>
      </w:r>
    </w:p>
    <w:p>
      <w:r>
        <w:rPr>
          <w:b/>
        </w:rPr>
        <w:t xml:space="preserve">Tulos</w:t>
      </w:r>
    </w:p>
    <w:p>
      <w:r>
        <w:t xml:space="preserve">Luin mangaa julkisesti, ja minua haukuttiin pedoksi.</w:t>
      </w:r>
    </w:p>
    <w:p>
      <w:r>
        <w:rPr>
          <w:b/>
        </w:rPr>
        <w:t xml:space="preserve">Esimerkki 7.2645</w:t>
      </w:r>
    </w:p>
    <w:p>
      <w:r>
        <w:t xml:space="preserve">Teksti: Niinpä päätin ostaa nyquiliä, avasin sen ja annos oli sellaisissa suljetuissa muovipakkauksissa, joiden avaamiseen tarvittiin sakset ja minulla ei ollut saksia mukana, joten päätin repiä sen etuhampaillani, jotka korjasin iät ja ajat sen jälkeen kun olin katkaissut ne pudottuani mekaanisesta härästä ja saatuani sen lyömään kasvoihini (se on toinen tifu), joten päätettyäni repiä sen tunsin jotain kielessäni ja kappas vaan, hampaani paikkaus katkesi ja nyt sen korjaaminen tulee maksamaan vähintään 300$.</w:t>
      </w:r>
    </w:p>
    <w:p>
      <w:r>
        <w:rPr>
          <w:b/>
        </w:rPr>
        <w:t xml:space="preserve">Tulos</w:t>
      </w:r>
    </w:p>
    <w:p>
      <w:r>
        <w:t xml:space="preserve">käytin hampaitani saksten sijasta, katkesi hampaiden täyte...</w:t>
      </w:r>
    </w:p>
    <w:p>
      <w:r>
        <w:rPr>
          <w:b/>
        </w:rPr>
        <w:t xml:space="preserve">Esimerkki 7.2646</w:t>
      </w:r>
    </w:p>
    <w:p>
      <w:r>
        <w:t xml:space="preserve">Teksti: koulussani on yksi valkoinen kaveri, sanotaan häntä steve (kyllä, hänen rotunsa on merkityksellinen, odota vain). minulla on ollut muutamia ongelmia hänen kanssaan aiemmin. hän on yksi niistä alentuvista ääliöistä, joista ihmiset tekevät pilaa /r/iamverysmartissa. olimme kavereideni kanssa käytävällä, istuimme alas ja vitsailimme koulun jälkeen tavalliseen tapaan. eräs ystäväni kommentoi, kuinka ihoni sävy muistuttaa maapähkinävoita. vitsailin, että hän muistuttaa vampyyria (vitsi, koska hän on romanialainen) ja steve oli lähellä ja otti tämän täysin asiayhteydestään irti. hän haukkui minua "libtardiksi" ja sanoi, että jos vihaan valkoisia ihmisiä niin paljon, voisin mennä takaisin afrikkaan. ennen kuin ystäväni ehtivät vastata, nousin ylös ja sanoin hänelle, että menen takaisin afrikkaan, kun hän palaa euroopaan, ja sitten ystäväni, hyvin suorasukainen kreikkalaistyttö, sanoi hänelle: "emme halua persettäsi euroopaan, senkin läskiperseinen ämmä!"." Hän väitti, että me ahdistelimme häntä ja loukkasimme hänen oikeuksiaan. tämä vain kiihotti heitä entisestään. tässä vaiheessa yritin vetäytyä varjoihin, koska tiesin, että tämä paska menisi kauheasti pieleen. Opettaja tuli lopettamaan huutelun, ja ennen kuin hän lähti kotiin, steve vilkaisi minua vielä kerran. seuraavana aamuna saavuin kouluun, kaikki meni hyvin, kunnes minut kutsuttiin toimistoon. siellä oli steve ja hänen vanhempansa, jotka katsoivat minua kuin jotain hirviötä, ja apulaisrehtori seisoi siinä kädet ristissä, ja siinä vaiheessa olin kuin aww shieet. hän vei minut yksin toimistoonsa ja kertoi, mistä steve syytti minua.Ilmeisesti uhkailin hänen henkeään, sanoin rasistisia solvauksia ja pyysin kavereitani hyökkäämään hänen kimppuunsa, koska en ollut samaa mieltä hänen näkemyksistään, ja tämä kaikki oli tietysti provosoimatonta. ahdistelimme häntä käytävällä ilman muuta kuin levittääksemme pahoja suunnitelmiamme samalla kun vääntelimme ilkeästi viiksiämme. Hyvin pelattu, steve. hyvin pelattu. joka tapauksessa, kerroin oman puoleni tarinasta ja apulaisrehtori näytti ymmärtävän, koska tarinassani ei ollut vain enemmän järkeä, vaan se oli myös paljon enemmän minun luonteeni mukainen. odotan yhä lopullista päätöstä siitä, mitä meille tapahtuu.</w:t>
      </w:r>
    </w:p>
    <w:p>
      <w:r>
        <w:rPr>
          <w:b/>
        </w:rPr>
        <w:t xml:space="preserve">Tulos</w:t>
      </w:r>
    </w:p>
    <w:p>
      <w:r>
        <w:t xml:space="preserve">eräs poika käski minua palaamaan Afrikkaan, ystäväni tulivat puolustamaan minua, ja hän sanoi, että hyökkäsimme sanallisesti hänen kimppuunsa ja yritimme aiheuttaa rotusodan.</w:t>
      </w:r>
    </w:p>
    <w:p>
      <w:r>
        <w:rPr>
          <w:b/>
        </w:rPr>
        <w:t xml:space="preserve">Esimerkki 7.2647</w:t>
      </w:r>
    </w:p>
    <w:p>
      <w:r>
        <w:t xml:space="preserve">Teksti: Tämä tapahtui kaksi viikkoa sitten. teen mukautettuja töitä autojen elääkseni ulos kaupasta, joka on minun omaisuuteni. sain paikallisen asiakkaan auton viikolla ennen ja oli käynnissä hieman jäljessä aikataulusta saada se valmis. olen yleensä työskennellä yksin, mutta joskus on ystävä tai kaksi auttaa ulos pientä maksua ja oluita. ystäväni tuli noin 21.00 ja suunnittelimme työskentelevät auton, kunnes se oli valmis, minulla oli ehkä 6 tuntia tai niin työtä jäljellä autossa. Olimme juuri kävelleet kotoa liikkeelle (noin 600 metriä) ja aloimme työskennellä. ulkona oli hyvin mukavaa tuona iltana, joten kaikki autotallin ovet olivat auki. minä olin auton kuljettajan puolella ja ystäväni oli auton matkustajan puolella auttamassa minua pitämään heilahdustankoa alhaalla, jotta pystyin asentamaan päätylenkin omalle puolelleni. heilahdustangon pitäminen alhaalla polyholkeilla, joita tällä asiakkaalla oli, on melkoista työtä. sen liikuttaminen vaatii koko ruumiinpainoni. sen liikuttaminen vaatii koko ruumiinpainoni. Siellä minä siis painan niin kovaa kuin pystyn tätä tankoa alaspäin, ja koi lentää kasvoihini. nojaan oikeaan kyynärpäähäni ja käytän oikeaa kättäni lyömään sitä saadakseni sen lähtemään pois. jotenkin onnistuin työntämään sen pääni vasemmalle puolelle, ja se alkoi lepattaa korvani ympärillä. hyppäsin takaisin auton luota ja kaaduin takapuolelleni yrittäessäni saada sen lähtemään pois. ja tunsin, että korvaani meni jotain, joka tuntui pumpulipuikon kaltaiselta. aluksi säikähdin, hyppäsin pystyyn ja ravistelin päätäni. Kun olin tehnyt sen, en voinut sanoa, oliko se yhä korvassani vai ei, joten lähdin liikkeelle ja juoksin/kevyesti hölkkäsin talolle. juoksin taloon ja kylpyhuoneeseeni, ja vaimoni oli huolissaan siitä, mitä oli tekeillä, ja kysyi ystävältäni. ystäväni, joka oli takanani, ei myöskään ollut varma, mitä oli tekeillä, koska en oikeastaan sanonut mitään. he seurasivat minua kylpyhuoneeseen, ja yritin selvittää, oliko se yhä korvassani. Tartuin kylpyhuoneemme turhamaisuuden sivuihin (yksi lavuaari) ja käänsin päätäni oikealle yrittäessäni nähdä vilauksen jostain, ja silloin se osui tärykalvooni ensimmäistä kertaa. kipu oli aivan erilaista kuin mikään, mitä olen koskaan kokenut. Olen murtanut luita, murtanut kylkiluita, minulle on laitettu katetri, mutta tämä oli aivan eri tasolla. repesin käsilleni kivusta, särjin graniittisen työtason ja aloin sekoilla. ja tarkoitan oikeasti, että sekosin helvetisti. huusin, vedin hiuksistani ja ravistelin päätäni, eikä mikään auttanut. Vaimoni ja ystäväni olivat tajunneet, mitä oli tekeillä tässä vaiheessa, ja alkoivat miettiä, mitä tehdä. vaimoni alkoi sekoilla yhtä pahasti kuin minäkin, kaksi koiraamme haukkuivat kuin hullut, asiat vain pahenivat kivun suhteen korvassani. tuntuu kuin se olisi ollut kalloni sisällä tässä vaiheessa. tartuin q-tipiin ja yritin kaivaa sitä ulos, valtava virhe. se pahensi asioita paljon, koska ennen tuntui siltä, että se yritti päästä ulos, nyt tuntui siltä, että se yritti päästä sisään. Kipu siitä, että se raapi tärykalvoa, vain paheni, ja huutoni vain voimistui. ystäväni isä on sydäntautien erikoislääkäri, ja hän soitti hänelle yrittäessään selvittää, mitä tehdä, ja hän suositteli vauvaöljyn kaatamista korvakäytävääni. vaimoni käytti viisi minuuttia yrittäessään löytää sitä, mutta luovutti ja päätyi soittamaan ambulanssin. hän ei halunnut viedä minua autollaan lääkäriin, koska olin niin pahasti sekoamassa. Noin 10 minuuttia helvettiä myöhemmin ambulanssi ajoi pihatielle (toivon, ettei hän olisi soittanut heille, mutta en tiennyt, että se oli tapahtumassa, ennen kuin se oli täällä). kaksi ambulanssimiestä tuli sisälle ja saattoi minut ulos autolle, istutti minut alas ja alkoi mitata elintoimintojani, ja sitten he kertoivat, etteivät he voi tehdä mitään, elleivät he näe sitä. Se on niin syvällä korvakäytävässäni, ettei sitä voi nähdä ilman otoskooppia, ja että heidän on vietävä minut sairaalaan. kieltäydyin sanomasta, että se olisi liian kallista ja että vaimoni veisi minut. (kaiken tämän aikana olen edelleen sekoamassa yrittäessäni pitää keskustelua yllä). nousemme vaimoni autoon ja kiirehdimme muutaman minuutin päässä sijaitsevaan sairaalaan. vaimoni päästää minut ulos sisäänkäynnillä ja juoksen sisään, kun hän pysäköi. nyt joka kerta, kun tämä juttu naarmuuntuu, hyppään, nykin ja päästän pienen kiljahduksen. yritän selittää vastaanottovirkailijalle, mitä on tekeillä, ja hän kysyy minulta, mitä huumeita olen käyttänyt. voin vain olettaa, että hän luuli, että olen käyttänyt metamfetamiinia tai jotain, ja valitti ötököistä päässäni. vaimoni tulee sisään hetkeä myöhemmin ja selittää, mitä on tekeillä, ja minulle sanotaan, että joudumme odottamaan. heti kun istuimme tuolille, meidät kutsutaan takaisin alkuperäiseen sisäänkirjautumishuoneeseen ja meidän on selitettävä kaikki uudelleen. kun he vihdoin ymmärsivät, kuinka epämukavasti olen, he vievät minut takaisin huoneeseen. odotamme noin viisi minuuttia lääkäriä, joka lopulta tulee sisään ja kaataa geeliä korvaani ötökän poistamiseksi. Se oli ensimmäinen helpotus, jonka sain sen jälkeen, kun koettelemus alkoi lähes tunti sitten. lääkäri ei saanut sitä ulos pinseteillä ja päätyi puhkaisemaan tärykalvoni yrittäessään saada sitä ulos. tärykalvon puhkaiseminen on varmasti yksi pahimmista kivuista, joita ihminen voi kokea pyörtymättä. hän ilmoittaa minulle, ettei hän saa sitä ulos, ja minun on mentävä erikoislääkärille seuraavana päivänä. menen kotiin sinä iltana kuollut ötökkä yhä korvassani, minulla on valtavat kivut, korvasta vuotaa verta ja kärsin ptsd:stä. seuraavana aamuna menemme suoraan erikoislääkärille ja hän poistaa ötökän. hän joutui lopulta hajottamaan sen ja käyttämään imuletkua saadakseen jäänteet ulos. isot palat, jotka hän sai pinseteillä, eivät tulleet helposti, koska ne olivat päällystetty veriseen korvaani ja päätyivät vetämään jo ennestään vaurioitunutta tärykalvoani vielä enemmän. tästä on todella tehty painajaisia. en toivo sitä kenellekään.</w:t>
      </w:r>
    </w:p>
    <w:p>
      <w:r>
        <w:rPr>
          <w:b/>
        </w:rPr>
        <w:t xml:space="preserve">Tulos</w:t>
      </w:r>
    </w:p>
    <w:p>
      <w:r>
        <w:t xml:space="preserve">Koi meni korvaani, sekosi ja raapi tärykalvoa tunnin ajan. lääkäri puhkaisi tärykalvoni yrittäessään poistaa sitä.</w:t>
      </w:r>
    </w:p>
    <w:p>
      <w:r>
        <w:rPr>
          <w:b/>
        </w:rPr>
        <w:t xml:space="preserve">Esimerkki 7.2648</w:t>
      </w:r>
    </w:p>
    <w:p>
      <w:r>
        <w:t xml:space="preserve">Teksti: kuten tavallista, tämä on yleinen tifu-otsikko, jossa sanon, että tätä ei tapahtunut tänään, ja muistin sen vain ja halusin lähettää joitakin hyödyttömiä internet-pisteitä, jotta murrosikäinen kaluni olisi suurempi. joka tapauksessa tätini ja pian tuleva setäni olivat menossa naimisiin, ja olin juoksupoikana ja hain paskaa koko päivän. 30 minuuttia ennen seremoniaa toinen setäni ilmestyi paikalle valkoisen viinirypälemehun kanssa ehtoolliselle seremonian aikana. "kiirehdi jack, etsi hyvännäköinen pullo, johon voimme laittaa tämän mehun!" äitini huutaa. alan kaivaa laatikoita ja kaappeja epätoivoisesti etsien ehtoolliselle sopivaa pulloa. kun en löydä mitään, päätän tutkia kierrätystä ja löydän kivannäköisen neliönmuotoisen pullon, jossa ei ole etikettiä. se näyttää ihan hyvältä, joten ojennan sen tädilleni, ja he täyttävät sen nopeasti mehulla ja vievät sen pois.  kuluu 2 tuntia, seremonia on ohi ja juhlat ovat alkaneet. yhtäkkiä äitini kääntää minut ympäri ja kertoo, että olin käyttänyt tequilapulloa heidän ehtoollisellaan. wat. ja useat yleisön jäsenet olivat tunnistaneet loukkaavan lasin.</w:t>
      </w:r>
    </w:p>
    <w:p>
      <w:r>
        <w:rPr>
          <w:b/>
        </w:rPr>
        <w:t xml:space="preserve">Tulos</w:t>
      </w:r>
    </w:p>
    <w:p>
      <w:r>
        <w:t xml:space="preserve">saivat vastikään vihityt kristityt tätini ja setäni näyttämään siltä, että he olisivat olleet kovassa vedossa hääjuhlassaan.</w:t>
      </w:r>
    </w:p>
    <w:p>
      <w:r>
        <w:rPr>
          <w:b/>
        </w:rPr>
        <w:t xml:space="preserve">Esimerkki 7.2649</w:t>
      </w:r>
    </w:p>
    <w:p>
      <w:r>
        <w:t xml:space="preserve">Teksti: pakollinen tämä tapahtui takaisin lukiossa, mutta on liian hyvä olla kertomatta. perheeni muutti suuremmalle houston alueelle juuri ennen kuin aloitin lukion. tullessani lukioon yksi ensimmäisistä lapsista tapasin oli kaveri, joka esitteli itsensä jonbob. nyt tämä ei ollut hänen syntymänimi se oli vain mitä hän mieluummin. se kaikki oli järkevää, kuitenkin, koska kun tapasin hänet hänellä oli yllään t-paita, jossa luki "pimp my bass boat". Sain myös tietää, että jonbobin älykkyysosamäärä oli noin steve averyn ja brendan dasseyn tasolla. tämä vaikuttaa tarinaan. joka tapauksessa takaisin tarinaan, jonbob kuului kaveriporukkaani ja oli aina aika ärhäkkä. kiusasin häntä eräänä päivänä koulun jälkeen odottaessani bussin lähellä ja kutsuin hänen veljeään "pulleaksi jahtaajaksi" ja jonbob heitti iskun joka osui minuun aika hyvin.miettiessäni keinoa saada hänet takaisin muistin, että lukiossamme oli joku paikallispoliisiin yhdistetty anonyymi vihjelinja, johon saattoi soittaa rikoksista. suunnitelmani oli valmis ja soitin sinä iltana rikospoliisille ja keksin tarinan siitä, kuinka jonbob jakoi kuunviinaa ja punaisen miehen purukumia koulun kaapista. suunnitelma toimi täydellisesti ja yhteyshenkilö tutki hänen kaappinsa yhdessä hänen kanssaan, eikä löytänyt mitään. nauroimme kaikki jonbobille kun hän kertoi mitä tapahtui ja muutama viikko kului. nyt istun kemian tunnilla ja koulun rehtori tulee sisään ja kutsuu minut ulos luokasta. tämä oli jo huolestuttavaa koska kurinpidolliset ongelmat yleensä käsitellään dekaanien tai vielä alempien auktoriteettitasojen toimesta. luokkani puhkeaa klassiseen "ooooooooooohhh" joka on varattu niille jotka ovat syvällä paskassa kun poistun luokasta rehtorin kanssa. Kävellessämme yritän henkeni kaupalla miettiä, mitä tein. tarkoitan, että poltin ja join, mutta en koskaan viikolla tai koulun läheisyydessä. kun pääsemme lähemmäs rehtorin toimistoa, näen lasin läpi neljä univormupukuista poliisia, en koulun yhteyshenkilöä. olen nyt ihan sekaisin, minulla ei ole aavistustakaan, mitä tein, ja alan valmistautua puolustukseen. pääsemme toimistoon, ja kaikki ovat hiljaa, kun istun alas. rehtori kysyy sitten rauhallisesti minulta "haluatko kertoa meille mitään?" minulla ei ole vieläkään aavistustakaan mitä he haluavat ja sanon ei ja kysyn mistä tässä on edes kyse. tilanne menee vielä sekavammaksi, kun hän sanoo minulle "ei se mitään, voit puhua meille". tässä vaiheessa luulen, että he yrittävät houkutella minua tunnustamaan ja sanon taas, etten tiedä mistä on kyse. Sitten rehtori sanoo kaikkien huolestunut ilme kasvoillaan: "haluamme vain, että tiedät, että tämä on turvallinen paikka ja voit kertoa meille, mitä tapahtui." Tässä vaiheessa saavutan hämmennykseni huipun ja kysyn vain, mistä hän puhuu. rehtori selittää sitten, että he olivat saaneet nimettömän vihjeen, jonka mukaan erään oppilaan äiti oli ahdistellut minua koulun liikuntasalin takana, ja että poliisit odottivat hänen talonsa ulkopuolella, jotta voisin vahvistaa rikoksen. Kerron heti, että poliisit oli kutsuttava pois ja että mitään ei ollut tapahtunut, ja sitten tajusin, että punaniska, jonka iq oli noin 70, oli juuri tehnyt täydellisen comeback-pilan. poliisit poistuivat naisparan talosta, ja kävelin takaisin luokkaan yrittäen keksiä valheen, jonka kertoisin luokkatovereilleni, jotta minun ei tarvitsisi kertoa, että minut lähetettiin toimistoon, koska he luulivat, että minua oli ahdisteltu liikuntasalin takana.</w:t>
      </w:r>
    </w:p>
    <w:p>
      <w:r>
        <w:rPr>
          <w:b/>
        </w:rPr>
        <w:t xml:space="preserve">Tulos</w:t>
      </w:r>
    </w:p>
    <w:p>
      <w:r>
        <w:t xml:space="preserve">punaniska soitti nimettömän vihjeen, jonka mukaan erään toisen oppilaan äiti oli ahdistellut minua koulun liikuntasalin takana. poliisit piti soittaa hänen talostaan.</w:t>
      </w:r>
    </w:p>
    <w:p>
      <w:r>
        <w:rPr>
          <w:b/>
        </w:rPr>
        <w:t xml:space="preserve">Esimerkki 7.2650</w:t>
      </w:r>
    </w:p>
    <w:p>
      <w:r>
        <w:t xml:space="preserve">Teksti: tämä ei tapahtunut tänään.se tapahtui viime vuonna, kun loppuviikko oli parhaimmillaan ja yökyläily oli yhtä normaalia kuin päivä. kämppikseni oli siivoamassa jääkaappiamme ja sen sijaan, että olisi laittanut pilaantuneen ruoan roskiin, hän laittoi sen matalalle pöydälle lieden viereen. nyt univajeiset aivoni luulivat, että se oli [taho](https://en.wikipedia.org/wiki/taho) ja kaadoin sen suuhuni kuin se olisi ollut pizzaa. oli jo liian myöhäistä, kun hän etsi pilaantunutta maitoaan kuppiin. sain takaisin vain kupin.</w:t>
      </w:r>
    </w:p>
    <w:p>
      <w:r>
        <w:rPr>
          <w:b/>
        </w:rPr>
        <w:t xml:space="preserve">Tulos</w:t>
      </w:r>
    </w:p>
    <w:p>
      <w:r>
        <w:t xml:space="preserve">söi/juo pilaantunutta maitoa, koska luulivat sen olevan kotimaista herkkua.</w:t>
      </w:r>
    </w:p>
    <w:p>
      <w:r>
        <w:rPr>
          <w:b/>
        </w:rPr>
        <w:t xml:space="preserve">Esimerkki 7.2651</w:t>
      </w:r>
    </w:p>
    <w:p>
      <w:r>
        <w:t xml:space="preserve">Teksti: tämä tapahtui muutama tunti sitten.minulla on ollut pari viikkoa paha flunssa ja kurkkutulehdus. on kestänyt jonkin aikaa päästä siitä yli, kun on ollut kaksi vammaista lasta, joiden perässä pitää juosta (toinen heistä sairastui myös, mikä ilo), mikä tarkoittaa, että immuunijärjestelmäni ei ole ollut yhtä nopea kuin normaalisti. mutta voin paljon paremmin kuin ennen, ja poikani oli tarpeeksi hyvässä kunnossa mennäkseen päiväkotiin tänään.koska hänellä on erityistarpeita, olen odottanut käytävällä toimiston vieressä, kun hänellä on 3 tunnin hoitojaksot 3 kertaa viikossa. Kun minun on myös vietävä ja noudettava vanhempi poikani kouluun ja sairaalaan, olen yleensä aika väsynyt ja joskus nukahdan. täällä on lämmintä ja usein hiljaista, ei sillä, ettenkö voisi nukkua, kun joku lapsi kiukuttelee. tänään olin erityisen unelias. oli taas kerran lämmintä, ja poikani oli tänään ulkona ja nautti leikkimisestä pihalla, joka oli varattu hänen luokalleen. kurkkutulehdukseni takia olen myös kehittänyt todella kauhean kuorsauksen, joka on vienyt minulta yöunet. nuuskin itseni jatkuvasti hereille, ja raukkaparka on nukkunut alakerrassa välttääkseen sitä. mutta en ajatellut sitä, kun torkahdin varovasti tylsän lehteni äärelle. kunnes yhtäkkiä kuulin hirvittävän metelin... aivan kuin jokin meriporsas olisi herättänyt kraaknin, ja ne painivat kuolemaan asti. aloin herätä, ja kauhukseni ääni kaikui käytävällä ja toimistojen läpi. nolostukseni lisäksi hallintoylilääkäri seisoi yläpuolellani huolestuneen näköisenä."... oletko kunnossa?"... joo, tuota on tapahtunut paljon viime aikoina." hän myötätuntosi minuun ja tarjosi kahvia. tällä oli luultavasti kaksitahoinen tarkoitus varmistaa, etten taaskaan nukahtaisi ja alkaisi pitämään krackenin ääntä.</w:t>
      </w:r>
    </w:p>
    <w:p>
      <w:r>
        <w:rPr>
          <w:b/>
        </w:rPr>
        <w:t xml:space="preserve">Tulos</w:t>
      </w:r>
    </w:p>
    <w:p>
      <w:r>
        <w:t xml:space="preserve">nukahdin, kuorsaukseni ravisteli koulua, ja minulle tarjottiin kahvia demonien taltuttamiseksi.</w:t>
      </w:r>
    </w:p>
    <w:p>
      <w:r>
        <w:rPr>
          <w:b/>
        </w:rPr>
        <w:t xml:space="preserve">Esimerkki 7.2652</w:t>
      </w:r>
    </w:p>
    <w:p>
      <w:r>
        <w:t xml:space="preserve">Teksti: jee minulla on jotain postitettavaa tifu. kunnia siitä, että se on tänään luulen.joten olen tällä hetkellä 8. luokalla, ja on tämä luokkatoveri, että kukaan ei pidä, kutsumme häntä Allison. Allison on aina ollut imevää ylös siitä lähtien, kun hän tuli kouluun 6. luokalla. hän aina vasikoi ihmisiä mitään, ja vain käyttäytyy kuin imevää ylös, kun hän kohtelee kaikkia muita kuin ämmä. nyt Allison sattuu olemaan todella lihava, ja se on suuri osa tässä.ennen kuin tämä tarina jatkuu, en kannata läskin häpäisemistä, mutta käytän sitä, että hän on lihava, hyväkseni kritisoidakseni häntä. keskiviikkona (6.5.) allison ärsytti ystävääni, jota kutsumme nimellä alex, ja minua. alex pureskeli purukumia, ja allison näkee sen. hän odottaa, kunnes opettaja on lähellä, ja sanoo kovaan ääneen: "alex, pureskeletko sinä purukumia?" Opettaja saa tästä sanan selville ja antaa allisonille jälki-istuntoa siitä syystä. alex ei tietenkään voi tehdä mitään ja hyväksyy sen. kun alex pääsee jälki-istunnosta, hän on selvästi vihainen (huom. alexilla on maine narttuna ja ihmisten joutumisena vaikeuksiin typeristä syistä). alamme sanoa tavallista paskaa, jota sanomme alexista, ja kutsumme häntä vain ämmäksi ja pilkkaamme hänen painoaan ja muuta. luulimme, että se oli ohi, mutta ilmeisesti se ei ollutkaan. tänään alex meni katsomaan leffaa koulun tapahtumaan ja allison sattui olemaan siellä. leffan jälkeen alex käytti puhelintaan ja allison otti sen häneltä ja juoksi sen kanssa. hän päätti katsoa hänen viestejään ja näki meidän. hän suuttui ja antoi puhelimensa ja lähti jonnekin. meillä ei tällä hetkellä ole aavistustakaan mitä tästä tulee tapahtumaan (hän on immeinen ja siksi jokainen opettaja tykkää hänestä) ja pelkäämme sitä. laitan päivityksiä jos tästä tulee iso juttu.</w:t>
      </w:r>
    </w:p>
    <w:p>
      <w:r>
        <w:rPr>
          <w:b/>
        </w:rPr>
        <w:t xml:space="preserve">Tulos</w:t>
      </w:r>
    </w:p>
    <w:p>
      <w:r>
        <w:t xml:space="preserve">luokkakaveri on mulkku ja lukee ystäväni ja minun tekstiviestejä hänestä.</w:t>
      </w:r>
    </w:p>
    <w:p>
      <w:r>
        <w:rPr>
          <w:b/>
        </w:rPr>
        <w:t xml:space="preserve">Esimerkki 7.2653</w:t>
      </w:r>
    </w:p>
    <w:p>
      <w:r>
        <w:t xml:space="preserve">Teksti: olen katsellut g tätä säiettä ihmetellen muiden epäonnea ajatellen, että minulle ei tapahtuisi mitään niin äärimmäistä tai kauheaa, koska olen varovaisin tuntemani henkilö! en tiennyt kuitenkaan, että se tapahtuisi niin intensiivisesti kuin se tapahtui tänään.Joten tänään koulussa oli aivan kuin mikä tahansa muu päivä. tylsää ja toistuvaa ja mahtavaa, kun se vihdoin päättyi. saatuani uutisen, että minun pitäisi kävellä kotiin, joka on vähintään 2-3 mailin päässä, ajattelin, ettei hiki, ja lähdin jättämällä takkini kaappiini. tärkeää myöhemmin!Lähdin kohti vaatimatonta asuinpaikkaani, ja koska taivas oli kirkas, ajattelin, että voisin ottaa ylimääräisen pienen hetken ja kulkea pitkän matkan kotiin. käännyin ja päädyin lisäämään koko seikkailuun ylimääräisen kilometrin tai kaksi. ei kovin kaukana, ja kävely on minulle hauskaa, joten ajattelin, että ylimääräinen haaste olisi joka tapauksessa hyvä minulle. Hyvin nopeasti sen jälkeen taivas oli yhtäkkiä täynnä pilviä ja kylmeni paljon, joten tyhmä takkia vailla oleva itseni alkoi kulkea paljon nopeammin, koska ajattelin, että tämä on pian syvältä. niin se olikin. lopulta pääsin kotiin noin tunnin kuluttua melkein jäädytin perseeni irti, koska tuli niin kylmä, ja juostuani ulko-ovelle, joka oli lukossa. "Ei hätää, menen vain takakautta", sanoin itselleni. painittuani portin läpi metrin tai kahden lumen läpi (unohdin mainita, että talvi on yhä talvi, ja lunta on joka puolella noin metri.) pääsin vihdoin takakautta ja huomasin, että takaovi oli myös lukossa. Aloin panikoida, juoksin suihkulähteelle hakemaan vara-avainta ja muistin nopeasti, etten ollut tuonut sitä ulos sitten eilisillan. Hienoa. Koska riehumiseni sai jotkut naapurit katsomaan, olinko murtautumassa sisään, päätin ottaa lapion ja alkaa lapioida. Isäni oli työmatkalla, ja lunta satoi viime yönä melko runsaasti. lähes puolitoista tuntia kestäneen kovan lapioinnin, selkäkivun ja hikoilun jälkeen kaikki oli vihdoin tehty. huokaisin tajuttuani, ettei minulla ollut vieläkään avainta, laskin lapion hitaasti takaisin maahan ja kävelin taas talon taakse. Koska kaikki ihmiset, joille voisin soittaa ja pyytää apua, olivat töissä tai poissa kaupungista, pyyhin terassin tuolin ja istahdin nyt jäätävään kylmään vielä tunniksi, ennen kuin siskoni vastaa tekstiviestiin, jossa pyysin häntä tuomaan avaimen. "äiti on hyvin järkyttynyt juuri nyt. sanoo, että hän saattaa saada potkut, jos myöhästyy taas" luin sen kylmällä kädellä sydämeni ympärillä. tiesin, että hän myöhästyy yleensä usein töistä, ja otin epäilyksen varaan, että kaikki olisi hyvin, koska hänet tunnetaan melko hyvin työpaikallaan. näin ei suinkaan ole, ja tajuttuani sen pelko alkaa iskeä. ei ollut ketään muuta, kenelle soittaa, ei ollut paikkaa, minne mennä, joten minulla ei ollut muuta vaihtoehtoa kuin istua ja odottaa. 20-25 minuuttia myöhemmin kuulen jonkun äänen sisältä, ja siskoni avaa lasioven ja katsoo vain säälittävää, jäätyvää, räkäistä minääni takapihalla. menetin tunteen sormistani ja varpaistani minuutteja sitten, ja lähden hitaasti ovelle. ripustan pääni häpeissäni ja pidättelen ilon ja kauhun kyyneleitä, menen sisälle ja menen suoraan huoneeseeni ja suljen oven. Äitini lähti juuri äsken raahatakseen perseensä takaisin töihin, joten minulla ei ole aavistustakaan, mitä tästä eteenpäin tapahtuu. hän lähti itkien sanomaan, kuinka hän oli huolissaan minusta, mikä vain sai minut tuntemaan itseni vielä pahemmaksi mokani takia. hän pääsee vapaaksi vielä 5-6 tunnin päästä, joten saan tietää epäonnistumiseni koko laajuuden vasta sitten, ellei hän tule kotiin aikaisin ja sano, kuinka hän on nyt työtön. (Vuoden pahin moka, eikä helmikuu ole vielä edes puolivälissä...</w:t>
      </w:r>
    </w:p>
    <w:p>
      <w:r>
        <w:rPr>
          <w:b/>
        </w:rPr>
        <w:t xml:space="preserve">Tulos</w:t>
      </w:r>
    </w:p>
    <w:p>
      <w:r>
        <w:t xml:space="preserve">hukkasin vara-avaimen. istuin 10 asteen talvihelvetissä noin 3 tuntia. pääsin lopulta sisään ja saatoin saada äidilleni potkut työpaikaltaan epäonnistumiseni vuoksi.</w:t>
      </w:r>
    </w:p>
    <w:p>
      <w:r>
        <w:rPr>
          <w:b/>
        </w:rPr>
        <w:t xml:space="preserve">Esimerkki 7.2654</w:t>
      </w:r>
    </w:p>
    <w:p>
      <w:r>
        <w:t xml:space="preserve">Teksti: siis viime vuoden heinäkuun ^4. päivänä ystäväni sytytti takapihallaan kasan ilotulitteita. poliisit tulivat ja ystäväni antoi heille pienen kasan ilotulitteita. he käskivät olla hiljaa ja lähtivät pois. sitten hän sytytti vielä useita ilotulitteita paljon suuremmasta kasasta. poliisit palasivat, ottivat muutamat jäljellä olevat ilotulitteet ja syyttivät ystävääni ilotulitteiden hallussapidosta ja rauhan häirinnästä. nopeasti kaksi päivää eteenpäin. siellä on kolmaskin kasa ilotulitteita (luultavasti 150 dollarin arvosta), josta ystäväni ei kertonut kenellekään. Hän säikähti poliiseja ja kysyi, haluanko ne. tietysti suostuin. kymmenen minuuttia myöhemmin hän oli isäni pihatiellä purkamassa ilotulitteita. ei edes *minuuttia* sen jälkeen, kun hän oli ajanut sisään, poliisi ajoi suoraan hänen takanaan. kumpikaan meistä ei suostunut ottamaan ilotulitteita haltuunsa, joten meitä molempia syytettiin ilotulitteiden hallussapidosta. sain kutsun oikeuteen joskus lokakuussa. menin tänään. ilmeisesti he yhdistivät ystäväni kaksi syytettä hänen talostaan ja yhden syytteen minun talostani, mutta käyttivät minun osoitettani. Hänen oikeustapaamisensa oli pari viikkoa sitten. minun haasteessani luki vain ilotulitteiden hallussapito, *ei* rauhan häirintä (rikossyyte, ei siviilioikeudellinen syyte). joten voin vain olettaa, että joku paskiainen oikeuden työntekijä, joka katsoi näitä kahta erillistä tapausta, ajatteli, että joku poliisi yksinkertaisesti unohti lisätä minuun syytteen rauhan häirinnästä. emme koskaan sytyttäneet * yhtään* ilotulitetta kotonani. poliisit sanoivat nähneensä savua tulevan takapihaltani. se on helvetin räikeä valhe.Niinpä katsoin lakia, koska luulin edelleen, että minua syytetään vain ilotulitteiden hallussapidosta, ja sain selville, että maksimirangaistus on 100 dollarin sakko tässä tapauksessa. Menin siis tänä aamuna oikeuteen 100 dollaria kädessäni, ja vitun tuomari kertoi minulle, että oikeudenkäyntikulut nousevat 200 dollariin. En vielä tiennyt, että minua syytetään rauhan häirinnästä. Sanoin kohteliaasti: "Anteeksi, mutta luulin, että ilotulitteiden hallussapidon maksimisakko on 100 dollaria." Virkailija sanoi: "Olen pahoillani, mutta luulin, että maksimisakko ilotulitteiden hallussapidosta on 100 dollaria." Virkailija sanoi: "Olen pahoillani, mutta luulin, että maksimisakko ilotulitteiden hallussapidosta on 100 dollaria. "Nyt minun on palattava oikeuteen rikoksesta, jota en ole tehnyt. Ystäväni, joka jäi kiinni punaisella kädellä, maksoi 200 dollarin sakon. fml.</w:t>
      </w:r>
    </w:p>
    <w:p>
      <w:r>
        <w:rPr>
          <w:b/>
        </w:rPr>
        <w:t xml:space="preserve">Tulos</w:t>
      </w:r>
    </w:p>
    <w:p>
      <w:r>
        <w:t xml:space="preserve">Poliisi voi sanoa mitä vittua haluaa, ja kaikki pitävät sitä evankeliumitotuutena.</w:t>
      </w:r>
    </w:p>
    <w:p>
      <w:r>
        <w:rPr>
          <w:b/>
        </w:rPr>
        <w:t xml:space="preserve">Esimerkki 7.2655</w:t>
      </w:r>
    </w:p>
    <w:p>
      <w:r>
        <w:t xml:space="preserve">Teksti: niin tänään olin hengaili pelaa joitakin videopelejä myöhään illalla, kun huomasin puhelimeni soi ja se oli minun ex minun pitkäaikainen suhde, jossa olin henkilö, joka jätetään. aluksi olin vakavasti kiinni ja täysin murskattu, ottaa pitkä muutaman kuukauden ilman häntä. Nyt kun olin alkanut päästä takaisin jaloilleni, olin utelias hänen elämäänsä nyt, kun olimme olleet erossa (suuri virhe). mikä johdattaa minut tähän iltaan. hän soitti minulle kertoakseen, että hän rakastui johonkin toiseen ja on paljon onnellisempi hänen kanssaan kuin minun kanssani, eikä hän halua, että ripustautunut entinen roikkuu hänen yllään. hän päätti myös estää minut kaikesta ja kaikesta sosiaalisessa mediassa. Kuten voitte kuvitella, koska olen edelleen hyvin rakastunut ja muistot ovat vielä tuoreessa muistissa, olen murtunut. edit: pieni taustatarina. muutimme yhteen ennen kuin hän jätti minut valmistuttuani yliopistosta. miten hän erosi minusta, hän ilmoitti minulle viikon ajan, että hänen isänsä oli tulossa hakemaan tavaroitaan, ja jätti minut sitten huomiotta. voitte kuvitella, miltä minusta tuntui koko viikko ei edes omassa huoneessani, koska hän halusi olla yksin, koska hän oli jättämässä minua. edit edit: kyllä niille, jotka kysyvät minulla oli monia tallennettu sivu sormus ja teki jossain vaiheessa alkaa miettiä, miten pop kysymyksen, kun tunsin valmis (taloudellisesti, ikä viisas, jne.).</w:t>
      </w:r>
    </w:p>
    <w:p>
      <w:r>
        <w:rPr>
          <w:b/>
        </w:rPr>
        <w:t xml:space="preserve">Tulos</w:t>
      </w:r>
    </w:p>
    <w:p>
      <w:r>
        <w:t xml:space="preserve">ex pitkästä suhteesta soitti, tuhosi vanhan suhteemme esti minut elämästä. itkee tällä hetkellä itsensä uneen. gg reddit.</w:t>
      </w:r>
    </w:p>
    <w:p>
      <w:r>
        <w:rPr>
          <w:b/>
        </w:rPr>
        <w:t xml:space="preserve">Esimerkki 7.2656</w:t>
      </w:r>
    </w:p>
    <w:p>
      <w:r>
        <w:t xml:space="preserve">Teksti: tämä tapahtui noin 8-10 kuukautta sitten, mutta siitä huolimatta ajattelin, että olisi hauska jakaa. luin juuri samankaltaisen tifun /r/tifun ykkösviesteistä, ja se muistutti minua tästä tilanteesta. heittotili, koska cringe. joka tapauksessa, aloitetaan. olin 11. luokalla collegessani (olen Uudessa-Seelannissa, tämä on silloin, kun opiskelijat ovat noin 15-16-vuotiaita). otin maantiedon täyteaineena, ja se oli aika tavallinen luokka. vuoden puolivälissä menen luokkaan, ja luokan etuosassa istuu upea tyttö. kävi ilmi, että hän on saksalainen opiskelija, joka oli juuri tullut tähän kouluun. minä (ja puolet muista luokan pojista) ihastuimme häneen välittömästi. saimme tehtävän, jossa meidän piti kysyä muilta oppilailta, ovatko he tehneet tiettyjä asioita (lumilautailua, maanjäristyksessä oloa jne.).) keinona tutustua muihin oppilaisiin. päädyn kysymään häneltä, onko hän ollut risteilyllä (yksi tapahtumista), ja hän vastaa kyllä ja kertoo minulle nimensä. mitä teen? sanon hänelle, että se kuulostaa siistiltä. ja jätän asian siihen. aktiviteetti päättyy, menemme takaisin pulpettiemme ääreen. minulla ei ole munaa jutella viehättävien tyttöjen kanssa, joten jähmetyn siellä kuukauden tai kaksi ihailemassa etäältä. Lopulta huomaan hänen nimensä. päätän, kuten kuka tahansa opiskelija, etsiä hänet facebookista. en voi tehdä sitä koulussa, koska se on estetty, mutta voin tehdä sen kotona. on perjantai. myöhemmin illalla otan ipodini (en tiedä, miksi en mennyt tietokoneella) ja etsin hänet. en käy facebookissa usein, saati sitten mobiililaitteilla. Löydettyäni hänen profiilinsa päätän luonnollisesti katsoa hänen kuviaan. siellä on vain yksi, hänen nykyinen profiilikuvansa. napautan sitä ja huomaan, että ipodini on zoomannut aika paljon. yritän poistaa zoomia, mutta tämä ipodini on reilut 2-3 vuotta vanha, joten mitään ei tapahdu. turhautuneena (tässä kohtaa minä kiihdyn) napautan muutaman kerran näytön keskiosaa ajatellen, että se saattaisi saada ipodin toimimaan. Tässä vaiheessa elämääni en tiennyt "request to tag" -jutusta, jonka voi tehdä facebookin kuvissa. joten naputtelemalla näyttöä vihaisesti onnistuin napsauttamaan "request tag" ja sitten omaa nimeäni... kuluu noin 3 sekuntia, ipod päivittyy ja tajuan, mitä olen tehnyt. sitten... ipodista loppuu akku. laturi on yläkerrassa ja makaan lämpimässä sängyssä. Koska olen idiootti, päätän, että nousen seuraavana aamuna ylös ja poistan tagipyynnön ennen kuin hän näkee sen. nukun ja ajattelen, että kaikki on hyvin. siirryn eteenpäin seuraavana aamuna, poistan tagin ja varmistaakseni, että kaikki todisteet läsnäolostani hänen profiilissaan ovat poissa, googletan, poistetaanko tagi-ilmoitukset, jos tagin antaja poistaa pyynnön. eivät poista...Vietän sitten loppuviikonlopun puhtaassa tuskassa miettien, miten käsittämättömän kiusallinen maanantai tulee olemaan. sunnuntaina huomaan, että hän asetti kuvansa yksityiseksi... r.i.p. loppuvuoden ajan, jolloin näen hänet, menee ohi ilman sanaa, onneksi, mutta vannon, että tunsin hänen tuomitsevan minut. en koskaan puhunut hänelle enää, vaikka näen hänet useimmiten välipäivinä/reissuilla. edelleen uskomattoman kaunis, mutta olen melko varma, etten saa enää koskaan tilaisuutta.</w:t>
      </w:r>
    </w:p>
    <w:p>
      <w:r>
        <w:rPr>
          <w:b/>
        </w:rPr>
        <w:t xml:space="preserve">Tulos</w:t>
      </w:r>
    </w:p>
    <w:p>
      <w:r>
        <w:t xml:space="preserve">etsin tytön facebookista, pyysin vahingossa merkintäpyyntöä hänen ainoaan kuvaansa tuntematta häntä lainkaan, vietin loppuvuoden nolona.</w:t>
      </w:r>
    </w:p>
    <w:p>
      <w:r>
        <w:rPr>
          <w:b/>
        </w:rPr>
        <w:t xml:space="preserve">Esimerkki 7.2657</w:t>
      </w:r>
    </w:p>
    <w:p>
      <w:r>
        <w:t xml:space="preserve">Teksti: tämä tapahtui itse asiassa sunnuntaina. äitini puolen suvussa joulua vietetään hieman etuajassa, koska hänellä on suuri perhe, joten jouluaaton tai joulun aikaan on vaikea tehdä jotain. muutama vuosi sitten saimme loistoidean tehdä se joulua edeltävänä viikonloppuna. tänä vuonna he delegoivat lahjojen tuomisen nuoremmille lapsille äidilleni. nämä lahjat eivät ole mitään hienoa, vain muutama palapeli, lautapeli, korttisarja, korupaketti jne. niiden päätarkoitus oli antaa lapsille jotain avattavaa, ja sitten heidän vanhempansa ja isovanhempansa antaisivat heille oikeat lahjat myöhemmin. Tänä vuonna innostuin todella paljon lahjojen käärimisestä, ja siskoni, jota kutsun Laureniksi, jotta en rikkoisi lähellekään sääntöä 6. Äitini pyysi minua ja Laurenia paketoimaan lahjat. Lauren nukkui sinä lauantaina, kun halusin aloittaa paketoimisen, joten tein ensimmäisen puoliskon yksin. puolustuksekseni sanottakoon, että lista, jossa kerrottiin, mitä piti paketoida mihinkin, oli todella sekava. Siinä oli kolme saraketta, joista yhteen oli merkitty juhlissa olevat aikuiset, joten se ei liittynyt mitenkään asiaan. toiseen oli merkitty lasten nimet ja iät, ja kolmanteen oli merkitty heille annettavat lahjat. lisäksi siinä oli asioita, jotka oli yliviivattu, ja äitini käsiala on nättiä, mutta sitä on vaikea lukea. hän selitti sen minulle kerran, ennen kuin lähti tekemään patukoita seuraavaksi päiväksi. Minun olisi ehdottomasti pitänyt tehdä post it -lappu jokaiseen lahjaan, jotta näin ei olisi käynyt, mutta en ole niin fiksu. paketoin noin puolet, sitten Lauren tuli sisään ja halusi tehdä loput, joten luin hänelle listan ja lähdin. äitini puolen suku lisääntyy kuin jänis. paikalla oli 12(?) lasta, jotka olivat 9-vuotiaita tai nuorempia. ilmestymme paikalle ja yritämme muistaa nimiä, ja suurimman osan niistä muistan paketoineeni tai käskeneeni häntä paketoimaan, mutta kun joku sanoo "colby", tunnistan nimen, mutta en muista lahjaa. kysyn laurenilta, paketoiko hän lahjan hänelle, ja hän sanoo, että meidän on täytynyt paketoida, koska paketoimme lahjoja kaikille pikkulapsille. Syömme, ja sitten on lahjojen aika. avasin kaikki omani, ja lauren näkee yhden lapsista istuvan siinä surullisen näköisenä, menee hänen luokseen ja kysyy häneltä, mikä on vialla, ja hän sanoo: "En saanut yhtään." Tarkistamme listan uudelleen, ja tajuan, että minion-juttu, jonka olisi pitänyt mennä colbylle, meni nelivuotiaalle serkullemme zackille. Se, että 11 muuta lasta, sisarukset mukaan lukien, saa lahjoja, kun itse ei saa, on rankkaa 7-vuotiaalle. 4-vuotiaalle on rankkaa, kun häneltä viedään pois lahja, jossa on hänen nimensä. aiheutin molemmat asiat, ja tunnen itseni vähän grinchiksi sen takia. taidan jättää lahjojen käärimisen ensi vuonna Laurenille.</w:t>
      </w:r>
    </w:p>
    <w:p>
      <w:r>
        <w:rPr>
          <w:b/>
        </w:rPr>
        <w:t xml:space="preserve">Tulos</w:t>
      </w:r>
    </w:p>
    <w:p>
      <w:r>
        <w:t xml:space="preserve">osoitin lahjan väärälle lapselle, joten yksi lapsi sai kaksi lahjaa ja toinen ei saanut yhtään.</w:t>
      </w:r>
    </w:p>
    <w:p>
      <w:r>
        <w:rPr>
          <w:b/>
        </w:rPr>
        <w:t xml:space="preserve">Esimerkki 7.2658</w:t>
      </w:r>
    </w:p>
    <w:p>
      <w:r>
        <w:t xml:space="preserve">Teksti: selasin paikkoja ostaa uusi näytönohjain ja huomasin, että currys tarjosi ilmaisen kopion gta v:stä, kun ostat msi gtx 970:n. Ajattelin, että tämä oli erinomainen diili, koska tämä tarkoitti, ettei minun tarvinnut piraattikopioida sitä. ostin sen ja lähetin sen paikalliseen myymälään noutoa varten maanantaina. päätin olla hyvä kaveri ja kertoa tästä diilistä redditissä, joka sai melkoisen määrän katselukertoja ja upvoteja.Olen sittemmin huomannut, että tarjouksen sivua ei enää ole olemassa - arvelen, että se johtuu siitä, että currys sai paljon ihmisiä, jotka halusivat ilmaisen kopion gta v:stä niin paljon, että heidän oli pakko vetäytyä. onneksi olin varannut ja maksanut omani ennen kuin tarjous vedettiin pois... tai ainakin toivon niin! päivitys: msi gtx 970:tä ei voi tilata nyt, joten se voi olla vain varastosta loppu toistaiseksi.</w:t>
      </w:r>
    </w:p>
    <w:p>
      <w:r>
        <w:rPr>
          <w:b/>
        </w:rPr>
        <w:t xml:space="preserve">Tulos</w:t>
      </w:r>
    </w:p>
    <w:p>
      <w:r>
        <w:t xml:space="preserve">currys uk tarjosi ilmaisen kopion gta v:stä gtx 970:n ostojen yhteydessä, mutta tarjous vedettiin pois sen jälkeen, kun kerroin siitä ihmisille redditissä**.</w:t>
      </w:r>
    </w:p>
    <w:p>
      <w:r>
        <w:rPr>
          <w:b/>
        </w:rPr>
        <w:t xml:space="preserve">Esimerkki 7.2659</w:t>
      </w:r>
    </w:p>
    <w:p>
      <w:r>
        <w:t xml:space="preserve">Teksti: siis, olen lukiolainen ja asun äitini ja nuoremman veljeni kanssa, joka on fuksi. oli lauantaiaamu, kun heräsin ja minun piti käydä kusella. nousen ylös ja kävelen vessaan. ovi on vain puoliksi kiinni, joten luulin, että joku oli vain vahingossa sulkenut vähän matkalla ulos. avaan oven ja veljeni on siellä lattialla alasti, työntämässä hammasharjaani perseeseensä. olen aina pitänyt veljeäni mahdollisesti homona, mutta en koskaan odottanut hänen panevan itseään hammasharjalla. edit: jatkakaa sanaleikkejä, ne ovat vitun hauskoja. edit 2: kävi ilmi, että se oli ainoa kerta, kun hän käytti hammasharjaani, hän vain kadotti jostain. (ehkä perseessään)edit 3: järki niin moni kysyi minulta, hän käytti minun hammasharjaani, koska oli hukannut omansa. en tiedä miksi hän käytti sitä, enkä tiedä haluanko saada sitä selville.edit 4: hän käytti kahvan päätä.</w:t>
      </w:r>
    </w:p>
    <w:p>
      <w:r>
        <w:rPr>
          <w:b/>
        </w:rPr>
        <w:t xml:space="preserve">Tulos</w:t>
      </w:r>
    </w:p>
    <w:p>
      <w:r>
        <w:t xml:space="preserve">kun näin veljeni nussivan itseään perseeseen hammasharjallani.</w:t>
      </w:r>
    </w:p>
    <w:p>
      <w:r>
        <w:rPr>
          <w:b/>
        </w:rPr>
        <w:t xml:space="preserve">Esimerkki 7.2660</w:t>
      </w:r>
    </w:p>
    <w:p>
      <w:r>
        <w:t xml:space="preserve">Teksti: Koulu on ohi, joten heräsin tänä aamuna klo 10. Menen alakertaan juomaan kahvia, eikä sitä ollut jäljellä. yleensä äitini keittää kahvia klo 10, mutta kello oli jo 10:20 ja kahvinkeitin oli tyhjä. okei, tässä kohtaa tapahtuu vittuilua. avaan kahvinkeittimen kannen ja olen heittämässä kahvirouhetta pois, kun huomaan, että siinä on tuoretta jauhetta. Tämän olisi pitänyt varoittaa minua. laitan sen takaisin sisään ja menen täyttämään kahvipannua tarkistamatta onko keittimessä vettä. huomaan sen olevan jo puhdas, mikä yleensä tarkoitti, että se oli täytetty. menin vain sen mukaan ja täytin sen 10:een ja kaadoin sen sisään. Vettä valuu yli koko tiskipöydälle. juoksen siis yläkertaan nappaan rättejä ja alan pyyhkiä vettä (aivan liian paljon paperipyyhkeille), mutta vettä on paljon enemmän kuin tajuan ja pyyhin vesikasan itseäni kohti ja vesi roiskuu nyt päälleni ja lattialle. siivottuani sen painan vain käynnistystä koska olin jo turhautunut. muutaman minuutin syömisen jälkeen huomaan että kahvia ei tule ulos. avaan kannen ja huomaan etten ollut laittanut suodattimen pidikettä(?) takaisin oikealle paikalleen ja kahvia valuu ympäriinsä sisälle. älä ole kuten minä tarkista kaikki ennen kuin keität kahvia.2 minuutti myöhemmin edit. kahvi maistuu vedeltä ja minun täytyy puhdistaa kaikki kahvijauhot keittimen sisältä, mutta minusta tuntuu, että se saattaa räjähtää, jos kosken siihen uudelleen.</w:t>
      </w:r>
    </w:p>
    <w:p>
      <w:r>
        <w:rPr>
          <w:b/>
        </w:rPr>
        <w:t xml:space="preserve">Tulos</w:t>
      </w:r>
    </w:p>
    <w:p>
      <w:r>
        <w:t xml:space="preserve">ei tarkistanut mitään ennen kahvin keittämistä, vettä ja kahvia meni kaikkialle.</w:t>
      </w:r>
    </w:p>
    <w:p>
      <w:r>
        <w:rPr>
          <w:b/>
        </w:rPr>
        <w:t xml:space="preserve">Esimerkki 7.2661</w:t>
      </w:r>
    </w:p>
    <w:p>
      <w:r>
        <w:t xml:space="preserve">Teksti: tämä tifu tapahtui itse asiassa noin 30 minuuttia sitten... olin matkalla elektroniikka-alan erikoisliikkeeseen ostamaan erikoisliitintä. en tiedä sen nimeä, joten googlasin joitakin asiaan liittyviä avainsanoja ja löysin samanlaisen näytettäväksi heille.----minuutti ennen kauppaan menoa sain whatsappin kaverilta jossa oli vitsi:mies: ole kiltti ja lähetä minulle kuvasi alasti nainen: en voi, äitini on huoneessa mies: käske häntä menemään ulos (huom: vitsi espanjaksi on "dile que salga" joka tarkoittaa sekä "mennä ulos" että "ilmestyä")nainen: ööh... okja hän lähetti minulle kuvan alastomasta tytöstä ja alastomasta vanhasta vanhasta naisesta... melko hauska vitsi ja kuva.---voitte kuvitella tarinan lopun. menen kauppaan, kerron myyjälle, että etsin tällaista... liitintä. avaan kännykkäni ja katsomme molemmat ystäväni lähettämää kuvaa. myyjä: ööh, ei, meillä ei ole tuollaista liitintä. minä: ystävä... vitsi... whatsapp... edit: format</w:t>
      </w:r>
    </w:p>
    <w:p>
      <w:r>
        <w:rPr>
          <w:b/>
        </w:rPr>
        <w:t xml:space="preserve">Tulos</w:t>
      </w:r>
    </w:p>
    <w:p>
      <w:r>
        <w:t xml:space="preserve">ystäväni lähettää minulle kuvan alastomasta vanhasta naisesta, ja näytän sitä myyjälle, kun yritän näyttää hänelle etsimäni tuotteen kuvaa.</w:t>
      </w:r>
    </w:p>
    <w:p>
      <w:r>
        <w:rPr>
          <w:b/>
        </w:rPr>
        <w:t xml:space="preserve">Esimerkki 7.2662</w:t>
      </w:r>
    </w:p>
    <w:p>
      <w:r>
        <w:t xml:space="preserve">Teksti: joten äitini ipad oli päivittämässä 7.1 (hänellä on ipad 3) ja se ei lopeta päivitystä, vain jäi päivitysnäytölle, jossa on täysi palkki. hän oli todella järkyttynyt siitä, koska isäni meni nukkumaan päivityksen aloittamisen jälkeen ja hän todella halusi sitä pitkän työpäivän jälkeen. Tarjosin apuani, mutta hän kieltäytyi jääräpäisesti edes kuuntelemasta perustelujani tai sitä, mikä oli vialla (hänen piti vain käynnistää se uudelleen). Hän ei halunnut minun sotkevan sitä, koska pelkäsi isäni suuttumusta aamulla (hän sanoi, ettei hän enää koskaan auttaisi häntä ipadin kanssa, jos tekisin sille jotakin, idk). Korjasin sen kuitenkin, koska olen arvoton ääliö, joka ei voi vain kuunnella ihmisten kieltäydyttyä avusta ja vaatii antamaan kaksi vitun senttiä kaikkeen. joka tapauksessa, hän suuttui todella ja alkoi huutaa minulle, vaikka veljeni oli vieraita. toivoen säästäväni nolostumista, yritin rauhoittaa häntä, mutta jälleen kerran, olen ääliö, jonka olisi pitänyt kävellä pois viisi lausetta sitten. sain hänet vihaisemmaksi, ja raivoissaan hän pudotti tarjottimen suoraan varpaansa päälle, rikkoen sen.</w:t>
      </w:r>
    </w:p>
    <w:p>
      <w:r>
        <w:rPr>
          <w:b/>
        </w:rPr>
        <w:t xml:space="preserve">Tulos</w:t>
      </w:r>
    </w:p>
    <w:p>
      <w:r>
        <w:t xml:space="preserve">mursi äitini varpaan ios 7.1.2:n takia.</w:t>
      </w:r>
    </w:p>
    <w:p>
      <w:r>
        <w:rPr>
          <w:b/>
        </w:rPr>
        <w:t xml:space="preserve">Esimerkki 7.2663</w:t>
      </w:r>
    </w:p>
    <w:p>
      <w:r>
        <w:t xml:space="preserve">Teksti: tämä oli noin 16 vuotta sitten, kun olin 6-vuotias. olin lammella, joka on osa kaupunkini suurinta nähtävyyttä, mikä tekee siitä hyvin vilkkaasti liikennöidyn paikan. joka tapauksessa olen siellä ruokkimassa ankkoja äitini kanssa (hän on hyvin mielisairas ja hänellä on minut kaksi kertaa kuukaudessa) ja hänellä tulee jano, joten hän sanoo, että menemme torille hakemaan juotavaa. Seuraan la-dee-da mukana mutta kun pääsimme tiskille kyllästyin pahasti. päädyn juoksemaan äidiltäni pois kun hän on kääntänyt selkänsä ja luulen tietäväni tieni takaisin ankoille antaakseni niille lisää leipää mutta en tiedä. pääsen kuitenkin ulos ja alan ihmetellä ympäriinsä etsien vettä mutta en nähnyt kauas koska olin lyhyt ja ympärillä oli paljon ihmisiä. oli varmaan alle 5 minuuttia, kun kaksi upeaa vaaleaa naista lähestyi minua kysyen: "oletko eksynyt? luulen tietäväni, missä äitisi on". tässä vaiheessa tajusin, ettei äitini tiennyt, missä olin, mutta en tiennyt, miten vakavaa se oli, ennen kuin he toivat minut takaisin kauppaan ja kuulin äitini kuolettavan itkuiset huudot rakennuksen toiselta puolelta.kun pystyin näkemään hänet, näin 20-30 poliisia ja turvamiestä yrittämässä rauhoittaa häntä / yrittämässä saada kuvaukseni, kun hän oli maassa hysteerisenä kuin joku olisi murhattu, kun halusin vain ruokkia ankkoja. se oli ensimmäinen ja viimeinen kerta, kun ihmettelin pois äitini luota, sain elämäni selkäsaunan.</w:t>
      </w:r>
    </w:p>
    <w:p>
      <w:r>
        <w:rPr>
          <w:b/>
        </w:rPr>
        <w:t xml:space="preserve">Tulos</w:t>
      </w:r>
    </w:p>
    <w:p>
      <w:r>
        <w:t xml:space="preserve">Ihmettelin, että kun hän lähti äidin luota ruokkimaan ankkoja, hän hakkasi minut kuin miljoona dollaria.</w:t>
      </w:r>
    </w:p>
    <w:p>
      <w:r>
        <w:rPr>
          <w:b/>
        </w:rPr>
        <w:t xml:space="preserve">Esimerkki 7.2664</w:t>
      </w:r>
    </w:p>
    <w:p>
      <w:r>
        <w:t xml:space="preserve">Teksti: aion aloittaa sanomalla, että tämä ei ollut minun vikani ja tämä oli noin vuosi sitten, mutta olen vasta nyt saada noin lähettämistä se. päivä tämä tapahtui alkoi hektinen ja olin liian ärsyyntynyt minun pentu (hänen nimensä on metsästäjä), koska hän oli hänen normaali pentu itse (aka hän oli kusipää). tämä oli myös aika jolloin se ei voinut olla yksin talossa koska se repi ja silppusi kaiken näköpiirissä olevan. silloin kun tämä tapahtui minulla ei ollut omaa tietokonetta ja käytin veljeni tietokonetta tehdäkseni kotitehtäviä jotka piti tehdä sinä päivänä. olin hunterin kanssa hänen huoneessaan ja hänellä oli leluja, raakavuorta ja muita herkkuja. tässä kohtaa tapahtui se vittuilu. Veljeni ei ole koskaan pitänyt huonettaan siistinä, joten koirani sotkeutui tavaroihin. Ilmeisesti se oli päättänyt pureskella viehepakkauksen minun tietämättäni. Silmäkulmastani näen hunterin heiluttavan päätään, ja luulin, että se vain leikki lelulla. Oi pojat, olinpa väärässä. kääntyessäni katsomaan sitä näin sen suussa kahden koukun mittaisen kolmoiskoukun. Tässä vaiheessa säikähdin. menin hakemaan häntä ja olin typerä, kun laitoin käteni lähellekään hänen suutaan. tartuttuani oikealla kädelläni hänen kaulukseensa vasen käteni piti hänen päätään, ja silloin hän nykäisi, ja katselin hidastettuna, kun koukku kulki ja jäi koukkuun rengassormeeni. tässä vaiheessa en yltänyt puhelimeeni, eikä ketään muuta ollut kotona. olin kiinnittynyt koiraan vieheellä, jossa oli kaksi kolmoiskoukkua. haluan sanoa, että tämä sattui enemmän kuin mikään muu, koska koira nykäisi koko ajan koukkua yrittäen saada sen pois suustaan. sain sen lopulta rauhoittumaan ja pidin sen päätä ja rintaa kiinni toisella kädellä ja yritin pitää sormeni kiinni kehossani. Tämä oli suunnilleen siinä vaiheessa, kun siskoni soitti minulle, ja yritin päästä puhelimeeni repimättä koukkua pois koiran suusta tai sormestani. sain hänet lopulta ymmärtämään, mitä sanoin (olin paniikissa, en käsittele kipua hyvin), ja hän riensi kotiin. kotiin päästyään hän tuli suoraan apuun ja leikkasi koukun koukusta koiran suussa olevat piikit irti ja vapautti koiran. Onneksi koukku meni vain sen huulten läpi eikä muualle. se sai tästä ilmaisen huulilävistyksen. mitä minuun tulee? minulla oli edelleen kolmoiskoukku sormessani ja se oli uponnut syvälle, koska koira veti sitä jatkuvasti. hän onnistui irrottamaan koukun vieheestä ja huomasi, että meidän pitäisi mennä sairaalaan. kaiken kaikkiaan jouduin pieneen leikkaukseen jossa poistettiin piikki sen jälkeen kun loput koukusta oli leikattu pois. voin sanoa etten ole koskaan ollut lähempänä koiraani enkä pidä sormiani itsestäänselvyytenä. koukku sormessani: [imgur] (http://i.imgur.com/wrtfkev.jpg)leikkauspäivänä:[imgur] (http://i.imgur.com/cdn5jt0.jpg)kolme viikkoa myöhemmin:[imgur] (http://i.imgur.com/ef6ns2o.jpg)noin 7 viikkoa myöhemmin: [imgur] (http://i.imgur.com/ns7bbgi.jpg)hunter rikoksen aikaan(hän on nykyään 80lbs ja olen iloinen, että se tapahtui kun hän oli nuorempi): [imgur] (http://i.imgur.com/6zcptoa.jpg)</w:t>
      </w:r>
    </w:p>
    <w:p>
      <w:r>
        <w:rPr>
          <w:b/>
        </w:rPr>
        <w:t xml:space="preserve">Tulos</w:t>
      </w:r>
    </w:p>
    <w:p>
      <w:r>
        <w:t xml:space="preserve">menin tekemään läksyjä sotkuiseen huoneeseen, koira tarttui vieheeseen, jossa oli kolmoiskoukkuja, ja onnistui koukuttamaan sormeni. jouduin leikkaukseen koukun poistamiseksi.</w:t>
      </w:r>
    </w:p>
    <w:p>
      <w:r>
        <w:rPr>
          <w:b/>
        </w:rPr>
        <w:t xml:space="preserve">Esimerkki 7.2665</w:t>
      </w:r>
    </w:p>
    <w:p>
      <w:r>
        <w:t xml:space="preserve">Teksti: tifu ottamalla alas perhekuva anoppini talossa eikä ripustamalla sitä uudelleen ennen kuin lähdimme house sittingistä. muistaminen tapahtui tänään, unohtaminen tapahtui viikko joulun jälkeen. vaimoni ja minä menimme hänen vanhempiensa luokse jouluksi. perheessä on paljon... ongelmia. suurin ongelma on tämä: vaimoni on osa neljästä adoptiolapsesta (ja kahdesta vanhemmasta biologisesta lapsesta). Yksi adoptiolapsista, kutsumme häntä paskanaamaksi (syistä, jotka selviävät kolmessa sanassa), ahdisteli vaimoani, kun hän oli pieni, ja anoppini kieltää vielä tänäkin päivänä, että sitä olisi koskaan tapahtunut. kyllä. se on aika sekavaa. joten kun olimme kotikäynnillä sen jälkeen, kun he olivat lähteneet tapaamaan toista sisarusta, yövyimme vaimoni vanhassa huoneessa, jossa (nyt) on suuri perhekuva aivan sängyn yläpuolella. en tietenkään halunnut katsoa paskanaamaa, kun nukkuimme, joten otin kuvan pois seinältä. täysin perusteltua. ennen lähtöä siivosimme paikan helvetin hyvin ja jätimme sen moitteettomaksi, mutta unohdimme yhden asian. kuvan. kun tulimme kotiin, vaimo tekstasi meille ja mainitsi, kuinka paljon hän arvostaa sitä, että siivosimme paikan, koska he tulivat kotiin sairaana eivätkä olleet purkaneet tavaroitaan. sen jälkeen emme ole kuulleet mitään. luulen, että he tajusivat, että kuva oli lattialla. vaimoni soitti äidilleen jopa useaan otteeseen, mutta hän ei ole vastannut. pääsimme juuri yli pahoista asioista välillämme, ja olimme juuri korjanneet suhteemme ja alkaneet taas puhua hänelle. mutta nyt se on taas mennyt päin persettä. siis tifu.[ otin vaimoni vanhempien luona olevan perhekuvan alas, kun olimme house sittingissä, koska inhoan veljeäni palavalla intohimolla, ja unohdin laittaa sen takaisin ylös. nyt anoppi ei puhu meille.</w:t>
      </w:r>
    </w:p>
    <w:p>
      <w:r>
        <w:rPr>
          <w:b/>
        </w:rPr>
        <w:t xml:space="preserve">Tulos</w:t>
      </w:r>
    </w:p>
    <w:p>
      <w:r>
        <w:t xml:space="preserve">]</w:t>
      </w:r>
    </w:p>
    <w:p>
      <w:r>
        <w:rPr>
          <w:b/>
        </w:rPr>
        <w:t xml:space="preserve">Esimerkki 7.2666</w:t>
      </w:r>
    </w:p>
    <w:p>
      <w:r>
        <w:t xml:space="preserve">Teksti: joten 10 minuuttia sitten mokasin. päivisin olen opettaja ja iltaisin tykkään siivota ja tehdä fossiileista taidetta. joten kun minulla oli hieno pala liuskekiveä, jonka halusin halkaista, otin tylppäveitseni...kyllä, haen myös Darwin-palkintoa tässä.löysin hienon halkeaman ja yritin halkaista liuskekiveä, ja kuten arvaatte, käytin liikaa voimaa, menin kiven läpi ja käteeni. seuraavan kymmenen minuutin ajan toistelen "olen vitun idiootti", samalla kun vuodan verta kaikkialle. matto, koiralla, kylpyhuone näyttää nyt kauhuelokuvan kohtaukselta. onnistun nipistämään ihon yhteen ja teippaamaan sen kiinni. mietin, pitäisikö minun pyytää naapureita viemään minut a&amp;e:hen vai vain juoda ja yrittää selittää sulhaselleni, miksi olen nyt listalla, kun googletan 'miten saada veri pois matosta'. päivitys: huomasin, että 'siteeni' vuotaa taas, avasin sen juuri ja roiskin verta seinälle. no paska. päivitys kaksi: sulhanen nauroi ja laittoi minut autoon. sairaalassa ja nyt minulla on kolmen tunnin odotusaika juoppojen kanssa.</w:t>
      </w:r>
    </w:p>
    <w:p>
      <w:r>
        <w:rPr>
          <w:b/>
        </w:rPr>
        <w:t xml:space="preserve">Tulos</w:t>
      </w:r>
    </w:p>
    <w:p>
      <w:r>
        <w:t xml:space="preserve">yritin halkaista kiveä tylsällä veitsellä, puukotin itseäni ja vuoti verta kaikkialle. nyt odotan sulhasta :/</w:t>
      </w:r>
    </w:p>
    <w:p>
      <w:r>
        <w:rPr>
          <w:b/>
        </w:rPr>
        <w:t xml:space="preserve">Esimerkki 7.2667</w:t>
      </w:r>
    </w:p>
    <w:p>
      <w:r>
        <w:t xml:space="preserve">Teksti: minun piti hakea vanhempani lautalta ja halusin pysäköidä auton lähimmälle julkiselle parkkipaikalle. menin portille, jossa oli viereinen koppi ja odotin. ja odotin. ja odotin. ja odotin, että kassaneiti ilmestyisi paikalle ja antaisi minulle sisäänpääsylipun, jossa oli aikaleima. sitten autot jonottivat takanani. viiden auton jälkeen kaikki alkoivat huutaa pitkään. ajattelin, että "no, missä helvetissä tämä laiska paskiainen kassanhoitaja on? me kaikki odotamme häntä", ja myöskin huudoin hyvin pitkään ja kovaa, jotta kassanhoitaja palaisi paikalleen. tulin sillä välin äärimmäisen raivostuneeksi.sitten, juuri kun takanani ollut mies astui ulos autostaan (mahdollisesti hakkaamaan minua, kovaa), tajusin ja muistin, että järjestelmä oli automatisoitu vuosia sitten eikä sisäänkäyntikopeissa ollut kassanhoitajia, vaan ainoastaan koneita, jotka jakoivat lippuja. joten periaatteessa minun piti vain painaa nappia. pyysin anteeksi takanani olevalta kaverilta (ja kaikilta muilta odottajilta) astuessani ulos autosta (koska olin niin varma, että kassaneiti tulisi, siirryin jo hieman liikaa portille, jolloin koneeseen ei päässyt käsiksi edes takanani olevalta matkustajan istuimelta, saati sitten kuskin istuimelta) hakeakseni lipun ja selvisin hengissä ilman vakavaa perseilyä.</w:t>
      </w:r>
    </w:p>
    <w:p>
      <w:r>
        <w:rPr>
          <w:b/>
        </w:rPr>
        <w:t xml:space="preserve">Tulos</w:t>
      </w:r>
    </w:p>
    <w:p>
      <w:r>
        <w:t xml:space="preserve">olin teknologiavammainen ääliö.</w:t>
      </w:r>
    </w:p>
    <w:p>
      <w:r>
        <w:rPr>
          <w:b/>
        </w:rPr>
        <w:t xml:space="preserve">Esimerkki 7.2668</w:t>
      </w:r>
    </w:p>
    <w:p>
      <w:r>
        <w:t xml:space="preserve">Teksti: tervehdys reddit, tämä on ensimmäinen viestini tässä sub ja minulla on tarina kerrottavan you.I pitäisi esipuheena tätä toteamalla tämä tapahtui muutama vuosi sitten, kun olin työskennellyt minun vanha job.the asetus; 2000-luvun lopulla. flip ja liukusäädin puhelimet olivat kaikki villitys. Ihmisten piti käyttää t9:ää tekstiviestien lähettämiseen, ja dataa oli rajattomasti (hitaasti) ja halvalla. Nyt leikkaan sen pois: minä; alhainen videopelikaupan työntekijä, jolla oli ego, hyvin vähän työmoraalia ja asenne. pomoni; hieno kirkkoon menevä tyyppi, mutta hyväuskoinen (niin luulin), jolla oli kultainen sydän.Nyt kun olen kuvannut asetelman, kerron teille, miten mokasin pahasti. eräänä pitkänä kanadanpäivänä minun piti työskennellä koko viikonloppu ja loma, mutta minulla oli suunnitelmia lähteä telttailemaan ystävieni kanssa. toisella työkaverillani oli viikonloppu vapaata, eikä hän halunnut vaihtaa sitä pois, vaikka kuinka anelin.  Ainoa toinen vaihtoehto oli pyytää pomoni Mikea työskentelemään sinä viikonloppuna, mutta tiesin, että hänellä oli kiireitä sinä viikonloppuna kirkkoasioiden kanssa. olin kusessa enkä voinut lähteä retkeilemään. pettyneenä soitin ystävälleni markille (nimet ovat tärkeitä myöhemmin ) kertoakseni hänelle huonot uutiset. Heti kun hän vastaa puhelimeen, hänen ensimmäiset sanansa ovat: "Drewgarr, sinä haluat ratsastaa mun mulkullani tämän takia. Tiedätkö sen tytön, josta pidät, sen, joka on niin helppo, että hän saa kirjaston legendaarisessa näyttämään mahdolliselta? no, hän on tulossa sinne, ja hän pyytää sinua. Joten miksi soitit?" Minä, täynnä raivoavaa seisokin raivoa, sanoin hänelle: "Huhhuh, sanoin vain, että se on vielä voimassa", ja sitten suljin puhelimen kuin 12-vuotias tyttö, joka soittaa ihastukselleen kymmenettä kertaa. Nyt olen tässä dilemman edessä, vaaraanko saada potkut, koska saan 20 sekuntia seksiä? (olen realistinen kykyjeni suhteen) vastaus on yksinkertainen, olen aikuinen, minulla on velvollisuuksia eikä minun pitäisi olla tekemisissä helppojen tyttöjen kanssa. olen parikymppinen, minun on lakattava ajattelemasta vain hauskanpitoa ja oltava vastuullinen ja näytettävä hyvää esimerkkiä pikkusiskolleni. joten noin 10 minuuttia myöhemmin soitan pomolleni ja kerron, etten voi tulla sisään. hän sanoi "drewgarr, ellet kuole tai joku on kuollut, tulet sisään". silloin keksin loistoidean; tapan perheenjäsenen, joka asuu kotimaassani. Syvennän ääntäni, laitan parhaan surullisen miehen imitaationi ja kerron hänelle, että läheinen perheenjäsen kuoli Perussa ja aion matkustaa Yhdysvaltoihin ollakseni perheeni luona. pomoni ilmeisen pahoillani sanoo minulle vilpittömästi: "Olen pahoillani, että kuulin tuon, ole perheesi luona ja lähetä viestiä, jos tarvitset lisää vapaata." Nyt, kun minulla on puhdas passi ja puhdas omatunto, alan pakata tavaroitani lähteäkseni telttailemaan ja kerron vanhemmilleni, etteivät he vastaa töihini tai pomoni puheluihin. leikataan 2. päivään juhlimassa ja juomassa kuin jonkinlainen tukahdutettu viikinki , unelmieni tyttö ilmestyy paikalle , ei kukaan muu kuin neiti bulbasaur (kutsun häntä niin koska helpoin valinta mitä minun piti tehdä oli olla valitsematta bulbasauria, minulla on myös paska maku ) heti kun hän näkee minut hän juoksee luokseni ja halaa , pussaa ja tervehtii poikia nopealla high hivellä. giggity giggity eikö niin ? cut to 45 min myöhemmin, kello on noin 3 ja me molemmat ollaan kännissä vodkasta , oluesta ja jostain hankaavasta alkoholista joten päätämme mennä telttaan. minä nerona joka olen, unohdin että mulla on teltta yhdelle. sitten muistan että kaverillani marcilla on tupla. lähetän hänelle tekstiviestin ja sanon "marc, ulos teltasta. aion panna tätä braudia." ei vastausta. lähetän uudestaan tekstiviestin "marc senkin paskiainen , sano kun teltat tyhjenee. tää muija kiusaa niin kovaa, että meinaan spidermanin housuihini". taas ei vastausta. lähetän vielä kerran tekstiviestin "marc otin viikonlopun vapaata ja valehtelin pomolleni vain tätä varten." ryhdistäydy." taas ei vastausta. noin 5 minuutin päästä saan tekstiviestihälytyksen. otan nopeasti puhelimeni esiin ja näen sen olevan marcilta, jossa lukee " olet elossa, missä olet?" Soitan hänelle todella järkyttyneenä ja alan haukkua häntä sanomalla " hemmo, lopeta pelleily. oon lähettänyt sulle tekstiviestiä 4 kertaa viimeisen tunnin aikana. wtf " hän vastaa ja kertoo ettei ole saanut tekstiä. hän käskee lähettää viestin uudestaan. teen niin, lähetän ne uudestaan. ei vieläkään mitään, hän ei saa niitä. noin 5 minuuttia myöhemmin ,hän kertoo missä hän on ja tapaamme. marc on nyt ihan sekaisin, koska jos hän ei saa viestiä, se tarkoittaa, että hänen tyttöystävänsä ei saa häntä kiinni. päätän kokeilla kuvaviestiä ja lähetän kuvan minusta nuotion edessä, jonka otin aiemmin, mutta ei mitään. 2 minuuttia myöhemmin saan tekstiviestin. se on pomoltani Mikeltä. viestissä lukee vain "on yksi asia valehdella kuolleesta sukulaisesta, ja toinen asia kerskua sillä. nähdään kun palaat". silloin se iski minuun. olen tekstannut Mikelle, pomolleni, koko ajan. sen jälkeen, kun palasin takaisin, en saanut potkuja, mutta minut siirrettiin takaisin narttuvuoroihin. Ai niin ja se tyttö, no kuultuaan, että Marcilla oli kahden hengen teltta, hän liittyi häneen. en ole tai ollut vihainen. sanon vain, että tämä nöyryytti minua ja opin läksyni. en valehtelemista tai helppojen tyttöjen kanssa makaamista. läksy on, että nimeä pomosi yhteystietoluettelossasi nimellä "xxbos5xx", ettet vahingossa lähetä hänelle känniviestiä.</w:t>
      </w:r>
    </w:p>
    <w:p>
      <w:r>
        <w:rPr>
          <w:b/>
        </w:rPr>
        <w:t xml:space="preserve">Tulos</w:t>
      </w:r>
    </w:p>
    <w:p>
      <w:r>
        <w:t xml:space="preserve">valehteli perheenjäsenen kuolemasta päästäkseen pois töistä riettaan hännän ja halvan viinan takia. tekstasi pomolleni ystäväni sijasta täydellisen tunnustuksen.</w:t>
      </w:r>
    </w:p>
    <w:p>
      <w:r>
        <w:rPr>
          <w:b/>
        </w:rPr>
        <w:t xml:space="preserve">Esimerkki 7.2669</w:t>
      </w:r>
    </w:p>
    <w:p>
      <w:r>
        <w:t xml:space="preserve">Teksti: päätin siis tehdä kaurapuuroa, joka alkoi sillä, että pesin perusteellisesti pienen kattilan. lisäsin vähän vettä ja laitoin sen liedelle kiehumaan ennen kuin lisäsin insta-kaurani. pari minuuttia myöhemmin vesi on edelleen liian tyyni, joten nostin lämpöä. kuluu vielä muutama minuutti, eikä tähän kattilaan muodostu vieläkään kuplia. noin 10 minuutin kuluttua ajattelen, että jokin on vialla. olen iloinen, että tiedän ylikuumenemisesta, joten tämä on ensimmäinen ajatukseni, ja tiedän myös, kuinka epätodennäköistä ja vaarallista tämä voi olla. vesi on myös täysin liikkumatonta, mikä tukee tätä vielä enemmän.  otan siis hitaasti kattilan ja kallistan sitä poispäin itsestäni, ja kas kummaa, pieni räjähdys laukeaa, mutta veden määrä teki siitä hyvin pienen sotkun. olen todella iloinen, etten sekoittanut tai tehnyt mitään niin tyhmää, että vesi olisi voinut palaa. se oli myös varmasti ylikuumennettu, koska kauran lisäämisen jälkeen se reagoi paljon eri tavalla kuin "normaali" kiehuva vesi. toivottavasti te voitte ottaa tästä jotain irti ja välttää onnettomuuksia. vähän lisätietoa siitä, miten se toimii: https://www.youtube.com/watch?v=1_oxm4mr_i0.</w:t>
      </w:r>
    </w:p>
    <w:p>
      <w:r>
        <w:rPr>
          <w:b/>
        </w:rPr>
        <w:t xml:space="preserve">Tulos</w:t>
      </w:r>
    </w:p>
    <w:p>
      <w:r>
        <w:t xml:space="preserve">super lämmitti vahingossa vettä ja oli tarpeeksi fiksu, jotta se ei räjähtänyt minun suuntaani.</w:t>
      </w:r>
    </w:p>
    <w:p>
      <w:r>
        <w:rPr>
          <w:b/>
        </w:rPr>
        <w:t xml:space="preserve">Esimerkki 7.2670</w:t>
      </w:r>
    </w:p>
    <w:p>
      <w:r>
        <w:t xml:space="preserve">Teksti: Hän piti tauon opiskelusta baariammattilaiskurssia varten auttaakseen minua kokoamaan pöydän. hän piti tauon opiskelusta auttaakseen minua kokoamaan sen. päätimme, että meidän pitäisi tilata ruokaa ja ajoittaa se saapuvaksi, kun olemme valmiit, palkkioksi. suloista, asiat menevät sujuvasti. noin kolme tuntia myöhemmin olimme lähellä loppua. olimme ruuvanneet, liimanneet ja vasaranneet kaiken paikoilleen. meidän piti vain koota palat yhteen. silloin tajusimme tehneemme virheen, kun vasaroimme joitain tappeja vääriin reikiin. Tämä esti joitakin muita ruuveja menemästä samoihin reikiin ja teki pöydän kokoamisen käytännössä mahdottomaksi. noin puoli tuntia myöhemmin olemme onnistuneet taltuttamaan neljä kuudesosaa tappeista ja osista, jotka pitivät ne paikoillaan. mutta kaksi jäljelle jäänyttä tappiollista tappia estävät voittomme. päätämme tilata viimeiset osat ja hyväksymme tappiomme. ainakin ruoka oli tulossa.hikisinä ja väsyneinä menemme tarkistamaan, miksi sitä ei ole toimitettu. näen, että tilaushistoriaan ei ole lisätty mitään tuoretta. sydämemme painuu alas, kun meille valkenee: emme koskaan klikanneet lähetä. ruokaa ei ollut tulossa. pöytää ei oltu koottu. katsoimme molemmat hiljaa alaspäin. mitään sanoja ei tarvittu, kun teimme pakastepizzoja ja päätimme, ettemme halua olla enää hereillä. kutsuimme sen aikaiseksi yöksi ja sanoimme molemmat "vitut keskiviikosta".</w:t>
      </w:r>
    </w:p>
    <w:p>
      <w:r>
        <w:rPr>
          <w:b/>
        </w:rPr>
        <w:t xml:space="preserve">Tulos</w:t>
      </w:r>
    </w:p>
    <w:p>
      <w:r>
        <w:t xml:space="preserve">olin jo uupunut, käytin 3 tuntia yrittäessäni koota pöytää, tein yhden pienen virheen, joka maksoi meille valmiin tuotteen, en myöskään napsauttanut lähetä ruokatilausta. menin sänkyyn lyötynä ja sen yli.</w:t>
      </w:r>
    </w:p>
    <w:p>
      <w:r>
        <w:rPr>
          <w:b/>
        </w:rPr>
        <w:t xml:space="preserve">Esimerkki 7.2671</w:t>
      </w:r>
    </w:p>
    <w:p>
      <w:r>
        <w:t xml:space="preserve">Teksti: tämä tapahtui itse asiassa kaksi päivää sitten. ennen kuin tämä tarina alkaa, haluan huomauttaa, että aina kun menen ulos syömään (tai katsomaan elokuvaa), poltan aina ruohoa. se tekee siitä 281294% paremman. menemme siis chipotleen myöhäiselle lounaalle, tilaamme, istumme alas ja syömme. hienoa! olen pilvessä, kylläinen ja onnellinen mies.chipotlen vieressä on ulta (naisten versio home depotista), ja tyttöystäväni kysyy, voisimmeko mennä sinne nopeasti, jotta hän voisi ostaa muutaman tavaran. valittelin, että halusin vain chillailla autossa odottaessani, mutta hän rukoili minua lähtemään mukaansa, joten menin.Tässä minä siis olen pilvessä, muhkea, vahvasti tatuoitu kaveri, meikkikaupassa, kädessäni chipotlesta ostamani juoma, vaeltelen ympäriinsä katsellen ihmeissäni. näytin niin sopimattomalta. en voi uskoa, kuinka paljon kauneustuotteita on naisille, ja silloin huomaan silmäkulmastani jotakin. pullon käsivoidetta, jossa oli ruohonlehti. se oli tehty luomuhampusta. minusta oli siistiä, että meikkikaupassa oli "ruohojuttuja". tässä kohtaa päiväni menee päin honkia..."coooooool", sanoin itselleni. ympärilläni ei ollut ketään. pidän juomaa kainalossani, vähän niin kuin jalkapalloa pidettäisiin, ja alan ruiskuttaa näytettä hamppuvoiteesta käsilleni........, kun limonadin kansi laukesi irti, ja limonadi räjähti kaikkialle päälleni. istun siinä naureskellen itselleni, koska tyttöystäväni "ei voi viedä mua mihinkään"... ja huomaan sitten ainoan naishenkilön, joka on todistanut kaiken omien silmiensä edessä, tuijottavan minua tikaroiden. hän ei edes ollut töissä kaupassa, mutta katsoi minua "mikä vittu sua vaivaa, jätkä". parasta mitä sain aikaiseksi oli "se en ollut minä", osoittaen samalla maassa olevaa rootbeer-lätäkköä, joka valui oikealta puoleltani.juoksin (kirjaimellisesti) ulos kaupasta, läpimärkänä limsassa, hamppuvoide yhä käsissäni, ja piileskelin autossa 15 minuuttia, kunnes tyttöystäväni tuli ulos. kerroin hänelle tarinan, ja hän rupesi nauramaan. kun hän lähti, *ovenkahvassa oli yhä hamppuvoidetta siitä, kun juoksin ulos. * ensi kerralla pysyn autossa. edit: **En olisi ikinä uskonut, että saisin pilvessä ollessani elämässä *mitään*, mutta tässä sitä nyt ollaan. kiitos, ystävällinen muukalainen!</w:t>
      </w:r>
    </w:p>
    <w:p>
      <w:r>
        <w:rPr>
          <w:b/>
        </w:rPr>
        <w:t xml:space="preserve">Tulos</w:t>
      </w:r>
    </w:p>
    <w:p>
      <w:r>
        <w:t xml:space="preserve">poltin ruohoa, söin burritoja, kävin meikkikaupassa tyttöystäväni kanssa ja käyttäydyin tahattomasti kuin pilvessä oleva paskiainen.</w:t>
      </w:r>
    </w:p>
    <w:p>
      <w:r>
        <w:rPr>
          <w:b/>
        </w:rPr>
        <w:t xml:space="preserve">Esimerkki 7.2672</w:t>
      </w:r>
    </w:p>
    <w:p>
      <w:r>
        <w:t xml:space="preserve">Teksti: Teksti: Tausta: *Niinpä jatkan purkaa matkamittari ja myös päätti vaihtaa mittaukset mph kuin hän halusi, että tehdään. Joten juotettuani matkamittarin liitokset aloin irrottaa mittarin neuloja, kun yhtäkkiä moottorin akseli juuttui sormeni ja kynteni väliin. lopputulos: ambulanssi, sidetarpeita ja muuta paskaa, toimiva matkamittari ja mph-mittaristo, töihin tulo sormi pilalla.</w:t>
      </w:r>
    </w:p>
    <w:p>
      <w:r>
        <w:rPr>
          <w:b/>
        </w:rPr>
        <w:t xml:space="preserve">Tulos</w:t>
      </w:r>
    </w:p>
    <w:p>
      <w:r>
        <w:t xml:space="preserve">ford on kova ja vaarallinen työstää luotettavuudestaan huolimatta. uskon, että tämän vuoksi sitä vihataan.</w:t>
      </w:r>
    </w:p>
    <w:p>
      <w:r>
        <w:rPr>
          <w:b/>
        </w:rPr>
        <w:t xml:space="preserve">Esimerkki 7.2673</w:t>
      </w:r>
    </w:p>
    <w:p>
      <w:r>
        <w:t xml:space="preserve">Teksti: Tämä on ensimmäinen kertani tehdä tätä. toivottavasti en tehnyt mitään tästä väärin. olen uusi yliopistossa ja minulla on hieman ahdistusta. ajattelin, että voisin välttää enemmän ahdistusta yliopistossa ottamalla verkkokursseja. suurimmaksi osaksi se toimi, mutta loppukokeet saavat silti sydämeni tuntumaan siltä, että se poksahtaa ulos rinnastani, vaikka olen valmistautunut. englannin kieli oli minulle huonoin kurssi. minun on vaikea kirjoittaa neljän sivun mittaisia esseitä asioista, joista en oikeastaan välitä, joten arvosanani englannin kielessä ei ollut alun alkaenkaan mikään erityinen. englannin kurssilla, jota kävin, tehtävät piti antaa aina perjantaina. ajattelin luonnollisesti, että loppukokeet pitäisi antaa samana päivänä. Yritin valmistautua englannin kokeeseen, ja kuinka ollakaan, se piti suorittaa samana päivänä kuin historian koe. minun olisi tosin pitänyt huomata tehtävän päivämäärä ilmoitusten sivulla, mutta olin aina tehtävien sivulla. Sivulla, jossa pitäisi olla tehtävien eräpäivät, mutta jostain syystä niitä ei aina ole. Tämän mokan takia sain 64% kurssista, ja olen vieläkin pahoillani siitä. Ahdistuslääkitys olisi luultavasti auttanut minua tekemään sen ajoissa, mutta ahdistuneisuuteni alkoi todella lisääntyä vasta viime viikolla. liian vähän liian myöhään, luulisin.</w:t>
      </w:r>
    </w:p>
    <w:p>
      <w:r>
        <w:rPr>
          <w:b/>
        </w:rPr>
        <w:t xml:space="preserve">Tulos</w:t>
      </w:r>
    </w:p>
    <w:p>
      <w:r>
        <w:t xml:space="preserve">en saanut englannin lopputenttiäni tehtyä ajoissa, ja nyt minulla on huono arvosana.</w:t>
      </w:r>
    </w:p>
    <w:p>
      <w:r>
        <w:rPr>
          <w:b/>
        </w:rPr>
        <w:t xml:space="preserve">Esimerkki 7.2674</w:t>
      </w:r>
    </w:p>
    <w:p>
      <w:r>
        <w:t xml:space="preserve">Teksti: tämä tifu on tällä hetkellä vielä työn alla - joten se on hyvin tuore! tänään (keskiviikkona) on "perjantaini", sillä lähden lomalle torstaina ja (oikeana) perjantaina. seikkailunhaluinen olo päätti ajaa moottoripyörälläni töihin tänä aamuna. se on kaukana ja oli kylmä, mutta rakastan ajamista sillä! joten puin itseni kaikkiin hienoimpiin kuolleen lehmän asusteisiini ja lähdin ulos ovesta. ajoin hienosti, sain viileän tuulen kasvoilleni, en jäänyt auton alle. mahtavaa.pääsin töihin, laitoin pyörän avaimen nahkahousujeni taskuun, tulin sisälle, raadoin 9 tuntia (jouduin lopulta jäämään myöhään odottamattoman konferenssipuhelun takia). tähän aikaan kello oli jo viisi ja olin valmis lähtemään. enemmän kuin valmis - loma alkoi tunti sitten! Aiemmin päivällä olin huomannut viestin "Löysin kadonneen avaimen, tulkaa sviittiin # hakemaan". En ajatellut asiaa. Nyt kun olin pukeutunut ja halusin päästä pois kaupungista, aloin etsiä avainta. joka pöydän alta, kopiokoneesta, roskiksesta, jääkaapista.... kaikkialta. ei avainta. idiootti, joka pudotti avaimen, olin minä. minä. minä, joka olen yrittänyt epätoivoisesti lähteä ensimmäiselle lomalleen yli vuoteen jo tunnin ajan. ajattelen, että okei! ei se niin paha ole, ilmeisesti joku löysi avaimen ja se on sviitissä nro. ryntään innokkaasti sinne, helpotuksen tunteessa, kunnes vedän ovea. se konferenssipuhelu, johon juuttuin ja joka piti minut viiteen asti? no, se oli aivan heidän aukioloaikojensa ulkopuolella. Ovi on lukossa, ja seison siinä mulkku kädessä (olen tyttö, mutta tälle toteamukselle ei ole vaginaa vastaavaa sanamuotoa) ja mietin, miten vitussa pääsen tästä ulos. joten istun tässä..... yhä töissä klo 18, yhä täysissä nahoissa, odottelen, että joku tulisi tuomaan varapyörän, jottei pyörä seisoisi parkkipaikalla täällä vielä neljä päivää. kirjoitin viestin ja jätin sen yrityksen oven alle toivoen, että he luovuttavat avaimen pomolleni, jolle annoin myös kopion samasta viestistä.</w:t>
      </w:r>
    </w:p>
    <w:p>
      <w:r>
        <w:rPr>
          <w:b/>
        </w:rPr>
        <w:t xml:space="preserve">Tulos</w:t>
      </w:r>
    </w:p>
    <w:p>
      <w:r>
        <w:t xml:space="preserve">päätin ajaa moottoripyörällä töihin lomaa edeltävänä päivänä. päädyin pudottamaan pyörän avaimen, hyvä samarialainen antoi avaimen rakennuksen toiselle sviitille, mutta kun tajusin sen, he olivat jo poissa päiväksi.</w:t>
      </w:r>
    </w:p>
    <w:p>
      <w:r>
        <w:rPr>
          <w:b/>
        </w:rPr>
        <w:t xml:space="preserve">Esimerkki 7.2675</w:t>
      </w:r>
    </w:p>
    <w:p>
      <w:r>
        <w:t xml:space="preserve">Teksti: tämä tapahtui noin 7 tuntia sitten, olimme home eco -huoneessamme tekemässä teoriatöitä, olimme juuri saaneet uuden opettajan, hän on noin 60-vuotias eikä mikään "reddit-tyyppi". luokkani oli hyvä, koska ensivaikutelma oli hyvä ja kaikki paitsi tämä yksi kaveri, joka oli murtanut kätensä viikonloppuna, hän ei tehnyt mitään. joka tapauksessa hän käski miehen alkaa tehdä töitä, mutta mies ei kuunnellut, ja sitten hän sanoi, että hän voisi silti tehdä töitä, koska hän ei ole murtanut molempia käsiään, minä aloin nauraa, ja hän kysyi minulta, mikä oli niin hauskaa. sanoin hänelle, että hänen pitäisi käydä enemmän redditissä ja että se liittyy siihen, että äidit runkkaavat poikaansa, kun nämä murtavat molemmat kätensä. hän lähetti minut rehtorin toimistoon, ja minut erotettiin ja pilasin ensivaikutelmani.</w:t>
      </w:r>
    </w:p>
    <w:p>
      <w:r>
        <w:rPr>
          <w:b/>
        </w:rPr>
        <w:t xml:space="preserve">Tulos</w:t>
      </w:r>
    </w:p>
    <w:p>
      <w:r>
        <w:t xml:space="preserve">pilasin ensivaikutelmani uuden opettajan kanssa ja sain hyllytyksen selittämällä reddit-vitsin.</w:t>
      </w:r>
    </w:p>
    <w:p>
      <w:r>
        <w:rPr>
          <w:b/>
        </w:rPr>
        <w:t xml:space="preserve">Esimerkki 7.2676</w:t>
      </w:r>
    </w:p>
    <w:p>
      <w:r>
        <w:t xml:space="preserve">Teksti: eilen illalla/tänään aamulla minä ja muutama kaverini ryyppäsimme ja käytimme runsaasti amfetamiinia ja hallusinogeeneja. meitä alkoi kaivata lähteä ulos ja mennä baareihin jne. ja mihin tahansa muuhun, mitä onkaan stripillä, vain puhumaan perseemme irti, ehkä tanssimaankin vähän ja muuta. hyvä kaverini steev ajaa meidät keskustaan, mutta juttu on se, että hän sekoaa, koska hänen mielensä on toisessa ulottuvuudessa, joten hän ajaa autoni ulos tieltä ja törmää rotary-klubin kylttiin. Nyt mun mersu on ihan sekaisin, mua vituttaa, että annoin sen kusipään ajaa mun autoa, joten alan huutaa, että ne saa painua vittuun ja alan kävellä takaisin mun kämpille, kun mä yritän ajaa tätä hajonnutta romua kotiin. oon nelostiepysäkillä ja boom! siniset valot. poliisi. se pysäyttää mut, pupillit on laajentuneet; sasha Greyn persereiän kokoisiksi, käskee mua ulos autosta, mä nousen ulos ja boom! paitani taskusta putoaa käteistä, 500 dollaria 20 dollarin seteleinä. poliisi käskee hakea ne, ajattelin heti, että olisi nokkelaa ja sairasta vaatia, että hän pitää ne ja päästää minut jatkamaan matkaa. ei helvetissä onnistu. poliisi vetää räkäpillin käteisrahani päälle ja tunkee sen takaisin paitaani. harmaa, savuavasta savukkeesta poltettu räkäpilleri. minut pidätetään dwi:stä, bac-arvoni oli vain hiukan yli 0,08, ja vietin muutaman tunnin aseman säilytyssäiliössä. ei mitään muista koulun ulkopuolisista aktiviteeteista, joihin olin osallistunut. ei lahjussyytteitä. maksoin takuut, taksi kotiin. en ole vieläkään nukkunut, eikä minulla ole aavistustakaan, missä ystäväni ovat. pelkään mennä takavarikkoon ja nähdä autoni. joten nyt kerään ajatuksiani uima-altaalla, kirjoitan tämän vittuilun ja laitan tuntosarvia craigslistille satunnaisen tapaamisen löytämiseksi, jonka avulla voin purkaa stressiä tai sisäisesti... helvetinmoinen viimeiset 36 tuntia...</w:t>
      </w:r>
    </w:p>
    <w:p>
      <w:r>
        <w:rPr>
          <w:b/>
        </w:rPr>
        <w:t xml:space="preserve">Tulos</w:t>
      </w:r>
    </w:p>
    <w:p>
      <w:r>
        <w:t xml:space="preserve">sekaisin monista aineista, pysäytettiin, yritettiin lahjoa poliisi, poliisi sylki päälleni, pidätettiin. autot sekaisin. en tiedä missä ystäväni ovat. en ole nukkunut 36 tuntiin.</w:t>
      </w:r>
    </w:p>
    <w:p>
      <w:r>
        <w:rPr>
          <w:b/>
        </w:rPr>
        <w:t xml:space="preserve">Esimerkki 7.2677</w:t>
      </w:r>
    </w:p>
    <w:p>
      <w:r>
        <w:t xml:space="preserve">Teksti: tämä tapahtui 45 minuuttia sitten, ja kyllä, se sattuu vieläkin hieman.Aluksi hieman taustaa. otan aina uskomattoman pitkiä suihkuja, koska satunnaiset asiat, kuten ympyrän pyöriminen saadakseni kuuman veden tasaisen jakautumisen, yrittäessäni raapia tuota kirottua kutinaa, ja se kiehtovuus, joka on penikseni.Toinen huomioitava asia on se, että otan aina kamman mukanani suihkuun, koska se auttaa mielestäni "hieromaan" shampoota, paitsi tällä kertaa oli uusi [kampa](https://i.imgur.com/mdy4s21.jpg), jota en ollut nähnyt aiemmin. nyt kun tämä on pois tieltä, mennäänpä sitten vittuiluun. suihkuni alkoi tavalliseen tapaan, hieroin saippuapalaa aivan kaikkialle yrittäen samalla kaivertaa kynsilläni kuvioita palaan. noin viiden minuutin saippuoinnin jälkeen siirryin hiusten käsittelyyn, joka myös sujui suunnitellusti. tässä kohtaa mokasin. nähdessäni tämän uuden kamman päätin ottaa sen käyttöön, koska siinä oli hienommat hampaat. Käytettyäni kyseistä kampaa tajusin, että siinä oli myös ^^paljon terävämpi/ohuempi kahva. &gt;&gt;seuraavat toimet on tehnyt vitun idiootti, ja se on nsfw. jatka varoen. kun näin kahvan, jostain tuntemattomasta syystä rakensin ajatusprosessin "tämä kahva on niin ohut, että voisin työntää sen perseeseeni tuntematta sitä." oliko se järkevää? ei. oliko sen takana perusteluja? ei mitään. oliko se hyvä idea? ei todellakaan.tuota ajatusta seurasi välittömästi "miksi helvetissä ei", jota seurasi sitten kampa, jota en ollut koskaan ennen nähnyt, menemässä perseeseeni. nyt oli selvää, että koska mikään ei ollut koskaan ennen ollut perseessäni, kahvan päässä oli pieni ruskea läikkä sen poistamisen jälkeen, ja jostain syystä sain jumalattoman ajatuksen, että minun pitäisi puhdistaa perseeni sisäpuoli. miten, kysytte? pistää kahva vitun saippuapalaan, tietenkin. kahva nyt saippuoituna palasin takaisin perseeseeni ja minua tervehti välittömästi lievä kirvelevä tunne. "ihan sama, se on varmaan saippuaa, joka puhdistaa pois ja on varmasti vain väliaikaista", ajattelin. olin. väärässä. kirvely vain paheni, kun vedin kampan ulos. käytin sitten loppuajan suihkussa hieroen persettäni toivoen pääseväni eroon tunteesta. nopeasti eteenpäin, lähes tunti myöhemmin, ja tunnen yhä seuraukset siitä, että laitoin hiustuotteen perseeseeni. kaiken kaikkiaan 1/10, en tunkeutuisi uudelleen.&gt; &gt; &gt;muokattu: liian moni lukee siitä, että käytin kampaa itseni sodomiseen, menkää pois!!&gt;edit #2: perseeni tuntuu nyt hyvältä. olen kuitenkin syönyt massiivisen juustohampurilaisen, joten vessassa käynti myöhemmin on varmasti mielenkiintoinen. &gt;edit #3: monet teistä tuntuvat olevan huolissaan siitä, mistä kampa on peräisin/kuka se on, mikä on odotettavissa, koska unohdin täsmentää, että olin ostanut sen muutama kuukausi sitten ja löysin sen vasta tänään uudelleen. ei, onneksi ei ollut kenenkään muun hiustuote, josta tuli minun takapuoleni puukottaja. &gt;edit #4: &gt;edit #5: se oli saippua, joka aiheutti kipua (kipu kesti alle 90 minuuttia), ei kampa. *buttfuck retarded comb abuser lives to shit another day!&gt;**eikä, kampa oli minun, älä huoli. olin ostanut sen muutama kuukausi sitten hienompien hampaiden takia ja unohdin sen tähän asti. &gt;edit #6: kyllä, minulla on adhd, ja kyllä, sitä hoidetaan. olen iloinen, mutta helposti hajamielinen utelias charlie!</w:t>
      </w:r>
    </w:p>
    <w:p>
      <w:r>
        <w:rPr>
          <w:b/>
        </w:rPr>
        <w:t xml:space="preserve">Tulos</w:t>
      </w:r>
    </w:p>
    <w:p>
      <w:r>
        <w:t xml:space="preserve">työnsin saippuakamman varren perseeseeni puhdistaakseni sen. ei hyvä idea.</w:t>
      </w:r>
    </w:p>
    <w:p>
      <w:r>
        <w:rPr>
          <w:b/>
        </w:rPr>
        <w:t xml:space="preserve">Esimerkki 7.2678</w:t>
      </w:r>
    </w:p>
    <w:p>
      <w:r>
        <w:t xml:space="preserve">Teksti: ok, siis... asun asunnossa (jee!). olin juuri tullut hissillä. seisoin hissin metallisessa sisäänkäynnissä. minulla oli tylsää, joten venytin käteni pääni yläpuolelle (se oli aika rentouttavaa). sitten tajusin, että näen peilikuvani metalliovessa, joten aloin tehdä naamoja ja ääniä, jotka kuulostivat vähän kuin zombeilta minecraftista. ovi aukeaa ja ovesta näkyy noin 20-40-vuotias nainen (olen amerikkalainen lukiolainen, joka asuu kiinassa, joten olen täysin tämän naisen yläpuolella. en osaa sanoa, minkä ikäinen hän oli aasialaisuuden ja meikkikerrosten takia). hän vaikuttaa yllättyneeltä ja hieman säikähtäneeltä. jatkan "teeskentelen kuin mitään ei olisi tapahtunut" -ilmettäni ja lasken käteni, päästän hänet ohi ja menen hissiin.</w:t>
      </w:r>
    </w:p>
    <w:p>
      <w:r>
        <w:rPr>
          <w:b/>
        </w:rPr>
        <w:t xml:space="preserve">Tulos</w:t>
      </w:r>
    </w:p>
    <w:p>
      <w:r>
        <w:t xml:space="preserve">teki naamoja ja ääniä hissin sisäänkäynnillä, ovi aukeaa siviiliin.</w:t>
      </w:r>
    </w:p>
    <w:p>
      <w:r>
        <w:rPr>
          <w:b/>
        </w:rPr>
        <w:t xml:space="preserve">Esimerkki 7.2679</w:t>
      </w:r>
    </w:p>
    <w:p>
      <w:r>
        <w:t xml:space="preserve">Teksti: asun hostellissa tällä hetkellä. todennäköisesti roskaruokaa ja alkoholia, sain ripulin kaltaisia paskoja. kun tunsin ensimmäisen kerran tarvetta, se oli melko yllättävää ja kiireellistä. menin yhden kerroksen ylöspäin, koska en halunnut sotkea lattioideni wc:tä. wc:t ovat unisex-vessoja, mikä on merkittävä tekijä tässä tifussa. astuttuani sisään ensimmäiseen koppiin huomasin, että lukossa oli vipu, joka osoitti alaspäin. tein sen, mikä tuntui loogiselta, ja käänsin sen suoraan seinää kohti. koppi itsessään oli melko suuri ja seinät jatkuivat alhaalta kattoon. istuin nopeasti alas ja vapautin. koostumus oli melko sotkuinen. juuri kun tunsin toisen aallon lähestyvän, oven avasi yhtäkkiä tyttö, jolla oli valkoinen paita ja tummat hiukset. hän kiljaisi nähdessään minut ja paiskasi oven kiinni. välimatka oveen oli liian suuri, jotta sitä olisi voinut pitää kiinni, ja jouduin jäämään istumaan, kun toinen aalto virtasi minusta ulos. kun se laantui, sisään astui toinen tyttö, jolla oli tumma hame, sininen toppi ja vaaleat hiukset. hän pysähtyi paikalleen nähdessään minut ja tuijotti minua suurilla silmillä. kun hän kääntyi ympäri, hän alkoi aistia hajua ja hänen kasvonsa saivat stressaantuneen ilmeen. kuulin hänen menevän seuraavaan koppiin, hän pissasi ja yskäisi voimakkaasti. sillä välin toinen tyttö käveli sisään. tajusin, että minun täytyisi löytää koppi, jossa oli toimiva lukko. pyyhin nopeasti niin paljon kuin pystyin ja menin toiseen koppiin. Siellä jatkoin kakkaamista. taas minut keskeytettiin. tulin siihen tulokseen, että mikään lukko ei ehkä toimi. toiseen vessaan meneminen ei ollut vaihtoehto, koska takapuoleeni sattui, eikä tuntunut siltä, että se pystyisi pidättelemään mitään. kun olin alkanut pyyhkiä, minuun taas käveltiin sisään. yhteensä 20 minuutin kuluttua olin lopettanut ja menin sänkyyn makaamaan, koska vatsani kramppasi. kahden tunnin kuluttua tunsin tarvetta kakkailla välittömästi. kun ryntäsin ovesta ulos, näin, että lattian vessaa siivottiin, joten minun oli mentävä taas yläkylpyhuoneeseen. minulla ei ollut zimeä, joka olisi voinut tarkistaa lukon, ja jouduin istumaan heti. se alkoi vielä sotkuisemmaksi, mudan kaltaiseksi. Juuri keskellä tuota "maanvyöryä" avasin oven farkkuihin, vihreään paitaan ja pitkiin vaaleisiin hiuksiin pukeutunut tyttö. kun hän näki, kuuli ja haistoi, mitä oli tekeillä, hän huusi ja laittoi kädet suulleen. hän seisoi muutaman sekunnin ihmeissään ja tajusi sitten tilanteen. hän huusi "en halunnut katsoa" ja paiskasi oven kiinni. Yritin lopettaa mahdollisimman nopeasti, mutta en ennen kuin kaksi tyttöä käveli kimppuuni. minulla kesti vielä 10 minuuttia lopettaa. kun pesin käsiäni, näin oven vieressä roikkuvan ilmoituksen. siinä luki: "lukitaksesi karsinat, käännä lukkoa vasemmalle, kunnes siitä kuuluu naksahdusääni." Olin kääntänyt lukkoa oikealle, eikä siitä kuulunut ääntä.&lt; &lt;</w:t>
      </w:r>
    </w:p>
    <w:p>
      <w:r>
        <w:rPr>
          <w:b/>
        </w:rPr>
        <w:t xml:space="preserve">Tulos</w:t>
      </w:r>
    </w:p>
    <w:p>
      <w:r>
        <w:t xml:space="preserve">&gt; en ymmärtänyt, miten vessakoppi lukitaan, joten kahdeksan tyttöä näki minut paskantamassa. puolustuksekseni: muutkin ihmiset tekevät saman virheen, sillä olen käynyt muutaman ihmisen kimppuun tämän jälkeen.</w:t>
      </w:r>
    </w:p>
    <w:p>
      <w:r>
        <w:rPr>
          <w:b/>
        </w:rPr>
        <w:t xml:space="preserve">Esimerkki 7.2680</w:t>
      </w:r>
    </w:p>
    <w:p>
      <w:r>
        <w:t xml:space="preserve">Teksti: tästä on itse asiassa jo useita vuosia, mutta nolostuminen tuntuu yhä tuoreelta. pysähdyin pysäytysvaloihin kotimatkalla ruokakaupasta. mieleni oli tavalliseen tapaan autopilotilla. en siis kiinnitä huomiota siihen, mitä ympärilläni tapahtuu. Olen tietoinen muista ajoneuvoista, liikennemerkeistä jne. mutta en *näe* niitä. olen muuten vain "mukana kyydissä". tämä on yleensä melko hiljainen risteys. sivukadulla ei ole paljon muuta kuin kirkko, mutta sen läpi kulkeva liikenne vaikutti epätavallisen vilkkaalta. mikään siinä ei valitettavasti napsauttanut minua. Kun valo vaihtui vihreäksi ja palasin todellisuuteen, yllätyin nähdessäni, että risteyksen läpi ajoi yhä autoja! yksi, kaksi, kolme... yksi toisensa jälkeen autoja ajoi räikeästi päin punaista valoa. ärsyyntyneenä ja hämmentyneenä aloin huutaa autoille torvea ja elehtiä villisti. hetken kuluttua yksi kuljettajista hidasti vauhtia ja rullasi ikkunansa alas. tein samoin ja huusin: "teillä on punainen valo!" hän vastasi: "ne ovat hautajaiset, senkin ääliö!" en ollut kiinnittänyt huomiota, joten en ollut huomannut ruumisautoa tai sitä, että kaikilla autoilla oli ikkunamerkit ja hätävilkut päällä. en ole tainnut koskaan olla näin nolona.</w:t>
      </w:r>
    </w:p>
    <w:p>
      <w:r>
        <w:rPr>
          <w:b/>
        </w:rPr>
        <w:t xml:space="preserve">Tulos</w:t>
      </w:r>
    </w:p>
    <w:p>
      <w:r>
        <w:t xml:space="preserve">Tykkäsin hautajaiskulkueelle.</w:t>
      </w:r>
    </w:p>
    <w:p>
      <w:r>
        <w:rPr>
          <w:b/>
        </w:rPr>
        <w:t xml:space="preserve">Esimerkki 7.2681</w:t>
      </w:r>
    </w:p>
    <w:p>
      <w:r>
        <w:t xml:space="preserve">Teksti: Tämä tapahtui pari viikkoa sitten. ajan vanhalla Suzuki Swiftillä, luultavasti kerran viikossa, joten ajattelen harvoin sen puhdistamista. siitä oli kulunut vuosi, kun se oli puhdistettu kunnolla, joten keräsin motivaatiota puhdistaa se, sisä- ja ulkopuolelta. ajoin autopesulaan ja tunsin, että ilmanvaihto ei toiminut hyvin, joten laskin ikkunat alas hyvin vähän.  Otan korkeapaineletkun esiin ja suihkutan lian nopeasti pois, sitten otan vaahtoavan harjan ja kierrän auton ympäri. 15 minuutin suihkuttelun jälkeen huomaan, että ikkunat olivat noin 3 cm auki. sanomattakin on selvää, että myös sisätilat pestiin kunnolla.</w:t>
      </w:r>
    </w:p>
    <w:p>
      <w:r>
        <w:rPr>
          <w:b/>
        </w:rPr>
        <w:t xml:space="preserve">Tulos</w:t>
      </w:r>
    </w:p>
    <w:p>
      <w:r>
        <w:t xml:space="preserve">menin pesemään autoa ja jätin ikkunat hieman auki. hyvin märkä vau.</w:t>
      </w:r>
    </w:p>
    <w:p>
      <w:r>
        <w:rPr>
          <w:b/>
        </w:rPr>
        <w:t xml:space="preserve">Esimerkki 7.2682</w:t>
      </w:r>
    </w:p>
    <w:p>
      <w:r>
        <w:t xml:space="preserve">Teksti: tämä tapahtui jokin aika sitten. oli siis tyypillinen kesäpäivä. tämä oli yksi niistä harvoista kerroista, jolloin olin kotona ilman mitään tekemistä. menin siis youtubeen ja aloin katsoa videota. istuin pepunpehmusteessani, kun pöydälläni oleva pieni sytytin häiritsi minua. minulla on sytytin huoneessani, koska steriloin pinsettejä. joka tapauksessa istuin siinä vain käynnistämässä sytytintä, sammuttamassa sitä ja sytyttämässä sitä uudelleen jne. otin nenäliinan ja päätin laittaa sen liekin viereen. vain pieneen nurkkaan. se paloi pienellä alueella ja sammui. joten otin toisen nenäliinan ja päätin sytyttää sen keskustan tuleen. ajattelin, että se tekisi reiän keskelle ja sitten voisin puhaltaa sen pois. no nenäliina syttyi tuleen, yritin puhaltaa sen pois, mutta se ei kuollut. istuin papupussissani, liekehtivä nenäliina kädessäni. hyppäsin ylös ja pudotin sen matolle. poljin sen pois jaloillani. sukkani paloivat hieman ja mattoni sai ison ruskean palaneen läiskän, ja se haisi kuin jokin olisi palanut. avasin ikkunan tuulettaakseni ja jynssäsin mattoa vedellä ja tahranpoistoaineella. se ei auttanut mitään. otin sakset ja leikkasin palaneista päistä osan pois. se auttoi hieman. jaan huoneen pikkuveljeni kanssa, joten minun oli korjattava asia jotenkin. laitoin paidan tahran päälle, keskelle huonetta. kahden viikon kuluttua se oli edelleen siellä, joten päätin, että nyt riittää. otin paidan pois, eikä kukaan ole vielä jotenkin huomannut palojälkiä.</w:t>
      </w:r>
    </w:p>
    <w:p>
      <w:r>
        <w:rPr>
          <w:b/>
        </w:rPr>
        <w:t xml:space="preserve">Tulos</w:t>
      </w:r>
    </w:p>
    <w:p>
      <w:r>
        <w:t xml:space="preserve">leikin tulella, sytytin nenäliinan tuleen ja poltin mattoni...</w:t>
      </w:r>
    </w:p>
    <w:p>
      <w:r>
        <w:rPr>
          <w:b/>
        </w:rPr>
        <w:t xml:space="preserve">Esimerkki 7.2683</w:t>
      </w:r>
    </w:p>
    <w:p>
      <w:r>
        <w:t xml:space="preserve">Teksti: tänä aamuna en voinut hyvin, joten päätin ilmoittautua sairaaksi töihin. oli hyvin aikaista, joten ajattelin, että olisi parempi lähettää tekstiviesti pomolleni "bobille". minulla on vaikeuksia löytää pomoni yhteystietoluettelosta. mutta näen "bobin" ilman sukunimeä, joten ajattelin, että tämän täytyy olla hän.  Menen takaisin nukkumaan. kun herään, näen, että tekstiviestiini on vastattu. siinä lukee "hanki työpaikka - bob smith." hups, tämä ei ole pomoni nimi. käyn puhelimeni läpi uudestaan ja tällä kertaa löydän pomoni. tarkoituksenani on lähettää hänelle tekstiviesti, mutta soitan sen sijaan hänelle.  käymme sitten hyvin groogisen keskustelun siitä, että otan sairaslomaa. seuraavaksi tiedän, että bob smith soittaa. en vieläkään muista, kuka bob smith on ja miksi hän on puhelimessani. pyydän anteeksi tekstiviestin lähettämistä, ja hän kysyy: "koska soitat tänään sairaana, haluatko tavata?" vastaan painokkaasti "en". nyt googletan bob smithin, ja tunnen hänet varmasti, meillä on yhteisiä henkilökohtaisia ja ammatillisia kontakteja. tuskin maltan odottaa, että törmään bob smithiin. muokattu selkeyden vuoksi.</w:t>
      </w:r>
    </w:p>
    <w:p>
      <w:r>
        <w:rPr>
          <w:b/>
        </w:rPr>
        <w:t xml:space="preserve">Tulos</w:t>
      </w:r>
    </w:p>
    <w:p>
      <w:r>
        <w:t xml:space="preserve">Tekstasin pomolleni, mutta sain sen sijaan kosinnan.</w:t>
      </w:r>
    </w:p>
    <w:p>
      <w:r>
        <w:rPr>
          <w:b/>
        </w:rPr>
        <w:t xml:space="preserve">Esimerkki 7.2684</w:t>
      </w:r>
    </w:p>
    <w:p>
      <w:r>
        <w:t xml:space="preserve">Teksti: tänään mokasin. olen keski-ikäinen mies, jolla on ihana vaimo ja kolme upeaa lasta. minulla on kollega toimistossani, joka liittyi tänä vuonna ja on upea. hän on älykkäin, positiivisin ja kaunein nainen, jonka voi koskaan nähdä. ja hän on fiksu ja siro ja kiltti. hän on myös naimisissa ja hänellä on lapsia. viime kuukausien aikana olemme jutelleet ja lähettäneet muutamia viestejä, ja sitten hiljattain menimme juomaan drinkkejä yhteisten kavereiden kanssa ja illan päätteeksi hän kertoi, että hän on ihastunut minuun. minuun?!!?tämä ei ole mahdollista- asioiden järjestyksessä- tällaiset tytöt eivät ole ihastuneita minuun. ja hän kirjoittaa minulle kauniita viestejä, ja on lahjoja. kirjoja ja kortteja ja lämpöä. eikä mitään väärää eikä mitään huonoa käytöstä. mutta hän kertoo minulle, että edustan jotain, mitä hän ei voi saada, mutta että ensimmäistä kertaa 20 vuoteen hän tuntee elävänsä kanssani. joka tapauksessa lähden tänä vuonna ja muutan uusille laitumille. kauas täältä. tänään hän auttoi minua askareissa ja kun meillä oli puoli tuntia aikaa, hän tuli takaisin kahville. hän piti kädestäni kiinni ja puhuimme siitä, miltä muutto minusta tuntuu ja hän kuunteli minua niin ystävällisesti ja... no, minä säikähdin. joten kun hän lähti, lähetin hänelle viestin, jossa sanoin, että hänen pitäisi unohtaa minut ja palata avioelämäänsä. kerroin hänelle, että olin vain mies ja olin kiinnostunut vain saamaan hänet sänkyyn - kaikki viestit olivat vain huijausta, ja että olin naisihminen ja olin tehnyt tämän sata kertaa ennenkin. paitsi että se ei ole tippaakaan totta. ja nyt en voi olla tuntematta, että pilasin juuri pahasti mahdollisuuden onneen ja loukkasin naista, jota kohtaan minulla on syviä tunteita. minulla ei ole mitään tekosyytä valehtelulle- paitsi että haluan tehdä oikein ja haluan hänen olevan varovainen ympärilläni suojellakseni hänen avioliittoaan ja myös minun sydäntäni. olisin halunnut pitää häntä sylissäni edes kerran ja tiedän, että on väärin haluta sitä. rakastan perhettäni ja lapsiani ja tämä ei ole minun reviirini. ja minun ei pitäisi olla parempi, mutta ihan oikeasti tunnen itseni luumuksi. kaikki elämä on kohtaamista, ymmärrän kyllä sen. mutta ajan viettäminen naisen kanssa on herättänyt minut horroksesta enkä halua nukkua loppuikää läpi.</w:t>
      </w:r>
    </w:p>
    <w:p>
      <w:r>
        <w:rPr>
          <w:b/>
        </w:rPr>
        <w:t xml:space="preserve">Tulos</w:t>
      </w:r>
    </w:p>
    <w:p>
      <w:r>
        <w:t xml:space="preserve">kohtelin ystävällistä naista epäystävällisesti</w:t>
      </w:r>
    </w:p>
    <w:p>
      <w:r>
        <w:rPr>
          <w:b/>
        </w:rPr>
        <w:t xml:space="preserve">Esimerkki 7.2685</w:t>
      </w:r>
    </w:p>
    <w:p>
      <w:r>
        <w:t xml:space="preserve">Teksti: ei tänään, mutta viimeisen 24 tunnin aikana.Eilen olin menossa kauppaan hakemaan ruokaa. laitoin puhelimeni ja lompakkoni auton päälle tehdäkseni pari asiaa ennen lähtöä. tein tarpeellisen ja lähdin. noin viiden kilometrin päässä tiellä moottoripyöräilijä pysähtyi viereeni ja sanoi, että puhelimeni on autoni päällä. "Voi paska, aivan oikein", ajattelin itsekseni. pysähdyin huoltoasemalle ja tarkistin. puhelin? kyllä. lompakko? ei. en oikeastaan sekoillut tässä vaiheessa. ajoin vain takaisin kotiin katsellen matkan varrella olevaa tietä.en löytänyt sitä tieltä ja palasin kotiin ja katselin ympäri parkkipaikkani ja koko "pihaton" aluetta (asun kerrostalossa). en löytänyt sitä sieltäkään. tässä vaiheessa tajusin, etten ole maksanut yhtään tämän kuun laskua eikä minulla ole ruokaa, joten jos en löydä lompakkoa, olen täysin kusessa.Pysähdyn tielle, nousen ulos ja alan etsiä ruohikosta. ei löytynyt, joten ajan vähän tietä pitkin ja ajattelen, että lompakko lensi pois, kun aloin ajaa vähän kovempaa. nousen ulos ja etsin uudelleen, kävin jopa kadun toisella puolella. ei löytynyt sieltäkään. olin menossa takaisin autolleni, kun kuulen jonkun huutavan. joku mies ajaa viereeni ja näen, että hänellä on lompakkoni, ja hän kysyy minulta, onko se minun. Sanon, että kyllä, ja hän kysyy, paljonko siinä oli rahaa ja mikä on osoitteeni varmistaakseen, että se olin minä. hän kertoi, että hän ajoi tietä pitkin ja löysi lompakon, josta rahat lentelivät ulos. hän keräsi niin paljon kuin löysi (hän sai kaiken, sikäli kuin pystyin sanomaan, ei ollut varma tarkasta dollarisummasta), haki ystävänsä siltä varalta, että olisin joku hullu, ja ajoi takaisin tietä pitkin etsimään minua. hän kysyi minulta, miksi minulla oli mukanani niin paljon rahaa. lompakossani oli tuolloin yli 500 dollaria. tiedän, ettei ole hyvä idea kantaa niin paljon rahaa kerralla, en vain ollut ehtinyt vielä selvittää asiaa. kiitin häntä laajasti, ja hän lähti jatkamaan matkaansa, ja minä menin hakemaan ruokaani. edit: muutamat ihmiset sanovat, että minun olisi pitänyt palkita hänet. kyllä, ajattelin sitä vasta myöhemmin, mikä on perseestä. olin silloin hieman sekaisin, eikä se rehellisesti sanottuna tullut mieleeni ollenkaan. en edes tiedä, mikä olisi sopiva summa. Kymmenen dollaria? 20? 50?</w:t>
      </w:r>
    </w:p>
    <w:p>
      <w:r>
        <w:rPr>
          <w:b/>
        </w:rPr>
        <w:t xml:space="preserve">Tulos</w:t>
      </w:r>
    </w:p>
    <w:p>
      <w:r>
        <w:t xml:space="preserve">jätin lompakon, jossa oli yli 500 dollaria, autooni ja ajoin pois. ajoin takaisin kotiin etsimään sitä ja löysin sen vain, koska joku päätti olla päivän todellinen mvp.</w:t>
      </w:r>
    </w:p>
    <w:p>
      <w:r>
        <w:rPr>
          <w:b/>
        </w:rPr>
        <w:t xml:space="preserve">Esimerkki 7.2686</w:t>
      </w:r>
    </w:p>
    <w:p>
      <w:r>
        <w:t xml:space="preserve">Teksti: tämä tapahtui tänään, vain noin tunti sitten. lähdemme siis mieheni kanssa huomenna lomalle, ja otamme 2 kuukauden ikäisen lapsen mukaan ensimmäistä kertaa. pesen pyykkiä, jotta saamme pestyä valmiiksi osan vauvan, miehen ja minun vaatteista ennen lähtöä. teen myös tarkistuslistan vauvan tavaroista varmistaakseni, että meillä on kaikki (tämä on tärkeää). tässä kohtaa tapahtuu vittuilua. Menen vaihtamaan vaatteet pesukoneesta kuivausrumpuun. minulla oli kynä tarkistuslistaani varten korvani takana. otan nukkaerottimen esiin puhdistaakseni sen, ja korvani takana oleva kynä putoaa rakoon, johon nukkaerotin menee. käteni ovat liian isot, joten yritän neulapihtejä; ei onnistu. yritän käyttää pitkää tikkua, jossa on paska määrä teippiä, ei onnistu. siirryn sitten lopulliseen ratkaisuun: puran koneen ja käännän sitä niin, että kynä putoaa ulos. Minun oli siis irrotettava kuivausrummun ovi, irrotettava kone pistorasiasta, irrotettava vesiletku höyrykierrosta varten (mutta tein sen käänteisessä järjestyksessä ja sain sähköiskun, ja minun oli kytkettävä katkaisija pois päältä), poistettava poistoilmaventtiili ja kallistettava kone ylösalaisin, jotta sain kynän ulos. hyvät uutiset! kynä on ulkona! tarina on ohi, eikö niin? väärin, rakas lukija. tilanne paranee. kytkin koneen takaisin ja se käynnistyi heti, mikä tarkoittaa, etten sammuttanut kuivausrummun katkaisijaa kunnolla ja olisin voinut saada sähköiskun uudelleen. Laitoin koko vehkeen takaisin kasaan, yritin käynnistää vettä höyrykierron letkua varten, ja se vain roiskui kaikkialle. nyt vettä on lattialla, jossa kuivausrumpu seisoo, ja sitä on seinällä. enkä nyt saa höyryletkua kunnolla paikalleen ilman, että otan koko vehkeen takaisin ulos, kippaan sen takaisin ja yritän uudestaan. hyvä uutinen on kuitenkin se, että vauva ei ole herännyt koko ajan, joten luulenpa, että se on hyvä asia.</w:t>
      </w:r>
    </w:p>
    <w:p>
      <w:r>
        <w:rPr>
          <w:b/>
        </w:rPr>
        <w:t xml:space="preserve">Tulos</w:t>
      </w:r>
    </w:p>
    <w:p>
      <w:r>
        <w:t xml:space="preserve">Kynät ja pyykinpesu eivät sovi hyvin yhteen kahdesta syystä minun talossani.</w:t>
      </w:r>
    </w:p>
    <w:p>
      <w:r>
        <w:rPr>
          <w:b/>
        </w:rPr>
        <w:t xml:space="preserve">Esimerkki 7.2687</w:t>
      </w:r>
    </w:p>
    <w:p>
      <w:r>
        <w:t xml:space="preserve">Teksti: Tämä tapahtui ehkä kuukausi sitten, kun olin aloittamassa uutta työtäni. minulta kysyttiin, osaanko käyttää exceliä ja onko minulla sitä kannettavassa tietokoneessa, jota voisin käyttää. sanoin osaavani, mutta minulla ei ollut sitä kannettavassani. kaksi vuotta sitten, kun ostin kannettavan tietokoneeni, siihen oli jo asennettu office, mutta sitä ei ollut aktivoitu. Joten kyselin ystäviltäni, olisiko kenelläkään kopiota, jonka voisin ostaa halvalla, mutta en onnistunut. joten aina kun yritin käyttää office-tuotetta, sain viestin, jossa luki "tätä windowsia ei ole aktivoitu, haluatko aktivoida sen verkossa tai puhelimitse?"." Oletin, että tämä tarkoitti, että minulla pitäisi olla koodi. lopulta sanoin, että ihan sama, minun on saatava se töihin, joten voin yhtä hyvin ostaa sen. kun napsautin aktivoi verkossa, se sanoi, "kiitos aktivoinnista! nauti tuotteestasi!" tai jotakin sen tapaista.Sillä hetkellä tajusin, että minulla oli Office koko ajan. En vain koskaan napsauttanut sitä, koska luulin, että se veisi minut sivulle, josta voisin ostaa koodin... Joten viimeiset kaksi vuotta yliopistossa kirjoitin asioita notepadiin, liitin ne sähköpostiin, menin päätietokoneelleni ja laitoin ne sitten Wordiin.</w:t>
      </w:r>
    </w:p>
    <w:p>
      <w:r>
        <w:rPr>
          <w:b/>
        </w:rPr>
        <w:t xml:space="preserve">Tulos</w:t>
      </w:r>
    </w:p>
    <w:p>
      <w:r>
        <w:t xml:space="preserve">muista aina painaa kaikkia nappeja</w:t>
      </w:r>
    </w:p>
    <w:p>
      <w:r>
        <w:rPr>
          <w:b/>
        </w:rPr>
        <w:t xml:space="preserve">Esimerkki 7.2688</w:t>
      </w:r>
    </w:p>
    <w:p>
      <w:r>
        <w:t xml:space="preserve">Teksti: minut on siis hiljattain lähetetty pieneen kylään keskellä Alaskaa kuukauden mittaiseen työprojektiin. heillä on ollut täällä viime vuosina vain juoksevaa vettä ja viemäröintiä, eikä täällä ole ollut kovin montaa ihmistä, jotka voivat tehdä töitä, kun jotain tapahtuu. olen täällä, enkä löytänyt ketään, joka olisi voinut korjata vessan vuotoa. tiesin, että se johtui vahatiivisteestä, joka yhdistää vessan viemäriverkkoon. Niinpä luin ja opin, että minun on vedettävä pönttö ulos ja käännettävä se ylösalaisin. tämän mallin pöntöstä paska ampuu ulos pöntön takaosasta eikä suoraan alaspäin. vedän pöntön ulos ja näen, että vaharengas irtoaa toisistaan kuin leikkitahna. seinään ja viemäriin tarttunut puoli putosi hitaasti irti seinästä ja putosi lattialle. yritin kiirehtiä tämän läpi, kun sain kunnon hajun putkesta tulevasta paskasta. joten kauhoin kädelläni sinne jäänyttä vahaa. kauhoin siis kädelläni sitä ja tajuan heti, että mokasin juuri! se ei tuntunut siltä kuin vahan pitäisi.. rakenne oli aivan liian mössöinen ja hieman rakeinen... katson käteeni ja näen kädessäni ison kasan paskaa.. iso sekoitus edellisiltä vuokralaisilta jäänyttä paskaa! miten saatoin olla niin tyhmä. alan heti oksentaa kylpyhuoneen lattialle yrittäen päästä kylpyammeeseen. minun on pestävä käteni heti! hyppään ylös ja alan juosta pannuhuoneeseen, jossa on päävesiventtiili, ja oksennan ja kuivaan joka askeleella. käännän sen päälle, juoksen lavuaarille ja kuulen vain veden roiskuvan äänekkäästi. no, vesijohto vessaan oli edelleen irti ja roiskuu vettä kaikkialle, mikä levittää oksennustani kaikkialle. nyt juoksen takaisin sulkemaan veden, käsi yhä jonkun toisen paskassa, ja oksennan edelleen pahasti. sammutan veden, juoksen takaisin kylpyhuoneeseen liittääkseni letkun, jotta voin pestä paskan likaaman käteni pois ja liukastun kylpyhuoneesta ulos tulvivaan veden ja oksennuksen sekoitukseen. laskeudun selälleni märkään. hyppään ylös, liitän letkun, juoksen takaisin ja kytken vesiventtiilin takaisin päälle, ja lopulta raaputan paskan peittämän käteni suoraan keittiön tiskialtaaseen. paska laskeutuu likaisiin astioihini, jotka olivat kasaantuneet viimeisten puolentoista päivän aikana. saan lopulta käteni puhdistettua ja menen katsomaan sotkua kylpyhuoneessa, joka on nyt levinnyt eteiseen ja varamakuuhuoneeseen, jota käytän varusteiden säilytykseen. sitten tajuan, että selkäni on oksennukseni peitossa kylpyhuoneen lattialta ja housuni ovat läpimärät. oman oksennukseni haju sai minut oksentamaan vielä viimeisen vitun kerran! Voin vannoa, että haistan vieläkin paskan hajun kädestäni vielä reilun kuuden tunnin jälkeenkin. Mutta on heinäkuun 4. päivä, saan lomarahaa oman paskani korjaamisesta ja vessani huuhtelee nyt ilman vuotoja, joten se on hyvä asia... ja paskat tiskialtaassa. vittu.</w:t>
      </w:r>
    </w:p>
    <w:p>
      <w:r>
        <w:rPr>
          <w:b/>
        </w:rPr>
        <w:t xml:space="preserve">Tulos</w:t>
      </w:r>
    </w:p>
    <w:p>
      <w:r>
        <w:t xml:space="preserve">Yritin korjailla vessaani... Päädyin kädet täynnä paskaa, selkä oksennuksen peitossa ja kylpyhuone ja eteinen tulvivat.</w:t>
      </w:r>
    </w:p>
    <w:p>
      <w:r>
        <w:rPr>
          <w:b/>
        </w:rPr>
        <w:t xml:space="preserve">Esimerkki 7.2689</w:t>
      </w:r>
    </w:p>
    <w:p>
      <w:r>
        <w:t xml:space="preserve">Teksti: joten hain viime viikolla työpaikkaa niin yrityksessäni. sain heiltä sähköpostia, jossa sanottiin, että saisin tänään puhelinhaastattelun, joka kestäisi noin 15 minuuttia. noin silloin, kun odotin puhelinhaastatteluani, niin soittaa minulle. Vastaan puhelimeen "hei babe, what's up?" linjan toisesta päästä kuulen "well you must be /u/service_my_zza" siinä vaiheessa tajusin että mokasin. jotenkin jumalan armosta manageri pystyi nauramaan asialle ja sain henkilökohtaisen haastattelun, mutta paskansin housuihini.</w:t>
      </w:r>
    </w:p>
    <w:p>
      <w:r>
        <w:rPr>
          <w:b/>
        </w:rPr>
        <w:t xml:space="preserve">Tulos</w:t>
      </w:r>
    </w:p>
    <w:p>
      <w:r>
        <w:t xml:space="preserve">haki työtä, sai puhelinhaastattelun, yritti iskeä esimiestä, paskansi housuun, sai henkilökohtaisen haastattelun.</w:t>
      </w:r>
    </w:p>
    <w:p>
      <w:r>
        <w:rPr>
          <w:b/>
        </w:rPr>
        <w:t xml:space="preserve">Esimerkki 7.2690</w:t>
      </w:r>
    </w:p>
    <w:p>
      <w:r>
        <w:t xml:space="preserve">Teksti: yritin asentaa xubuntua hänen tietokoneeseensa, koska windows-kone oli hidas ja kuolemaisillaan. varmuuskopioin kaiken musiikin ja onneksi varmuuskopioin osan hänen kirjoituksistaan ja muusta, mutta unohdin kopioida hänen valokuvansa! tajusin sen vasta, kun olin asentamassa uusia sovelluksia, joita hän tarvitsisi linuxin kanssa, sen jälkeen kun asennus oli jo kauan sitten tehty. fffffuuuu. kaipa näemme, josko hän tuo sen esille, kun kerron hänelle, että laitoin uuden käyttöjärjestelmän hänen tietokoneeseensa. Hän ei oikeastaan käytä sitä paljon, ja silloinkin vain torrenttien lataamiseen. mutta nuo kuvat olivat tärkein asia, jonka hän halusi säilyttää, hän oli hyvin tarkka siitä, eikä niitä tietenkään voi korvata. puhumme nyt tavaroista vuodelta 2004. olen työtön ja elän hänen varoillaan tällä hetkellä, yritin tehdä hänelle palveluksen. taidan käydä viikonloppuna turvakodissa.</w:t>
      </w:r>
    </w:p>
    <w:p>
      <w:r>
        <w:rPr>
          <w:b/>
        </w:rPr>
        <w:t xml:space="preserve">Tulos</w:t>
      </w:r>
    </w:p>
    <w:p>
      <w:r>
        <w:t xml:space="preserve">hävisin juuri pelin.</w:t>
      </w:r>
    </w:p>
    <w:p>
      <w:r>
        <w:rPr>
          <w:b/>
        </w:rPr>
        <w:t xml:space="preserve">Esimerkki 7.2691</w:t>
      </w:r>
    </w:p>
    <w:p>
      <w:r>
        <w:t xml:space="preserve">Teksti: istuin siis (20/m) vessanpöntöllä ja selailin redditiä puhelimellani, kuten yleensä teen pudottaessani kakkosen. ystäväni lähettää minulle videon, jossa hän sanoo, että se on hauska ja minun pitäisi katsoa se. klikkaan sitä ja avaan sen, ja se on outo pornovideo. tyttö (työntää satunnaisia kotitalousesineitä naisenosiinsa tietenkin) huutaa kovaa, ja suljin äänenvoimakkuuden nopeasti.tärkeää: huoneeni ja kylpyhuoneeni ovat kellarissa, ja olen ainoa, joka on siellä 99 %:n ajasta. mothafuckin mancave. kuulen äänekkään koputuksen kylpyhuoneeni oveen ja äiti huutaa "mitä sä katsot" ja "lopeta se nyt heti". minä sanon hämmentyneenä jotain tyyliin "mitä?! se on hauska video, jonka ystäväni lähetti, se ei ollut pornoa", samalla kun istun edelleen paskapöntön päällä. mutta äiti ei usko minua, joten hän luulee, että tykkään katsoa pornoa, runkata ja kakata yhtä aikaa. minun pitäisi vain muuttaa Alaskaan.</w:t>
      </w:r>
    </w:p>
    <w:p>
      <w:r>
        <w:rPr>
          <w:b/>
        </w:rPr>
        <w:t xml:space="preserve">Tulos</w:t>
      </w:r>
    </w:p>
    <w:p>
      <w:r>
        <w:t xml:space="preserve">klikkailin videota, jonka ystäväni lähetti minulle, kun olin kakkaamassa, ja se osoittautui pornoksi, äitini kuuli sen ja se oli kiusallista.</w:t>
      </w:r>
    </w:p>
    <w:p>
      <w:r>
        <w:rPr>
          <w:b/>
        </w:rPr>
        <w:t xml:space="preserve">Esimerkki 7.2692</w:t>
      </w:r>
    </w:p>
    <w:p>
      <w:r>
        <w:t xml:space="preserve">Teksti: Okei, asun siis mummoni kanssa, kun käyn kursseja, häneltä on poistettu osa aivoista, joten hänen motoriset taitonsa eivät ole parhaat mahdolliset; tämän seurauksena hän tarvitsee apua 24/7, ja viikonloppuisin teen juuri sitä, ellei perheenjäsen tule auttamaan.Tämä perheenjäsen on mummoni veli, isosetäni. No, pian sen jälkeen, kun isoäitini oli herännyt ja hän oli asettunut paikalleen, menin takaisin huoneeseeni välttääkseni kiusallisen hiljaisuuden ja pelasin videopelejä. videopeleillä on tapana saada minut nälkäiseksi, joten menin keittiöön laittamaan ramenia ja kuulin osan keskustelusta, jota setäni ja isoäitini kävivät: "...näin vain kärpäsiä, ne tulivat niin nopeasti.", johon vastasin hieman innostuneena: " Tiedän! toukat pääsevät kaikkeen! muistan, kun ulkoilutin äitini koiraa ja kun se kävi paskalla, kärpäset tulivat tyhjästä ja olivat sen kimpussa heti! on hullua, miten nopeasti ne ilmestyvät!" Syntyi hetken hiljaisuus ja setäni pää laskeutui hieman, ennen kuin isoäitini sanoi heti: " Ai, hän puhuu ex-vaimostaan." Olin hämmentynyt, kun hän jatkoi aiheesta: "Joo, kävelin taloon ja näin vain kärpäsiä tulevan ulos kylpyhuoneesta, siitä tiesin, että hän oli kuollut." Taas hiljaisuus, ennen kuin sanon kiusallisesti: "Ai." Sitten isoäiti alkaa kysyä, tapasinko häntä koskaan, kun minä tavallaan vain luikahdan takaisin huoneeni kuoreen välttääkseni taas kiusallisen hiljaisuuden.</w:t>
      </w:r>
    </w:p>
    <w:p>
      <w:r>
        <w:rPr>
          <w:b/>
        </w:rPr>
        <w:t xml:space="preserve">Tulos</w:t>
      </w:r>
    </w:p>
    <w:p>
      <w:r>
        <w:t xml:space="preserve">Ole varovainen, kun saat jonkun puhumaan kärpäsistä, sillä saatat verrata edesmennyttä anoppitätiäsi koiranpaskaan.</w:t>
      </w:r>
    </w:p>
    <w:p>
      <w:r>
        <w:rPr>
          <w:b/>
        </w:rPr>
        <w:t xml:space="preserve">Esimerkki 7.2693</w:t>
      </w:r>
    </w:p>
    <w:p>
      <w:r>
        <w:t xml:space="preserve">Teksti: tämä tapahtui, kun olin noin 12-vuotias ja rakastin ilmapehmopistooleja. minulla oli hyvä ystävä, joka asui vastapäätä minua, ja hän tuli luokseni upouusi ase mukanaan. koska olin lapsi, otin sen ja aloin "ampua" sillä asioita. tyhmyyteni ja hyväuskoisuuteni... hän kertoi minulle, että jos ampuisit aseella aivan korvasi vierestä, se kuulostaisi pommilta. koska olin niin tyhmä, uskoin häntä. purin kaikki sisällä olevat patruunat ja viritin aseen, valmiina kuulemaan pommin. en kuullut pommia, mutta kuulin terävän särön ja sen jälkeen korkean äänen. korvani toipuminen kesti kaksi päivää ja luottamukseni tähän "ystävääni" kesti vielä kauemmin.</w:t>
      </w:r>
    </w:p>
    <w:p>
      <w:r>
        <w:rPr>
          <w:b/>
        </w:rPr>
        <w:t xml:space="preserve">Tulos</w:t>
      </w:r>
    </w:p>
    <w:p>
      <w:r>
        <w:t xml:space="preserve">ampui tyhjällä aitsoft-aseella korvan vierestä, menetti tilapäisesti kuulonsa.</w:t>
      </w:r>
    </w:p>
    <w:p>
      <w:r>
        <w:rPr>
          <w:b/>
        </w:rPr>
        <w:t xml:space="preserve">Esimerkki 7.2694</w:t>
      </w:r>
    </w:p>
    <w:p>
      <w:r>
        <w:t xml:space="preserve">Teksti: tämä tapahtui viime yönä... olen käynyt läpi vaikeita aikoja ja juonut liikaa. viinakaupan myyjät ovat varmasti huomanneet sen. joka tapauksessa, minun piti juosta ulos viime yönä ja aioin yrittää olla juomatta, mutta kun tuli aika ajaa viinakaupan ohi olin liian pakko pysähtyä. Kun nousen autosta, huomaan laittaneeni päälleni täsmälleen samat vaatteet kuin edellisenä iltana. menen sisään, otan tavanomaiseni ja menen kassalle. hän tervehtii minua: "Mitä kuuluu tänä iltana?" "Olen täällä." "No, onhan se parempi kuin toinen vaihtoehto...".""kai"" ja me molemmat tavallaan nauramme sille. tässä vaiheessa tajuan, että olimme molemmat eri linjoilla. minä ajattelin...no, olen taas viinakaupassa ja juon taas...hän ajatteli...no, et sentään ole kuollut. tämän keskustelun kuuli 1-2 muuta työntekijää. huono puoli on se, että minua nolottaa liikaa se, että olen pukeutunut kahtena päivänä peräkkäin samoihin vaatteisiin palatakseni sinne lähiaikoina. joten nyt he luulevat, etten halua olla elossa ollenkaan, ja luultavasti ihmettelevät, miksi minua ei nähdä lähipäivinä. olen utelias näkemään katseet tai huomautukset, kun palaan viikon tai kahden päästä.</w:t>
      </w:r>
    </w:p>
    <w:p>
      <w:r>
        <w:rPr>
          <w:b/>
        </w:rPr>
        <w:t xml:space="preserve">Tulos</w:t>
      </w:r>
    </w:p>
    <w:p>
      <w:r>
        <w:t xml:space="preserve">käytin samoja vaatteita viinakaupassa kahtena iltana peräkkäin, tein väärin tulkitun huomautuksen ja nyt he saattavat luulla, etten halua olla elossa. olen myös liian nolona siitä, että käytin samoja vaatteita kahtena iltana peräkkäin, jotta voisin palata takaisin vähäksi aikaa.</w:t>
      </w:r>
    </w:p>
    <w:p>
      <w:r>
        <w:rPr>
          <w:b/>
        </w:rPr>
        <w:t xml:space="preserve">Esimerkki 7.2695</w:t>
      </w:r>
    </w:p>
    <w:p>
      <w:r>
        <w:t xml:space="preserve">Teksti: rakas reddit,ensinnäkin, olen alkoholisti. se on mitä on, voisin olla pahempiakin asioita, voisin olla parempiakin asioita. vaimoni uskoo, että hänellä on juomiseni "hallinnassa" (hän on erittäin dominoiva, hän johtaa taloa), koska hän valvoo, milloin juon ja kuinka paljon juon.hän ei ole erityisen perehtynyt alkoholin teknisiin yksityiskohtiin. erityisesti hän ei tiedä eroa bensa-asemalta ostetun laimennetun 50-prosenttisen 2-dollarin viinan ja 190-prosenttisen vilja-alkoholin välillä.  Hän on havainnut minun juovan laimennettuja kahden dollarin halpoja vodkapulloja, juomani määrän ja sen vaikutuksen minuun, hän on havainnut minun juovan kallista käsityöläisolutta, mutta en ole koskaan (enkä aio) juoda vilja-alkoholia hänen nähtensä tai edes tehdä häntä tietoiseksi siitä, että sellaista on olemassa.Tämä on kätevä pieni porsaanreikä, joten tässä on strategiani: ostan 190-prosenttista vilja-alkoholia 750 ml:n pullossa, ja kun hän nukkuu sinä yönä, kaadan 500 ml sitä yleiseen vesipulloon ja vaihdan sen veteen. tämä laskee sen noin 60-prosenttiseksi, ja juon sen hänen edessään, ja kun hän ei katso, otan juomia vesipullosta. fiksua, eikö? ei tänään.  Toinen tosiasia: vaimoni on kiinalainen ja erittäin hyvä kokki. hän käyttää vähintään tunnin jokaiseen ateriaan, kolme kertaa päivässä. monia ainesosia, tuoreita vihanneksia, terveellisin asia elämässäni. hän on kuitenkin hyvin nirso ainesosiensa suhteen. hän on hyvin nirso.  Meillä ei ole kaupunkivettä, vaan kaivovettä (joka on hieman haisevaa, eikä kovin maukasta), ja vesi Manner-Kiinassa ei ole juomakelpoista muutenkaan, joten hän käyttää vain pullotettua vettä kokatessaan, ja kiinalaisessa ruoanlaitossa käytetään usein suurta tulta, paljon öljyä ja suurta kuumuutta wokissa.Olen varma, että monet tietävät jo, mihin tämä johtaa, mutta tänään minulla oli kiire, sekoitin pullot ja jätin everclear-pullon keittiöön. kun olin toimistossani, kuulin huutoa keittiöstä. hän oli kaatanut noin neljänneksen pullosta lihaan ja vihanneksiin, joita hän oli paistamassa, ja koko pullo räjähti.  Hänen kulmakarvansa paloivat (hän ei loukkaantunut), hänen hiuksensa paloivat, kaapit olivat pilalla, palohälytin laukesi, palokunta kutsuttiin paikalle, ja tietysti ovela alkoholin piilottamiseni vesipulloon paljastui.</w:t>
      </w:r>
    </w:p>
    <w:p>
      <w:r>
        <w:rPr>
          <w:b/>
        </w:rPr>
        <w:t xml:space="preserve">Tulos</w:t>
      </w:r>
    </w:p>
    <w:p>
      <w:r>
        <w:t xml:space="preserve">räjäytti vaimoni piilottamalla 190-prosenttista alkoholia vesipulloon wokin viereen.</w:t>
      </w:r>
    </w:p>
    <w:p>
      <w:r>
        <w:rPr>
          <w:b/>
        </w:rPr>
        <w:t xml:space="preserve">Esimerkki 7.2696</w:t>
      </w:r>
    </w:p>
    <w:p>
      <w:r>
        <w:t xml:space="preserve">Teksti: tein samankaltaisen viestin tästä *aikana* koettelemuksesta, mutta nyt kun olen selvin päin, ajattelin kirjoittaa tarinani uudelleen!Siitä lähtien, kun muutin Oregoniin kaksi vuotta sitten, kannabiksen hankkiminen on ollut hieman hankalaa. en ole koskaan vaivautunut hankkimaan vihreää korttia ahdistuneisuudestani ja masennuksestani huolimatta, ja kun olen hiljattain täyttänyt 21 vuotta, ajattelin, että olisi aika ottaa rennosti ja polttaa muutama blunssi juhlistukseksi.Kun *ensimmäisen kerran* aloin polttaa kannabista satunnaisesti, en polttanut kovinkaan paljon. yksi kulho riitti, ja olin ihan rauhallinen. lopulta sain hieman toleranssia, ja tarvitsin noin kaksi kulhoa saadakseni ajatukseni pois ahdistuksestani ja vain rauhoittuakseni. tietysti minulla on *nolla* toleranssia kahden vuoden jälkeen, ja tietysti *laillinen* kannabis, jota mainostetaan "vahvana", on helvetin paljon vahvempaa kuin kadulla myytävä kannabis, jota mainostetaan samalla tavalla. tietysti tietämättömyydessäni nappaan itselleni unssin vietnamilaista mustaa, tummanväristä kannabiskantaa, joka on tunnettu lievistä hallusinogeenisista ominaisuuksistaan. se on myös sativa-kanta, joka antaa hieman energiaa pilvessä ollessasi. pidän enemmän indica-kannoista, jotka suoraan rentouttavat... mutta tietysti olen niin tottunut koko tapaamiseen sillan alla, että lähden nopeasti kotiin vihreän kanssa ja vain tavallaan in-and-outin sitä.Joten, tämä ruoho ei ainoastaan saa minua hieman kompastumaan, vaan se on myös kanta, joka todennäköisesti kymmenkertaistaa ahdistuneisuuteni, jos sekoan... ja sekosin! käärin kaksi tupakkaa ilman suodatinta ja poltan ne yhtä aikaa. ensimmäinen vetoni on sellainen, jonka ottaisit bongista; hyvin syvä, suoraan keuhkoihin... **auch!** tämä ei ole mikään vitun vape, senkin ääliö, vaan bluntti! nyt minulla alkaa olla vattumätä, yskin myrskyn voimalla ja olo on aika kurja, mutta en välitä; ruoho vaikuttaa. joten jatkan blunttieni vetämistä, kunnes lopulta tunnen kutinaa luukuivassa kurkussani. Ajattelen, että tarvitsen varmaan juotavaa, ja haen vettä. varoitus; seuraava on kertomus ajatuksista, joita minulla on ollut uskomattoman pilvessä, sekaannusta voi esiintyä. &gt; Tunsin, että jokin hyvin pieni esine oli kiinni.... läppään? kurkussani. kun hengitän, tämä läppä aukeaa, mutta kun pysähdyn tai nielaisen, se sulkeutuu. läppä, toisin kuin muu kurkkuni, on kihelmöivä ja kuiva, ja sen sisälle on juuttunut esine. esine kahisee ympäriinsä, kun hengitän, ja kutittaa kurkkuani... lähestyy läpän sisään menemistä. Tämän läpän täytyy olla epiglottis, elimeni kurkussa, joka estää... tavaraa, joka ei ole ilmaa, menemästä henkitorveen. alan tukehtua. alan yskiä rajusti, kunnes minun on pakko aivastaa. terävä sisäänhengitys lähettää esineen kierteisesti kurkkuuni, ja oksennan.&gt;istun alas. jokaisella hengityksellä, jonka vedän, rintakehässäni... ei, kurkussani... ei, molemmissa. se pomppii sisällä, tutkii spiraalien ja fraktaalien muotoisia luolia, värähtelee rintakehässäni. jokainen aisti, jonka kehoni voi tuntea, vahvistuu; tunnen sydämeni sykkeen, pulssini, tuulen tuiverruksen, koirani kevyet askeleet... ja jokainen toiminta saa rintakehässäni olevan kuulan hyppimään ympäriinsä. tunnen sen selvästi rintakehäni vasemmassa reunassa, joka liikkuu jokaisen hengityksen mukana. ajattelen, että olen varmasti kuoleman ovella, että olen hengittänyt jauhettua nuppua, ja että se tulee lepäämään keuhkoihini ja tappaa minut nyt, tai antaa minulle keuhkokuumeen ja tappaa minut myöhemmin. &gt; paniikki iskee. katson kurkkuuni, juon runsaasti vettä. alan vapista, kuolemanpelko iskee sisimpääni. ainoa asia, jota pelkään kuolemaa pahemmin, ainoa asia, joka voi saada minut saamaan ahdistuskohtauksen luotettavammin kuin ajatus omasta kuolemastani, on ajatus traumaattisista tekniikoista, joita käytetään kuoleman partaalla olevan ihmisen pelastamiseksi. tunnen, kuinka lääkärit tunkevat instrumentteja keuhkoihini ja täyttävät ne vedellä. tunnen, kuinka he pistävät selkääni massiivisilla ruiskuilla, tunnen, kuinka he leikkaavat rintakehäni auki ja hierovat sydäntäni. olen täysimittaisessa paniikkikohtauksessa, jota cbd ja kevyt aistiharha vahvistavat. En pysty hengittämään, mutta tiedän, että pystyn... Haluaisitteko te kaikki tietää, mitä kurkussani oli? ehkäpä hiukan kannabista hengitettynä? tai pala käärepaperia? ehkäpä pölypupu? ei, se oli *vittu uvulani*.Ottamani keuhko-osuma onnistui ärsyttämään kurkkuani hieman ja sai sen turpoamaan hieman, samoin kuin uvulani. koska minulla oli melko paha pumpulimahalvaus, hiukan tulehtunut uvulani siveli kieltäni (ja ehkä jopa epiglottista/tuulenputkea) vasten, mikä laukaisi nielemisrefleksini. Koska olin pilvessä kuin leija ja olin aistiharhoissa, kehoni rekisteröi tämän esineeksi henkitorvessani. olen edelleen järkyttynyt pahimman koskaan elämässäni kokemani paniikkikohtauksen jälkeen. uvulani kihelmöi edelleen, ja panikoin edelleen alitajuisesti. kurkussani on edelleen möykky, vaikka tuijotettuani uvulaani hengittäessäni peilistä kaksi tuntia olen 99,999999999999999999999999999999999999999% varma, että se on se, mitä tunnen. opetus 1: älä lyö keuhkoa tylpällä. opetus 2: älä lyö kahta paksua tylppää, kun sinulla on nollatoleranssi.oppitunti 3: älä polta sativaa, kun olet ahdistunutoppitunti 4: älä hallusinoi *mitään* ilman ystävää, joka antaa sinulle hyvät vibat. huonot tripit ovat syvältä, jopa äärimmäisen kevyillä hallusinogeeneillä, kuten vietnamilaisella mustalla kannabiksella.# se oli viimeinen kerta vähään aikaan, kun poltan enemmän kuin puoli grammaa kerrallaan, koska olen järkyttynyt ja minulla saattaa olla marihuanaan liittyvä ptsd. #päivitys: olen ollut anafylaktisessa sokissa kolme päivää. olen nyt allerginen ruoholle. sain juuri selville, että olen maailman epäonnisin ihminen; pääsin juuri sairaalasta anafylaktisen sokin hoidon jälkeen. olen allerginen kannabikselle sen jälkeen, kun olin ollut kaksi vuotta pois siitä, ja olen todella vitun järkyttynyt. puhumattakaan siitä, että tilastollisesti minun pitäisi olla vitun kuollut. s a d d d d d d d d d d d d d d d d d d d d d d d d d d d d d d d d d d d d d d d d d d d d d d d d d d d d d d d d d d d d d d d d d d d d D</w:t>
      </w:r>
    </w:p>
    <w:p>
      <w:r>
        <w:rPr>
          <w:b/>
        </w:rPr>
        <w:t xml:space="preserve">Tulos</w:t>
      </w:r>
    </w:p>
    <w:p>
      <w:r>
        <w:t xml:space="preserve">poltin kurkkuni, sain erittäin korkean pilven mustasta kannabiksesta, tukehtuin omaan uvulaani ja menetin hermoni seuraavat kolme päivää.</w:t>
      </w:r>
    </w:p>
    <w:p>
      <w:r>
        <w:rPr>
          <w:b/>
        </w:rPr>
        <w:t xml:space="preserve">Esimerkki 7.2697</w:t>
      </w:r>
    </w:p>
    <w:p>
      <w:r>
        <w:t xml:space="preserve">Teksti: tämä tapahtui itse asiassa noin 6 vuotta sitten, mutta se on tyhmyyteni ruumiillistuma. olin siis leirillä seurakuntani partioryhmän lasten ja aikuisten kanssa. olimme lähellä snake-jokea idahossa. olimme menossa koskenlaskuun ja pitämään hauskaa muutaman päivän ajan. No, ensimmäisenä päivänä leirillä meillä ei ollut mitään tekemistä iltapäivällä, joten päätimme tehdä köysikeinun. kaikki lapset olivat tuolloin 16-18-vuotiaita ja aikuiset yli 30-vuotiaita. meillä oli juuri sen verran järkeä, että teimme keinun suureen oksaan, emmekä johonkin hentoon. valitsemamme oksan halkaisija oli noin 12 tuumaa, joten ajattelimme, että se kestäisi painomme. löydettyämme oksan sidoimme vasaran köyteen ja heitimme sen yli. onnistui! tekokeinumme oli kunnossa. testasimme sitä, ja se toimi täydellisesti. seuraavien päivien aikana kyllästyimme pelkkään keinumiseen ja siirryimme riskialttiimpiin toimintoihin keinun kanssa. sprinttailimme täysillä päästaksemme mahdollisimman korkealle, laitoimme useita ihmisiä keinuun jne. tiedättehän, sellaisia juttuja, joita teini-ikäiset haluavat tehdä. nyt, koko tämän ajan oksa oli pitänyt pintansa ihailtavan hyvin (emme loppujen lopuksi valinneetkaan lusmuilevaa oksaa). jos tämä oksa oli veli, se oli äärimmäinen veli. aina tukenamme eikä koskaan löysäillyt, kun tarvitsimme häntä. parhaanlainen veli. meillä ei ollut mitään syytä epäillä veli-oksaa, kun yritimme viimeistä temppuamme. tässä vaiheessa olimme täysin kyllästyneet pelkkään keinumiseen, joten päätimme vetää ihmisiä huipulle kuin hihnapyörällä. itse en ollut aluksi tarpeeksi tyhmä kokeillakseni tätä. tuo oksa oli 30 jalan korkeudessa maasta, joten en missään nimessä menisi sinne ylös ilman, että joku testaisi sitä. Kaveri, joka ilmoittautui vapaaehtoiseksi, oli noin 220-vuotias ja todella lihaksikas. osavaltion painimestari, joten hän oli tarpeeksi iso ja rohkea hälventääkseen kaikki epäilyksemme oksan kestävyydestä. hän meni ylös, kosketti oksaa ja viiletti siellä muutaman minuutin. ei ongelmia. nyt kun olin nähnyt tämän järjestelmän toimivan, olin tarpeeksi luottavainen kokeillakseni sitä itse. painoin vain 125, joten minulla ei ollut syytä epäillä, että oksa antaisi periksi. oi, miten väärässä olinkaan. aloitin nousun ja minut nostettiin tasaisesti ylös. 10 jalkaa ylöspäin. 20 jalkaa. 25 jalkaa. mikään ei estäisi minua roikkumasta tämän vitun puun huipulla. olin senttien päässä tavoitteestani. 30 jalkaa. tein sen! olin päässyt oksalle! **Juuri kun kosketin sitä, oksa katkesi ja putosin maahan. 30 jalkaa, suoraan alaspäin. Kuvitelkaa hetki, että joukko 18-vuotiaita nuoria istuu putoavan oksan alla. Loogista olisi hajaantua ja päästä pois törmäysalueelta, eikö niin? Kaikki paitsi yksi poika ajattelivat niin. Painija. hänellä oli jalo ajatus yrittää saada minut kiinni ja yrittää välttää oksan osuminen kasvoihin. no, hän ei aivan onnistunut. putosin suoraan alas ja kuumenin maahan kuin olisin juuri noussut seisomaan. kaikki iskun iskuvaikutus meni polviini ja selkärankaani. painija ei osunut minuun vaan tarttui sen sijaan oksaan. * tavallaan.* hän sai lopulta osuman päähänsä ja aivotärähdyksen. nyt minulla oli valtavat kivut ja kiemurtelin maassa. kaikki olivat toipuneet järkytyksestä ja yrittivät selvittää, oliko kukaan loukkaantunut. ensimmäinen ajatukseni oli pyytää jotakuta auttamaan minut ylös, jotta voisin yrittää kävellä tämän pois. Kun yritin tätä, leirin aikuiset olivat vihdoin päässeet onnettomuuspaikalle ja työnsivät minut takaisin maahan käskien minun olla liikkumatta. pystyin vain makaamaan siinä ja yrittämään arvioida vahinkoa. olin maassa. painija oli maassa. veli-haara oli maassa. tämä ei ollut hyvä. Muutaman minuutin kuluttua sain aikuiset vakuuttuneiksi siitä, että sain nousta ylös ja yrittää kävellä tämän pois. olin niin onnekas, että pystyin kävelemään enkä näyttänyt murtaneen nilkkaani tai jalkaani. mutta luoja paratkoon, että minulla oli kipuja! ontuin tuolille nuotion ääreen, jotta saisin olla hetken rauhassa. Täytyy sanoa, että se, että kaikki leiriläiset olivat täysin selvin päin, erottaa tämän leirin muista. emme olleet tyhmiä juoppoja, vaan vain tyhmiä lapsia. nyt minulla oli kipuja, mutta tunsin oloni sen verran hyväksi, ettemme rynnänneet sairaalaan tutkittavaksi. aioin vain kestää, kunnes lähdimme. *kaksi päivää myöhemmin.* onneksi suurin osa kivusta oli laantunut ja olin vain äärimmäisen kipeä, vaikka yritin välttää kävelemistä niin paljon kuin mahdollista. kotimatka kaksi päivää myöhemmin ei kuitenkaan ollut paljon parempi. kyyti oli helvetin kuoppainen ja jokainen tönäisy aiheutti uutta kipua selkärangassani. ja kaiken kukkuraksi joka kerta kun aivastin, tuntui kuin saisin kohtauksen. Täysin hallitsemattomat kouristukset joka aivastuksen kohdalla. ja kärsin valoherkästä aivastumisrefleksistä (jota kutsutaan yleisesti auringon aivastukseksi), joten minulla on tapana aivastella melko usein kirkkaassa valossa. pääsimme lopulta kotiin ja kävelin sisään tervehtimään vanhempiani. äitini oli innoissaan nähdessään minut, mutta sain aikaan vain heikon hymyn änkytellessäni: "Äiti, minun on mentävä sairaalaan"." hänen kunniakseen on sanottava, että hän suhtautui siihen kohtuullisen hyvin, ja kerroin hänelle koko tarinan. hän vain pudisti päätään ja sanoi, kuinka tyhmä olin, ja lähdimme tarkistuttamaan minua. nopeasti eteenpäin pari päivää myöhemmin, kun olin käynyt röntgenkuvissa ja katetrikuvissa. kävi ilmi, että minulla oli kolme kompressiomurtumaa alemmissa nikamissa. ja mikä parasta koko diagnoosissa? mitään ei ollut tehtävissä. Minun oli vain hyväksyttävä se ja otettava rauhallisesti, kun nikamat puristuivat mahdollisimman paljon. ainakin suurin osa kivusta oli hellittänyt. nyt, lähes 6 vuotta myöhemmin, ne ovat edelleen hieman puristuneet, vaikkakin paremmin kuin silloin, kun tämä tapahtui. minulla on edelleen kipua myös selässä silloin tällöin, enkä voi olla liian aggressiivinen sen suhteen.</w:t>
      </w:r>
    </w:p>
    <w:p>
      <w:r>
        <w:rPr>
          <w:b/>
        </w:rPr>
        <w:t xml:space="preserve">Tulos</w:t>
      </w:r>
    </w:p>
    <w:p>
      <w:r>
        <w:t xml:space="preserve">käytin köyttä saadakseni itseni vedetyksi 30 jalkaa ylös puuhun, kun oksa katkesi. kaaduin ja mursin selkäni. se on murtunut vieläkin 6 vuotta myöhemmin. mokasin.</w:t>
      </w:r>
    </w:p>
    <w:p>
      <w:r>
        <w:rPr>
          <w:b/>
        </w:rPr>
        <w:t xml:space="preserve">Esimerkki 7.2698</w:t>
      </w:r>
    </w:p>
    <w:p>
      <w:r>
        <w:t xml:space="preserve">Teksti: Tämä tapahtui kirjaimellisesti juuri tänään. minulle oli varattu tyräleikkaus tälle aamulle, jossa korjattiin oikeassa alavatsassani oleva nivustyrä. leikkausta edeltävät asiat sujuivat hyvin, minut kärrättiin leikkaussaliin ja minulle annettiin nukutus. olin tajuton. Seuraavaksi heräsin heräämössä, ja kysyin hoitajalta ensimmäiseksi: "Miksi penikseni on niin kipeä?" Hän vastasi: "Herra Maloney, peniksessänne on ollut jokin trauma." Tämä sai hälytyskellot soimaan vielä nukutetuissa aivoissa, sillä se, että sinulle kerrotaan, että peniksesi on saanut trauman, on viimeinen asia, jonka haluat kuulla leikkauksen jälkeen. hoitaja sanoi minulle, että hän selittäisi lisää, kunhan olisin hereillä ja ymmärtäisin paremmin, mitä tapahtui. noin 45 minuuttia myöhemmin hän tulee sisään, ja kysyn: "mitä penikselleni tapahtui?" hän kertoo minulle, että leikkauksen aikana he asettivat katetrin tyhjentämään virtsarakkoni. kun he yrittivät poistaa katetria, se ei tyhjentynyt kunnolla. Tämä johti siihen, että puhallettu katetri kirjaimellisesti repesi ulos virtsaputkestani. lääkäri vertasi sitä siihen, että synnytin marmorikuulan penikseni kautta. revenneen virtsaputken vuoksi heidän oli asetettava toinen katetri tyhjentääkseen verta virtsarakon ympäriltä. tämä johti ylimääräiseen virtsaputken traumaan. istuin siis leikkauksen jälkeen sairaalan sängyllä ja ajattelin traumatisoitunutta penistäni. silloin hoitaja sanoi minulle, että "teidän on pissattava ennen kuin voimme kotiuttaa teidät, jotta voimme varmistaa, ettei virtsaputkessanne ole verihyytymiä", ja ajattelin itsekseni, että "kuinka vaikeaa se voi olla?" Juon lasin vettä ja nousen vaivalloisesti ylös ja kävelen heräämössä olevaan kylpyhuoneeseen. Tässä vaiheessa tajuan virtsaputkeni vaurioitumisen laajuuden. sen lisäksi, että pissaaminen on melkein mahdotonta, kun pissaan, ulos tulee paljon verta ja tuntuu kuin yrittäisin päästää partateriä. tuskin saan mitään ulos, ennen kuin minun on mentävä taas sänkyyn heräämöhuoneeseen makaamaan. sitten hoitaja kertoo minulle, että rakkoni on edelleen liian täynnä ja minun on yritettävä pissata uudelleen hetken kuluttua. pari tuntia myöhemmin pyydän pissakannua sen sijaan, että kävelisin vessaan. saan ulos sen verran verta ja pissaa, että hoitaja on tyytyväinen ja sanoo, että jos lääkäri antaa luvan, voin mennä kotiin. puhuessani lääkärin kanssa puhelimessa hän pahoittelee vuolaasti ja sanoo, etten luultavasti pysty pissaamaan kunnolla viikkoon tai kahteen. hän sanoo määräävänsä minulle lääkettä, joka auttaa puuduttamaan penikseni ja rakkoni, kun pissaan. olen nyt kotona ja pelkään täysin seuraavaa kertaa, kun minun täytyy pissata.</w:t>
      </w:r>
    </w:p>
    <w:p>
      <w:r>
        <w:rPr>
          <w:b/>
        </w:rPr>
        <w:t xml:space="preserve">Tulos</w:t>
      </w:r>
    </w:p>
    <w:p>
      <w:r>
        <w:t xml:space="preserve">meni tyräleikkaukseen ja sai traumoja peniksestään -</w:t>
      </w:r>
    </w:p>
    <w:p>
      <w:r>
        <w:rPr>
          <w:b/>
        </w:rPr>
        <w:t xml:space="preserve">Esimerkki 7.2699</w:t>
      </w:r>
    </w:p>
    <w:p>
      <w:r>
        <w:t xml:space="preserve">Teksti: tästä on siis jo aikaa. mikäs siinä. silti aika perseestä. lukiossa pelasin rugbya (katso postaushistoriastani pieni yllätys). kuten useimmilla koulujoukkueilla on tapana, pidimme kauden päätyttyä alokasbileet. bileiden yksityiskohdilla ei ole merkitystä, ainoa asia, jolla on väliä, on se, että olin 10/10 pimeänä. suoraperseinen. Seuraavana aamuna kehoni kääntyi minua vastaan. ensin tuli paska. paska. istuin vessanpöntöllä ja yritin välttää pyörtymistä hajusta, joka tuli alhaalla olevasta kulhosta. se oli kamalaa. tuntui kuin oksensin persereiästä. itkin. rukoilin. se teki minusta sen miehen, joka olen nykyään. tuon perseilykierteen jälkeen tiesin, ettei pyyhkiminen tule kysymykseen, joten laitoin suihkun päälle ja levitin ne. ruskea puro valui viemäriä kohti, kun annoin lämpimän veden vaikuttaa minuun. koko ajan ajattelin, että okei, tämä päivä ei ehkä ole vielä pilalla. saatan olla puhdas. sitten minulla alkoi seisoa. ehkä se johtui vedestä pyllyreikääni. ehkä se oli vain aamupuuhaa. mutta oli syy mikä tahansa, ajattelin itselleni, *hei, tiedätkö mikä saisi sinut voimaan paremmin? laadukas runkkaus.*siten runkkasin. kun runkkasin eteenpäin, tuntui kuin päänsärkyni olisi häviämässä. tämä tunne oli ihmeellinen. olin parantunut. sitten tulin. kun lopetin, edellinen euforia haihtui pahoinvoinniksi ja häpeäksi, ja vatsani alkoi kääntyä. oksensin ja oksensin, kunnes en pystynyt enää oksentamaan. se roiskui jaloilleni. se oli kauheaa. ajattelin, että tämä oli elämäni pahin aamu. *tämän täytyy olla kauheinta, mitä voisin kuvitella*. se oli ennen kuin kaaduin. erinäiset ruumiinnesteeni olivat voidelleet lattiaa, ja oksennukseni oli tehnyt juuri sen verran, että olin menettänyt tasapainoni. tunsin itseni kuin se saddam-patsas. tällä kertaa itkin hieman. missasin hanan vain parilla sentillä, mikä epäilemättä säästi minut pahalta conkieleltä. vieläkin vapisen ajatellessani vanhempieni kävelevän sisään tuohon kohtaukseen.</w:t>
      </w:r>
    </w:p>
    <w:p>
      <w:r>
        <w:rPr>
          <w:b/>
        </w:rPr>
        <w:t xml:space="preserve">Tulos</w:t>
      </w:r>
    </w:p>
    <w:p>
      <w:r>
        <w:t xml:space="preserve">menin suihkuun puhtaana ja päädyin spermassa, oksennuksessa ja paskassa.</w:t>
      </w:r>
    </w:p>
    <w:p>
      <w:r>
        <w:rPr>
          <w:b/>
        </w:rPr>
        <w:t xml:space="preserve">Esimerkki 7.2700</w:t>
      </w:r>
    </w:p>
    <w:p>
      <w:r>
        <w:t xml:space="preserve">Teksti: joten noin vuonna 2009 tai 2010 (en oikein muista kumpi. luulen, että se oli 10) eräs kaverini tuli käymään Eriestä. joten minä, hän (kutsumme häntä Alexiksi), toinen hyvä kaverimme (kutsumme häntä Jeffiksi) ja veljeni hengailimme, yrittäen tappaa aikaa siihen asti, kunnes Jeffin tyttöystävä oli valmis hengailemaan myös. Niinpä me kaikki hyppäsimme Jeffin autoon ja ajelimme vähän aikaa ympäriinsä, ja joku kertoi Alexille eräästä vanhasta hylätystä talosta, jossa muka kummitteli, pitkän, pimeän ja karmivan maalaistien varrella.(klisee, eikö?) Joten hän sanoi, että vittu joo, käydään katsomassa! luultavasti siellä ei tapahdu mitään, mutta siellä voi olla jotain siistiä vanhaa kamaa, ja meillä on puoli tuntia aikaa tappaa. Joten suostuimme ja menimme sinne. romahtanut lato, selvä. iso metsäinen alue, selvä, vanhat maanviljelijän naapurit, jotka asuvat tarpeeksi kaukana, jotta he eivät kuule murhaamista, selvä. menemme sisään, ja koko ensimmäinen kerros on sitä, mitä voisi odottaa. joitain vanhoja huonekaluja pölyn peitossa, haalistunutta vanhaa halkeillutta maalia. (vaikka olikin outoa, että sinne oli vielä jätetty astioita ja muuta sellaista), mutta kaiken kaikkiaan tyypillinen vanha talo, joka kaipaa töitä. menemme yläkertaan ja katselemme ympärillemme, ja sama skenaario, mutta sängyissä oli peittoja ja lakanoita, siistejä sattumanvaraisia vanhoja tavaroita. ei mitään erikoista. aleks sanoo, että tarkistetaanpa kellari! Ne ovat yleensä niitä karmivia paikkoja, joissa muka tapahtuu asioita! suostumme, ja johdan porukan alakertaan, ja kaikki muut seuraavat hitaasti perässä. kuulen alexin sanovan, että varastetaan jotain kamaa! johon, kun kävelen portaita alas ja he ovat yhä huoneessa, käännän pääni ja sanon, että älä ole vitun idiootti. ei tarvitse varastaa kamaa. heti kun lopetan lauseeni, tunnen, että jokin tökkii minua suoraan rintaan. Siinä vaiheessa huudan säikähdyksissäni, että mitä helvettiä....holy shit! alex alkaa nauraa ja sanoo, että älä nyt viitsi, älä yritä kusettaa meitä. tässä paikassa ei kummittele. ja minä vastaan, että ei tosissaan, tule heti alas. se mikä minua tökkäsi rintaan oli naapurin omistama kaksipiippuinen haulikko. sen sijaan, että he olisivat olleet hyviä ystäviä ja rynnänneet katsomaan, mitä oli tekeillä, he alkoivat hitaasti laskeutua alakertaan nähdäkseen minut seisomassa siellä vanhan, lyhyen, hyvin vittuuntuneen 300-kiloisen maanviljelijän kanssa, jolla oli ase takaraivossani. tässä vaiheessa kaikki ovat jotenkin sekaisin, emmekä tiedä, mitä tehdä. hän kertoo meille, että meidän on häivyttävä täältä ennen kuin poliisi joutuu kalastamaan ruumiimme järvestä, ja se on laillista, koska hän kuuli alexin puhuvan varastamisesta, kun olimme kulkeneet luvatta. Hän pakottaa meidät kaikki ulos ja pitää minua kaikkien takana haulikko kädessään selkääni. kirjaimellisesti, hän ikään kuin tönäisi minua sillä. menemme ulos ja hänen vaimonsa, joka on lyhyt, hauras vanha nainen, joka pitelee isoa revolveria molemmilla käsillään (jotka tärisevät kuin lehti tuulessa), joka oli noin kyynärvarsien kokoinen. me periaatteessa kaikki änkytimme yrittäen löytää selityksen, jonka hän halusi, mutta emme onnistuneet, koska pelkäsimme, että tämä vanhan naisen tärisevät kädet tärisevät niin pahasti, ja puristaisi liipaisinta. hän ei uskonut selitystämme, että halusimme vain tarkistaa oletetun kummitustalon. hän väitti, että he olivat naapureita ja olivat vahtineet kiinteistöä viimeiset 25 vuotta (jotta kaltaisemme huligaanit eivät tekisi mitään!) eivätkä olleet kertaakaan kuulleet, että talossa kummittelisi. hän päästi meidät vihdoin menemään, ja otimme kaikki kipeästi kaivattua olutta mainitun koettelemuksen jälkeen.</w:t>
      </w:r>
    </w:p>
    <w:p>
      <w:r>
        <w:rPr>
          <w:b/>
        </w:rPr>
        <w:t xml:space="preserve">Tulos</w:t>
      </w:r>
    </w:p>
    <w:p>
      <w:r>
        <w:t xml:space="preserve">Menin kummitustaloon. Olisin selvinnyt siitä ilman teitä sekaantuvia lapsia!</w:t>
      </w:r>
    </w:p>
    <w:p>
      <w:r>
        <w:rPr>
          <w:b/>
        </w:rPr>
        <w:t xml:space="preserve">Esimerkki 7.2701</w:t>
      </w:r>
    </w:p>
    <w:p>
      <w:r>
        <w:t xml:space="preserve">Teksti: tämä tapahtui tänään, ja olen vieläkin ymmälläni siitä, miten olen saanut itseni näihin huonoihin elämän päätöksiin. pyydän, jos otatte jotain pois tästä viestistä, se on oppia virheestäni ja olla seuraamatta jalanjälkiäni. -Minulla on todella pieni asunto, ja ensimmäinen ajatukseni, kun poikaystäväni toi kotiin kissanpennun muutama kuukausi sitten, oli kouluttaa se hihnassa ja viedä se ulos silloin tällöin, jotta sillä olisi onnellisempi elämä. nopeasti eteenpäin tähän päivään, ja se on hyvin koulutettu nuori kissa, joka tykkää chillailla pussissa/laukussa, madottaa tiensä automatkoille ja seuraa minua ympäriinsä ulkona. aika lailla niin hyvin kuin kissan kouluttaminen voi olla mahdollista. Kissoissa on se juttu, että jos niitä ei viedä usein ulos valjaissa, ne unohtavat kaiken koulutuksen melko nopeasti ja lysähtävät lattialle, kun valjaat laitetaan päälle, ja käyttäytyvät kuin niillä ei olisi mitään osuutta kaikkeen.Kun kissani näki, kun valmistauduin lähtemään ulos, ja hyppäsi odottavasti jättimäiseen olkalaukkuuni ja katsoi minua "olen valmis lähtemään ulos kyyhkysiä tuijottamaan" -silmillään, ajattelin: "Voi paska, siitä on melkein kaksi viikkoa.... ah, minun on parempi ottaa se, tai minun on odotettava ensi viikonloppuun asti', ripustin kissalaukun olkapäälleni ja juoksin ulos asunnosta ehtiäkseni junaan. virhe numero yksi. olen ryhmäkeskustelussa ystävieni kanssa junassa, kun tajuan, että (sanotaan häntä hannahiksi .. oikea nimi on piilotettu yksityisyydensuojan vuoksi) hannah on tulossa kanssamme ulos tänä iltana. en tiennyt sitä. hannahilla on kissa-allergia, ja hän on nimenomaisesti sanonut, etten saisi tuoda kissaa hänen lähelleen.". en varmaan huomannut sitä, kun ystäväni mainitsivat ohimennen, kuka on tulossa. läimäytän itseäni henkisesti ja päätän kuunnella tarkemmin jatkossa. vittu. tässä vaiheessa olemme melkein tapaamispaikalla ja olen lähellä myöhästyä. inhoan myöhästymistä. ja minun pitäisi mennä junalla takaisin asunnolle, mennä ylös, laskea kissa alas, mennä takaisin ulos, mennä junalla uudestaan... ei, me ollaan menossa muutamaan kauppaan shoppailemaan ja sen jälkeen hakemaan kuplateetä? ei, ei se mitään, minä hoidan tämän, piilotan vain salaisen kissani hetkeksi, kunnes on aika lähteä kotiin. virhe numero kaksi. tässä vaiheessa on tärkeää selittää, että kissani nukahtaa usein laukkuun. En tiedä, johtuuko se kävelemiseni rullaavasta liikkeestä vai siitä, että kissan mielestä laukku on lämmin ja pehmeä, kun siinä on kaikki juuri pestyt huivit ja hanskat, mutta kun kävelen Upper East Sidea pitkin, jossa meidän on määrä tavata, se on jo nukkumassa, eikä sitä edes näe, kun se on kyyhöttänyt syvällä laukussa. hyvä, ajattelin itsekseni, ehkä voin selvitä tästä! seuraavat kaksi tuntia olivat täynnä uber-kyytejä, shoppailua ja toisiamme. hannahilla ei ole aavistustakaan, mistä on kyse, eikä hän aivastanut kertaakaan. salainen kissa torkkui autuaasti, niin että unohdin, että se on edes siellä, ja jatkoin iloisesti matkaani. olemme nyt aivan eri kaupunginosassa, menossa syömään kakkua tai kuplateetä, kun kaikki alkavat iloisesti valittaa, kuinka nälkäisiä he ovat, ja ehdottavat, että nostaisimme panoksia shoppailun jälkeiseen ruokaan. ennen kuin ehdin tajuta sitä, he huudahtavat juuri ohittamamme ravintolan kohdalla ja johdattavat meidät iloisesti sisään. nyt tämä paikka on täynnä. tuolit ja pöydät, jotka ovat niin pieniä, että viinipullot ja lautaset mahtuvat hädin tuskin päälle, on tungettu valtavat määrät viehättävään pieneen huoneeseen, jotta ravintolan voitot olisivat mahdollisimman suuret, kun se maksaa tähtitieteellisiä nyc-vuokria. tämä paikka on ilmeisesti hyvin suosittu, ja ihmiset ovat ahtautuneet tänne siinä määrin, että ovi mahtuu hädin tuskin aukeamaan. jotenkin pöytä vapautuu juuri kun tulemme sisään, istumme alas ja työntekijä pyytää ottamaan takkimme ja laukkumme. kun olen aikeissa luovuttaa ne, vilkaisen käsilaukkuuni ... ja karvaiset kasvot katsovat takaisin minuun. vittu. unohdin salaisen kissani. panikoin, sanon jotakin palelemisesta ja juoksen takin ja laukun kanssa pöytääni. virhe numero kolme.ravintola on aika pimeä ja valitsen sohvan nurkkaan, ajattelin vain ripustaa laukun pieneen koukkuun seinällä vieressäni ja antaa kissan nukkua sisällä. ei onnistu. koukun yläpuolella osoittautuu olevan pieni valaisin, joka valaisee aluetta, ja se varmasti valaisee laukkuni helvetin hyvin ja herättää kissan. nyt olen jo vakavasti paniikissa, nappaan laukun ja työnnän sen pöydän alle syliini. mitä minun pitäisi tehdä???? kertoa hannahille ja muille, että minulla oli koko tämän ajan kissa mukanani ja että olin niin tyhmä, että toin sen ravintolaan???? ei, minä sain itseni tähän sotkuun ja saan itseni ulos. kissa on nyt täysin hereillä ja kiemurtelee sylissäni yrittäen nähdä, mistä on kyse. alan silittää kissaa yrittäen rauhoitella sitä ja tajuan, ettei käteni mahdu kissan ja pöydän väliseen tilaan. kumarrun lähemmäs pöytää yrittäen näyttää normaalilta ja irrotan kissan pussista. käteni mahtuu nyt, ja nyt kirjaimellisesti kissa istuu pöydän alla suoraan reisilläni. tarjoilija tulee kysymään, mitä haluaisimme juoda, ja kissa alkaa iloisesti yrittää työntää päätään ulos pöydän alta nähdäkseen, mitä tapahtuu. sydämeni jyskyttää rinnassani, kun työnnän pörröisen pään varovasti takaisin pöydän alle ja tarkastelen tarjoilijan kasvoja, ettei hän ole huomannut kissaa millään tavalla. olen melko varma, että tämä on laitonta. minun on epätoivoisesti harhautettava kissaa. kiskon laukustani narunpätkän ja alan vääntää sitä pöydän alle ja silittää sitä. se ottaa tämän merkkinä siitä, että leikin sen kanssa, ja alkaa iloisesti purra kättäni ja purra narua. kauhistun, mutta tämä toimii. Kun ruokamme saapuu, se murisee ja nukahtaa. ja silloin tarjoilijat käynnistävät onnittelumusiikin jollekin etupuolella istuvalle kaverille, alkavat paukutella kattiloita ja pannuja, laulavat ja soittavat lakkaamatta sellaista pientä kelloa, jollaisia näkee hotellien auloissa. vaikka tähän asti asiat olivat olleet jotakuinkin kunnossa, niin nyt näin ei enää ollut. istuin siinä ja arvioin uudelleen koko elämääni ja kaikkia tekemiäni huonoja päätöksiä, kun kissa säikähti ja alkoi purra kättäni. tästä helvetin kakofoniasta huolimatta se ei yllättäen pelännyt, se oli vain hieman säikähtänyt ja hyvin hereillä. ajattelin vain, että pyydän, lähettäkää apua. he lauloivat onnittelulauluja kahdesti sinä iltana kahdelle eri asiakkaalle. käteni oli periaatteessa häiritsevä purulelu kissalle, kunnes se lopulta nukahti vatsa ylöspäin, sitä halaten. join varmaan melkein kokonaisen viinipullon yrittäessäni olla välittämättä kivusta. vihdoin ja viimein illallinen oli jotenkin valmis ja ystäväni säntäilivät ulos ovesta. kamppailin laukkuni ja takkini kanssa ja yritin piilottaa kissan kaiken alle, mutta seurasin hitaasti perässäni. tiedättekö sen, kun juo ja istuu, eikä sitä oikeastaan tunne? ja sitten nousee seisomaan, ja tajuaa olevansa humalassa? nousen rohkeasti ylös, niin onnellinen, että pääsen vihdoin pois tästä omasta painajaisestani, kaadan kaksi tuolia ja pudotan takin suoraan lattialle. olen keskellä ravintolaa, seison suorana kuin pultti, selvästi halaten kissaa. ovea vartioiva mies (kaikki ystäväni ovat jo ulkona) ei näytä iloiselta. hän näyttää myös siltä, että hän ei ole tarjoilija. kun tajuan, että hän on luultavasti ravintolan omistaja, noukin tuolit ylös, nappaan takkini ja ryntään ovesta ulos kolmessa sekunnissa. eläimet eivät ole sallittuja ruokapaikoissa, ja tiedän, että tekoni oli luultavasti laiton. olen niin peloissani, että vittu _juoksen_ karkuun. nyt en ole enää koskaan tervetullut yhteen lempiravintoloistani. tänään olen tahattomasti ylittänyt rajan hulluksi kissanaiseksi. sanomattakin on selvää, etten tee tätä enää uudestaan. huomatkaa oireet ajoissa. älkää päätykö minunlaisekseni. p.s. jos moderaattorit sallivat (en ole 100 %:sti varma monimutkaisista säännöistä), todisteita kissan olemassaolosta mainitussa tilanteessa annetaan. paikan nimiä ei tietenkään saa näyttää. ^edit ^0: ^on ^6 ^linkkiä ^kätketty ^kommentteihin ^edit 1: kiitos kullanarvoisesta, ystävällinen muukalainen! vitsailin ennen, että jos joskus saisin redditissä 'kuuluisuutta' (ha), se voisi olla vain ja ainoastaan jostain todella naurettavasta/tyhmästä, jonka tein. kappas! olen iloinen, että kömmähdykseni sai ainakin sinut (ja kaikki muutkin täällä) hymyilemään. ^=(ㅇㅅㅇ)=</w:t>
      </w:r>
    </w:p>
    <w:p>
      <w:r>
        <w:rPr>
          <w:b/>
        </w:rPr>
        <w:t xml:space="preserve">Tulos</w:t>
      </w:r>
    </w:p>
    <w:p>
      <w:r>
        <w:t xml:space="preserve">olen idiootti, joka unohti kissansa nukkuvan laukussaan ja ajatteli, että olisi ok vain "kestää" ja piilottaa se täpötäydessä ravintolassa, eikä voi enää koskaan mennä sinne takaisin.</w:t>
      </w:r>
    </w:p>
    <w:p>
      <w:r>
        <w:rPr>
          <w:b/>
        </w:rPr>
        <w:t xml:space="preserve">Esimerkki 7.2702</w:t>
      </w:r>
    </w:p>
    <w:p>
      <w:r>
        <w:t xml:space="preserve">Teksti: Okei, joten olen lähettänyt tämän vittu jopa askreddit säiettä jokin aika sitten ja se sai hieman huomiota, joten voin yhtä hyvin jakaa teidän kanssanne. pidän sen lyhyesti ja makea.Tämä oli, kun olen vain juuri saanut minun iphone, joten tiesin, miten se toimi, mutta valitettavasti ei kaikkea. tulossa kotiin yön ulos, melko humalassa minulle halusi joitakin likainen tekstiviestien. jatkoi lähettää saman tekstin: "iphone laittoi sen automaattisesti yhdeksi isoksi ryhmätekstiksi meidän kaikkien välillä (kaikilla oli imessage). aloin saada väärinkäytöksiä vasemmalle, oikealle ja keskelle, lisäksi muutamat tytöt tunsivat toisensa ja olivat ystäviä, joten he näkivät nimet chatissa. Yritin leikkiä viileää sanomalla, että se oli vain vitsi ja että "tottakai tiesin, että se laittaa sen yhteen isoon ryhmäkeskusteluun!". yksi tytöistä suhtautui asiaan kuitenkin todella viileästi, olemme ystäviä vielä tänäkin päivänä. se ostetaan joskus ja hänestä se on edelleen halarious.</w:t>
      </w:r>
    </w:p>
    <w:p>
      <w:r>
        <w:rPr>
          <w:b/>
        </w:rPr>
        <w:t xml:space="preserve">Tulos</w:t>
      </w:r>
    </w:p>
    <w:p>
      <w:r>
        <w:t xml:space="preserve">lähetti saman viestin kahdeksalle eri tytölle samassa ryhmäkeskustelussa.</w:t>
      </w:r>
    </w:p>
    <w:p>
      <w:r>
        <w:rPr>
          <w:b/>
        </w:rPr>
        <w:t xml:space="preserve">Esimerkki 7.2703</w:t>
      </w:r>
    </w:p>
    <w:p>
      <w:r>
        <w:t xml:space="preserve">Teksti: tämä tapahtui kauan sitten. en halunnut julkaista sitä silloin, koska jotkut ystäväni tiesivät mitä tapahtui ja reddit-tilini saattaisi paljastua, jos teen sen heti. aloitetaan alusta. ystäväni ja minä halusimme mennä katsomaan elokuvaa, joten ostimme leffalippumme ja söimme lounaan. jonka jälkeen ystäväni ilmeisesti toi hameen minulle päälle. Kerroin heille, että minulla oli tänään kuukautiset enkä tuonut mukanani pyöräilyshortseja niiden alle, mutta he vaativat minua pitämään hameen, jotta meillä olisi yhteensopivat vaatteet. suostuin vastahakoisesti, ja minun olisi pitänyt tietää paremmin, etten olisi suostunut mielettömään ehdotukseen alun alkaenkaan. minua ei haittaa hameiden käyttäminen. minua haittaa vain niiden käyttäminen, kun minulla on kuukautiset.koska asun 3. maailman maassa, jossa **tamponeita ei tunneta**, ja lautasliinat ovat ainoa asia, jota voi käyttää kuukautisten aikana, joten joskus vuotoa tapahtuu ja alusvaatteisiin jää tahra. joten elokuvan katsomisen jälkeen tapahtuu se vittuilu. kun kävelimme jalkakäytävällä yrittäessämme liputtaa taksia. valtava tuulenpuuska kävi läpi ja ilmeisesti se nosti hameeni rintaan asti! minulla oli silloin reppu selässä joten takapuoli oli turvassa. muistan että alusvaatteissani oli tuolloin valtava verinen tahra ja joukko miehiä oli suoraan edessäni kulkemassa. autoja oli tiellä. kuka tietää kuinka moni ihminen näki minut tuolloin mutta varmasti ainakin kaksinumeroinen määrä. en tiennyt mitä tehdä. kävelin vain eteenpäin kun nuo tyypit ja jotkut kaverini nauroivat. toivon vain että kukaan muu joka tuntee minut ei nähnyt tuota tapausta.</w:t>
      </w:r>
    </w:p>
    <w:p>
      <w:r>
        <w:rPr>
          <w:b/>
        </w:rPr>
        <w:t xml:space="preserve">Tulos</w:t>
      </w:r>
    </w:p>
    <w:p>
      <w:r>
        <w:t xml:space="preserve">ystävät pyysivät minua käyttämään hametta. päädyin näyttämään veriset alusvaatteeni yleisölle.</w:t>
      </w:r>
    </w:p>
    <w:p>
      <w:r>
        <w:rPr>
          <w:b/>
        </w:rPr>
        <w:t xml:space="preserve">Esimerkki 7.2704</w:t>
      </w:r>
    </w:p>
    <w:p>
      <w:r>
        <w:t xml:space="preserve">Teksti: Tämä tapahtui 28. lokakuuta. olin myöhässä toimistolta ja kiirehdin, ja tässä vaiheessa ajoin auton perässä odottaen mahdollisuutta päästä ohi. (siellä oli bussi, sitten auto ja sitten minä moottoripyörälläni; tämä tapahtui sillalla) ja sitten yhtäkkiä, en tiedä miksi, bussi jarrutti ja pysähtyi hetkessä. bussi ja auto ajoivat hitaasti ja he pystyivät pysähtymään ilman mitään ongelmia. ja siinä olin minä, joka ajoin auton perässä 50 tai jotain km/h. Minulla on tuplalevyt, mutta ei abs:ää, jarrutin paniikkijarrutuksella, mutta koska etäisyys oli pieni ja nopeus liian suuri etäisyyteen nähden, en pystynyt pysähtymään ja törmäsin autoon ja kaaduin sementille :(tielle valui öljyä, fitbit charge -laitteeni hajosi ja murtui, käsissäni ja sormissani oli useita ruhjeita ja sitten isompi ongelma; verihyytymä ja pieni nyrjähdys oikean polven yläpuolella. pyörä ja auto olivat ihan kunnossa, ei naarmuakaan. pyörän taustapeili vain pyöri, mutta se oli vain ruuvien kiristämistä. polveni turposivat ja olin todella huolissani. menin lääkärille ja otin röntgenkuvan ja totesin, että verihyytymää lukuun ottamatta ei ole mitään muuta kuin verihyytymä, mutta koska alue, jossa hyytymä muodostui, on kriittinen, en pystynyt tekemään mitään seuraavista kunnolla; kävelemään, ratsastamaan, istumaan kuin normaali ihminen, jolla on jalat käännetyn l:n muotoiset. *** Toin tuon fitbitin kauan sitten, kun se ei ollut vielä lanseerattu Intiassa, ja 12,6 000 euroa on aika paljon rahaa. se on mennyttä. työskentelen tällä hetkellä konsulttina eräässä bpo:ssa, ja minut valittiin hiljattain prosessini laatuanalyytikoksi sisäisen työpaikkailmoituksen kautta. syntymäpäiväni on 1. marraskuuta, ja minun piti aloittaa uusi työpaikka 2. marraskuuta. Koska en pystynyt istumaan ilman, että jalkani olivat suorassa linjassa, ajamaan töihin ja käyttämään portaita, en päässyt uuteen työpaikkaan enkä myöskään liikkunut syntymäpäivänäni lainkaan. lääkärin mukaan hän ehdotti minulle lääkkeitä; kipulääkettä, jotain, joka pitää vatsani normaalina, mistä en ole varma, miksi ja miten se liittyy vammoihini, ja antibiootteja. sain myös tt-injektion. hän käski minun pitää viikon taukoa ja antaa verihyytymän rauhoittua itsestään. hän käski myös pitää jäällä aluetta. olen nyt melkein kunnossa ja menen toimistolle tiistaina 3. päivä. onneksi se työ odottaa minua edelleen, mikä on minulle eduksi :) sain myös kauan odotettua tietokoneaikaa, jota toivoin. täytin tehtävälistani, siivosin pc:n, tyhjensin watch laterin youtubessa ja vimeossa, kuuntelin vireillä olevia podcasteja, sain kaikki artikkelit taskussa valmiiksi. vaikka työpaikka on edelleen olemassa, ensimmäisen päivän missaaminen ja kaiken hauskan menettäminen syntymäpäivänäsi oli aika perseestä skenaario, ainakin imo. *pyöräpäille tuolla:* mulla on 150cc yksisylinterinen, ilmajäähdytteinen moottori; ei mitään kovin hienoa. se ei ole edes nelilitrainen. sen sankarihärveli, jos haluatte etsiä sitä. kun joku alkaa neuvoa oikeista vaihteista, kyllä... kyllä... tiedän :/ chennain kaltaisessa kaupungissa et oikeastaan tarvitse niin paljon vaihteita. En käytä täyttä varustusta, mutta käytän kypärää, kenkiä ja hanskoja aina. en aja kuin hullu, paitsi jos olen todella myöhässä töistä. opin kantapään kautta, että minun pitäisi aina pitää turvaväli edessä olevaan ajoneuvoon, koska emme tiedä, mitä teillä voi tapahtua.</w:t>
      </w:r>
    </w:p>
    <w:p>
      <w:r>
        <w:rPr>
          <w:b/>
        </w:rPr>
        <w:t xml:space="preserve">Tulos</w:t>
      </w:r>
    </w:p>
    <w:p>
      <w:r>
        <w:t xml:space="preserve">ajoin kuin idiootti, jouduin onnettomuuteen ja jätin sen vuoksi suuren osan syntymäpäiväni hauskuudesta ja uuden työpaikan hausta väliin.</w:t>
      </w:r>
    </w:p>
    <w:p>
      <w:r>
        <w:rPr>
          <w:b/>
        </w:rPr>
        <w:t xml:space="preserve">Esimerkki 7.2705</w:t>
      </w:r>
    </w:p>
    <w:p>
      <w:r>
        <w:t xml:space="preserve">Teksti: tämä tapahtui juuri puoli tuntia sitten, ja olen vieläkin kauhistunut itselleni. esipuheeksi, olen uskomattoman ujo kasvotusten, mutta olen yleensä aika röyhkeä netissä. en myöskään ole paras hahmottamaan, milloin vitsi alkaa vanhentua... se menee näin: muutama päivä sitten, tein suunnitelmia tavata kaveri tinderistä ostoskeskuksessa. nyt, olemme kolmen tunnin päässä toisistamme ja tapaamme puolimatkassa, joten tämä ostoskeskus on hieman ajomatka. Saavumme sinne suunnilleen samaan aikaan, ja menetän hänen puhelunsa, kun olen ostamassa kokista automaatista. tässä kohtaa kaikki alkaa purkautua. sen sijaan, että olisin vastannut sosiaalisesti taitavana ihmisenä ja soittanut hänelle takaisin sopiakseni tapaamispaikasta, lähetin hänelle tekstiviestin "piilosta ja mene etsimään". hän kertoi tapaavansa minut tietyssä kaupassa, ja aloin kävellä sinne tarkoituksenani mennä sisään ja esittäytyä, mutta kun näin ison hopeisen logon, jänistin ja jatkoin kävelyä. Laitoin hänelle tekstiviestin, jossa kerroin olevani tietyssä pehmoeläinten rakennustarvikeliikkeessä, ja suuntasin sitten saman tien... ruokakeskukseen. Tässä vaiheessa hän alkaa selvästi ärsyyntyä minuun, ja luulen, että minun pitäisi jättää asia sikseen, mutta hän soittaa minulle keskeltä ruokakeskusta, ja kun näen hänet, hermostun uudestaan. vaihdamme tekstiviestejä, minä kommentoin hänen ulkonäköään, ja hän ärsyyntyy koko ajan enemmän ja enemmän. lopulta lähetän hänelle snapchatin näkymästäni häneen, jotta hän löytäisi minut, mutta ahdistuneena jälleen kerran nojaan eteenpäin niin, että pylväs estää hänen näköyhteytensä. viisi minuuttia kuluu eikä mitään. hän ei ollut tarkistanut snapchatia. kurkistan pylvään taakse ja hän oli tosiaan poissa. tajuan hitaasti, että olin mokannut ja lähetän hänelle anteeksipyynnön, jossa kysyn, minne menisin tapaamaan häntä. hän käskee minun lähteä kotiinsa, että reissu oli turhaa, ja että minulla on mukavaa elämää. hups :(.</w:t>
      </w:r>
    </w:p>
    <w:p>
      <w:r>
        <w:rPr>
          <w:b/>
        </w:rPr>
        <w:t xml:space="preserve">Tulos</w:t>
      </w:r>
    </w:p>
    <w:p>
      <w:r>
        <w:t xml:space="preserve">yksinäisin piilosta löytävä mestari</w:t>
      </w:r>
    </w:p>
    <w:p>
      <w:r>
        <w:rPr>
          <w:b/>
        </w:rPr>
        <w:t xml:space="preserve">Esimerkki 7.2706</w:t>
      </w:r>
    </w:p>
    <w:p>
      <w:r>
        <w:t xml:space="preserve">Teksti: hyvin, se oli ollut jonkin aikaa, koska sain minun luu on. joten viime yönä pääsen baariin muutaman tunnin jälkeen useimmat ystäväni. kaverini, joka näytin kanssa ja päätin leikkiä catch-up. niin, useita nopeita laukausta tequila myöhemmin, tapaan tämän tytön ja alkaa puhua hänelle. osuimme sen pois ja ennen kuin tiedän sen olemme poistumassa baarista mennä hänen paikkaansa. vasta kun saavuin sinne, kaikki juomamme alkoholi iski minuun... kerralla... kasvoihin. joten alamme ryhtyä hommiin, ja hän on päällä ja kuiskaa korvaani: "Haluan, että huudat nimeäni." Tiedoksi, että pidän likaisista puheista. mutta juuri sillä hetkellä olin hyvin humalassa ja olin unohtanut. joten katsoin häntä kauhuissani. "Se on.... tiedän tämän. Odota hetki." Mieli kiihtyy kuin Tedissä, kun he nimeävät valkoisen roskaväen nimiä... Meghan? Rachel? Sarah? Maggie? Kate? Sophie? Minulla ei ollut mitään. Ja sitten... "Rakastan sinua." Miksi? En osaa sanoa. Se vain tuntui oikealta. Hänen silmänsä olivat kuin lautaset. "Sinä mitä?" hän kysyi täysin epäuskoisena. juuri silloin hän siirtyi ja lähti nousemaan irti pyllystäni, kun minäkin siirryin ja... annoin hänelle nuudelipistoksen pyllyreikään. hän pyörähti pois kiroillen ja takapuoleensa tarttuen, ja minä siirryin sohvalle häpeissäni.</w:t>
      </w:r>
    </w:p>
    <w:p>
      <w:r>
        <w:rPr>
          <w:b/>
        </w:rPr>
        <w:t xml:space="preserve">Tulos</w:t>
      </w:r>
    </w:p>
    <w:p>
      <w:r>
        <w:t xml:space="preserve">olen ääliö.</w:t>
      </w:r>
    </w:p>
    <w:p>
      <w:r>
        <w:rPr>
          <w:b/>
        </w:rPr>
        <w:t xml:space="preserve">Esimerkki 7.2707</w:t>
      </w:r>
    </w:p>
    <w:p>
      <w:r>
        <w:t xml:space="preserve">Teksti: tämä ei tapahtunut tänään, vaan viime perjantaina, ja tajusin vasta nyt, että se on täydellinen tarina tälle alatunnisteelle.Olin työskennellyt asiakaspalvelutyössä kunnollisessa yrityksessä viime vuoden huhtikuusta lähtien ja menestyin siinä erinomaisesti. minut oli ylennetty kuukausien sisällä ja rakastin työtä todella paljon. Päätin lähteä viime perjantaina ulos synttärijuomille työkavereiden kanssa, ja tässä kohtaa homma muuttuu oudoksi. en siis ole juoppo, teen sen sijaan muita asioita, mutta ajattelin, että pari tuoppia ei voi olla pahitteeksi, ja lisäksi olisi hyvä tutustua työkavereihin työn ulkopuolella. muutaman tunnin jälkeen, kun olin ollut vain minä ja toinen työkaveri, muut lopettivat vuoronsa ja menivät alas. tässä vaiheessa olin jo juonut muutaman tuopin ja olin melko humalassa. lopulta pääsimme shottien äärelle, ja tämä on yksi viimeisistä asioista, jotka muistan. tämä tapahtui noin klo 22.00. seuraavaksi tajuan, että kello on 4.00 aamulla, istun bussipysäkillä keskellä kaupunkia ilman laukkua (toin sen suoraan töistä), ilman puhelinta, enkä muista mitään viimeisestä 6 tunnista. vain kirvelevä päänsärky, oksennus ei pysähdy, ja olen todella sekaisin. Yritän jäljittää askeleitani, joiden luulin olevan kadonneiden tavaroiden löytämiseksi, mutta turhaan. Odotettuani kolme tuntia ensimmäistä bussia pääsen lopulta kotiin, jossa äitini avaa oven ja ilmoittaa minulle, että poliisi oli löytänyt laukkuni ja että se oli asemalla ja että työpaikalla oli tapahtunut murto. En ajatellut asiasta mitään ja menin vain nukkumaan. viikonlopun aikana en muistanut mitään, mitä tuon kuuden tunnin aikana tapahtui (en vieläkään). kävelen maanantaina töihin, ja muutaman tunnin kuluttua minut kutsutaan esimieheni toimistoon. hän kysyy, miten viikonloppuni sujui, ja selitän, mitä tapahtui. Kysyin murrosta, ja minulle kerrottiin, että joku rikkoi vastaanoton ikkunan noin keskiyöllä. hän sanoi, että valvontakameran kuvamateriaalissa on nauhaa siitä, miten minä tein sen. minut hyllytettiin kolmeksi päiväksi torstaihin asti, jolloin sain kurinpitokäsittelyn. minun piti katsoa kuvamateriaalia siitä, miten yritin päästä sisään rakennukseen, enkä muistanut mitään. todistusaineiston katsomisen jälkeen minulle ilmoitettiin, että tapauksen ja sen aiheuttamien seurausten vuoksi minulla ei enää ollut työpaikkaa. sain potkut ilmeisen huonosta käytöksestä, ja minun oli maksettava vahingoista.</w:t>
      </w:r>
    </w:p>
    <w:p>
      <w:r>
        <w:rPr>
          <w:b/>
        </w:rPr>
        <w:t xml:space="preserve">Tulos</w:t>
      </w:r>
    </w:p>
    <w:p>
      <w:r>
        <w:t xml:space="preserve">- juopottelin töiden jälkeen, menetin tajuntani, kadotin puhelimeni ja laukkuni, potkaisin oven sisään töissä, sain potkut ja joudun maksamaan 250 puntaa vahingonkorvauksia.</w:t>
      </w:r>
    </w:p>
    <w:p>
      <w:r>
        <w:rPr>
          <w:b/>
        </w:rPr>
        <w:t xml:space="preserve">Esimerkki 7.2708</w:t>
      </w:r>
    </w:p>
    <w:p>
      <w:r>
        <w:t xml:space="preserve">Teksti: tämä tapahtui noin vuosi sitten, kun olin töissä juustolassa, joka valmisti juustoa ja jäätelöä. en halua sanoa yrityksen nimeä, mutta he myyvät cheddaria koko Yhdysvalloissa. työskentelin hautausmaalla, jossa oli vain neljä miestä. Kaksi teki juustoa ja kaksi siivosi, eikä ollut esimiestä. yksi mies hoiti keittotankoja ja yksi heran ja maidon puristimia, ja me vaihdoimme parin tunnin välein. meillä oli hyvin tiukat aikataulut, joita yritimme noudattaa, ja kun oli minun vuoroni juustonvalmistuksessa, huomasin, että olimme noin minuutin myöhässä. Muistin koulutuksestani, että jos olisimme niin paljon jäljessä, voisimme nopeuttaa pumppuja, jotka pumppaavat juustomassan juustohöyryn sulatuskoneeseen. nopeutin siis pumpun noin 30 prosentista noin 70 prosenttiin yhden sammion osalta ja panin sen takaisin. sain ajanhukan korjattua ja vähän enemmänkin, joten olin tyytyväinen siihen, mitä olin tehnyt. nopeasti eteenpäin noin tuntia myöhemmin palasin tauolta ja näin kaverien juoksevan ympäriinsä paniikissa. Ilmeisesti juusto, joka pumpattiin ulos nopeammin, tukkeutui noin puolivälissä juustotuskonetta. kukaan ei huomannut sitä, ennen kuin sen taakse oli pumpattu vielä noin kahden vuoan verran juustoa. meidän oli siis soitettava pomolle ja herätettävä hänet alas, kun me pysäytimme tuotannon ja yritimme leikata juustoa manuaalisesti ulos koneesta pienten ikkunoiden kautta. Tuotannon pysäyttämisen vuoksi meidän oli pastöroitava (sen sijaan, että olisimme tehneet lämpöshokin, kuten normaalisti) noin neljän sammion verran juustoa, mikä tekee siitä paljon arvottomampaa. lisäksi emme pystyneet tekemään yhtä paljon juustoa koko päivän aikana, joten arvioitu tappio oli noin 100 000 dollaria. onneksi en joutunut vaikeuksiin, koska kouluttajani oli opettanut minut nopeuttamaan sitä (vaikka nopeutin sitä paljon enemmän kuin olisi pitänyt).</w:t>
      </w:r>
    </w:p>
    <w:p>
      <w:r>
        <w:rPr>
          <w:b/>
        </w:rPr>
        <w:t xml:space="preserve">Tulos</w:t>
      </w:r>
    </w:p>
    <w:p>
      <w:r>
        <w:t xml:space="preserve">kiihdytin juustomassan pumppua liian nopeasti ja tukin koneen, mikä maksoi yritykselle 100 000 dollaria menetettynä aikana ja pilaantuneena juustona. mutta en joutunut vaikeuksiin.</w:t>
      </w:r>
    </w:p>
    <w:p>
      <w:r>
        <w:rPr>
          <w:b/>
        </w:rPr>
        <w:t xml:space="preserve">Esimerkki 7.2709</w:t>
      </w:r>
    </w:p>
    <w:p>
      <w:r>
        <w:t xml:space="preserve">Teksti: Tämä tapahtui tänään. itse asiassa tänä aamuna, mutta en ehtinyt lähettää sitä ennen kuin nyt. (anteeksi muotoilusta, kännykällä)ensinnäkin, olen ollut ihastunut tähän tyttöön jo muutaman kuukauden ajan, ja sain juuri tietää, että hän on superkiva ja taitaa pitää minusta myös - ainakin ennen. päätin kasvattaa munaa ja flirttailla hänen kanssaan lounaalla. menin siis hänen luokseen appelsiinimehun kanssa pullossa (koska olen vielä lapsi sisältä), sanoin pari repliikkiä ja hän kikatteli, ja oloni tuntui mahtavalta - paitsi hän nauroi, niin myös hänen ystävänsä. avaan appelsiinimehupullon, koska mua janottaa ihan vitusti, ja yritän juoda sitä seksikkäästi, mutta tajusin, että siinä lukee ravista hyvin, enkä ole ravistanut sitä. joten ravistin. sen jälkeen kun olin avannut pullon. nyt mehua on kaikkialla liukkaalla mekkopaidallani, hänellä, hänen kavereillaan ja ylpeydelläni. mutta ei siinä vielä kaikki. juuri kun aloin pyytämään anteeksi, kävi ilmi, että mykkä tyttö, jonka kanssa hän istuu, kärsii tuskasta. sokeutin hänet saamalla tonnin mehua hänen silmiinsä. hän voi nyt paremmin, ja on edelleen sumea, mutta ei ole niin paha kuin viiden minuutin väliaikainen sokeus. mitä muuta voisi mennä pieleen? minulla ei ole aikaa mennä kotiin ennen tämänpäiväistä esitystä ja minulla on appelsiinimössöä paidassani, ja hän tulee katsomaan esitystäni. ei se mitään, seison takana. siinä minä olen, esiintymässä bändin rummuilla, asiat sujuvat hyvin. lopussa teemme kumarrukset. en kiinnittänyt huomiota siihen, miten minun piti kumartaa yhtenä rumpaleista harjoitusten aikana, olin liian keskittynyt siihen, mitä aiemmin tapahtui, joten katsoin vain muita. kumarran, lyön pääni rumpuihin, ja rummut putoavat edessäni olevan kaverin päälle. minun pitäisi vain aloittaa tänään uudelleen. edit selvennykseksi: olen 19-vuotias, menin bändiin, rumpu putosi tuulettimen päälle. edit: rip inboxiin.</w:t>
      </w:r>
    </w:p>
    <w:p>
      <w:r>
        <w:rPr>
          <w:b/>
        </w:rPr>
        <w:t xml:space="preserve">Tulos</w:t>
      </w:r>
    </w:p>
    <w:p>
      <w:r>
        <w:t xml:space="preserve">yritti flirttailla, päätyi ruiskuun.</w:t>
      </w:r>
    </w:p>
    <w:p>
      <w:r>
        <w:rPr>
          <w:b/>
        </w:rPr>
        <w:t xml:space="preserve">Esimerkki 7.2710</w:t>
      </w:r>
    </w:p>
    <w:p>
      <w:r>
        <w:t xml:space="preserve">Teksti: tämä tapahtui tänään, noin 90 minuuttia sitten. ei missään nimessä pahin moka, mutta tuntui tarpeelliselta jakaa. adoptoimme hiljattain Kimin, 6 kuukauden ikäisen pennun eläinsuojasta. uima-altaassamme ei ole turvaverkkoa tai aitaa, eikä Kim ole vielä oppinut uimaan. Päätin, että olisi hyvä ajatus aidata tämä puutarha-alue pienen raon yli takapuutarhaan, jotta Kim voisi käyttää takapuutarhaa, kun olemme poissa kotoa, ilman että hänellä olisi vaara pudota altaaseen ja hukkua, ja jotta hän voisi käyttää vajan suojaa sateelta.Vajan katto on hieman vanha, ja siinä on vuoto, jossa katto oli haljennut. se sopii hyvin puutarhatyökaluille, koska ne voidaan pitää poissa vuodon luota, mutta ei niin hyvin koiranpennulle. onneksi minulla oli iso pala vaneria, joka oli juuri sopivan kokoinen peittämään vuodon. otin tikkaat, naulat ja vasaran esiin ja ryhdyin töihin. aloitin siitä, missä katto kohtasi vajan seinät, ja naulasin vanerin vähitellen paikalleen vuodon päälle.Kun tämä oli tehty, menin vajan sisälle tarkistamaan, miltä se näytti sisältäpäin. se näytti ihan hyvältä, mutta päätin lyödä pari naulaa sisään myös sisältäpäin, jotta saisin sen ankkuroitua sekä sisä- että ulkopuolelta (taivuttamalla naulojen päät niittien tavoin).*ja sitten koko katto kaatui, yhtenä kappaleena, pääni päälle.* Kävi ilmi, että jatkuva sade (meillä sataa 1500 ml vuodessa) oli lahottanut katon saumojen ympäriltä, missä katon paino painoi eniten vajan seiniä. Vasaraniskun voima sai katon murtumaan naulojen ympäriltä, jotka olivat juuri ja juuri onnistuneet pitämään sen paikallaan, ja koko rakennelma kaatui päälleni. onneksi sadetta ei ole ennustettu vähään aikaan, joten pystyn todennäköisesti laittamaan uuden katon ennen kuin sataa taas, mutta se tarkoittaa, että pentu on lukittava sisälle, eikä se ole vielä kunnolla kotikoulutettu.</w:t>
      </w:r>
    </w:p>
    <w:p>
      <w:r>
        <w:rPr>
          <w:b/>
        </w:rPr>
        <w:t xml:space="preserve">Tulos</w:t>
      </w:r>
    </w:p>
    <w:p>
      <w:r>
        <w:t xml:space="preserve">kun yritin korjata vajan katon vuotoa, vasaranisku täräytti katon irti ja kaatoi sen yhtenä kappaleena pääni päälle.</w:t>
      </w:r>
    </w:p>
    <w:p>
      <w:r>
        <w:rPr>
          <w:b/>
        </w:rPr>
        <w:t xml:space="preserve">Esimerkki 7.2711</w:t>
      </w:r>
    </w:p>
    <w:p>
      <w:r>
        <w:t xml:space="preserve">Teksti: tifu työkaveri tuli tänään töihin sen jälkeen kun ei ollut tehnyt työvuoroa hänen kanssaan vitsailen hänen kanssaan hei miten loma meni en ole nähnyt sinua kahteen viikkoon taputtanut häntä selkään hän vain sanoi lievästi naureskellen "jotain sellaista" toisen työkaverin silmät ovat auki tuijottaen minua ja hän vetää minut sivuun kertoakseen että hän oli poissa jonkin aikaa koska hänen raskaana oleva vaimonsa on juuri saanut kuolleena syntyneen (keskenmeno) sydämeni lyö heti lattiaan ja tunnen syyllisyyttä kuin paska.</w:t>
      </w:r>
    </w:p>
    <w:p>
      <w:r>
        <w:rPr>
          <w:b/>
        </w:rPr>
        <w:t xml:space="preserve">Tulos</w:t>
      </w:r>
    </w:p>
    <w:p>
      <w:r>
        <w:t xml:space="preserve">työtoverit poissa 2 viikkoa vaimon keskenmenon jälkeen vitsailin ajatellen, että hän oli lomalla jalka menee suuhun ja toisesta päästä ulos.</w:t>
      </w:r>
    </w:p>
    <w:p>
      <w:r>
        <w:rPr>
          <w:b/>
        </w:rPr>
        <w:t xml:space="preserve">Esimerkki 7.2712</w:t>
      </w:r>
    </w:p>
    <w:p>
      <w:r>
        <w:t xml:space="preserve">Teksti: edit: spoilereita, jos olet tarpeeksi hullu katsomaan sen. en pystynyt nukkumaan viime yönä (aikana, joka oli teknisesti tänään), joten päätin katsoa tämän elokuvan, katsoin ensimmäisen ja henkilökohtaisesti ajattelin, että se ei ollut mitään, ehkä yksi tai kaksi cringe-arvoinen kohtauksia, mutta olen nähnyt pahempaa, joten päätin katsoa toisen. näin, että se oli mustavalkoinen, ajattelin, että se tekisi siitä vähemmän tehokas, kun katsoin sen olen iloinen, että se oli. se oli yksittäinen kaikkein vittumaisinta elokuvaa olen koskaan nähnyt. vaikka välillä tunsin sääliä miehen puolesta, joka teki "leikkauksen" (jos sitä voi sellaiseksi kutsua), koska hän oli kehitysvammainen eikä kukaan rakastanut häntä, ei edes hänen oma äitinsä, joka yritti murhata hänet yhdessä vaiheessa. mutta siinä oli yksi hauska kohtaus, jossa b ensimmäisestä elokuvasta (the human centipede oli elokuva elokuvan sisällä) puhui kuin ensimmäinen elokuva olisi ollut block buster a-listan menestys. en aio edes sanoa kaikkein vittumaisinta kohtausta, ellei sitä kysytä. tosin nukahdin pian sen katsomisen jälkeen, vaikka en tiedä johtuuko se siitä, että minulla on korkea toleranssi kauhulle/goreille, vai siitä, että otin unilääkkeen ennen sen katsomista vai molemmista.</w:t>
      </w:r>
    </w:p>
    <w:p>
      <w:r>
        <w:rPr>
          <w:b/>
        </w:rPr>
        <w:t xml:space="preserve">Tulos</w:t>
      </w:r>
    </w:p>
    <w:p>
      <w:r>
        <w:t xml:space="preserve">älä katso tätä elokuvaa, tulet kiittämään minua, jos katsot sen, varoitin sinua.</w:t>
      </w:r>
    </w:p>
    <w:p>
      <w:r>
        <w:rPr>
          <w:b/>
        </w:rPr>
        <w:t xml:space="preserve">Esimerkki 7.2713</w:t>
      </w:r>
    </w:p>
    <w:p>
      <w:r>
        <w:t xml:space="preserve">Teksti: tifu, koska sain laskun lääkärin tapaamisesta viime kuussa, ja koska kyseessä oli yleinen terveystarkastus, se olisi pitänyt kattaa 100-prosenttisesti. siis jos minulla olisi ollut oikea vakuutus. katsoin läpi paperityöni ja sain selville, että otin lisävakuutuksen, koska minulla ei ollut muuta varaa/varaa. lisävakuutus kattaa vain kiinteän maksun käynneistä, ja minun on maksettava loput (noin 100 dollaria tässä nimenomaisessa tapauksessa). joten en ole vain mokannut, koska en ole ottanut vakuutusta, joka kattaa edes terveystarkastukset, vaan minua todennäköisesti sakotetaan veroissani, joita en ole jättänyt vielä hakemukseen.</w:t>
      </w:r>
    </w:p>
    <w:p>
      <w:r>
        <w:rPr>
          <w:b/>
        </w:rPr>
        <w:t xml:space="preserve">Tulos</w:t>
      </w:r>
    </w:p>
    <w:p>
      <w:r>
        <w:t xml:space="preserve">lisävakuutus ei täytä suurenmoisen terveydenhuoltolakimme kriteerejä, ja minua sakotetaan siitä, että minulla ei ole asianmukaista sairausvakuutusta sen lisäksi, että minulla on ala-arvoinen vakuutus. fml.</w:t>
      </w:r>
    </w:p>
    <w:p>
      <w:r>
        <w:rPr>
          <w:b/>
        </w:rPr>
        <w:t xml:space="preserve">Esimerkki 7.2714</w:t>
      </w:r>
    </w:p>
    <w:p>
      <w:r>
        <w:t xml:space="preserve">Teksti: yksinkertaisesti koko tämä olisi voitu välttää, jos olisin vain ottanut aikaa enkä kiirehtinyt isoäitiäni.isoäitini, kuten useimmat vanhukset, halusi epätoivoisesti päästä kiinni tähän nykyiseen vuosisataan ja noudatti neuvoani ja hankki seurantapuhelimen. hän halusi pitää nykyisen puhelinnumeronsa, joten puhelinnumeromme ovat hyvin samanlaiset... puhun noin kahdesta numerosta. kerron teille, että trackphonella on ihana verkkosivusto, joka on 100% helposti navigoitavissa (ei, se ei ole), joten pinin ja nykyisen puhelinoperaattorimme avulla syötän tiedot sekä sen, mitä luulin hänen puhelinnumerokseensa silloin, jotta hän voisi pitää sen. Tyytyväinen auttaessani häntä otan päivittäiset päiväuneni ja herään itkevän isoäitini toimesta, koska koska olen tällä hetkellä armeijan palveluksessa, saan usein puheluita eri ihmisiltä, jotka ottavat viestinnän hyvin vakavasti, koska he eivät saaneet minua kiinni. hän itki, koska heiltä oli tullut tuhansia ja taas tuhansia puheluita ja tekstiviestejä. tällä hetkellä yritän korjata ongelmaa, mutta näyttää siltä, että tarvitsen uuden numeron.</w:t>
      </w:r>
    </w:p>
    <w:p>
      <w:r>
        <w:rPr>
          <w:b/>
        </w:rPr>
        <w:t xml:space="preserve">Tulos</w:t>
      </w:r>
    </w:p>
    <w:p>
      <w:r>
        <w:t xml:space="preserve">hankin isoäidilleni uuden puhelimen ja vaihdoin vahingossa numeroni, mikä johti hänet itkuun sotilaallisten puhelujen ja tekstiviestien vuoksi.</w:t>
      </w:r>
    </w:p>
    <w:p>
      <w:r>
        <w:rPr>
          <w:b/>
        </w:rPr>
        <w:t xml:space="preserve">Esimerkki 7.2715</w:t>
      </w:r>
    </w:p>
    <w:p>
      <w:r>
        <w:t xml:space="preserve">Teksti: Tämä tapahtui ensimmäisen päiväni aikana kuntosalilla. liityin juuri tähän hienoon kuntosaliin nimeltä lifetime. muutin NYC:stä takaisin kotiin lähiöihin ja olen jo tottunut maksamaan kuntosalista 70-100 dollaria kuukaudessa ja tämä kuntosali maksoi 100 dollaria. olen siis treenannut jalkoja säännöllisemmin ja päättänyt, että ma-pe on normaali aikatauluni ja viikonloppuisin teen mitä haluan. ensimmäinen päiväni rekisteröitymisen jälkeen oli sunnuntai, joten päätin tehdä vain jalkoja.Taustatietoa uuden lehden kääntämisestä. muutin new yorkiin ja sitä ennen elämäni oli hyvin prude. en varmaankaan voi kertoa, jos tunsit minut aiemmin, sillä olin hyvin energinen, hyvä urheilussa, flirttaileva ja jouduin paljon tappeluihin ja ongelmiin opettajien kanssa. kun tulin new yorkiin, päätin, että oli aika olla normaali ja vain treffailla, sekoilla, avautua ja kokeilla uusia asioita. Tähän kuului vain ulos meneminen ja juominen ja yrittäminen pussailla tyttöjen kanssa, viedä heidät kotiin, huumeet jne. moraalini oli ihan sekaisin, ihmistä, jonka vahvaa moraalia olin ennen kunnioittanut, ei näkynyt enää missään, ja juomiseni oli pahenemassa, joten muutin vihdoin kotiin ja sain uuden työn, josta maksettiin itse asiassa jopa paremmin. ensimmäisenä päivänä kuntosalilla kyykistelen ja teen juttuni.... olen hyvin keskittynyt salilla enkä edes kuuntele musiikkia. sitten eräs aasialaistyttö alkaa huutaa vieressäni olevalla kyykkytelineellä "anteeksi, anteeksi." Paikalla ei ollut paljon muita kuin minä, joten minun oli kai pakko auttaa häntä. näin heti, että hän oli savuavan kuuma, ja aloin miettiä, miten saisin hänet.... hän kysyy minulta murtuneella englannilla (olen myös aasialainen btw), miten kyykkyä tehdään, ja näytän hänelle, että hänen pitää ensin laittaa tanko telineeseen. se osa minusta, joka yrittää olla panematta kaikkea, mikä liikkuu, ja jolla on taas moraalia, on kuin laita tanko telineeseen ja jätän......i tekemään juuri niin, ja katson, kun tyttö yrittää kyykkyä, ja tanko on liian korkealla hänelle, ja hän näyttää idiootilta yrittäessään keksiä, miten hän saisi tangon hartioilleen. Menen takaisin katsottuani häntä ja autan häntä uudelleen ja kerron hänelle, että hänen pitää laskea telineen korkeutta. autan häntä siinä, jotta hän pääsee mukavalle korkeudelle, ja palaan takaisin antamaan hänen kokeilla. hän on hyvällä korkeudella, mutta nyt hän on epätasainen eikä seiso keskellä tankoa, joten se heiluu ja kallistuu. Saan hänet suoristumaan tarttumatta hänen vyötäröönsä ja kosketan vain hänen hartioitaan. hän on nyt keskellä ja alkaa kyykistyä ihan oudosti... herra mietin itsekseni.... yrittääkö hän todella tehdä tästä mahdollisimman helppoa... en voi alistua tähän. käteni vain reagoivat luontevasti ja tarttuvat häntä vyötäröstä ja tuun lähemmäs hänen takanaan pitääkseni hänen vyötärönsä ja mutta ulkona ja suoristan hänen alaselkäänsä. aivojen moraali potkaisee juuri tässä ja ajattelen... tämä alkaa olla minulle aivan liian seksuaalista ja käännyn vain ympäri menen takaisin telineeseeni ja viimeistelen viimeisen sarjani ja lähden altaalle. se ei auta olen todella huono naisten kanssa lähestyä minua ja tämä tuntui merkittävältä kiinnostuksen osoittajalta. lähestyn mieluummin naista minun ehdoillani kuin päinvastoin, mutta tämä oli valtava menetetty tilaisuus.</w:t>
      </w:r>
    </w:p>
    <w:p>
      <w:r>
        <w:rPr>
          <w:b/>
        </w:rPr>
        <w:t xml:space="preserve">Tulos</w:t>
      </w:r>
    </w:p>
    <w:p>
      <w:r>
        <w:t xml:space="preserve">tyttö pyysi minulta apua käyttää kyykky telineeseen. olin keskittynyt siihen, etten yritä olla kaveri, että isä yrittää pitää tyttärensä pois ja olla parempi ihminen. keskityin olemaan niin ei-seksuaalinen kuin mahdollista, mutta hän piti tehdä se niin helppoa kuin mahdollista minulle päästä lähelle häntä. minä viime hetkellä sekosi, kun käteni olivat hänen vyötärönsä ja lähettämistä jopa aivan hänen takanaan, että vain pysähtyi "opastaminen / auttaminen" häntä, racked minun painot ja lähti kuntosali altaalle jäähtyä.</w:t>
      </w:r>
    </w:p>
    <w:p>
      <w:r>
        <w:rPr>
          <w:b/>
        </w:rPr>
        <w:t xml:space="preserve">Esimerkki 7.2716</w:t>
      </w:r>
    </w:p>
    <w:p>
      <w:r>
        <w:t xml:space="preserve">Teksti: Muististani asti olen aina sekoittanut maaliskuun ja toukokuun, eikä minulla ole koskaan ollut muita ongelmia kuin ihmisten kiusallinen ilme, kun olen kertonut heille, että äitienpäivä on maaliskuussa. Mutta tänään mokasin todella pahasti, tulin aamulla töihin ja pomoni kertoi, että 12. maaliskuuta on työmatka ja kysyi voinko lentää tuona päivänä, mielessäni hän kysyi, voinko lentää 12. toukokuuta, joten sanoin heti, etten tietenkään, en keksi mitään haittaa tuosta matkasta, Joten pomoni lähettää esityslistan kaikille asianosaisille, että voin tehdä matkan maaliskuun 12. päivästä maaliskuun 18. päivään, luettuani tämän tajusin yhtäkkiä, mihin olin suostunut, paitsi että tämä matka tapahtuu kahden viikon kuluttua, vaimoni syntymäpäivä on 13. maaliskuuta ja ensimmäinen hääpäiväni on 18. maaliskuuta, menetän molemmat, koska sekoitan maaliskuun ja toukokuun! En vieläkään tiedä, miten kertoisin uutisen vaimolleni.</w:t>
      </w:r>
    </w:p>
    <w:p>
      <w:r>
        <w:rPr>
          <w:b/>
        </w:rPr>
        <w:t xml:space="preserve">Tulos</w:t>
      </w:r>
    </w:p>
    <w:p>
      <w:r>
        <w:t xml:space="preserve">koska sekoitan maaliskuun ja toukokuun, menetän sekä vaimoni syntymäpäivän että ensimmäisen hääpäiväni.</w:t>
      </w:r>
    </w:p>
    <w:p>
      <w:r>
        <w:rPr>
          <w:b/>
        </w:rPr>
        <w:t xml:space="preserve">Esimerkki 7.2717</w:t>
      </w:r>
    </w:p>
    <w:p>
      <w:r>
        <w:t xml:space="preserve">Teksti: rakas reddit, vittuilua, joka tapahtui 20 minuuttia sitten! joten, taustatarina: minä ja poikaystäväni olemme berliinissä pari päivää juhlimassa 5 kyyneleen vuosipäiväämme. otimme vain käsimatkatavarat, koska olemme vain 2 yötä ja kirjattu matkatavara on noin 60 euroa. koska saan tuoda vain 20x20cm nesteitä lentokoneeseen, pakkaan vain sen, mitä tarvitsen. normaalia tähän asti, eikö?nyt vittuilua.koko päivän minulla oli erittäin kutiava mutta. ehkä sain jotain Ryanairin istuimista? Joka tapauksessa, on päivän loppu, olen väsynyt ja poikaystäväni, herrasmies hän on, päättää antaa minun käydä ensin suihkussa. suihkussa huomaan ongelman: hyvin, hyvin kuiva peräaukko. hitto, en ottanut niveavoidetta mukaan. mutta minulla on paksua clinique-käsivoidetta, joka on periaatteessa samaa koostumusta, täysin ok, eikö?se on moka numero yksi. nyt te kaikki olette kokeneet sen: talvella olet flunssainen ja puhallat nenääsi, kunnes se on ihan punainen ja kipeä, ja äitisi laittaa niveaa tai mitä tahansa kosteusvoidetta, jotta se paranisi nopeammin, ja se *sattuu helvetisti* amirite?ota nyt tämä tunne ja ota huomioon, että takapuolessasi on gazillion hermopäätteitä. tunne kuin minua olisi pistetty 10 000 neulalla takapuoleen iski minuun ja jätti minut nyyhkyttämään lattialle. tarvitsen epätoivoisesti helpotusta! vittuilua numero kaksi: ensimmäinen ajatukseni on pyyhkiä voide pois, ja valitsen suihkupyyhkeeni. se on ehdottomasti mukavampi kuin neulat, joten annan sen roikkua takapuolessani kuin jokin outo, huono, tyrmäävä karvainen pyrstönpää. tarvitsin lisää. ikkuna oli auki ja täydellinen tuulenvire hyväili pakaroitani... juuri sitä mitä tarvitsin! päätän asettaa karvahäntäisen kipeän takapuoleni ikkunan lähelle ja rentoutua hieman.... eli kunnes tajuan, että tämä asunto on hyvin suositulla turkkilaisella naapurustolla. naapurit päättivät jatkaa bileitään ulkona nauttimassa näköalasta ja naureskelemassa, ja bileet kasvavat edelleen. juuri nyt piilottelen häpeissäni anaalista turkkipyllyäni maassa. ps, anteeksi jos ulkoasu on sekaisin, kirjoitan tätä puhelimestani.</w:t>
      </w:r>
    </w:p>
    <w:p>
      <w:r>
        <w:rPr>
          <w:b/>
        </w:rPr>
        <w:t xml:space="preserve">Tulos</w:t>
      </w:r>
    </w:p>
    <w:p>
      <w:r>
        <w:t xml:space="preserve">laitoin väärää kosteusvoidetta kipeään takapuoleen. piti tuulettaa sitä ja kuuntelin koko naapuruston.</w:t>
      </w:r>
    </w:p>
    <w:p>
      <w:r>
        <w:rPr>
          <w:b/>
        </w:rPr>
        <w:t xml:space="preserve">Esimerkki 7.2718</w:t>
      </w:r>
    </w:p>
    <w:p>
      <w:r>
        <w:t xml:space="preserve">Teksti: niin, reddit, mokasin. meillä kotona on purkki majoneesia. majoneesi on herkullista, kuten sinun pitäisi jo tietää. tämä purkki avattiin, käytettiin kerran ja laitettiin jääkaappiin. en tiedä, kuinka kauan se oli siellä. ehkä viikon, ehkä pidempään. kuka tietää. avasin kannen, katsoin sisälle, haistoin sitä. kaikki näytti olevan kunnossa. ajattelin, että se oli turvallista. otin veitsen, liu'utin sen varovasti tuon herkullisen aineen pinnan läpi ja levitin sitä salaattivoileipääni. hetki, jolloin purin siihen voileipään, oli loistava.jonkin aikaa, ehkä kaksi tuntia myöhemmin, tunsin oudon tunteen. tunsin jotain... rakentuvan... sisälläni. minulla oli tunne, että minun pitäisi mennä vessaan. kylpyhuone on muuten taloni länsipuolella. koska oli australia, keskellä kesää, tuossa huoneessa oli yli 40 celsiusastetta. avasin vessan kannen, asetuin istuimelle ja tunsin, kuinka minusta virtasi ulos virran verran puoliksi nestemäistä muusia. minun ei olisi pitänyt luottaa siihen majoneesiin.</w:t>
      </w:r>
    </w:p>
    <w:p>
      <w:r>
        <w:rPr>
          <w:b/>
        </w:rPr>
        <w:t xml:space="preserve">Tulos</w:t>
      </w:r>
    </w:p>
    <w:p>
      <w:r>
        <w:t xml:space="preserve">luotin majoneesiin, istuin sitten 40-asteisessa kylpyhuoneessa ja kärsin rajuista ripulista, joka haisi epämääräisesti edellä mainitulta majoneesilta.</w:t>
      </w:r>
    </w:p>
    <w:p>
      <w:r>
        <w:rPr>
          <w:b/>
        </w:rPr>
        <w:t xml:space="preserve">Esimerkki 7.2719</w:t>
      </w:r>
    </w:p>
    <w:p>
      <w:r>
        <w:t xml:space="preserve">Teksti: tässä on hieman kontekstia; työskentelen suuressa teemapuistossa osassa usa:ta, joka tarjoilee paskaa ruokaa työntekijöilleen. koska olen tottunut sain tavanomaisen lounaani, kananlihaa ja makeaa teetä. saan tämän joka kerta, kun syön lounasta töissä, eikä se ole koskaan pettänyt minua, ennen kuin tänään. kello palaa takaisin ja tunnen kuopan ja vatsani. se kana on tekemässä b-linjaa ulos elimistöstäni, ja se vie aamiaisen mukanaan. minun kyydin takaovesta on oikotie tupakointialueen ohi vierasvessaan. Tiedän, ettei minun pitäisi käyttää sitä, mutta mieluummin saan kirjeen siitä, että kakkaan turistien lähelle, kuin soitan terveyspalveluihin siivoamaan paskat kyytini takaa. menen vessaan, ja se on täynnä ~~brasilialaisia~~ turisteja. ainoa avoin koppi on inva-koppi. en välitä tässä vaiheessa, minun on vain synnytettävä tämä kanapyllyvauva. paska käy kiihkeäksi. kokiessani synnytyksen ihmeellisyyttä joku nykäisee ovestani. "varattu", sanon. he nykäisevät taas. "Täällä on joku", sanon hieman kovempaa. Kaveri rimpuilee oviparkaa kuin se olisi hänelle velkaa. "vittu, jätkä, rauhoitu! tulen ihan kohta ulos!" suoritan leikkauksen loppuun, puen takaisin univormuni irtonaiset osat (solmio, aurinkolasit jne.) ja avaan oven, ja vastaani astuu tyytymätön, vanhempi mies pyörätuolissa, jolla on Vietnamin veteraanihattu päässään. hän huomaa heti, etten ole vieras vieraskäymälässä, enkä myöskään ole vammainen. hän pitää minulle 10 minuutin luennon siitä, miten nämä karsinat on tehty ihmisille, jotka eivät pysty käyttämään muita karsinoita, ja miten minun pitäisi odottaa "normikarsinoita", kuten hän niitä kutsuu. Ymmärsin hänen vihansa, mutta minun oli palattava töihin, joten yritin pyytää anteeksi ja lähteä, mutta hänen 10 minuutin luentonsa muuttui toiseksi 10 minuutin luennoksi siitä, miten minun pitäisi kunnioittaa eläinlääkäreitä. pyysin anteeksi, kun hän ajoi ekv:llä jalkani yli ja koppiin.Palaan toimistolle, jossa aluepäällikkö sanoo, etten voi pitää 25 minuutin vessataukoja, joten selitän, miksi se kesti niin kauan. sitten saan kirjeen vierasvessan käytöstä. sain myös vain yhden kirjeen ennen kuin minut hyllytettiin viikoksi, joten minulla on nyt viikko vapaata. kiitos, kananmakkaralautanen ja makea tee.</w:t>
      </w:r>
    </w:p>
    <w:p>
      <w:r>
        <w:rPr>
          <w:b/>
        </w:rPr>
        <w:t xml:space="preserve">Tulos</w:t>
      </w:r>
    </w:p>
    <w:p>
      <w:r>
        <w:t xml:space="preserve">Käytin töissä inva-koppia ja käskin vammaisen Vietnamin veteraanin painua vittuun. ** **</w:t>
      </w:r>
    </w:p>
    <w:p>
      <w:r>
        <w:rPr>
          <w:b/>
        </w:rPr>
        <w:t xml:space="preserve">Esimerkki 7.2720</w:t>
      </w:r>
    </w:p>
    <w:p>
      <w:r>
        <w:t xml:space="preserve">Teksti: olen ollut töissä monta päivää peräkkäin. tänään illalla tulen töistä kotiin kahdeksan maissa ja olen aivan poikki. onneksi mahtava naisystäväni on juuri tehnyt kotitekoisia enchiladoja. joten syön ja sitten käymme kaupassa ostamassa kissanruokaa, viemme vaatteet pesulaan ja tulemme kotiin. Tässä vaiheessa toinen erä enchiladoja on tulossa uunista, ja tyttöystäväni ottaa sen ulos ja laittaa sen lieden päälle. keitän yleensä teetä ennen nukkumaanmenoa. otan vedenkeittimen esiin ja täytän sen, laitan sen liedelle ja laitan sen korkealle. Pelleilin puhelimellani pari minuuttia, ja sitten katson ylös katsomaan, kiehuuko vesi, ja tajuan, että olen laittanut väärän polttimen päälle, ja enchiladat savuavat pyrex-lasipannussa. hätääntyneenä nappaan nopeasti pyyhkeen ja siirrän pannun pois polttimelta, ja pari sekuntia myöhemmin...pam.lasia ja enchiladoja. vittu. kaikkialla. säikäytin kissani kuoliaaksi ja gf suuttui, että pilasin hänen huomisen lounaansa. siivoaminen kesti ikuisuuden, ja nyt olen hänelle velkaa pyrex-pannun ja teen korvaavia enchiladoja. oli jotenkin ihmeellistä, ettei yksikään lentävä lasi osunut minuun.</w:t>
      </w:r>
    </w:p>
    <w:p>
      <w:r>
        <w:rPr>
          <w:b/>
        </w:rPr>
        <w:t xml:space="preserve">Tulos</w:t>
      </w:r>
    </w:p>
    <w:p>
      <w:r>
        <w:t xml:space="preserve">Laitoin väärän polttimen päälle, ja pyrex-pannu ja gf:n lounas räjähtivät. Lasia kaikkialla.</w:t>
      </w:r>
    </w:p>
    <w:p>
      <w:r>
        <w:rPr>
          <w:b/>
        </w:rPr>
        <w:t xml:space="preserve">Esimerkki 7.2721</w:t>
      </w:r>
    </w:p>
    <w:p>
      <w:r>
        <w:t xml:space="preserve">Teksti: on siis lounasaika ja päätän käydä paikallisessa sub-kaupassa. kävelen sisään ja siellä on muutama ihminen eri pöydissä ja yksi nainen tilaamassa tiskillä. asetun jonoon hänen takanaan, mutta kun kävelen ylös, huomaan, että hän on melko kaunis pinnallisiin miesstandardeihin nähden. odotellessani hänen takanaan luen ruokalistaa tiskin yläpuolella enkä kiinnitä huomiota hänen tilaukseensa. ilmeisesti hän tajusi jättäneensä käsilaukkunsa autoonsa, eikä voinut maksaa. hän sanoo myyjälle tulevansa pian takaisin, tekee 180* ja kävelee suoraan....... minuun päin. muistakaa, etten kiinnittänyt huomiota. tiedän vain, että katselin ruokalistaa, kun näen näkökenttäni alareunassa pyörivän blondin. törmäystä aistien nostan kädet ylös suojellakseni itseäni. siinä sitten olen keskellä paikkaa, hän edessäni ja käteni täysillä hänen rinnoillaan. se ei ollut edes kuin harjaus. se oli lyhyt hetki, jolloin katsoimme toisiamme silmiin samalla kun pidin hänen rintojaan. (ne olivat aidot ja ne olivat upeat). nyt useimmat ihmiset saattaisivat ilmaista hämmästyksensä jotain tyyliin "olen niin pahoillani!" tai "voi luoja!" kaikki mitä sain sanottua oli "eh-ewwwwwwwww!!!!" koko ravintola pysähtyi ja tuijotti kohtausta. hän katsoi minua suurimmalla wtf?!? katseella. Kun olimme saaneet itsemme takaisin, hän kiersi minut.....eikä tullut takaisin. minä, en tiennyt mitä muuta tehdä, jatkoin tilaamista. ehkä tällaiset jutut selittävät tämänhetkisen kuivan kauteni. edit: ulkonäköni näyttää herättäneen uteliaisuutta. hyväksykää näyttelyesine ahttp://imgur.com/okjgd9w.</w:t>
      </w:r>
    </w:p>
    <w:p>
      <w:r>
        <w:rPr>
          <w:b/>
        </w:rPr>
        <w:t xml:space="preserve">Tulos</w:t>
      </w:r>
    </w:p>
    <w:p>
      <w:r>
        <w:t xml:space="preserve">törmäsin naiseen. tartuin vahingossa hänen vartaloonsa ja huusin "hyi!" Koko maailma luulee nyt, että olen homo.</w:t>
      </w:r>
    </w:p>
    <w:p>
      <w:r>
        <w:rPr>
          <w:b/>
        </w:rPr>
        <w:t xml:space="preserve">Esimerkki 7.2722</w:t>
      </w:r>
    </w:p>
    <w:p>
      <w:r>
        <w:t xml:space="preserve">Teksti: noin kuukausi sitten olin juuri muuttanut uuteen asuntooni ja istuin huoneessani, kun tyttöystäväni soitti ja pyysi päästä sisään. menin eteiseen päästämään hänet sisään tajuamatta, että huoneeni ovessa oli sellainen itselukittuva yale-lukko! joten se heilahti kiinni ja minä jäin ulos, koska avaimeni olivat pöydällä huoneen sisällä!Vietimme 5 minuuttia yrittäen tiirikoida lukkoa (ilman aavistustakaan, mitä olemme tekemässä ja ilman, että google olisi auttanut meitä, koska en ole vielä asentanut wi-fi:tä), ennen kuin annoimme periksi ja soitimme vuokranantajalleni, joka ajatteli, että heidän toimistonsa on vain 20 minuutin päässä, ja voisimme helposti kävellä sinne hakemaan vara-avaimet. Hämmästyttävästi he ilmoittivat minulle, että heillä ei ole vara-avaimia makuuhuoneeseen?! nainen puhelimessa joutuu hieman paniikkiin ja sanoo yrittävänsä keksiä, mitä tehdä, ja soittaa minulle takaisin. erilaiset krikettimaila/rundhouse-potkuyritykset lukon murtamiseksi epäonnistuivat. istuin siellä epätoivoissaan tuijottaen olohuoneen ikkunasta, muistan, että makuuhuoneeni ikkuna oli itse asiassa jätetty auki. Harkitsin hetken aikaa, että yrittäisin hypätä viereisestä olohuoneen ikkunasta, mutta 25 metrin pudotus pelotti minut pois ajatuksesta! vuokraisännän nainen soittaa minulle takaisin ja sanoo, että se maksaa 50 puntaa, koska heidän on lähetettävä lukkoseppä paikalle! Juuri kun olin puhelimessa, tyttöystäväni huomaa, että pihalle pysähtyy pakettiauto, jossa on tikkaat - menimme ulos yrittämään löytää omistajan, mutta hän oli tietysti kadonnut, kun saavuimme alas.Menimme ulos, soitimme pakettiautossa olevaan numeroon ja selitimme tilanteen kaverille, joka selvästi piti asiaa hulvattomana, mutta suostui antamaan minun käyttää tikkaita! kiipesin tikkaita pitkin, rullasin sankarillisesti huoneeni ikkunasta sisään ja pelastin avaimeni!Tyttöystäväni oli tietysti yhä lukittuna ulos, joten palasin huoneestani käytävään päästääkseni hänet sisään - tajusin nanosekunnin liian myöhään, että avaimeni olivat yhä makuuhuoneessani, kun ovi pamahti takanani... en ole tainnut koskaan elämässäni olla niin pahasti naama kurtussa!</w:t>
      </w:r>
    </w:p>
    <w:p>
      <w:r>
        <w:rPr>
          <w:b/>
        </w:rPr>
        <w:t xml:space="preserve">Tulos</w:t>
      </w:r>
    </w:p>
    <w:p>
      <w:r>
        <w:t xml:space="preserve">lukitsin itseni ulos, pääsin sankarillisesti takaisin sisään tikkaita käyttävän tuntemattoman avustuksella - huuhtelu ja toistaminen....</w:t>
      </w:r>
    </w:p>
    <w:p>
      <w:r>
        <w:rPr>
          <w:b/>
        </w:rPr>
        <w:t xml:space="preserve">Esimerkki 7.2723</w:t>
      </w:r>
    </w:p>
    <w:p>
      <w:r>
        <w:t xml:space="preserve">Teksti: muutama kuukausi sitten, kun olin hoitanut rutiininomaisia asioita, huomasin muurahaisia ryömimässä autoni kojelaudalla. outoa, mutta ei mitään erikoista. joulukuu, 7.00 aamulla, matkalla töihin. on pakkasta, ja minun on ajettava noin 8 minuuttia ennen kuin auto lämpiää tarpeeksi puhaltaakseni lämmintä ilmaa. Sillä välin juon kahvia ja vilkaisen toistuvasti lämpötilamittaria. ilmastointi on aina valmiina heti, kun käännyn moottoritielle. joten laitan sen päälle... se on lämmin, tuntuu mahtavalta... ja jotenkin hiekkaiselta, mikä on outoa, mutta miten vain. odota, mitä nuo valkoiset ja mustat pilkut ovat? muurahaisia!!!! vitun muurahaisia lentää naamalleni! niitä on vitun kaikkialla!!! sammutan ilmastointilaitteen ja pyyhkäisen itseäni raivokkaasti, yritän epätoivoisesti saada muurahaiset pois, ja kaikki tämä ajaessani hullunmyllyssä aamuliikenteessä. ainakin kaksi tai kolme muuta kuljettajaa on mennyt sinä päivänä töihin ja kertonut työkavereilleen: "Joku hullu kaveri kiersi tiellä ympäriinsä ja löi itseään kasvoihin."onnistun pysähtymään huoltoasemalle, hyppään ulos autostani ja menen aivan sekaisin harjaamalla hiukseni ja vartaloni pois esim. tommy boy bees -kohtaus. olen vihainen ja väsynyt ja ajattelen, että olin melkein juuri kolaroinut autoni ja kuollut, ja jos ne olisivat olleet hämähäkkejä, olisin varmasti kuollut. joten kun olen vihdoinkin saanut kaikki nämä pienet hirviöt pois päältäni, katson autooni sisälle, ja tietenkin kojelauta ja kaksi etupenkkiä ovat vain pienten mustien muurahaiskärpästen peitossa.  harjaan osan pois, sitten menen auton imurointiin. imuroidessani tajuan, että pienet valkoiset pilkut ovat itse asiassa muurahaisten toukkia, mikä on fantastista. niitä on myös kahvissani, enkä ole vielä tänäkään päivänä aivan varma, ettenkö juonut niitä. kaiken tämän jälkeen ajan kylmänä töihin ja teeskentelen, ettei tämä tapahtunut juuri äsken. työvuoroni jälkeen teen nopean koeajon - muurahaiset ja toukat ovat edelleen läsnä ja ampuvat. kotona puhdistan kaikki muurahaiset ja niiden poikaset autoni sisätiloista. tarkastan sitten ilmansuodattimen, täysin odottaen kauhuparvea. ei, se on puhdas. otan hansikaslokeron esiin ja tarkastan toisen sisäilmansuodattimen ja... myös puhdas. mitä vittua, mistä ne muurahaiset tulivat? ja miten ne ovat kadonneet? minulla ei siis ole muurahaisia suodattimissani eikä sisätilassani. näyttää siltä, että on turvallista ajaa taas, ja seuraavina parina päivänä se on sitä. Käytän jopa varovasti ilmastointia siellä täällä ilman ongelmia. mutta aivan kuten psykologisen kompleksin alku hiipii psyykeni syvyyksissä, niin myös satunnaiset muurahaiset ilmestyvät edelleen salaperäisesti autooni. joka tapauksessa, satunnaisten yksittäisten muurahaisten lisäksi näyttää siltä, että tämä traumaattinen luku on lopullisesti ohi!!!!. toinen tapaus herättää pikemminkin vihaa kuin kauhua. laitettuani ilmastoinnin kierrätysasentoon ja puhallettuani sen täyteen puhallukseen, muurahaisjoukko ammuskelee tuuletusaukoista ulos. ne leviävät ympäri autoa ja osuvat tietysti kasvoihini. saan auton hallintaan, mutta kuvittelen näyttäväni yhtä hullulta kuin ennenkin, syljen ja kiroilen pysähtyessäni. tällä kertaa on yö eikä bensa-asemaa ole ainakaan muutamaan kilometriin. se on helvetin kamalaa, mutta minulla on hansikaslokerossa kourallinen lautasliinoja, joten pyyhkäisen niillä muurahaiset pois kuskinpuoleiselta istuimelta ja vaihdekepiltä. Lopulta imuroin ne taas pois ja jätän ilmastointilaitteen pois päältä! tästä pääsemmekin tähän hetkeen. en ole nähnyt muurahaisia vähään aikaan, noin kahteen kuukauteen. pelkän vainoharhaisuuden vuoksi olen käyttänyt vain ylempiä huurteenpoistoluukkuja, enkä ole asettanut ilmaa kierrätykseen. toisinaan luulen näkeväni muurahaisen tai toukan lentämässä ulos, mutta se on pelkkää mielikuvitusta, koska tarkemmin tarkasteltuna mikään ei lennä ulos, enkä näe pieniä pilkkuja syöksemässä pois.</w:t>
      </w:r>
    </w:p>
    <w:p>
      <w:r>
        <w:rPr>
          <w:b/>
        </w:rPr>
        <w:t xml:space="preserve">Tulos</w:t>
      </w:r>
    </w:p>
    <w:p>
      <w:r>
        <w:t xml:space="preserve">Muurahaisia ja toukkia lensi kasvoihini autoni ilmastointilaitteesta kahdesti kuukauden aikana, ja nyt olen vainoharhainen sen suhteen.</w:t>
      </w:r>
    </w:p>
    <w:p>
      <w:r>
        <w:rPr>
          <w:b/>
        </w:rPr>
        <w:t xml:space="preserve">Esimerkki 7.2724</w:t>
      </w:r>
    </w:p>
    <w:p>
      <w:r>
        <w:t xml:space="preserve">Teksti: hyvin uusi reddit ja muistan toivonut, että minulla ei olisi koskaan mitään postitettavaa tänne, mutta katso ja katso 1 viikkoa myöhemmin uskon, että on velvollisuuteni jakaa tämä. niin, konteksti: viime perjantai-iltana minä, veljeni, serkkuni ja erittäin hyvä ystävä, jolla on enemmän rahaa kuin järkeä, päättävät, että on aika juhlia. olemme kaikki nuoria miehiä parikymppisiä. 22.00 menemme kaupunkimme kuuluisalle klubille ja alamme juoda kuin ei olisi huomista. emme asu murikassa, joten ei ole lakia, joka kieltää juomisen tietyn ajan jälkeen, ja tämä tarkoittaa yleensä sitä, että illan loppuun mennessä ollaan kusessa. olen yksi niistä tyypeistä, jotka saavat kännissä tom cruise-on-met-hulluksi, ja siinä tilassa olemme kaikki klo 12:een mennessä useiden vodkalaukausten jälkeen. Joten alamme jutella melkein jokaiselle tytölle siellä ja tehdä nokkelia/tyhmyyksiä (vaihtelee riippuen siitä, kuinka humalassa olet) ja onnistumme saamaan muutaman tytön. juoksentelemme ympäriinsä, juomme, tanssimme ja juttelemme tytöille ja käymme välillä vessassa. kolmelta yöllä vittumaisen humalassa minulla on loistava ajatus, että lähdemme kaikki pois ja menemme bordelliin (laillista täällä). emme ole tyypillisiä tyyppejä, jotka oikeasti tarvitsevat seksityöläisten palvelua, mutta ajattelin, että se olisi hauska tapa päättää ilta.nousemme taksin kyytiin ja onnistumme vakuuttamaan taksikuskin tulemaan mukaamme, mutta hän luovuttaa kun portsari kertoo kuinka paljon. joten nyt olemme sisällä (juomassa) vain katselemassa esityksiä ja juttelemassa tyttöjen kanssa (jotka ovat itse asiassa uskomattoman mukavia niille teistä, jotka eivät ole koskaan käyneet tällaisessa paikassa) eikä meillä ole aikomustakaan tehdä oikeasti tekoja. kaikki on hyvin toistaiseksi. cue lisää olutta. brownout ja me kaikki pyyhkäisemme luottokortteja ja jaamme itsemme kahteen pahaan kolmoseen kahden viimeisen työskentelevän prostituoidun kanssa -se oli jo kuusi aamulla. popsin viagraa (saadakseni rahoilleni vastinetta) ja ennen kuin huomaankaan, olen ihan pihalla ja hakkaan tätä anteliasta naista, jonka oikeaa nimeä en edes tiedä, samalla kun serkkuni odottaa kärsivällisesti vuoroaan. minun pitäisi mainita, että käytän sertraliinia, joten minun on hyvin vaikea saada orgasmia humalassa, ja hän alkaa käydä kärsimättömäksi. luovutan, annan hänen olla serkkuni kanssa, kun minä vain jatkoin hulluttelua makuuhuoneessa hyppien ympäriinsä ja yrittäen naurattaa heitä viagran aiheuttaman erektioni avulla. 10 minuuttia jäljellä: päätän hypätä kuin yksi niistä lentävistä oravista ihan vain siksi. osun sängyn takana olevaan peiliin nenä edellä. tuon käteni kasvoilleni vain tunteakseni lämpimän syleilyn, jonka uskon olleen litroittain verta. nainen sekoaa, veljeni ja ystäväni tulevat paikalle kuultuaan minun ja serkkuni naurun, ja olen vain siinä kaikessa komeudessani: verisenä sängyllä, joka näyttää rikospaikalta, naisemme yrittää tyrehdyttää verenvuotoa pyyhkeellä, vihreä kondomi yhä keinotekoisen kovalla kyrvällä, heidän naisensa ryntää tuomaan minulle lääkkeitä, ja me kaikki kuusi nauramme nyt hysteerisesti. minulle tietenkin. minusta tulee luultavasti keskustelunaihe seuraavaksi vuosikymmeneksi.</w:t>
      </w:r>
    </w:p>
    <w:p>
      <w:r>
        <w:rPr>
          <w:b/>
        </w:rPr>
        <w:t xml:space="preserve">Tulos</w:t>
      </w:r>
    </w:p>
    <w:p>
      <w:r>
        <w:t xml:space="preserve">mursin nenäni, kun menin poundtowniin; jouduin makaamaan veren peitossa viagran aiheuttaman erektion kanssa, kun huorat antoivat hoitoa ja ystävät nauroivat.</w:t>
      </w:r>
    </w:p>
    <w:p>
      <w:r>
        <w:rPr>
          <w:b/>
        </w:rPr>
        <w:t xml:space="preserve">Esimerkki 7.2725</w:t>
      </w:r>
    </w:p>
    <w:p>
      <w:r>
        <w:t xml:space="preserve">Teksti: tämä tapahtui itse asiassa tänään. tänään on siis joulu. laiska päivä istua ja kokata ja syödä ja avata lahjoja. sain inspiraation jälkiruokaa suunnitellessani tehdä kannabovoita myöhempää nauttimista varten. jauhoin yrtin ja laitoin sen leivinpaperille hiiltymään uunissa. kun olin valmis, laitoin yrtin purkkiin voin kanssa ja laitoin sen kattilaan, jossa oli vettä. pesin ja pesin pannun. Öljysin sen tietäen, että thc on rasvaliukoinen, ja sitten pesin ja kuurasin sen saippualla * taas*. aloin siivilöidä voita, mutta se oli liian kuumaa puristettavaksi kokonaan liinan läpi, joten laitoin jauhot ja liinan sivuun viimeistelläkseni ne myöhemmin. peseydyin ja aloin valmistaa päivällistä. söin perunamuusia, paistettua tofua (en syö lihaa), paistettuja lihapullia ja paahdettuja ruusukaaleita. toki käytin uudelleen kahdesti pestyn pellin. ei ole koskaan ennen ollut ongelma. laitoin kaiken tarjoiluastioihin liedelle ja kerroin kaikille, että päivällinen on valmis. olemme pieniä ja rentoja ja tarjoilemme yleensä vain itsellemme. olen nälkäinen ja kokki, joten tarjoilin itselleni ja istahdin sohvalle. isäni luuli tietämättäni erehdyksessä, että rätti, jonka läpi siivilöin voin, oli tyhjä, ja tarttui siihen kuivatakseen kätensä. mieheni kertoi minulle myöhemmin, että hän oli niin huolissaan siitä, että hän oli tuhlannut rikkaruohomme, että mieheni vain vakuutti hänelle, että se oli pelkkää jätettä, ja siivosi roiskuneet jauhot ja voin. no, me syömme. se on herkullista. olen pirun hyvä kokki. kaikki saavat jälkiruokaa ja muutaman kolmanneksen. la dee dah.... tuntia myöhemmin isäni lähtee kotiin, ja mieheni ja minä viemme (myöhässä olevan) teini-ikäisen tyttäremme ystävänsä luokse harrastamaan teini-ikäisten tyttöjen juttuja. matkalla isäni soittaa. juttu menee näin: "holymogaway, ei se mitään, minun on vain pakko tietää, söinkö minä sinun luonasi mitään, mikä saisi minut pilveen?" "et, isä. lupaan, etten käyttänyt kannabovoita kertomatta siitä sinulle!" "ei se mitään. minun oli vain pakko tietää. kävin töissä ja söin pari suklaata, ja nyt olen pilvessä kuin leija. joku töissä suuttuu! hahahahahahaha!"minusta se oli aika hauskaa. hyvää työtä isä! hyvää joulua!" Lopetamme puhelun, mutta kotiin päästyämme mieleeni juolahtaa ajatus...., mitä jos siellä olisi ollut jotain saastumista? tiesin olevani todella varovainen, joten kysyn mieheltäni. tässä vaiheessa olemme kotona ilman lasta, joten nautimme itse asiassa "vihreästä" joulusta. vaikka saimme kuulla isäni onnettomuudesta, päätämme, että olemme vainoharhaisia. olen vain pilvessä ja huolissani ilman syytä. kumpikaan meistä ei tuntunut muutenkaan erityisen pilvessä. sanon: "se on vain isäni. sen täytyy johtua suklaasta. vaikka korkeampi sietokykymme tarkoittaisikin, että se ei vaikuttaisi meihin, teinityttö olisi pilvessä." miksi vitussa minä pilaisin sen noin?!!?ei ole kulunut kahta tuntia siitä, kun saan tyttäreltäni tämän viestin: "minulla on todella pahoinvointia, eikä se mene ohi. minua myös pyörryttää, hyvin, hyvin, hyvin paljon." hän haluaa, että haen hänet. Kun haen hänet, hän kertoo minulle, että häntä huimaa, maailma jää jälkeen, kun hän liikuttaa päätään, ja hän menettää jatkuvasti ajatuksenjuoksunsa, kun hän yrittää puhua muutamaa lausetta pidempään. vittu. vittu minä. nyt ajamme tytön kotiin. tiedän. tarkoitan, *tiedän*. mutta en voi sanoa sitä. en tiedä, haluanko myöntää sitä, mitä luulen tapahtuneen. mieheni tietää myös. näen sen hänen silmistään. tyttäreni: "se on kuin olisin videopelissä. tuntuu kuin kävelisin ja kävelisin.... ja tiedäthän..." katson miestäni. tiedättehän sen todella sopimattoman naurun? sen, jota ei vain tunnu pystyvän täysin tukahduttamaan? vaikka mokasi, ja *ei* kenenkään vanhemman pitäisi nauraa tälle?joo.... en pystynyt katsomaan miestäni kotimatkalla. jopa aina kun tyttäremme (myöhäisteini) avaa suunsa, hän alkaa puhua elämästä, tiedäthän... mies... ja tällaista on varmaan elämä olla korkealla mies.... se on kuin avaruudessa olemista.....oh luoja. auta minua. teen kaikkeni hillitäkseni paniikkiani ja kauhistunutta nauruani, ja lopulta saamme hänet peiteltyä sänkyyn ja suljettua punajuurenpunaiset silmänsä. en vieläkään tiedä, oliko se leivinpaperin uudelleenkäyttö vai isäni vuodatus, mutta mieheni pyörtyi viiden minuutin sisällä tyttäremme nukkumaan laittamisesta. Isäni sammui pari tuntia sitten. olen viimeinen pystyssä, ja olen juuri tunkemassa suuhuni kokonaista hylsyä paahdettuja kookoskeksejä ja aikeissa ryömiä sänkyyn. ja, anna anteeksi, herra, oloni on loistava.</w:t>
      </w:r>
    </w:p>
    <w:p>
      <w:r>
        <w:rPr>
          <w:b/>
        </w:rPr>
        <w:t xml:space="preserve">Tulos</w:t>
      </w:r>
    </w:p>
    <w:p>
      <w:r>
        <w:t xml:space="preserve">jotenkin saastutin jouluillallisen kannabovoilla ja sain koko perheeni, mukaan lukien isäni ja tyttäreni, pilveen kuin leija.</w:t>
      </w:r>
    </w:p>
    <w:p>
      <w:r>
        <w:rPr>
          <w:b/>
        </w:rPr>
        <w:t xml:space="preserve">Esimerkki 7.2726</w:t>
      </w:r>
    </w:p>
    <w:p>
      <w:r>
        <w:t xml:space="preserve">Teksti: Valmistuin yliopistosta joulukuussa (9 kuukautta sitten), mutta minulla on edelleen paljon ystäviä yliopistossa. vietin viimeiset 3 vuotta epäterveessä suhteessa, joka mielestäni esti minua osallistumasta moniin tyypillisiin college-juhliin, kuten juomiseen ystävien kanssa. suhde päättyi hiljattain, ja olen yrittänyt kompensoida sitä, mutta tunnen itseni hieman ulkopuoliseksi joskus nuorempien lasten kanssa (valmistuminen kesti jonkin aikaa, olen 24-vuotias ja monet näistä ystävistä ovat 21-vuotiaita tai jopa 20-vuotiaita)...joten toissapäivänä turvauduin runsaaseen alkoholin käyttöön yrittäessäni pitää hauskaa ja olla tuntematta itseäni niin ulkopuoliseksi. perjantaina oli cu vs csu peli ja minulla ei ollut mitään parempaa tekemistä, joten päätin lähteä kavereiden kanssa tailgateen. mokasin kuitenkin aika pahasti... en muistanut syödä ja jatkoin 7 laukausta viskiä ja 2 olutta 3 tunnin aikana. ilmeisesti romahdin ja oksensin poliisin edessä, joka pakotti minut ambulanssilla sairaalaan alkoholimyrkytyksen takia....i heräsin muutamaa tuntia myöhemmin täysin sekaisin vain saadakseni kavereiltani muistutuksen siitä, kuinka kallis amublance- ja sairaalalasku tulisi olemaan. olen aika rahaton ja olen niin vihainen itselleni, koska mokasin. minulla ei ole tarkkaa tietoa siitä, kuinka paljon se tulee olemaan....mutta se oli niin vitun tyhmää. sanomattakin on selvää, etten aio ottaa shotteja pitkään aikaan, aion aina syödä ennen kuin juon, ja on selvästi parempia asioita. tiedän, että se riippuu monista asioista, kuten vakuutusturvasta, mutta onko kenelläkään mitään tietoa, kuinka kauan laskun saapuminen kestää tai karkeaa arviota siitä, kuinka paljon se maksoi? se oli 3,9 mailia ja olin sairaalassa 3 tuntia.....sellainen vitun kallis vitun tyhmä vastuuton moka.</w:t>
      </w:r>
    </w:p>
    <w:p>
      <w:r>
        <w:rPr>
          <w:b/>
        </w:rPr>
        <w:t xml:space="preserve">Tulos</w:t>
      </w:r>
    </w:p>
    <w:p>
      <w:r>
        <w:t xml:space="preserve">Olin täysi idiootti, menetin tajuntani, heräsin sairaalassa ja nyt päässäni roikkuu kohtuuttoman suuri sairaalalasku....</w:t>
      </w:r>
    </w:p>
    <w:p>
      <w:r>
        <w:rPr>
          <w:b/>
        </w:rPr>
        <w:t xml:space="preserve">Esimerkki 7.2727</w:t>
      </w:r>
    </w:p>
    <w:p>
      <w:r>
        <w:t xml:space="preserve">Teksti: ok niin tämä tapahtui muutama vuosi sitten. olen leikkipuistossa 3-vuotiaan poikani kanssa ja leikimme pomppusillalla, kun hän päättää juosta puiston toiselle puolelle. valitettavasti säästääkseni idk noin 30 sekuntia nousen sillan kaiteen alaosaan ja nostan vaunut hänen perässään. (tässä kohtaa tapahtuu v**tus) polveni liukuu sillan pystysuorien tolppien väliin ja jää jumiin (tiedän oikein)... nyt puisto on aika suljettu noin kolmella uloskäynnillä, joista kaikista poikani tietää, ettei sinne saa mennä ilman minua, mutta puisto on silti aika iso ja hän on noin 15 metrin päässä leikkimässä yhdellä pikkulasten liukumäestä, joka oli tarpeeksi lähellä uloskäyntiä, mikä aiheutti minulle epämukavuutta. Yritin käyttää vesipulloa ja kastella pylväitä (ei toiminut) kutsuin yhden teinin, joka treenaa (punnerruksia, vedenpunnerruksia), jotta hän yrittäisi antaa minulle vähänkin liikkumavaraa (ei toiminut). Noin 7 pitkän minuutin jälkeen minulla ei ollut muuta vaihtoehtoa kuin soittaa hätänumeroon. tässä kohtaa mainitsen, että olin tuolloin hätäkeskuspäivystäjä. soitan hätänumeroon ja selitän heille, että olen hätäkeskuspäivystäjä ja sanon nimenomaan, että tiedän, miten tämä toimii (koska olin "jumissa", he lähettäisivät sen pelastusoperaationa ja kaikki tulisivat paikalle. Sanon taas, että olen virka-apulainen ja tarvitsen vain yhden palokunnan yksikön tulemaan ja irrottamaan palkit hieman, jotta voin vetää polveni ulos, ja etten tarvinnut ketään muuta, koska en loukkaantunut enkä se ollut niin vakavaa. (tähän mennessä poikani on palannut lähiympäristööni leikkimään). vielä puhelimessa ollessani vapautan lopulta polveni ja sanon heille, että peruuttavat puhelun... No, näette mihin tämä johtaa, eikö? noin 2 minuuttia myöhemmin alan kuulla sireenejä (varmasti ne eivät olleet minulle, koska asumme kaupungissa ja kuulemme sireenejä koko ajan). sireenit voimistuvat ja niitä on paljon. no, aika lähteä kotiin nyt. Nappaan poikani ja yritän lähteä ennen kuin minua nolostuttaa liikaa, kun ensimmäinen paloauto saapuu paikalle. lt. kysyi, oliko kukaan jäänyt jumiin puistoon, ja vastasin kuin en tietäisi, mistä hän puhuu. kun saavun puiston uloskäynnille, paikalle saapuu ambulanssi, joka sattui olemaan vanha työparini. alan nauraa ja päädyn kertomaan hänelle, mitä tapahtui, kun paikalle saapuu vielä kaksi paloautoa, pelastusyksikkö, ems. lt, 2 partioyksikköä mukaan lukien ylikonstaapeli ja 2 esu (emergency service unit) nypd:n versio swatista (he hoitavat myös pelastustehtäviä). puhuessani kumppanini kanssa palomestari tulee luokseni ja sanoo, että se teini sanoi, että sinä olit jumissa. kerron, että yritin peruuttaa työn ja minua nolotti sanoa, että se olin minä. Hän nauroi ja käveli pois. ajattelen taaksepäin, ja ainoa asia, joka ei näkynyt, oli ilmailuyksikkö, sen lisäksi luulen, että minulle oli osoitettu kaikenlaiset erikoisyksiköt. lopulta kaikki nämä yksiköt osoitettiin minulle ja vedettiin pois todellisista hätätilanteista! edit: suuri v***tus oli se, että kaikki nämä yksiköt otettiin pois todellisista hätätilanteista. edit 2: muotoilua, tavallaan.</w:t>
      </w:r>
    </w:p>
    <w:p>
      <w:r>
        <w:rPr>
          <w:b/>
        </w:rPr>
        <w:t xml:space="preserve">Tulos</w:t>
      </w:r>
    </w:p>
    <w:p>
      <w:r>
        <w:t xml:space="preserve">polveni jäi jumiin, soitin hätänumeroon, sain polveni irti, yritin peruuttaa hätänumeron, ja kaikki tulivat paikalle, joten he eivät olleet käytettävissä todellisiin hätätilanteisiin.</w:t>
      </w:r>
    </w:p>
    <w:p>
      <w:r>
        <w:rPr>
          <w:b/>
        </w:rPr>
        <w:t xml:space="preserve">Esimerkki 7.2728</w:t>
      </w:r>
    </w:p>
    <w:p>
      <w:r>
        <w:t xml:space="preserve">Teksti: menin vanhempieni kanssa pankkiin, ja matkalla sinne muistutin isääni siitä, että isoäitini (hänen äitinsä) kuoleman vuosipäivä oli eilen. hän vastasi sitten, että hän oli unohtanut sen ja vaikutti surulliselta siitä. joten päätin piristää häntä kertomalla, että muistin sen vain siksi, että se on sama päivä kuin harry potterin syntymäpäivä. isäni ei ollut lievästi sanottuna huvittunut, mutta ainakaan hän ei vaikuttanut surulliselta enää.</w:t>
      </w:r>
    </w:p>
    <w:p>
      <w:r>
        <w:rPr>
          <w:b/>
        </w:rPr>
        <w:t xml:space="preserve">Tulos</w:t>
      </w:r>
    </w:p>
    <w:p>
      <w:r>
        <w:t xml:space="preserve">isoäiti kuoli samana päivänä kuin Harry Potterin syntymäpäivä.</w:t>
      </w:r>
    </w:p>
    <w:p>
      <w:r>
        <w:rPr>
          <w:b/>
        </w:rPr>
        <w:t xml:space="preserve">Esimerkki 7.2729</w:t>
      </w:r>
    </w:p>
    <w:p>
      <w:r>
        <w:t xml:space="preserve">Teksti: tämä tapahtui eilen. yritin oppia, miten tehdä power clean eilen harjoitukseni jälkeen paikallisella kuntosalillani. kun olin katsonut opetusohjelman, luulin, että minulla oli sen perusteet. vedä deadlift-asennosta, kunnes tanko saavuttaa lantiosi, ja taivutetuilla polvilla "hyppää" tavalla, joka laukaisee tangon ylöspäin, jossa saat sen kiinni etukyykkyasennossa. Olen huono kuvaamaan tätä, mutta voit varmaan nähdä, jos etsit googlesta "how to power clean". otin siis tangon, aloitin liikkeen, kunnes tanko pääsi lantion ympärille, jossa työnsin lantiota yrittäen nostaa tankoa ylöspäin. tässä kohtaa mokasin. jotenkin unohdin kohdan, jossa opetusohjelmassa sanottiin, että nostetaan taivutetuin käsin tai leveämmällä otteella, jos käsivarret ovat pitkät, jotta tanko on oikeassa asennossa, i.eli niin, ettei se osu nivusiin. niinhän se tekikin. koska kyseessä on räjähtävä liike, keräsin voimani ja löin tankoa niin kovaa kuin pystyin, palleillani. hetket sen jälkeen olivat kauheita. vääntelehdin ja huokailin kivusta, yritin olla kaatumatta ja oksentamatta. silmäni hämärtyivät, ja vieressäni kyykkytelineessä oli kaksi seksikästä tyttöä, jotka katselivat suoraan minuun päin. Luulen, että he yrittivät olla katsomatta, jotteivät nolaisi minua lisää, mutta pystyin sanomaan, että he tuomitsivat minut hiljaa, idioottina, joka työnsi miehisyytensä teräksestä tehtyyn tankoon ja mahdollisesti pilasi heidät ikuisesti. seuraavana päivänä minulla on edelleen kipuja ja luulen, että se on saanut pienen mustelman. menen tänään lääkäriin katsomaan, mitä tapahtui ja sainko pysyviä vammoja. toivottakaa onnea.</w:t>
      </w:r>
    </w:p>
    <w:p>
      <w:r>
        <w:rPr>
          <w:b/>
        </w:rPr>
        <w:t xml:space="preserve">Tulos</w:t>
      </w:r>
    </w:p>
    <w:p>
      <w:r>
        <w:t xml:space="preserve">löin miehuuksiani teräksestä tehdyllä 45-kiloisella tangolla yrittäessäni tehdä voimapuhdistusta. olen saattanut pilata ne ikuisesti.</w:t>
      </w:r>
    </w:p>
    <w:p>
      <w:r>
        <w:rPr>
          <w:b/>
        </w:rPr>
        <w:t xml:space="preserve">Esimerkki 7.2730</w:t>
      </w:r>
    </w:p>
    <w:p>
      <w:r>
        <w:t xml:space="preserve">Teksti: tämä tapahtui tämän vuoden aikana, ja huomasimme sen vasta viime kuussa. vaimoni kärsii multippeliskleroosista, joten aina kun hän saa kohtauksen, hänen herkkyytensä eri asioille - näkö, kosketus, ääni, haju - kärsii (onneksi tämä on enimmäkseen väliaikaista). tämän vuoden alussa hän alkoi kuulla ääniä ollessaan yksin töissä kotoa käsin. hän ei ajatellut asiasta paljoakaan, mutta ne jatkuivat, ja hän alkoi huolestua, koska hän ajatteli, että se oli jälleen yksi ms:n oire. ne ilmestyivät sattumanvaraisesti, ja lopulta hän pystyi kuulemaan, mitä ääni sanoi: "parempi ne kuin minä!". ajan myötä hän kuuli sen piirrosäänellä. hän vain hyväksyi, että hänen tilansa oli pahenemassa ja että hänellä oli nyt kuuloharhoja, eikä hän kertonut minulle, jotta en huolestuisi.Sillä välin tänä aikana latasin joka aamu simpsonit: taped out -sovelluksen tabletilleni ja lähetin springfieldiläisille erilaisia tehtäviä, jotka kestivät 2-12 tuntia. aina kun he saivat tehtävänsä valmiiksi, tuli teksti- ja ääni-ilmoitus. en koskaan kuullut, kun Homer sanoi, että heidän kanssakansalaisensa ovat saaneet tehtävänsä valmiiksi: "Parempi heille kuin minulle!" Lopulta viime kuussa olin kotona ja käänsin päätäni, kun Homer kehotti minua lähettämään springfieldiläiset uusiin tehtäviin. ""kuulitko sinä tuon?!?!?" kysyy vaimoni. "hmmm... kyllä. se on minun pelini, mitä siitä?" hänen kasvoillaan oli sekoitus iloa, vihaa ja helpotusta. kuulin lähinnä vihaisen osan, sillä hän syytti minua 6 kuukauden hallusinaatioista... hups.</w:t>
      </w:r>
    </w:p>
    <w:p>
      <w:r>
        <w:rPr>
          <w:b/>
        </w:rPr>
        <w:t xml:space="preserve">Tulos</w:t>
      </w:r>
    </w:p>
    <w:p>
      <w:r>
        <w:t xml:space="preserve">pelisovelluksen ilmoitukset aiheuttivat vaimolle kuuloharhoja kuukausien ajan.</w:t>
      </w:r>
    </w:p>
    <w:p>
      <w:r>
        <w:rPr>
          <w:b/>
        </w:rPr>
        <w:t xml:space="preserve">Esimerkki 7.2731</w:t>
      </w:r>
    </w:p>
    <w:p>
      <w:r>
        <w:t xml:space="preserve">Teksti: ensimmäinen postaukseni - tehdään tämä reddit!sain muistutuksen tästä tarinasta tifusta pari päivää sitten. tämä tapahtui noin 7 vuotta sitten. lyhyt taustatieto: perheeni on hyvin vasemmistolainen ja ennakkoluuloton. joka kesä noin 10-15 meistä lähti viikonloppulomalle sukulaisen merenrantatontille quadra islandilla, kanadassa (edustaa). Kun me lapset olimme kaikki 15-20-vuotiaita, olimme melko avoimia juomisen suhteen. piilottelimme edelleen ruohonpolttoa jossain määrin, mutta ei ollut niin, etteivätkö aikuiset olisi tienneet. jotkut heistä jopa polttivat. no, eräänä kesänä toin erän ruohobrownieita perheelle retkievääksi. avoimena perheenä ja idioottina jätin lautasellisen brownieita keittiön tiskipöydälle. Ainoa ongelma oli, että siellä oli myös 4-vuotias serkkuni. ja mummini. ihana, kiltti vanha mummini. hän on hyvin asiallinen ja pitää itseään kuningattaren tavoin. hän on eri sukupolvesta: ei ole koskaan käyttänyt huumeita ja kutsuu edelleen mustia ihmisiä neekereiksi - ei rasistisesti, vain koska hän on vanhanaikainen.     kaikki olivat ulkona terassilla nauttimassa alkuiltapäivän auringosta. menin sisään syömään välipalaa ja löysin mummini tekemässä lounasta nuoremmalle serkulleni. juuri kun olin lähdössä pois, kuulin hänen sanovan serkulleni: "Kulta, haluaisitko leivoksen, kun olet niin kiltti pieni tyttö?" Korvani kohosivat välittömästi ja jähmetyin paikoilleni. "Ei, ei, ei, hän ei tarvitse brownieta. vien hänet ulos leikkimään." Huh, katastrofi vältetty. voitko kuvitella, että pieni 4-vuotias tyttö pilveen? entä 83-vuotias? vaikka nämä browniet olivat täynnä thc:tä, niissä ei jostain syystä ollut voimakasta ruohon hajua. joten mummi poimii itselleen brownien ja haukkaa ison palan. seison siinä tyrmistyneenä ja mietin: "hitto hitto hitto hitto, mitä minä teen, mitä minä teen?" juoksen ulos kertomaan aikuisille; he tietävät, mitä tehdä. isäni (hänen poikansa) vain heittää päänsä taaksepäin ja nauraa, kun seison siinä epäuskoisena. sitten nana tulee ulos viimeistelemässä viimeisen suupalan, ja me kaikki katsomme vain järkyttyneinä naamalta toiselle tietäen, että kello on alkanut tikittää. "ehkä hän ei tule pilveen", tätini sanoo. "moni ei saa sitä ensimmäisellä kerralla." tuntien tämän tietyn erän tehon, tiesin, ettei näin kävisi. päätämme lähteä rannalle ja toivomme parasta. ehkä hänellä on jopa hauskaa. kuka tietää. on kaunis kuuma kesäpäivä, ja aurinko paistaa. vuorovesi oli juuri tullut kuuman hiekan päälle, joten se oli täydellinen uintipaikka. noin 45 minuutin tai tunnin kuluttua nana alkaa nuolla huuliaan ja liikuttaa huuliaan ylös ja alas ikeniä pitkin. hänellä on kovat pastillit. annamme hänelle vettä ja käskemme hänen istua alas ja rentoutua. se on alkanut. nyt hän alkaa katsella käsiään kuin näkisi ne ensimmäistä kertaa. hänellä on huimausta ja hänen on mentävä makuulle, joten viemme hänet sisälle. nyt alkaa olla paskat housussa ja nana on aivan sekaisin. emme halua kertoa hänelle, että hän on juuri ottanut hallusinogeenisiä lääkkeitä, vaan keksimme loistoidean kertoa hänelle, että hän sai lämpöhalvauksen ja hänen on vain mentävä makuulle ja levättävä muutama tunti auringonpaisteessa. hän kertoo, että näkee maisemia ympärillään ja koko huone liikkuu. hänellä ei ollut hauskaa. hän ei pystynyt keskittämään katsettaan mihinkään ja olen melko varma, että hän oli siirtynyt toiseen ulottuvuuteen. isäni ja setäni istuvat hänen kanssaan koko matkan ajan, huolehtivat hänestä, kertoivat tarinoita ja helpottivat häntä. tätä kesti muutaman tunnin, ja hän onnistui lopulta nukkumaan sen pois. myöhemmin lähdimme serkkujeni kanssa omalle matkallemme. söin vain puolikkaan browniesta ja lensin. Ei ihme, että mummi sai paniikkikohtauksen. ne olivat vahvoja! myöhemmin hän tuli illalliselle hyvin tokkuraisen ja yhä hieman sairaan oloisena. kun kaikki valmistautuivat nukkumaan hullun päivän jälkeen, mummi pysäytti minut eteisessä kysyäkseen, olisiko niitä maukkaita brownieita vielä jäljellä nukkumaanmenoa edeltäväksi välipalaksi. lol "sori mummi, ne on kaikki loppu, mutta ne oli hyviä, eikö ollutkin?" tänäkin päivänä hän luulee saaneensa lämpöhalvauksen ja puhuu tuonpuoleisesta kokemuksestaan. sori mummi, sinä oikeasti pilvessä kuin vittu. joten joo, mun moka.</w:t>
      </w:r>
    </w:p>
    <w:p>
      <w:r>
        <w:rPr>
          <w:b/>
        </w:rPr>
        <w:t xml:space="preserve">Tulos</w:t>
      </w:r>
    </w:p>
    <w:p>
      <w:r>
        <w:t xml:space="preserve">toi ruohobroilereita perheen lomalla, mummi söi vahingossa yhden, kompastui pahasti...</w:t>
      </w:r>
    </w:p>
    <w:p>
      <w:r>
        <w:rPr>
          <w:b/>
        </w:rPr>
        <w:t xml:space="preserve">Esimerkki 7.2732</w:t>
      </w:r>
    </w:p>
    <w:p>
      <w:r>
        <w:t xml:space="preserve">Teksti: eilen illalla oli aika mukavaa siellä missä asun, hieman viileää, mutta siitä minä pidän. joten lähdin luonnollisesti moottoripyöräretkelle ennen kuin aurinko laski täysin. minulla oli kaikki ppe:t päällä paitsi ratsastushousut, päätin käyttää vain lempifarkkujani, koska halusin olla tosi mukava.Lähden valtatietä pitkin, ajelen 8-9 mailia kaupunkiin, kuljen kaupungin läpi määränpäähäni ja pidän hauskaa. Kun pääsen määränpäähäni, huomaan jonkinlaisen tapahtuman olevan meneillään, joten päätän pysäköidä pyöräni ja mennä katsomaan, mitä tapahtuu. Näin se vittuilu alkaa. näen, että tapahtuma on aidattu, jotta autot eivät pääsisi sinne, ja menen kyykistymään köyden alle ja kuulen kauhistuttavan äänen. rrriiippp. kyllä, sanon itselleni, housuni todellakin repesivät juuri. suoraan pallieni alta. jotka ovat nyt paljaana, koska minulla ei ollut ratsastushousuja jalassa. koska halusin olla mukavasti. jatkoin sitten kävelyä takaisin pyöräni luo, pallit saivat tuulahduksen jalkojeni välistä kävellessäni, ja ajoin kotiin yrittäen piilottaa häpeäni jokaiselta viereeni pysäytysvaloihin pysäköidyltä autolta. (kyllä, minulla oli tietenkin alusvaatteet päällä, mutta pallit ovat pallit, ja kirkkaan neonvihreä pullistuma, joka työntyy ulos housujeni haarareiästä, on ilmeinen)tämä on minun elämäni. tämä on minun ikuinen häpeäni.</w:t>
      </w:r>
    </w:p>
    <w:p>
      <w:r>
        <w:rPr>
          <w:b/>
        </w:rPr>
        <w:t xml:space="preserve">Tulos</w:t>
      </w:r>
    </w:p>
    <w:p>
      <w:r>
        <w:t xml:space="preserve">navetan ovet hajosivat, lehmät pääsivät ulos navetasta ja jäivät sinne koko kotimatkan ajan.</w:t>
      </w:r>
    </w:p>
    <w:p>
      <w:r>
        <w:rPr>
          <w:b/>
        </w:rPr>
        <w:t xml:space="preserve">Esimerkki 7.2733</w:t>
      </w:r>
    </w:p>
    <w:p>
      <w:r>
        <w:t xml:space="preserve">Teksti: tämä tapahtui noin 12 tuntia sitten. olin tekemässä töitä kaupungissa, jossa asuin 35 vuotta sitten. kun olin valmis, päätin ajaa isäni vanhan talon ohi asuntovaunualueella, joka on muutaman korttelin päässä keskellä ei mitään. en muistanut, missä se oli tarkalleen, joten ajoin koko puiston ympäri. en ole varma, missä tulin sisään, joten otin lähimmän uloskäynnin siihen suuntaan, johon halusin mennä. olen uloskäynnillä ja voin joko mennä vasemmalle tai mennä suoraan kaiteellisten teiden yli. rautatiekiskot ovat niin korkealla, etten näe, mitä toisella puolella on, ja ainoa merkki, jonka näen, on pysäytysmerkki. päätän mennä kiskojen yli. kun pääsen kiskoille (kolme sarjaa leveä), näen junan tulevan noin kahden korttelin päässä, tämä on tärkeää myöhemmin. Ylitän raiteet ja tie kaartaa ja muuttuu asfaltista soratieksi. kaarteen toisella puolella oli myös pick up -auto, jonka takana oli puoliksi asuntoauton huppu ja minnesotan kilvet (tämä on wisconsinissa). soratie on täynnä reikiä, joten voit ajaa vain noin 5 mailia tunnissa. Ohitan hitaasti kuorma-auton ja näen, että takaluukku on auki ja iso, pelottavan näköinen kaveri nostaa päänsä ylös sängystään ja katsoo minua inhoten, koska olen varmaan herättänyt hänet päiväuniltaan. Ajan vielä 20 metriä, ja reiät ovat niin pahoja, etten voi edes ajaa suorassa linjassa, molemmin puolin minua on ihmisen tekemiä minikukkuloita, joiden yli näen, niiden täytyy olla siellä pitämässä suovettä loitolla (molemmilla puolilla). puut reunustavat tien molempia puolia, joten en voi edes kääntyä y-käännöksellä kääntyäkseni. Vaikka voisinkin kääntyä, juna on tulossa, ja kuka tietää, kuinka kauan olisin jumissa raiteiden tällä puolella aivan Sleeping Beautiesin kuorma-auton vieressä, joten jatkan matkaa. olen nyt 100 metriä matkan päässä, ja tie kapenee entisestään, ja tie kaartuu jälleen kerran niin, että kuorma-auto on poissa näkyvistä. Voin vain ajatella, että jos hän tuli tätä tietä pitkin ja käänsi rekkaansa hieman, en voisi mitenkään päästä hänen ohitseen. en voi juosta jalan, sillä pusikko ja lilliputtirämeet ovat aivan liian paksuja päästäkseni niiden läpi. olisin voinut huutaa täysillä, eikä kukaan olisi kuullut minua. 20 metriä edessäni näen soratien lopun ja vasemmalla portin. kun pääsen lähemmäksi, näen, että portti on suljettu ja se on mini umpikuja. minun on käännyttävä ympäri ja palattava takaisin sitä tietä, jota tulin. nyt en pelästy helposti, ja se oli outo tunne, koska en todellakaan muista, milloin olisin viimeksi pelännyt aikuisena. haluan vain ajaa 50 mailia tunnissa tätä tietä pitkin päästäkseni pois, mutta auto olisi hajonnut. otin esiin kännykkäni ja esitin, että puhun jollekin, jos unenpää olisi ajatellut viisastua. suurin pelkoni oli, että hän ajaisi minua kohti, kun ajoin ulos. pääsen ensimmäiseen mutkaan, ja siellä on rekka, juuri siinä missä se oli aloittaessani. hän oli yhä kasvot alaspäin tyynyssään, joten se oli ensimmäinen helpotuksen huokaukseni. minulla oli vielä 20-30 metriä matkaa, joten oloni oli parempi, mutta en ollut vielä päässyt metsästä (kirjaimellisesti). ohitan hänet vihdoin ja ylitän raiteet. päästyäni raiteiden yli katson taakseni yrittäen nähdä "umpikuja"-kyltin. Ei, vain "stop"-kyltti, mikä on kai sopivaa. olen 42-vuotias, olen kulkenut maan toiselta puolelta ja takaisin useita kertoja, enkä ole kertaakaan ajatellut peruuttaa ja mennä toiseen suuntaan peläten joutuvani huonoon tilanteeseen. olen aina vain mennyt eteenpäin ja katsonut, mihin tie vie. en enää.</w:t>
      </w:r>
    </w:p>
    <w:p>
      <w:r>
        <w:rPr>
          <w:b/>
        </w:rPr>
        <w:t xml:space="preserve">Tulos</w:t>
      </w:r>
    </w:p>
    <w:p>
      <w:r>
        <w:t xml:space="preserve">vieraili isäni vanha koti, meni lähteä kaupungista eri tiellä. alussa tien ylitin joitakin junaradat ja iso pelottava kaveri ottaa torkut takana hänen kuorma-auto. osoittautuu, että se oli umpikuja, sora, 120 metriä pitkä, ei ole tarpeeksi tilaa kääntyä ympäri, luulin voisin kuolla tie.</w:t>
      </w:r>
    </w:p>
    <w:p>
      <w:r>
        <w:rPr>
          <w:b/>
        </w:rPr>
        <w:t xml:space="preserve">Esimerkki 7.2734</w:t>
      </w:r>
    </w:p>
    <w:p>
      <w:r>
        <w:t xml:space="preserve">Teksti: Ollakseni reilu, tämä tapahtui 1 kuukausi sitten, kun olin road trippiä Amerikan eteläosissa kanadalaisen poikaystäväni kanssa. poikaystäväni ja minä olemme olleet yhdessä noin 8 kuukautta, ja suunnittelimme tämän road tripin, koska me molemmat rakastamme leiriytymistä ja hän ei ole koskaan nähnyt Amerikan eteläosissa, jossa kasvoin vaellus/leiriytyminen. keskiviikkoiltana, 6 päivää yhdeksän päivän mittaisen matkamme jälkeen, me molemmat humaltuimme kuunjuomasta ja poikaystäväni kertoi minulle, että olimme neljän tunnin päässä alabamalaisesta kaupungista, joka oli pääesiintyjä podcastissa, josta hänellä oli muistaakseni todella pakkomielle suhteemme alussa. podcast on "s-town", ja olen varma, että monet teistä ovat kuunnelleet sitä ja liittyneet john b:hen poikaystäväni tavoin. Niinpä tuona iltana päätimme hetken mielijohteesta ajaa 4 tunnin matkan, tutkia "s-townia" kaikessa paskassa loistossaan ja etsiä sieltä telttapaikan illaksi. seuraavana aamuna ajoimme matkaa kuunnellen "s-townia" koko matkan. kävimme k3:n puutavaratehtaalla, john b:n haudalla, hänen talollaan ja jopa etsimme tylerin tatuointiliikkeen turhaan. ilta alkoi lähestyä, joten löysimme mukavan osavaltion puiston, jossa leiriytyä illaksi. saimme paikan pystyyn ennen pimeää ja sytytimme tulen, ennen kuin laitoin leirikeittimen pystyyn ja keitin keittoa. muutaman oluen jälkeen yritimme tehdä jiffy popia, koska olimme yhä nälkäisiä, ja poltimme pohjan. kello oli noin 23:30 ja ajattelin, että "ei se jiffy pop haittaa! teen meille ramenia!"." No, en laittanut lyhtyä päälle, koska ajattelin, että nuotio antaa minulle tarpeeksi valoa keittää jotain niinkin helppoa kuin ramen. heti kun vesi oli kiehumassa, heitin nuudelit sinne ja istahdin piknikpenkille sekoittamaan. piknikpöytä tärisi ja kattila kiehuvaa vettä valui vatsalleni ja reisilleni. ryntäsin takaisin pöydältä huutaen kivusta ja revin t-paitani ja nailonjuoksushortsini pois pelosta, että ne sulaisivat ihooni. poikaystäväni tulee juosten ja kaataa viileää vettä päälleni, ennen kuin hän valaisee minua valolla, joka paljastaa, että ihoni kirjaimellisesti liukui irti vartalostani. olemme molemmat yhtä mieltä siitä, että minun oli mentävä sairaalaan, joten yritämme mennä autoon, mutta emme löydä avaimia mistään! Poikaystäväni reagoi nopeasti ja juoksee hakemaan puistonvartijan (puhelimemme eivät ole kuuluvuusalueella), joka soittaa minulle ambulanssin. koska olemme kirjaimellisesti shittownissa alabamassa, ambulanssin saapuminen kestää noin 45 minuuttia ja palovammaosastolle pääseminen toiset 45 minuuttia. sain lopulta morfiinia kiemurreltuani tuskissani melkein kaksi tuntia ja poltettuani 30 prosenttia ihostani. Vietin 3 päivää uab:n traumakeskuksessa ja sain siteet pois viikkoa myöhemmin. palovammojen paraneminen kestää kuulemma noin vuoden. edit; tämä on ollut minulle todella vaikeaa, olen vasta nyt tarpeeksi tyytyväinen onnettomuuden todellisuuteen kirjoittaakseni siitä. älkää olko ääliöitä, riittää, että minulla on luultavasti läpäisevä arpi yhdestä virheestä.</w:t>
      </w:r>
    </w:p>
    <w:p>
      <w:r>
        <w:rPr>
          <w:b/>
        </w:rPr>
        <w:t xml:space="preserve">Tulos</w:t>
      </w:r>
    </w:p>
    <w:p>
      <w:r>
        <w:t xml:space="preserve">älä laita retkikeitintäsi piknik-pöydälle, koska se kaatuu ja polttaa sinut hyvin, hyvin pahasti.</w:t>
      </w:r>
    </w:p>
    <w:p>
      <w:r>
        <w:rPr>
          <w:b/>
        </w:rPr>
        <w:t xml:space="preserve">Esimerkki 7.2735</w:t>
      </w:r>
    </w:p>
    <w:p>
      <w:r>
        <w:t xml:space="preserve">Teksti: Pyöräilen töihin, ja matka kestää noin 20 minuuttia. yleensä vaihdan vaatteet töissä, koska en halua olla hikinen. ajelen yleensä jalkakäytävillä, koska tiet ovat vitun kapeita, enkä yleensä luota autoilijoihin.  Joka tapauksessa, näen edessäni jalankulkijan, enkä halunnut aiheuttaa hänelle haittaa, joten yritän kiertää hänet vasemmalla puolella olevalla nurmikolla. nurmikolla oli sellainen todella ohut, hieman korotettu reunakivi, joka erotti sen betonista, joten siirsin pyöräni oikealle ennen kuin käännyin siihen, jotta saisin hyvän kulman siihen.  se oli aivan liian liukas, ja kun renkaani kohtasi reunakiven, pyöräni kääntyi oikealle ja minä jatkoin vasemmalle. kasvot edellä nurmikkoon. ääni houkutteli naisen, jota yritin kiertää, ja tikkarimiehen, ja minä vain hyppäsin ylös, kohautin olkapäitäni ja jatkoin matkaani, kunnes katsoin itseäni ja näin harmaan paitani ja lenkkihousuni täysin ruskeat. joten minun oli käännyttävä ympäri ja kohdattava tikkarimies uudestaan, jotta voisin vaihtaa vaatteeni uudelleen. ja sitten uudestaan paluumatkalla töihin. fml. fml</w:t>
      </w:r>
    </w:p>
    <w:p>
      <w:r>
        <w:rPr>
          <w:b/>
        </w:rPr>
        <w:t xml:space="preserve">Tulos</w:t>
      </w:r>
    </w:p>
    <w:p>
      <w:r>
        <w:t xml:space="preserve">Yritin nousta reunakiveystä, rengas liukui sitä pitkin ja syöksyin supermiesmäisesti nurmikolle.</w:t>
      </w:r>
    </w:p>
    <w:p>
      <w:r>
        <w:rPr>
          <w:b/>
        </w:rPr>
        <w:t xml:space="preserve">Esimerkki 7.2736</w:t>
      </w:r>
    </w:p>
    <w:p>
      <w:r>
        <w:t xml:space="preserve">Teksti: heittää pois tili, koska tämä on vain surullista myöntää.niin noin kymmenen vuotta sitten, lokakuun lopulla, ja äitini oli suunnitellut vievänsä minut ja pikkusiskoni (seitsemän ja kolme kunnioittaen) puistoon ennen kuin se alkoi tulla kylmä. minä, joka olen jokainen seitsemänvuotias koskaan, olin innoissani. autoin jopa pikkusisko pukeutua sitä varten. äitini käski minua auttamaan pikkusiskoani hänen turvaistuimeen, koska olisimme lähdössä muutamassa minuutissa. En tiennyt, että kotipuhelimeen soitettiin heti, kun lähdin talosta, ja äiti sai siitä häiriötä. äiti ei myöskään tiennyt, että osasin kiinnittää pikkusiskoni turvaistuimeen. hän kai ajatteli, että leikkisimme hetken pihalla odottaessamme. ei, minä halusin mennä puistoon, joten autoin pikkusiskoni istuimeen, kiinnitin hänen turvavyönsä ja suljin oven. Päätin odottaa äitiäni auton ulkopuolella kuunnellen musiikkia isosiskoni ipodista. minun pitäisi myös mainita, että minulla on todella paha adhd. joten olin todella innostunut näistä biiseistä ja aloin juosta pihallamme (asuimme esikaupunkialueella), tanssia ja laulaa musiikin tahtiin, joka soi muutaman minuutin ajan, ja minulla oli elämäni parasta aikaa. Se, mikä pysäytti minut, oli äitini huuto. pikkusiskoni oli yhä autossa. katson ipodia. siitä oli kulunut kolmekymmentä minuuttia. pikkusiskoni oli mustassa autossa ilman ilmastointia 70 asteen pakkasessa kolmekymmentä minuuttia. hän oli onneksi yhä elossa, mutta punaposkinen ja itkuinen. "Pahus", viaton mieleni ajatteli. riittää, kun sanon, etten lähtenyt vähään aikaan pois kotoa, saati sitten puistoon menemään.</w:t>
      </w:r>
    </w:p>
    <w:p>
      <w:r>
        <w:rPr>
          <w:b/>
        </w:rPr>
        <w:t xml:space="preserve">Tulos</w:t>
      </w:r>
    </w:p>
    <w:p>
      <w:r>
        <w:t xml:space="preserve">minä ja siskoni olimme menossa puistoon, laitoin siskoni turvaistuimeen, jätin hänet sinne kolmeksikymmeneksi minuutiksi, äiti pelasti hänet tietämättömyydeltäni, sain kuukauden kotiarestia.</w:t>
      </w:r>
    </w:p>
    <w:p>
      <w:r>
        <w:rPr>
          <w:b/>
        </w:rPr>
        <w:t xml:space="preserve">Esimerkki 7.2737</w:t>
      </w:r>
    </w:p>
    <w:p>
      <w:r>
        <w:t xml:space="preserve">Teksti: Tämä tapahtui minulle viime viikolla. olen kotona oleva äiti, mieheni on töissä ja minä vahdin 2-vuotiasta poikaamme. kello on noin 15:30, olen kuistilla poikani ja kissamme kanssa pystyttämässä hyllyä, jotta voin muutaman viikon kuluttua alkaa kasvattaa kukkia ja muuta ulkona. Sekä poikani että kissa eivät lopeta leikkimistä hyllyllä, joten ärsyynnyn (koska osa hyllystä on lasia enkä halua, että ne rikkovat sen ja satuttavat itsensä ennen kuin saan sen kiinnitettyä seinään) ja häätelen ne takaisin taloon. kun saan poikani sisälle taloon, kissa juoksee takaisin kuistille. avaan taas liukuoven, kiiruhdan ulos ja suljen sen ennen kuin poikani ehtii livahtaa ulos. suunnitelmani on napata kissa ja juosta takaisin sisälle. Nostan kissan ylös ja käännyn juuri ajoissa katsomaan, kun poikani työntää oven lukon ylös. nyt olen siis ansassa ulkona kiukkuisen kissan kanssa. kuistimme on pieni ja suojattu, ja asuntomme ovi on lukossa, joten vaikka pääsisin kuistilta, en pääsisi takaisin taloon. pojallani on puhelimeni ja hän hakkaa sitä lasioveen, joten en voi soittaa miehelleni.Käytän puoli tuntia yrittäessäni saada nyt huutavaa lastani avaamaan oven. vihdoin ohi kävelee pariskunta koiriensa kanssa. pyydän heitä soittamaan miehelleni puolestani ja pyytämään häntä tulemaan kotiin. hänen piti olla myöhään töissä sinä päivänä, muuten hän olisi ollut jo kotona. puoli tuntia myöhemmin mieheni avaa oven ja tuo vapisevan pikkuisen minut takaisin sisälle taloon.</w:t>
      </w:r>
    </w:p>
    <w:p>
      <w:r>
        <w:rPr>
          <w:b/>
        </w:rPr>
        <w:t xml:space="preserve">Tulos</w:t>
      </w:r>
    </w:p>
    <w:p>
      <w:r>
        <w:t xml:space="preserve">2-vuotias lukitsi minut kuistille tunniksi -</w:t>
      </w:r>
    </w:p>
    <w:p>
      <w:r>
        <w:rPr>
          <w:b/>
        </w:rPr>
        <w:t xml:space="preserve">Esimerkki 7.2738</w:t>
      </w:r>
    </w:p>
    <w:p>
      <w:r>
        <w:t xml:space="preserve">Teksti: Tämä tapahtui marraskuussa. vuosipäivämme on marraskuun 12. päivä, ja kuten monilla aviopareilla on tapana, me päätimme sekoilla. (kaksi alle 4-vuotiasta lasta, seksi on harvinaista)minulle tuntematon vaimoni oli ollut antibiooteilla edellisellä viikolla ja keskeytti pillerin ottamisen jostain syystä. sairaana ollessaan hän unohti tämän täysin ennen kuin pääsimme seksikkääseen vuosipäivään. nopeasti eteenpäin tähän päivään ja hän on 7 viikkoa raskaana.  Ei lasta, jota kumpikaan meistä ei halua, mutta hän voi tehdä abortin, joten minä saan toisen lapsen. jee meitä. :-/ Olen siis 2 tuntia vasektomian jälkeen ja super korkealla kipulääkkeistä. ajattelin, että tämä on hyvä tilaisuus varoittaa kaikkia miehiä, älkää koskaan luottako naiseen! :-) ps - fml, mun säkkiini sattuu.</w:t>
      </w:r>
    </w:p>
    <w:p>
      <w:r>
        <w:rPr>
          <w:b/>
        </w:rPr>
        <w:t xml:space="preserve">Tulos</w:t>
      </w:r>
    </w:p>
    <w:p>
      <w:r>
        <w:t xml:space="preserve">- Vaimo unohti ottaa ehkäisyn, nyt saan kolmannen lapsen, ja minulle leikattiin juuri munat.</w:t>
      </w:r>
    </w:p>
    <w:p>
      <w:r>
        <w:rPr>
          <w:b/>
        </w:rPr>
        <w:t xml:space="preserve">Esimerkki 7.2739</w:t>
      </w:r>
    </w:p>
    <w:p>
      <w:r>
        <w:t xml:space="preserve">Teksti: pakollinen ei tapahtunut tänään vaan vuonna 2010 ja kesti noin kolmen viikon ajan. kaikki alkoi eräänä aamuna ennen koulua. ennen kuin kello soi merkiksi siitä, että tunti on alkanut, minä ja ystäväni hengailimme yhdessä liikuntasalissa odottaaksemme vääjäämätöntä kelloa. juttelimme vain ja kuluttelimme aikaa, ei mitään kovin erikoista. eräänä päivänä eräs ystäväni, jota kutsumme nimellä "adam", ja minä aloitimme keskustelun siitä, että koulumme seurasi sitä, mitä teimme tietokoneilla. adamilla oli se erikoisuus, että hänen isänsä oli hyvin perehtynyt tekniikkaan ja työskenteli tietotekniikan alalla. luonnollisesti adamilla oli kunnon tietopohja ja kiinnostus tietokoneisiin. keskustelumme päättyi tuona aamuna siihen, että jäimme kumpikin uteliaammiksi sen suhteen, miten koulumme seurasi meitä, kuin mitä se oli ollut aamun alkaessa. Tämä uteliaisuus oli ensimmäinen dominopallo, joka putosi ja lopulta muutti koulun lopullisesti. seuraava päivä koitti, ja samaan tapaan kuin ennenkin, lähdin aamulla liikuntasaliin odottamaan innokkaasti, että pääsisin puhumaan lisää ystäväni adamin kanssa. kun pääsin liikuntasaliin ja sanoin aluksi *mitä kuuluu*, hän jatkoi kertomalla, että pian sen jälkeen, kun hän oli edellisenä päivänä tullut kotiin koulusta, hän hyppäsi nopeasti tietokoneelleen ja alkoi tutkia, miten koulumme tietokoneiden komentokehotteeseen pääsee käsiksi. nyt, verrattuna nykypäivään, vuonna 2010 tietokoneet olivat erilaista aikaa. oli paljon enemmän ihmisiä, jotka eivät tienneet, miten ne toimivat, vaan luulivat, että niiden voimanlähteenä oli jokin pimeä taika. monet näistä ihmisistä sattuivat opettamaan koulussani, mukaan lukien piirimme it-tyyppi (kerromme siitä myöhemmin). kaikille annettiin kirjautuminen ja salasana. se oli sama kaikille, paitsi henkilökunnalle, jolla oli enemmän vapauksia ja muuta vastaavaa. huomautan tästä siksi, että komentokehote oli estetty jokaisessa tietokoneessa, koska sen ainoana syynä oli se, että sillä voitiin määrittää verkkoasetuksia kaikilla piirin tietokoneilla. palatakseni takaisin adamiin ja hänen äskettäin löytämiinsä temppuihin, hän keksi käyttää komentokehotetta notepadin kautta (jälleen kerran, tämä oli vuonna 2010). Kun hän oli pystynyt avaamaan komentokehotteen, hän näytti minulle, miten minkä tahansa verkossa olevan tietokoneen voi sammuttaa etänä. vaikka en muista sitä tarkkaan, se tapahtui sanan **shutdown** ja sen jälkeen minkä tahansa tietokoneen ip-osoitteen avulla, johon halusi kohdistaa komennon. komennon syöttämisen jälkeen kohdetietokoneelle avautui ruutu, jossa ajastin laski nollaan, mikä käynnisti sammutuksen, ja valinnainen chat-ruudukko, johon saattoi laatia ikioman jäähyväisviestin. tämä oli merkittävä löytö, ja sovimme, että jos tämä tieto joutuisi vääriin käsiin, sillä voisi olla vakavia seurauksia. seuraavina seuraavina viikkoina adam ja minä menimme salaa koulun tietokoneluokissa ja teimme omia testejämme ja tutustuimme useampiin komentoihin. jokaisen tietokoneen takana oli viivakooditarra, jota seurasi noin 10-15 numeron ja kirjaimen sarja. saimme selville, että tämä oli tietokoneen piirin tunnus. tämän merkitys oli siinä, että sen sijaan, että meidän olisi pitänyt kirjautua kohdetietokoneellemme ja googlettaa "find my ip", pystyimme nyt syöttämään komentokehotteeseen komennon, joka haki minkä tahansa piirin tietokoneen ip-osoitteen, kunhan annoimme komennossa tuon 10-15 piirin tunnuksen. Pystyimme nyt sammuttamaan etänä minkä tahansa tietokoneen, asettamaan lähtölaskenta-ajastimen, kirjoittamaan mukautusviestin lähtölaskenta-ajastimen alle ja löytämään kohdetietokoneemme ip-osoitteen minkä tahansa tietokoneen kautta, jolla olimme, kunhan se oli liitetty piirin verkkoon. tästä alkoi vittuilu. testisarjamme aikana jouduimme pieneen yhteenottoon sijaisopettajan kanssa. Hän oli ollut eläkkeellä jo muutaman vuoden ajan ja teki tarvittaessa sijaisuuksia. eräänä päivänä testiemme aikana hän kutsui minut ja adamin puhumaan hänelle kahden kesken, jolloin hän sanoi: "en voi sanoa, että tietäisin tarkalleen, mitä teette, mutta mitä ikinä teettekin, se voi aiheuttaa teille käsittämättömän paljon vaikeuksia. jos lopetatte nyt, en kerro kenellekään, mutta jos näen, että se toistuu vielä kerran, ilmoitan siitä." Hän sanoi, että hän ei voi tehdä mitään." adam ja minä otimme tämän hyvin vakavasti ja päätimme, että vaikka tämä voima ja kasvava huomattavuutemme luokkatovereidemme keskuudessa oli mahtavaa, se ei ollut vaivan arvoista. päätimme haudata tietomme ja pitää sen pienenä salaisuutenamme. meidän tietämättämme testauksemme aikana oli myös kaksi muuta ystävämme, jotka olivat hiljaa tarkkailleet, mitä tapahtui (toista kutsumme nimellä cole ja toista cason). heistäkin oli kasvanut kykyä sammuttaa tietokoneita etänä ja he kysyivät adamilta ja minulta, jakaisimmeko arvokkaimman tietomme. koska sijaisopettaja oli jo joutunut vastakkain tempauksistamme, olimme aluksi hyvin vastahakoisia sanomaan mitään. cole ja cason olivat erittäin sinnikkäitä, ja teimme heille hyvin selväksi, että jos jokin paska iskee tuulettimeen, adam ja minä joutuisimme kantamaan siitä täyden vastuun. nämä kaksi eivät pitäneet siitä, että kieltäisimme heiltä tämän vallan, joten he päättivät ottaa asian omiin käsiinsä. seuraavana seuraavana viikonloppuna molemmat menivät kotiin ja katsoivat kaiken, mitä adam ja minä olimme tehneet. seuraavana maanantaina cole ja cason ilmestyivät aamulla kouluun ja etsivät välittömästi adamin ja minut näyttääkseen heille, että he olivat nyt samalla tasolla kanssamme ja olivat oppineet etäsulkemisen taidon. panin casonin ja colen vannomaan meille, etteivät he tekisi mitään tyhmää, joka saattaisi meidät kaikki vaikeuksiin. molemmat lupasivat noudattaa hyvin turvallista ohjetta eivätkä vaarantaisi ketään. me kaikki kätelimme sen päälle kuin kansakunnat allekirjoittaisivat rauhansopimuksen ja lähdimme tunnille. tämä oli rauhallinen hetki ennen myrskyä. loppuviikko koulussa meni tavalliseen tapaan, ja ajatus siitä, että jotain ikävää tapahtuisi, lipsahti mielestäni. koulua oli jäljellä enää noin kuukausi ja ajatus kesästä oli juurtunut syvälle mieleni kudokseen. viikonloppu kului yhtä nopeasti kuin edellinenkin viikko ja ennen kuin huomasinkaan, maanantai oli taas niin miellyttävästi saapunut. se oli tavallinen päivä, kun pukeuduin ja valmistauduin kouluun. saavuin paikalle ja suuntasin samaan tapaan salille chillaamaan ja juttelemaan. saavuin ja juttelin muiden kavereiden kanssa, kun yhtäkkiä opettaja, jota sijainen oli tuurannut, oli palannut ja kutsui adamin luokseen. silmäni seurasivat adamia kuin kissa hiirtä metsästyksen aikana. näin koko liikuntasalissa ja adamin silmistä, että kaikki ei ollut hyvin. hänet saatettiin lopulta ulos liikuntasalista hiljaa ja rauhallisesti. Halusin uskoa, että hänet oli poistettu jonkin muun kuin viimeaikaisten tempaustemme takia, mutta minulla oli sellainen tunne, että minä olin seuraava. kun kello soi ja käski kaikkien siirtyä ensimmäiselle luokalleen, otin tavalliseen tapaan tavarani ja suuntasin luokkahuoneeseen. istuin tavalliselle paikalleni ja purin tavarani. opettajamme aloitti päivän oppitunnin, kun yhtäkkiä hänen puhelimensa soi. Normaalisti hän ei saanut puheluita kesken tunnin, varsinkaan päivän ensimmäisen oppitunnin ensimmäisten viiden minuutin aikana. hän käveli puhelimen luo, jossa me kaikki kuulimme hänen lausuvan: "joo, hän on täällä. mitä? lähetätkö jonkun hakemaan häntä? hmm. okei, sanon hänelle, että hän voi hakea tavaransa." se oli kuin elämäni välähtäisi silmieni edessä. opettaja sulki puhelimensa ja ilmoitti kovaan ääneen: "rambosnail, sinun on mentävä toimistoon. he lähettävät jonkun viemään sinut sinne." Se oli hetki, jolloin tiesin, että jokin oli mennyt kauheasti pieleen. pakkasin tavarani ja tapasin palvelijani toimistolle. jatkoimme kävelyä, jossa minulle ilmoitettiin, että minun oli tehtävä yhteistyötä koulumme virkamiesten kanssa ja että olin vakavissa vaikeuksissa. tässä vaiheessa tajusin, että paluuta ei ollut, joten sanoin noudattavani sääntöjä.Kun saavuin toimistoon, minut saatettiin välittömästi takahuoneeseen. koulumme rehtori ja piirimme it-mies liittyivät seuraani. he istuttivat minut alas ja menivät suoraan asiaan. he lisäsivät toistensa lauseita ja alkoivat huudahtaa, että he tiesivät, mistä oli kyse, ja että minun piti kirjoittaa ylös kaikki, mitä tiesin tietokoneen sammuttamisesta kauko-ohjauksella. aloin kirjoittaa, luetellen niin kuvaavasti kuin pystyin kaikki vaiheet, jotka Adam ja minä otimme oppiaksemme, miten sulkea ikätoverin tietokone. kirjoittaessani ajattelin koko ajan, että jostain syystä Colen tai Casonin on oltava tämän takana. tiesin varmasti, että Adam ja minä emme olleet tehneet mitään laittomia tietokonetaktiikoita sen jälkeen, kun sijaisopettaja oli kutsunut meidät ulos. ajatukseni saivat pian vahvistuksen. kusetus oli ulkona pussista.rehtori kertoi minulle, että oli sattunut välikohtaus, jossa erään henkilökunnan jäsenen tietokone oli sammutettu, koska sen tekstikenttään oli kirjoitettu erittäin rivo viesti. sitten hän kertoi, että minut erotettiin viideksi päiväksi koulusta ja että nimeni annettiin koululautakunnan käsiteltäväksi erottamista varten. jihuu. minut saatettiin tyhjään huoneeseen, jossa minun oli määrä olla loppupäivän, yksinäni ja vain ajatusteni kanssa.Koulu oli ottanut yhteyttä kaikkien neljän vanhemmiin, emmekä voineet poistua tiloista ennen kuin vanhempamme hakisivat meidät. rehtori avasi oven huoneeseen, jota voitiin pitää väliaikaisena selliksenäni. hän saattoi meidät pian käytävää pitkin toiseen huoneeseen, jossa näin adamin, casonin ja colen istuvan yhdessä. hän sanoi meille, että olimme viettäneet tarpeeksi aikaa yksin ja että saisimme loppupäivän aikaa jutella ja miettiä tekemäämme vahinkoa. kun rehtori vihdoin lähti, sain kuulla, mikä oli yhden kouluni historian suurimman välikohtauksen polttoaine. tarina meni suurin piirtein näin: sen jälkeen, kun cole ja cason olivat luvanneet adamille ja minulle, ettemme aiheuttaisi ongelmia sammuttamalla toisten tietokoneita, he päättivät pelleillä ympäriinsä ja tehdä kepposia. cole oli ottanut kohteekseen hyvän ystävänsä, joka oli kirjoittamassa esseetä, minkä luultiin olevan rutiininomainen sammutus. hän avasi komentokehotteen, sai ystävänsä ip-osoitteen ja aloitti sitten sammutusprosessin. hän kirjoitti surullisen kuuluisan shutdown-komennon ja sitten vasta hankitun ip-osoitteen. viimeisenä vaiheena oli syöttää valinnainen viesti. colen rivoksi katsottu viesti kuului: "haista vittu ämmä." jokaisen ainesosan syöttämisen jälkeen lähetettiin colen ikioma shutdown-piirakka. noin 10 sekunnin kuluttua cole huomasi, että hänen kohdekaverinsa tietokone pysyi muuttumattomana. normaalisti nämä viestit vastaanotettiin välittömästi. hän ajatteli, että ehkä hänen komentonsa oli epäonnistunut, joten hän yritti uudestaan, ja tällä kertaa se onnistui. hän ei tajunnut, että hänen ensimmäinen viestinsä lähetettiin, mutta hän teki hyvin yksinkertaisen virheen ja kirjoittaessaan kohdehenkilön ip-osoitetta hän syötti yhden väärän numeron. sattui vain niin, että kohtalon oikusta, sen sijaan, että hän olisi ollut onnekas ja virheellinen viesti olisi mennyt tietokoneelle, joka oli jo pois päältä, tai kenties toiselle oppilaalle, se meni opettajan tietokoneelle. opettajan kirjoittaessa arvosanojaan häntä tervehti 20 sekunnin lähtölaskenta ja viesti "haista vittu ämmä." Koska opettaja luuli, että tietokoneet toimivat pimeän magian avulla, hän nousi ylös ja huusi kauhuissaan samalla, kun hän ryntäsi koulumme toimistoon. se oli arkku naulan kantaan. seurauksinamme oli viiden päivän erottaminen sekä kielto käyttää koulupiirin tietokoneita loppuvuoden ajan. koulu oli saanut sen kuulostamaan siltä, kuin tekomme olisi ollut yksi kammottavimmista asioista, joita koulupiirissä oli koskaan nähty. adamin tietokoneisiin perehtynyt isä kertoi vanhemmilleni nopeasti, että tekomme oli vain jonkun tietokoneen irrottamista ja että meidän ei olisi pitänyt koskaan olla mahdollista tehdä tätä. se oli kuin jättäisi avoimen keksipurkin kolmevuotiaan eteen. vanhempani eivät olleet järkyttyneitä, vaan pikemminkin huvittuneita siitä, että neljä lasta päihitti kokonaisen opettajakunnan. myöhemmin selvisi, että koulun it-mies oli järjestänyt verkon antamalla kaikille hallinnointivaltuudet. esimerkiksi, kuten sanottu, meillä oli omat käyttäjätunnuksemme, joita käytimme koulun kirjautumistunnuksina. koulu ajatteli, että se oli järjestetty niin, että vaikka pääsisimme komentokehotteeseen, syntyisi loki, josta näkyisi, kuka käyttäjä teki toimenpiteen toiselle käyttäjälle (esim. *happy123* sammutti *snappy456*:n*). koulun käsin valittu it-tyyppi oli vahingossa antanut kaikille admin-oikeudet (eli loki näytti *admin* shutdown *admin*). sain tietää tämän, koska tapauksen jälkeen koulu otti yhteyttä adamin isään kirjoittaakseen uudelleen koko piirin käyttöoikeudet ja rajoitukset. pelisivustot tulivat kielletyiksi ja monet muutkin sivustot saivat kirveen. muita todellisia rangaistuksia ei tullut, koska adamin isä oli se, joka rakensi uudelleen koulun verkkoturvallisuutta, ja viiden päivän pelikielto oli pikemminkin viiden päivän loma. kaiken kaikkiaan oli kauhistuttavaa käydä se läpi, mutta me neljä olimme jähmettyneet koulumme historiaan. edit: monilla teistä on aika hyviä omia tarinoita! meissä kaikissa on jotain peikkoa.</w:t>
      </w:r>
    </w:p>
    <w:p>
      <w:r>
        <w:rPr>
          <w:b/>
        </w:rPr>
        <w:t xml:space="preserve">Tulos</w:t>
      </w:r>
    </w:p>
    <w:p>
      <w:r>
        <w:t xml:space="preserve">: tapahtui vuonna 2010. pääsi käsiksi koulun tietokoneiden sammuttamiseen etänä. ystävä sekoitti yhden numeron ip-osoitteessa, minkä seurauksena tietyn opettajan tietokone sammutettiin erittäin *hienolla* viestillä. muutti ikuisesti koulun verkon turvatoimia ja verkkosivujen saavutettavuutta.</w:t>
      </w:r>
    </w:p>
    <w:p>
      <w:r>
        <w:rPr>
          <w:b/>
        </w:rPr>
        <w:t xml:space="preserve">Esimerkki 7.2740</w:t>
      </w:r>
    </w:p>
    <w:p>
      <w:r>
        <w:t xml:space="preserve">Teksti: tämä tapahtui sunnuntai-iltana, joten ei ihan tänään, joten paskat siitä. en myöskään käytä heittoa, koska mielestäni ihmisten pitäisi omistaa paskaansa. sunnuntai-iltana minä ja tyttöystäväni olimme juuri palanneet viikonloppureissulta melko myöhään, mutta meillä oli fantastista aikaa. menimme festivaaleille toiselle puolelle maata (uk), viettivät aikaa yhdessä kaukana kaikesta. se oli hienoa. matkustaminen oli vähän hankalaa, mutta minkäs teet.  Niinpä palasimme kotiin ja vapautimme dogsitterin, joka lähti kotiin, vietimme aikaa koiran kanssa, varmistimme, että kaikki on vielä paikallaan, ja käperryimme hetkeksi yhteen. tyypillinen hidas petting, joka muuttuu joksikin muuksi. en aio puhua paljon kaikesta tästä, koska rehellisesti sanottuna tifussa riittää sellaista, jotta literotica näyttäisi huonolta.  Mutta kun harrastimme seksiä, me molemmat innostuimme siitä enemmän, aggressiivisemmin ja todella intohimoisesti. tiedän, että hän pitää siitä, että kädet ovat hänen kurkullaan ja että häntä lyödään toisinaan, kun olen päällä. se sopii hänelle, sopii minulle, se on meidän juttumme. joten teen näin. kolme kertaa, kun hän on huipentumassa, ja kolme kertaa melko vaivoin.Seurasin hänen tilansa muuttumista, kun hän siirtyi onnellisesta yhdynnän jälkeisestä autuudesta täysimittaiseen itkuun, ja se oli yksi syyllisimmistä asioista, joita olen joutunut kokemaan. pyhä paska, jokin on mennyt pieleen. halp. pyydän anteeksi, autan hänet ylös ja pidän häntä sylissä puolisen tuntia, kun hän rauhoittuu, ja pyydän koko ajan anteeksi. hänen kasvonsa olivat toiselta puolelta todella, todella punaiset, mutta onneksi eivät saaneet mustelmia, tai muuten tämä olisi voinut mennä aivan eri tavalla. hupsista, en enää innostu.</w:t>
      </w:r>
    </w:p>
    <w:p>
      <w:r>
        <w:rPr>
          <w:b/>
        </w:rPr>
        <w:t xml:space="preserve">Tulos</w:t>
      </w:r>
    </w:p>
    <w:p>
      <w:r>
        <w:t xml:space="preserve">Ajattelin, että olisi hauskaa, jos hakkaisin tyttöystävääni seksin aikana. hän ei nauttinut.</w:t>
      </w:r>
    </w:p>
    <w:p>
      <w:r>
        <w:rPr>
          <w:b/>
        </w:rPr>
        <w:t xml:space="preserve">Esimerkki 7.2741</w:t>
      </w:r>
    </w:p>
    <w:p>
      <w:r>
        <w:t xml:space="preserve">Teksti: teen siis yhtenä yksikkönäni yliopistossa kuvataidetta. tänään maalasimme tulevaa arviointia varten ja minun piti piirtää kohteeni ensin ennen maalaamisen aloittamista. kävelin siis kaapille, jossa materiaalit säilytetään, ja nappasin itselleni kompassin, jotta voisin piirtää ympyräni. koska olin myöhästynyt tätä edeltävältä tunnilta, minulla oli kiire kerätä tarvikkeeni ja yrittää saada luokka kiinni. kun sain kompassin, kävelen voimalla kankaani luo, kun jään jalan kiinni erään oppilaan laukun hihnaan ja siinä se tapahtui. pinosin sitä kompassia pidellessäni ja neula lävisti edessäni olevan henkilön kankaan. _ei_ vain sitä, vaan kun menin alas, neula lävisti ja leikkasi kankaan läpi kuin voi. pahinta kaikessa oli se, että tämä opiskelija on suuri perfektionisti ja oli melkein valmis maalauksensa. se oli hieno. ei niin davinci-paska hieno, mutta verrattuna muun luokan standardeihin se oli _hieno_. kuin nuori lindsay lohan ennen huumeita hieno. joka tapauksessa, noustessani ylös otan katsekontaktin kuollutta kankaalle kuolleeseen opiskelijaan, joka on raivoissaan. tarkoitan _raivoissaan_. Oletko koskaan nähnyt dragon ball z:tä, jossa majin buu suuttuu niin paljon, että höyryää päänsä tuuletusaukkojen kautta? siltä se näytti. se oli kiusallista, karmivaa ja sai minut haluamaan keskeyttää kurssin, koska en osaa maalata paskan vertaa muutenkaan, joten tämä oli vain jäätelön päälle. opettaja tavallaan nuhteli minua ja suhteutti idioottimaisuuteni peruskoulun opetukseen, jonka mukaan saksilla ei saa juosta. mutta joo. jos tästä kolossaalisesta mokailusta on jotain hyötyä, niin ehkä muutama ihminen saa viihdykettä siitä.</w:t>
      </w:r>
    </w:p>
    <w:p>
      <w:r>
        <w:rPr>
          <w:b/>
        </w:rPr>
        <w:t xml:space="preserve">Tulos</w:t>
      </w:r>
    </w:p>
    <w:p>
      <w:r>
        <w:t xml:space="preserve">Paniikissa juoksin kompassin kanssa ja leikkasin opiskelijoiden kankaalle kuin kun immenkalvo repeää suuresta peniksestä.</w:t>
      </w:r>
    </w:p>
    <w:p>
      <w:r>
        <w:rPr>
          <w:b/>
        </w:rPr>
        <w:t xml:space="preserve">Esimerkki 7.2742</w:t>
      </w:r>
    </w:p>
    <w:p>
      <w:r>
        <w:t xml:space="preserve">Teksti: tämä tapahtui jo jonkin aikaa sitten, mutta totta kai, mitä voit tehdä..joka tapauksessa olla minulle jopa minun gf talossa ensimmäistä kertaa. kukaan ei ollut kotona, mutta olimme vain jäähdyttelyä ja katsomassa elokuvia. elokuva päättyi ja päätimme ottaa bussi kaupunkiin. minun gf sitten juoksi yläkertaan napata hänen käsilaukku tai mitä tahansa ja hänen äitinsä tuli kotiin. Menin paniikkiin. hänen äitinsä avasi oven ja ensimmäinen reaktioni oli vain teeskennellä nukkuvani? hänen äitinsä tuli huoneeseen ja lähti sitten takaisin huomattuaan, että olin sammunut. sitten tyttöystäväni tuli alakertaan ja kuulin hänen äitinsä sanovan: "poikaystäväsi nukkuu sisällä sohvalla".sitten tyttöystäväni tuli sisään katsomaan koska tiedättehän , olin hereillä noin 1 minuutti sitten. hän käveli luokseni äitinsä kanssa ja alkoi kysellä mikä olisi paras tapa tehdä. hän päätti yrittää herättää minut. mutta nyt minua pelotti että näyttäisin oudolta tavattuani hänen äitinsä ensimmäistä kertaa sen jälkeen kun olin nukahtanut hänen sohvalleen ! noin kymmenennen tönäisyn ja hänen huudeltuaan nimeäni päätin purra luodin ja kääntyä ympäri avaten silmäni. hänen äitinsä piti sitä varmasti outona. kaiken huipuksi opossumin kaltaiset temppuni aiheuttivat sen, että myöhästyimme bussista ja jouduin kestämään puolen tunnin keskustelun hänen äitinsä kanssa hänen keittiössään sen jälkeen, kun olin esittäytynyt kömpelösti unestani.</w:t>
      </w:r>
    </w:p>
    <w:p>
      <w:r>
        <w:rPr>
          <w:b/>
        </w:rPr>
        <w:t xml:space="preserve">Tulos</w:t>
      </w:r>
    </w:p>
    <w:p>
      <w:r>
        <w:t xml:space="preserve">tapasin uuden gfs:n äidin ja panikoin, joten teeskentelin nukahtavani, mutta turhaan.</w:t>
      </w:r>
    </w:p>
    <w:p>
      <w:r>
        <w:rPr>
          <w:b/>
        </w:rPr>
        <w:t xml:space="preserve">Esimerkki 7.2743</w:t>
      </w:r>
    </w:p>
    <w:p>
      <w:r>
        <w:t xml:space="preserve">Teksti: tämä tapahtui tänä aamuna. olen perheen luona joulunviettoon ja täällä on todella kylmä. heräsin ensimmäisenä, joten päätin sytyttää takkaan tulen kahvin keittämisen ajaksi. sain puita ja sytytyspalikan, mutta en löytänyt toimivaa sytytintä mistään. menin lopulta autotalliin ja löysin uutuussytyttimen, joka on pienen puisen kanootin melan muotoinen. siinä on outo lapsiturvallinen liukusytytytin, jota on todella käsin liu'uttaa. Nostin sytyttimen pohjan vatsaani vasten, jotta saisin paremman vipuvoiman, ja osoitin sytytysreikää poispäin itsestäni. naks, naks, naks. ei mitään. naks, naks, naks, ja aloin tuntea pistävää kipua vatsassani, sitten näen valkoisen t-paitani muuttuvan mustaksi ja palavan keskeltä. Hitto, olen tulessa. läimäytin sen pois, ja olen kunnossa pilalle menneen paidan ja palaneiden hiusten lisäksi. vaimoni ja äitini pitivät sitä hysteerisenä, kun he kävivät sisään huutaessani ja hyppiessäni ympäriinsä. ilmeisesti reikä, jonka osoitin poispäin itsestäni, oli täyttöreikä, ei paloreikä.</w:t>
      </w:r>
    </w:p>
    <w:p>
      <w:r>
        <w:rPr>
          <w:b/>
        </w:rPr>
        <w:t xml:space="preserve">Tulos</w:t>
      </w:r>
    </w:p>
    <w:p>
      <w:r>
        <w:t xml:space="preserve">: minun pitäisi lukea ohjeet ennen uutuusleluilla leikkimistä.</w:t>
      </w:r>
    </w:p>
    <w:p>
      <w:r>
        <w:rPr>
          <w:b/>
        </w:rPr>
        <w:t xml:space="preserve">Esimerkki 7.2744</w:t>
      </w:r>
    </w:p>
    <w:p>
      <w:r>
        <w:t xml:space="preserve">Teksti: olin bussipysäkillä, kun näen todella rasvaisen naisen istumassa maassa otsa kurtussa. opiskelukaupungissani on paljon kodittomia ihmisiä ja luin juuri artikkelin siitä, miten kodittomilla naisilla on painajaismaista käsitellä kuukautiskiertoaan, joten otin repustani tyynyjä ja vähän kolikoita ja yritin tarjota niitä hänelle. hän tuijotti minua hämmentyneenä ja sanoin jotakin sellaista kuin "tässä tämä on sinulle", mutta sitten hän tuijotti minua ja sanoi "en ole koditon".</w:t>
      </w:r>
    </w:p>
    <w:p>
      <w:r>
        <w:rPr>
          <w:b/>
        </w:rPr>
        <w:t xml:space="preserve">Tulos</w:t>
      </w:r>
    </w:p>
    <w:p>
      <w:r>
        <w:t xml:space="preserve">näin hyvin huonosti pukeutuneen ja rasvaisen naisen ja yritin antaa hänelle tyynyjä ja rahaa, koska luulin häntä kodittomaksi. osoittautui, että hän oli vain pesemätön.</w:t>
      </w:r>
    </w:p>
    <w:p>
      <w:r>
        <w:rPr>
          <w:b/>
        </w:rPr>
        <w:t xml:space="preserve">Esimerkki 7.2745</w:t>
      </w:r>
    </w:p>
    <w:p>
      <w:r>
        <w:t xml:space="preserve">Teksti: kauan sitten keskellä yötä minun piti mennä vessaan, joten nousin ylös ja lähdin kohti pottaan (tai niin minä sitä silloin kutsuin), ja siellä oli pyykkikori, joka vain istui siellä. kompastuin siihen ja löin pääni ovenkarmiin. en muista paljoa, mutta muistan nähneeni punaista, pyörtymisen, heräämisen, peiliin katsomisen ja pääkallon näkemisen. sitten pyörryin taas. ja seuraavana päivänä sain 9 tikkiä otsaani. woo hoo</w:t>
      </w:r>
    </w:p>
    <w:p>
      <w:r>
        <w:rPr>
          <w:b/>
        </w:rPr>
        <w:t xml:space="preserve">Tulos</w:t>
      </w:r>
    </w:p>
    <w:p>
      <w:r>
        <w:t xml:space="preserve">Kaaduin ja löin pääni ovenkarmiin. Tikit alkoivat...</w:t>
      </w:r>
    </w:p>
    <w:p>
      <w:r>
        <w:rPr>
          <w:b/>
        </w:rPr>
        <w:t xml:space="preserve">Esimerkki 7.2746</w:t>
      </w:r>
    </w:p>
    <w:p>
      <w:r>
        <w:t xml:space="preserve">Teksti: Niille, jotka eivät tiedä, trinidadilainen skorpioni-chili on (tietääkseni) maailman tulisin chili. palatakseni tarinaan. äitini valmistaa kaikenlaisia voiteita ja saippuoita jne., joten hänellä on tapana käyttää paljon erilaisia yrttejä ja mausteita. hän pyysi minua aiemmin kokeilemaan lusikallista chilijauhetta (hän ei maininnut, että se oli trinidadin skorpioni), ja koska olen mies, joka nauttii mausteista elämässään, suostuin ilomielin. Se, mitä luulin pahanmakuiseksi, miedoksi jauheeksi, muuttui pian jumalattomaksi kivun ja kuumuuden paskamyrskyksi suussani. tässä vaiheessa silmäni vuotavat vettä, kehoni on kuuma ja seison keittiössäni syväkurkussa jäälohkareita kurkkuani vasten. mikään tästä ei toimi, mutta onneksi 20 minuutin jälkeen, kun tätä oli jatkunut 20 minuutin ajan, yhdistettynä huimaukseen ja pahoinvoinnin tunteeseen, se alkoi laantua. vasta nyt tätä kirjoittaessani huomasin, että vessassa käynti on nyt yhtä kivuliasta peräaukolleni kuin suulleni. 10/10 en suosittele.</w:t>
      </w:r>
    </w:p>
    <w:p>
      <w:r>
        <w:rPr>
          <w:b/>
        </w:rPr>
        <w:t xml:space="preserve">Tulos</w:t>
      </w:r>
    </w:p>
    <w:p>
      <w:r>
        <w:t xml:space="preserve">söin saatanan kokaiinia. Nyt minulla on punainen paskarengas.</w:t>
      </w:r>
    </w:p>
    <w:p>
      <w:r>
        <w:rPr>
          <w:b/>
        </w:rPr>
        <w:t xml:space="preserve">Esimerkki 7.2747</w:t>
      </w:r>
    </w:p>
    <w:p>
      <w:r>
        <w:t xml:space="preserve">Teksti: pakollinen "ei tapahtunut tänään", vaan pikemminkin noin 8 vuotta sitten yliopistossa. olin fuksi yliopistossa valtavassa juhlakoulussa, ja minulla ja muutamilla ystävilläni oli ollut hyvä ilta kaupungilla, ja päätimme päättää yön juomalla joitakin oluita asuntolahuoneessamme. Koska olimme varattomia opiskelijakavereita, olutvalintamme (tai olosuhteemme) oli nimeltään "beer 30 light". sitä oli violetissa tölkissä ja se maksoi 11 dollaria 30 tynnyristä. jääkaappimme oli täynnä sitä. joka tapauksessa, hengailimme, katsoimme super troopersia 11:een asti ja pidimme huolta omista asioistamme. Sillä välin käytävällä jotkut kaverit polttavat ruohoa huoneessaan. he luulevat olevansa varkaita koko "kuivauslakana pullossa" -suodatusmenetelmällä, ja he haistavat koko kerroksen. koska he ovat hermostuneita kiinnijäämisestä, he eivät päästä ääntäkään. takaisin huoneeseemme palatessamme minä piristän bileitä ja ehdotan, että alamme ampua oluita. valmistelen oluttölkkiä 30 lightin haulikolla, ja juuri kun olen tekemässä sitä, kuulemme kovaäänistä koputusta ovella. *boom boom boom*. luulen, että se on vain kaverimme, joka palaa vessasta, kämppikseni esittää asiantuntevasti repliikin beerfestistä ja vaatii: "da passvord!!!". ääni vastaa oven toiselta puolelta arvovaltaiseen sävyyn: "yliopistopoliisi." Katsomme toisiamme humalassa hämmentyneinä, hylkäämme samalla, että kaverimme yrittää huijata meitä, ja sanomme itsellemme: "bullshittt." kompuroin ovelle, olut valmiina kädessä, ja heilautan sen auki. kynnyksellä seisoo yliopistopoliisi. se katsoo mua ylhäältä alas, huomaa oluen kädessäni ja sanoo radiolla "joo me tarvitaan lisää miehiä tänne." vittu. ilmeisesti joku kiertelevä ra/vartija (aka kyrpänsäkki) oli partioimassa rakennuksessa yöllä, haistoi ruohon, säikähti ja soitti poliisit. Kun poliisit saapuivat paikalle, he pitivät huonettamme pääepäilyttävänä, koska telkkari oli niin kovalla, ja tutkivat asiaa. meitä syytettiin ruohon polttamisesta (mitä emme tehneet), mutta he repivät koko huoneemme hajalle sitä etsiessään. he löysivät väärennetyt henkilöllisyystodistuksemme, suuren varastomme paskaa violettia pissaolutta, kirjoittivat meidät ylös alaikäisten juomisesta, pilkkasivat olutvalintaamme ja valvoivat, kun kaadoimme vetistä olutta tölkki tölkiltä asuntolan kylpyhuoneen lavuaariin. 150 tuntia yhdyskuntapalvelua myöhemmin siitä tulee hauska, nolo tarina.</w:t>
      </w:r>
    </w:p>
    <w:p>
      <w:r>
        <w:rPr>
          <w:b/>
        </w:rPr>
        <w:t xml:space="preserve">Tulos</w:t>
      </w:r>
    </w:p>
    <w:p>
      <w:r>
        <w:t xml:space="preserve">ryyppäsimme asuntolassa ja soitimme Super Troopersia, luulimme poliiseja kaverikseni, joka pelleili kanssamme. Jäimme kiinni.</w:t>
      </w:r>
    </w:p>
    <w:p>
      <w:r>
        <w:rPr>
          <w:b/>
        </w:rPr>
        <w:t xml:space="preserve">Esimerkki 7.2748</w:t>
      </w:r>
    </w:p>
    <w:p>
      <w:r>
        <w:t xml:space="preserve">Teksti: menin hiljattain targetiin ja halusin ostaa xbox one forza bundlen, koska olen kuullut koko viikon ajan, miten sen kanssa voi saada ilmaisen kopion nba 2k16:sta. kävelin 20 minuuttia ympäri targetin elektroniikkaosastoa etsien jotakuta, joka auttaisi minua, mutta lopulta väsyn ja kysyin vain joltain myymälän etuosassa olevalta myyjältä. kysyin häneltä, oliko kampanja vielä käynnissä, ja hän sanoi, että pitäisi olla, varsinkin kun sitä tarjotaan verkossa. Mutta tässä vaiheessa hän huomasi, että heillä ei ollut enää nba 2k16:ta myymälässä, ja keskusteltuaan johtajan kanssa hän sanoi, että he voisivat antaa minulle kopion toisesta pelistä, joka maksoi saman verran. kassalla käytin cartwheel-kuponkiani saadakseni 15 prosentin alennuksen järjestelmästä ja pyysin kirjautumaan punaiselle kortille saadakseni toiset 5 prosenttia. tässä vaiheessa tietokone jähmettyi, ja he joutuivat kutsumaan sisään johtajan Lauran, joka sai tietokoneen vapauttamaan jähmettymisensä. ennen kuin maksoin, huomasin hinnan olevan edelleen hyvin korkea. Kysyin, miksi, ja he sanoivat, että ilmainen peli ei ollut enää nba 2k16 vaan assassins creed, joka maksoi 19,99, ja koska heillä ei ollut sitäkään peliä, he joutuivat veloittamaan minulta 59,99 euron pelin, jonka olin saamassa. Kun kerroin, että halusin vain järjestelmän ja 2k16:n (tai jotain samanarvoista, jonka voin vaihtaa siihen myöhemmin), kuten verkossa lukee, ja että olin nähnyt toisessa paikassa aiemmin tällä viikolla täsmälleen saman tarjouksen, johtaja alkoi pilkata minua ja tehdä minusta pilaa kertomalla, etteivät he koskaan antaisi 60 dollarin peliä ilmaiseksi järjestelmän kanssa ja että minun pitäisi mennä sinne ja hakea se. hän jatkoi tätä jonkin aikaa ja esitti minua, joka pyysin tätä tarjousta oudolla äänellä työntekijöidensä kuullen. Hän jatkoi tätä ja käski minun joko ottaa assassins creedin tai lähteä ulos kaupasta. Tässä vaiheessa mietin, kuinka paljon vaikeuksia saisin siitä, että olisin iskenyt snobbailevalle keski-ikäiselle naiselle, mutta viileämpi mieli voitti ja käskin perua tilauksen ja kävelin ulos.</w:t>
      </w:r>
    </w:p>
    <w:p>
      <w:r>
        <w:rPr>
          <w:b/>
        </w:rPr>
        <w:t xml:space="preserve">Tulos</w:t>
      </w:r>
    </w:p>
    <w:p>
      <w:r>
        <w:t xml:space="preserve">meni kohde ostaa xbox one minun 15% cartwheel alennus ja %5 punainen kortti alennus ja saada nba 2k16 ilmaiseksi. he yrittävät veloittaa minua $60 toisesta pelistä tietämättäni ja sitten tarjota minulle Assassins Creed ilmaiseksi sen sijaan, myös keski-ikäinen nainen johtaja alkaa tehdä pilaa minusta ja tekeytyy minua edessä hänen työntekijöilleen, kunnes lähden.</w:t>
      </w:r>
    </w:p>
    <w:p>
      <w:r>
        <w:rPr>
          <w:b/>
        </w:rPr>
        <w:t xml:space="preserve">Esimerkki 7.2749</w:t>
      </w:r>
    </w:p>
    <w:p>
      <w:r>
        <w:t xml:space="preserve">Teksti: tapahtui eilen sen jälkeen, kun olin viettänyt tunnin verenluovutuksessa.En ollut koskaan ennen käynyt tässä luovuttajakeskuksessa, joten en ollut varma pysäköintitilanteesta, joten pysäköin muutaman korttelin päähän ja kävelin. olin ollut koko päivän töissä ja olin todella väsynyt, ja olin juuri menettänyt puoli litraa vertani, ja päätin leikata enimmäkseen kuivan sadevesiviemärin läpi päästäkseni takaisin autolleni.En tajunnut, miten jyrkkä reuna oli, ennen kuin seisoin sen yläpuolella, mutta liukastuin alas (ammattimaisessa työasussani) ja kävelin toiselle puolelle. silloin tajusin todella, miten jyrkkä reuna oli ja miten paskamainen painovoima on.En päässyt ylös toiselle puolelle, mietin tilannettani ja aloin kävellä viemäriä pitkin toivoen, että reunat joko muuttuisivat vähemmän jyrkiksi tai olisivat matalammat. törmäsin pariin märkään, limaiseen putkeen, mutta ne olivat liian liukkaita, jotta olisin voinut nostaa itseni ylös.Minulla oli näkyjä siitä, että joudun soittamaan äidilleni (joka asuu tunnin päässä) tai palokunnalle auttamaan minua, koska olen laiska ääliö, mutta noin kahdenkymmenen minuutin vankan ahdistuksen ja nolostumisen jälkeen löysin kuivan putken ja kiipesin sen avulla ulos. opetus oppi, äiti oli aina oikeassa, kun sanoi, ettei sadevesiviemäreihin pidä mennä.</w:t>
      </w:r>
    </w:p>
    <w:p>
      <w:r>
        <w:rPr>
          <w:b/>
        </w:rPr>
        <w:t xml:space="preserve">Tulos</w:t>
      </w:r>
    </w:p>
    <w:p>
      <w:r>
        <w:t xml:space="preserve">leikkasin sadevesiviemärin poikki enkä saanut tyhmää persettäni jyrkkää rinnettä ylös.</w:t>
      </w:r>
    </w:p>
    <w:p>
      <w:r>
        <w:rPr>
          <w:b/>
        </w:rPr>
        <w:t xml:space="preserve">Esimerkki 7.2750</w:t>
      </w:r>
    </w:p>
    <w:p>
      <w:r>
        <w:t xml:space="preserve">Teksti: niin minä (m) sain ensimmäisen tyttöystäväni viime keskiviikkona. se on aika myöhään pelissä minulle, mutta whatever.so meillä on ryhmä treffit viime yönä muutaman hänen ystävänsä kanssa. kaverit pystyivät vakuuttamaan kaikki katsomaan joitakin cheesy kauhuelokuva netflix. aloittaa halailla kertaa. koska tämä oli ensimmäinen kerta halailu tyttöystäväni kanssa, sain luultavasti hieman liikaa handsy, suutelemalla ja pitelemällä häntä koko ajan. loppuillan hän oli kuitenkin hieman etäinen. sanoin vain, että ihan sama, ja menimme kaikki kotiin. tekstasin hänen ystävälleen ja kysyin häneltä kysymyksen siitä, voiko tyttöystäväni todellakin olla kiimainen, kun halailimme. anna olla. olen teini-ikäinen. hänen ystävänsä (joka on myös läheinen ystäväni) kertoi, että hän oli kaikkea muuta kuin kiimainen, ja lakkasi tekstailemasta minulle jonkin aikaa. Sitten minä (koska olen niin tietämätön juntti kuin olen) kysyin häneltä, oliko tyttöystävälläni kuukautiset. hän säikähti ja lopetti tekstailun. kysyin tyttöystävältäni, oliko kaikki hyvin, ja hän sanoi, että "ei voi tehdä tätä nyt". aamulla (tänä aamuna) hän kertoi minulle, että hän suuttui, koska tapa, jolla pidin häntä sylissä jne. muistutti häntä liikaa hänen entisestä poikaystävästään, joka todella satutti häntä. okei, se on reilua.tunsin itseni todella pahaksi siitä ja paasasin siitä hieman hänen ystävälleen (sama ystävä eilisillasta). vähän myöhemmin saan muutaman vihaisen tekstiviestin tyttöystävältäni, koska tekstiviestini olivat sopimattomia hänen ystävälleen. nyt hän on vihainen minulle, koska olen niin tietämätön. hän lopetti tekstiviestien lähettämisen ja luultavasti menetin hänet. kaikki sen takia, etten tiennyt, mitä en tiennyt.</w:t>
      </w:r>
    </w:p>
    <w:p>
      <w:r>
        <w:rPr>
          <w:b/>
        </w:rPr>
        <w:t xml:space="preserve">Tulos</w:t>
      </w:r>
    </w:p>
    <w:p>
      <w:r>
        <w:t xml:space="preserve">aseta rajat ennen halailua</w:t>
      </w:r>
    </w:p>
    <w:p>
      <w:r>
        <w:rPr>
          <w:b/>
        </w:rPr>
        <w:t xml:space="preserve">Esimerkki 7.2751</w:t>
      </w:r>
    </w:p>
    <w:p>
      <w:r>
        <w:t xml:space="preserve">Teksti: päätti lähettää tämän minun throwaway, myös minun ensimmäinen viesti tehty mobiili, joten kärsivällisyyttä.Tämä tapahtui pari viikkoa sitten. tämä tapahtui pari viikkoa sitten. haluan aloittaa sanomalla, että columbine oli kauhea tapaus, mutta kuten monet kauheat tapahtumat, minä ja ystäväni tehdä vitsejä niistä. jotkut niistä viittaavat columbine ammunta. olin luokassa dicking pois minun kannettavan tietokoneen (on koulun myöntämä macbook), joka synkronoidaan minun imessage. Tällä kannettavalla pääsen puhelimestani ryhmäkeskusteluun, jossa kaikki ystäväni ovat mukana. koulussa mainittiin vitsi columbinesta, ja ajattelin, että "hei, columbine olisi varmaan aika mielenkiintoinen asia tutkia." Tuhotakseni lopun aikaani kysyin googlesta lukuisia tapahtumaan liittyviä kysymyksiä. näin kuvia, katsoin videoita, luin artikkeleita ja kuuntelin jopa hätäkeskuspuheluita, kaikki koulun kannettavalla tietokoneellani koulussa ollessani. En nähnyt tässä mitään ongelmaa, koska olin hienotunteinen, huolehdin omista asioistani, eikä minulla ollut aikomusta ampua lukiossani. siirryn seuraavaan aamuun, kävelen tyttöystäväni kanssa takaisin koululle haettuani kahvia koulun viereiseltä huoltoasemalta, ja kerron hänelle columbine-tutkimuksestani ja siitä, miten myöhemmin tajusin, ettei minun olisi ehkä pitänyt tehdä tutkimusta koulussa, mutta miten vain. Kun puhuin amerikan historian kuuluisimmasta kouluammuskelusta, kävelimme peruskoulun sisäänkäynnin ohi, ja juuri siinä oli järkyttävyydeksemme kaikessa kauheassa loistossaan lelurynnäkkökivääri. se oli osittain yliajettu, mutta oikeasta kulmasta sitä saattoi erehtyä luulemaan oikeaksi aseeksi. minusta tämä oli erittäin humoristista, koska se oli aivan "dickass elementary school" -kyltin edessä. otan puhelimeni esiin ja avaan snapchatin ja otan videon aseen oikeasta kulmasta ja sitten zoomaan koulun sisäänkäynnin päälle. "kenen ase tämä on?" ääneni sanoo lievästi särähtäen. postasin sen tarinaani, lähetin sen ystävilleni, se oli aivan hulvatonta, eikä sitä enää koskaan tapahtuisi minulle. en voinut jättää käyttämättä tätä kultaista tilaisuutta vahvistaa julkisesti synkkää huumorintajuani. kävelemme kouluun loppuun, ja palaan takaisin luokkaan vain huomatakseen, että tietokoneeni on lukittu kokonaan. Koulullamme on pääsy kaikkiin tiliimme, ja se voi jopa päästä etäkäyttöön kannettaviin tietokoneisiimme ja katsoa, mitä katsomme. kaikkea oli rajoitettu. olen nyt paniikissa, kun tajuan, että mokasin, kun tutkin Columbinea koulussa ja otin videon aseesta viereisen alakoulun edessä. koulun sisäpuhelin kytkeytyy päälle ja ilmoittaa lukituksesta. tieto siitä, että tämä on minun syytäni, iskee minuun kuin paskat kahvin jälkeen, ja tiedän nyt, mitä minun pitää tehdä. Avaan puhelimeni ja poistan kaikki jäljet snapchat-tarinastani, myös itse snapchat-sovelluksen. kampuksen poliisi tulee ja pidättää minut luokassa kaikkien nähden ja takavarikoi puhelimeni ja kannettavani. selitän heille koko tilanteen, eikä kukaan heistä pidä sitä yhtä humoristisena kuin minä silloin. alan itkeä tajutessani, että joudun luultavasti vankilaan ja/tai siirryn uuteen kouluun mokani takia. kun olen selittänyt kaiken, minut lähetetään kotiin ja erotetaan kolmeksi päiväksi. äitiäni nöyryytettiin hakemalla minut koulusta, ja tästä lähtien tietokoneellani, jolla pystyi jossain vaiheessa selaamaan redditiä, facebookia ja kaikenlaisia hauskoja sivustoja, voi nyt katsella vain opetussivustoja. kannettavallani ei voi enää katsoa imessagea eikä edes youtubea. kaikki koulussa pelkäävät minua, paitsi tyttöystäväni, joka tuolloin pelkäsi enemmän puolestani kuin minusta.</w:t>
      </w:r>
    </w:p>
    <w:p>
      <w:r>
        <w:rPr>
          <w:b/>
        </w:rPr>
        <w:t xml:space="preserve">Tulos</w:t>
      </w:r>
    </w:p>
    <w:p>
      <w:r>
        <w:t xml:space="preserve">.** tutki columbinea koulussa, näki seuraavana päivänä aseen koulun edessä, julkaisi sen snapchatissa ja joutui pidätetyksi hetkeä myöhemmin.</w:t>
      </w:r>
    </w:p>
    <w:p>
      <w:r>
        <w:rPr>
          <w:b/>
        </w:rPr>
        <w:t xml:space="preserve">Esimerkki 7.2752</w:t>
      </w:r>
    </w:p>
    <w:p>
      <w:r>
        <w:t xml:space="preserve">Teksti: tämä tapahtui tänään. ostin vanhan Corvetten käytännössä ilmaiseksi aiemmin tänä vuonna korjatakseni sen - se oli sekaisin. vuodatin sydäntäni ja sieluani tuohon autoon ja sain sen loistavaan kuntoon. tämä auto oli kaunis, ja se kulki täydellisesti. puhun täysin uusitusta sisustasta, perusteellisesti puhdistetusta ja viritetystä moottorista - kaikki työt tein itse, satoja tunteja. ...huomaa, että sanoin oli. minulla oli jäljellä enää muutama asia: jarrut ja renkaat. ne eivät olleet hyvässä kunnossa, mutta eivät olleet auton huonoimmat asiat, joten olin antanut niiden jäädä listan viimeiseksi. pesin auton ja päätin ajaa sillä kuivatakseen sen, enkä käyttää pyyhettä - olen laiska ja halusin tekosyyn ajaa autollani. Lähden talosta ja menen alas jyrkkää mäkeä talostamme, käännyn kulman ympäri ja näen kaksi täysikokoista lava-autoa tukkimassa tien keskiosaa. jarrutin, ja hyvillä renkailla varustetussa autossa se olisi riittänyt. Vanhat renkaat ilman kulutuspintaa eivät kuitenkaan pysähdy hyvin. liukastuin melkein 100 metriä hidastamatta juurikaan ja törmäsin toiseen rekasta. auto meni täysin romuksi ja sain itselleni mukavan aivotärähdyksen. Jopa kun minua vietiin ambulanssiin, lava-auton omistaja huusi minulle "haista vittu" - muuta en muista. Pahinta? poliisit eivät usko, etten ajanut ylinopeutta pitkien liukujälkien takia, joten onnettomuus katsottiin minun syykseni eikä niiden kusipäiden, jotka tukkivat koko tien. olen nyt kunnossa, lepäilen vain.</w:t>
      </w:r>
    </w:p>
    <w:p>
      <w:r>
        <w:rPr>
          <w:b/>
        </w:rPr>
        <w:t xml:space="preserve">Tulos</w:t>
      </w:r>
    </w:p>
    <w:p>
      <w:r>
        <w:t xml:space="preserve">älä odota renkaiden vaihtoa, ne ovat kalliita, mutta eivät niin kalliita kuin uusi auto ja sairaalassa käynti.</w:t>
      </w:r>
    </w:p>
    <w:p>
      <w:r>
        <w:rPr>
          <w:b/>
        </w:rPr>
        <w:t xml:space="preserve">Esimerkki 7.2753</w:t>
      </w:r>
    </w:p>
    <w:p>
      <w:r>
        <w:t xml:space="preserve">Teksti: tifu lähettämällä vihamielistä modmailia väärille ihmisille. jos et ole vielä kuullut, /r/shitredditsays ja /r/punchablefaces otettiin haltuun sjws:ien toimesta, jotka saattoivat olla tai olla olematta trolleja. tämä tarkoittaa sitä, että kaikki sinne postattu oli valkoisten miesten kustannuksella (esim. /r/punchablefaces:iin saattoi postata vain kuvia valkoisista miehistä). tykkäsin selata /r/punchablefacesia, mutta kun tämä tapahtui, suutuin ja lähetin vihaisen ja vihamielisen viestin modeille ennen kuin luin säännöt (vaikka ne eivät oikeastaan olleet relevantit, koska ne olivat vain "postaa kuvia vain valkoisista miehistä" tai "päätä jokainen viesti sanoihin peace be upon the female") ja sivun ylälaidassa oleva viesti, jossa sanottiin, että alkuperäiset säännöt (voit postata kuvia kenestä tahansa, jolla on lyötävissä olevat kasvot) palautettaisiin. kun subredditin todelliset modet (ei ne sjws, jotka ottivat vallan ja muuttivat kaikki säännöt) vastasivat, tajusin, että olin lähettänyt viestin väärille ihmisille. he luulivat, että olin niiden ihmisten kanssa, jotka ottivat vallan (en halunnut väheksyä modeja, he ovat mukavia ihmisiä), joten kirjoitin lyhyen anteeksipyynnön ja sain porttikiellon seuraavana päivänä.[viesti](http://i.imgur.com/5nwve4b.png)[vastaukset](http://imgur.com/a/p367u)[porttikielto](http://i.imgur.com/i1jmwzw.png)</w:t>
      </w:r>
    </w:p>
    <w:p>
      <w:r>
        <w:rPr>
          <w:b/>
        </w:rPr>
        <w:t xml:space="preserve">Tulos</w:t>
      </w:r>
    </w:p>
    <w:p>
      <w:r>
        <w:t xml:space="preserve">lähetti vihamielistä modmailia väärille ihmisille ja päätyi bannatuksi /r/punchablefacesista.</w:t>
      </w:r>
    </w:p>
    <w:p>
      <w:r>
        <w:rPr>
          <w:b/>
        </w:rPr>
        <w:t xml:space="preserve">Esimerkki 7.2754</w:t>
      </w:r>
    </w:p>
    <w:p>
      <w:r>
        <w:t xml:space="preserve">Teksti: tämä tapahtui kaksi päivää sitten vain kirjoittaa nyt, koska olin sairaalassa ilman tietokonetta. on pieni laiha kaveri ajattelen itselleni minun pitäisi ottaa joitakin sekoitettu kamppailulajeissa luokat, voin saada buff, oppia joitakin viileä liikkuu esitellä, ja saada tietoa puolustaa itseäni. hyvin elämä päättää ottaa eri reittiä. joten näytän jopa luokan ja olimme oppimassa maa taistelevat. tarpeeksi yksinkertainen oikeassa? oppimisen jälkeen, miten kunnolla pudota maahan opettajamme siirtyi ottaa alas. Paras tapa oppia on nähdä liike edessään, joten opettaja käyttää minua näyttämään luokalle. hän tarttuu ensin jalkaani ja painaa päänsä vatsaani saadakseen minut maahan. kaikki näkevät ja harjoittelevat tätä tekniikkaa. sitten opimme, miten torjua tämä hyökkäys luomalla vahvan pohjan jalalla, johon hän ei tarttunut. taas harjoittelemme torjuntaliikkeen. tässä kohtaa homma menee sekaisin. nyt opettaja kertoo meille, miten torjua tämä puolustusliike. Jälleen kerran käyttäen minua testinukkeena. hän yrittää kaataa minut, kun liikutan takajalkani saadakseni tukikohdan, sitten hän käyttää toista kättä kohti takapolveani tyrmätäkseen minut maahan. se onnistui hyvin, koska hänen kätensä siirsi polvilumpioni täydellisesti ulos nivelestä. jessus sentään, se sattui. hassua oli, että ihmiset luulivat minun vitsailevan, kunnes vedin jumppahousuni takaisin ja kaikki näkivät, että polvilumpioni näytti vakavasti loukkaantuneelta. Sairaalaan soitettiin ambulanssi, jossa se työnnettiin takaisin paikalleen. olen kuitenkin vastustuskykyinen kipulääkkeille, joten minut nostettiin tuoliin ja se työnnettiin takaisin paikalleen samalla kun tunsin jokaisen hermoni huutavan kivusta. koulu on kuitenkin peruttu tältä viikolta kiitospäivän takia, ja nyt voin pelata Fallout 4:ää 24/7 ilman, että kukaan keskeyttää minua. se oli sen arvoista! tässä kuva, varoitus, se on graafinen. http://imgur.com/gallery/todfkv0/new.</w:t>
      </w:r>
    </w:p>
    <w:p>
      <w:r>
        <w:rPr>
          <w:b/>
        </w:rPr>
        <w:t xml:space="preserve">Tulos</w:t>
      </w:r>
    </w:p>
    <w:p>
      <w:r>
        <w:t xml:space="preserve">Kävin taistelulajitunnilla oppiakseni puolustautumaan, opettaja sijoiltaan polveni. joten nyt saan pelata fallout 4:ää koko viikon.</w:t>
      </w:r>
    </w:p>
    <w:p>
      <w:r>
        <w:rPr>
          <w:b/>
        </w:rPr>
        <w:t xml:space="preserve">Esimerkki 7.2755</w:t>
      </w:r>
    </w:p>
    <w:p>
      <w:r>
        <w:t xml:space="preserve">Teksti: niin tämä tapahtui noin ja tunti-ish sitten. joten olin minun uusi gfs talo tänään ja olimme hänen sängyllä vain puhua ja kuunnella musiikkia (huom: olemme seurustelleet noin 4 päivää nyt) ja sitten aloimme tehdä out.this on, jossa kaikki menee alamäkeen. kun olimme tehdä ulos hän alkaa työntää hänen lantionsa, joten seuraan perässä. hetken päästä hän alkaa valittaa aika kovaa ja ilmeisesti hänen äitinsä oli viereisessä huoneessa. hän kuuli kaiken gfs:n valittamisen, hengityksen ja.... jopa kosketukset joten hänen äitinsä kutsuu häntä ja hän tulee takaisin sisään ja sanoo, että meidän on lähdettävä hänen makuuhuoneestaan. matkalla katsoin hänen äitiään suoraan kasvoihin ja hän näytti siltä, että hän haluaisi heittää minut bussin eteen.</w:t>
      </w:r>
    </w:p>
    <w:p>
      <w:r>
        <w:rPr>
          <w:b/>
        </w:rPr>
        <w:t xml:space="preserve">Tulos</w:t>
      </w:r>
    </w:p>
    <w:p>
      <w:r>
        <w:t xml:space="preserve">uuden tyttöystävän luona, pussailu johtaa kuivahyppelyyn, kuivahyppely johtaa vanhempien kiusalliseen tuijotteluun.</w:t>
      </w:r>
    </w:p>
    <w:p>
      <w:r>
        <w:rPr>
          <w:b/>
        </w:rPr>
        <w:t xml:space="preserve">Esimerkki 7.2756</w:t>
      </w:r>
    </w:p>
    <w:p>
      <w:r>
        <w:t xml:space="preserve">Teksti: tämä tapahtui noin 45 minuuttia sitten.myös, se on myöhäistä ja olen matkapuhelimessa, joten anteeksi muotoiluvirheitä ja such.today (viime yönä teknisesti koska sen 2am)menin töihin sulkea ja sai pois noin 1130ish. menin walmart poimia muutamia välttämättömiä ja koska se on walmart ja keskiyöllä heillä oli vain minä rekisteri auki. odotan, maksaa, ja kotiin täysin uupunut. kotimatkalla näen miehen, joka yrittää saada autonsa käyntiin. tässä kohtaa mokani tapahtuu. päätän olla hyvä ihminen ja auttaa häntä saamaan autonsa käyntiin, joten käännyn ympäri ja ajan sen luokse. nousen ulos autostani, ja hän sanoo, että minun pitää vetää enemmän. hän seisoi kahden auton välissä. väsyneenä vedän ylös... ja litistän hänet. tajuan, mitä tapahtui, peräännyn ja menen tarkistamaan, mitä hänelle tapahtui. kaveri kiroilee 5 minuuttia ennen kuin soitamme poliisit. hän sanoo, ettei se varmasti ole murtunut, mutta häneen sattui varmasti koko reiden alue. hän jopa pudotti housunsa katsomaan sitä. tunnen itseni täysin paskaksi tässä vaiheessa. kun odotamme ambulansseja ja poliiseja, tutustumme toisiimme ja hän sanoo, että on iloinen, että se olin minä, eikä joku ruma muija tai mies. nauramme ja hän sanoi minulle, ettei todellakaan ollut vihainen, mutta se oli silti syvältä. kaiken lisäksi poikaystäväni on aika järkyttynyt, koska se oli hänen autonsa, jota ajoin, joten hänen vakuutuksensa. olen onnekas, että jätkä suhtautui asiaan melko rauhallisesti. lisäksi poliisit tajusivat, että se oli täysi onnettomuus, joten hän ei rankaissut minua millään tavalla. totuuden nimissä minun oli vain todella pakko kertoa jollekin ja selatessani tajusin, että ifu.</w:t>
      </w:r>
    </w:p>
    <w:p>
      <w:r>
        <w:rPr>
          <w:b/>
        </w:rPr>
        <w:t xml:space="preserve">Tulos</w:t>
      </w:r>
    </w:p>
    <w:p>
      <w:r>
        <w:t xml:space="preserve">pysähtyi antamaan kaverille hyppyjä, melkein ajoi hänen päälleen</w:t>
      </w:r>
    </w:p>
    <w:p>
      <w:r>
        <w:rPr>
          <w:b/>
        </w:rPr>
        <w:t xml:space="preserve">Esimerkki 7.2757</w:t>
      </w:r>
    </w:p>
    <w:p>
      <w:r>
        <w:t xml:space="preserve">Teksti: tämä fu oli pari vuotta sitten, mutta on edelleen yksi noloimpia hetkiäni. oli normaali koulupäivä, joka oli ollut tähän asti suhteellisen keskiverto, lounas oli päättynyt ja olin iloinen nähdessäni, että päivän viimeinen oppitunti oli pe. menin kaapilleni hakemaan varusteeni, kun tajusin, että olin unohtanut varusteeni ja minulla oli vain varavarusteet (ei shortseja). siksi minun täytyisi lainata varusteet pe-osastolta. Tämä oli jo tarpeeksi paha juttu, sillä tiesin, ettei heillä olisi yhtään minun kokoistani. hyväksyin kuitenkin nopeasti kohtaloni ja kävelin pe-opettajani luokse varavarustehuoneeseen hankkimaan varaparia. hän katsoi minua pettyneenä ja kysyi: "Mitä tarvitset?" Vastasin: "shortsit." Tämän olisi pitänyt olla yksinkertainen tapahtuma, mutta sen sijaan ääneni oli päättänyt puhjeta kauheaan "shortsit!" -vinkumiseen, kuulostin kuin laukauskellon summeri. Opettajani pysyi suorana useita sekunteja, mutta lopulta hän purskahti nauruun. en edes syyttänyt häntä siitä, mutta lähdin silti hätäisesti pois shortsieni kanssa, täysin murskaantuneena. huono tuurini ei kuitenkaan ollut ohi. noin puoli tuntia myöhemmin olin pari minuuttia rounders-pelin (vähän niin kuin baseball, mutta pienemmillä mailoilla) loppupuolella, jossa olin kenttäpelaaja. pallo oli lyöty ja pomppi suoraan minua kohti, "helppo kiinniotto".' ajattelin. sitten pallo katosi, se ei ollut käsissäni, se ei pomppinut ohitseni, olin niin hämmentynyt. sitten, aivan kuin olisin juuri muninut munan, pieni valkoinen pallo putosi alas yhdestä shortsieni reiästä - se oli jotenkin pomppinut shortseihin huomaamattani. tällä kertaa kaikki, jotka näkivät sen, purskahtivat yhtäaikaisiin naurukohtauksiin, nyt ei ollut enää paikkaa minne juosta, seisoin vain siinä ja hyväksyin tappion.</w:t>
      </w:r>
    </w:p>
    <w:p>
      <w:r>
        <w:rPr>
          <w:b/>
        </w:rPr>
        <w:t xml:space="preserve">Tulos</w:t>
      </w:r>
    </w:p>
    <w:p>
      <w:r>
        <w:t xml:space="preserve">Minua huijattiin kahdesti shortseilla...</w:t>
      </w:r>
    </w:p>
    <w:p>
      <w:r>
        <w:rPr>
          <w:b/>
        </w:rPr>
        <w:t xml:space="preserve">Esimerkki 7.2758</w:t>
      </w:r>
    </w:p>
    <w:p>
      <w:r>
        <w:t xml:space="preserve">Teksti: pakollinen tämä tapahtui 6 vuotta.... ei. tämä tapahtui kirjaimellisesti noin 15 minuuttia sitten. minulla on sisäpyöräilyluokka, jota pitää opettaa hetken kuluttua, ja ajattelin, että voisin yhtä hyvin huuhtoutua ensin - jos aion hikoilla, voin ainakin aloittaa puhtaalta pöydältä." Päätin siis käydä suihkussa nopeasti ja ajattelematta hyppäsin suihkuun ja avasin veden. me kaikki tiedämme, miltä tuntuu, kun suihku alkaa kylmänä. se on käytännössä hengenvaarallista, kuten kylmä vessanpöntön istuin aamulla. mitä teen? teen saman, minkä kaikki muutkin itseään kunnioittavat miehet tekisivät. huudan ja hyppään ammeesta. ainoa ongelma on, että lyön pääni liukuoven yläkaiteeseen, minkä vuoksi en tietenkään saanut ilmaa, jota odotin saavani. kun vasen jalkani tarttuu ovien alakiskoon, ajattelen: "näin se siis päättyy." epäonnistun kaikin voimin, sillä jos lähden ulos, lähden ulos isosti. ovien kaide viilsi vasemman ja oikean käteni auki, iskin ranteeni posliiniseen lavuaariin ja putoan maahan iskien vasemman polveni kaakeliin ja päätyen jotenkin etuviistoon. nyt minulla on enemmän viiltoja ja mustelmia kuin Unitedin matkustajalla.</w:t>
      </w:r>
    </w:p>
    <w:p>
      <w:r>
        <w:rPr>
          <w:b/>
        </w:rPr>
        <w:t xml:space="preserve">Tulos</w:t>
      </w:r>
    </w:p>
    <w:p>
      <w:r>
        <w:t xml:space="preserve">en halunnut saada kylmää vettä, joten hyppäsin ammeesta ja loukkasin lopulta kaikki raajani.</w:t>
      </w:r>
    </w:p>
    <w:p>
      <w:r>
        <w:rPr>
          <w:b/>
        </w:rPr>
        <w:t xml:space="preserve">Esimerkki 7.2759</w:t>
      </w:r>
    </w:p>
    <w:p>
      <w:r>
        <w:t xml:space="preserve">Teksti: joten kun selailin kysyä reddit näin pelin nimeltä smurf it ja ajattelin ooh, se näyttää hauskalta. joten joka tapauksessa olen pelaa sitä ystäväni kanssa, joka olen melko läheinen. joka tapauksessa olemme pelissä ja tupakointi tulee esiin. olen satunnaisesti maininnut, miten olen tupakoinut aiemmin. ja nyt minun täytyy käsitellä käsitellä saarnaa siitä, miksi tupakointi on huono noin 20 minuuttia.</w:t>
      </w:r>
    </w:p>
    <w:p>
      <w:r>
        <w:rPr>
          <w:b/>
        </w:rPr>
        <w:t xml:space="preserve">Tulos</w:t>
      </w:r>
    </w:p>
    <w:p>
      <w:r>
        <w:t xml:space="preserve">ja nyt pääni on sammutettu.</w:t>
      </w:r>
    </w:p>
    <w:p>
      <w:r>
        <w:rPr>
          <w:b/>
        </w:rPr>
        <w:t xml:space="preserve">Esimerkki 7.2760</w:t>
      </w:r>
    </w:p>
    <w:p>
      <w:r>
        <w:t xml:space="preserve">Teksti: pari päivää sitten menin lumilautailemaan parin kaverin kanssa paikalliselle vuorelle. olimme tauolla lounaalla majapaikassa ja päätin ottaa baarista maukkaan/kalliin juoman. kävi ilmi, etten ollut ainoa, jolla oli tämä suunnitelma, kun jono venyi sisältä ulos ovesta ja kylmään. kun otin paikkani jonossa, huomaan söpön tytön seisovan suoraan edessäni ja yksin jonossa. mahtavaa. no, olen suhteellisen hiljainen kaveri enkä def ei mikään keskiverto isku-artisti, mutta aloitan keskustelun. asiat sujuvat hyvin ja tyttö vaikuttaa olevan jokseenkin kiinnostunut minusta. olemme päässeet sisälle nyt ja olemme lähellä tilata juomamme. silloin yksi jätkä ja kolme tyttöä tulevat jonopaikallemme. hänellä on virne naamallaan, ja saan heti vaikutelman, että hän vaikuttaa jonkinlaiselta röyhkeältä mäntiltä. joka tapauksessa hän sanoo minulle: "hei veli, anna meidän hakea juomat puolestasi, ja maksamme käteisellä oluesta." ymmärsin tietenkin, että hän yritti tehdä diilin, jotta pääsisimme jonoon, mutta hänen sanamuotonsa yhdistettynä siihen, etten luota kovinkaan paljon hämäräperäisiltä vaikuttaviin kusipäihin, sai minut hieman epäilevään asenteeseen. Katsoin tytön puoleen nähdäkseni, mitä hän ajatteli asiasta, joka jo nyökkäsi ja vaikutti hyvin innostuneelta. katsoin jopa takanani olevaan henkilöön nähdäkseni, oliko hän kuunnellut ja näyttäisikö siltä, että hän olisi nirso siitä, että ottaisin tarjouksen vastaan. hän oli kuunnellut, mutta kohautti olkapäitään minulle kuin olisin halunnut tehdä sen. Ajattelen "vitut siitä" ja sanon hänelle "totta kai, voi yhtä hyvin". nyt olemme siis edessä, ja kun he alkavat tilata juomia, alan miettiä, mitä tapahtuu. kuten sanoin, kaveri vaikutti hieman luonnostellulta, joten alan miettiä, odottaako hän, että maksan tämän luottokortillani. jos hän odottaakin, voin olettaa, että kyseessä on jonkinlainen huijaus, ja minun on keksittävä jotain sanottavaa, jotta voisin perua sanani siitä, että teen sen. Niinpä mietin tätä liikaa tilatessani juomaani, ja tajuan vasta myöhemmin, etten ollut kuullut miehen kysyvän juuri tapaamaltani tytöltä, mitä juomaa tämä haluaa, jotta hän voisi ostaa hänellekin juoman. hän menee tilaamaan kyseistä juomaa, mutta ennen kuin hän tekee sen, hän katsoo minuun ja sanoo: "koska joo, te olette yhdessä, eikö niin"?" luulin, että hän vain jutteli ja kysyi, seurustelemmeko, vastasin tiukasti "ei, ei, emme ole", jotta tyttö ei tuntisi kysymystä kiusalliseksi. mies katsoi minua hassusti ja sanoi "okei". ja sitten hän otti käteistä esiin ja maksoi kaikki juomamme, mutta ei tilannut tytölle juomaa. en vieläkään tajunnut mitä oli tapahtunut, joten otan ilmaisen juomani, onnellisena siitä, että minua ei sittenkään huijattu, käännyn tytön puoleen, hymyilen ja sanon "hyvinhän se toimi". tajusin mitä oli tapahtunut vasta käveltyäni pois ja huomattuani, että tytön katse muuttui ennen ihailusta sen jälkeen siihen, että hän katsoi minua kuin olisin maailman suurin kusipää. muokkausmuodostusta.</w:t>
      </w:r>
    </w:p>
    <w:p>
      <w:r>
        <w:rPr>
          <w:b/>
        </w:rPr>
        <w:t xml:space="preserve">Tulos</w:t>
      </w:r>
    </w:p>
    <w:p>
      <w:r>
        <w:t xml:space="preserve">epäluuloiset aivoni saivat minut jättämään huomiotta sen, että olin estämässä söpöä tyttöä saamasta ilmaista juomaa - ja näennäisesti vieläpä pirun onnellisena siitä.</w:t>
      </w:r>
    </w:p>
    <w:p>
      <w:r>
        <w:rPr>
          <w:b/>
        </w:rPr>
        <w:t xml:space="preserve">Esimerkki 7.2761</w:t>
      </w:r>
    </w:p>
    <w:p>
      <w:r>
        <w:t xml:space="preserve">Teksti: tämä tapahtui muutama päivä sitten, mutta ensin lainaus kuuluisalta kaverilta! maalaisjärki ei olekaan niin tavallista-voltairetämä käy järkeen myöhemmin. joka tapauksessa, olin huoltoasemalla serkkuni ja hänen poikansa kanssa, kutsu häntä Alexiksi. Alex ja minä jäimme odottamaan hänen autoonsa, koska serkkuni oli jumissa kaupassa keskustelemassa omistajan kanssa. Alex sanoi, että hänen piti käydä pissalla, joten otin hänet ulos autosta ja lukitsin kaikki ovet, koska halusin varmistaa, ettei kukaan varastaisi sitä (olimme New Orleansin kaduilla yöllä.).) kun olimme palanneet häneltä ohimennen vettä, menin avaamaan serkkuni vanhanaikaista autoa ja kun yritin kääntää sitä avaimen reikään, se napsahti. kuin kit-kit-palkki. aluksi toivoin tosissani, että avain, jonka olin juuri katkaissut, oli väärä, mutta kun hän astui ulos kaupasta, hän vahvisti, että se oli avain, jolla ovi avattiin. Vittu! seisoin siinä nauraen, koska se oli oikeastaan aika hauskaa, ja yritin keksiä keinoa päästä takaisin autoon, kun sain idean ja kysyin kaupan omistajilta, onko heillä tarvitsemaani "työkalua", henkaria. he sanoivat, ettei ole, mutta jotkut hyvät samarialaiset sanoivat, että heillä on sellainen autonsa takakontissa. kun he antoivat sen minulle, yritän tunkea sen auton oveen jääneeseen aukkoon. luojan kiitos serkullani on vanhanaikainen auto, joten lukko oli paljon helpompi koukata kuin nykyisissä autoissa nyt. yritän tätä muutaman minuutin ajan, laitan siihen muutaman silmukan saadakseni sen oikeaan asentoon, edelliset ihmiset seisovat takanani varmistamassa, että pääsen sisään, mutta en pääse. onneksi, koska asun osavaltiossa, joka on täynnä eteläistä vieraanvaraisuutta, kaksi muuta ihmistä tulee auttamaan minut sisään. hän ottaa ohjakset, tai tässä tapauksessa ripustimen, ja laittaa siihen kai kuoppia parantaakseen pitoa. hän sanoo, että hänellä oli tapana jäädä usein jumiin vanhan autonsa ulkopuolelle, joten se ei saanut minua tuntemaan itseäni maailmankaikkeuden suurimmaksi idiootiksi. se, mikä kuitenkin saa minut tuntemaan itseni maailmankaikkeuden suurimmaksi idiootiksi, on serkkuni paita, johon on kirjoitettu aiempi sitaatti. hän huomauttaa siitä minulle kertoessaan kaikille tuttavilleen ja minä tiedän mokastani. joukko läheltä piti -tilanteita myöhemmin, aloin menettää toivoa, serkkuni alkaa puhua siitä, että hänen täytyisi rikkoa autonsa ikkuna päästäkseen sisään ja laittaa minut maksamaan siitä. lompakkoni oli peloissaan, olin kauhuissani, etten koskaan kuule tämän loppua (minkä tiedän nyt, etten kuule), kun yhtäkkiä messias saapuu! pukeutuneena vaatteisiin naamioituneena yksinkertaiseksi kadunpätkän pummi, hän kertoo nöyrästi serkulleni, että hän voi tehdä sen helposti. valistettuaan serkkuani hänen taidoistaan, hän käskee serkkuni mennä tekemään sen, mutta serkku kieltäytyy sanomalla "ei, ei, en halua loukata tyyppiä." mutta hän tekee sen kuitenkin. kolme kaveria lähtee hänen tullessaan, joten jäljellä on vain messias, minä ja tyyppi, joka yrittää yhä murtaa lukkoa. messias yrittää antaa kaverille neuvoja, mutta se näytti vain ärsyttäneen häntä, joten hän lähtee ja antaa henkarin messiaalle. tämä ryhtyy töihin ja epäonnistuu ensimmäisellä kerralla. toisella kerralla ei onnistu. kolmannella kerralla se kuitenkin vihdoin aukesi! oi halusin vain antaa tuolle kaverille kaikki rahani olin niin kiitollinen, mutta hän sanoi, että herra kiittää häntä hänen ystävällisistä palveluksistaan. serkkuni, alex ja minä lähdimme vihdoin asemalta ja menimme keilaamaan hänen ansiostaan. nyt muutama päivä myöhemmin sain tietää, ettei serkkuni saa uutta autoa vanhan autonsa tilalle kohtuullisella hinnalla. vittu....</w:t>
      </w:r>
    </w:p>
    <w:p>
      <w:r>
        <w:rPr>
          <w:b/>
        </w:rPr>
        <w:t xml:space="preserve">Tulos</w:t>
      </w:r>
    </w:p>
    <w:p>
      <w:r>
        <w:t xml:space="preserve">Yritin avata autoa, avain katkesi, ja viisi muuta ihmistä auttoi minua avaamaan sen.</w:t>
      </w:r>
    </w:p>
    <w:p>
      <w:r>
        <w:rPr>
          <w:b/>
        </w:rPr>
        <w:t xml:space="preserve">Esimerkki 7.2762</w:t>
      </w:r>
    </w:p>
    <w:p>
      <w:r>
        <w:t xml:space="preserve">Teksti: Hän on ylikoulutettu useimpiin löytämiinsä työpaikkoihin ja minä olen yhtä lailla alikoulutettu. asiat ovat viime aikoina olleet melko epätoivoisia. kun olin ostamassa ruokaa (josta on tullut melko tuskallista) törmäsin yhteen vanhempieni vanhoista ystävistä. Tämä kaveri omisti liikkeen kaupungissa, mutta myi sen pois, kun hän jäi eläkkeelle 60-vuotiaana. esittäydyin uudelleen ja avasin hänelle nolostuttavasti kaikki perheeni ongelmat hedelmäosastolla. kysyin, olisiko hänellä vielä yhteyksiä, joiden avulla hän voisi auttaa minua tai miestäni saamaan töitä. hän kertoi, että hänellä saattaisi olla jotain, ja pyysi minua tulemaan myöhemmin samana päivänä haastateltavaksi. ilmestyin hänen kotiinsa niin innostuneena siitä, miten hän voisi hankkia minulle töitä, mutta hän halusi jutella vain perheasioista, tv-sarjoista, joita hän katsoo, ja sen sellaisesta. vihjailtuani siitä puoli tuntia sanoin lopulta: "Minusta on todella mukavaa jutella kanssasi, mutta voisimmeko siirtyä tähän työhön, jota sinulla on mielessäsi minulle." Hän sanoi: "Joo joo joo, mutta ennen kuin puhumme siitä, sinun on riisuttava vaatteesi ja tultava istumaan viereeni."tiedän, että useimmat ihmiset luultavasti vain kävelisivät ulos siinä vaiheessa, mutta et ymmärrä, miten huonoksi asiat ovat menneet. lisäksi tämä kaveri oli aina ollut tavallaan pervo minulle ja äidilleni, ja melkein odotin jotain tällaista. tätä ajatellen riisuin vaatteeni ja istuin sohvalle hänen viereensä. se oli niin kiusallista. hän kosketteli ja ryhmitteli paljon, ja kun hän oli vihdoin valmis, hän sanoi, että hän haluaa tarjota minulle työtä kotihoidon parissa. Tulen paikalle kahdeksi tunniksi päivässä maanantaista perjantaihin ja saan 500 dollaria käteisenä viikosta. ennen kuin ehdin edes vastata, hän otti esiin varsinaisen sopimuksen, jossa määriteltiin päivämäärät, ajat, työolosuhteet, maksun muoto ja määrä jne... Paras osa määritteli, mitä me oikeastaan tekisimme: "vaadittuihin toimintoihin kuuluvat muun muassa suutelu, halailu, puhuminen, alastonruoanlaitto ja -siivous, hieronta, kevyt piiskaaminen ja hiusten vetäminen, kädestä käteen, jaloista, tisseistä, pyllystä (???), suuseksiä, anaaliseksiä, emätinseksiä eri asennoissa riippuen naisen joustavuudesta ja mitä muuta työnantaja katsoo tarpeelliseksi. orjuudesta keskustellaan etukäteen ja siitä maksetaan ylimääräistä. kaikki toiminta videoidaan." Luettuani listan nousin sohvalta ja huusin hänelle naisten kunnioittamisesta ja seksikaupasta ja kaikesta muusta, mikä tuli mieleen. koska olin täysin alasti ja tissejäni luultavasti heilutin villisti, tiedän näyttäneeni naurettavalta. pukeuduin ja ryntäsin ulos. kului kaksi viikkoa ja lisää pahaa on tapahtunut. jouduin lopulta menemään ruokakuppilaan, jotta lapsillani olisi jotain syötävää, ja arvioin vakavasti uudelleen arvokkuuden määritelmän. soitin eilen illalla kaverille, että haluan hyväksyä hänen sopimuksensa, ja hän sanoi: "Anteeksi, se oli kertasopimus. palkka on laskenut 350:een viikossa." Minulla ei ollut oikeastaan vaihtoehtoa ja hyväksyin sen. lähden kahden tunnin päästä ensimmäiseen työpäivääni. ymmärrän, että tämä kuulostaa kaksi kertaa vanhemmalta kiukuttelulta, mutta jos aion myydä itseni minua kolme kertaa vanhemmalle miehelle, haluan mieluummin naurattaa jotakuta kuin saada kaksikymmentä tylsää feminististä tukiviestiä. toivottakaa onnea!</w:t>
      </w:r>
    </w:p>
    <w:p>
      <w:r>
        <w:rPr>
          <w:b/>
        </w:rPr>
        <w:t xml:space="preserve">Tulos</w:t>
      </w:r>
    </w:p>
    <w:p>
      <w:r>
        <w:t xml:space="preserve">kusetin itseni, koska olin liian ylpeä päästäkseni kusetuksen kohteeksi. nyt minua kusetetaan siitä, että minua kusetetaan.</w:t>
      </w:r>
    </w:p>
    <w:p>
      <w:r>
        <w:rPr>
          <w:b/>
        </w:rPr>
        <w:t xml:space="preserve">Esimerkki 7.2763</w:t>
      </w:r>
    </w:p>
    <w:p>
      <w:r>
        <w:t xml:space="preserve">Teksti: ei tänään. muutama vuosi sitten. yllätys syötti ja vaihto nyt olet koukussa joka tapauksessa olin kerännyt rohkeutta flirttailla tuntemattoman kanssa ensimmäistä kertaa. menin ostoskeskukseen. sanoin, etten menisi kotiin ennen kuin flirttailen tuntemattoman miehen kanssa, enkä antaisi itseni ostaa skyrimin dawnguard-laajennusta. joten juuri silloin kun se ilmestyi. menin fye:hen ja näin pitkähiuksisen miehen, ja pidin häntä ihastuttavana. sanon hänelle, että pidän hänen hiuksistaan. yksinkertaista. (huom. olen homo. siksi tämä oli super vaikeaa.) vaeltelen kaupassa kirjaimellisesti 25 minuuttia ennen kuin uskallan kehua hänen hiuksiaan poistuessani. hän arvostaa kohteliaisuutta ja ostan pelini muualta. viikon päästä menen takaisin ja hän on siellä taas. tällä kertaa juttelen hänen kanssaan vähän ja ostan jotain. kirjoitan numeroni kuittiin. hän tekstaa minulle! alamme jutella.  hän kertoo minulle, että hän nukkuu naamarin kanssa, ja sanon, että minusta se on [todella söpöä](http://i.imgur.com/2ox3zcj.jpg). tämä on tärkeää myöhemmin. sitten sovimme treffit. olen niin helvetin innoissani. hän kysyy, haluanko mennä takaisin hänen asunnolleen, ja minä sekoan. se tarkoittaa ainakin suloista pussailua, eikö niin? menemme takaisin hänen asunnolleen, ja hän paljastaa, että hän ei ole sinkku, vaan hänellä on suhde naisen kanssa. toisella puolella maata. ja heillä on s&amp;m dom/sub-suhde. ja hän ei kertonut minulle, koska ajatteli, että jos tietäisin, ettei hän haluaisi seurustella kanssani, en puhuisi hänelle enää, ja hän halusi epätoivoisesti ystävystyä. yritän piilottaa todelliset tunteeni vastauksena tähän (vihje: murskaantuminen), ja istumme ja juttelemme vähän aikaa. hän ottaa esille fetissejä ja yrittää arvata, mitkä ovat minun fetissini. Hän käy läpi listan niistä, joista hän on tietoinen tai joista hänellä on kokemusta, ja keksii sen, ja sanoo, että hänen mielestään omani oli ehdottomasti lääkinnällinen laite. "Miksi helvetissä ajattelit niin?" "Koska sanoit, että [unimaskini](http://i.imgur.com/qhp4vpw.jpg) oli mielestäsi söpö." *...kaverilla on uniapnea.* ** hän tarkoitti isoa, hienoa hengityslaitetta, jota hän tarvitsee elääkseen.** onneksi hän piti sitä hauskana. ------------------------- -------------------------Sitten hänen ystävänsä tulivat ja olin aivan hiljaa ja pyysin häntä viemään minut takaisin autolleni, jotta voisin mennä kotiin ja sitten ^i ^^^totaalisesti ^^^^hukkasin ^^^^ sen ^^^^^ ja ^^^^^^kirjoitin ^^^^^^todella ^^^^^^kovasti ^^^^^^ hänen ^^^^^^autossaan ^^^^^^koska ^^^^^^ hän ^^^^^^ kyseli ^^^^^^kyseli. ^^^^^^ miksi ^^^^^^i ^^^^^^ oli ^^^^^^hiljainen ^^^^^^ja ^^^^^^periaatteessa ^^^^^^bullied ^^^^^^me ^^^^^^ into ^^^^^^revealing ^^^^^^i ^^^^^^thought ^^^^^^we ^^^^^^were ^^^^^^on ^^^^^^on ^^^^^^a ^^^^^^date ^^^^^^and ^^^^^^he ^^^^^^liked ^^^^^^melong story short I can't go to fye anymore...</w:t>
      </w:r>
    </w:p>
    <w:p>
      <w:r>
        <w:rPr>
          <w:b/>
        </w:rPr>
        <w:t xml:space="preserve">Tulos</w:t>
      </w:r>
    </w:p>
    <w:p>
      <w:r>
        <w:t xml:space="preserve">Kerroin eräälle miehelle, josta olin kiinnostunut, että minusta oli söpöä, että hän nukkui naamari silmiensä päällä, vaikka hän oikeasti tarkoitti, että hän nukkui lääkinnällisen laitteen kanssa, jota ilman hän kuolisi. "Söpö."</w:t>
      </w:r>
    </w:p>
    <w:p>
      <w:r>
        <w:rPr>
          <w:b/>
        </w:rPr>
        <w:t xml:space="preserve">Esimerkki 7.2764</w:t>
      </w:r>
    </w:p>
    <w:p>
      <w:r>
        <w:t xml:space="preserve">Teksti: olen ollut tämän subredditin lurkkijana jo pitkään, mutta en ole tehnyt mitään postauksen arvoista ennen kuin hiljattain. tämä tapahtui viime sunnuntaina, mutta tifu-sääntöjen takia en voinut postata tätä tarinaa ennen kuin tänään. olen 17-vuotias poika, joka asuu uskonnollisten vanhempiensa kanssa ja joutuu näin ollen käymään kirkossa joka sunnuntai. Olen myös uskomattoman kiimainen 17-vuotias poika...on sunnuntaiaamu ja melkein aika lähteä kirkkoon. yhtäkkiä tunnen "tarvetta" ja teen päätöksen hieroa yksi ennen kuin minun on mentävä istumaan kirkkoon tunti seisokin kanssa (myöhemmin kadun tätä valintaa..). joten vedän puhelimestani hyvän pornon ja aloitan. (nyt tässä kohtaa mokasin). lopetettuani videon sulkemisen sijaan laitan puhelimeni värinälle (jotta tiedän, jos saan tekstiviestin ilman, että puhelimeni pitää kirkossa kovaa ääntä..) ja lukitsen näytön. nopeasti eteenpäin kirkkoon... jumalanpalvelus on noin puolessa välissä ja alan kyllästyä. satun istumaan aivan takarivissä yhden parhaan ystäväni kanssa, joten päätän käyttää tätä hyväkseni ja otan puhelimeni esiin tarkistaakseni facebookin, sähköpostit ja tekstiviestit (tai niin ainakin luulin). vaikka olin laittanut puhelimeni värinälle, median äänenvoimakkuus oli edelleen korkealla aikaisemmasta käytöstä ja jostain vitun tuntemattomasta syystä minulla oli automaattinen videotoisto päällä myös videoissa. avaan puhelimeni näytön (en muista mihin olin käyttänyt tätä laitetta vain tunti sitten) ja kauhukseni huomaan tuijottavani kahta kaunista naista, jotka harrastavat seksiä toistensa kanssa. he valittavat ja kiroilevat ja heillä on todella hauskaa. valitettavasti jokainen vitun ihminen kirkossa kuulee heidät. muutaman sekunnin ajan olin todella jähmettynyt pelosta, kun jokainen pää tuossa huoneessa kääntyi ja tuijotti minua takarivissä kasvot jotakuinkin tämän näköisinä: http://tinyurl.com/p5cyev2. saarnaaja jopa pysähtyi ja katsoi vain vierestä kuvottava ilme kasvoillaan, jota en tule koskaan unohtamaan. lopetan nopeasti videon, sammutan puhelimeni ja kävelen ulos autolle, jossa odotan seuraavat 30 minuuttia, että vanhempani tulevat ulos, jotta voimme vain painua vittuun kotiin. kotimatka oli niin kamala, ettei kukaan puhunut ollenkaan. isäni tuijotti minua taustapeilin läpi, kun taas äitini vain tuijotti ikkunan ulkopuolelle epäuskoisen näköisenä. olen sen jälkeen vältellyt vanhempiani niin paljon kuin mahdollista, mutta sain tänään tietää, että he ovat sopineet meille kaikille tapaamisen, jossa käymme "keskustelemassa?!" kirkkomme pastorin kanssa... päivitän tilanteen, kun se on tapahtunut, ja kerron kaikille, miten syvällä paskassa olen. **päivitystä** *lähdemme 20 minuutin päästä tapaamiseen pastorin kanssa ennen huomista kirkkoa..postaan tulokset kun palaamme. ***päivitystä #2** *kiinteän ja epämiellyttävän keskustelun jälkeen pastorini ja vanhempieni kanssa, tässä on se paska missä olen.**huomenna jumalanpalveluksen jälkeen minun on noustava koko seurakunnan eteen ja tunnustettava pornoriippuvuuteni ja pyydettävä heidän ja jumalan anteeksiantoa, jotta perheeni ja minä saamme jatkaa kirkossa käyntiä. kaiken lisäksi en voi enää käyttää puhelintani tai kannettavaa tietokonettani ilman valvontaa, kun käyn neuvonnassa. kaikenikäiset pojat ja tytöt, tämä on viesti teille:* ** olkaa helvetin varovaisia, kun katsotte pornoa! ottakaa oppia virheestäni!****hyvästi** *rakas reddit, en tiedä kuinka kauan olen ilman sinua tämän takia, mutta tulen kaipaamaan jokaista hetkeä!***päivitys #3** *kävin pitkän keskustelun isäni kanssa tilanteestani ja olen tullut vakaaseen päätökseen. hän sanoi ymmärtävänsä, etteivät kaikki usko samoihin asioihin, ja sanoi, että koko se, että seisoin kirkon edessä, oli paskapuhetta, että se oli vain jotain, mitä äitini ja saarnaaja pitivät sopivana (haista vittu sinäkin äiti). hän antaa minun elää niin kuin haluan, eikä minua enää pakoteta menemään kirkkoon heidän kanssaan. (myös sähköiset rajoitukseni poistettiin. Tiesin, että isäni tekisi sen!) win win?*</w:t>
      </w:r>
    </w:p>
    <w:p>
      <w:r>
        <w:rPr>
          <w:b/>
        </w:rPr>
        <w:t xml:space="preserve">Tulos</w:t>
      </w:r>
    </w:p>
    <w:p>
      <w:r>
        <w:t xml:space="preserve">jätin pornon puhelimeeni automaattinen toisto ja äänenvoimakkuus päällä, sitten unohdin sen ja räjäytin sen kirkossa.</w:t>
      </w:r>
    </w:p>
    <w:p>
      <w:r>
        <w:rPr>
          <w:b/>
        </w:rPr>
        <w:t xml:space="preserve">Esimerkki 7.2765</w:t>
      </w:r>
    </w:p>
    <w:p>
      <w:r>
        <w:t xml:space="preserve">Teksti: olen yliopistossa eteläfloridassa ja nyt on kesälukukauden ensimmäinen viikko. käyn kahta kurssia ja eilen oli ensimmäisenä päivänä toinen niistä. aloitimme kurssin pitämällä kierroksen, jossa sanoimme nimemme ja jotain mielenkiintoista itsestämme. se tarttui minuun ja sanoin, että olen new jerseystä.  Professori ei pitänyt sitä tarpeeksi mielenkiintoisena, mutta yritin vakuuttaa hänelle, että se oli. hän ei uskonut sitä ja kysyi minulta, miksi muutin tänne, ja ajattelematta vastasin, että tulin tänne kuntoutukseen... se oli hyvin kiusallista, ja toivon, ettei kukaan muista sitä, mutta huomenna näen, kun meillä on se kurssi taas.</w:t>
      </w:r>
    </w:p>
    <w:p>
      <w:r>
        <w:rPr>
          <w:b/>
        </w:rPr>
        <w:t xml:space="preserve">Tulos</w:t>
      </w:r>
    </w:p>
    <w:p>
      <w:r>
        <w:t xml:space="preserve">Siinä on 7 lausetta, luulen, että pystyt lukemaan sen.</w:t>
      </w:r>
    </w:p>
    <w:p>
      <w:r>
        <w:rPr>
          <w:b/>
        </w:rPr>
        <w:t xml:space="preserve">Esimerkki 7.2766</w:t>
      </w:r>
    </w:p>
    <w:p>
      <w:r>
        <w:t xml:space="preserve">Teksti: Heittotili ilmeisistä syistä.se oli tyypillinen päivä marraskuussa (juuri viime viikolla) ja tunsin itseni poikkeuksellisen kinkyksi. morsiameni piti ajatuksesta kokeilla uusia juttuja, joten lähdin paikalliseen aikuisliikkeeseen hakemaan uusia asioita.monien poimimieni tuotteiden joukossa näin myös "aloittelijan pumpun"...masculine pleasures...section. luonnollisesti utelias, ja koska se oli myynnissä, päätin hakea sen. niille teistä, jotka eivät ole koskaan käyttäneet näitä ennen, penispumppu on melko paljon muovisylinteri, jonka päähän on kiinnitetty letku, josta "pumpataan" ilmaa ulos, jolloin syntyy tyhjiö. Tämän tyhjiön tiivistämiseksi työnnät miehuutesi silikoniaukon läpi, joka muistuttaa melko paljon kondomia tai vauvapullon käänteistä nänniä, ja sitten putken päässä oleva leikkaus sallii nännisi vetäytyä sylinteriin luodun voiman avulla. joten kokeilin asiaa. vau! ei huono! mutta koska se oli aloittelijan pumppu, voima oli niin heikko, että minusta tuntui, että voisin tehdä enemmänkin. palaan takaisin. matkalla soitan pizzatilauksen, koska minulla alkaa olla nälkä. kaupan kassanhoitaja katsoi minua sillä välin hassusti, kun asetin uuden (oli nimeltään jotain "palomies") tiskille. vien sen kotiin, voitelen sen ja kokeilen sitä. vau! se veti! luulin, että se repii kaluni irti. ja sitten, koska olen luonnostani fiksu, päätin: "miltäköhän se tuntuisi, jos työnnän palleani siihen." Kyllä. jotkut meistä ovat oikeasti niin tyhmiä ja joutuvat oppimaan kokemuksesta.Joten voitelen ne ja työnnän ne aukkoon ja aloitan pumppaamisen. melkein välittömästi molemmat pikkupoikani menevät "slurp" kumiosan aukkoon. meh. ei mitään kovin siistiä. joten päätän ottaa sen pois. pumppu sanoo "ei, ne ovat nyt minun." Vedän. vedän. vedän. Yritin kaikkia liikkeitä ja vääntöjä ja käännöksiä, mutta sain vastaani kipua, kipua ja lisää kipua. jossain vaiheessa vedin niin kovaa, että luulin repiväni pussini irti. kun aloin olla hieman raivoissaan, huomasin, että nivustaipeeni tuntuivat kiristyvän. voi riemu. jokin oli turvonnut.onnistuin irrottamaan silikonisen osan muovisylinteristä (jumalan teko muuten, varsinkin kun kaikki on voideltu). tässä vaiheessa munani ovat jumissa päädyn läpi ja kumiosa puristaa niitä, ja ne alkavat sinertää. kun istun siinä housut nilkoissa, kuulen koputuksen ovella. ai niin. tilasin pizzan. ffs.Rimpuilen saadakseni housut jalkaani ja kiljahdan kivusta muutaman kerran yrittäessäni sovittaa farkkujani turvonnut pallopussi-parsakaali-yhdistelmäni ympärille. nyt minulla on jo kyyneleet silmissä, koska se sattuu niin pahasti, että pizzamies luultavasti luulee minua hulluksi, kun annan hänelle kiireesti käteistä ja paiskaan oven kiinni.revin housuni takaisin pois ja ajattelen, että ehkä jos ruiskutan liukuvoidetta kaikkeen, se auttaa liukumaan ulos. ei. tämä vehje on kuoleman otteessa minusta niin pahasti, että se ei edes liiku. juuri kun luulen, että asiat eivät voi olla enää nöyryyttävämpiä, kuulen koirani kaulakorun erehtymättömän kilisevän äänen. olin unohtanut sulkea makuuhuoneeni oven, joten nyt se tulee sisään, hyppää sängylle ja alkaa tutkia kaikkea astuen samalla nivusilleni. nyt olen hysteerinen. olen paniikissa, valmis pyörtymään tuskasta, puoliksi houkutus soittaa hätänumeroon ja melkein valmis potkaisemaan koirani seuraavalle vuosisadalle. nappaan sakset ja alan yrittää leikata, mutta en saa edes otetta niistä pirun vehkeistä, koska liukuvoide teki mitä piti. kun vihdoin onnistun, ne lipsahtavat ja puhkaisevat kivespussin. tässä siis minä, täysikasvuinen mies, istun sängylläni liukuvoiteen ja veren peittämänä ja huudan tuskissani, kun tyttöystäväni vihdoin tulee kotiin.tähän mennessä olen saanut tätä paskaa koko matolle, koira on päässyt pizzaan, ja hän huutaa, koska luulee, että yritin satuttaa itseäni. kun selitän hänelle tilanteen, hän soittaa hätänumeroon. päädyn saamaan kolme tikkiä pähkinäpussiini, lääkäri leikkaa sen irti, ja koko ajan näen, kuinka he virnistelevät kirurgisten naamareidensa takana. käveleminenkin sattuu.edit: pyhä jysäys. paljon vastauksia. monet teistä ovat hämmentyneitä siitä, mihin se oikeastaan juuttui. pumpussa on kaksi osaa. ensimmäinen on iso muovisylinteri, toinen (johon itse asiassa työnnät kalusi) on aukon kohdalla, suuri käänteinen kuminen nänni, joka on irrotettavissa. se on venyvä, ja sen halkaisija on parhaimmillaan ehkä 3 cm. se on kuitenkin todella todella tiukkaa kumia (täytyy olla, jotta saadaan aikaan tyhjiö), ja jos yrität pakottaa jotain sen läpi, sen täytyy pystyä venyttämään kumia. joten siinä vaiheessa minulla oli periaatteessa jättimäinen kuminauha pallieni ympärillä. edit 2: kiitos surunvalitteluista! soitettuani hätänumeroon tyttöystäväni päätti sen sijaan vain ajaa minut sairaalaan. monet ihmiset (kuten vastaanottovirkailija, elintoimintoja tarkistava hoitaja jne.) yrittivät ilmeisesti pidätellä naurua, enkä voi syyttää heitä. pikku kaverit paranevat hyvin, ovat edelleen kipeät ja hyvin arat tikkien kohdalla. tyttöystäväni ja minä emme voi tehdä muuta kuin nauraa asialle.</w:t>
      </w:r>
    </w:p>
    <w:p>
      <w:r>
        <w:rPr>
          <w:b/>
        </w:rPr>
        <w:t xml:space="preserve">Tulos</w:t>
      </w:r>
    </w:p>
    <w:p>
      <w:r>
        <w:t xml:space="preserve">älä työnnä muttereita ahtaisiin paikkoihin.</w:t>
      </w:r>
    </w:p>
    <w:p>
      <w:r>
        <w:rPr>
          <w:b/>
        </w:rPr>
        <w:t xml:space="preserve">Esimerkki 7.2767</w:t>
      </w:r>
    </w:p>
    <w:p>
      <w:r>
        <w:t xml:space="preserve">Teksti: tämä tapahtui tunti sitten, toisin kuin monet viestit täällä. joten minä ja veljeni olemme molemmat opiskelemassa yliopistossa, mutta koska asumme pienessä maassa, pysymme yleensä yliopistokaupungissa viikolla ja tulemme viikonlopuksi kotiin vanhempiemme luokse, koska ilmainen ruoka ja muut vastaavat. asumme keskellä ei-mitään, joten nettiyhteys on surkea. veljeni, joka ei ole yhtä taitava löytämään asioita internetistä, torrenttaa aina paskaa sen sijaan, että katselisi sarjaa tai elokuvaa netistä, mikä vituttaa minua, koska se tarkoittaa, etten voi tehdä paskaakaan, ja täällä netti on melkeinpä ainoa viihdelähde. Joka tapauksessa, selaan askredditiä ja törmään [tähän](https://www.reddit.com/r/askreddit/comments/3bdsqc/what_was_your_best_i_wasnt_supposed_to_see_this/csl9lyh) kommenttiin. jälkeenjääneenä en lue muita kommentteja, vaan klikkaan vain alilinkkiä ja huomaan, että se ei lataudu. juoksen veljelleni huoneeseen huutamaan hänelle (koska annoin hänelle lukuisia sivustoja, joilla hän voi katsoa sarjoja ja elokuvia ilmaiseksi ja hyvälaatuisina). sillä välin äitini pesi juuri pyykkiä, ja koska hän on hyvä nainen, hän yleensä tuo vaatteemme huoneisiimme, jotta voimme taittaa ne ja laittaa ne pois. koska olen nuorin poika, hän on aina ollut hieman nuuskaavainen ja ylisuojeleva minua kohtaan. hän on siis huoneessani ja sivusto latautuu valmiiksi, ja hän luonnollisesti katsoo, mitä minä teen tietokoneella. tulen takaisin huoneeseeni ja hän kiirehtii ulos sieltä ottamatta katsekontaktia. minusta se on outoa, mutta ihan sama. sitten näen mistä siinä subissa oli kyse. vittu. 15 minuutin kuluttua äitini soittaa minulle alakertaan ja haluaa puhua minulle isäni kanssa. he alkavat puhua seksuaalisuudesta ja muusta paskailusta, mikä on jo valmiiksi vitun kiusallista, ja minä yritän vakuuttaa heille, etten katsellut turkiksia. he sanovat koko ajan juttuja kuten, että se mistä pidät on sinun juttusi, mutta meidän mielestä se ei ole terveellistä jne. se, että minulla ei ole koskaan ollut vakavasti otettavaa tyttöystävää ja olen aika sulkeutunut siitä ketä tapailen kaikilta, ja että veljeni tuo jatkuvasti kotiin tyttöjä, joita hän tapailee tällä hetkellä ei ole auttanut asiaa mitenkään helpottamaan. vanhempani ovat katsoneet minua säälivän näköisesti joka kerta kun tapaamme, toivottavasti he lopettavat sen vittu pian...</w:t>
      </w:r>
    </w:p>
    <w:p>
      <w:r>
        <w:rPr>
          <w:b/>
        </w:rPr>
        <w:t xml:space="preserve">Tulos</w:t>
      </w:r>
    </w:p>
    <w:p>
      <w:r>
        <w:t xml:space="preserve">hidas yhteys ja typerä veli sai vanhempani luulemaan, että olen jonkinlainen seksipoikkeava</w:t>
      </w:r>
    </w:p>
    <w:p>
      <w:r>
        <w:rPr>
          <w:b/>
        </w:rPr>
        <w:t xml:space="preserve">Esimerkki 7.2768</w:t>
      </w:r>
    </w:p>
    <w:p>
      <w:r>
        <w:t xml:space="preserve">Teksti: tämä tapahtui tänään ja se on niin typerää, että tein heittopaperin, koska minua nolottaa. tyttöystävälläni oli siis kasa niitä pieniä sinisiä vessan tabletteja, joiden pitäisi saada vessavesi tuoksumaan hyvältä. minut leikattiin eilen, joten en ollut tänään töissä, ja kun keräsin henkistä energiaa, päätin siivota koko asunnon sillä aikaa, kun tyttöystävä oli töissä. olipa hieno miellyttävä yllätys, kun tyttöystäväni palasi kotiin!Okei, huuhdeltuani kylpyhuoneen huomaan nämä isot tabletit lavuaarin alla ja ajattelen, että hei, tämä saa vessan tuoksumaan hyvältä. pistän yhden kulhoon tyytyväisenä hienoihin kotitöihini ja täysin innoissani siitä, että gf tulisi kotiin ja näkisi, kun vatsani alkaa tehdä tuskallisia voltteja (söin pikaruokaa aamupalaksi tänä aamuna lol). istun alas ja puristan ulos yhden epämiellyttävän hikisen dumpperin, joka näyttää kakan väriseltä levältä, kun se tulee ulos. istun vessanpöntöllä naureskellen itsekseni omahyväinen tyytyväisyys tietäen, että huolimatta juuri aiheuttamastani mätänevästä hajusta, minulla on tabletti vessassa odottamassa ihanalla tuoksullaan. tässä kohtaa vittuilu huipentuu. vedän työni alas ja heti vesi nousee ylös ilman minkäänlaista pysäyttämistä. olen paniikissa ja juoksen ja nappaan männän, joka ei tietenkään tee mitään nyt vessanpöntön sisälle juuttuneelle tahnalle. tajuan heti vakavan virheen, jonka olen tehnyt. minun piti laittaa se vessanpöntön tankkiin, ei vessanpönttöön. joten ripuli tihkuu nyt reunojen yli, kun epätoivoisesti tartun pyyhkeeseen ja yritän lieventää aiheuttamaani uloste- ja kusisotkua. sen ajatteleminen saa minut vieläkin oksentamaan. minulta kesti ainakin tunti saada kaikki siivottua takaisin, ja siellä haisee edelleen pyllylle eikä vessapaperi vieläkään huuhtele alas. Joten kyllä, luin pakkauksen takapuolella olevat ohjeet. läksyistä oppi. hän ei ole vieläkään tullut kotiin, ja jos hän ei kysy, en aio kertoa. toivottavasti se typerä juttu liukenee tai jotain.</w:t>
      </w:r>
    </w:p>
    <w:p>
      <w:r>
        <w:rPr>
          <w:b/>
        </w:rPr>
        <w:t xml:space="preserve">Tulos</w:t>
      </w:r>
    </w:p>
    <w:p>
      <w:r>
        <w:t xml:space="preserve">yritti saada kylpyhuoneen tuoksumaan kauniilta, mutta sen sijaan sai sen haistamaan kamalasti paskalta ja rikkoi vessan, koska tyhmästi</w:t>
      </w:r>
    </w:p>
    <w:p>
      <w:r>
        <w:rPr>
          <w:b/>
        </w:rPr>
        <w:t xml:space="preserve">Esimerkki 7.2769</w:t>
      </w:r>
    </w:p>
    <w:p>
      <w:r>
        <w:t xml:space="preserve">Teksti: kyllä, tämä tapahtui tänään. asun yksin ja olen ollut sairas noin viikon ajan. olen paranemassa ja sen jälkeen, kun nenäni on vuotanut pari päivää, nenäni on kuivunut ja kutissut kovasti. joten kaivoin nenääni. (kyllä, tiedän, ettei niin pitäisi tehdä.) valitettavasti, jos yhdistät kuivan nenän kaivamisen aspiriinin ottamiseen, saat nenäverenvuodon. Minulla oli yksi tänä iltapäivänä, joten pidin vain päätäni ylhäällä selaillessani, kunnes tunsin aivastuksen tulevan. menin paniikkiin, mutta onnistuin menemään kylpyhuoneeseeni yrittäen napata vessapaperia, kun en tiputtanut verta lattialle, mutta heti kun menin kylpyhuoneeseen, aivastin ja peitin sen ja itseni verellä. Näytti siltä kuin joku olisi juuri tapettu siellä. huudettuani taivaalle aloin siivota, samalla kun kuuntelin podcasteja, mutta päädyin olemaan niin hajamielinen, että kylpyhuoneen siivoamisen jälkeen unohdin, että minulla oli vielä verta paidallani ja kasvoillani. astu sisään naapurin lapsi: hän on 8-vuotias poika, joka asuu alakerrassa, he saivat paketin minulle, hänet lähetettiin viemään sitä. avasin oven sarjamurhaajan näköisenä ja lapset juoksivat huutaen pois. jouduin selittämään itseni aluksi vihaiselle, mutta oikeasti ymmärtäväiselle äidille ja vannoin lopettavani nenän kaivamisen.</w:t>
      </w:r>
    </w:p>
    <w:p>
      <w:r>
        <w:rPr>
          <w:b/>
        </w:rPr>
        <w:t xml:space="preserve">Tulos</w:t>
      </w:r>
    </w:p>
    <w:p>
      <w:r>
        <w:t xml:space="preserve">Nenästäni vuoti verta, unohdin pestä itseni ja säikäytin jonkun lapsen.</w:t>
      </w:r>
    </w:p>
    <w:p>
      <w:r>
        <w:rPr>
          <w:b/>
        </w:rPr>
        <w:t xml:space="preserve">Esimerkki 7.2770</w:t>
      </w:r>
    </w:p>
    <w:p>
      <w:r>
        <w:t xml:space="preserve">Teksti: aluksi pieni taustatieto: kyseinen tyttö on itse asiassa parhaan ystäväni pikkusisko (vuoden verran). olemme tunteneet toisemme lukiosta asti ja olemme aina tulleet hyvin toimeen. kävimme lukiossa muutamilla treffeillä, mutta olin silloin liian paljon omissa ajatuksissani. ajatukset "hän on parhaan ystäväsi pikkusisko" estivät minua tekemästä mitään muuta kuin olemasta vain hänen ystävänsä lukiossa. jos jollain teistä on ollut tunteita ystävänne sisaruksia kohtaan, se voi tuntua aika kiusalliselta. varsinkin lukiossa. seurustelin sillä välin parin tytön kanssa, mutta jokaisen suhteen päätyttyä palasin aina takaisin pitämään hänestä. Kun olimme molemmat valmistuneet, ajattelin, että minun pitäisi vihdoinkin olla mies ja pyytää häntä ulos, mutta hänellä oli tuolloin poikaystävä, joten jäin nössöilemään. Hän lähti alueelta joksikin aikaa asumaan Teksasiin, mutta puhuttuani hänen veljensä kanssa tiesin, että hän tulisi takaisin. Vasta kun hän oli palannut kotiin yli puolitoista vuotta kestäneestä poissaolostaan, keräsin vihdoin tarpeeksi rohkeutta pyytää häntä treffeille. menimme treffeille, mutta ne tuntuivat "tervetuloa takaisin kotikaupunkiisi" -tyyppisiltä treffeiltä. sen jälkeen hän sai poikaystävän, ja he seurustelivat muutaman kuukauden. En halunnut olla joku, joka häiritsisi heidän suhdettaan, joten päätin pitää etäisyyttä ja jatkaa eteenpäin. tässä kohtaa tapahtuu polttoaine. viime viikolla hänen veljensä kysyi minulta, haluaisinko tulla hänen kanssaan hakemaan hänet lentokentältä (hän oli ollut Bostonissa perheensä luona). halusin todella nähdä hänet uudestaan, joten suostuin lähtemään hänen mukaansa. siitä illasta tuli todella hauska, ja pystyimme muistelemaan ja kertomaan kuulumisia toisillemme. seuraavana päivänä hengailimme ja menimme jäätelölle. se tuntui vanhoilta ajoilta, jolloin hengailimme ja juttelimme ja pidimme vain hauskaa. pidän tässä tytössä eniten siitä, että voin puhua hänelle kaikesta, ja hän on ilmaissut saman minusta. vietämme loppuviikonlopun yhdessä hänen veljensä kanssa, ja menemme jopa syömään heidän isovanhempiensa luokse sunnuntaina. sinä iltana kerron ystävälleni, että ajattelin pyytää häntä ulos. selventääkseni, että olimme puhuneet asiasta ennenkin, joten minun ei ollut outoa puhua hänelle siskostaan, koska hän ymmärsi, mistä olin tulossa ja mitä tunsin häntä kohtaan. hän antaa minulle "okei" lähteä treffeille siskonsa kanssa, ja innostun siitä niin paljon, että päätän, että haluan tavata hänet seuraavana iltana. Hän kuitenkin varoittaa minua, että vaikka tyttö ja hänen poikaystävänsä erosivat muutamaa viikkoa aiemmin, hänellä on yhä tunteita poikaystävää kohtaan, eikä hän usko, että tytöllä on tunteita minua kohtaan. ymmärsin sen, ja se sai minut itse asiassa miettimään uudelleen päätöstäni pyytää tyttöä ulos. en halunnut olla se ystävä, jolla on tunteita tyttöä kohtaan, vain siksi, että ne eivät ole vastavuoroisia... (been there, done that many of times!). Se on syvältä.) Minulla on aina ollut ongelma liiallisen ajattelun kanssa, ja olen lopulta valvonut aivan liian myöhään miettien, mitä minun pitäisi tehdä ja mitä minun pitäisi sanoa hänelle. Päädyin päättämään kahdelta yöllä, että kertoisin hänelle, miltä minusta tuntuu, enkä haluaisi tehdä ystävyydestämme epämiellyttävää, ja selittäisin hänelle, että minun on poistettava itseni kuvasta, kunnes olen päässyt yli hänestä. Päätimme ystäväni kanssa, että tämä olisi paras tapa pelastaa ystävyys, mutta se sattui helvetisti minulle... fu:n yönä hän kutsui minut mukaansa hakemaan toisen sisaruksensa lentokentältä (vanhemmat asuvat bostonissa, ja lapset käyvät koulua täällä utahissa). menemme hakemaan hänen siskoaan ja syömään illallista. oli hauskaa olla heidän seurassaan, mutta ajatus siitä, mitä aioin kertoa hänelle sinä iltana, esti minua nauttimasta kaikesta mitä teimme. jätämme hänen siskonsa pois illan päätteeksi ja sanon hänelle, että haluan puhua. menemme yhdelle kaupungin suosikkinäköalapaikoistani, ja pysäköin auton. on kaunis ilta, ja näköalasta näkee kaupungin ja kaikki tähdet. kerroin hänelle, miltä minusta tuntui, yritettyäni saada sanoja ulos kaksi minuuttia. hän kertoi ymmärtävänsä, miltä minusta tuntui, ja arvostavansa minua ja rakastavansa myös olla kanssani ja viettää aikaa kanssani.... ystävänä. mietin, että "ei se mitään, olin suunnitellut, että sanot noin. se on siistiä." Päädymme keskustelemaan siitä, että minä ja hän vietämme aikaa erossa toisistamme, ja päätämme, että se on parasta. päätämme illan halaamalla ja viettämällä viipyilevän hetken auton luona, ennen kuin lähdemme omille teillemme. nopeasti eteenpäin tähän iltaan. puhun taas ystäväni kanssa koko asiasta, ja hän kertoo, että hän oli hämmästynyt tunnustuksestani ja oli tavallaan surullinen siitä, että olin tehnyt niin. hän jatkaa, että hän oli surullinen lähinnä siksi, että hänestä tuntui siltä, että jos olisimme menneet vielä muutamille treffeille, hän olisi luultavasti antanut minulle mahdollisuuden. mutta nykytilanteessa en ole enää osa hänen elämäänsä, joten nyt hän aikoo palata exänsä kanssa. edit: potkin tällä hetkellä itseäni siitä, etten tajunnut, että treffit, joilla kävimme, eivät olleet ihan romanttisimmat... ja että minulla olisi voinut olla mahdollisuus, jos olisin osoittanut enemmän "kiinnostusta".</w:t>
      </w:r>
    </w:p>
    <w:p>
      <w:r>
        <w:rPr>
          <w:b/>
        </w:rPr>
        <w:t xml:space="preserve">Tulos</w:t>
      </w:r>
    </w:p>
    <w:p>
      <w:r>
        <w:t xml:space="preserve">pilasin kaikki mahdollisuudet unelmieni tyttöön kertomalla hänelle ennenaikaisesti tunteistani.</w:t>
      </w:r>
    </w:p>
    <w:p>
      <w:r>
        <w:rPr>
          <w:b/>
        </w:rPr>
        <w:t xml:space="preserve">Esimerkki 7.2771</w:t>
      </w:r>
    </w:p>
    <w:p>
      <w:r>
        <w:t xml:space="preserve">Teksti: tarina alkaa näin. tämä tapahtui vuonna **2005** eli olin silloin 11-vuotias ja olimme lomalla, koska setäni oli menossa naimisiin. äitini oli ostanut minulle hienoja uusia vaatteita ja pari uusia kenkiä, joten olin innoissani hyppäämässä niihin ja juoksentelemassa ympäriinsä ja pitämässä hauskaa, kuten 11-vuotiaat tekevät. lapsena olin aina hyvin varovainen asujeni kanssa, en vain siksi, että äiti oli niin, vaan koska halusin olla kunnollinen ja niin minut oli kasvatettu. juoksin siis ulos huoneestani ja löin kenkäni läheisen kaapin reunaan. sekoan totaalisesti koska mokasin kenkäni ja aikaa on noin 2 tuntia siihen että meidän pitää lähteä autolla häihin ja alan sekoamaan niin kuin kuka tahansa lapsi sekoaisi tässä tilanteessa. en todellakaan halua häiritä äitiäni koska hän suuttuu ja muuta minulle ennen häitä joten otan asiat omiin käsiini (toivon etten olisi tehnyt sitä). nappaan superliiman, jota meillä on varastoituna kaapissa jossain päin taloa, ja menen kylpyhuoneeseen korjaamaan kenkäni hiljaisuudessa ilman, että kukaan näkee. pohja oli hieman vaurioitunut ja tarvittiin jotain, joka pitäisi sen kasassa (älkää kysykö, miksi se halkeili kahtia, koska se oli luultavasti huonolaatuista tai jotain). aloin levittää hitaasti superliimaa tarvitsevaan osaan, mutta tässä käy näin: levitin liikaa liimaa niin, että sitä alkoi tippua vasemmalle kämmenelleni, enkä huomannut sitä ennen kuin kämmeneni oli täynnä pieniä liimapaloja kaikkialla. sekosin täysin tässä vaiheessa enkä tiennyt mitä tehdä, koska minulla ei ole aavistustakaan mitä ihmiset tekevät kun he saavat superliimaa päälleen.  Laitan käteni lämpimän veden alle (typerä virhe) eikä se auta, yritin hieroa sitä pois nenäliinalla, se ei toiminut ja vaihtoehdot alkavat olla vähissä. viimeinen keino ennen häihin lähtöä oli juosta keittiöön hakemaan veitsi(!) ja otan riskin, äiti ja isä ovat vielä makuuhuoneessa pukeutumassa, joten keittiössä ei ole ketään. juoksen nopeasti keittiöön ja nappaan veitsen ja juoksen takaisin kylpyhuoneeseen ja lukitsen oven. alan ajella pois kämmeneni superliimaa ja tämä sisälsi ihoa ja pienempää ulkokudosta myös. verta alkaa valua yhä enemmän ja enemmän ja lavuaari alkaa näyttää yhtä veriseltä kuin lavuaari [p.t.]( https://i.ytimg.com/vi/x_z248izgn4/hqdefault.jpg). mielessäni en välitä verestä, on kuin aivoni haluaisivat vain saada superliiman pois eivätkä välittäisi seurauksista mitä tapahtuisi. ajelen liimaa pois kuin ei olisi huomista, koska kello tikittää alaspäin ja meidän pitäisi ikään kuin lähteä pian tässä vaiheessa. 10-15.minuuttia myöhemmin kaikki liima on ajeltu pois, mutta noin 50% ihostani on täysin perseestä kämmenessäni. en tietenkään voi mennä häihin näin, joten puhdistan sen ensin vedellä ja otan siteet ja kierrän ne käteni ympärille ja sitten laitan sormihanskat päälle (ulkona oli 35 astetta lämmintä). juoksen takaisin äitini ja isäni luo jotka ovat juuri huutamassa minua ovelle koska olemme lähdössä. äitini huomaa heti että minulla on hanskat kädessä ja kysyy miksi helvetissä minulla on hanskat kun ulkona on aurinko ja kuuma. annan hänelle vain paskan tekosyyn että nuo ovat lempihanskani. sillä välin aistin kuinka veri vain pumppasi kaikkialle siteisiin, jotka yllättäen kestivät pidempään kuin odotin. häissä veri alkoi päästä siteiden läpi ja hanskoihin ja "puoliksi liottaa" hanskoja, se kastui vain vähän ja koska ne eivät olleet todella kirkkaan valkoisia värejä, veri ei näkynyt. päiviä myöhemmin mulla oli hanskat vielä päällä ja kieltäydyin ottamasta niitä pois julkisesti koska pidin motiivista(se oli pokemon hanskat) , vaikka itseasiassa odotin vammojen paranemista. tarinan moraali on se, että älkää hankkiko lapsia, koska ne tekevät joskus tyhmiä outoja juttuja kuten ajelevat oman ihonsa pois.....</w:t>
      </w:r>
    </w:p>
    <w:p>
      <w:r>
        <w:rPr>
          <w:b/>
        </w:rPr>
        <w:t xml:space="preserve">Tulos</w:t>
      </w:r>
    </w:p>
    <w:p>
      <w:r>
        <w:t xml:space="preserve">Olin 11-vuotias, ja minun piti mennä häihin kahden tunnin kuluttua. kämmenelleni tarttui superliimaa, ja aloin ajella sitä pois veitsellä, mikä johti inhottaviin määriin verta, ja käytin hanskoja, kun ulkona oli 35 astetta lämmintä, piilottaakseni sen äidiltäni....</w:t>
      </w:r>
    </w:p>
    <w:p>
      <w:r>
        <w:rPr>
          <w:b/>
        </w:rPr>
        <w:t xml:space="preserve">Esimerkki 7.2772</w:t>
      </w:r>
    </w:p>
    <w:p>
      <w:r>
        <w:t xml:space="preserve">Teksti: Tämä tapahtui vain muutama minuutti sitten. työskentelen pienessä teknologia-alan startup-yrityksessä, jossa on hyvin vähän työntekijöitä suhteellisen pienessä toimistossa keskellä ei-mitään. meillä on hyvin rento ja epämuodollinen työympäristö, ja meillä on tapana pelleillä melko paljon, mukaan lukien toimitusjohtaja/johtaja ja ylempi johto.muutama viikko sitten ainoa nainen, joka työskenteli minun osassani rakennusta, lähti, joten luonnollisesti pelleily alkoi nousta uudelle tasolle. epämiellyttävän työpaikan luomisen pelon estämättä asiat muuttuivat selvästi nsfw:ksi normaaleihin standardeihin nähden. kuten varmaan arvasitte, tästä se fu alkaa. viime viikolla toimitusjohtaja/johtaja ja suora pomoni löysivät [tämän kuvan] (http://imgur.com/w4ppt0t) got-teemaisesta pornosta nimeltä game of bones. he päättivät heti, että parasta olisi pyytää johtavaa graafista suunnittelijaa (joka työskentelee toimistossani) photoshoppaamaan naamani siihen ja tulostamaan se. Kaikille, jotka jostain syystä ovat uteliaita, tämä oli [tulos](http://imgur.com/shykmbj). tämä tulostettiin ja teipattiin toimistoni oven sisäpuolelle ja laitettiin myös autoni tuulilasin pyyhkijän alle parkkipaikalla. pidin tätä hulvattomana, ja niin pitivät kaikki muutkin toimistossani työskentelevät, joten jätimme sen oven sisäpuolelle teipatun. sitten tällä viikolla palkkasimme uuden myyntimiehen, joka aikoo muuttaa tänne nj:stä. hän vietti suurimman osan ajastaan käyden läpi asioita toimitusjohtajan kanssa ja kouluttautuen tuotteisiimme rakennuksen muissa osissa, joten hän ei ollut koskaan käynyt toimistossamme eikä ollut nähnyt tätä kuvaa.... ennen kuin tänään, kun hän päätti piipahtaa esittelemässä perheensä ennen kuin lähti katsomaan taloja alueella. hänen vaimonsa ja kaksi lasta, toinen noin 7-vuotias tyttö ja toinen noin 5-vuotias poika. he kaikki astuvat huoneeseen ja kävelevät vähän matkaa sisään selkä ovea vasten, ja hän alkaa esitellä kaikkia. olen tässä vaiheessa hieman paniikissa, koska tiedän, että he näkevät sen, kun he kääntyvät poistumaan. Kun juttelemme, yritän miettiä, voisinko kävellä heidän ohitseen ja napata sen ovelta, mutta se ei onnistu. He alkavat lähteä, ja myyjä työntää oven auki kysyvä ilme kasvoillaan ja tutkii kuvaa, kun hän pitää ovea perheelleen. Sitten, kun hänen kasvoillaan alkaa valjeta, mitä hän katselee, hänen poikansa puhuu ja kysyy: "Hei, mikä tuo on?" ja kiinnittää myyntimiehen vaimon ja tyttären huomion kuvaan. hän näytti aika nololta, mutta näytteli sen kuin ammattilainen ja johdatti perheensä ulos melko nopeasti, jättäen meidät muut toimistossa hysteerisesti naureskellen ja täysin hämmentyneinä.</w:t>
      </w:r>
    </w:p>
    <w:p>
      <w:r>
        <w:rPr>
          <w:b/>
        </w:rPr>
        <w:t xml:space="preserve">Tulos</w:t>
      </w:r>
    </w:p>
    <w:p>
      <w:r>
        <w:t xml:space="preserve">uuden myyntimiehen, hänen vaimonsa ja lastensa kanssa, kuvaan itsestäni mekossa dildojen valtaistuimella.</w:t>
      </w:r>
    </w:p>
    <w:p>
      <w:r>
        <w:rPr>
          <w:b/>
        </w:rPr>
        <w:t xml:space="preserve">Esimerkki 7.2773</w:t>
      </w:r>
    </w:p>
    <w:p>
      <w:r>
        <w:t xml:space="preserve">Teksti: kirjoitan tätä yhdellä kädellä, joten tästä tulee lyhyt ja yksinkertainen. tänään mokasin, kun ajattelin, että veitsi on turvallisempi vaihtoehto kuin sakset. sain juuri uudet sukat, jotka oli sidottu yhteen muovilapulla. olisin voinut leikata sen saksilla, mutta minulla oli jo veitsi huoneessani.typerä itseni otti veitsen ja leikkasi sidoksen helposti. leikkasin myös sormeni helposti. se oli puhdas viilto, joten se ei oikeastaan sattunut lainkaan, vasta kun oikeasti katsoin haavaa, huolestuin. siitä vuoti verta ja vannon nähneeni luuta. Onneksi tässä kohtaa aloin ajatella järkevästi. tein perusjutut ja painoin haavaa ja tukin verenvuodon. se ei vieläkään sattunut kovin pahasti, joten oletin olevani kunnossa, mutta menin varmuuden vuoksi kiireelliseen hoitoon. Kävi ilmi, että se ei ollut kovin paha ja he vain liimasivat haavan, mutta sormi laitettiin silti viikoksi lastaan. olen innokas pelaaja ja suurin osa kaikesta, mitä teen, tapahtuu tietokoneella, joten tämä ei ole paras mahdollinen tilanne, mutta pystyn silti pelaamaan paskoja mobiilipelejä. haava ei satu ollenkaan ja se tulee varmasti kuntoon. [olen kuitenkin ihan ok tämän kanssa, koska minulla on edelleen sidontaviilto] (http://imgur.com/a/ckbzm)</w:t>
      </w:r>
    </w:p>
    <w:p>
      <w:r>
        <w:rPr>
          <w:b/>
        </w:rPr>
        <w:t xml:space="preserve">Tulos</w:t>
      </w:r>
    </w:p>
    <w:p>
      <w:r>
        <w:t xml:space="preserve">Älä ole laiska ja ota ne hiton sakset.</w:t>
      </w:r>
    </w:p>
    <w:p>
      <w:r>
        <w:rPr>
          <w:b/>
        </w:rPr>
        <w:t xml:space="preserve">Esimerkki 7.2774</w:t>
      </w:r>
    </w:p>
    <w:p>
      <w:r>
        <w:t xml:space="preserve">Teksti: Tämä ei siis tapahtunut tänään, vaan eilen, kun tulin töistä kotiin. tulin kotiin katsomaan tavallisia maanantaiaamun ohjelmiani (game of thrones ja silicon valley). kun istuin alas katsomaan game of thronesia, muistin, että niinhän minä sanoin, että se vituttaisi minua.... en uskonut häntä. olin siis ihan viattomana katsomassa lempisarjaani, kun se tulee loppuun... siihen yhteen kohtalokkaaseen kohtaukseen; ramsey ja sansa... kun se tapahtui ja näytettiin theonia, istuin siinä ja sanoin "tappakaa hänet" (viitaten ramseyyn), mutta hän seisoi siinä kuin pieni b****. tämä raivostutti minut. yhtäkkiä bruce banner muuttui Hulkiksi ja minä nappasin taulutelevisioni pöydältä ja heitin sen huoneen poikki uhmakkaasti huutaen. kun tajusin, että olin juuri tuhonnut televisioni, näin, että se oli yhä kytketty verkkovirtaan ilman, että televisio oli liitetty johtoon. Koska olen fiksu ihminen, tartuin johtoon vetääkseni sen irti seinästä, mutta käteni liukastui ja tartuin johto-osaan, mikä aiheutti itselleni sähköiskun... puhumattakaan siitä, että soini oli hyvin vihainen, koska hajotin televisiomme... joten minä mokasin ja teidän kaikkien pitäisi nauraa minulle.</w:t>
      </w:r>
    </w:p>
    <w:p>
      <w:r>
        <w:rPr>
          <w:b/>
        </w:rPr>
        <w:t xml:space="preserve">Tulos</w:t>
      </w:r>
    </w:p>
    <w:p>
      <w:r>
        <w:t xml:space="preserve">I Hulk löi Theonin kasvot seinään.</w:t>
      </w:r>
    </w:p>
    <w:p>
      <w:r>
        <w:rPr>
          <w:b/>
        </w:rPr>
        <w:t xml:space="preserve">Esimerkki 7.2775</w:t>
      </w:r>
    </w:p>
    <w:p>
      <w:r>
        <w:t xml:space="preserve">Teksti: soo tämä tapahtui noin 9 vuotta sitten, kun olin noin 9v. kävelin kotiin koulusta, koska myöhästyin bussista, ja minun piti käydä paskalla. jostain syystä en halunnut käyttää koulun vessoja, koska olin paskantanut housuihini 2. luokalla (mahtava logiikka?). joka tapauksessa se oli pitkä kävelymatka noin 2km+, kävelin mäkeä ylös kohti kotiani, mutta en pystynyt pidättelemään sitä enää, joten menin sisälle rakennukseen ja menin nurkkaan, riisuin housuni ja alusvaatteeni ja kävin isolla paskalla. Vieressäni oli kirkas muovilaatikko, näin jonkinlaisen liinan, otin sen ja pyyhin sillä perseeni. vedin housut ja alusvaatteet takaisin ja menin kotiin, muutama kuukausi myöhemmin menimme rakennuksen ohi ja menimme sisälle ja hän kertoi minulle, että se on hänen varastosäiliönsä. anteeksi mahdolliset kirjoitusvirheet makaan sängylläni ja käytän puhelintani.</w:t>
      </w:r>
    </w:p>
    <w:p>
      <w:r>
        <w:rPr>
          <w:b/>
        </w:rPr>
        <w:t xml:space="preserve">Tulos</w:t>
      </w:r>
    </w:p>
    <w:p>
      <w:r>
        <w:t xml:space="preserve">Kävin kuumalla höyryävällä paskalla parhaan ystäväni säilytysastiaan.</w:t>
      </w:r>
    </w:p>
    <w:p>
      <w:r>
        <w:rPr>
          <w:b/>
        </w:rPr>
        <w:t xml:space="preserve">Esimerkki 7.2776</w:t>
      </w:r>
    </w:p>
    <w:p>
      <w:r>
        <w:t xml:space="preserve">Teksti: hei reddit!pitkä aika lurker täällä, mutta päätin lähettää tämän, kun ystävä ehdotti, että minun pitäisi. pakollinen "tämä ei tapahtunut tänään, mutta vuosi sitten" postitse. se oli helmikuun lopussa ja olin juuri saanut valmiiksi töitä päivä. olin vapaalla huomenna ja oli menossa ulos tänä iltana nähdä taiteilija pari ystävää. Ennen artistin näkemistä päätimme, että menisimme pregameen. normaalisti en koskaan juo ennen konserttiin menoa, mutta tänä iltana minä ja ystäväni päätimme juoda. päätin juoda shottia persikkavodkaa tunnin ajan, jonka odotimme kyytiä/pregamea. tämä vodka oli niin pehmeää, että päädyin ottamaan noin 8-10 shottia sen tunnin aikana, jonka olimme pregamea. kyyti saapuu ja viisi meistä ahtautuu ystävämme autoon. laskeudumme alas, pääsemme jonon läpi ja konserttiin, ja kaikki sujuu hienosti. pääartisti tulee ja sanon ystävälleni, että haluan esittää liikkeen, jota kutsuimme "ruohonleikkuriksi" tai uskoakseni yleisemmin "skorpioniksi". Voisin tarjota videon, jos löytäisin sellaisen. ainoa tapa, jolla voin kuvailla sitä on, että kaksi ihmistä muodostuu kottikärryn kaltaiseen asentoon ja toinen heitetään ilmaan (moottori), kun toinen heiluttaa käsiään ylös ja alas (terät). olen tehnyt tätä aiemmin, eikä minulla ole ollut ongelmia sen kanssa. Ihmiset yleensä perääntyvät, ja lopulta ympärilleni muodostuu kuoppa. koska kuitenkin minä ja ystäväni olimme molemmat humalassa, en pystynyt liikuttamaan kehoani valmistautuakseni laskeutumaan kohti lattiaa, eikä ystäväni pystynyt heittämään minua takaisin ylös ajoissa. tunsin, kuinka leukani osui lattiaan, mutta nousin takaisin ylös vielä noin 4-5 kertaa. Yhteinen ystäväni pysäytti minut välittömästi ja kertoi meille, että minusta vuotaa verta. katsoin alas paitaani ja suutani, ja ne olivat aivan veressä. menimme poliisin luo, joka ohjasi meidät kohti tapahtumapaikan takahuonetta, jossa lääkintämiehet olivat valmiustilassa. Kun olin siellä takana, eräs tapahtumapaikan työntekijä kyseli minulta kysymyksiä, joiden perusteella voisin vain olettaa, että hän täytti tapahtumaraportin, kun lääkärit kertoivat minulle, että minun oli mentävä ensiapuun, jotta leukani (verenvuodon lähde) ommeltiin kiinni. he käskivät minun siistiytyä ennen ambulanssiin nousemista. tässä vaiheessa tajusin, että vasemman keskushampaan etuosa oli haljennut kahtia. Joten yö päättyy siihen, että ambulanssi tikkasi minut ja lähetti minut kotiin kertoen, että minun on mentävä hammaslääkärille. ensimmäisten tapaamisten jälkeen minulle sanottiin, että tarvitsen hammasimplantin, koska hampaani juuri oli haljennut. hammaslääkärini sanoi, että hammas itsessään kuuluisi historiankirjaan sen takia, miten se halkeili. monia tapaamisia ja 5000 dollarin arvosta hammaslääkärin töitä myöhemmin, ja olen nyt ylpeä pysyvän väärennetyn vasemman etukeskushampaan omistaja.</w:t>
      </w:r>
    </w:p>
    <w:p>
      <w:r>
        <w:rPr>
          <w:b/>
        </w:rPr>
        <w:t xml:space="preserve">Tulos</w:t>
      </w:r>
    </w:p>
    <w:p>
      <w:r>
        <w:t xml:space="preserve">menin konserttiin pilvessä, yritin kännissä leikata ruohonleikkuria, kasvot kasvoihin, hammaslääkäri kertoi, että tulen jäämään historiaan hänen vastaanotollaan.</w:t>
      </w:r>
    </w:p>
    <w:p>
      <w:r>
        <w:rPr>
          <w:b/>
        </w:rPr>
        <w:t xml:space="preserve">Esimerkki 7.2777</w:t>
      </w:r>
    </w:p>
    <w:p>
      <w:r>
        <w:t xml:space="preserve">Teksti: okei, tämä tapahtui noin kaksi kesää sitten. olin poimimassa mansikoita paikallisella mansikkapellolla, koska isovanhempani eivät pystyneet kumartumaan ja poimimaan mansikoita. joten, koska olen niin kiltti pojanpoika kuin olen, päätin poimia 3-4 litraa. kun olin poimimassa, seuraavassa rivissä oli puolalainen perhe, ja hekin poimivat mansikoita. koska he melkein huusivat toisilleen, kuulin, mitä he sanoivat. heidän aksenttinsa oli ehdottomasti eurooppalainen (tiesin sen verran paljon siitä), ja se kuulosti minusta venäläiseltä. Joten kysyin heiltä (venäjäksi tietenkin) "puhutteko te venäjää?" Nainen, joka oli lähimpänä minua, kääntyi ympäri (koska hän puhui perheelleen) ja sanoi (oletan, että "mitä?" tai "anteeksi?"."), joten sanoin, että nimeni on (nimettömyyden vuoksi kutsun itseäni nimellä jim) jim venäjäksi. hän oli aivan murtunut siitä, että puhuin hänelle venäjää. joten hän sanoi sitten (useiden kiusallisten ja hiljaisten hetkien jälkeen) "ei". joten sitten vastasin typerästi "puhutko saksaa?". (saksaksi tietenkin) ja hän alkoi kiroilla minua puolaksi. joten kutsuin häntä (ja hänen perhettään) kahdeksi ihmisryhmäksi, joita puolalaiset vihaavat eniten: saksalaiset toisen maailmansodan takia ja venäläiset kylmän sodan takia. joten en odota innolla, että saan enää puhua puolalaisten kanssa.</w:t>
      </w:r>
    </w:p>
    <w:p>
      <w:r>
        <w:rPr>
          <w:b/>
        </w:rPr>
        <w:t xml:space="preserve">Tulos</w:t>
      </w:r>
    </w:p>
    <w:p>
      <w:r>
        <w:t xml:space="preserve">kutsuin puolalaista naista ja hänen perhettään venäläisiksi ja saksalaisiksi, ja he kirosivat minua puolaksi.</w:t>
      </w:r>
    </w:p>
    <w:p>
      <w:r>
        <w:rPr>
          <w:b/>
        </w:rPr>
        <w:t xml:space="preserve">Esimerkki 7.2778</w:t>
      </w:r>
    </w:p>
    <w:p>
      <w:r>
        <w:t xml:space="preserve">Teksti: tämä tapahtui siis eilen, 7. tunnin ap-laskutunnilla. opettajani kävi läpi, miten käyttää luokan graafisia laskimia, mutta osaan jo käyttää niitä, joten minä ja ystäväni pelleilimme ja kirjoitimme viestejä. lopulta ystäväni kirjoitti laskimeensa "there's nothing left to due but kill myself". minä ja kaverini saimme naurut ja sitten kello soi ja lähdimme kotiin. ilmeisesti emme tyhjentäneet viestiä, ja matematiikan opettajamme löysi sen. välähdys eteenpäin tähän päivään, minut ja ystäväni kutsuttiin dekaanin toimistoon. meille sanottiin, että he ovat hyvin huolissaan meistä, mutta kun selitimme heille, että me vain vitsailimme ja sanoimme sen, koska meillä on tylsää, hän suuttui meille äärimmäisen paljon. hän antoi meille molemmille 5, 4 tunnin jälki-istuntoa koulun jälkeen ja hän kutsuu osavaltion laajuisen psykiatrin puhumaan meille. Olen kauhuissani siitä, että tämä pilaa todistukseni, koska tähän asti olen ollut high honor roll -oppilas ja erittäin hyvä oppilas. jälki-istuntojen lisäksi meidän on ehkä tavattava psykiatri kerran viikossa, jotta nähdään, olemmeko dekaani mukaan "henkisesti epävakaita tai masentuneita". pelkään todella, todella helvetin paljon, että tämä haittaa mahdollisuuksiani tulla hyväksytyksi haluamaani kouluun.</w:t>
      </w:r>
    </w:p>
    <w:p>
      <w:r>
        <w:rPr>
          <w:b/>
        </w:rPr>
        <w:t xml:space="preserve">Tulos</w:t>
      </w:r>
    </w:p>
    <w:p>
      <w:r>
        <w:t xml:space="preserve">minä ja ystäväni vitsailimme itsemurhasta päästäkseni pois tylsältä luennolta yksityisesti, opettaja löysi viestimme, 5, 4 tunnin jälki-istuntoja ja mahdollisia viikoittaisia terapiaistuntoja lääketieteellisesti sertifioidun psykiatrin kanssa**</w:t>
      </w:r>
    </w:p>
    <w:p>
      <w:r>
        <w:rPr>
          <w:b/>
        </w:rPr>
        <w:t xml:space="preserve">Esimerkki 7.2779</w:t>
      </w:r>
    </w:p>
    <w:p>
      <w:r>
        <w:t xml:space="preserve">Teksti: Olin tänään isovanhempieni maatilalla kävelemässä, kun törmäsin maassa istuvaan siniseen munaan. se näytti itse asiassa ehjältä, mutta kun nostin sen ylös, huomasin, että siinä oli muutama reikä, joista syntymättömän linnun oli täytynyt vuotaa ulos. Se painoi kuitenkin vielä jonkin verran, joten ajattelin, että voisin vain viedä sen kotiin, huuhdella sen pois ja pitää sen, ja se olisi hieno juttu! ei. menin autolleni laittaakseni sen sinne, minne en unohtaisi sitä. toinen käteni oli täynnä tavaroita, joten käytin kättä, jossa pidin punarinnan munaa, avatakseni auton oven. *räkä* vittu. katsoin munaa ja tajusin, että käteeni oli valunut hyvin tummanruskeaa nestettä. muistakaa, että täällä iowassa on 90 astetta lämmintä ja aurinko paistaa kirkkaasti. se oli mätää. siinäpä tarina siitä, miten käteni haisi kuolemalta päivän ajan. pesin sen pois, mutta en usko, että tulen koskaan unohtamaan tuota hajua...</w:t>
      </w:r>
    </w:p>
    <w:p>
      <w:r>
        <w:rPr>
          <w:b/>
        </w:rPr>
        <w:t xml:space="preserve">Tulos</w:t>
      </w:r>
    </w:p>
    <w:p>
      <w:r>
        <w:t xml:space="preserve">Rikoin vahingossa käteeni mädäntyneen punanmunan. En koskaan unohda sitä hajua.</w:t>
      </w:r>
    </w:p>
    <w:p>
      <w:r>
        <w:rPr>
          <w:b/>
        </w:rPr>
        <w:t xml:space="preserve">Esimerkki 7.2780</w:t>
      </w:r>
    </w:p>
    <w:p>
      <w:r>
        <w:t xml:space="preserve">Teksti: Kirjoitan tätä sairaalan päivystysaulasta. mutta aloitan tämän alusta. tapaan siis tytön tinderissä viime tiistaina. alamme jutella ja hän ilmaisee kiinnostuksensa surffaukseen (sanoo käyneensä kerran kavereiden kanssa jne.). päätämme lähteä tänään, koska on lomapäivä ja sää on kiva. pääsemme rannalle ja kysyn vain perusasioita, osaatko uida? Osaatko käsitellä aallokkoa? ja älä pudota kenenkään päälle. menemme siis veteen, ja vesi on hieman odotettua koleampaa, mutta kuitenkin hallittavissa. melon ja pidän häntä silmällä, varmistan, että hän on kunnossa. mutta ennen kuin ehdin varoittaa häntä, hän ottaa pitkän laudan ja pitää sitä kasvojensa edessä, ja lopulta hän saa laudan ja kunnon aallon kasvoihinsa. Ajattelen, ettei se ole iso juttu, ja jatkan aaltoa, kun näen oheiskuvakulmastani joukon ihmisiä hyppimässä ja huutamassa. katson sinne enkä näe, kuka on loukkaantunut, mutta tiedän, että jotakuta autetaan. minulla on pelottava aavistus, että se voisi olla seuralaiseni. melon siis sisään, vain nähdäkseni seuralaiseni huutavan ja kiroavan minua siitä, että jätin hänet. hän viiltää huulensa auki ja lyö etuhampaansa irti. vien hänet välittömästi sairaalaan, jossa istun tässä, mutta nautin juuri kuuman kaakaon. joten se on minulle eduksi!** vein tinder-treffikumppanini surffaamaan ja hän puhkaisi kasvonsa auki. nyt olemme sairaalassa (2. treffit, menee aika hyvin kai voi sanoa).</w:t>
      </w:r>
    </w:p>
    <w:p>
      <w:r>
        <w:rPr>
          <w:b/>
        </w:rPr>
        <w:t xml:space="preserve">Tulos</w:t>
      </w:r>
    </w:p>
    <w:p>
      <w:r>
        <w:t xml:space="preserve">**</w:t>
      </w:r>
    </w:p>
    <w:p>
      <w:r>
        <w:rPr>
          <w:b/>
        </w:rPr>
        <w:t xml:space="preserve">Esimerkki 7.2781</w:t>
      </w:r>
    </w:p>
    <w:p>
      <w:r>
        <w:t xml:space="preserve">Teksti: huomautus: olen 18-vuotias ja siskopuoleni on yhdeksänvuotias. söin eilen illalla isäni ja äitipuoleni kanssa olohuoneessamme. katsoimme televisiosta big bang theorya. siskopuoleni tuli huoneeseen ja istuutui sohvalle. tässä vaiheessa mokasin. yksi ohjelman hahmoista mainitsi jotain kolmestaan. siskopuoleni kysyi heti: "Mikä on kolmestaan?" Kaikki jähmettyivät. keksin nopeasti vastauksen: "se on sitä, kun kolme ihmistä ajaa autoilla kilpaa toistensa kanssa." tämä tuntui toimivan aika hyvin. hän uskoi sen, ja kaikki oli hyvin. myöhemmin äitipuoleni näytti minulle peukkua ja sanoi "nopea ajattelu aiemmin!" kaikki oli kunnossa maailmassa. kunnes.... seuraavana päivänä. hänellä oli kaksi ystävää luonaan kesähoidon jälkeen (periaatteessa päivähoito, joka järjestetään kesällä, jotta vanhempien ei tarvitse palkata lapsenvahteja ollessaan töissä). tätä tapahtuu noin kerran viikossa, ja he yleensä vain pelaavat wii:tä tai hyppivät trampoliinilla ulkona. He olivat epätavallisen äänekkäitä, juoksentelivat ympäriinsä huutaen ja yleisesti ottaen ärsyttivät kaikkia. yhtäkkiä kaikki kolme juoksivat portaita ylös, melkein törmäsivät isääni, kun he tulivat kulman takaa olohuoneeseen, ja juoksivat käytävää pitkin. isä sanoi: "Odottakaa!" ja siskopuoleni pysähtyi. isä kysyi: "Mitä te teette, juoksenteletteko te ympäriinsä talossa?" siskopuoleni sanoi: "Meillä on jalkakolmikko kellarista makuuhuoneeseeni!".</w:t>
      </w:r>
    </w:p>
    <w:p>
      <w:r>
        <w:rPr>
          <w:b/>
        </w:rPr>
        <w:t xml:space="preserve">Tulos</w:t>
      </w:r>
    </w:p>
    <w:p>
      <w:r>
        <w:t xml:space="preserve">kertoi 9-vuotiaalle siskopuolelleni, että kolmikko on kolmen hengen kilpailu. siskopuoli on sitten tehnyt kolmikon kahden luokkatoverini kanssa kotonani.**.</w:t>
      </w:r>
    </w:p>
    <w:p>
      <w:r>
        <w:rPr>
          <w:b/>
        </w:rPr>
        <w:t xml:space="preserve">Esimerkki 7.2782</w:t>
      </w:r>
    </w:p>
    <w:p>
      <w:r>
        <w:t xml:space="preserve">Teksti: tämä tapahtui tänään aamulla.&amp;nbsp;ei minun fu, vaan ystävän. olen lyhyt, koska tiedän, että olette kaikki hyvin kiireisiä (reddit-aiheisten asioiden kanssa, tietenkin). tässä se on: ystävä myy wii craigslistillä. potentiaalinen ostaja lähettää tekstiviestin ystävälleni. ystäväni vastaa vitsillä(?), ja saa heti kaksi muuta tekstiviestiä ostajalta - ilmeisesti ensimmäinen teksti oli paljon pidempi kuin hän ensin luuli, ja viesti saa aika synkän käänteen...&amp;nbsp;katso, reddit: http://imgur.com/k1squev&amp;nbsp;</w:t>
      </w:r>
    </w:p>
    <w:p>
      <w:r>
        <w:rPr>
          <w:b/>
        </w:rPr>
        <w:t xml:space="preserve">Tulos</w:t>
      </w:r>
    </w:p>
    <w:p>
      <w:r>
        <w:t xml:space="preserve">^ katso edellä ^</w:t>
      </w:r>
    </w:p>
    <w:p>
      <w:r>
        <w:rPr>
          <w:b/>
        </w:rPr>
        <w:t xml:space="preserve">Esimerkki 7.2783</w:t>
      </w:r>
    </w:p>
    <w:p>
      <w:r>
        <w:t xml:space="preserve">Teksti: tämä tapahtui noin tunti sitten. olin juuri lopettanut päivällisen ulkona ystävieni kanssa collegessani, ja menin takaisin s.u.b.:hen (meidän kahvilaan) hakemaan jäädytettyä jogurttia. koneesta näen, että sitä ei kutsuta jäädytetyksi jogurtiksi, vaan se on yo cream. ajattelin, että tämä nimi oli hulvaton, menin takaisin ulos kavereideni luo ja yritin sanoa "hei jätkät, haluatteko kermani suuhunne?" mutta sen sijaan sanoin "hei jätkät, haluatteko kermani suuhunne?", jota seurasi välittömästi **paskat vittu vittu jumalauta**, koska olin sanonut sen aivan liian lujaa ja kaikki noin 50 ihmistä ulkona kuulivat minut ja purskahtivat nauruun. nyt olen se outo kermakundi.</w:t>
      </w:r>
    </w:p>
    <w:p>
      <w:r>
        <w:rPr>
          <w:b/>
        </w:rPr>
        <w:t xml:space="preserve">Tulos</w:t>
      </w:r>
    </w:p>
    <w:p>
      <w:r>
        <w:t xml:space="preserve">älä vitsaile kermasta</w:t>
      </w:r>
    </w:p>
    <w:p>
      <w:r>
        <w:rPr>
          <w:b/>
        </w:rPr>
        <w:t xml:space="preserve">Esimerkki 7.2784</w:t>
      </w:r>
    </w:p>
    <w:p>
      <w:r>
        <w:t xml:space="preserve">Teksti: heittää pois, koska ystäväni näki tämän tapahtuvan, ja hän lukee tätä sub.tämä erityinen surullinen virhe alkoi eilen, kun menin ystäväni kanssa katsomaan elokuvaa, jota olimme hypetelleet useita viikkoja. otimme mukaan neljä limsaa (en usein juo limsaa), ja kun pääsimme teatteriin, yksi kahdesta tölkistä oli vielä jäljellä. hyvänä ihmisenä päätin olla salakuljettamatta tölkkiä teatteriin. sen sijaan päätin säästää sen lounaaksi tänään. tänään, kuten kaikkina tavallisina kesäpäivinä Georgiassa, lämpötila nousi armottomasti 90 asteeseen. minä, täysi hölmö, jätin limutölkin autoni kuppitelineeseen. aurinkoon. en edes juonut sitä lounaaksi. join sen sijaan vettä, kuten idiootti olen. yhdeksän tunnin auringossa olon jälkeen limutölkki oli siis valmis tuhoon, ja nousin autooni. Kun limsatölkki ensimmäisen kerran osui silmiini, epäröin ensin avata sitä. Loogisesti ajatellen tiesin, että korkea lämpötila heikentäisi kaasun liukoisuutta ja laajentaisi sitä, eli limsatölkki todennäköisesti poreilisi paljon, jos avaisin sen. loogisesti tiesin, että jos odottaisin vielä kymmenen minuuttia, voisin laittaa limonadin kotona jääkaappiin ja jäähdyttää sen miellyttävään lämpötilaan. mutta logiikka ei voinut ottaa huomioon yhtä asiaa. **halusin yhtäkkiä helvetin paljon sitä limonadia, ja halusin sitä juuri silloin. ** avasin limonadin aliarvioimalla holtittomasti kiukkuisen hiilidioksidin voiman, ja valtavan pamauksen voimasta kaikki puristettu kaasu pakeni kerralla ulos. pamahdus oli nelisenkymmentä kertaa voimakkaampi kuin odotin. limsaa lensi kaikkialle. limsa-tölkin pieni läppä, joka yleensä aukeaa sisäänpäin, räjähti sen sijaan ulospäin ja lensi irti tölkistä viiltäen kättäni. ellei kädestäni olisi ollut apua, metallinpala olisi osunut kasvoihini. joten järkyttyneenä siitä, että olin melkein loukkaantunut vakavasti, join koko tölkin yhdellä loistavalla kulauksella vakuuttaakseni valta-asemaani. lopulta sain kovan haavan käteeni ja limsaa. mutta autoni on limsan peitossa, joten minulla on todennäköisesti muurahaisia. *edit: pahoittelen, että joudun tuottamaan pettymyksen, mutta heitto johtuu siitä, että suunnittelen yllätystä toiselle ystävälleni ja olen kirjoittanut siitä päätililläni. tyttö, joka todisti tämän, ei ole kovin hyvä salaisuuksissa (mutta hän on silti mahtava ja kaikkea).</w:t>
      </w:r>
    </w:p>
    <w:p>
      <w:r>
        <w:rPr>
          <w:b/>
        </w:rPr>
        <w:t xml:space="preserve">Tulos</w:t>
      </w:r>
    </w:p>
    <w:p>
      <w:r>
        <w:t xml:space="preserve">en jäänyt limuani, joten se yritti jäädyttää minut.**</w:t>
      </w:r>
    </w:p>
    <w:p>
      <w:r>
        <w:rPr>
          <w:b/>
        </w:rPr>
        <w:t xml:space="preserve">Esimerkki 7.2785</w:t>
      </w:r>
    </w:p>
    <w:p>
      <w:r>
        <w:t xml:space="preserve">Teksti: hieman taustaa olen suuri menettää asioita ja saada asioita varastetaan minulta. olen ollut puhelimeni varastettu taskustani ennenkin, joten tämä koko tilanne on kiusallista minulle, mutta myös hieman yleistä. tämä tapahtui viime lauantaina. olin kihlattuni kanssa hänen kotimaassaan, jossa en halua saada liian tarkkaan, koska joitakin myöhempiä yksityiskohtia. olimme menossa käymään hänen isoisänsä, joka on sairas ja oli noin 8 tunnin päässä bussilla. joten nousemme bussiin ja ensimmäinen asia mitä teen on laittaa reppuni ylälokeroon ja tässä makaa fu. olimme lähdössä bussiasemalta 3:30 aamuyöllä joten ensimmäinen asia mitä teen on nukahtaa. nyt bussit ovat hieman erilaisia täällä kun ne menevät määränpäähänsä kuka tahansa voi liputtaa bussin ja milloin tahansa joku bussissa voi pyytää päästä pois missä tahansa. nyt tämä maa on tunnettu siitä, että tarvitsee pitää tavaransa lähellä. minua on varoitettu taskuvarkaista mutta en edes ajatellut laukkuni olevan vaarallinen.menemme siis ensimmäiselle levähdyspaikalle ja menen vessaan ja kun palaan takaisin laukkuni on edelleen siellä. luonnollisesti nukahdan takaisin, fu numero 2. herään moottoritiellä ja huomaan kun katson ylös, että repun hihna on kadonnut. herätän morsiameni ja kysyn onko hän nähnyt jonkun siirtävän laukkua. sydäntäni särkee kun tajuan että molempien passimme ovat laukussa, ja olemme molemmat eri maista kuin missä olimme juuri nyt. kysyn bussin konduktööriltä ja hän ei huomannut kenenkään ottaneen laukkua, mutta sanoo että bussissa on valvontakamerat, joten ajamme bussilla loppuun asti. siellä tapaamme morsiameni isän ja tätini ja serkkuni ja käymme katsomassa cctv:tä ja siinä emme näe kenenkään lähtevän sen kanssa. kamera on suunnattu vain bussin uloskäyntiin ja se oli päällä vain tietyin väliajoin. löysimme toisen laukun ja ilmeisesti koska olen valkoihoinen he luulevat, että mies seurasi minua bussiin ja näki minut helpoksi kohteeksi. hän vei mukanaan muitakin aika kalliita tavaroita, mutta pahinta oli passimme, sillä aiomme lähteä pois bussista perjantaina. ja halusimme päästä takaisin hänen muun perheensä luokse ennen kuin meidän piti lähteä. joten tutkimme asiaa ja tarvitsemme poliisiraportin. konduktööri tulee kanssamme lähimmälle poliisiasemalle ja poliisi sanoo ettei voi tehdä mitään koska varkaus ei tapahtunut hänen toimialueellaan. hän syö jäätelöä koko ajan kuin tämä ei olisi hänen ongelmansa. joten menemme sinne missä luulimme sen tapahtuneen, kahden tunnin ajomatkan päähän. sinne päästyämme meidän pitää itse kirjoittaa tapahtumasta. sitten odotamme toiset 30 minuuttia ennen kuin meidät viedään toiselle asemalle puhumaan tutkintaosaston päällikölle. tämä poliisi on ääliö heti alkuunsa. minusta tuntui kuin olisin puhunut tucon kanssa breaking badista, koska hän näytti ja käyttäytyi kuin hän. hän jatkaa kertomalla meille, että poliisiraportin saaminen kestää kauan, ja saa meidät tuntemaan itsemme tyhmiksi, koska tulimme hänen luokseen niin myöhään. varkaus tapahtui aamulla, ja kun saavuimme hänen luokseen, kello oli jo 16.00. hän vie morsiameni isän sivuun ja kiristää häneltä jotain 20 amerikkalaista dollaria vastaavaa. ja saamme poliisiraportin 3 tuntia myöhemmin. sitten ajamme koko matkan takaisin morsiameni tädin kotiin ja nukahdamme heti pitkän päivän jälkeen. sunnuntaina meidän piti palata morsiameni perheen toiselle puolelle, jossa hänen äitinsä ja veljensä asuvat, mutta emme voineet, koska meidän piti jäädä lähelle suurlähetystöjä, jotta voisimme mennä kerjäämään hätäpasseja maanantaina. hänen veljensä on nuori, joten hän itki, koska hänellä oli ikävä meitä. vietimme sunnuntain yrittäen pitää hauskaa, mutta enimmäkseen murehtimalla sitä, saisimmeko passimme takaisin ajoissa, jotta ehtisimme lähteä maasta lennollamme, ja yleisesti ottaen halusimme vain päästä takaisin perheen toiselle puolelle. hukkasin molemmat rannekelloni, jotka morsiameni oli antanut minulle lahjaksi, ja hän hukkasi molemmat kaulakorut, jotka annoin hänelle lahjaksi. lisäbonuksena keräsin eri valuuttoja kesän matkoiltani, ja ne olivat kaikki laukussa.</w:t>
      </w:r>
    </w:p>
    <w:p>
      <w:r>
        <w:rPr>
          <w:b/>
        </w:rPr>
        <w:t xml:space="preserve">Tulos</w:t>
      </w:r>
    </w:p>
    <w:p>
      <w:r>
        <w:t xml:space="preserve">nukahtamalla maassa, joka on pahamaineinen varkauksista, ja menettämällä minun ja sulhaseni arvotavarat ja passit ja joutumalla tekemisiin hämärän poliisin kanssa, joka auttaa saamaan ne takaisin.</w:t>
      </w:r>
    </w:p>
    <w:p>
      <w:r>
        <w:rPr>
          <w:b/>
        </w:rPr>
        <w:t xml:space="preserve">Esimerkki 7.2786</w:t>
      </w:r>
    </w:p>
    <w:p>
      <w:r>
        <w:t xml:space="preserve">Teksti: joten kerroin tytölle näen, että vähän pureminen ja kuristaminen ei koskaan satuta ketään, koska aiemmin hän oli ollut melko vastenmielinen ajatus. joten hän sanoo, että minun pitäisi saada hänet tuulella, jotta hän löysäisi ajatuksen. joten koska olen nuori ja naiivi, otan haasteen vastaan ajattelemalla vähän perverssi paska voisi piristää night.so istun ylös sängyssä, kun hän kuivaa itseään pois suihkusta, vähän tiesin, mitä oli menossa alas. Joten nousen ylös ja seison hänen takanaan ja alan suudella ja purra kevyesti hänen kaulaansa, samalla kun hyvin kevyesti kuristan häntä. hän näyttää nauttivan itsestään, kaikki on tullut milhouse. vähän esileikkiä jatkuu, näen hänen alkavan innostua, koska hän antaa minulle maailman seksikkäimmän huolimattoman suihinoton, teen vastapalveluksen ja muutamaa minuuttia myöhemmin makaan selälläni sängyssä. Laitan märät sormeni hänen suuhunsa ja hän puree niitä kuin vitun mäyrä, ilmeisesti tuskissaan, mutta yritän esittää viileää ja hymyilen kömpelösti, huono veto, hän tarttuu hiuksiini ja yrittää repiä hiuksiani irti samalla kun puree koko matkan niskaani pitkin.Tällä hetkellä tunnen itseni kuin 17-vuotias, joka on juuri tajunnut, että hän on vetänyt liian kovaa bongia, tiesin, että tästä tulisi pitkä yö. Joten hän hyppää munani päälle, kiitos vittu, ehkä se rauhoittaa häntä hieman. väärässä, hän jatkaa kaksin käsin kuristamalla minua tukehtumispisteeseen asti, ei ole turvallista sanaa, en ole koskaan ennen saanut muijaa tekemään tätä, mitä vittua teen? Joten naiivi minä yritän mitä nuoret pojat tekevät, ja taistelen tulta vastaan tulella, joten laitan käteni kevyesti hänen kurkulleen ja nostan intensiteettiä toivoen, että hän antautuisi. huono veto, ämmä tarttuu kovemmin, hän katsoo suoraan silmiini, hampaat puristettuna yhteen, leikimme tukehduttamiskanaa ja minulla oli tunne, että minä olin kana.Jos olisin osannut latinaa, olisin yrittänyt suorittaa koti manauksen nartulle, voisin vain istua siinä ja miettiä, olinko jotenkin jossakin vitun bdsm unihalvauksessa.Minua siis kuristettiin vittuun, sillä tytöllä oli kädet kuin pikkulapsella ja minä haukkasin henkeä, joten adrenaliini vain potkaisi käyntiin ja nostin hänet ylös ja heitin hänet, kirjaimellisesti heitin hänet pois päältäni. huono veto, se sai hänet liikkeelle vielä enemmän, ennen kuin tiesinkään, hän oli nipistänyt minut seinään, puri kaulaani samalla kun puristi pallejani ruuvipenkissä kuin olisin ollut huonosti käyttäytyvä koira kuristinketjussa. Tässä vaiheessa minun olisi pitänyt vain myöntää, että olin sekaisin, mutta minä olin aloittanut tämän, tämä oli minun ideani, minä pyysin tätä, ja jos tunnette minut, tiedätte, miten huono olen myöntämään, että olen väärässä. joten käytin 30 dollarin kuukausittaisen kuntosalijäsenyyteni ja heitin hänet selälleen.Hän nousee ylös ja alkaa kynsiä minua, taklaan hänet sängylleni ja niputan hänen kätensä taaksepäin, jotta hän ei voisi korjata enempää ihoani kynsiensä alta, hän katselee minua yhä kirjaimellisesti hulluilla silmillä, joten imen ylpeyteni ja vihaan häntä paskan vertaa toivoen, että hän rauhoittuisi vittu. en ole koskaan ollut yhtä onnellinen tuntiessani olevani lähellä orgasmia elämässäni, halusin vain että se olisi ohi. joten vedän ulos ja annan sen vain repiä hänen naamaansa, ennen kuin hän tajusi mitä tapahtui, juoksin vittuun. editoitu: kielioppi.</w:t>
      </w:r>
    </w:p>
    <w:p>
      <w:r>
        <w:rPr>
          <w:b/>
        </w:rPr>
        <w:t xml:space="preserve">Tulos</w:t>
      </w:r>
    </w:p>
    <w:p>
      <w:r>
        <w:t xml:space="preserve">olkaa varovaisia mitä pyydätte pojat.</w:t>
      </w:r>
    </w:p>
    <w:p>
      <w:r>
        <w:rPr>
          <w:b/>
        </w:rPr>
        <w:t xml:space="preserve">Esimerkki 7.2787</w:t>
      </w:r>
    </w:p>
    <w:p>
      <w:r>
        <w:t xml:space="preserve">Teksti: menin nukkumaan klo 2 yöllä (redditin takia) ja heräsin klo 5:50 kouluun, joten olin hyvin väsynyt. kun pesin hampaita, putosi iso pala hammastahnaa putkesta käteeni. väsymykseni takia en huomannut sitä ennen kuin oli liian myöhäistä. kun hampaat oli pesty, ajoin kädelläni hiuksiani läpi muutaman kerran päästäkseni eroon sängynpään ilmeestä. en tajunnut, että olin levittänyt colgatea kaikkialle muhkeisiin hiuksiini. myöhemmin päivällä (yritin) ajaa kädellä hiusteni läpi, ja minua tervehti kypärä hiuksia, jotka olivat kovemmat kuin spartalaisten kypärä. sillä hetkellä tajusin, että haisin koko aamun kävelevältä hammastahnatuubilta, ja pesin hiukseni kylpyhuoneessa. niinpä jatkoin päivää näyttämällä huuhdellulta merimieheltä, joka haisi hammastahnalle.</w:t>
      </w:r>
    </w:p>
    <w:p>
      <w:r>
        <w:rPr>
          <w:b/>
        </w:rPr>
        <w:t xml:space="preserve">Tulos</w:t>
      </w:r>
    </w:p>
    <w:p>
      <w:r>
        <w:t xml:space="preserve">hieroin pudonnutta hammastahnaa hiuksiini. tuloksena oli hiuskypärä ja minttuinen tuoksu.</w:t>
      </w:r>
    </w:p>
    <w:p>
      <w:r>
        <w:rPr>
          <w:b/>
        </w:rPr>
        <w:t xml:space="preserve">Esimerkki 7.2788</w:t>
      </w:r>
    </w:p>
    <w:p>
      <w:r>
        <w:t xml:space="preserve">Teksti: Hän tarvitsi erään entisen työntekijän (joka työskenteli hänen alaisuudessaan) tiedostoja kopioituna jonnekin, jonne hänellä oli pääsy, koska hänen piti muokata niitä myöhemmin tällä viikolla pidettävää esitystä varten.Ei mitään ongelmaa, ajattelin, tämä on kahden minuutin homma. silloin alkoi mokaamiseni... kun katselin entisen työntekijän varmuuskopioituja tiedostoja, aloin palauttaa niitä. kun ne oli palautettu, aloin kirjoittaa nopeaa unix-komentoa siirtääkseni tiedostot hänen hakemistoonsa... sitten ajatukseni pimenivät. täysin. täysin. täysin. täysin. unohdin täysin hänen nimensä. Istuin siinä ilmeettömänä ikuisuudelta tuntuneen ajan, ja mieleni ajatteli vain: "Paska! paska! paska! paska! olet työskennellyt hänen kanssaan ainakin kahdeksan vuotta, senkin vitun ääliö, miten voit unohtaa hänen nimensä? vittu, mikä hänen nimensä on?!" Epätoivon vallassa vilkaisin hänen henkilökorttiaan, ja onneksi (!!!) näin vilaukselta hänen etunimensä... mikä riitti työllistämään muistini hänen täydellisen nimensä osalta. Tärkeä huomautus seuraavaa osaa varten...hänen sukunimensä alkaa d:llä, ja siinä on kaksi t:tä. tässä kohtaa tapahtui todellinen mokani...jotta en näyttäisi täydelliseltä ääliöltä, etten täysin unohtanut hänen nimeään, vaan vain miten se kirjoitetaan, kysyin: "tuplasti d:tä, eikö niin?" Heti kun se lähti suustani, en pystynyt korjaamaan sitä tarpeeksi nopeasti (ja olen melko varma, että muutuin haamunvalkoiseksi)... "Uhh, anteeksi, tarkoitin kahta t:tä...eikö?" Mainitsinko, että hän on povekas? fml. "Joo, kaksi t:tä", hän vastasi... joko sivuuttaen freudilaisen lipsahdukseni, tai sitten hän ei tajunnut sitä ollenkaan. toivon jälkimmäistä, mutta en pidättele hengitystäni.</w:t>
      </w:r>
    </w:p>
    <w:p>
      <w:r>
        <w:rPr>
          <w:b/>
        </w:rPr>
        <w:t xml:space="preserve">Tulos</w:t>
      </w:r>
    </w:p>
    <w:p>
      <w:r>
        <w:t xml:space="preserve">sanoin "tupla-D:n" freudilaisen lipsahduksen viehättävälle, povekkaalle työtoverille, vaikka tarkoitin "tupla-T:tä", ja yritin käyttäytyä kuin en olisi unohtanut hänen nimeään.</w:t>
      </w:r>
    </w:p>
    <w:p>
      <w:r>
        <w:rPr>
          <w:b/>
        </w:rPr>
        <w:t xml:space="preserve">Esimerkki 7.2789</w:t>
      </w:r>
    </w:p>
    <w:p>
      <w:r>
        <w:t xml:space="preserve">Teksti: kuten monet tifut, tämä ei tapahtunut tänään. se oli muutama kuukausi sitten.menin redditiin puhelimellani eräänä päivänä (outoa, tiedän) ja, en muista tarkalleen miten, mutta reddit johdatti minut saatanan kirkon verkkosivulle. luulen, että verkkosivu ei näkynyt kovin hyvin alienbluessa, joten avasin sen safarissa. minulla on puhelimessani kromi. en usein käytä safaria.päivää tai kahta myöhemmin äitini ajoi minut jonnekin, ja hänen piti lainata puhelintani.  Aina kun näin käy, elämäni vilahtaa silmieni edessä, koska en koskaan muista, mitä outoa paskaa olen saattanut katsoa, ja äiti tulee epäluuloiseksi, jos viivyttelen antaessani puhelimen hänelle. annoin sen hänelle ja pidin peukkuja. hän avasi safarin ja joutui kasvokkain saatanan kirkon käskyjen kanssa. äitini on muuten katolilainen. ei superhurskas, mutta tarpeeksi hurskas, että hän sekoaa, jos hänen poikansa on saatananpalvoja. hän suuttui.</w:t>
      </w:r>
    </w:p>
    <w:p>
      <w:r>
        <w:rPr>
          <w:b/>
        </w:rPr>
        <w:t xml:space="preserve">Tulos</w:t>
      </w:r>
    </w:p>
    <w:p>
      <w:r>
        <w:t xml:space="preserve">Jätin saatanan kirkon verkkosivuston auki älypuhelimessani ja äitini saattaa tai ei ehkä luule, että palvon pimeyden ruhtinasta.**</w:t>
      </w:r>
    </w:p>
    <w:p>
      <w:r>
        <w:rPr>
          <w:b/>
        </w:rPr>
        <w:t xml:space="preserve">Esimerkki 7.2790</w:t>
      </w:r>
    </w:p>
    <w:p>
      <w:r>
        <w:t xml:space="preserve">Teksti: minun pitäisi aloittaa tämä selittämällä, että äitini on aidosti suloinen ja naiivi nainen. pelaamme paljon scrabblea, joten jotain tällaista oli pakko tapahtua ennemmin tai myöhemmin. muutama vuosi sitten, erään säännöllisen scrabble-pelimme aikana, tajusin, että voisin käyttää kaikkia kirjaimiani, mistä saa 50 lisäpistettä, mutta se kirjoitti jotain karkeaa. en rehellisesti sanottuna edes uskonut, että se oli laillinen sana, mutta pyysin kuitenkin sanakirjaa. Kun näin, että se oli, aloin kikattaa. naurun välissä varoitin heitä, että olin käyttämässä tuhmaa sanaa, mutta että se oli sanakirjassa, joten se lasketaan. laitoin kirjaimet näkyviin: f-i-s-t-i-n-g. äitini katsoo taululle ja ääntelee sen. tässä vaiheessa minua nauratti niin kovasti, että pystyin tuskin hengittämään. sitten hän kysyi, mitä se oli. naurun ja haukkomisen välissä selitin (mahdollisimman vähin sanoin). hänen vastauksensa? "Miksi kukaan haluaisi tehdä niin????" kirjaimellisesti putosin tuoliltani ja roiskin vähän pissaa.</w:t>
      </w:r>
    </w:p>
    <w:p>
      <w:r>
        <w:rPr>
          <w:b/>
        </w:rPr>
        <w:t xml:space="preserve">Tulos</w:t>
      </w:r>
    </w:p>
    <w:p>
      <w:r>
        <w:t xml:space="preserve">traumatisoin äidin selittämällä, että jotkut ihmiset haluavat halata nyrkkiä persereikiensä/vaginansa kanssa.</w:t>
      </w:r>
    </w:p>
    <w:p>
      <w:r>
        <w:rPr>
          <w:b/>
        </w:rPr>
        <w:t xml:space="preserve">Esimerkki 7.2791</w:t>
      </w:r>
    </w:p>
    <w:p>
      <w:r>
        <w:t xml:space="preserve">Teksti: okei, olen nyt rullassa näiden tifu-juttujen kanssa... tajuan vain, kuinka monta kertaa olen mokannut elämässäni... joka tapauksessa, tämä tarina tapahtui muutama vuosi sitten, mutta se on ehdottomasti elämäni lempi-... pahin... hetki: "kultalapsena" oleminen on aina kova maine, jota on vaikea elää jatkuvasti, vaikka jonkin aikaa minulla ei näyttänyt koskaan olevan ongelmaa. koulun kapteeni seitsemännellä luokalla, peruskoulun dux, kaupungin puheenaihe paikallisen eisteddfodin esiintymisosastolla.  Kahdeksannella luokalla jouduttuani erimielisyyteen toisen tytön kanssa minua kuvailtiin sanalla "ei tekisi kärpäsellekään pahaa". Sinä vuonna voitin myös talon henkipalkinnon. Olin kaunis, olin kultainen. Kymmenennellä luokalla muutin pois tyttöjen pyhästä suojasta, jotta voisin käydä erityistä esittävien taiteiden koulua Brisbanessa, ja silloin tapasin hänet.  -blank-. 15-vuotiaalle itselleni hän oli täydellisin yksilö, joka oli koskaan kulkenut maan päällä. Hän oli aika hassun näköinen, mutta se taisi tehdä minuun vaikutuksen. Tiukasti kiharat sysimustat hiukset, hieman vino hammasrivistö, luurankomainen runko ja jäntevät raajat... mutta hänen silmälasinsa...  Hänen silmälasinsa ovat aina ensimmäinen asia, jonka muistan. ne olivat suorakulmaiset, ja niiden sivussa oli kybermaisia koristeita. piirsin hänen silmälasejaan, vain hänen silmälasejaan, yhä uudelleen ja uudelleen muistivihkooni. olin siis rakastunut, niin kuin 15-vuotias vain voi olla. seurasin häntä ujosti kaikkialle ja tein innokkaasti, mitä ikinä hän käski.  "3r1nys, jää koulun jälkeen luokseni." "Totta kai -blank-." "3r1nys, auta minua trollaamaan tätä nettisivua." "hah, okei -blank-." "3r1nys, meidän pitää laittaa nitoja mikroon..." Olin aina kiltti lapsi. en koskaan saanut edes jälki-istuntoa.  olimme jo viettäneet tunteja lukitsemalla toisiamme porraskäytävään, piilottelemalla toisille kavereillemme kuuluvia esineitä ja lyömällä niittejä yhden vähemmän tervejärkisen kaverimme kyynärvarteen.  opiskelu ei ollut vaihtoehto, ja tehtävät oli parasta jättää viime tinkaan. rakennus tyhjeni hitaasti, mutta koska kyseessä oli taidekoulu, ihmisiä oli jäljellä siellä täällä ja siellä, harjoittelemassa tai editoimassa, maalaamassa ja veistämässä. nyt tämä oli melko uusi huipputekninen koulurakennus, jossa oli seitsemän kerrosta, eikä koulun soikeus. meillä oli hieno kahvila, jossa oli trendikäs ulkoilmaterassi, pankkeja mikroaaltouuneja ja kahvinkeittimiä ja sohvia rentoutumiseen. jotkut sanoisivat, ettei tämä ollut paras paikka tai ilmapiiri sytyttää tavaroita tuleen, me olimme eri mieltä.  Tiedättehän kaiken, mitä teille kerrottiin siitä, ettei mikroaaltouuniin saa laittaa veitsiä, haarukoita tai muita kuin mikroaaltouunille turvallisia astioita? ilmeisesti päätimme, että meidän velvollisuutenamme oli laittaa nuo myytit koetukselle. aloitimme pienestä, cd-levyjä, kyniä, ja meistä tuli rohkeampia. veitset, haarukat, mikä tahansa muoviastia, jonka saimme käsiimme, meni mikroaaltouuniin. katselimme, kuinka se pyöri ympäriinsä, alkoi savuta, ja sitten se roihahti liekkeihin. minun velvollisuutenani oli sitten saada sulanut kuona pois mikroaaltouunista ja terassille.  katselimme sitä ja kuvasimme sitä, täysin tietämättöminä ympäristöstämme, vetäytyneinä oranssin väriseen välkkyvään valoon kuin koiperhoset tai entiset narkkarikulkurit puolen litran tynnyrin ympärillä... tulen aina väittämään, että minä olin se, joka ehdotti, että meidän pitäisi lopettaa, kun olemme vielä voitolla. tähän asti olimme selvinneet siitä hyvin.  muutama opiskelija oli kävellyt ohi päätään pudistellen, mutta enimmäkseen heidän vapaa taiteilijahenkensä rohkaisi meitä unohduksen tavoittelussa. sanoin kirjaimellisesti, että meidän pitäisi lopettaa, kun vielä olimme edellä. meillä oli kuitenkin vielä yksi asia, joka oli koskemattomassa, palamattomassa muodossaan. nitoja. se hiton nitoja.  "pleeeaaaaasssse 3r1nys." hän sanoi.  "vain vielä yksi. vielä yksi. tiedät, että haluat, meidän on tehtävä tämä".  "aa... okei". sillä tarkoitin "mitä tahansa sinulle". niinpä laitoimme nitojaa mikroaaltouuniin. se pyöri muutaman kerran, mutta pysyi päättäväisesti palamattomana. ja sitten tuhoamisen himo otti vallan. kasasimme sinne kaiken, mitä oli jäljellä. se pyöri kerran. kahdesti. boom. no, ei ihan niin dramaattista, mutta yhtäkkiä kaikki pysähtyi, ja joka raosta alkoi nousta myrkyllistä, palohälytyksiä herättävää mustaa savua.  "ota se pois! ota se pois!" tämä oli -blank- jälleen kerran astumassa mieheksi tässä vaarallisessa tilanteessa. yritin poistaa kohtalokasta lietettä, mutta se oli sulanut pohjaan. ja sitten hälytys laukesi. yhteensä varmaan parikymmentä tyytymätöntä henkilökuntaa ja opiskelijaa oli kokoontunut viereiseen puistoon. no... minä tunnustin heti. en ole koskaan katunut sitä, ja sitä paitsi, videokameroita oli kaikkialla. -blank- ei vihannut minua siitä, että olin nokittanut hänetkin; itse asiassa siitä alkoi läheinen ystävyytemme. meidät molemmat erotettiin viideksi päiväksi. martin oli viimeisellä luokalla 12. luokalla, joten hän oli pirun onnekas, ettei häntä erotettu. tätini oli iloinen, ettei hän ollut ainoa perheessämme, jonka lapsi oli erotettu koulusta, vaikka hänen molemmat poikansa olivat saaneet erotuksen ala-asteella. isäni nauroi, kun kerroin hänelle. kotiluokanopettajani nauroi, kun sai tietää.  äitini itki kuin kaikki olisi hajoamassa ja asiat eivät enää koskaan olisi entisellään. joka tapauksessa, sinä päivänä mokasin pahasti tekemällä jotain uskomattoman typerää. haluaisin sanoa, että olen nyt paljon älykkäämpi ja eteenpäin ajattelevampi kuin silloin, koska olen oppinut yhdestä poikkeaman hetkestäni. tietysti asiat menivät siitä eteenpäin aika lailla alamäkeen, eikä minun tarvinnut enää koskaan kärsiä "kultaisen lapsen" tittelistä. sellainen paskamainen paine lankeaa siskolleni.</w:t>
      </w:r>
    </w:p>
    <w:p>
      <w:r>
        <w:rPr>
          <w:b/>
        </w:rPr>
        <w:t xml:space="preserve">Tulos</w:t>
      </w:r>
    </w:p>
    <w:p>
      <w:r>
        <w:t xml:space="preserve">Minulla oli eräänä päivänä tylsää, ja laitoin koulussa nitojaa mikroaaltouuniin tehdäkseni vaikutuksen poikaan.</w:t>
      </w:r>
    </w:p>
    <w:p>
      <w:r>
        <w:rPr>
          <w:b/>
        </w:rPr>
        <w:t xml:space="preserve">Esimerkki 7.2792</w:t>
      </w:r>
    </w:p>
    <w:p>
      <w:r>
        <w:t xml:space="preserve">Teksti: siis hieman taustaa teille jenkeille, Yhdistyneessä kuningaskunnassa meillä on a-levels, joka on kaksivuotinen koulutus, jossa valitsemme 3 kurssia, joita haluamme tehdä, ja lääketieteelliseen vaaditaan vähintään aaa. toisena vuonna saamme suorittaa uudelleen kokeita, joista emme mielestämme pärjänneet tarpeeksi hyvin ensimmäisenä vuonna, ja juuri tämän aion tehdä tämän vuoden kesäkuun 2. päivänä. Koska olin toisena vuonna, koeuudistus oli uskomattoman helppo, tein monia harjoitustehtäviä ja saavutin aina 90 prosenttia plussan puolella. Päivien valmistautumisen jälkeen olin valmis ja innostunut, aioin olla ässä tässä kokeessa, tai ainakin luulin niin. Saavuin collegeen kyseisenä päivänä ja tapasin ystäviä (jotka myös suorittivat kokeen uudelleen), päätimme jättää kokeen edeltävän kertauksen väliin ja vain hengailla ja pelata ehkä muutaman pokeripelin (koe oli iltapäivällä). Onnistuimme löytämään tyhjän huoneen, jossa rentoutuimme ja aloimme pelata pokeria, kaikki sujui hyvin, sitten ystäväni otti esiin yhden alkoholivalmisteistaan, jonkinlaisen cocktailin, joka oli tyhjässä 1 litran viskipullossa. kaikki alkoivat ottaa kulauksen pullosta, ja minä ylimielisenä ylimielisenä itsenäni ajattelin, että "miksei". täysi litra melko vahvaa alkoholijuomaa myöhemmin, ja me kaikki emme olleet täysin kännissä, mutta emme myöskään täysin toimintakykyisiä. olin siinä vaiheessa, kun kaikki oli onnellista, mutta prosessointinopeuteni oli täysin pielessä. iltapäivä koitti, menin tenttisaliin, yritin pitää itseni kasassa ja rauhallisena, saimme paperin ja aloitin, kokeen aikana kaikki meni mielestäni hyvin, jätin vain yhden tai kaksi kysymystä väliin, ei siis mitään suurta. Sitten tein yhden hirvittävän, typerän, valtavan mokan viimeisen kysymyksen alussa, tämän mokan seurauksena minulla oli väärä arvo kysymyksen seuraaville osille, vaikka tällaisista virheistä saa hyvitystä, opettajani sanoi, että olisin menettänyt noin 4/5 pistettä... mikä ei ollut mielestäni silloin mitään. Mutta sitten muutama päivä sitten avasin tuloslappuni, täynnä optimismia, unelmani lääkäriksi pääsystä oli yhä elossa... a*ab, kaikki toivo valui minusta, miten vitussa tämä voi olla, vaikka nämä ovatkin loistavia arvosanoja, yksikään lääketieteellinen koulu ei hyväksy b:tä. Kiirehdin tarkistamaan kokeideni yksittäiset pisteet ja huomaan, että olen 2 pistettä jäljessä a:sta kemian kokonaisarvosanasta.</w:t>
      </w:r>
    </w:p>
    <w:p>
      <w:r>
        <w:rPr>
          <w:b/>
        </w:rPr>
        <w:t xml:space="preserve">Tulos</w:t>
      </w:r>
    </w:p>
    <w:p>
      <w:r>
        <w:t xml:space="preserve">pilasin mahdollisuuteni päästä lääkäriksi juopottelemalla puoliksi ennen tenttiä.</w:t>
      </w:r>
    </w:p>
    <w:p>
      <w:r>
        <w:rPr>
          <w:b/>
        </w:rPr>
        <w:t xml:space="preserve">Esimerkki 7.2793</w:t>
      </w:r>
    </w:p>
    <w:p>
      <w:r>
        <w:t xml:space="preserve">Teksti: asun talossa kahden muun kaverin kanssa, tällä hetkellä vuokranantajamme remontoi osia talosta ja joitakin huoneita. talo on viiden huoneen talo, ja kaksi niistä on remontoitu ja ne ovat tyhjillään. joskus tykkään runkata jossakin tyhjistä huoneista maisemanvaihdoksen vuoksi. Niinpä aiemmin tänään päätin, että on aika tehdä juuri niin, ja menin yhteen tyhjistä huoneista mulkku ulkona. Olin unohtanut, että vuokranantajamme oli suunnitellut jokaisen kanssa erikseen huoneiden vaihtamista seuraavien viikkojen aikana, jotta hän voisi kunnostaa kaikki huoneet.</w:t>
      </w:r>
    </w:p>
    <w:p>
      <w:r>
        <w:rPr>
          <w:b/>
        </w:rPr>
        <w:t xml:space="preserve">Tulos</w:t>
      </w:r>
    </w:p>
    <w:p>
      <w:r>
        <w:t xml:space="preserve">kävelin huolettomasti sisään opiskelevan kämppikseni päälle telttapylväs ulkona.</w:t>
      </w:r>
    </w:p>
    <w:p>
      <w:r>
        <w:rPr>
          <w:b/>
        </w:rPr>
        <w:t xml:space="preserve">Esimerkki 7.2794</w:t>
      </w:r>
    </w:p>
    <w:p>
      <w:r>
        <w:t xml:space="preserve">Teksti: pakollinen, ei tänään, mutta... noin puolitoista vuotta sitten... tausta: minulla on synnynnäinen sydänvika, joka tunnetaan nimellä "bicuspid aorttaläppä". se ei ole suuri juttu, eikä se ole harvinaista, mutta siitä voi tulla hyvin vakava, ja sillä on potentiaalia nähdä sinut vain kuolemaan, jos sitä ei seurata, erityisesti niille onnettomille, joita ei koskaan diagnosoida. Periaatteessa veri virtaa takaisin sisään jokaisella pumpulla, ja läppä voi ajan myötä kalkkeutua ja vaatia korvaamista - vaihtoehdot ovat rajalliset eivätkä ihanteelliset. sen lisäksi, että väsyn hieman helpommin ja en pysty tekemään asioita, jotka nostavat nopeasti verenpainetta (kuten voimanostoa), se ei vaikuta minuun paljon. vuonna 2015 eräässä tarkastuksessa minulle kuitenkin todettiin, että minulle oli kehittynyt aortan aneurysma. minulle kerrottiin, että sen oli vielä hieman kasvettava, ennen kuin se muuttuu kiireelliseksi, mutta myös, että oli olemassa mahdollisuus, että se voisi puhjeta ja aiheuttaa... no... ymmärrätte kyllä, ja tässä kohtaa vittuilu todella alkaa.Olin tiennyt, että minulla oli sairauteni noin kahdentoista vuoden iästä lähtien, mutta kun se vihdoin oli todellinen ja ajankohtainen ongelma, se muuttui abstraktista aivan liian todelliseksi. koska olen täysin ahdistumaton ja iloinen kaveri, joka ei tiedä, mitä eksistentiaalinen kriisi tarkoittaa, aloin panikoida jokaisesta pienestäkin rintakivusta - joita minulla on usein erään asiaan liittymättömän sairauden vuoksi. *Se on hauskaa, antaa minulle energiaa ja on hyvä tapa pysyä kunnossa.* Muutamaa kuukautta myöhemmin olin ajamassa takaisin kokouksesta, joka pidettiin kaupungissa noin 50 minuutin päässä kotoa, ja aloin tuntea rintakipua yhdessä muiden huolestuttavien oireiden kanssa: raajojeni puutuminen ja liikkumattomuus, kasvojen kiristyminen, silmäluomien nykiminen. Pysähdyttyäni melkein tien sivuun ja soitettuani ambulanssin useita kertoja päätin, että olin tarpeeksi lähellä ajaakseni itse sairaalaan, joten pysähdyin hetkeksi ja käytin epäkunnossa olevia numeroitani muhimaan Google Mapsin avulla tietä lähimpään sairaalaan.Noin 20 minuuttia myöhemmin olin päässyt sairaalaan, ja kävelin sisään kasvoillani oli varmasti kauhun ilme, sillä sisäänpääsyn vartija ei vaivautunut pyytämään minua tyhjentämään taskujani ja muuta sellaista. lpt: jos menet sairaalaan ja sanot, että sinulla on sydänsairaus ja sinulla on rintakipuja - menet jonon etupäähän. en ole varma, toimiiko tämä muillakin jonoilla, mutta kokeile rohkeasti. eräs vanhempi pariskunta, joka odotti (eikä ilmeisesti *kuollut*), ei ollut tyytyväinen siihen, että anastin heidän paikkansa jonossa, mutta tapaisimme myöhemmin uudestaan. sairaalan perusselvittelyn ja lääkärin kanssa puhumisen jälkeen suurin osa oireistani laantui, ja minua alkoi nolottaa, että olin sekoillut. pyysin lääkäriltä anteeksi useaan otteeseen ja kerroin hänelle nolona, että aioin vain mennä kotiin. melkoisen vakuuttamisen jälkeen - ja kustannuksista huolehtimisen jälkeen (koska asun Yhdysvalloissa, ja on yleensä halvempaa vain mennä ja kuolla) - hän suostutteli minut ainakin jäämään ja ottamaan ct-kuvauksen, kaiken varalta. kun he siirsivät minut radiologiaan, ilmeisessä "tämä kaveri saattaa kuolla" -tilassa, ohitimme aiemman pariskunnan vanhan miespuoliskon; silmät pyysivät anteeksi hänen puolestaan.ct-skannaus saatiin valmiiksi, ja minut kärrättiin takaisin huoneeseeni noin kolmeksi minuutiksi, ennen kuin lääkäri tuli takaisin sisään ilme kasvoillaan, jollaista ei koskaan halua nähdä päivystäjältä, poliisilta, lääkintämieheltä, vanhemmalta, ystävältä tai keneltäkään. koskaan. "aneurysmanne on revennyt, ja sydänkirurgi on tulossa, mutta teidän on pysyttävä rauhallisena, jotta tilanne ei pääse kärjistymään", joten tietysti heti paniikki. hyperventiloituani tarpeeksi, jotta tunnottomuus ja nykiminen palasivat takaisin (mikä oli alun perin aiheuttanut nuo oireet), onnistuin lopulta - erittäin ystävällisen sairaanhoitajan avustuksella - rauhoittumaan hieman ja soittamaan perheelleni. Veljeni ja tyttöystäväni odottivat minua baarissa, eikä hän kuullut puhelintaan, joten soitin veljelleni: "Hei, kaveri. milloin tulet? luulin, että olisit ollut jo täällä..." "Soita äidille ja isälle heti. aneurysmani on revennyt ja minut viedään kiireesti hätäleikkaukseen. olen ___________ sairaalassa." "Voi vittu. vittu. vittu. vittu. okei, okei mies, rakastan sinua. odota hetki, me tulemme heti." "okei, kiitos. minäkin rakastan sinua, pikku kaveri." perheeni ilmestyi paikalle sellaisella nopeudella, joka on ominaista vain tällaisessa tilanteessa, ja se oli sekä mahdottoman lyhyt että täysin loputtoman pitkä aika. Lääkäriryhmä, joka oli jo kerääntynyt ympärilleni (lääkäri, useita sairaanhoitajia, anestesialääkäri ja vastikään saapunut sydänkirurgi), selitti perheelleni, mitä oli tapahtumassa, ja sydänkirurgi istuutui kysymään minulta joitakin kysymyksiä ja selittämään toimenpiteen. Ensin hän kertoi, että läppä yritettäisiin pelastaa, koska se toimi vielä hyvin, mutta se pitäisi todennäköisesti vaihtaa, joten minun piti päättää, haluanko kudosläpän (posliini/kaadaver) vai tekoläpän. edellisen käyttöikä on vain noin 8-10 vuotta, ennen kuin se pitää avata uudelleen; jälkimmäinen voi kestää koko elämän, mutta vaatii verenohennuslääkkeitä ikuisesti. kuten sanoin jo aiemmin, kumpikaan ei ollut ihanteellinen vaihtoehto, mutta en ollut halukas käyttämään verenohennuslääkkeitä joka päivä, jotta en kuolisi 29-vuotiaana. Nähtyäni tilaisuuden keventää tunnelmaa ja yritettyäni isäni kehotuksesta tehdä samoin, pyysin tiikeriläppää, jos se ei olisi liian vaivalloista. seuraavaksi kirurgi selitti lyhyesti toimenpiteen: "avaamme rintakehänne ja täytämme rintaontelonne jäällä sydämenne pysäyttämiseksi, kun kone kierrättää verenne. Kun aneurysma on korjattu ja läppä mahdollisesti vaihdettu, *yritämme* elvyttää teidät." "Yritämme!? Miksi käyttää tuota sanaa? Ehkä jotkut ihmiset saavat lohtua siitä, että seuraavaksi tapahtuva kuvataan... minä en. en. *Tiedän, mitä monet teistä varmaan ajattelevat: "Olen varma, että he olisivat toimineet nopeammin, jos olisin alkanut huilata kuin kala ja pitänyt sitä kamalaa kuolevan miehen kuorsausääntä.*siten rukoilin heitä, etteivät he antaisi minun kuolla syntymäpäivänäni (unohdin tuon ihanan jutun; oli 29-vuotissyntymäpäiväni), koska se olisi "niin perseestä" (koska muuten kaikki oli aivan loistavasti), ja sanoin heille, että "jatketaan sitten". hetkeä myöhemmin olin nukutettuna ja matkalla leikkaukseen. monta tuntia myöhemmin, en muista täysin, kuinka kauan, olin heräämössä, kun olin heräämässä nukutuksesta. perheeni kertoi minulle tämän osan; en muista mitään muuta kuin pätkiä. pyysin hyvin kohteliaasti lasin vettä ja jatkoin sitten - yksi kerrallaan - ilmoittamalla jokaiselle läsnä olleelle perheenjäsenelleni ja hoitohenkilökunnalle, että "pallejani kutittaa" - "pallejani kutittaa" - "pallejani kutittaa". tietysti kutittelin torkkuen pallejani tehdessäni tätä tärkeää ilmoitusta. kului vielä muutama tunti, ja muistan tulleeni täysin tajuihini. kuten voisitte kuvitella, ensimmäisenä vilkaisin rintakehääni vaurioiden varalta. mutta niitä ei vain ollut. minut oli ajeltu (mikä oli aika pitkään sen jälkeen syvältä, sillä olen karvainen kuin apina), mutta ei ollut mitään merkkejä siitä, että minut olisi leikattu. veljeni, joka oli puoliunessa vieressäni tuolilla, näki, että olin hereillä, ja kysyin häneltä, mitä vittua oli tekeillä. hän sanoi, että olisi parempi vain odottaa ja antaa lääkäreiden selittää. Hän meni hakemaan kirurgin, joka selitti, että alkuperäinen ct-kuvaus oli antanut väärän positiivisen tuloksen. Minut laitettiin leikkauspöydälle, mutta osa toimenpidettä on työntää jonkinlainen ultraäänilaite kurkkuun, jotta aneurysman alue voidaan paikantaa paremmin. Kun he tekivät tämän, he eivät löytäneet sitä, joten he lähettivät minut takaisin "gated" -CT-kuvaukseen, jossa kuvat ilmeisesti ajoitetaan sydämenlyönnin mukaan. en ymmärrä, mikseivät he tehneet tätä heti aluksi, enkä ajatellut kysyä sitä silloin. veljeni vaikutti järkyttyneeltä siitä, että minut oli melkein leikattu auki ilman syytä, mutta sanoin, että kaikki oli kunnossa ja että olin vain iloinen siitä, että olin elossa ja että minua ei ollut fileoitu. Minulle näytettiin alkuperäinen kuva, ja jopa maallikon silmin se näytti helvetin pahalta; en syytä hoitohenkilökuntaa yhtään siitä, että he kohtelivat sitä niin kuin he tekivät. yhdestä asiasta **moitin** heitä, kun he eivät kertoneet minulle, kuinka pahasti se sattuisi ensimmäisellä kerralla, kun pissasin, koska siihen oli laitettu katetri (joka poistettiin, kun olin tajuton, luojan kiitos).Päivän tarkkailun, "toipumisen" ja yhden syyllisyydettömimmistä hearthstone-juhlista, joihin minulla koskaan on varaa, jälkeen minut kotiutettiin verenpaine- ja sykemittarin, beetasalpaajien (verenpainelääkkeiden) ja - armollisesti - diatsepaamin kanssa. Nyt on kulunut yli vuosi, aneurysma tarkastetaan 6-12 kuukauden välein, ja sen eteneminen on tarpeeksi hidasta, jotta voin rukoilla vielä ainakin muutaman vuoden ajan, että lääketieteellinen teknologia kehittyy tarpeeksi pitkälle tarjotakseen minulle vähemmän invasiivisia leikkauksia (tämä näyttää lupaavalta) ja parempia läpänvaihtovaihtoehtoja (en ole nähnyt mitään rohkaisevaa tässä). Panikoin edelleen hieman, kun minulla on rintakipuja, mutta olen parantanut hieman reaktioideni hallintaa - ainakin sen verran, etten ole enää joutunut sairaalaan. muokkaus: kiitos teille kaikille tuesta ja tiedoista, yritän vastata teille kaikille ihanille internetin tuntemattomille, ja olen iloinen, että piditte tarinastani. sillä välin, ottakaa [tämä](https://imgur.com/gallery/h1hvh) .</w:t>
      </w:r>
    </w:p>
    <w:p>
      <w:r>
        <w:rPr>
          <w:b/>
        </w:rPr>
        <w:t xml:space="preserve">Tulos</w:t>
      </w:r>
    </w:p>
    <w:p>
      <w:r>
        <w:t xml:space="preserve">- sydänsairaus; rintakipu ja paniikki; kiirehdittiin leikkaukseen; väärä positiivinen ct-kuvaus; melkein leikattiin auki ilman syytä; odotan yhä väistämätöntä.</w:t>
      </w:r>
    </w:p>
    <w:p>
      <w:r>
        <w:rPr>
          <w:b/>
        </w:rPr>
        <w:t xml:space="preserve">Esimerkki 7.2795</w:t>
      </w:r>
    </w:p>
    <w:p>
      <w:r>
        <w:t xml:space="preserve">Teksti: lyhyesti sanottuna joskus en löydä hyvää lahjaa äitienpäiväksi tai muiksi "juhlapäiviksi", mutta soitan aina kenelle tahansa kyseisenä päivänä. tuo viime viikolla, jolloin amazonin paikallinen diili näytti siltä, että on mukava tarjous tilata kukkia vanhempieni kotiin äidilleni äitienpäiväksi. puhuin isäni kanssa siitä, ja hänen kanssaan keskusteltuaan se ei näyttänyt olevan sen arvoista. viikon aikana en löytänyt kunnollista lahjaa, josta ajattelin, että se olisi pitänyt, joten suunnittelin kortin tai e-kortin lähettämistä. Tosin tutkimusprojektin takia, johon osallistun korkeakoulussani, viikkoni ja viikonloppuni meni sen parissa työskentelyyn, ja koska tutkimuslaboratorion kännykkäsignaalit olivat kamalat, en pystynyt soittamaan. äiti suuttuu, koska veljeni on myös unohtanut sen täysin, eikä puhu kummankaan kanssa, mistä en syytä häntä. vaikka haluaisin lähettää lahjan nyt, minusta tuntuu, että on liian myöhäistä, ja silloinkin ideani ei kuulemma ollut hyvä, kun kysyin isäni mielipidettä jälleen kerran. tämä päivä on siis täydellinen epäonnistuminen.</w:t>
      </w:r>
    </w:p>
    <w:p>
      <w:r>
        <w:rPr>
          <w:b/>
        </w:rPr>
        <w:t xml:space="preserve">Tulos</w:t>
      </w:r>
    </w:p>
    <w:p>
      <w:r>
        <w:t xml:space="preserve">mokasin, kun en hankkinut äidilleni lahjaa äitienpäivänä.</w:t>
      </w:r>
    </w:p>
    <w:p>
      <w:r>
        <w:rPr>
          <w:b/>
        </w:rPr>
        <w:t xml:space="preserve">Esimerkki 7.2796</w:t>
      </w:r>
    </w:p>
    <w:p>
      <w:r>
        <w:t xml:space="preserve">Teksti: [Olin yksin kotona, kun äitini lähetti tekstiviestin, että minun pitäisi siivota osa talosta (olen 18-vuotias, en tee mitään atm). joten päätin kiirehtiä ja hoitaa homman. käsitykseni siivoamisesta on, että poimin kaiken, mikä on huonosti paikallaan, ja sitten imuroin. pääsin imurointiin ja olin kyllästynyt. todella kyllästynyt.olin super kiimainen sillä olin juuri katsomassa the wolf of wall streetiä, joten otin imurin pään irti ja työnsin penikseni siihen. muisteltuani tarinoita peniksen ja imurin välisiin tapauksiin liittyvistä tapahtumista vedin sen heti pois. ajattelin kuitenkin, että olin mennyt jo näin pitkälle, mitä muuta on stimuloitavaa? persettäni! jostain vitun syystä ajattelin, että tämä oli nerokasta, en muista ajatuksenjuoksuani, mutta se liittyi jotenkin g-pisteeseen kohdistuvaan paineeseen. joten työnsin sen sinne. aluksi siinä ei ollut mitään vikaa, se vain tuntui todella kylmältä. Ajattelin, että se oli todella epämukavaa enkä tiennyt, miksi ihmiset tekevät näin. se oli siihen asti, kunnes laitoin imurin päälle. nyt en ole aivan varma, mitä tarkalleen ottaen tapahtui, koska olin aivan shokissa siitä, mitä näin. muutaman sekunnin imemisen jälkeen tunsin valtavaa kipua, jota seurasi tunne, että romahdan sisältä. Yritin repiä imurin ulos perseestäni, mutta se vain pahensi asiaa. makasin selälläni ja katsoin jalkojeni väliin ja melkein paskansin housuihini. näin vitun peräaukkoni vain istumassa siinä. se oli kuin vetäisi esinahkansa taaksepäin ensimmäistä kertaa, kauhistuttavaa. Näin ison, pyöreän, märän peräaukon hankautuvan mattoani vasten. jo pelkästään se tunne oli sietämätön, joten yritin nousta seisomaan, mikä sai sen vain putoamaan enemmän ulos. se oli väriltään kirkkaampi kuin luulin sen olevan, ajattelin silloin. soitin epätoivoisesti äidilleni, joka ajoi töistä kotiin, jotta hän veisi minut ensiapuun. jonkinlaisen tarkastuksen jälkeen odotan nyt leikkausta. lääkäri käytti itse asiassa sanoja "peräaukon prolapsi". en ole koskaan elämässäni ollut niin peloissani kuin nyt. tämän tarinan on kertonut /u/cyae1, video täällä: https://www.youtube.com/watch?v=yppv8iw_jui.</w:t>
      </w:r>
    </w:p>
    <w:p>
      <w:r>
        <w:rPr>
          <w:b/>
        </w:rPr>
        <w:t xml:space="preserve">Tulos</w:t>
      </w:r>
    </w:p>
    <w:p>
      <w:r>
        <w:t xml:space="preserve">Työnsin imurin perseeseeni ja imin peräaukkoni ulos -</w:t>
      </w:r>
    </w:p>
    <w:p>
      <w:r>
        <w:rPr>
          <w:b/>
        </w:rPr>
        <w:t xml:space="preserve">Esimerkki 7.2797</w:t>
      </w:r>
    </w:p>
    <w:p>
      <w:r>
        <w:t xml:space="preserve">Teksti: hieman backgroundi sai +20 opintopistettä tuntia minun college transcripts, en ole Yhdysvaltain kansalainen vielä mitä ajattelin, että olisi hyvä idea palvella armeijassa saada kansalaisuuden ja joitakin college rahaa. plus college opintopisteitä antaisi mahdollisuuden saada korkeampi sijoitus tai jotain sellaista mukaan rekrytoija. joten muutama päivä sitten päätin mennä puhua ihmisille laivaston rekrytointi toimisto koska miksi ei mofuuggah pidän merestä. Kun olin tehnyt asvab-harjoitustestin he sanoivat että voisin saada lisää tietoa jos saisin yli 50 pistettä. joten sanoin että no hitto, mennään kotiin ja opiskellaan pari viikkoa ja yritetään sitten saada yli 50 pistettä. kun kävelen kohti autoani us army pysäyttää minut ja tervehtii minua puristaa kättäni ja pyytää minua pysähtymään rekrytointitoimistoonsa, joten koska olen sisäänpäin kääntynyt kaveri joka ei osaa sanoa ei kiitos kävelen sisälle ja kerron hänelle lisää mitkä ovat tavoitteeni ja miksi haluaisin liittyä.  Hän alkaa kertoa minulle, kuinka muut armeijanhaarat ovat surkeita ja että minun pitäisi liittyä Yhdysvaltain armeijaan. Jatkamme keskustelua ja hän kysyy minulta lisää itsestäni ja antaa minulle kasan lomakkeita, joihin minun pitää rastittaa ruudut nähdäkseni, olenko kelpoisuusehdot täyttävä. Hän sanoo: "Ei se mitään, haluamme vain tietää, onko sinulla mitään ongelmia kelpoisuuden kannalta". Kun olen valmis, sanon, että haluan todella päästä sairaanhoitajaksi tai johonkin muuhun armeijan terveydenhuoltoon liittyvään. Olin juuri lähdössä, kun hän sanoi, että meidän pitäisi mennä ssn-toimistoon tarkistamaan, että nimeni sopii yhteen sosiaaliturvatunnukseni, greencardini ja muiden asiakirjojen kanssa. Silloin sanoin itselleni: "Luulen, että olen kunnossa, pyydän vain tietoja", mutta en sanonut paskaakaan ja sovin tapaavani hänet uudestaan seuraavana päivänä (vittu, leduardo). Olin koulussa auttamassa englantia taitamatonta naista ilmoittautumaan kursseille, ja sitten minulle soitettiin - vittu, unohdin, että olin sopinut tapaavani värvääjän. Hän kertoi olevansa koulussani etsimässä minua, ja mietin - miksi vitussa suostuin tapaamaan hänet, jos halusin vain tietää reservistä. menimme ssn:n toimistoon ja odotimme vuoroamme. sitten puhuimme lisää kaikista liittymisen eduista ja muusta vastaavasta. Sitten tulee meidän vuoromme ja menemme, sen jälkeen hän puhuu minulle testauksesta ja siitä, millaisia ammattipaikkoja minulla voi olla peruskoulutuksen jälkeen, ja sitten tajusin: "Mitä vittua, jätkä, et oikeasti tiedä haluavasi tätä, pyysit vain tietoja ja olet jo menossa testaukseen.' hän pudottaa minut ja antaa minulle paperini, mutta sitten hän sanoo pitävänsä sosiaaliturvakorttini, ja annan tyhmästi hänen ottaa sen, koska hän sanoo tarvitsevansa sitä. sitten opiskelen vähän mutta kirjastossa, kunnes haen isäni. ensin tunnen itseni täydelliseksi kovanaamaksi kävellessäni sotilaat takanani collegessa, sitten alan miettiä, mitä juuri tein, ja tunnen voimakasta katumuksen tunnetta, olen kotona ihan hikisenä ja hermostuneena, en voi tehdä läksyjä enkä tehdä mitään muutakaan kuin miettiä sitä. Sitten puhun vanhemmilleni ja he sanovat, että edut kuulostavat mukavilta, mutta minun pitäisi tehdä, mitä haluan, koska olen aikuinen ja "luottaa" itseensä. tunteja kuluu ja sanon itselleni 'hemmo, tätä päätöstä ei tehdä päivästä toiseen' ja tuntien itseni nynnyksi lähetän tekstiviestin kersantille jossa kerron hänelle etten ole psykologisesti valmis tekemään päätöstä (en ollut allekirjoittanut mitään sopimuksia tai vannonut mitään) sitten saan häneltä tekstiviestin takaisin ja olen varma että hän oli vitun vihainen ja kertoi minulle miksi helvetissä vietimme niin monta tuntia keskustellen jos en ollut tehnyt päätöstä. sain kirjeen sairaanhoitajakoulusta, johon hain, että minut valittiin haastatteluun ja ennen kaikkea haluan tietää, hyväksytäänkö minut vai ei. sitten puhuisin rekrytoijien kanssa. hän oli jo sopinut koepäiväni ja kaiken sen, hän</w:t>
      </w:r>
    </w:p>
    <w:p>
      <w:r>
        <w:rPr>
          <w:b/>
        </w:rPr>
        <w:t xml:space="preserve">Tulos</w:t>
      </w:r>
    </w:p>
    <w:p>
      <w:r>
        <w:t xml:space="preserve">mokasin, kun en osannut sanoa ei armeijan värvääjälle. hänellä on yhä sosiaaliturvakorttini. enkä uskalla mennä toimistoon pyytämään häntä antamaan sitä takaisin.</w:t>
      </w:r>
    </w:p>
    <w:p>
      <w:r>
        <w:rPr>
          <w:b/>
        </w:rPr>
        <w:t xml:space="preserve">Esimerkki 7.2798</w:t>
      </w:r>
    </w:p>
    <w:p>
      <w:r>
        <w:t xml:space="preserve">Teksti: se oli itse asiassa viime yönä, mutta en tiennyt, että se vaikuttaisi minuun näin pahasti. joka tapauksessa, viime yönä olin töissä paikallisella kilparadalla jakamassa tietoa yliopistosta. pysähdyin paikalliseen kauppaan hakemaan juotavaa ja välipaloja. Näin pussillisen lava hot beef jerkyä, ja koska pidän mausteisesta ruoasta, otin sen mukaani. No, pääsin radalle ja aloin mässäillä tätä lava hot beef jerkyä. se oli hieman mausteista, ei mitään pahaa. söin koko pussin noin tunnissa. lopetin työni radalla ja lähdin kotiin. nopeasti eteenpäin noin 830 tänä aamuna, ja herään polttavaan tunteeseen suolistossani. joten menen vessaan helpottamaan oloani, ja niin tein. oli kuin olisin paskantanut puhdasta laavaa. sulkijalihaksesta tuleva polttava tunne oli kauhea. istuin vessanpöntöllä reilut 30minuuttia. oksensin vain kuumaa sulaa laavaa naudanlihaa perseestäni. lopetettuani pystyin jatkamaan asioitani... noin 15min ajan ennen kuin oksensin lisää laavaa. tämä tapahtui vielä noin 3 kertaa ennen kuin olin lopulta paskonut kaiken kuuman laavan naudanlihaa perseestäni.</w:t>
      </w:r>
    </w:p>
    <w:p>
      <w:r>
        <w:rPr>
          <w:b/>
        </w:rPr>
        <w:t xml:space="preserve">Tulos</w:t>
      </w:r>
    </w:p>
    <w:p>
      <w:r>
        <w:t xml:space="preserve">söin eilen illalla pussillisen laavan kuumaa naudanlihapihviä. oksensin kuumaa laavanlihapihviä perseestäni 5 kertaa ennen aamukymmentä.</w:t>
      </w:r>
    </w:p>
    <w:p>
      <w:r>
        <w:rPr>
          <w:b/>
        </w:rPr>
        <w:t xml:space="preserve">Esimerkki 7.2799</w:t>
      </w:r>
    </w:p>
    <w:p>
      <w:r>
        <w:t xml:space="preserve">Teksti: [ensimmäinen viesti](https://www.reddit.com/r/tifu/comments/4ygvwp/tifu_by_seeing_my_girlfriend_for_the_last_time/) [toinen viesti](https://www.reddit.com/r/tifu/comments/4zaijr/tifupdate_by_seeing_my_girlfriend_for_the_last/)**tl;dr: annoin heille kirjeen. siinä sanotaan, että olen pahoillani. **jep. se on tässä. viesti, jota olette kaikki odottaneet. valmistautukaa, koska paljon tapahtui. tavallaan. noin viikko tai kaksi sitten bella sai puhelimensa takaisin. olemme tekstanneet salaa instagramin kautta ja välillämme on ollut aika hyvin. rakastamme toisiamme edelleen kovasti ja seurustelemme edelleen. mutta hänen vanhempiensa tietääkseni emme ole puhuneet ison koettelemuksen jälkeen.itse asiassa kaksi päivää sitten pyöräilin noin 16 mailia hänen lukiolleen vain nähdäkseni hänet (koska hän jää myöhään koulun jälkeen), jotta voisin yllättää hänet. hän oli todella iloinen nähdessään minut taas, ja niin olin minäkin. olimme taas yhdessä. vaikka vain hetkeksi. nyt siitä kirjeestä. En kuullut mitään takaisin noin viikon kuluttua. joten noudatin neuvojanne ja päätin ottaa asiat omiin käsiini. menin puhumaan hänen isälleen. minulla ei ollut kyytiä, ja hän asuu 18 mailin päässä kotoa. joten tiedättekö, mitä tein? tiedättekö, mitä tein hänen hyväkseen? pyöräilin. 18. vitun. mailia. onneksi muistin, että äitini poikaystävä asuu siellä, joten jäin sinne joksikin aikaa (äitini ja hänen poikaystävänsä ovat poissa kaupungista, mutta hänen lapsensa olivat kotona) odottamaan, että Bella kertoisi, että oli ok tulla käymään (olemme suunnitelleet tätä). sain vihdoin tekstiviestin ja lähdin sinne. hitaasti, tuskallisesti, mutta varmasti. pääsin vihdoin talolle, ja aloin miettiä asiaa. Olin pahoinvoiva. teki mieli oksentaa. soitin ystävälleni rauhoittamaan itseäni, ja hän antoi minulle kannustuspuheenvuoron, ja lopulta pääsin ovelle. soitin ovikelloa. nyt ei ollut enää paluuta. hänen isänsä avasi oven. hän: luulin, että sanoin sinulle, ettet saa puhua meille. minä: tiedän, tiedän. katsos, ajattelin, että voisimmeko jutella. hän: ei. minä: okei, halusin pyytää anteeksi, mutta - hän: ei, se on nyt paljon enemmän kuin se. Kuule, arvostan sitä, mutta on aivan liian aikaista siihen. mietin vielä asioita juuri nyt. luin kirjeesi ja arvostin todella sitä, mitä sanoit, ja se oli hyvää sinulta, mutta kuten sanoin, en ole koskaan sanonut, että voisimme puhua kasvotusten. minä: okei, herra. hän: ja toivon hartaasti, että sinä ja Bella ette ole puhuneet salaa, koska jos näin on, vannon, että vedän hänet pois [lukiostaan] ja... *Hän kompastuu sanoihinsa* Kuule. hänen tulevaisuutensa on vaakalaudalla. ja hän tietää sen. minä: okei. ymmärrän. mies: siis arvostan anteeksipyyntöä, mutta juuri nyt se on ei. nyt näkemiin. ja hyvää päivänjatkoa. minä: joo, sulle myös. ja siihen se loppui. palasin äidin poikaystäväni luo ja istuin alas, kun sain tekstiviestin Bellalta. bella: oletko kunnossa? minä: joo, tavallaan. bella: mitä tapahtui? minä: etkö kuullut?hän: en!?*jatkoin selittämällä mitä tapahtui* hän: i.... voi luoja... zach, minä... minä: ei se mitään. se on minun vikani. minun olisi pitänyt vain antaa asioiden olla.hän: ei. se on minun. jos olisin kertonut heille heti alkuun, emme olisi tässä sotkussa.minä: joo...*monta anteeksipyyntöä myöhemmin* minä: isäsi sanoi, että hän vetää sinut pois [hänen lukiostaan], jos hän saa meidät kiinni puhumasta uudestaan...hän: oh..... i-i see........her: no, voin vain tekstata sinulle, kun olen koulussa.minä: okei, se kuulostaa hyvältä. hän: niin, luulen, että tässä on hyvästit toistaiseksi...* jatkoimme hyvästelemistä ja "iloveyou"-viestejämme ennen kuin lopetimme sen.* ja siihen jäämme nyt. en tiedä, mitä tehdä, kaverit. en tiedä, milloin seuraava päivitys tulee, koska tällä hetkellä aion vain odottaa, kunnes hän ottaa yhteyttä takaisin. joten kippis toistaiseksi, reddit.**tl;dr: pyysin anteeksi. hän ei hyväksynyt.**tarinani ei ole ohi. mutta näyttäisi siltä, että olemme törmänneet kuoppaan tiellä. edit: lopeta. pyytämästä. päivitystä. postaan jotain, kun jotain oikeasti tapahtuu. tämä ei ole elokuva, jossa asiat korjaantuvat automaattisesti tunnissa. tämä paska vie aikaa. tällä hetkellä bella ja minä tekstailemme edelleen salaa yrittäen keksiä keinoja, miten korjata asiat. vaikka se on lähinnä sitä, että olemme masentuneita ja ajaudumme hitaasti yhä kauemmas toisistamme, koska Bellan isä ei edes välitä omasta vitun tyttärestään ja tämän onnesta....... joten long story short? lopeta. viestittely. minulle. edit 2: Okei, tekstasin juuri Bellalle, ja asia on näin. hän kertoi olevansa poissa hetken aikaa, koska aikoo tehdä jotain. hän ei ole vielä kertonut, mitä se tarkalleen ottaen on, mutta hän aikoi kertoa minulle, miten asiat menevät. ***loppupäivitys julkaistaan juuri nyt***</w:t>
      </w:r>
    </w:p>
    <w:p>
      <w:r>
        <w:rPr>
          <w:b/>
        </w:rPr>
        <w:t xml:space="preserve">Tulos</w:t>
      </w:r>
    </w:p>
    <w:p>
      <w:r>
        <w:t xml:space="preserve">Tyttöystäväni isä sai tietää salaisesta suhteestamme, enkä voi enää koskaan nähdä häntä tai puhua hänelle.**</w:t>
      </w:r>
    </w:p>
    <w:p>
      <w:r>
        <w:rPr>
          <w:b/>
        </w:rPr>
        <w:t xml:space="preserve">Esimerkki 7.2800</w:t>
      </w:r>
    </w:p>
    <w:p>
      <w:r>
        <w:t xml:space="preserve">Teksti: ensinnäkin, haluaisin pyytää anteeksi mahdollisia kirjoitus-/ohjelmointivirheitä, englanti ei ole äidinkieleni.joten tämä ei tapahtunut tänään, ja toivon, että voitte antaa minulle anteeksi sen.No, se tapahtui tänä kesänä. Olin silloin 20-vuotias, ja olin juuri tehnyt tinder-tilin, oikeastaan vain huvin vuoksi, mutta sitten löysin tämän söpön tytön, 19-vuotias. juttelimme tinderissä noin heikon ajan, ja sitten pyysin häntä ulos. hän suostui (wuhu!), ja kysyin, haluaisiko hän lähteä ajelulle moottoripyörälläni. Hän sanoi, että häntä vähän pelotti vauhti, mutta vakuutin hänelle, ettei se ollut vaarallista ja että ajaisin turvallisesti, joten hän suostui. hain hänet pari päivää myöhemmin, ja hän oli itse asiassa seksikkäämpi kuin kuvien perusteella luulin, mikä on outoa, koska en noudata sääntöjä 1 ja 2. No, ajoimme tuona ihanana kesäpäivänä, ja ajoimme hitaasti, pirun hitaasti... tarkoitan noin 10 km/h (6 m/h) alle rajoitusten hitaasti... kun olimme ajaneet noin 45 minuuttia, päätin pitää tauon meren rannalla, lähellä jääkauppaa. ostin meille jäätelöä ja juttelimme, ja tuntui siltä, että hän nautti. Joten otimme ja ennen kuin ajoimme taas, suutelimme, ja ajattelin itsekseni "pisteet!". Joten ennen kuin ajoimme, hän sanoi minulle, että voisin yrittää ajaa hieman nopeammin, joten niin tein. ajamme nyt nopeusrajoitusten ympärillä, edelleen hitaasti mielestäni, mutta hyvä niin. Kun olemme melkein hänen luonaan, hän huutaa minulle, että minun pitäisi yrittää ajaa vähän kovempaa, joten ajattelin itsekseni "helvetti kyllä, tämä tekee vaikutuksen häneen", joten pudotan vaihteen tai kaksi alemmas ja valmistaudun ajamaan kuin hullu. ajoin niin kovaa kuin uskalsin, ja se oli ihanaa.Saavuimme hänen luokseen, ja toivoin, että hän pumppaisi andrenaliinia ja kutsuisi sisään tai pyytäisi toisille treffeille tai jotain. mutta ei. kun hän otti kypärän pois, en melkein nähnyt kasvojaan, koska kyyneleet ja meikki valuivat hänen poskiaan pitkin. minä itkin. Paljon. Kävi ilmi, etten tehnyt vaikutusta häneen, pelästytin hänet vain paskat housuun, joten hän otti kypärän pois, antoi sen minulle ja sanoi "kiitos newby2, oli mukavaa" ja lähti sitten. poisti minut tinderistä ja esti minut snapchatista. joten ei, ne eivät olleet mukavat treffit...</w:t>
      </w:r>
    </w:p>
    <w:p>
      <w:r>
        <w:rPr>
          <w:b/>
        </w:rPr>
        <w:t xml:space="preserve">Tulos</w:t>
      </w:r>
    </w:p>
    <w:p>
      <w:r>
        <w:t xml:space="preserve">vei tytön moottoripyörätreffeille, ajoi liian lujaa, hän alkoi itkeä. paljon.</w:t>
      </w:r>
    </w:p>
    <w:p>
      <w:r>
        <w:rPr>
          <w:b/>
        </w:rPr>
        <w:t xml:space="preserve">Esimerkki 7.2801</w:t>
      </w:r>
    </w:p>
    <w:p>
      <w:r>
        <w:t xml:space="preserve">Teksti: tämä sotku ulottuu siis muutaman vuoden päähän, mutta seuraukset alkoivat vasta eilen.Vuonna 2012 asuin opiskelukaupungissa, ja minulla oli ystävä, joka oli alkanut olla melko aktiivinen politiikassa, erityisesti Texasin vihreän puolueen kanssa. hän halusi auttaa vihreää puoluetta pääsemään osavaltiokohtaisiin vaaleihin tai jotain sellaista, ja he tarvitsivat riittävästi ehdokkaita, jotta he voisivat tehdä niin.  Joten ystäväni etsi lisää ihmisiä, jotka voisivat asettua ehdolle virkoihin, ja päätin auttaa vapaaehtoisesti asettumalla ehdolle Texasin edustajainhuoneen vaaleissa vihreän puolueen alaisuudessa. ajattelin, ettei siitä tulisi mitään, koska nykyinen edustaja on voittanut murskavoitolla viimeiset kuusi vuotta. olin siis ainakin puoliksi oikeassa.  Vaalien aika koitti, ja äänet laskettiin, ja istuva edustaja voitti (ei mikään yllätys) ja minä sain ehkä 6 % äänistä. on myönnettävä, että oli hauskaa äänestää itseäni, mutta oli mukavaa, että se oli ohi. ehdokkaana ollessa on jätettävä puolen vuoden välein kampanjaraportti, jossa kerrotaan, kuinka paljon rahaa kampanjaan kerättiin, ja minun kohdallani se oli huikeat 0 dollaria.  Nämä raportit eivät olleet kovin vaikeita, mutta niiden tekeminen oli hyvin ärsyttävää. nyt en tiennyt, että sinun on jatkettava raporttien tekemistä, kunnes toimitat "loppuraportin". joten vaikka luulin, että vaalit olivat ohi, ja jatkoin elämääni, texas halusi minun edelleen täyttävän raportteja. helmikuussa 2015 sain kirjeen, jossa sanottiin, että raporttejani ei ollut jätetty ja että minua sakotetaan vähintään 10 000 dollarin sakolla!  Olen sekaisin, mutta ajattelen, että tämä valtava ymmärrys voidaan vielä korjata. Tutkin asiaa, ja siellä on valaehtoinen vakuutus, jonka voisin jättää, jotta sakoista luovuttaisiin, ja toimitan sen selittäen tietämättömyyttäni järjestelmästä. varmistin myös, että jätin nopeasti viimeisen raportin ja kaikki raportit, joita en ollut jättänyt siihen mennessä.  toivon jälleen kerran, että tilanne päättyy tähän, ja jälleen kerran olen pettynyt. aiemmin tänä keväänä sain vastauksen valaehtoiseen ilmoitukseeni, jossa sanottiin, että tietämättömyys ei ole anteeksiannettava syy ja että se hylättiin. hyvin pian sen jälkeen ovelleni koputettiin, kun söin illallista naapureideni kanssa, ja minulle annettiin haaste, jossa selitettiin, että Texasin osavaltio haastaa minut oikeuteen.Juuri eilen meillä oli kuuleminen, ja selitin tilanteen tuomarille ja asianajajalle, jotka käsittelivät tapaustani. Vaikka he selvästi suhtautuivat myötätuntoisesti tilanteeseeni ja tunsivat olevansa väärässä, valitettavasti laki oli selvästi Texasin puolella, ja tuomarin oli annettava tuomio osavaltiolle ja myönnettävä heille vähintään 10 000 dollaria.  onneksi tämä mahtava tuomari päätti olla pakottamatta minua maksamaan mitään oikeudenkäyntikuluja ja teki yhteistyötä oikeusministerin kanssa, jotta saisin maksuja, joiden kanssa voin työskennellä mahdollisimman alhaisella korolla (0,5 %). hän jopa pyysi anteeksi tilannetta ja kiitti minua siitä, että olin ehdokkaana. nyt saan siis maksaa joka kuukausi seuraavien 20 vuoden ajan 50 dollaria Texasin osavaltiolle. 10 000 dollarin maksamiseen nähden se ei ole kovin paha, mutta se on silti 10 000 dollaria.</w:t>
      </w:r>
    </w:p>
    <w:p>
      <w:r>
        <w:rPr>
          <w:b/>
        </w:rPr>
        <w:t xml:space="preserve">Tulos</w:t>
      </w:r>
    </w:p>
    <w:p>
      <w:r>
        <w:t xml:space="preserve">pyrki ehdokkaaksi 4 vuotta sitten ja on nyt Teksasille 10 000 dollaria velkaa.</w:t>
      </w:r>
    </w:p>
    <w:p>
      <w:r>
        <w:rPr>
          <w:b/>
        </w:rPr>
        <w:t xml:space="preserve">Esimerkki 7.2802</w:t>
      </w:r>
    </w:p>
    <w:p>
      <w:r>
        <w:t xml:space="preserve">Teksti: tämä tapahtui, kun olin 6-vuotias. asuin tuolloin kaliforniassa ja suurella la-alueella. sanomattakin on selvää, ettei siellä koskaan satanut lunta. vanhempani herättivät minut eräänä yönä ja antoivat minun nähdä lunta ensimmäistä kertaa ikinä noin kello 12:15. näyttää siistiltä... tuntuu kylmältä.... kysyin vanhemmiltani, voinko nukkua heidän sängyssään tänä yönä, koska ulkona on kylmä (en tiedä miksi, mutta vanhempien sängyt ovat mukavampia, kun olet lapsi), ja he sanoivat ei. Minun olisi pitänyt kuunnella! Joten kun he peittelivät minut sänkyyn ja sanoivat hyvää yötä, he menivät laittamaan siskoni nukkumaan....päätän 6-vuotiaan logiikallani, että hiivin vanhempieni huoneeseen, kun he laittavat siskoani sänkyyn, piiloudun heidän sänkynsä alle, ja kun he menevät nukkumaan, kiipeän heidän lämpimään sänkyynsä. No tässä se sitten tapahtuu. makaan sängyn alla odottamassa, että he menevät nukkumaan, eivätkä he nuku. alan kuulla valittamista ja nimittelyä, jota en ole koskaan ennen kuullut. en todellakaan tiennyt, mitä seksi oli 6-vuotiaana (luulin, että se oli alastomia ihmisiä, jotka nauroivat sängyssä keskenään lol), mutta tiesin, että minun ei olisi pitänyt olla siellä... tiesin, että olin mokannut. Tarvitsin poistumisstrategian niin pian kuin mahdollista, mutta minulla ei ollut sellaista. jälkeenpäin ajateltuna toivon, että olisin ollut kärsivällisempi, mutta en vain voinut olla siinä huoneessa enää sekuntiakaan. joten ryömin armeijassa ulos sängyn alta kohti sängynpylvästä (sängyn jalka) ja nousin ylös. tein huonoimman päätöksen, jonka olen koskaan tehnyt koko elämäni aikana, ja katsoin sivulle. äitini silmät yhdistyivät minun silmiini, kun hän otti vastaan sen, mitä isäni antoi, ja hän huusi. en voinut käsittää, mitä näin. tiedän, että muuttuin valkoiseksi, koska tunsin, että sydämeni lakkasi pumppaamasta verta. niin huono tapa oppia seksistä. ...joten hän huusi isäni nimeä nähdessään minut, mutta isäni luuli, että isäni kannustaa häntä, kunnes isäni sanoi "pysähdy!!!" ja sitten isäni näki minut. sivuhuomautus: en tiedä, miksi en pystynyt liikkumaan, mutta en vain pystynyt. isäni huusi, että ulos. juoksin ovelle ja yritin avata sitä, ja ...se oli lukossa!!!! En saa sitä auki, jotta voisin pelastaa henkeni... melkein hajotan oven, kun tärisen juostessani huoneeseeni. kun söin aamulla cap'n crunchini, se oli ehdottomasti kiusallisin kulho, jonka olen koskaan syönyt. tiedän, että isäni halusi rangaista minua (antaa kotiarestia tai jotain), mutta mitä hän olisi voinut sanoa?</w:t>
      </w:r>
    </w:p>
    <w:p>
      <w:r>
        <w:rPr>
          <w:b/>
        </w:rPr>
        <w:t xml:space="preserve">Tulos</w:t>
      </w:r>
    </w:p>
    <w:p>
      <w:r>
        <w:t xml:space="preserve">sain vanhempani kiinni teosta nuorena.</w:t>
      </w:r>
    </w:p>
    <w:p>
      <w:r>
        <w:rPr>
          <w:b/>
        </w:rPr>
        <w:t xml:space="preserve">Esimerkki 7.2803</w:t>
      </w:r>
    </w:p>
    <w:p>
      <w:r>
        <w:t xml:space="preserve">Teksti: heräsin kello 22.20 juhlittuani ystäväni syntymäpäivää koko yön aamuun asti. olin nälkäinen, väsynyt, krapulainen ja ehkä hieman kiimainen. ajattelin, että pizza oli täydellinen vastaus kaikkiin tarpeisiini, ketä huijaan, tiesin, että se oli vastaus. lisäksi takaraivossani sinkkuna tiesin, että minulla oli jääkaapissani vain tölkkejä Coca-Colaa ja ketsuppia. Aika tikitti, ja minun oli tilattava Dominolta ja tehtävä se nopeasti, muuten näännyttäisin nälkään ilman mitään syötävää ennen aamua, koska useimmat toimituspaikat sulkeutuvat Australiassa kello 23.00. nappasin nopeasti kannettavan tietokoneeni vielä sängyssä ollessani ja tein tilauksen perhekombosta suurella odotuksella, ja teko oli tehty. tiesin, että voisin lämmittää ja syödä tähteet seuraavana päivänä. mutta sisimmässäni tunsin syyllisyyttä ja inhoa itseäni kohtaan, koska yksi uudenvuodenlupauksistani oli laihduttaa viisi kiloa. pian tilauksen tekemisen jälkeen pimenin ja nukahdin vahingossa uudelleen ja heräsin uudelleen kello 22.50. kun näin kellonajan, jouduin paniikkiin, koska sulkemisaikaan oli enää 10 minuuttia, ja päätin nopeasti tilata toisen perhekombon, mutta tällä kertaa vain pizza hutista. jotenkin unohdin täysin, että olin tilannut pizzan dominosta 30 minuuttia sitten... toimitus dominosta saapui ja kun olin syömässä, ajattelin itsekseni "wow toimitus oli älyttömän nopea... mutta enkö tilannut pizza hutista?? wtf???". olin niin hämmentynyt ja silloin tajusin hiljalleen mun mokani. 15 minuuttia myöhemmin pizza hutin toimitus saapui. &amp;nbsp;nyt seison keittiöni tiskin edessä täynnä pizzaa vain alushousut jalassa, koska Australiassa on kuuma kuin pallit. :(&amp;nbsp;** [pakollinen todistuskuva pizzoista lol \(oli myös toinen pizza, 3 pulloa juomia ja valkosipulileipä, jotka unohdin sisällyttää kuvaan...\)](https://imgur.com/gallery/ofbhbzb))</w:t>
      </w:r>
    </w:p>
    <w:p>
      <w:r>
        <w:rPr>
          <w:b/>
        </w:rPr>
        <w:t xml:space="preserve">Tulos</w:t>
      </w:r>
    </w:p>
    <w:p>
      <w:r>
        <w:t xml:space="preserve">** heräsin, tilasin pizzaa, nukahdin, heräsin, tilasin taas pizzaa....</w:t>
      </w:r>
    </w:p>
    <w:p>
      <w:r>
        <w:rPr>
          <w:b/>
        </w:rPr>
        <w:t xml:space="preserve">Esimerkki 7.2804</w:t>
      </w:r>
    </w:p>
    <w:p>
      <w:r>
        <w:t xml:space="preserve">Teksti: tämä tapahtui pari tuntia sitten.... Minulla on koira, jolla on pakkomielle palloon. olen lyönyt palloja sille satoja kertoja pienellä alumiinimailalla. tänään se päätti yrittää hypätä ja napata pallon, kun heitin sen ylös lyödäkseni sitä. kesken lyönnin se hyppää, enkä pysty pysäyttämään mailaa, se osuu sitä suoraan suuhun, ja sen hampaat kirjaimellisesti lentävät. se on menettänyt kaksi hammasta nyt, ne ovat hajonneet ikeniä myöten. se ei näytä haittaavan sitä paljon, mutta sen hampaat ovat poissa.....</w:t>
      </w:r>
    </w:p>
    <w:p>
      <w:r>
        <w:rPr>
          <w:b/>
        </w:rPr>
        <w:t xml:space="preserve">Tulos</w:t>
      </w:r>
    </w:p>
    <w:p>
      <w:r>
        <w:t xml:space="preserve">heittää palloa koiralle, saa mailan naamaansa, häneltä puuttuu hampaat.</w:t>
      </w:r>
    </w:p>
    <w:p>
      <w:r>
        <w:rPr>
          <w:b/>
        </w:rPr>
        <w:t xml:space="preserve">Esimerkki 7.2805</w:t>
      </w:r>
    </w:p>
    <w:p>
      <w:r>
        <w:t xml:space="preserve">Teksti: Hyvä on, joten tämä ei ollut oikeastaan tänään, se oli ~ 3 kuukautta sitten. sain juuri tämän uuden työpaikan insinööritoimisto "hyöty" kaveri, olin tarkistaa tilauksia, jotka olivat laivaus ulos mennä toimituksia / noutoja ja muita satunnaisia things.the yritys kuorma-auto on kaupallinen kuorma-auto, melko vakio, ei tarvitse erityistä lupaa tai mitään ajaa sitä. Olin ollut siellä töissä vajaat kaksi kuukautta, kun tämä tapahtui, ja tunsin oloni melko mukavaksi kuorma-auton kanssa tuossa vaiheessa. nykyään kaupallisissa kuorma-autoissa ei oikeastaan ole pysäköintivaihdetta, vaan se laitetaan vapaalle ja vedetään seisontajarru. Olin aina vetänyt seisontajarrun ennen kuin edes laitoin kuorma-auton vapaalle, lukuun ottamatta tätä yhtä kertaa. normaalisti paikoissa, joihin mennään, on pysäyttimet, jotka laitetaan pyörien eteen siltä varalta, että unohdetaan laittaa jarru päälle, en nähnyt sellaisia, joten peruutin rakennukseen, laitoin sen vapaalle ja luulin vetäneeni jarrun. olin hakemassa kuormalavalta rautalankaa, jonka he olivat leikanneet tiettyihin pituuksiin, ja he olivat juuri käärineet kuormalavalle, kuittasin kaiken, avasin oven, laitoin telakan pystyyn päästäkseni käsiksi kuorma-autooni. Nyt tässä kohtaa minun olisi pitänyt tajuta, että jokin oli vialla, kuorma-auto ei ollut 100-prosenttisesti rakennuksen kanssa samassa tasossa, mutta telakka ulottui kuorma-auton takaosaan. ajattelin vain itsekseni, että * en varmaankaan osunut rakennukseen, kun peruutin taaksepäin, voi hyvä* ei, ei voi hyvä. mies alkaa lastata kuormalavaa trukin päälle haarukkatrukilla ja trukki lähtee rullaamaan eteenpäin, laituri laskee niin että etupyörät ovat trukin päällä ja takapyörät vielä laiturilla. huudan "jätkä häivy vittuun" ja alan juosta ulos yrittäen vetää jarrua, joku rakennuksen sisältä huutaa hänelle myös, että hyppää ulos. pääsen ulos trukin ympärille ja näen hänet makaamassa maassa jähmetyn hetkeksi ajattelemaan *paskat onko hän kunnossa* sitten joku rakennuksessa palauttaa minut todellisuuteen ja huutaa minua vetämään seisontajarrua. hyppään ohjaamoon vedän jarrua koko ajan henkisesti kutsuen itseäni ääliöksi ja vain moitin itseäni siitä, ja ansaitusti. pääsen trukin taakse ja trukin takapyörät roikkuvat trukista, trukin runko pitää sitä paikallaan. Kolme miestä varastosta tulee yrittämään keksiä ratkaisuja, ja kolmella tarkoitan oikeastaan kahta, koska kolmas kaveri oli vain se kaveri, joka istui siinä ja sanoi "en tiedä tästä mitään, tämä on vaarallista" jne jne jne jne, haista vittu kolmas kaveri, me tiedämme, me yritämme saada paskan ratkaistua vahingoittamatta laitteita.Lopulta vedämme toisen trukin laiturille, laskemme laiturin alas, laskemme laiturilla olevan trukin haarukat sen trukin pyöriin, joka roikkuu kuorma-autossani, ja nostamme trukkia niin ylös, että trukissa oleva kaveri voi työntää sen kuorma-auton perään, jolloin kaveri numero 3 sanoo: "Tämä oli vaarallista, joku olisi voinut kuolla, meillä oli todella hyvä tuuri" Ei, vakavasti kaveri numero 3, haista vittu, tunnen itseni jo nyt vitun idiootiksi, kiitos, että pahensit asiaa. Joka tapauksessa trukki irti trukista, ei vakavia vaurioita mihinkään, kaveri joka hyppäsi ulos oli kunnossa. he suhtautuivat asiaan rauhallisesti, kukaan ei kertonut työpaikastani, vain yksi siellä työskentelevä henkilö tietää, koska hän on rauhallinen, ja palasin takaisin vain "no, olen henkisesti valmis työskentelemään loppupäivän" -asenteella. en halunnut palata sinne vähään aikaan, tämä tapahtui perjantaina, minun oli palattava takaisin heti seuraavana maanantaina, sanomattakin lienee selvää, että he muistivat minut. edit: tl;dr.</w:t>
      </w:r>
    </w:p>
    <w:p>
      <w:r>
        <w:rPr>
          <w:b/>
        </w:rPr>
        <w:t xml:space="preserve">Tulos</w:t>
      </w:r>
    </w:p>
    <w:p>
      <w:r>
        <w:t xml:space="preserve">unohti laittaa seisontajarrun päälle kuorma-autossa, johon trukin piti lastata tavaroita, jolloin trukki roikkui vähän aikaa kuorma-auton perässä, mutta ei aiheuttanut vahinkoa millekään.</w:t>
      </w:r>
    </w:p>
    <w:p>
      <w:r>
        <w:rPr>
          <w:b/>
        </w:rPr>
        <w:t xml:space="preserve">Esimerkki 7.2806</w:t>
      </w:r>
    </w:p>
    <w:p>
      <w:r>
        <w:t xml:space="preserve">Teksti: Hei reddit, tänään mokasin.En ole kovin hyvä kirjoittamaan, joten anteeksi, jos on vaikea seurata, mutta tässä menee.Pieni taustatarina minusta, olen oppisopimusoppilas, joka ansaitsee noin 600 puntaa kuukaudessa verkostoitumisessa, mikä on ikäiselleni paljon. olen juuri täyttänyt 16 vuotta, joten tämä on iso asia minulle. olin juuri työskennellyt tässä yrityksessä kuukauden, joten sain ensimmäisen palkkashekkini, josta olin hurmioitunut, ajattelin kaikkea sitä tavaraa, jota voisin ostaa.Noin viikkoa myöhemmin, kun olin ostamassa uusia vaatteita ja pelejä, kollegallani, jonka vieressä työskentelin, oli suuria taloudellisia ongelmia. hänellä on nelihenkinen perhe, hän, hänen vaimonsa ja kaksi lasta. luonnollisesti tunsin sääliä kaveria kohtaan, joka kamppaili maksaakseen ruokaa lapsilleen, mutta olen kylmäsydäminen enkä yleensä anna rahaa ihmisille, jotka olen juuri tavannut. mutta hän kysyi minulta ystävällisesti, voisiko hän lainata noin 120 puntaa ja maksaa sen takaisin seuraavana palkkapäivänä. hän sanoi, ettei minun tarvitsisi eikä minua painostettaisi, mutta koska olen kotoisin perheestä, jolla oli taloudellisia ongelmia, tunsin oloni pahaksi.Joten mitä tein, menin suoraan pankkiautomaatille, nostin rahat ja annoin ne hänelle ajattelematta mitään. seuraavat viikot menivät sujuvasti, vitsailimme ja kävimme hienoja keskusteluja peleistä ja verkostoitumisesta, aloin todella pitää kaverista, hän oli ystävä. mutta viimeisellä työviikolla palkkapäivään asti kaikki meni alamäkeen. keskiviikkona sanoin tavanomaiset jäähyväiset töiden päätyttyä "nähdään huomenna", mutta seuraavana päivänä hän ei koskaan saapunut. pomoni veti minut kokoushuoneeseen sinä aamuna ja kertoi, että kaveri oli karannut työsuhdeautolla. hän ei tiennyt mitään rahoistani, jotka hän on myös karannut mukanaan. tiedän, että useimmille teistä se ei ole paljon, mutta minulle se on joulurahani, jolla olin suunnitellut ostavani tavaroita. minua nolottaa kertoa pomolleni tai muille työkavereilleni tapahtuneesta, mutta tunsin, että minun oli kerrottava tämä typerä tarina jonnekin. anteeksi, jos sitä oli vaikea seurata jne.</w:t>
      </w:r>
    </w:p>
    <w:p>
      <w:r>
        <w:rPr>
          <w:b/>
        </w:rPr>
        <w:t xml:space="preserve">Tulos</w:t>
      </w:r>
    </w:p>
    <w:p>
      <w:r>
        <w:t xml:space="preserve">lainasin rahaa juuri tapaamalleni kollegalle, joka karkasi sillä ja työsuhdeautolla. joudun käyttämään enemmän rahaa jouluun sen sijaan, että säästäisin moottoripyörääni.</w:t>
      </w:r>
    </w:p>
    <w:p>
      <w:r>
        <w:rPr>
          <w:b/>
        </w:rPr>
        <w:t xml:space="preserve">Esimerkki 7.2807</w:t>
      </w:r>
    </w:p>
    <w:p>
      <w:r>
        <w:t xml:space="preserve">Teksti: pakollinen: tämä tapahtui noin 2 vuotta sitten. lukiossani jokaiselle urheilujoukkueelle tehtiin joka vuosi banderollit (6ft x 3ft) joukkueen senioreille, ja ne ripustettiin liikuntasaliin/stadionille/kentälle koko kauden ajaksi. kauden lopussa seniorit saivat pitää banderollit. Pelasin sekä jalkapalloa että jalkapalloa, joten kun valmistuminen lähestyi, minulla oli kaksi valtavaa banderollia itsestäni, jotka olivat piilossa huoneessani (tärkeää myöhemmin). valmistumisen jälkeen vanhempani olivat hankkineet minulle valmistumislahjaksi taulutelevision, jonka otin mukaani yliopistoon. Se ei ollut valtava televisio, mutta laatikko, jossa se oli, oli juuri niin pitkä, että keskikokoinen ihminen mahtui istumaan sen päälle. säilytin laatikkoa koko kesän ajan, jotta minulla olisi jotain puoliksi suojaavaa, jossa voisin kuljettaa televisiota. kesä lähestyi loppuaan, ja kun muuttopäivä lähestyi, pakkaaminen alkoi. Aloitin muutaman päivän etuajassa välttääkseni viime hetken hätäilyä, ja kun auto alkoi täyttyä, tajusin, että laatikko itsessään oli liian kookas mahtuakseen pieneen autooni vaatteideni ja muiden tavaroideni kanssa. kun olin aikeissa heittää laatikon ulos, siskoni pysäyttää minut ja ehdottaa, mikä kuulosti tuolloin uskomattomalta idealta: ratsastaa laatikolla portaita alas. Voisin syyttää tätä päätöstä nostalgiasta, joka johtui siitä, että olin muuttamassa pois, tai siitä, että halusin tehdä mahdollisimman paljon muistoja talossa, kun vielä asuin siellä, mutta todellisuudessa olin 12-vuotias, ja koska vanhempamme olivat vielä töissä, se kuulosti mahtavalta idealta. Niinpä etenimme portaille ja päätimme, että siskoni pitäisi varmuuden vuoksi seistä portaiden alaosassa estääkseen minua menemästä pää edellä seinän läpi. istuin portaiden yläpäässä olevan laatikon päälle ja liikutin itseäni hitaasti, kunnes laatikko roikkui noin puoleen väliin avoimeen tilaan, ja nojasin sitten eteenpäin. Olin hajottanut laatikon niin, että se oli täysin tasainen, ja itse laatikossa oli tv:n kuva, mikä loi sen pintaan sileän, liukkaan pinnan. sanomattakin on selvää, että lensin portaita alas, nopeasti. olen nyt huomattavasti isompi kuin siskoni, mutta laatikko oli minun, joten sain mennä ensin (taas, olen 12-vuotias). Hän esti minua menemästä pää edellä seinään, mutta osuin niin kovaa, että hän kaatui taaksepäin ja teki ison reiän takapuolellaan seinään. https://imgur.com/gallery/kbfbppienen sekoilun jälkeen päätin, että kekseliäänä lukiolaisena korjaisimme tämän reiän, eivätkä vanhempamme saisi koskaan tietää. suurin ongelma oli keksiä keino piilottaa tämä reikä siihen asti, kunnes keksimme, miten vaihtaa kipsilevy. Siskoni keksi hienon idean tehdä minulle "lähtöpyhäkkö" lähtöni kunniaksi. Käytimme kahta suurta banderollia, jotka olin saanut viimeiseltä lukuvuodeltani, ja peitimme reiän, mikä oli pahaa-aavistamattomalle silmälle koskettava ele rakastavalta sisarukselta. https://imgur.com/gallery/p3zlq soitimme sitten kaverilleni, joka oli töissä rautakaupassa, ja pyysimme häneltä neuvoja. menin kauppaan ja annoin reiän mitat, ja hän kertoi, mitä ostaa ja kuinka paljon, ja sitten hän kertoi minulle, miten levyn leikkaaminen ja korvaaminen tapahtui "asiakaspalvelupuhelun" avulla. https://imgur.com/gallery/a9muawe seurasi kaikkia ohjeita ja sai kipsilevyn paikalleen. nyt oli enää annettava sen kuivua, jotta voisimme hioa ja maalata uudelleen (maalasimme seinät hiljattain, joten meillä oli ylimääräistä oikeaa väriä). se kestäisi muutaman päivän, joten laitoimme banderollit takaisin paikalleen ja odotimme. Kun vanhempamme tulivat kotiin, he olivat ihastuneita pyhäkköön ja sanoivat, että se oli suloisin asia, jonka he olivat koskaan nähneet, ja olivat niin onnellisia siitä, että he kasvattivat lapsia, jotka rakastivat toisiaan niin paljon. kuvia lähetettiin, ja siskoni ja minä emme voineet muuta kuin hyppiä ylös ja alas ilosta, että suunnitelmamme toimi. seuraavana päivänä lähdin opiskelemaan, ja siskoni vakuutti, että hän hoitaisi hionnan ja uudelleenmaalauksen lähipäivinä. vanhempani ajoivat kanssani auttaakseen minua muuttamaan, ja palattuaan takaisin he päätyivät siihen, että pyhäkkö oli jo aika purkaa. Sinä iltana sain puhelun siskoltani, joka oli raivoissaan ja kertoi, että vanhempamme olivat löytäneet reiän ja olivat raivoissaan. pian sen jälkeen sain toisen puhelun vanhemmiltani, jotka jatkoivat luennoimalla minulle siitä, kuinka he olivat pettyneitä minuun (paljon pahempaa kuin se, että minulle oli huudettu) ja että minun pitäisi olla tarpeeksi vanha tekemään parempia päätöksiä. Kävi ilmi, että koska olimme niin kokemattomia kuin olimme, teimme joka tapauksessa surkeaa työtä kipsilevyjen vaihtamisessa. vanhempani pakottivat vain minut maksamaan (koska minun piti olla vastuullinen), jotta oikea urakoitsija tulisi korvaamaan yrityksemme. on tarpeetonta jäädä, vietin sen lukukauden kaikkein rikki olevimpana opiskelijana eikä minulla ollut elämää.</w:t>
      </w:r>
    </w:p>
    <w:p>
      <w:r>
        <w:rPr>
          <w:b/>
        </w:rPr>
        <w:t xml:space="preserve">Tulos</w:t>
      </w:r>
    </w:p>
    <w:p>
      <w:r>
        <w:t xml:space="preserve">Yritin korjata reiän seinässä ennen kuin vanhempani näkivät, ja jouduin lopulta maksamaan oikean urakoitsijan kutsumisesta, mikä teki minusta kaikkein rikkaimman opiskelijan.</w:t>
      </w:r>
    </w:p>
    <w:p>
      <w:r>
        <w:rPr>
          <w:b/>
        </w:rPr>
        <w:t xml:space="preserve">Esimerkki 7.2808</w:t>
      </w:r>
    </w:p>
    <w:p>
      <w:r>
        <w:t xml:space="preserve">Teksti: olen redditin lurkkari, ja oli selvää, että ensimmäinen viestini kertoisi siitä, että mokasin hirveällä, hirveällä tavalla. pieni taustatieto: minulla on fobia mehiläisiä, horneteja, ampiaisia, kaikkia noita kusipäitä kohtaan. en tarkoita, että pelkään niitä yksinkertaisesti, vaan minulla on heikentävä, diagnosoitu ahdistuneisuushäiriö, *fobia* niitä kohtaan - olin nuorena lapsena fobiatutkimusryhmissä, ja siellä todettiin, etten pelkää mehiläisten pistämistä (jos en näe niitä, en välitä), enkä ole allerginen, pelkään vain järjettömästi itse otuksia siinä määrin, että sain paniikkikohtauksia pelkällä ulosmenolla. Minulla on vieläkin. pitäkää tämä mielessä ja yrittäkää olla tuomitsematta minua liikaa... oikeudenmukaisuuden nimissä tämä vittuilu alkoi äitini vittuilusta. autoin häntä pihatöissä erityisen kuumana kesäpäivänä, joten olin jo valmiiksi hermostunut, koska mehiläiset olivat ulkona täydessä voimassa. Äitini tykkäsi pitää puutarhaa täynnä kauniita kukkia, jotka houkuttelivat niitä vitun otuksia. lopulta hän sai tarpeekseen siitä, että kieltäydyin jääräpäisesti astumasta lähellekään puutarhaa, ja pyysi minua hakemaan hänelle pullon vettä sillä aikaa, kun hän käynnisti ruohonleikkurin. menin sisälle, otin veden ja avasin etuoven juuri ajoissa nähdäkseni, kun äitini leikkasi ruohonleikkurin nurmikon yli ja juuttui siihen. hän työnsi sitä kerran tai kahdesti ja sai sen lopulta liikkumaan.Kuin pahimmasta painajaisestani, tuhansia mehiläisiä tulvi ruohonleikkurin alta ulos ja piiritti hätääntyneen äitini. hän alkoi huutaa veristä murhaa ja yritti lätkäistä kiukkuista massaa huutaen samalla "mehiläisiä!" täysillä. tajutessaan, etteivät hänen vähäiset kätensä riittäneet puolustautumaan (kuten myöhemmin opin) ampiaislaumaa vastaan, hän yritti paeta ainoaan suojaan, jonka hän paniikissaan keksi - taloon.En ole ylpeä siitä, mitä tein seuraavaksi. seisoin ovella ja katselin, kuinka äitini juoksi minua kohti ja kuolemanviholliseni pilvi seurasi häntä perässään. tein ainoan asian, jonka kauhistuneet aivoni sallivat minun tehdä sillä hetkellä: pudotin vesipullon, ja juuri kun äitini oli kiipeämässä kuistimme portaita, käännyin kantapääni, juoksin sisälle, paiskasin oven lukkoon *ja lukitsin tuon kusipään lukolla*.kun äitini yritti raivokkaasti kääntää ovenkahvaa, hän alkoi huutaa nimeäni ja anella minua avaamaan oven tavalla, jota voin kuvailla vain siten, miltä kuvittelen jonkun sarjamurhaajan murhaaman ihmisen kuulostavan. olin kahden vaiheilla: halvaannuttavan pelkoni ja sen välillä, että halusin pelastaa ainoan ja ainoan äitini. tiedättehän, sen, joka synnytti minut tuskallisesti ja elätti kiittämättömän perseeni.En pystynyt tekemään päätöstä siitä, kumpaa tietä halusin edetä, joten ainoa, mitä pystyin tekemään, oli huutaa "olen pahoillani! olen niin pahoillani!" hänelle yhä uudelleen ja uudelleen, kun hän hakkasi ovea. lopulta ryhdistäydyin sen verran, että pystyin huutamaan hänelle, että hän juoksisi kuistin vieressä olevan puutarhaletkun luo, minkä hän tekikin, ja hän pyysi minua laittamaan letkun päälle ja suihkuttamaan hänet alas. vastasin siihen lukkiutumalla omaan huoneeseeni ja itkemällä kuin pikkulapsi, kun äitini huusi minulle apua.puoli tuntia myöhemmin ajoin hänet sairaalaan. lääkärit laskivat yli 200 pistoa, mutta luulen, että he lopulta luovuttivat. hän ei kuollut, ja hänet voitiin lähettää kotiin samana päivänä. äiti ei ollut minulle siitä niin vihainen kuin luulin ansaitsevani, mutta luulen, että hän pidätteli sitä, koska tietää pelkoni. se ei silti estä häntä pitämästä sitä pääni yläpuolella, kun hän haluaa saada minut tekemään jotain... **edit**: uskokaa minua, kun sanon, että te ette voi vihata minua enempää kuin minä jo vihaan itseäni sen takia, mitä tein. soitin äidilleni ja kerroin hänelle, että olin laittanut tarinan nettiin, ja hän halusi kertoa teille kaikille, että hän rakastaa minua yhä ja että jälkikäteen ajateltuna se oli hänen mielestään hulvatonta. minusta se ei ollut niin hulvatonta, mutta kukin omasta mielestään! pidän itseäni edelleen aika kamalana tyttärenä, mutta rakastan äitiäni.</w:t>
      </w:r>
    </w:p>
    <w:p>
      <w:r>
        <w:rPr>
          <w:b/>
        </w:rPr>
        <w:t xml:space="preserve">Tulos</w:t>
      </w:r>
    </w:p>
    <w:p>
      <w:r>
        <w:t xml:space="preserve">: mehiläiset jahtasivat äitiäni, ja minä lukitsin hänet ulos talosta. on hyvä, että äidit ovat velvollisia rakastamaan sinua sen jälkeen, kun olet heittänyt heidät bussin alle.</w:t>
      </w:r>
    </w:p>
    <w:p>
      <w:r>
        <w:rPr>
          <w:b/>
        </w:rPr>
        <w:t xml:space="preserve">Esimerkki 7.2809</w:t>
      </w:r>
    </w:p>
    <w:p>
      <w:r>
        <w:t xml:space="preserve">Teksti: joten menen suuri koulu ja olen kaukana takana, koska pitkä sairausloma poissa. tulin takaisin yrittää sisäisesti siirtää kauppakorkeakouluun ja piti saada 3.0 gpa tehdä niin. sain juuri minun arvosanat takaisin tänään ja huomasin, että sain 3 b: n ja b- antaa minulle 2.97 gpa. En päässyt sisään ja joudun eroamaan yliopistosta, koska minulla ei ole varaa aloittaa alusta toisella pääaineella. Pahinta tässä on se, että sain yhdestä kurssistani 87,25 %, joka on 0,25 pisteen päässä siitä, että saisin pyöristettyä 88 %:iin, joka antaisi minulle 3,0 gpa:n, jonka tarvitsen päästäkseni sisään kauppakorkeakouluun. nyt minulla on kasa opintolainavelkaa ilman tutkintoa, joka auttaisi minua maksamaan sen pois.</w:t>
      </w:r>
    </w:p>
    <w:p>
      <w:r>
        <w:rPr>
          <w:b/>
        </w:rPr>
        <w:t xml:space="preserve">Tulos</w:t>
      </w:r>
    </w:p>
    <w:p>
      <w:r>
        <w:t xml:space="preserve">Jätän opintoni kesken, koska minulta puuttuu 0,25 pistettä pääaineeseen, johon olen täysin panostanut.</w:t>
      </w:r>
    </w:p>
    <w:p>
      <w:r>
        <w:rPr>
          <w:b/>
        </w:rPr>
        <w:t xml:space="preserve">Esimerkki 7.2810</w:t>
      </w:r>
    </w:p>
    <w:p>
      <w:r>
        <w:t xml:space="preserve">Teksti: Yksi kavereista mainitsi jännittäviä uutisia siitä, että hänen vaimonsa on raskaana, kun heidän ensimmäinen lapsensa syntyy. koska hän on ryhmämme vanhin (me muut olemme alle 25-vuotiaita, kun hän on 27-vuotias) ja ainoa, jolla on vakava suhde, hän alkoi kysyä meiltä, haluaisimmeko koskaan lapsia. Kun kiertelimme ympyrää, suurin osa vastauksista oli "ehkä kyllä, kun minusta tuntuu mukavalta" jne. kun se tuli minuun, sanoin, etten halua lapsia ja että minä ja mieheni olemme samassa lapsettomuusjunassa ja hän jopa harkitsee vasektomiaa. tämä taisi laukaista jääkaapin läpi kulkevan naisen, koska seuraavaksi hän hyökkäsi kimppuuni verbaalisesti. ilmeisesti hänen miehellään on matala siittiöiden määrä, ja häneltä on poistettu munasarja, joten hänellä ja hänen miehellään on hyvin vaikeuksia tulla raskaaksi. hänen mielestään minä ja kaverini olemme itsekkäitä, koska olemme kaksi näennäisesti tervettä 20-vuotiasta, jotka tekevät kaikkemme, jotta emme saisi lapsia, kun on olemassa hänen ja hänen miehensä kaltaisia ihmisiä, jotka haluavat epätoivoisesti lapsia, mutta eivät voi saada niitä. olin ihan kunnossa, lähinnä siksi, että tiesin tämän tulevan vihasta, ja hän luultavasti vain päästi höyryjä ulos. Hänen kiukuttelunsa sai kuitenkin synkän käänteen, kun hän sanoi: "Tiedätkö mitä, ehkä on hyvä, ettet halua lapsia, koska olet ilmeisen itsekäs, sinun sukupolvesi ei halua vastuuta eikä halua antaa mitään yhteiskunnalle, ja ajatus siitä, että pitäisi huolehtia mistään, on sinulle liikaa, varsinkin kun kyse on omasta kansastasi (olen musta)." Tämän jälkeen en voinut enää pitää suutani kiinni; "hahaha, ehkä on hyvä, että teillä ei voi olla lapsia, koska näyttää siltä, että teistä ei ehkä tule parasta äitiä", ja tuosta vain hän meni 100:sta 0:een ja murtui itkien. Nyt olen sydämetön ämmä, kukaan paikalla olleista ei ole sanonut mitään ja luulen, että labrassa pysyminen ensi viikkoon asti on viisas valinta. edit: unohdin tl;dr:n.</w:t>
      </w:r>
    </w:p>
    <w:p>
      <w:r>
        <w:rPr>
          <w:b/>
        </w:rPr>
        <w:t xml:space="preserve">Tulos</w:t>
      </w:r>
    </w:p>
    <w:p>
      <w:r>
        <w:t xml:space="preserve">katkera nainen, joka ei voi saada lapsia, suuttuu minulle, koska en halua lapsia, ja mukavan pikku kiukuttelun jälkeen kerron hänelle, että on luultavasti parasta, ettei hänellä ole lapsia, koska hän käyttäytyy niin narttumaisesti kuin äsken todistin.</w:t>
      </w:r>
    </w:p>
    <w:p>
      <w:r>
        <w:rPr>
          <w:b/>
        </w:rPr>
        <w:t xml:space="preserve">Esimerkki 7.2811</w:t>
      </w:r>
    </w:p>
    <w:p>
      <w:r>
        <w:t xml:space="preserve">Teksti: selvästi kuten otsikossa näkyy tämä ei tapahtunut tänään. se oli yli kuukausi, mutta se tapahtui, kun olin 3, joten 13 vuotta sitten, pikku vauva minä halkaisi kulmakarvansa ja haljennut leukansa. se oli hyvin hauskaa aikaa. olen aina ollut ainoa lapsi, no, valehtelen, minulla on sisarpuolia, mutta emme ole koskaan tavanneet, joten sitä ei lasketa. äitini oli yksinhuoltajaäiti kunnes olin 6-vuotias ja hän ei myöskään työskennellyt. mutta minulla oli silti joka viikko värityskirja kaupungin markkinoilta, jossa maksoin 75 penniä 100 loistavasta värityssivusta. olin siinä aivan surkea, mutta se oli minun juttuni. kunnes äitini sanoi minulle, että olin surkea, mikä tuhosi toiveeni ja unelmani ammattivärittäjäksi ryhtymisestä. tarvitsin siis jotain tekemistä näillä värityskirjoilla, koska en saanut mitään muuta vähään aikaan, koska markkinat olivat torstaisin ja se oli joskus muulloin viikolla. Yhtäkkiä sain nerokkaan idean, että voisin seistä kirjan päällä ja käyttää kiiltävää laminaattikorttia eräänlaisena yhden miehen liikenneympyränä. se oli pääasiallinen hauskanpitoni lähde, olin nero, kunnes putosin alas ja laskeuduin puisen sohvapöytäni nurkkaan repien 4/5 kulmakarvastani irti, jolloin sain huutavan itkukohtauksen.Jätän sairaalan väliin, koska se oli vain yleinen tikki, hauskuus sairaalassa tulee myöhemmin, minua ei liimattu, vaan tikattu, tämä on tärkeää myöhempää sairaalareissua varten.Ai niin, ennen kuin unohdan, päädyin itse asiassa ottamaan passikuvani seuraavana päivänä, joten jos löydän sen piilossa kaikkien vanhojen roskieni joukosta, lataan kuvan tänne todisteeksi. se oli myöhemmin kuussa, en muista, kuinka pitkällä se oli, muistan vain, että jouduin jostain syystä yöpymään tädeilläni, äidilläni taisi olla työhaastattelu (hän ei päässyt). Mutta joka tapauksessa minulla oli luotettavat raidalliset pyjamahousuni (en ole koskaan pystynyt pitämään yläosaa sängyssä, koko elämäni ajan olen tuntenut oloni inhottavaksi, jos olen pitänyt jotain ylävartaloni päällä, en ole koskaan tiennyt miksi, koska päädyn aina nukkumaan yläosattomissa paikoissa, mikä usein saa ihmiset tuntemaan oloni epämukavaksi, koska olen melko karvainen ihminen) ja ihanat sukat, ne taisivat olla jostain vanhasta cbbc:n tv-ohjelmasta, jossa kerrottiin sarjakuvamaisista avaruusolennoista, en muista, rehellisesti sanottuna, muistan vain, miltä ne näyttivät. joka tapauksessa, ajattelin, että olisi mahtava idea pitää pyjamaa ja sukkia laminaattilattialla... ja sitten laittaa kädet pyjamaani... sitten spurtata huutaen "olen pingviini", jonka jälkeen törmäsin leuka edellä laminaattilattiaan. muistan vain mielettömän määrän verta ja yhtäkkiä olin sairaalassa tätini, serkkuni, isoäitini ja äitini kanssa (siksi hän ei saanut sitä työtä. hups) ja minulle piti tehdä tikit. nyt tietysti leuan iho on paljon kireämpi ja tiukempi verrattuna kulmakarvaan, joten jännitystä tarvittiin paljon enemmän, joten se sattui helvetin paljon enemmän. se sattui niin paljon, että huitaisin ympäriinsä, mikä tarkoitti, etteivät he pystyneet tekemään tikkejä kunnolla. joten kaikkien perheenjäsenteni piti maata päälleni, kun tikkejäni tehtiin. muistatko nyt tikkini aiemmin? Kävi ilmi, että olin onnistunut räpiköimään tarpeeksi hullusti lyödäkseni pääni ja repi tikit kulmakarvassani takaisin auki. kaiken kaikkiaan olen nero, minulle piti tehdä muistaakseni 13 tikkiä sinä päivänä, pikkulapsen kokemukseni oli täynnä kipua. tässä on satunnainen kuva minusta alaston barbie ja suojalasit päässäni noin kuukausi ennen helvetinkuukautta: http://i.imgur.com/8xh7fii.jpg **edit**: joo, pidän myös sitruunan kärkipäätä, tuo on todella hämmentävä kuva minusta.</w:t>
      </w:r>
    </w:p>
    <w:p>
      <w:r>
        <w:rPr>
          <w:b/>
        </w:rPr>
        <w:t xml:space="preserve">Tulos</w:t>
      </w:r>
    </w:p>
    <w:p>
      <w:r>
        <w:t xml:space="preserve">"Olen pingviini" huutaminen saa leukasi murtumaan.</w:t>
      </w:r>
    </w:p>
    <w:p>
      <w:r>
        <w:rPr>
          <w:b/>
        </w:rPr>
        <w:t xml:space="preserve">Esimerkki 7.2812</w:t>
      </w:r>
    </w:p>
    <w:p>
      <w:r>
        <w:t xml:space="preserve">Teksti: throwaway ilmeisistä syistä. niin toisin kuin normi tämän sub, kaikki tämä tapahtui juuri tänään ja viime yönä. tapasin hiljattain tämän tytön kutsua häntä Katie, pidän siitä nimestä. joka tapauksessa olen alkanut todella päästä sisään Katie, hän on todella söpö, tyyppi tyttö olisin mennessä ja tuoda hänet noin perheen ja ystävien. Tiesin, että hänellä oli aikoinaan poikaystävä aika pitkään, joten olin epäröivä ja pidin aluksi etäisyyttä. otin asian puheeksi ensimmäisen illan jälkeen, kun hengailimme yhdessä (perjantaina), ja Katie kertoi, että hän tapaili poikaystävää yhdeksän kuukautta ja sai selville, että mies petti häntä heidän yhdeksän kuukauden vuosipäivänään. Kutsutaan häntä garyksi. katie ja gary ovat tietääkseni eronneet. katie kertoi minulle myös, että hän jätti hänet 2 kuukautta sitten, joten menen sen mukaan. lyhyesti sanottuna alamme mennä ulos, ja me todella pidämme toisistamme. päädymme viettämään yön yhdessä ja koukkaamme. huomasin hänen puhelimensa sammuvan ensimmäisenä iltana ja saavan tekstiviestejä oudolta nimeltä hänen puhelimeensa sydänhymiöillä ja kaikella sellaisella. en oikeastaan ajattele sitä ja työnnän sen pois. Silloin kysyn häneltä garystä. katie kertoo minulle tarinan siitä, kuinka hän yrittää olla vain kiltti garylle ja on hänelle vain ystävä. tekstiviesteissä, jotka pystyin lukemaan, luki "boo, tekstaa mulle!" ja "babe mitä sä teet?"." minä tavallaan laitoin vartijani ylös, ehkä tämä kaveri ei vain ollut yli hänen ja kaiken sen paskan. tässä tapahtuu fu, maanantai-iltana hengailimme taas ja katsoimme elokuvaa, lopulta se muuttuu todella kuumaksi ja vaikka me molemmat sovimme odottavamme seksiä, kunnes olisimme oikeasti yhdessä, me halusimme sitä kovasti. katie saa puhelinsoiton ei keneltäkään muulta kuin garylta. minä sekoan. hän sekoaa, ilmeisesti hän löysi osoitteeni ja on täällä. katie menee ulos ja sanoo nopeasti heippa ja menee autoonsa. olin todella hämmentynyt. lopulta saan facebook-viestin garylta, jossa hän kysyy, mistä on kyse. kerron hänelle kaiken ja hän lopulta kertoo, että he ovat seurustelleet 11 kuukautta ja seurustelevat tällä hetkellä edelleen. mielenkiintoinen osa oli, että lopetin sen seuraavana päivänä (tiistaina), koska eräs ystäväni entinen ystävä näki katien ja garyn pussailevan. Olin erittäin vihainen ja kutsuin hänet ulos. hän perääntyi ja sanoi minulle, etten uskoisi ystäväni exää. katie tiesi jääneensä kiinni ja alkoi kerjätä toista mahdollisuutta. inhosin itseäni siitä, että edes tein näin, tunsin itseni käytetyksi ja todella säälin gary-parkaa. en oikeastaan tiedä mitä tehdä enää, gary uhkailee minua poliisin kanssa koska katie itkee ja sanoo että me vain halasimme ja hengailimme yhdessä yössä. hän on kuullut että minä kiertelen kertomassa ystävilleni että raiskasin hänet. gary haluaa tietää totuuden, kerroin hänelle mutta katie valehtelee hänelle eikä myönnä sitä. auttakaa mua kaverit, en oikeastaan tiedä mitä tehdä ja alan ajatella että tämä ei ole enää mikään tifu-postaus. olen todella iloinen etten seurustellut tämän hullun ämmän kanssa. päivitän niin hyvin kuin pystyn mitä tapahtuu olen todella mokannut tällä kertaa...  ((päivitys:)) kiitos kaikille jotka kommentoivat ja äänestivät!!! ihmisille jotka auttoivat kiitos. joten mitä tapahtui! olin todella kännissä viime yönä ja päätin palauttaa puhelimeni, kytkin sen sisään ja löin jotain paskaa ja päädyin poistamaan uudet tekstit ja uudet kuvat. Olen tavallaan vihainen, mutta jatkan eteenpäin. gary, hän jatkoi viestien lähettämistä minulle sanoin hänelle anteeksi monta kertaa en tiennyt, kerroin hänelle totuuden ja jättää minut rauhaan lopulta estää hänet. mitä katie, tekstasin hänelle ja hän sanoi, "ei poliisi tai kukaan ei ole mukana älä huoli.. yritän pitää sinut erossa tästä sotkusta... luulen, että rakastan todella Garya, meillä oli rankat kuukaudet..." pyysin häntä jatkuvasti myöntämään, mitä hän teki minulle, mutta joka kerta hän vältti sanomasta mitään tietäen, että näyttäisin Garylle. Tämä tyttö on vitun hullu ja tunnen todella huonoa omaatuntoa garyn puolesta, yritin auttaa, mutta päädyin aiheuttamaan koko fiaskon. katie jatkoi valheiden kertomista ja jätin hänet sen jälkeen huomiotta. tänään olen vapaa mies. hän myös julkaisi kuvan heistä yhdessä instagramissa viime yönä, kun katie suuteli garya. miesparka... no kiitos vielä kerran, toivottavasti nautitte tämän lukemisesta, taisin oppia läksyni, etten koskaan tuo penistäsi hullujen seuraan... ja älä luota huoriin ! edit: sanat</w:t>
      </w:r>
    </w:p>
    <w:p>
      <w:r>
        <w:rPr>
          <w:b/>
        </w:rPr>
        <w:t xml:space="preserve">Tulos</w:t>
      </w:r>
    </w:p>
    <w:p>
      <w:r>
        <w:t xml:space="preserve">Olin seurustelemassa tytön kanssa, jolla oli poikaystävä, poikaystävä saa tietää ja haluaa, että minut pidätetään, koska väitän raiskanneeni hänet.</w:t>
      </w:r>
    </w:p>
    <w:p>
      <w:r>
        <w:rPr>
          <w:b/>
        </w:rPr>
        <w:t xml:space="preserve">Esimerkki 7.2813</w:t>
      </w:r>
    </w:p>
    <w:p>
      <w:r>
        <w:t xml:space="preserve">Teksti: en ole hyvä tarinan kertoja, mutta tässä on, miten ifu viime viikolla: vaimoni, lapsemme ja minä vietimme pitkän viikonlopun vanhempieni luona. lauantai-iltana päätin tehdä kuorman pyykkiämme, koska en halunnut istua likaisissa farkuissa seuraavana päivänä kotimatkalla. otettuani pienen kuorman kuivausrummusta kannoin korin huoneeseemme lajittelua varten. vaimo makaa sängyssä ja leikkii puhelimellaan. alan lajitella/taitella vaatteita hänen vieressään. sivuhuomautus, olen suuri hölmö ja rakastan naurattaa häntä. joka tapauksessa, näen roskiksessa pikkuhousut ja varastan hänen huomionsa puhelimesta ja alan hieroa niitä kasvoilleni ja haistella niitä.... ja samalla voihkin seksikkäimmällä äänelläni "nämä tuoksuvat niin hyvältä, tuntuvat niin hyvältä ihollani". hän purskahtaa nauruun. minä nauran, koska hän nauraa. lopetan nauramisen, koska minusta se oli hauskaa, mutta ei niin hauskaa. hänen naurunsa ei lopu. kun hän vihdoin lopettaa hysteerisen naurunsa, hän vihdoin kokoaa henkeään ja sanoo "nuo eivät ole minun".  mielessäni selasin nopeasti läpi listan talossa olevista naisista. listaa ei ollut, ja tiesin sen. päättelin heti, että ne olivat äitini sen jälkeen, kun hän sanoi tuon. toivoin vain, että jotenkin ne eivät olleet. minusta tuntui ja tuntuu vieläkin ällöttävältä.</w:t>
      </w:r>
    </w:p>
    <w:p>
      <w:r>
        <w:rPr>
          <w:b/>
        </w:rPr>
        <w:t xml:space="preserve">Tulos</w:t>
      </w:r>
    </w:p>
    <w:p>
      <w:r>
        <w:t xml:space="preserve">jotenkin äitini alusvaatteet ovat varmaan jääneet aiemmin pesukoneeseen tai kuivausrumpuun ja löytäneet tiensä kasvoilleni.**</w:t>
      </w:r>
    </w:p>
    <w:p>
      <w:r>
        <w:rPr>
          <w:b/>
        </w:rPr>
        <w:t xml:space="preserve">Esimerkki 7.2814</w:t>
      </w:r>
    </w:p>
    <w:p>
      <w:r>
        <w:t xml:space="preserve">Teksti: tämä tapahtui juuri.Olen opiskelija, ja koulussani on hieno kioski, josta voi ostaa limsaa, ruokaa ja karkkia. tänään päätin ottaa suolaisen pehmeän rinkelin. kun olin syönyt sen ja heittänyt lautasen pois, huomasin, että pöydällä oli hieman suolaa jäljellä. Minä, idiootti joka olen, päätin, että sen sijaan että ottaisin suolan ja heittäisin sen pois, nuuskaisin sitä. otan pienen palan suolaa sormeeni, nostan sen nenääni ja haistelen syvään. ei mitään. otan lisää, ehkä viisi palaa, ja nuuskaan sitä. vittu, jumalauta, miten helvetinmoinen poltto. tuntui kuin nenääni olisi revitty irti. suola on helvetinmoinen huume.</w:t>
      </w:r>
    </w:p>
    <w:p>
      <w:r>
        <w:rPr>
          <w:b/>
        </w:rPr>
        <w:t xml:space="preserve">Tulos</w:t>
      </w:r>
    </w:p>
    <w:p>
      <w:r>
        <w:t xml:space="preserve">, suolapalovammoja.</w:t>
      </w:r>
    </w:p>
    <w:p>
      <w:r>
        <w:rPr>
          <w:b/>
        </w:rPr>
        <w:t xml:space="preserve">Esimerkki 7.2815</w:t>
      </w:r>
    </w:p>
    <w:p>
      <w:r>
        <w:t xml:space="preserve">Teksti: autoin perheenjäsentä paalaamaan heinää tällä viikolla, ja saimme sen valmiiksi viime yönä. sen sijaan, että olisin jäänyt yöksi, lastasin vuoden -78 chevy pickupini ja suuntasin kotiin noin kolmen tunnin matkan päähän. pimeällä ja mutkaisella tiellä näin taustapeilissäni odottamattoman näyn.  poliisiauton punaiset ja siniset valot. laitoin varoitusvalot päälle, hidastin vauhtia ja siirryin ensimmäiseen turvalliseen paikkaan. yritin miettiä, mikä voisi olla vikana. en muista ajaneeni ylinopeutta, mutta saatoin ylittää keskiviivan pari kertaa muutamassa mutkassa.  piirikunta, jossa olin, oli kuiva piirikunta, ja siellä suhtaudutaan melko tiukasti päihtyneisiin kuljettajiin tai sellaisiin, joiden katsotaan olevan päihtyneitä. apulaisseriffi lähestyi oveani, ja minulla oli ikkuna jo rullattu alas. kävi ilmi, että apulaisseriffi oli lapsuudenystäväni. sanoin hänelle, että olin pahoillani, että olin ylittänyt rajan tuolla takana, ja että aioin olla varovaisempi. apulaisseriffi sanoi minulle, että "se ei ole ongelma. sinulla ei ole toimivia rekisterikilven valoja." Pyysin päästä ulos katsomaan asiaa, ja hän suostui siihen hyvin.Autoni oli yhä käynnissä, joten laitoin auton vapaalle, laitoin seisontajarrun päälle ja nousin ulos. toinen valo oli palanut loppuun, ja toinen oli niin himmeä, että kotelon päällä oleva likakerros vaikeutti kilven valaisemista. hän kirjoitti minulle korjaussakon ja aikoi päästää minut jatkamaan matkaani, mutta päätin jutella hänen kanssaan, jotta saisin kuulumisia.Kumpikaan meistä ei huomannut kuorma-autoni vierivän taaksepäin alas lievää mäkeä, johon olimme pysähtyneet. kun huomasimme sen, oli liian myöhäistä pysäyttää kuorma-autoani, ja se vieri takaisin hänen autoonsa. kuorma-autossani on kolmen tuuman nosto ja maastorenkaat asennettuna.  Kuorma-autolla oli tarpeeksi voimaa iskeytyä cruiserin puskuriin ja mennä sen yli, jolloin kuorma-autoni puskuri istui cruiserin konepellille. vauriot eivät näyttäneet kovin pahoilta. minulla on kaksi nostotunkkia kuorma-autossani, ja nostimme kuorma-auton takaosan ylös sen jälkeen, kun olin sammuttanut kuorma-auton, laittanut vaihteen päälle ja kiilannut eturengasta.  apulaisseriffi siirsi risteilyautonsa, ja nauroimme sille. auton konepellin maali oli naarmuuntunut, ja me poistimme kolhut. hän aikoo kirjoittaa raportin, jonka mukaan hänen risteilyautoonsa oli törmännyt peura.</w:t>
      </w:r>
    </w:p>
    <w:p>
      <w:r>
        <w:rPr>
          <w:b/>
        </w:rPr>
        <w:t xml:space="preserve">Tulos</w:t>
      </w:r>
    </w:p>
    <w:p>
      <w:r>
        <w:t xml:space="preserve">Leo pysäytti minut, ja kun nousin ulos autostani, seisontajarru petti, minkä seurauksena se rullautui takaisin risteilijän päälle.</w:t>
      </w:r>
    </w:p>
    <w:p>
      <w:r>
        <w:rPr>
          <w:b/>
        </w:rPr>
        <w:t xml:space="preserve">Esimerkki 7.2816</w:t>
      </w:r>
    </w:p>
    <w:p>
      <w:r>
        <w:t xml:space="preserve">Teksti: tämä tapahtui noin viisitoista minuuttia sitten, enkä ole oikein varma, mikä sai minut ajattelemaan, että tämä oli millään tavalla hyvä idea. olin tuskin edes tunti päivässä, ennen kuin mokasin sen niin gg.Alustukseksi, minulla on paska ilta. olen sytyttänyt kivoja kynttilöitä saadakseni oloni paremmaksi. on jo myöhä, joten pujottelen itseni sänkyyn ja unohdan, että kynttilät ovat palaneet.Olen murjottamassa, enkä oikeastaan halua liikkua ollenkaan ja hiustenkuivaaja on pistorasiassa, joten sain ilmiömäisen idean puhaltaa ne pois sillä. voitte varmaan arvata, mitä seuraavaksi tapahtui. minulla on punaista vahaa ympäri magnoliaseinää. olen myös vuokrannut. olen yrittänyt saada osan pois kuorivalla kintaalla, mutta siitä jää öljyinen jäännös seinään. näyttää siltä, että joudun maalaamaan sen yli. positiivista on se, että minusta se oli hauska. https://imgur.com/a/xth4r.</w:t>
      </w:r>
    </w:p>
    <w:p>
      <w:r>
        <w:rPr>
          <w:b/>
        </w:rPr>
        <w:t xml:space="preserve">Tulos</w:t>
      </w:r>
    </w:p>
    <w:p>
      <w:r>
        <w:t xml:space="preserve">Tietääkö kukaan, miten voin poistaa vahan seinästä?</w:t>
      </w:r>
    </w:p>
    <w:p>
      <w:r>
        <w:rPr>
          <w:b/>
        </w:rPr>
        <w:t xml:space="preserve">Esimerkki 7.2817</w:t>
      </w:r>
    </w:p>
    <w:p>
      <w:r>
        <w:t xml:space="preserve">Teksti: tämä alkoi tiistaina, mutta tajusin polttoaineeni tänään. olen brasiliassa levittämässä amerikkalaista imperialismia. tiistaina sain lähetyksen t-paitoja, joissa oli laitoksemme nimi ja logo. ajattelin, että "hei, jaan nämä paidat ja se on ilmaista mainontaa aina kun he käyttävät paitaa". jaoin paidat vastaavasti laitoksemme brasilialaisille, joita parhaillaan amerikkalaistetaan/imperialisoidaan. Tämä ei kuulosta kovin pahalta, mutta suurin osa amerikkalaistamiselle altistuvista brasilialaisista on naisia. noin 98% osallistujista on nuoria brasilialaisia naisia. tänään huomasin, että melkein kaikki käyttivät paitaa molempina päivinä. kysyin heiltä, aikovatko he pitää paitaa joka päivä, ja he sanoivat: "kyllä, haluamme sen olevan kuin univormu." En siis tajunnut ennen kuin vasta tänään tajusin, että näiden paitojen jakaminen tarkoitti sitä, että ei ole enää kuumia brasilialaisia naisia, jotka pukeutuvat ohuisiin paitoihin. tifu.</w:t>
      </w:r>
    </w:p>
    <w:p>
      <w:r>
        <w:rPr>
          <w:b/>
        </w:rPr>
        <w:t xml:space="preserve">Tulos</w:t>
      </w:r>
    </w:p>
    <w:p>
      <w:r>
        <w:t xml:space="preserve">levitellessäni amerikkalaista imperalismia jaoin paitoja, eikä kasvoillani ole enää brasilialaisia tissejä.</w:t>
      </w:r>
    </w:p>
    <w:p>
      <w:r>
        <w:rPr>
          <w:b/>
        </w:rPr>
        <w:t xml:space="preserve">Esimerkki 7.2818</w:t>
      </w:r>
    </w:p>
    <w:p>
      <w:r>
        <w:t xml:space="preserve">Teksti: Tämä tapahtui keskiviikkoaamuna. joten pitkä tarina lyhyesti, jäi ylös maalaamaan etuhuonetta vaimon kanssa.sen jälkeen alkaa seksikäs aika ja hän laittaa spermisidikalvon, sitten harrastamme seksiä. seksin aikana tunsin hieman epämukavuutta, mutta ajattelin "mitä helvettiä" ja jatkoin. niin me kumuloimme, ja kesken sen, kun ...uh baby batter... alkaa tulla ulos, saan tämän voimakkaan polttavan tunteen. Olin että voi, no... kestän sen. istuin sen jälkeen muutaman minuutin kohtalaisen polttavan/vaivaisen olon vallassa. nousin ylös käymään kusella ja **pyhä äiti jumala**, mitä voimakkainta polttamista. sain ulos vain muutaman pisaran virtsaa, ennen kuin se oli niin voimakasta, että aloin huutaa kivusta. se oli niin kivuliasta, etten voinut auttaa, mutta jännitin enkä pissannut.... joten en voinut virtsata nyt niin kauan kuin kipu tuntui. se tuntui siltä, kuin olisi pissannut partaveitsen teriä. ongelma on se, että koska valvoin maalatakseni etuhuonetta, join paljon kahvia... joten nyt minun on pakko pissata hullun lailla, mutta pelkään liikaa voimakasta kipua. enkä tiedä varmasti, vaikuttiko se polttavuuteen, mutta otin mega-annoksen c-vitamiinia juuri ennen seksikäs-aikaa kieleni kärjessä olevaan huuliherpekseen.Menin etsimään netistä lääkkeitä, ja sain periaatteessa atso-nimistä ainetta. otin sitä yhdessä lisävahvuudellisen tylenolin ja lisävahvuudellisen ibuprofeenin kanssa, jotta pystyisin toivottavasti pissaamaan... se ei toiminut lainkaan. soitin lääkärilleni, ja hän käski mennä päivystykseen. tässä vaiheessa oli noin 8 aamulla, enkä ollut vieläkään mennyt nukkumaan, enkä vieläkään pissannut, ja minulla oli kesäkurssin välikoe myöhemmin päivällä, ja aloin pelätä, että myöhästyn siitä. kesti noin 8 tuntia odottelua (enkä vieläkään pissannut), ennen kuin sain huoneen. luulen, että lääkärit ja sairaanhoitajat eivät joko uskoneet minua aluksi tai luulivat, että olin siellä vain huumeiden takia tai jotain. he alkoivat antaa minulle kipulääkkeitä, ja minulle annettu vicodin ei yksinkertaisesti riittänyt... se oli niin tuskallista. noin tuntia myöhemmin lääkäri tulee sisään ja päättää, että hänen täytyy tehdä std-testi.... jos ette jo tiedä, ja std-testi miehelle on kidutusta. he työntävät q-tipin kalunreikään pari senttiä, vääntävät sitä... sitten ottavat sen pois. se on kivuliasta ilman komplikaatioita, kuten minulla oli. minulle kuitenkin....se oli niin tuskallista, että huusin kivusta ja se oli niin paha, että itkin. lopulta he antoivat minulle dilaudid-pistoksen ja sanoivat, että jos tämä ei toimi, minun on pidettävä katetria ehkä kymmenen päivää ennen kuin pääsen urologin vastaanotolle, koska jos olet liian kauan ilman virtsaamista, vaarana on munuaisten vajaatoiminta. vihdoin... noin 16 tunnin kuluttua... dilaudid-pistos toimi ja lähdin iloiseen elämääni. oh....yeah.... myöhästyin kuitenkin välikokeesta, enkä voi korvata sitä ;(kesti muutaman päivän ennen kuin kipu hellitti kokonaan, mutta hyvä luoja...mitä spermisidit ovat? olkoon tämä varoitus teille kaikille, lukekaa spermisidien vitun laatikko...ja jos teidän on todella pakko käyttää sitä, käyttäkää sitä **seksin** jälkeen. näyttää siltä, että naisilla on vähemmän vaikeuksia tämän keskiaikaisen kidutuksen ehkäisykeinon kanssa.</w:t>
      </w:r>
    </w:p>
    <w:p>
      <w:r>
        <w:rPr>
          <w:b/>
        </w:rPr>
        <w:t xml:space="preserve">Tulos</w:t>
      </w:r>
    </w:p>
    <w:p>
      <w:r>
        <w:t xml:space="preserve">käytin spermisidiä, mutta kävi ilmi, että olen allerginen tai herkkä sille, ja koin kovinta kipua munanreiässäni, kun yritin pissata, päädyin ensiapuun ja olin vaarassa saada munuaisten vajaatoiminnan ennen kuin pääsin lopulta menemään. missasin myös välikokeeni.</w:t>
      </w:r>
    </w:p>
    <w:p>
      <w:r>
        <w:rPr>
          <w:b/>
        </w:rPr>
        <w:t xml:space="preserve">Esimerkki 7.2819</w:t>
      </w:r>
    </w:p>
    <w:p>
      <w:r>
        <w:t xml:space="preserve">Teksti: tämä tapahtui noin viikko sitten, mutta unohdin jakaa sen, joten tässä sitä mennään. asun ukissa vanhempieni kanssa, ja ruoho on hauskaa. minulla oli muutama gramma uskomatonta irtotavarana, 24% thc-hyvyyttä, jonka kasvatin yhden ystäväni kanssa tuntemattomassa paikassa. on tietenkin kesäloma, joten minulla on talo itselläni. ruohon polttaminen on ihan ok, mutta en vain saa siitä enää kunnon pilveä, ja minusta tuntuu tulevan vainoharhainen ja kykenemätön rentoutumaan. päätin tehdä sen sijaan ruohon syötäviä, koska voin rentoutua niiden avulla. käytin omaa sählyreseptiäni, jossa ruoho periaatteessa keitetään kasassa voita ja kookosöljyä, ja se on yksi voimakkaimmista syötävistä, joita olen koskaan saanut. vanhempani ovat siis töissä, ja alan keittää sählyä. en vain tiennyt, että isäni tuli töistä aikaisin sinä päivänä. sähikäiset eivät haise ruoholle, kun niitä keittää, joten (paniikissa) kerroin hänelle, että olin tekemässä s'moreja. asun ukissa, joten minulla ei ole hajuakaan, mikä s'more on, jos olen oikeassa, se on jonkinlainen vaahtokarkkipitoinen välipala. luonnollisesti isänikään ei tiennyt, mikä s'more on, mikä selitti sen, miksi paistoin uunissa outoa keksiä, joka näytti oudolta. En vain odottanut, että koska hän ei ollut kokeillut s'morea aiemmin, hän... no, hän halusi kokeilla. vanhempani vihaavat ruohoa, he eivät ymmärrä sitä, ja he ovat huumausaineiden vastustajia. sanomattakin on selvää, että he olivat raivoissaan. todella raivoissaan. sentään söin loput kokkaamastani ennen kuin he tajusivat, joten päivä ei mennyt täysin hukkaan.</w:t>
      </w:r>
    </w:p>
    <w:p>
      <w:r>
        <w:rPr>
          <w:b/>
        </w:rPr>
        <w:t xml:space="preserve">Tulos</w:t>
      </w:r>
    </w:p>
    <w:p>
      <w:r>
        <w:t xml:space="preserve">tifu tekemällä ruohobrownieita (tavallaan), ja sitten isäni tuli aikaisin kotiin ja söi yhden.</w:t>
      </w:r>
    </w:p>
    <w:p>
      <w:r>
        <w:rPr>
          <w:b/>
        </w:rPr>
        <w:t xml:space="preserve">Esimerkki 7.2820</w:t>
      </w:r>
    </w:p>
    <w:p>
      <w:r>
        <w:t xml:space="preserve">Teksti: tämä tapahtui juuri nyt, joten ansaitsen heti kultaa. kerron tämän keskustelun, jonka kävin juuri pitkäaikaisen ystäväni katen kanssa.kate: KATE: "Jonie teki minulle kakun." Minä: "Mitä? "miksi?" "koska himoitsin vaniljaa." "se on outoa." "se on vilpitöntä." "kyllä se *on* vilpitöntä, mutta hyvin epäloogista." kirjoitan sitten kappaleen siitä, miten mieletöntä on, että joku on noin kiltti ilman syytä. esitin paljon pointteja: että on outoa, että hän tarttuu johonkin tilaisuuteen leipoa sinulle kakun ja haluaa vain olla ystävä, että hän leipoo yhdelle (125-kiloiselle) ihmiselle täysikokoisen kakun, ja että voit himoita tätä nyt, mutta huomenna se voi kuulostaa sinusta ällöttävältä. himot ovat outoja. tajusin sitten, että hänen ystävänsä on vain oikeutetusti hyvä ihminen, ja minä olen paska ihminen. haluan ajatella olevani hyvä ystävä, mutta leipoisinko hetken mielijohteesta kakun hänelle? vittu en, ostaisin hänelle ammattilaisen tekemän kakun! tämä tapaus sai minut myös tajuamaan, että olen vain koukussa väittelemään ihmisten kanssa mistä tahansa saatavilla olevasta aiheesta. se on todellinen ongelma.</w:t>
      </w:r>
    </w:p>
    <w:p>
      <w:r>
        <w:rPr>
          <w:b/>
        </w:rPr>
        <w:t xml:space="preserve">Tulos</w:t>
      </w:r>
    </w:p>
    <w:p>
      <w:r>
        <w:t xml:space="preserve">tuomitsi tytön kakun leipomisesta ja kiltteydestä, tajusin olevani paska ihminen, joka on riippuvainen väittelystä.</w:t>
      </w:r>
    </w:p>
    <w:p>
      <w:r>
        <w:rPr>
          <w:b/>
        </w:rPr>
        <w:t xml:space="preserve">Esimerkki 7.2821</w:t>
      </w:r>
    </w:p>
    <w:p>
      <w:r>
        <w:t xml:space="preserve">Teksti: vähän taustaa tarina... olen ollut stressaantunut töissä erittäin paljon työkalu pomo, joka huusi minulle, toi minut toimistoonsa ja moitti minua siitä, että en vastannut sähköpostiin heti ja jatkuvasti ristiriidassa itsensä, ja sitten unohtaa mitä hän oli tehnyt.         joka tapauksessa olen oksentanut töissä säännöllisesti happorefluksin takia ja en ole syönyt, koska minulla ei vain ole nälkä - syön kirjaimellisesti puolikkaan voileivän ja banaanin ja se on siinä koko päiväksi, ehkä jos sitäkään - joskus omenan tai vain purkillisen keittoa. (puhelinpalvelukeskus, puhelujen välissä) olen laihtunut paljon viime kuukausien aikana, ja olen kehittänyt laukaisevan nielemisrefleksin. saan vapinaa, jos annan verensokerini laskea liian alas, joten yritän pitää käsillä jotain trail mixiä tai limsaa tai jotain muuta. minulla on mahtava ystävä, kutsukaamme häntä s:ksi, joka matkustelee paljon, puhuu paria samaa kieltä kuin minä ja nauttii samoista nörttijuttuja kuin minä, ja hänellä on myös erittäin hyvä tietämys lääketieteen alalta armeijan ajoilta. hän ei koskaan aio asettua takaisin aloilleen, hän joutui avioeron kohteeksi ja tekee vakituisen työnsä lisäksi freelancer-opettajan töitä maksaakseen elatusmaksut ja exänsä elatusmaksut. hän on myös hyvin seksikäs. joten jep, tuollainen ystävä. hän sattui olemaan kaupungissa tänä viikonloppuna ja oli hyvin huolissaan siitä, että olin niin stressaantunut enkä syönyt, joten hän lykkäsi joitain asioita, jotta hän voisi käydä katsomassa minua ja viettää aikaa minun kanssani. Hän otti itse asiassa vapaata vakituisesta työstään ja tuli tänne (lähes tunnin ajomatka). tästä alkaa minun f/u:ni... olin itse asiassa menettänyt työpaikan, joka ajoi minut sukupuuttoon (olin vain saanut tarpeekseni), ja olin ollut ulkona hakemassa ja myös siivoamassa varahuonetta kämppistä varten (jota en ole vielä löytänyt). olin siis unohtanut syödä koko päivän, ja aloitin erän pirtelöitä. löin 50 senttiä automaattiin matkalla toimistosta ulos ja toin esiin sen, mitä luulin limonadiksi.. ei... kirkkaanpunaista hedelmämehua... yök... okei juon tämän ja pärjään kunnes näen s:n myöhemmin, mennään syömään sushia tai jotain. tärinä loppuu vaikka olo on edelleen hyvin heikko. alku oli hyvä.... s soittaa ja sanoo olevansa matkalla, mitä haluaisin syödä, hänen mielestään kanakeitto olisi parasta minulle juuri nyt. minä "kiitos, valitsen elokuvan". hän ilmestyy paikalle tuoden minulle keittoa paikallisesta paikasta ja oman "ei-nälkäinen-valikoimansa (sushia/kiinalaista)".    ilmeisesti emme olleet nähneet toisiamme vähään aikaan, joten ruoka unohtuu hetkeksi. asiat muuttuvat hieman tavallista raskaammiksi ..ja .. se tapahtuu.. nielemisrefleksi.. omg.. yritän liikkua, mutta hänellä on siinä vaiheessa melko tiukka ote hiuksistani.. se oli tapahtumassa... kuin laava punapään tulisesta suusta... mutta ei vain punapään, tämä oli mount etna räjähdys.. ajattelen kaikkia mahdollisia asioita, jotka voisivat tapahtua ja olen nyt mitenkään oksentaa s.... joten kallistun taaksepäin (toinen virhe, koska silloin tukehdun) , käännän päätäni ja yritän pidätellä kourallista, onneksi hän päästää irti ja minä pinkaisen alasti vessaan. valitettavasti siellä virtaa ihanaa kirsikanpunaista hedelmäpunssi-oksennusta koko matkan. ei vain sitä, vaan ilmeisesti kaikki vesi, jonka olin päivän aikana niellyt yrittäessäni pitää selkeää ääntä haastatteluille, oli nyt kääntynyt hännänkärjeksi ja kapinoi painovoimaa vastaan. vietin siellä noin 5 minuuttia ennen kuin jaksoin nousta ylös. pääsen ulos ja hän suihkuttaa ratkaisua matolle. :/ ...voin kamalasti, saan siivottua rq ja hän pakottaa minut syömään keittoa myöhemmin ja juomaan gatoradea (joka oikeasti pysyy alhaalla ja tuntuu hyvältä, ja päädymme katsomaan jotain kamalaa b-elokuvaa, jota pilkkasimme, kunnes nukahdin). kyllä, hyvittelin häntä tänä aamuna.. mutta mattoni on edelleen vaaleanpunainen.. (odota, tuo kuulostaa väärältä). pilasin seksihetken bf:n kanssa limulla.. ja tarvitsen luultavasti uuden maton nyt.</w:t>
      </w:r>
    </w:p>
    <w:p>
      <w:r>
        <w:rPr>
          <w:b/>
        </w:rPr>
        <w:t xml:space="preserve">Tulos</w:t>
      </w:r>
    </w:p>
    <w:p>
      <w:r>
        <w:t xml:space="preserve">pilasi sexytime kanssa bf kanssa sooda nsfw..heittää pois... obvs....   (anteeksi muotoilu, lurker)</w:t>
      </w:r>
    </w:p>
    <w:p>
      <w:r>
        <w:rPr>
          <w:b/>
        </w:rPr>
        <w:t xml:space="preserve">Esimerkki 7.2822</w:t>
      </w:r>
    </w:p>
    <w:p>
      <w:r>
        <w:t xml:space="preserve">Teksti: niin viime yönä minun gf ja kutsuin ystävä pari yli joitakin juomia ja joitakin peli-ilta toimintaa. tärkeimmät pelit, joissa cah ja uusi kaikille läsnä oleville kutsutaan hullu toivomus; hullu toivomus peli, jos et ole koskaan pelannut on provosoiva ja risqué peli, jossa on pyöritin ja pari piirtää kortteja, totuus uskaltaa tai mennä. jotkut kortit ovat ottaa artikkelin pelaajien vaatteet pois hampaita, mene toiseen huoneeseen ja antaa joku aistillinen hieronta... hyvin nopeasti asiat eskaloituivat ja tytöt alkoivat pussailla suutelin hänen vaimoaan hän suuteli gf:tä kaikki hauskaa jossain vaiheessa ystävän vaimon housut tulivat pois, kaikki hyvin. asiat vain muuttuivat oudommiksi siitä, gf:ni menee sänkyyn jostain syystä yksin ja Adam ystävämme on sammunut sohvallamme jättäen vain minut ja hänen vaimonsa ulos, hän ja minä yritämme herättää gf:n ylös, mahdollisesti kolmen kimppakivaa varten, mutta hän on jostain syystä lukinnut minut ulos huoneesta. ovella alamme suudella ja se hyvin nopeasti muuttuu me nussimme pesuhuoneen lattialla heti vastapäätä makuuhuoneemme ovea; minun gf hyvin nopeasti kävelee sisään hänen ystävänsä selällään ja minä vedän ulos hänestä ehkä 30sekuntia. kohtaus oli melko kiusallinen ja erittäin huono. en usko, että kumpikaan meistä antoi mitä olimme tekemässä hetken aikaa ajatella ja tässä olimme vittuilemassa ystävyyssuhteita suhteita jne.... tyttöystäväni herätti miehensä, joka etsi avaimet ja he lähtivät. minulle jäi hyvin vihainen ja loukkaantunut tyttöystävä, joka haluaa erota ja on tehnyt koko kohtauksen melko julkiseksi ja kertonut siitä jo vanhemmilleen. valitettavasti luulen, että tämä on päättänyt suhteeni, ja se on asia, jota en olisi tehnyt, jos en olisi ottanut huomioon seksuaalisesti latautunutta yötä ja runsaita alkoholimääriä, joita joimme.</w:t>
      </w:r>
    </w:p>
    <w:p>
      <w:r>
        <w:rPr>
          <w:b/>
        </w:rPr>
        <w:t xml:space="preserve">Tulos</w:t>
      </w:r>
    </w:p>
    <w:p>
      <w:r>
        <w:t xml:space="preserve">nai minun gfs paras ystäväni jälkeen yön juominen ja seksikkäitä juomapelejä, kun hän oli nukkua makuuhuoneessa ja hänen miehensä oli sammunut sohvalla; ja hän haluaa erota.</w:t>
      </w:r>
    </w:p>
    <w:p>
      <w:r>
        <w:rPr>
          <w:b/>
        </w:rPr>
        <w:t xml:space="preserve">Esimerkki 7.2823</w:t>
      </w:r>
    </w:p>
    <w:p>
      <w:r>
        <w:t xml:space="preserve">Teksti: tänään työskentelin erityisen myöhään yhden työtoverini kanssa, yrittäen vianmääritystä melkein valmiiseen sähkömekaaniseen laitteistoon, joka on lähes 3 kuukautta myöhässä aikataulusta erään asiakastilimme osalta. työskentelen teknologiayrityksessä, joka suunnittelee kokonaisvaltaisesti ratkaisuja valmistus- ja logistiikkaongelmien ratkaisemiseksi ja valmistaa laitteistoja niiden toteuttamiseksi. työ- ja yksityiselämän välisen tasapainon yleisen puutteen vuoksi en ole ollut vakavassa parisuhteessa sitten collegen, mutta minulla on yksinoikeudellinen fwb-järjestely ystäväni kanssa collegesta.  Kun olimme käyneet läpi vikapuun kalanluukaavion avulla (aloimme olla epätoivoisia) viime päivinä, olimme eristäneet mahdolliset perimmäiset syyt pariin paikkaan järjestelmässä, joihin on äärimmäisen vaikea päästä käsiksi (tietenkin).  Kun olimme edistyneet näin pitkälle, tunsin, että oli turvallista pitää hengähdystauko, joka koostui siitä, että eilisen koko yön kestäneen yön jälkeen menin kotiin varhain iltapäivällä tarkoituksenani saada muutama tunti unta. näin ei tietenkään käynyt, sillä se muuttui iltapäivän puolivälissä tapahtuneeksi panopuheluksi naimakaverini kanssa, joka oli juuri saapunut takaisin kaupunkiin oltuaan kaksi viikkoa Hongkongissa töiden takia. Olin joka tapauksessa luvannut palata toimistolle myöhemmin illalla toteuttamaan vikapuuanalyysin tulokset, mutta minulla ei ollut aikaa mennä kotiin vaihtamaan vaatteita vietettyäni iltapäivän avomieheni kanssa hänen asunnollaan. palasin töihin tavatakseni työtoverini tuotantokerroksessa alueella, jossa teemme lopputestauksen ennen tuotteiden lähettämistä asiakkaille. kun saavuin paikalle, työtoveriani ei näkynyt missään, mutta erilaiset käyttöpaneelit oli irrotettu, ja ne oli järjestetty siististi yhtä seinää vasten. Huudahdin: "logan, oletko täällä?" hän vastasi: "joo, olen täällä, mutta pääsen käsiksi tämän johdinsarjan molempiin päihin. tarvitsen apuasi", hän vastasi. hitto, minulla oli yhä päälläni neulenauhakynämekko, jonka olin pukenut iltapäiväretkelle. Tämä oli kuitenkin huipentuma (ja todennäköisesti paras tilaisuus ratkaista asia, joka oli ollut työelämäni kirous aivan liian kauan), jotta asiakkaalle aiheutuisi mahdollisimman vähän lisäviivästyksiä, joten otin sen nieleskellen vastaan ja aloin kiivetä käsilläni ja polvillani kuin idiootti tämän hirviömäisen koneen sisään. "Logan, en ole oikein pukeutunut tähän, joten arvostaisin sitä, jos et käyttäisi tilannetta liikaa hyväkseni kurkistellaksesi", sanoin puoliksi tosissani ja puoliksi kiusoittelevasti. hän vastasi: "ööh, okei. En ole varma, mitä tarkoitat, mutta tarvitsisin todella apuasi, koska täällä on aika ahdasta." Kun olin muutaman minuutin vääntänyt itseni päästäkseni suurin piirtein Loganin paikalle, aloin tuntea itseni melko hikiseksi, puhumattakaan siitä, että mekkoni helma oli noussut melkein jalkovälien tasolle. En uskaltanut vetää helmaa takaisin alas (minulla on tähän liittyvä, mutta ei siihen liittyvä aiempi kokemus, jossa se johti siihen, että samanlaisen hameen sauma repesi vyötärööni asti, mutta se on tarina toiselle kerralle), ja hyväksyin sen suuren todennäköisyyden, että tämä hirvittävän söpö työkaverini saattaisi saada tänä iltana bonuksena kurkistuksen pitsisistä stringeistäni.  Niinpä tulin Loganin luo, joka makasi selällään lattialla koneen sisällä, pää, hartiat ja kädet ylösalaisin johtokäytävän alla, joka oli käytännössä päällystetty mil-tyyppisillä laipioliittimillä.  "mahtavaa, olet täällä", hän sanoi kuulostaen hieman ärsyyntyneeltä. logan veti vasemman kätensä pois ja osoitti yläpuolellaan olevaan liitäntään, joka oli vieressä johtotien vieressä, mutta joka olisi ollut suunnilleen vyötärön korkeudella, jos paikalla olisi voinut seistä. "Sinun on koetettava valjaat täältä", hän sanoi sitten, eikä katsonut kertaakaan minun suuntaani. "okei", vastasin, "mutta minun täytyy kiivetä sinun ylitsesi, joten älä säikähdä." Siirryin asentoon ja jouduin polvillani loganin selkään päästäkseni kohtaan, johon hän oli osoittanut. kun pääsin paikalle, tunsin (jälkikäteen ajateltuna oudon) kosteuden keskittymän, jonka arvelin olevan hikihelmi.  Yritin vitsailla: "Täällä on vähän hikistä, toivottavasti haju ei haittaa." Kun olin sanonut sen loppuun, kolautin pääni vaijerikäytävän sivuun kovalla läimäytyksellä ja tipahdin vaistomaisesti alaspäin, jolloin jalkovälini asettui tahattomasti tehokkaasti loganin jalkovälin päälle. "Oletko kunnossa?" hän kysyi. "Kyllä", vastasin ja näin tähtiä. "Oletko varma?" Logan toisti kuulostaen aidosti huolestuneelta. "joo, öö..." Lopetin ennen kuin sanoin mitään muuta, kun tajusin, että aiempi tunne oli kirjaimellisesti iltapäivän toiminnan sivutuote.  "Saatoin juuri pissata hieman. olen pahoillani, minun on päästävä pois täältä", sanoin nopeasti, kun aloin varovasti manööveröidä itseäni takaisin ulos tieltä, jota olin hipsutellut sisään. irrotettuani itseni, syöksyin naistenhuoneeseen. koko pikkuhousujeni haaroväli ja noin puolet reisieni sisäpinnoista oli peittynyt siemennesteen paljastavaan kiiltoon.</w:t>
      </w:r>
    </w:p>
    <w:p>
      <w:r>
        <w:rPr>
          <w:b/>
        </w:rPr>
        <w:t xml:space="preserve">Tulos</w:t>
      </w:r>
    </w:p>
    <w:p>
      <w:r>
        <w:t xml:space="preserve">kun kiirehdin takaisin töihin iltapäivän "tauon" jälkeen, en vaihtanut työhön sopivia vaatteita enkä puhdistanut fwb:n siemennestettä itsestäni, ja saatoin laskea huomattavan määrän kyseistä siemennestettä työtoverini housujen haaroihin.</w:t>
      </w:r>
    </w:p>
    <w:p>
      <w:r>
        <w:rPr>
          <w:b/>
        </w:rPr>
        <w:t xml:space="preserve">Esimerkki 7.2824</w:t>
      </w:r>
    </w:p>
    <w:p>
      <w:r>
        <w:t xml:space="preserve">Teksti: Tiedättekö, miten useimmat äidit huutavat, kun heittelet palloja ympäri taloa? no, hyvästä syystä.Istuin tässä katsomassa televisiota ja heittelin vain tennispalloa ilmaan ja nappasin sen. no, tämä ei tietenkään päättynyt hyvin, koska missasin sen, se kimposi päähäni ja pudotti mukin pöydältä. Tässä olin juuri lopettamassa rikkinäisen mukin ja teen siivoamista maasta, kun päätin, että olen tarpeeksi tylsistynyt jatkaakseni sitä. mainitsinko jo, etten ole kaikkein älykkäin ihminen? joka tapauksessa missasin pallon taas ja se sattui osumaan minua junttiin. istun tässä tuskissani rikkinäinen muki roskiksessa. tarvitsen harrastuksen.</w:t>
      </w:r>
    </w:p>
    <w:p>
      <w:r>
        <w:rPr>
          <w:b/>
        </w:rPr>
        <w:t xml:space="preserve">Tulos</w:t>
      </w:r>
    </w:p>
    <w:p>
      <w:r>
        <w:t xml:space="preserve">en kuunnellut äitiäni, ja nyt minulla on rikkinäinen muki ja vaurioitunut romu.</w:t>
      </w:r>
    </w:p>
    <w:p>
      <w:r>
        <w:rPr>
          <w:b/>
        </w:rPr>
        <w:t xml:space="preserve">Esimerkki 7.2825</w:t>
      </w:r>
    </w:p>
    <w:p>
      <w:r>
        <w:t xml:space="preserve">Teksti: Aloitetaan pakollisella "tämä ei tapahtunut tänään, vaan itse asiassa muutama päivä sitten" -rivillä. kaverini (kutsukaamme häntä justiniksi) muutti juuri yliopistoon ja kutsuu minut ja ystäväni (alex) suurkaupunkiin uudenvuodenaattona. emme tunne siellä ketään muuta kuin justinin, mutta hänen ystävänsä järjestävät valtavat juhlat ja ajattelimme, että tapaamme siellä ihmisiä. alex ja minä olemme molemmat sinkkuja ja haluamme tosiaankin seurustella, kun taas isäntämme justin on monimutkaisessa suhteessa oltuaan tekemisissä useiden uusien koulukavereidensa kanssa. Mainitsen tämän siksi, että yksi hänen entisistä naisistaan oli mukana näissä juhlissa alexin ja minun tietämättämme. tämä justinin entinen tyttöystävä (sanotaan häntä **danielleksi**) oli hänen pahalla listallaan sen jälkeen, kun hän oli hiljattain maannut yhden kämppiksensä kanssa. Nyt alex ja minä olimme suunnitelleet nukkuvamme justinin talossa, koska hän ja hänen kämppäkaverinsa olivat menossa juhlien jälkeen heidän s/o:nsa luokse ja siellä oli kaksi vapaata sänkyä meille ja yksi ylimääräinen mahdolliselle harhailevalle. esittäydyttyämme kaikille, mukaan lukien justinin nykyiselle ja ex-s/o:lle, aloimme alexin kanssa rupatella kahden hienon naisen kanssa. toinen heistä on **danielle** ja toinen on toinen tyttö, jonka ystävämme tuntee koulusta (kutsutaan häntä *daniellaksi*). nyt ennen tätä iltaa sekä alex että minä olimme tienneet justinin tyttöystäväongelmasta satunnaisessa mielessä. tiesimme, mitä tapahtui hänen exänsä ja kämppiksensä kanssa, mutta emme tunteneet ihmisiä, jotka olivat osallisina lainkaan. Joten Alex ja minä yritimme parhaamme mukaan siivittää jompaa kumpaa näistä tytöistä yön ajaksi. emme molemmat ole hyviä flirttailemaan, joten kummallakin meistä oli vaikeuksia saada jompaa kumpaa kiinni. koko yön ajan toimintamme oli parhaimmillaan vaihtelevaa, ensin hän flirttailee *Daniellan* kanssa ja minä **Daniellen** kanssa. sitten vaihdoimme jotenkin muutaman kerran ja keskiyön lähestyessä meitä kaikkia neljää oli todennäköisesti hämmentynyt siitä, kuka oli kiinnostunut kenestäkin. minä olin ehdottomasti hämmentynyt, ja koska heidän nimensä olivat niin samanlaisia, kadotin lopulta käsitykseni siitä, kumpi oli kumpi. Täytyy mainita, että jossain vaiheessa yötä justin puhui paskaa exästään, kumpikaan meistä ei humalassa tajunnut, että tyttö, josta hän puhui, oli yksi niistä, joiden kanssa flirttailimme koko yön. kaikki asiat muuttuivat, kun tunti ennen puoltayötä justin päätti jättää meidät ja palata tyttöystäviensä luo. olimme tässä vaiheessa menneet takaisin hänen kotiinsa hakemaan rahaa baaria varten, ja alex ja minä jäimme yksin kävelemään baariin, jonne justinin ystävät olivat menneet. kun palasimme takaisin ryhmäämme, minulle kävi selväksi, että alexilla oli *daniella* pussissa. keskiyön lähestyessä tiesin, että minun täytyi käyttää parhaita kykyjäni, jos halusin edes saada suukon uuden vuoden kynnyksellä... mutta olin myös hyvin humalassa ja jotenkin nälkäinen. lyötyäni virallisesti **daniellan** ja katsottuani, kun alex oli totaalisesti mackfestissä *daniellan* kanssa, päätin, että minun oli aika häipyä sieltä. hyvästelin alexin ja vahvistin samalla, että hän toisi tytön takaisin justinin luokse myöhemmin. kompuroin humalassa takaisin justinin luokse, hankin jotenkin kassillisen intialaista ruokaa ja söin suruni pois. heräsin seuraavana aamuna kello 9 aamulla justinin tekstiviestiin, jossa hän kysyi, kumpi meistä makasi **daniellen** kanssa. humalassa olin siinä käsityksessä, että hän ihmetteli, kenen kanssa Alex ja minä olimme päätyneet yhteen yön päätteeksi, mutta jälkikäteen ymmärrän, että hän halusi tietää, oliko jompikumpi meistä harrastanut seksiä hänen exänsä kanssa. vastasin nopeasti, että "Alex harrasti, minut kiellettiin". justin kysyi, nukkuivatko he hänen sängyssään, johon vastasin [tämä gif]( http://giphy.com/gifs/thank-you-following-yes-gif-gwsisoyw68wfa) . en saanut häneltä mitään vastausta, joten oletin hänen menneen takaisin sänkyynsä. heräsin nähdäkseni **daniellen** (justinin exän, jota luulin *daniellaksi*). olin hämmentynyt siitä, miksi hän oli siellä, koska alex päätyi oikean *daniellan* kanssa ja minä en päätynyt kenenkään kanssa. harkitsin hetken aikaa, että hän oli todellakin vaihtanut tyttöjä lähdettyäni, mutta **danielle** kertoi, että hän oli saapunut paikalle klo 5 aamulla yksin sen jälkeen, kun alex oli lähtenyt *daniellan* kanssa. hän alkoi tehdä aamiaista justinin talossa valittaen justinin ja hänen kämppiksensä sotkuisuudesta. tässä vaiheessa yhdistin kaksi ja kaksi ja tajusin, että hän oli justinin ex koko ajan, että olin sekoittanut hänen nimensä koko yön ja että justin luulee nyt, että alex pani häntä.tämä on hetki, jolloin justin ryntää asuntoonsa ja alkaa heti haukkua **daniellea** vihaisesti siitä, että hän makasi alexin kanssa. hän haukkuu tätä kaikin mahdollisin nimin ja alkaa sanoa, että meidän kaikkien on lähdettävä hänen talostaan nyt. alex ja *daniella* heräävät hänen huutoonsa ja ryntäävät äkkiä pukeutumaan, ennen kuin justin menee huoneeseensa etsimään alexia. **danielle** on nyt äärimmäisen vihainen justinille hänen väärien syytöstensä takia ja huutaa hänelle takaisin. pian käy selväksi, että justin on väärässä siitä, mitä oikeasti tapahtui, ja hän kysyy justinilta, mistä hän sai tietonsa. koko ajan teen parhaani sovittelijana heidän välillään ja samalla tajuan, että koko sekaannus on minun syytäni. justin kutsuu minua esiin ja selittää hänelle, että kerroin hänelle, että hän ja alex olivat maanneet yhdessä.hän vilkaisee minua likaisesti, kerää tavaransa ja lähtee. justin huutaa edelleen täysillä sanoen, että hänen elämänsä on surkeaa "typerien ystävien ja tyhmien lutkien" takia ja päättää, että hän palaa tyttöystäviensä luo ja että minun ja alexin on lähdettävä. emme ole puhuneet justinin kanssa asiasta sen jälkeen, ja alex on todella vihainen hänelle siitä, että hän pakotti meidät lähtemään niin aikaisin aamulla.</w:t>
      </w:r>
    </w:p>
    <w:p>
      <w:r>
        <w:rPr>
          <w:b/>
        </w:rPr>
        <w:t xml:space="preserve">Tulos</w:t>
      </w:r>
    </w:p>
    <w:p>
      <w:r>
        <w:t xml:space="preserve">sekoitti uudenvuodenaattona kaksi samannimistä tyttöä, joista toinen oli ystäväni entinen tyttöystävä. seuraavana aamuna kertoi kaverilleni, että hän oli nainut hänet, vaikka todellisuudessa se oli toinen tyttö. aiheutti paskamyrskyn.</w:t>
      </w:r>
    </w:p>
    <w:p>
      <w:r>
        <w:rPr>
          <w:b/>
        </w:rPr>
        <w:t xml:space="preserve">Esimerkki 7.2826</w:t>
      </w:r>
    </w:p>
    <w:p>
      <w:r>
        <w:t xml:space="preserve">Teksti: (Olen 18-vuotias ja olin mummolassa, kun äiti ja isä olivat lomalla. Mummoni on lapsenvahti, joten hänellä on yleensä naapuruston lapsia talossa. minun piti todella, todella kipeästi hieroa yksi. todella, todella kipeästi. sain aivan liikaa seisokkeja ollakseni mummon luona. joten menin vierashuoneeseen ja päätin tehdä asiani. löysin nopeasti sopivaa pornoa pornhub.com-mobiilista ja ryhdyin hommiin. luulin lukinneeni oven. luulin todella, todella luulin lukinneeni oven. olin siis pääsemässä pornon pariin, päätin ottaa rauhallisesti vähän aikaa ja hidastaa vauhtia, kiihdyttää. niin tein. kun kiihdytin taas vauhtia, tuulenpuuska puhalsi ovea hiukan auki, ja yksi niistä lapsista, joita hän oli vahtimassa, käveli sisälle. mummoni seurasi häntä huoneeseen, juuri ajoissa nähdäkseen, kun puhalsin kuormani samalla, kun otin katsekontaktia yhdeksänvuotiaan kanssa.</w:t>
      </w:r>
    </w:p>
    <w:p>
      <w:r>
        <w:rPr>
          <w:b/>
        </w:rPr>
        <w:t xml:space="preserve">Tulos</w:t>
      </w:r>
    </w:p>
    <w:p>
      <w:r>
        <w:t xml:space="preserve">räjäytti lastin mummolassa ja otti katsekontaktia lapseen. Mummo näki.</w:t>
      </w:r>
    </w:p>
    <w:p>
      <w:r>
        <w:rPr>
          <w:b/>
        </w:rPr>
        <w:t xml:space="preserve">Esimerkki 7.2827</w:t>
      </w:r>
    </w:p>
    <w:p>
      <w:r>
        <w:t xml:space="preserve">Teksti: Heittäminen, koska kyllä - mokasin.työskentelen hyvin avoimessa yrityksessä. kaikki pitävät toisiaan perheenjäseninä ja haluavat vitsailla paljon ja pitää hauskaa. keskustelut kapselissamme muuttuvat usein synkiksi ja kohtalaisen sopimattomiksi - muut liittyvät yleensä mukaan. perjantai ei ollut erilainen. Jostain syystä keskustelu kääntyi perunan ja paloauton laskemiseen. Down-syndrooma otetaan esille, ja siitä tulee kaikkien epäsopivien vitsien tirada. otos: - olet menossa alas... peruna - saat minut alas... paloauto - miksi kutsut koditonta retardia? down in the dumpsyksi toinen (raskaana oleva) työtoverimme istui kanssamme kapselissamme. suunnilleen tämän puolivälissä sain viestin toiselta työtoveriltani, jossa luki: "hemmo, tiesitkö, että [toinen työtoveri] on downerissa?" Paitsi, että sain tämän viestin vasta töiden jälkeen. Kauhean tunteeton, epäkohtelias ja ammattitaidoton keskustelu jatkui. Näin viimein viestin eilen illalla klo 22. En tiedä, mitä maanantai tuo tullessaan, mutta se on joko herkkyyskoulutusta tai potkut. En saanut viime yönä nukuttua, koska tunsin itseni niin mulkuksi tapahtuneen takia.</w:t>
      </w:r>
    </w:p>
    <w:p>
      <w:r>
        <w:rPr>
          <w:b/>
        </w:rPr>
        <w:t xml:space="preserve">Tulos</w:t>
      </w:r>
    </w:p>
    <w:p>
      <w:r>
        <w:t xml:space="preserve">minusta tuli töissä epäammattimainen, pilkkasin kehitysvammaisia ja tein itsestäni täydellisen ääliön tietämättäni. luultavasti menetän työpaikkani tuon takia.</w:t>
      </w:r>
    </w:p>
    <w:p>
      <w:r>
        <w:rPr>
          <w:b/>
        </w:rPr>
        <w:t xml:space="preserve">Esimerkki 7.2828</w:t>
      </w:r>
    </w:p>
    <w:p>
      <w:r>
        <w:t xml:space="preserve">Teksti: kuten useimmat vittuilut, tämä ei tapahtunut hiljattain. se tapahtui kesällä 2013. anteeksi kaikki pitkästä vittuilusta!työskentelen viinakaupassa ja se oli tyypillinen lauantaiaamu. melko hiljaista ja mitään jännittävää ei tapahdu. kuten monilla kätevillä kaupoilla, meillä on rahansiirtopalvelut. meille se on western union. isäni sai lopulta puhelun naiselta, joka väitti olevansa western unionista. en muista, mitä hän väitti nimensä olevan, mutta kutsumme häntä vain vitun ämmäksi. vitun ämmä kertoo isälleni, että western unionimme yhteys palvelimelta katkaistiin ja että hänen on saatava meidät takaisin yhteyteen. tämä ei ole ensimmäinen kerta, kun western union soittaa meille. he ovat soittaneet pari kertaa aiemmin jostain satunnaisista jutuista. vielä yksi pieni tieto, meillä on kaksi eri konetta western unionille. Toinen on heidän tarjoamansa kone, jota käytetään rahamääräysten tulostamiseen. toinen on vain verkko-ohjelma, jonka he laittavat tietokoneellemme. verkko-ohjelmaa käytetään rahan lähettämiseen, rahan vastaanottamiseen, laskujen maksamiseen jne. vitun ämmä väitti, että verkko-ohjelmamme oli katkaistu palvelimelta.Kuten kaikki Western Unionin puhelut, isäni antaa ne aina minulle, koska hänen englantinsa ei ole parasta mahdollista. Toinen asia, joka minun pitäisi huomata, on se, että olen melko tekninen lukutaitoinen ja hyvin perehtynyt tekniikkaan. sen jälkeen, kun neiti vitun ämmä kertoi minulle ongelman, menin verkko-ohjelmaan ja yritin kirjautua sisään. Pääsin sisään. olin hieman hämmentynyt, mutta suostuin siihen. jokin minussa tuntui väärältä, mutta suostuin silti. oli lauantaiaamu, enkä pystynyt ajattelemaan selkeästi unenpuutteeni vuoksi. joten ongelman "korjaamiseksi" vitun ämmä käski minun mennä jollekin verkkosivustolle ja painaa yes. ohjelma antoi hänelle sitten mahdollisuuden ottaa tietokoneeni hallintaansa. minulla oli kuitenkin myös hallinta. osa minusta tunsi, että jokin menisi pieleen. samaan aikaan western union teki kuitenkin saman asian, kun se asetti web-ohjelmansa ensimmäistä kertaa. joten menin silti mukaan. kun hän oli saanut hallintaansa, hän sai minut kirjautumaan western unionin web-ohjelmaan. nyt tässä vaiheessa tulen todella tyhmäksi. hän sanoi, että siellä on jotain luottamuksellista tietoa ja minun on sammutettava tietokoneen näyttö. hän sanoi myös, että minun pitäisi jättää tietokone rauhaan, koska jos jokin menee pieleen, hän joutuisi käynnistämään koko prosessin uudelleen. hyväksyn ja sammutan näytön. en kuitenkaan hyväksynyt sitä täysin. käynnistin silti näytön aina silloin tällöin. sillä aikaa kun vitun ämmä teki mitä ikinä tekeekään, kävin kaupassa asioilla ja tein töitä valmiiksi. tarkistin näyttöä silloin tällöin nähdäkseni, yrittikö hän tehdä mitään salakavalaa. ensimmäisellä kerralla kun käynnistin ruudun, kuva näytöllä oli täsmälleen sama kuin mitä näin, kun sammutin näytön. sama juttu toistamiseen ja kolmannella kertaa. tätä on jatkunut nyt noin 40 minuuttia. koko ajan olin vain hieman huolissani. jollakin naisella on pääsy tietokoneeseemme ja hän saattaa yrittää anastaa joitain henkilökohtaisia tietoja, asentaa viruksen, keyloggerin tai jotain muuta, eikä minulla ole aavistustakaan, mitä hänellä voisi olla mielessä. viimeisellä kerralla kun käynnistän näytön, näen, että hän on juuri lopettanut rahansiirron. vitun ämmä käytti western union -tiliämme rahan lähettämiseen satunnaisille ihmisille! kaikista asioista en edes ajatellut itsestäänselvyyksiä. hän sanoo, että ne olivat vain testitapahtumia ja että ne katoavat pian. Toki, okei. ihan miten vain. nyt olen äärimmäisen huolissani. onko hän totuudenmukainen? vai huijattiinko minua juuri? en uskaltanut kertoa tästä edes isälleni. tämä on noin klo 14, kun hän lopetti. en uskaltanut kertoa isälleni ennen kuin noin klo 19. Tuo päivä oli pisin ja lyhin 15 tuntia, jonka olin koskaan työskennellyt (jos siinä on mitään järkeä). kerrottuani isälleni hän sekosi. olin varma, että meitä oli huijattu. vitun ämmä teki viisi maksutapahtumaa, joista jokainen oli yli 1 000 dollaria. palkkiot mukaan lukien ne olivat yhteensä noin 7 000 dollaria. kuten kaikki muutkin, soitimme poliisille selittääksemme mitä tapahtui. sitten soitimme western unionille selittääksemme petoksen. totta kai, kumpikaan heistä ei auttanut. he molemmat tekivät ilmoituksen ja siinä kaikki. otimme myöhemmin yhteyttä poliisiin ja pyysimme päivitystä, ja kaveri kertoi meille, että tapaus on periaatteessa kuollut. vitun ämmä ja ihmiset, joille hän lähetti rahaa, olivat kaikki osavaltion ulkopuolella. ilman fbi:n apua, tapaukseni on kuollut. vitun ämmä huijasi minulta 7000 dollaria. vitun ämmä on ehdottomasti vitun ämmä!</w:t>
      </w:r>
    </w:p>
    <w:p>
      <w:r>
        <w:rPr>
          <w:b/>
        </w:rPr>
        <w:t xml:space="preserve">Tulos</w:t>
      </w:r>
    </w:p>
    <w:p>
      <w:r>
        <w:t xml:space="preserve">joku väitti olevansa Western Unionista, isä antoi puhelimen minulle, osoittautui huijaukseksi, poliisi ja Western Union eivät auttaneet, isä menetti 7000 dollaria.</w:t>
      </w:r>
    </w:p>
    <w:p>
      <w:r>
        <w:rPr>
          <w:b/>
        </w:rPr>
        <w:t xml:space="preserve">Esimerkki 7.2829</w:t>
      </w:r>
    </w:p>
    <w:p>
      <w:r>
        <w:t xml:space="preserve">Teksti: Hei reddit, tämä ei tapahtunut tänään, mutta halusin vain jakaa tarinani.Työskentelen teknisessä tuessa, tiedättehän, otan puheluita vastaan, luon tikettejä, ratkaisen ongelmia. eräässä yhtiössä minut ylennettiin toisen tason tehtävään: ei enää puheluita, vain muutama tiketti, jotka on osoitettu jonooni, parempi palkka, vähemmän tunteja. minut tehtiin. Sitten tuli se kohtalokas päivä, kun yritys mokasi eikä maksanut meille ajoissa, olin todella vihainen, soitin heille ja menin heidän toimistolleen (he ovat alihankkijoita, joten työskentelemme asiakkaan toimistossa) ja vaadin selitystä, tämä tapahtui perjantaina, joten jouduin viettämään viikonlopun ilman rahaa; maanantaina he selittivät kaiken ja lupasivat maksaa perjantaihin mennessä, ja niin he tekivätkin.kaksi viikkoa myöhemmin oli yrityksen joulujuhla ja olin siellä ystävieni kanssa, alkoholia juotiin, vitsailtiin, sitten olin aivan kännissä ja löysin tainnuttuani tyypin, joka selitti, miksi he eivät maksaneet ajoissa, ja aloin yrittää aloittaa tappelua hänen kanssaan. monet ihmiset yrittivät lopettaa sen, ja yksi heistä oli (en tiennyt silloin) yrityksen toimitusjohtaja. työnsin hänet pois ja sanoin hänelle "painu vittuun mies, annan sinullekin turpiin". heidän oli soitettava poliisi poistamaan minut tiloista. maanantaina minulle kerrottiin, kuka tuo yksi mas oli. yritin vedota heidän hyvään sydämeensä, ja ilmeisesti he joutuivat antamaan minulle potkut. jouduin palaamaan takaisin vastaamaan puheluihin ja työskentelemään teknisen tuen orjana.</w:t>
      </w:r>
    </w:p>
    <w:p>
      <w:r>
        <w:rPr>
          <w:b/>
        </w:rPr>
        <w:t xml:space="preserve">Tulos</w:t>
      </w:r>
    </w:p>
    <w:p>
      <w:r>
        <w:t xml:space="preserve">Join itseni humalaan yrityksen joulujuhlissa ja yritin tapella toimitusjohtajan kanssa. Sitten sain potkut.</w:t>
      </w:r>
    </w:p>
    <w:p>
      <w:r>
        <w:rPr>
          <w:b/>
        </w:rPr>
        <w:t xml:space="preserve">Esimerkki 7.2830</w:t>
      </w:r>
    </w:p>
    <w:p>
      <w:r>
        <w:t xml:space="preserve">Teksti: tämä tapahtui itse asiassa viime viikonlopun lauantaina. meillä oli nuotiojuhlat kämppikseni syntymäpäivänä viime viikonloppuna. kaikki oli hyvin. juotiin paljon juomia, poltettiin sikareita, otettiin hyytelölaukauksia, pelattiin olutpongia ja hörpittiin viskiä. tiedättehän, normaalia nuotiohuumaa. joku päätti, että olisi hyvä idea heittää avaamaton tölkki dingalingiä (yuenglingiä) nuotiopaikalle. no, parin minuutin kuluttua tämä asia alkoi turpoamaan melkoisesti. Tarkoitan 3 kiitospäivän päivällistä peräkkäin turvonneena. ihmiset alkoivat huolestua, että se räjähtäisi pian kuumana pallona tulessa ja oluessa. juopunut sankari minussa päätti, että olisi hyvä idea yrittää säästää kaikki tuskalta, kivulta ja kärsimykseltä, jota räjähtävä oluttölkki aiheuttaisi, peittämällä sen saappaallani ja painamalla sitä hieman niin, että sinetti rikkoutuisi ja olutta roiskuisi ulos nuotiolle ja saappaalleni. Näin ollen ei räjähtävää oluttölkkiä. kaikki oli hyvin, eikö niin? mikä voisi mennä pieleen? no, siinä minä mokasin... (que tauko videossa ja Morgan Freemanin monologi, jossa hän sanoo: "ja tässä patchesohoulihann tajusi, että hän todella mokasi")..... No, kuten luultavasti voitte huomata siitä, että kirjoitin tämän tarinan tänne, tämä ei mennyt aivan niin kuin humalassa oli suunniteltu. ensimmäisestä merkistä, että saappaani kosketti minua vähääkään, kyseinen oluttölkki räjähti kuumaksi tuliseksi sekoitukseksi olutta, tuhkaa, hiiltä ja sirpaleita. tämä ei näköjään mennyt kovin hyvin. onneksi minulla oli farkut jalassa tuona iltana. joten se pelasti jalkani ja mikä tärkeintä, kaksi siellä roikkuvaa sotilaani välittömältä vaaralta. kasvoillani ja käsivarrellani ei kuitenkaan käynyt yhtä hyvä tuuri. nyt tilanteeseen nähden olen onnekas, että selvisin humalaisesta typeryydestäni vain muutamilla hyvin pienillä palovammoilla käsivarrellani ja leuassani. mutta kaiken kaikkiaan en suosittele kenellekään, että kokeilisi tätä kotona.</w:t>
      </w:r>
    </w:p>
    <w:p>
      <w:r>
        <w:rPr>
          <w:b/>
        </w:rPr>
        <w:t xml:space="preserve">Tulos</w:t>
      </w:r>
    </w:p>
    <w:p>
      <w:r>
        <w:t xml:space="preserve">tifu ajattelemalla, että oli hyvä idea astua täydelle avaamattomalle oluttölkille, joka oli paahtunut nuotiossa 10 minuuttia.....</w:t>
      </w:r>
    </w:p>
    <w:p>
      <w:r>
        <w:rPr>
          <w:b/>
        </w:rPr>
        <w:t xml:space="preserve">Esimerkki 7.2831</w:t>
      </w:r>
    </w:p>
    <w:p>
      <w:r>
        <w:t xml:space="preserve">Teksti: Tarvitsen auton. tällä hetkellä saan kyytejä perheeltäni, mutta joskus aikataulut menevät ristiin, enkä saa kyytiä. yleensä tämä tapahtuu iltaisin toisen työni kanssa. kyllästyn tähän, joten soitan pankkiini ja haen autolainaa. ajattelin hankkia jotain jälleenmyyjältä, koska ajattelin, että omistajalta ostaminen olisi riskialttiimpaa. menen jälleenmyyjälle, jota ystäväni suositteli.  Haluan jotain halpaa, joten heillä ei ole paljon tarjottavaa. odotin tätä, koska olen katsellut netissä enkä ole nähnyt paljonkaan jälleenmyyjiltä hintaluokassani. olen siis jälleenmyyjällä ja katson kolmea autoa. yksi oli ruma. en muista yhtään. ostin vuoden 2006 saturn ionin. en ollut edes harkinnut saturnia, koska tiesin, että niiden tuotanto oli loppunut ja ajattelin, etten saisi osia, jos tarvitsisin.  jälleenmyyjä sanoi, että ne ovat vain chevyjä ja että varaosien saaminen ei olisi ongelma. auto näytti hyvältä ja se oli halpa. myyjä kysyi, haluanko ajaa sillä. sanoin, että "miksi? olen varma, että se kulkee." Ostin auton ja takuun ja pysyin budjetissa. tuntui vähän tyhmältä ostaa ensimmäinen näkemäni auto, mutta mitäpä siitä.  Pääsin kotiin ja aloin tehdä tutkimusta selvittääkseni, mitä ostin. Silloin sain tietää, että autoni kuuluu gm:n massiiviseen sytytyskytkimen takaisinkutsuun. paskat. korjaukset ovat kuitenkin ilmaisia. siistiä. maanantai koittaa, ja päivä alkaa surkeasti. suunnitelmani oli mennä töihin ja hakea auto sen jälkeen, mutta en päässytkään töihin tänä aamuna.  Ehkä se oli merkki. yritän päästä siitä yli. soitan jälleenmyyjälle ja kysyn takaisinkutsusta. he sanoivat, että he voivat pitää auton ja korjata sen tai voin viedä sen gm-jälleenmyyjälle. haluan autoni, joten soitan gm-jälleenmyyjälle ja pyydän tapaamista. se on keskiviikkona. hienoa. saan kyydin ja menen hakemaan autoni. olen melko tyytyväinen, mutta en ehdi edes ulos jälleenmyyjän pihatieltä, ennen kuin kuulen ensimmäisen kolinan.  tifu ajamalla autolla, joka piti kolinaa koko matkan kaupungin halki. pääsen kaupungin halki ja kerron isälleni äänistä. hän nousee autoon ja ajamme kaksi minuuttia. hän käskee viedä auton takaisin. soitan autoliikkeeseen ja kerron, mitä on tapahtunut ja että tuon auton takaisin.  Paluumatkalla saavun stop-merkkivaloihin. olen juuri jarruttamassa, kun ääni kuuluu. auton ratti nykäisee vasemmalle. mietin, pitäisikö minun hylätä tämä kuolemanloukku tien sivuun ja pyytää autoliikettä hinaamaan sen, mutta päätän olla pelokas pikku ämmä. ajan romuautolla koko matkan takaisin kaupungin toiselle puolelle.  Kun pääsen perille, joku huoltopalvelun työntekijä vie auton ajelulle kanssani. huomaan, että auto ei pidä läheskään yhtä paljon ääntä, kun hän ajaa sitä, mutta hän sanoo kuulevansa äänen. kerron tämän isälleni, kun hän ajaa minut kotiin, mutta isäni sanoo, että auton ei pitäisi pitää tuota ääntä ollenkaan. autoliike aikoo pitää autoni ja katsoa, mikä siinä on vikana.</w:t>
      </w:r>
    </w:p>
    <w:p>
      <w:r>
        <w:rPr>
          <w:b/>
        </w:rPr>
        <w:t xml:space="preserve">Tulos</w:t>
      </w:r>
    </w:p>
    <w:p>
      <w:r>
        <w:t xml:space="preserve">ostin käytetyn auton koeajamatta sitä. kävi ilmi, että se pitää kolisevia ääniä.</w:t>
      </w:r>
    </w:p>
    <w:p>
      <w:r>
        <w:rPr>
          <w:b/>
        </w:rPr>
        <w:t xml:space="preserve">Esimerkki 7.2832</w:t>
      </w:r>
    </w:p>
    <w:p>
      <w:r>
        <w:t xml:space="preserve">Teksti: Olen IT-konsultti pienessä yrityksessä, eräs käyttäjä tuli luokseni sanomaan, että hänen kannettava tietokoneensa ei käynnisty. menen hänen kuutionsa luo ja tarkistan hänen telakointiasemansa. poistopainike palaa normaalisti, kun kannettava tietokone on kytketty siihen oikein, mutta se ei palanut. vedän kannettavan tietokoneen pois päältä ja kytken telakointiaseman virran päälle. laitan kannettavan tietokoneen takaisin päälle, mutta se ei edelleenkään näytä mitään eikä poistopainike palaa. telakointiasemassa täytyy olla jotain vikaa, koska kannettava tietokone käynnistyy. vaihdan telakointiaseman, eikä se vieläkään toimi. mietin itsekseni, mitä on tekeillä... sen täytyy siis johtua kannettavasta tietokoneesta, se ei saa muodostaa yhteyttä täysin. käännän kannettavan tietokoneen ympäri ja tosiaan telakointiaseman portissa on nukka. puhallan siihen, eikä mitään. otan paperiliittimen.... paha virhe. laitan paperiliittimen sisään ja pakotan nokan ulos ja kipinöi... "Voi vittu" käännän sen ympäri ja läppäri on kuollut. se ei käynnisty uudelleen. onneksi kaikki tiedot olivat noudettavissa kiintolevyltä, ja meillä on ylimääräinen läppäri. emolevy on kuitenkin kärähtänyt. hyvä alku maanantaiaamulle.</w:t>
      </w:r>
    </w:p>
    <w:p>
      <w:r>
        <w:rPr>
          <w:b/>
        </w:rPr>
        <w:t xml:space="preserve">Tulos</w:t>
      </w:r>
    </w:p>
    <w:p>
      <w:r>
        <w:t xml:space="preserve">käytti paperiliitintä saadakseen kiiltäviä kipinöitä lentämään ulos kannettavan tietokoneen telakointiaseman portista, jolla puhdistettiin nukka siitä.</w:t>
      </w:r>
    </w:p>
    <w:p>
      <w:r>
        <w:rPr>
          <w:b/>
        </w:rPr>
        <w:t xml:space="preserve">Esimerkki 7.2833</w:t>
      </w:r>
    </w:p>
    <w:p>
      <w:r>
        <w:t xml:space="preserve">Teksti: niin viime aikoina olen ollut sotkemassa efi swaps. yritin saada setäni tpi swapped scout käynnistymään, ja ajattelin "hei laitetaan polttoainetta imu "ystäväni Joel oli minulle kaataa kaasua, kun hän kampi moottori. se tuli, ja sitten backfired asettamalla kupin kaasua kädessäni tulta. astuin taaksepäin ja oli kuin "oh shit parempi puhaltaa tämä ulos "tulipalo seurasi happea kasvoilleni, esittelyssä pahin partaveitsi palovamma olin koskaan tuntenut. Heitin kupin maahan ja juoksin hakemaan sammuttimeni. kamppailin hetken aikaa vedettyäni nuppineulasta, sammutin palon ja aloin siivota. olin juuri nousemassa autoon lähteäkseni, kun Joel alkoi nauraa perseelleen. katsoin häntä ja hän osoitti kulmakarvojani ja hiuksiani. katsoin visiirissä olevaa meikkipeiliä ja tajusin, mitä oli tapahtunut. tulipalo poltti pois vitun kulmakarvani, ripseni ja sai minut näyttämään siltä, että olin ennenaikaisesti kaljuuntunut.</w:t>
      </w:r>
    </w:p>
    <w:p>
      <w:r>
        <w:rPr>
          <w:b/>
        </w:rPr>
        <w:t xml:space="preserve">Tulos</w:t>
      </w:r>
    </w:p>
    <w:p>
      <w:r>
        <w:t xml:space="preserve">Laitoin kaasua efi-suodattimeen ja poltin kulmakarvani.</w:t>
      </w:r>
    </w:p>
    <w:p>
      <w:r>
        <w:rPr>
          <w:b/>
        </w:rPr>
        <w:t xml:space="preserve">Esimerkki 7.2834</w:t>
      </w:r>
    </w:p>
    <w:p>
      <w:r>
        <w:t xml:space="preserve">Teksti: okei, tämä ei tapahtunut tänään, vaan eilen illalla. bändini sai vihdoin tilaisuuden soittaa ensimmäisen areenakeikkamme kotikaupungissamme tuhansille ihmisille, kanadalaisen pop-yhtyeen marianas trenchin avajaisena. olimme kaikki superjännittyneitä ja valmiita todistamaan itsemme näin suurelle yleisölle, ja tiesimme, että meillä oli paljon pelissä. keikka sujui melko hyvin, paitsi että minulla oli suuria teknisiä ongelmia kitaran kanssa (langaton yksikkö petti, viritysongelmia, huonot kaapelit) ja olin aika turhautunut. viimeisessä kappaleessa yritin lunastaa tilanteeni laittamalla kaiken peliin ja tekemällä ensimmäisen yleisösurffaukseni. pääsen lavan eteen ja seison subwoofereiden päällä ja annan yleisölle merkin, että hyppään. Kappaleen viimeinen kertosäe soi ja tiedän, että nyt tai ei koskaan. loikkaan ilmaan ja yleisön päälle... 14-vuotiaiden tyttöjen päälle. Päädyn lattialle kitara kädessäni ja kasa ihmisiä ympärilläni. katson turvamiestä, joka pudistelee päätään vetäessään minut ulos. Palaan takaisin lavalle nolona ja toivoen, etten satuttanut ketään, vaikka ylpeyteni otti varmasti koville. otin ehdottomasti opikseni, ja onneksi kukaan ei tietääkseni loukkaantunut vakavasti. pahempaa on, että tänään kaksi satunnaista asiakasta töissä (työskentelen vähittäiskaupassa sivutoimisesti) kysyi minulta, hyppäsinkö tai putosinko lavalta eilen illalla. surkuhupaisa todiste: https://vid.me/e/nkm9</w:t>
      </w:r>
    </w:p>
    <w:p>
      <w:r>
        <w:rPr>
          <w:b/>
        </w:rPr>
        <w:t xml:space="preserve">Tulos</w:t>
      </w:r>
    </w:p>
    <w:p>
      <w:r>
        <w:t xml:space="preserve">Menin surffailemaan ja vedin Dewey Finnin.</w:t>
      </w:r>
    </w:p>
    <w:p>
      <w:r>
        <w:rPr>
          <w:b/>
        </w:rPr>
        <w:t xml:space="preserve">Esimerkki 7.2835</w:t>
      </w:r>
    </w:p>
    <w:p>
      <w:r>
        <w:t xml:space="preserve">Teksti: Ajattelin, että olisi siistiä tehdä chili-öljyä. murskasin (käsin) noin 10 cayennepippuria ja kaadoin ne kuumaan öljyyn, sitten päätin hypätä suihkuun. ajattelematta raapaisin lyhyesti vehkeitäni ja hyppäsin sitten kuumaan suihkuun. tulipalo palleihin. vaimoni tuli makuuhuoneesta ja kysyi, miksi kiljuin.</w:t>
      </w:r>
    </w:p>
    <w:p>
      <w:r>
        <w:rPr>
          <w:b/>
        </w:rPr>
        <w:t xml:space="preserve">Tulos</w:t>
      </w:r>
    </w:p>
    <w:p>
      <w:r>
        <w:t xml:space="preserve">hieroin vahingossa chiliöljyä pähkinöihini ja lähdin Tifuun jääpakkaus boksereissa.</w:t>
      </w:r>
    </w:p>
    <w:p>
      <w:r>
        <w:rPr>
          <w:b/>
        </w:rPr>
        <w:t xml:space="preserve">Esimerkki 7.2836</w:t>
      </w:r>
    </w:p>
    <w:p>
      <w:r>
        <w:t xml:space="preserve">Teksti: pakollinen ei tänään, mutta eilen illalla, joten aika lähellä. olin menossa nukkumaan, mutta ennen sitä sain loistoidean kiinnittää joitakin kaapelinhallintaan hankkimiani koukkuja. taustatietoa: sain hiljattain vinkin käyttää niitä liimakoukkuja (joiden tuotemerkin kaikki varmaan tietävät, mutta vitut siitä) työpöydän kaapeleiden hallintaan, joten olen ostanut useita paketteja niitä, ja se on toiminut tähän mennessä erittäin hyvin.Ensimmäiseksi käytän tarranauhoja kiinnittääkseni kytkimeni työpöytäni pohjaan. kaikki toimii hienosti, hyvät ajat jne. sieltä vedän neljä kaapelikoukkua ja käyn läpi prosessin, jossa kiinnitän ne verkkokaapeleita varten. Kaksi oikealle, kaksi vasemmalle. kaikki menee kiinni ja kaapelit menevät paikoilleen fantastisesti, täydellisesti. sitten menen nousemaan ylös ja lyön vasemman korvani näppäimistöalustaan. tässä vaiheessa elämääni olen tottunut vahingoittamaan itseäni, koska olen kömpelö ja minulla ei ole toisinaan tilannetajua, joten ravistan sen pois ja nousen pöydän alta, tällä kertaa varovasti.Tunnustelen korvaani varmistaakseni, että kaikki on kunnossa, ja löydän verta sormistani, ei vähäistä määrää. joten minun oli otettava vielä 20 minuuttia lisäaikaa, jotta verenvuoto loppuisi, ennen kuin menen nukkumaan. nyt olen äreä ja väsynyt ja korvaani sattuu.</w:t>
      </w:r>
    </w:p>
    <w:p>
      <w:r>
        <w:rPr>
          <w:b/>
        </w:rPr>
        <w:t xml:space="preserve">Tulos</w:t>
      </w:r>
    </w:p>
    <w:p>
      <w:r>
        <w:t xml:space="preserve">löin korvani auki työpöytäni alareunaan tehdessäni myöhäisillan kaapelinhallintaa.</w:t>
      </w:r>
    </w:p>
    <w:p>
      <w:r>
        <w:rPr>
          <w:b/>
        </w:rPr>
        <w:t xml:space="preserve">Esimerkki 7.2837</w:t>
      </w:r>
    </w:p>
    <w:p>
      <w:r>
        <w:t xml:space="preserve">Teksti: ok, joten aiemmin tänä vuonna olin ulkomailla vaellus-/luolareissulla. se oli upea ja kerran elämässä tapahtuva kokemus, mikä tarkoittaa tietenkin sitä, että otan kuvia jatkuvasti. muutamia tuhansia matkan loppuun mennessä. eräässä vaiheessa matkaa olen syvällä erämaassa, kaiken majesteettisuuden vallassa ja ajattelen, että olisi hauskaa napsauttaa majesteettinen maisemakuva, jossa penikseni on etualalla. otan yhden, naureskelen itsekseni ja arkistoin epämääräisen ajatuksen poistaa se myöhemmin.Nopeasti eteenpäin tähän päivään, olen kotona perheen luona vierailulla ja isäpuoleni vetää minut syrjään. ei ole vaikea nähdä, mihin tämä johtaa... olin jakanut kuvia matkaltani hänen kanssaan pari kuukautta aiemmin.  No, ilmeisesti hän istui eilen sohvalla ja kuuli toimistosta kovan *gasp* äänen, jota seurasi äitini huuto hänen nimensä, hän nousi ylös ja juoksi toimistoon nähdäkseen ruudun täynnä pehmeää, pörröistä kaluani yhdessä joidenkin vuorten ja puiden ja muun paskan kanssa. äitini kysyi häneltä, kenen kalu se on, ilmeisesti jonkinlaisessa kiistämisessä, johon tuli vain yksi vastaus.  kun tästä on käyty aivan liian paljon keskustelua, lopulta isäpuoleni vain kumartuu ja poistaa kuvan. sen jälkeen kun isäpuoleni on kertonut minulle tämän, äitini kutsuu meidät päivälliselle. se on ilmeinen "tiedän, että tiedät, emmekä koskaan puhu tästä" -tyyppinen tilanne. päivällisellä saan oivalluksen. otan heti puhelimeni esiin ja lähetän tekstiviestin isäpuolelleni, joka istuu pöydän toisella puolella: "isoisä kyseli koko ajan, että haluaisiko hän saada kopioita kuvista... hän oli kaupungissa viime kuussa... siirsikö hän ne kaikki?"." Isäpuoleni vain katsoo pöydästä ja virnistää paskansyöjähymy kasvoillaan. joten... jep. nyt uskomattoman konservatiivisilla, jumalanpelkäävillä isovanhemmillani on kyrpälaukaukseni.  isäpuoleni silmät suurenevat taas ja hän kirjoittaa heti takaisin: "olen melko varma, että ne kaikki lähetettiin myös tädillesi..." Kysymys: tällä tiedolla... mitä minä nyt teen? melkein ajattelen, että minun pitäisi soittaa isoisälleni ja sanoa jotain ja pyytää häntä poistamaan se. ehkä siepata se, joka on tätini tietokoneella, jotenkin.  (isoisäni on yllättävänkin tietokonelukutaitoinen). isäpuoleni on sitä mieltä, että minun ei pitäisi enää koskaan mainita asiasta ja jos isoisäni löytää sen, hän poistaa sen kaikessa hiljaisuudessa itse. tässä vaiheessa ei yllättäisi minua, jos se selviää kaikista ja tulee osaksi isovanhempieni jäämistöä. tämä on se tifu, joka ei kuole koskaan.</w:t>
      </w:r>
    </w:p>
    <w:p>
      <w:r>
        <w:rPr>
          <w:b/>
        </w:rPr>
        <w:t xml:space="preserve">Tulos</w:t>
      </w:r>
    </w:p>
    <w:p>
      <w:r>
        <w:t xml:space="preserve">- menin lomalle, otin ilman syytä peniskuvan osana maisemaa ja jaoin sitten matka-albumini koko lähisuvulleni.</w:t>
      </w:r>
    </w:p>
    <w:p>
      <w:r>
        <w:rPr>
          <w:b/>
        </w:rPr>
        <w:t xml:space="preserve">Esimerkki 7.2838</w:t>
      </w:r>
    </w:p>
    <w:p>
      <w:r>
        <w:t xml:space="preserve">Teksti: tämä tapahtui muutama viikko sitten, mutta käsittelen yhä jälkiseurauksia. minulla on hyvä ystävä, jonka olen tuntenut lapsesta asti. olemme molemmat vanhempia ja kypsempiä, tai niin ainakin luulin. ennen kuin otin häneen yhteyttä viime talvena, emme olleet puhuneet sitten toisen vuoden tai lukion, eli 5 vuotta sitten. Olimme silloin kuin veljekset, ja löysin eräänä päivänä hänen numeronsa ja soitin hänelle. mutta palatakseni takaisin vittuiluun. ilmeisesti viimeisten viiden vuoden aikana hänestä tuli suuri rasisti. ei "rasisti", vaan täysverinen rasisti. Jos olisin tiennyt tämän, en varmasti olisi ottanut häntä mukaani hengailemaan. naapurustoni on vähintäänkin etnisesti hyvin sekoittunutta. tämä yhdistettynä "ystäväni" uusiin ennakkoluuloihin teki paitsi todella huonon kokemuksen, myös melkein tapatti meidät muutaman kerran. Ensinnäkin, aina kun hän näki mustan ihmisen, hän kääntyi puoleeni ja sanoi: "Voi luoja, lisää niitä..." tai "Voi vittu, taas yksi musta tyyppi". hän teki näin joka kerta, kun näimme afroamerikkalaisen, jota naapurustossani on melkein kaikkialla. en koskaan edes ajatellut sitä, mutta hän oli sekä ennakkoluuloinen että peloissaan. muutama ihminen kuuli hänet ja alkoi kävellä meitä kohti kuin aikoisi sanoa jotain. sitä ei auttanut se, että hän sylki kahden minuutin välein, mikä sai sen näyttämään siltä, että hän sylki mustien ihmisten päälle. minulta kesti muutama minuutti tajuta, ettei hän sylkenyt, mutta olen varma, etteivät ihmiset ympärillämme tajunneet sitä. hän jatkoi 20 minuutin mittaista kiroilua siitä, kuinka hänen äitinsä ei anna hänen tulla tänne, koska "täällä on liikaa mustia" ja kuinka hän vihaa naapuriaan, koska tämä on afroamerikkalainen. hän sanoi tämän kaiken äänekkäästi. samalla kun hän käveli ympäri aluetta, josta puhui. lopuksi hän alkoi huutaa takseille ja kutsui heitä "gyspy fuckers" ja "arabeiksi". ei tietenkään ollut kyse siitä. he kaikki ovat hänen mukaansa osa jotain suurta nukkumasolua, eikä meidän pitäisi koskaan luottaa tai puhua kenellekään lähi-idän syntyperäiselle. En tiennyt mitä tehdä. halusin vain heittää nopean suoraan hänen naamaansa, mutta ajattelin, että minä olisin se, joka joutuisi vankilaan. olin enemmän kuin helpottunut, kun hän lähti, koska en kestänyt enää sekuntiakaan. puhun hänelle nykyään harvoin, ja olen paljon paremmassa kunnossa. **</w:t>
      </w:r>
    </w:p>
    <w:p>
      <w:r>
        <w:rPr>
          <w:b/>
        </w:rPr>
        <w:t xml:space="preserve">Tulos</w:t>
      </w:r>
    </w:p>
    <w:p>
      <w:r>
        <w:t xml:space="preserve">- ystäväni on nyt rasisti. hän ei tiennyt tätä ennen kuin kävelimme sekasortoisen naapurustoni ympäri. **</w:t>
      </w:r>
    </w:p>
    <w:p>
      <w:r>
        <w:rPr>
          <w:b/>
        </w:rPr>
        <w:t xml:space="preserve">Esimerkki 7.2839</w:t>
      </w:r>
    </w:p>
    <w:p>
      <w:r>
        <w:t xml:space="preserve">Teksti: Anteeksi, tämä ei ole hauskaa, mutta minun piti vain purkaa jonnekin. nopea taustatieto: on eräs tyttö, josta todella pidän ja jota näen melkein joka päivä, hän on todella ujo, enkä ole lainkaan ulospäin suuntautunut menneen suhteen takia (pitkä tarina). ok, saan vihdoin pallit puhua tälle tytölle ja alamme puhua hieman. ajan kuluessa puhumme yhä enemmän ja enemmän, ja luulen, että hän on kiinnostunut minusta. *pää alkaa kurkistella kuorestaan* juteltuamme hetken, hän sanoo pitävänsä minusta ja toivoo, että minäkin pitäisin hänestä. sanon: "minäkin pidän sinusta! haluatko puhua siitä?", johon hän vastaa heti: "en.". *pää on pois kuoresta* menemme muutamille treffeille jotka ovat aika hiljaiset koska olemme molemmat ujoja mutta pian tajuan että olen rakastunut häneen. *pää vetäytyy kuoreen* pelästyn ja tavallaan peräännyn, koska pelkään palavani. viikon päästä päätän, etten voi viettää koko elämääni pelossa, joten uskallan kertoa hänelle, että pidän hänestä todella ja pyydän anteeksi, että olen ollut niin ujo. lähetän hänelle tekstiviestejä tyyliin "hei, miten menee?" ja yritän aloittaa keskustelun, mutta hän on nyt aina varattu. viikon päästä kysyn, tykkääkö hän vielä minusta. hän vastaa "voimmeko puhua tästä myöhemmin?" ja sanon "toki." hän ei enää tekstaa minulle. odotan muutaman päivän ja lähetän hänelle tekstiviestin, jossa periaatteessa sanotaan "oletan, ettet tykkää minusta. voimme puhua siitä jos haluat tai et. kiitos muistoista." hän ei koskaan vastaa, ei ole puhunut minulle sen jälkeen ja jättää minut huomiotta aina kun näemme toisemme. *pää takaisin kuoren syvimpään koloon* onko neuvoja?</w:t>
      </w:r>
    </w:p>
    <w:p>
      <w:r>
        <w:rPr>
          <w:b/>
        </w:rPr>
        <w:t xml:space="preserve">Tulos</w:t>
      </w:r>
    </w:p>
    <w:p>
      <w:r>
        <w:t xml:space="preserve">mokasin unelmieni tytön kanssa pelaamalla varman päälle.</w:t>
      </w:r>
    </w:p>
    <w:p>
      <w:r>
        <w:rPr>
          <w:b/>
        </w:rPr>
        <w:t xml:space="preserve">Esimerkki 7.2840</w:t>
      </w:r>
    </w:p>
    <w:p>
      <w:r>
        <w:t xml:space="preserve">Teksti: tämä tapahtui juuri pari päivää sitten. olin ulkona juomassa parin kaverin kanssa ja aiheena olivat lukioaikaiset tyttöystävät. keskusteltuamme asiasta päätimme, että olisi hyvä idea etsiä heitä internetistä. tietysti facebook on ensimmäinen laillinen osuma useimmille heistä. aloin kaivaa ja löysin kuvan eräästä lukioaikaisesta tyttöystävästäni. aloin selata hänen facebook-syötteitään ja tajusin, että hän on paljon seksikkäämpi kuin mitä hän oli lukioaikana.  Klikkaan kuvaa hänestä ja hänen tyttärestään ja lähennyn tarkemmin. kun lähennyin, minun on täytynyt klikata hänen tyttärensä kasvoja ja merkitä itseni kuvassa olevaksi henkilöksi. huomasin heti, että tein sen, ja korjasin sen, mutta facebook oli jo lähettänyt ilmoituksen hänelle. hän oletti, että tein sen, koska minulla oli jonkinlainen 30 vuotta vanha kaunaa erostamme ja halusin kostaa.</w:t>
      </w:r>
    </w:p>
    <w:p>
      <w:r>
        <w:rPr>
          <w:b/>
        </w:rPr>
        <w:t xml:space="preserve">Tulos</w:t>
      </w:r>
    </w:p>
    <w:p>
      <w:r>
        <w:t xml:space="preserve">juopottelin, stalkkasin exää Facebookissa, merkitsin julkisesti hänen tyttärensä nimellä minun nimeni.</w:t>
      </w:r>
    </w:p>
    <w:p>
      <w:r>
        <w:rPr>
          <w:b/>
        </w:rPr>
        <w:t xml:space="preserve">Esimerkki 7.2841</w:t>
      </w:r>
    </w:p>
    <w:p>
      <w:r>
        <w:t xml:space="preserve">Teksti: Olimme perheeni kanssa palaamassa joulumatkalta, ja otimme koiramme ensimmäistä kertaa mukaan lentokoneeseen. aluksi se vaikutti epävarmalta, mutta kotimatkalla se vaikutti matkaveteraanilta ja käveli pirteänä läpi lentokentän pienessä joulupuserossaan. kaikki tervehtivät sitä. kaikki oli hyvin. Heti kun olimme nousseet koneesta laxissa, otimme sen taas häkistä ja olimme matkalla ulos lentokentältä. luottaen sen uuteen helppouteen, päästin sen liukuportaisiin nostamatta sitä ylös, kuten olisin tehnyt aiemmin. äitini jopa käski minua nostamaan sen ylös, ja sanoin, että se pärjää kyllä. kun saavuimme alareunaan, astuin alas ja kuulin sen pentumaista huutoa. sen etutassu oli juuttunut kiinni. juoksin takaisin ja yritin vetää sen irti, mutta turhaan. Täynnä olevat liukuportaat alkavat peruuttaa, ihmiset kaatuvat toistensa päälle, suojaan toisella kädelläni pientä rottaterrieriäni painolta ja yritän toisella saada sitä irti, ja koko ajan se päästää jumalattoman raivokkaita ääniä, joita en unohda koskaan niin kauan kuin elän. Aika hidastui, ja ajattelen sitä kesää, jolloin olin töissä huvipuistossa ja meitä varoitettiin siitä, että lapset voivat joutua liukuportaissa "irtiottoon", joten tein päätöksen. tukien käteni liukuportaiden hampaita vasten, vedän hänen tassuaan taaksepäin niin kovaa kuin pystyn. hän kiljuu ja kusee housuilleni. lopulta liukuporras suljetaan, ja saan painetta haavaan. kiidätämme sen ulos lentokentältä ja hätäeläinlääkäriin, ja keskiyön leikkauksen jälkeen se on menettänyt kaksi keskimmäistä varvasta vasemmasta etutassusta. tämä tapahtui sunnuntai-iltana, ja vietin koko eilisen päivän itkien ja yrittäen olla muistamatta sitä rapistusta, jonka tunsin, kun sain sen vapaaksi istuessani sen vieressä sohvalla.</w:t>
      </w:r>
    </w:p>
    <w:p>
      <w:r>
        <w:rPr>
          <w:b/>
        </w:rPr>
        <w:t xml:space="preserve">Tulos</w:t>
      </w:r>
    </w:p>
    <w:p>
      <w:r>
        <w:t xml:space="preserve">En kuunnellut äitiä, jätin osan koirasta lax**:iin.</w:t>
      </w:r>
    </w:p>
    <w:p>
      <w:r>
        <w:rPr>
          <w:b/>
        </w:rPr>
        <w:t xml:space="preserve">Esimerkki 7.2842</w:t>
      </w:r>
    </w:p>
    <w:p>
      <w:r>
        <w:t xml:space="preserve">Teksti: tässä on tarinani joulukuulta 2015.niin pomo yritys, joka myy minun yritykseni meidän sieni komposti materiaalia on joulujuhlat joka vuosi hänen johtohenkilöstönsä ja viime vuonna veljeni ja minut kutsuttiin. tämä erityinen vuosi oli ei vaimoja sallittu vuosi joten spekulointi strippiklubi matka oli korkea, mutta pidettiin epätodennäköisenä. niin sovittuun aikaan 4pm me kaikki kerääntyä pieni limobussi asia matkalla philly. ensimmäinen pysäkki illan oli illallinen ja muutama juoma voitto olut pubissa. bussissa olleiden 2 modelon lisäksi meillä kaikilla oli fireball shot ja minä join prima pilsin. yksi asia jonka huomasin oli se että kaikilla pubissa oli flyersin pelipaidat päällä ja kun joku kysyi pomolta mitä me seuraavaksi tehdään niin hän veti paperin kirjekuoresta joka hänellä oli ollut mukana bussikyydistä lähtien. Kävi ilmi, että se oli aitiopaikat flyersin peliin samana iltana north carolina vastaan! vitun mahtavaa eikö? se oli hyvä peli 4-3 flyers ja kahden oluen ja puolentoista tequilalaukauksen jälkeen olimme menossa kohti kotia, jonka luulin olevan takaisin kotiin. Seuraavana aamuna kello 5 tulee aikaisin töihin ja kello on nyt noin 10.30. Joten me kaikki kasaannutaan limobussiin, mutta noin 15 minuutin kuluttua limo pysähtyy ja pomo käskee kaikkien nousta ulos. Joten me noustaan ulos ihan hämmentyneinä ja oletin, että hän halusi vain ottaa ryhmäkuvan. Muistakaa, että vaikka en olekaan mikään kevytkenkäinen, en ole mikään raskas juoppo ja olen juuri nyt humalassa. joten seurasin vain edessäni olevaa henkilöä, enkä kiinnittänyt huomiota ympäristööni, ja menimme rakennukseen ja näin vain tyttöjä kävelemässä ympäriinsä alusvaatteisillaan tai ei mitään. Olin 23-vuotias enkä ollut koskaan elämässäni käynyt strippiklubilla, joten katselin ympärilleni silmät kiiluen ja suu auki ja ajattelin "pyhä paska, en voi uskoa mitä näen". menimme 12:n kanssa istumaan lavan ympärille ja tajusin ensimmäisenä, että minulla oli kolme vitun dollaria. olin niin vihainen enkä löytänyt pankkiautomaattia, koska olin niin vitun humalassa ja klubi, cheerleaders, kuten sain selville myöhemmin, oli niin sumea savun takia. onneksi pojat jatkoivat minulle dollareita heitettäväksi. joten istuin siinä katselemassa kun kuumaperseiset ulkomaalaiset muijat tanssivat lavalla ja ajattelin kuinka hienoa olisi saada yksi yö minkä tahansa heistä, kun yhtäkkiä esiintyjä, joka oli lavalla juuri sillä hetkellä, liikuttaa yuenglingini, jota en edes halunnut, koska tunsin itseni todella humalassa, mutta sain sitä jatkuvasti, ja hyppää päälleni. Minä kokemattomana humalaisena 23-vuotiaana, joka olin, sanoin "uhhhhh minulla ei ole rahaa maksaa sinulle tästä", mutta hän vastasi "oi älä huoli, siitä on huolehdittu". joten sen jälkeen, kun olin saanut elämäni ensimmäisen sylitanssin, jossa kourin tätä kaunista brasilialaista naista, jolla oli vauvan pehmeä iho, ja sain oudon perseen pullon hedelmäistä nestettä suuhuni hänen suunsa kautta, tunsin oloni helvetin hyväksi. niinpä 2 esiintyjää myöhemmin tämä pommi nousee lavalle, ja ensimmäisenä hän riisuu toppinsa. hän esitti erinomaisen esityksen ja kun hän tuli meidän puolellemme pöytää sain rahani valmiiksi. hän tulee ympäri ja tekee kyykyn suoraan edessämme ja mietin "jessus, onko taivas tällaista" viereinen kaveri laittaa rahansa hänen pikkuhousujensa yläosaan ja minä menin laittamaan omani sivuun. Nyt minulla ei ollut aavistustakaan siitä, millainen strippiklubin etiketti oli olemassa, ja rehellisesti sanottuna en yrittänyt kurkistaa hänen pilluaan, tässä vaiheessa en välittänyt siitä, koska olin niin humalassa ja halusin vain antaa tälle kauniille tytölle jäljellä olevat kaksi dollariani. Joten kun olin laittamassa rahoja pikkuhousujen sivusta, tyttö vetäytyi välittömästi taaksepäin ja läimäytti käteni pois. katselin läimäytettyä kättäni ja ihmettelin, mitä tapahtui, kun kuulin tytön haukkuvan minua kusipääksi, ja yhtäkkiä tunsin valtavan voiman pääni vasemmalla puolella, suoraan ohimolleni. tämä tyttö oli lyönyt minua kaikella, mitä hänellä oli. se ei sattunut, mutta se jätti minut niin hämmentyneeksi ja olin kauhuissani. vieressäni ollut kaveri sanoi, että se oli huono veto ja että minun olisi pitänyt kopioida se, mitä hän teki. niinpä lopputunnin ajan, jonka olimme siellä, en ollut kovinkaan tyytyväinen. olin todella humalassa, ja vaikka en tuntenut kipua, tiesin, että päässäni oli jotakin vikaa. niinpä pääsimme kotiin puoli kolmen aikaan yöllä, ja kaaduin helvetin kovaa, koska minulla oli töitä viideltä aamulla. kello 9 aamulla isäni soitti minulle huutaen, koska olin niin myöhässä, ja sanoi, että jos haluan mennä ulos juomaan, minun on parasta oppia tulemaan töihin seuraavana päivänä. hän ei tiedä eikä tule koskaan tietämään, että olin saanut valtavan aivotärähdyksen, ja seuraavana ja sitä seuraavana päivänä tunsin itseni täysin paskaksi. pahoinvointi ja raivoisa päänsärky vaivasivat minua koko päivän. sanomattakin on selvää, että se oli hauska ilta, mutta sain sinä yönä isoja oppeja siitä, miten strippiklubiin voi mennä humalassa. voin vain toivoa, että tytön käsi oli kipeä sen jälkeen, mitä hän teki.</w:t>
      </w:r>
    </w:p>
    <w:p>
      <w:r>
        <w:rPr>
          <w:b/>
        </w:rPr>
        <w:t xml:space="preserve">Tulos</w:t>
      </w:r>
    </w:p>
    <w:p>
      <w:r>
        <w:t xml:space="preserve">menin strippiklubiin ensimmäistä kertaa humalassa ja päädyin stripparin päähän, koska en laittanut dollareitani hänen pikkuhousuihinsa oikein. menetin todennäköisesti helvetin paljon aivosoluja sinä iltana...</w:t>
      </w:r>
    </w:p>
    <w:p>
      <w:r>
        <w:rPr>
          <w:b/>
        </w:rPr>
        <w:t xml:space="preserve">Esimerkki 7.2843</w:t>
      </w:r>
    </w:p>
    <w:p>
      <w:r>
        <w:t xml:space="preserve">Teksti: Joo, aika lailla sitä, mitä viestissä sanotaan. viime viikolla loppui piilolinssien liuos ja itsekseni etsin vain kämppäkaverini, koska käytämme toistemme tavaroita satunnaisesti. joka tapauksessa, otin melko samanlaisen pullon, rinssasin piilolinssejäni ja heitin yhden sisään. mikä, hitto vie, sytytti *vittu tulipalon silmääni.  *vittu, se oli niin paha. mulla on ennenkin ollu jotain polttavaa *silmässä, mutta tää oli paha. mun silmä tässä vaiheessa vetisteli ihan älyttömästi ja kiljuin kuin pieni pomeranialainen. päädyin repimään silmäni auki molemmilla käsillä ja tunkemaan kaikki jäljellä olevat sormet suoraan sinne, jotta saisin sen ulos ja heittää sen lavuaariin, minkä tein onnistuneesti.  Silmäni oli tässä vaiheessa punaisempi kuin täysin sytytetty vesipiippu. kuin terminaattorisilmä. se oli syvältä. kaverini käveli talooni juuri kun tämä tapahtui ja nauroi, koska se oli aika hauskaa. laitoin vetyperoksidia silmääni, kuka niin tekee. mutta kaiken kaikkiaan päivä oli hyvä. menimme kirjakauppaan ja soitimme myöhemmin kitaraa. joten kyllä, luulen, että oppitunti tälle päivälle/</w:t>
      </w:r>
    </w:p>
    <w:p>
      <w:r>
        <w:rPr>
          <w:b/>
        </w:rPr>
        <w:t xml:space="preserve">Tulos</w:t>
      </w:r>
    </w:p>
    <w:p>
      <w:r>
        <w:t xml:space="preserve">, älä vain oleta, että kontaktiliuos on seuraava pullo, jonka nappaat, koska se on luultavasti jotain muuta. kuten vetyperoksidia tai semanolia.</w:t>
      </w:r>
    </w:p>
    <w:p>
      <w:r>
        <w:rPr>
          <w:b/>
        </w:rPr>
        <w:t xml:space="preserve">Esimerkki 7.2844</w:t>
      </w:r>
    </w:p>
    <w:p>
      <w:r>
        <w:t xml:space="preserve">Teksti: niin pieni taustatarina minusta on, että minulla on perse kuorma harrastuksia pidän bmx ratsastaa maastopyörät rakentaa stereot asentaa autostereot asenna autostereot pidän ohjelmoida ja rakentaa työpöytiä. joka tapauksessa viime päivinä olen tuntenut oloni kuin shit.two päivää sitten vietin 2 tuntia vessassa paskominen aivot ulos siihen pisteeseen, jossa se tuntui kuin minun persereikä oli kuivaa heaving. Nopeasti eteenpäin tänään tunnen meh, mutta olen ollut suljettu talossa niin kauan, että minulla on "vittu se" hetki laittaa minun vaihde ja eksyä metsään minun atv. joten olen ratsastus minun yleensä paikalla, kun vatsani alkaa murista, mutta se ei satu tai tuntuu kuin minun täytyy pasko tai oksentaa. Joten minä vain trollaan eteenpäin enkä ajattele mitään, tässä kohtaa minä mokasin. pääsen paikalleni ,sen mukava paikka on sekoitus luonnollisesti muodostuneita hyppyjä jotka ovat sekä pieniä että korkeat. tunsin itseni rohkeaksi ja päätin antaa täyskaasun ensimmäiseen hyppyyn nähdäkseni kuinka korkealle pääsisin. hyppy meni täydellisesti keskellä ilmaa pidin mönkijän enimmäkseen vaakatasossa ja laskeuduin.....hard! heti kun laskeuduin koko kehoni jännittyi tukeutuakseni törmäykseen, ja sillä hetkellä päästin ulos vatsanvääntävimmän paskan, jonka olen koskaan nähnyt. se oli niin paljon paskaa, että se todella vuoti housujeni läpi. sitten ajoin hone ja ontuin paskan peittämänä portaita ylös ja suihkuun.</w:t>
      </w:r>
    </w:p>
    <w:p>
      <w:r>
        <w:rPr>
          <w:b/>
        </w:rPr>
        <w:t xml:space="preserve">Tulos</w:t>
      </w:r>
    </w:p>
    <w:p>
      <w:r>
        <w:t xml:space="preserve">lähdin maastoon vatsataudin kanssa ja paskansin metsään.</w:t>
      </w:r>
    </w:p>
    <w:p>
      <w:r>
        <w:rPr>
          <w:b/>
        </w:rPr>
        <w:t xml:space="preserve">Esimerkki 7.2845</w:t>
      </w:r>
    </w:p>
    <w:p>
      <w:r>
        <w:t xml:space="preserve">Teksti: viimeisten 3 viikon ajan minulla on ollut kauhea yskä ja pahoinvointi aina kun olen ollut 1 makuuhuoneen asunnossani. joka kerta kun kävelin sisään, minua iski aina ammoniakin kaltainen haju, jota luulin siivoustarvikkeeksi. olen joutunut pitämään kaikki ovet ja ikkunat auki, mikä on perseestä, koska asun kuumalla alueella enkä voi kytkeä ilmastointia päälle niin tehdessäni. ja kun menen yöllä nukkumaan ja suljen kaiken, alan yskiä kamalasti. Eilen illalla olin laittamassa ruokakaupasta ostamiani tavaroita pois. yritin löytää paikan, johon laittaa jotain, ja avasin laatikon... minuun iski erittäin voimakas haju, joka sai minut heti yskimään ja oksentamaan. kävelin pois, menin ulos ja tunsin olevani pyörtymässä. muutamaa minuuttia myöhemmin menin takaisin sisälle, pidättelin henkeäni ja huomasin jättäneeni sinne kymmenkunta pientä perunaa. Minua kehotettiin säilyttämään niitä viileässä ja kuivassa paikassa, ja ajattelin, että laatikko olisi sellainen. ilmeisesti ei, ne olivat kaikki homeessa, ja home vuoti puiseen laatikkoon. poimin ne, heitin ne roskakouruun ja olen ilmastoinut asuntoni töissä ollessani. noin vuosi sitten [luin tämän jutun] (http://archive.is/cbmbr) siitä, miten mätänevät perunakaasut tappoivat melkein kokonaisen perheen. otaksun, että se sai minutkin sairastumaan (toivon ainakin, koska sitten löysin ongelman). Käyn verikokeessa muutaman päivän päästä, koska keuhkoni ovat kipeät. ** **edit** korkeimmalle arvioitu viestini, kun olen ollut redditissä kaksi vuotta, koskee perunoita. **edit 2** jotkut ovat ehdottaneet hiilimonoksidia. mikä on hyvä ja halpa ilmaisin? asun useamman asunnon kerrostalossa, joten koskeeko se vain minua vai koko rakennusta? **edit 3** sain juuri tietää, että hiilimonoksidi on meemi. tilaamani ilmaisin on varmuuden vuoksi!</w:t>
      </w:r>
    </w:p>
    <w:p>
      <w:r>
        <w:rPr>
          <w:b/>
        </w:rPr>
        <w:t xml:space="preserve">Tulos</w:t>
      </w:r>
    </w:p>
    <w:p>
      <w:r>
        <w:t xml:space="preserve">**: Latviassa jopa perunan syönti voi tappaa sinut.</w:t>
      </w:r>
    </w:p>
    <w:p>
      <w:r>
        <w:rPr>
          <w:b/>
        </w:rPr>
        <w:t xml:space="preserve">Esimerkki 7.2846</w:t>
      </w:r>
    </w:p>
    <w:p>
      <w:r>
        <w:t xml:space="preserve">Teksti: ensimmäistä kertaa postaaja täällä. tämä oli yksi pelottavimmista päivää life.some tarvitaan info: tämä on kaukaa takaisin minun lukio vuotta. olin 3. vuosi, kun tämä tapahtui. kouluni on vanha yksityinen koulu, joka on kirjaimellisesti sijaitsee smacked keskellä viidakkoa. se vie kirjaimellisesti 15-20 minuutin ajomatkan town.we kaikki ovat olleet niitä tiedeprojekteja, eikö? niin minun 3. vuosi lukiossa, päätin tehdä jotain kunnianhimoista. Se oli melko lailla yritys kerätä kotoperäisiä kasveja alueeltani ja selvittää, onko niillä potentiaalia biopolttoaineen lähteenä. halusin myös työskennellä yksin, koska vain halusin. aluksi kaikki sujui suunnitelmien mukaan. ehdotukseni hyväksyttiin, koulu antoi minulle luvan käyttää laboratoriota oppituntien jälkeen, sain käyttööni kemikaaleja, joita oli vaikea saada, ja sain apua eri kasvinäytteiden keräämisessä.prosessissa "uutin" polttoaineen komponentit kasvien aineksista käyttämällä kemikaalia nimeltä n-heksaani. se toimii melko lailla liuottimena. säästääkseni teidät syvemmiltä yksityiskohdilta, siihen kuului lämmön käyttö sekoittaessani n-heksaania. kouluni kemian laboratorio oli erillisessä rakennuksessa pääkampuksesta. ensimmäiset viikkoni sujuivat hienosti. jotkin kasvit tuottivat hädin tuskin mitään, kun taas muutamat kasvit tuottivat lupaavia tuloksia. eräänä viileänä tiistai-iltapäivänä yritin kuitenkin jatkaa projektia tokkurassa ja unenpuutteessa. Vietin edellisen yön pelaamalla left 4 deadia ja civ 4:ää ystävien kanssa. siellä tein ensimmäisen virheeni. jatkoin laitteiden rituaalista puhdistamista, tislauskoneiden asentamista (tiedättehän, kaikkea mahdollista) ja kasvinäytteiden valmistelua. kaikki sujui hienosti siihen pisteeseen asti, kun minun piti lisätä n-heksaania kasviin, joka oli nyt murskattu kasvimassaan. kasvimassa oli pullossa, jota lämmitettiin bunseninpolttimella. typerä unelias unohdin valmistella n-heksaania, jota säilytettiin mukavasti jäähdytetyssä kaapissa/jääkaapissa, joten kiirehdin heti hakemaan sitä, kaadoin muutaman millilitran pieneen dekantterilasiin ja kaadoin sen pulloon. siinä tein toisen virheeni. mitä tapahtuu, kun lämmitetty lasinpala altistuu jollekin kylmälle aineelle? jep. se särkyy. ja pojat, se särkyi kuin 4. heinäkuuta. sillä hetkellä, kun lasi särkyi, kasvimassa ja n-heksaani syttyivät välittömästi tuleen. lasinpalaset osuivat ihooni, ja jotkut osuivat syvälle kasvoihini. onneksi minulla oli suojalasit, joten silmäni säästyivät. se ei kuitenkaan ollut pahinta. ulospäin puhjennut tulipalo oli polttanut hiuksiani ja kasvojeni alueita. putosin maahan, ja koko pöytä oli tulessa. yritin nousta nopeasti ylös tarttumalla pöytään ja vetämällä itseni ylös. kolmas virhe. pöydällä oli lasinsirpaleita, ja ne leikkasivat hansikkaani läpi suoraan oikeaan käteeni. panikoin kuin ei olisi huomista ja siinä samalla osuin bunsen-polttimeen ja se irrotti kumiletkun siitä. tuli hyppäsi nopeasti virtaavaan kaasuun. kaasua syöttävät pääputket alkoivat räjähtää tuleen. silloin tiesin olevani todella kusessa. menin vain maahan ja suojauduin sementtilaboratoriopöydän alle, jonka päällä työskentelin, ja rukoilin, että kaikki olisi hyvin, kun yhtäkkiä - kuulin kovan pamahduksen ja laboratorio tärähti. kesti hetken, ennen kuin nousin hitaasti pystyyn. koulun palohälytin jyrähteli. Olin harhaisessa tilassa ja tuskissani. laboratorion takaosassa oli valtava reikä. tulipaloa, lasia ja raunioita oli kaikkialla. tarvitsin kaiken keskittymiseni vain päästäkseni ulos rakennuksesta, ja kun pääsin ulos, kaikkialla oli vartijoita. vietin seuraavat pari viikkoa toipuessani ja selittäessäni koulun johdolle, mitä helvettiä juuri tapahtui. onneksi perheeni ei joutunut maksamaan liikaa vahinkoja, ja sain vain jälki-istuntoa. päädyin vaihtamaan projektia johonkin, joka liittyi kompostoimiseen ja sitruunoihin.</w:t>
      </w:r>
    </w:p>
    <w:p>
      <w:r>
        <w:rPr>
          <w:b/>
        </w:rPr>
        <w:t xml:space="preserve">Tulos</w:t>
      </w:r>
    </w:p>
    <w:p>
      <w:r>
        <w:t xml:space="preserve">särjin biopolttoainepulloa paahtavan bunsenpolton päällä. se räjähtää kasvoilleni ja jotenkin saa tulen leviämään ylöspäin ja räjäyttämään pääkaasusäiliön laboratorion ulkopuolella.</w:t>
      </w:r>
    </w:p>
    <w:p>
      <w:r>
        <w:rPr>
          <w:b/>
        </w:rPr>
        <w:t xml:space="preserve">Esimerkki 7.2847</w:t>
      </w:r>
    </w:p>
    <w:p>
      <w:r>
        <w:t xml:space="preserve">Teksti: tämä tapahtui itse asiassa muutama viikko sitten, mutta kesti jonkin aikaa, ennen kuin halusin miettiä sitä tai kertoa tarinan uudelleen. halusin myös olla varma, ettei se tapahdu uudelleen, ennen kuin aloin nauraa sille. tämän tarinan kannalta merkityksellisiä tietoja on kaksi, vaikken ole varma, että kumpikaan niistä vaikutti suoraan mihinkään*.Ensimmäinen osa on se, että saimme vaimoni kanssa toisen lapsemme noin puoli vuotta sitten. siitä lähtien hän on nukkunut makuuhuoneessamme ja huolehtinut vauvasta, kun taas minä olen hoitanut viisivuotiasta ja nukkunut hänen sängyssään. kun aloitimme tämän järjestelyn, hänellä oli vaikeuksia saada yöunia, ja päätimme jakaa ja hallita sen sijaan, että olisimme joutuneet hoitamaan neljää ihmistä samassa isossa sängyssä. Joka tapauksessa, tässä vaiheessa oli kulunut noin kuusi kuukautta siitä, kun nukuin omassa huoneessani ihanassa king size -vuoteessamme. sen sijaan olin jakanut lattialla olevan patjan lastentarhan lapsen kanssa. toinen osa on se, että kun tämä tapahtui, olin todella uupunut. olin antanut kurkkutulehduksen mennä aivan liian pitkälle. kun vihdoin menin lääkäriin, kurkkuni oli hyvin turvonnut ja minulla oli hullu kuume. Olin myös yleisesti ottaen väsynyt työstä, uuden vauvan kanssa toimimisesta, poikamme koulunkäynnin aloittamisesta, sopeutumisesta siihen, että minun on oltava enemmän "vanhempi" jne... tavallisia asioita kahden pienen lapsen vastahakoiselle vanhemmalle. joten tänä yönä olin luultavasti antibioottikuurin toisena tai kolmantena päivänä. tavallisesti luen pojalleni tarinan ja nukutan hänet, sitten nousen ylös ja päätän päiväni loppuun. teen vähän töitä, luen vähän, katson ohjelmaa, vietän aikaa vaimoni kanssa jne. tänä yönä olin niin väsynyt, että menin vain nukkumaan, kun laskin hänet alas noin klo 19.30. jossain vaiheessa varhain seuraavana aamuna uni alkoi. minun on sanottava, että näen paljon unta ja tiedän melko varmasti aina, milloin näen unta. en ole nähnyt painajaista vuosikymmeniin, pystyn yleensä herättämään itseni, enkä muista, että olisin koskaan aikuisiällä ollut oikeasti huolissani unessa. ** tämä uni tuntui hieman erilaiselta, mutta ei mitenkään huolestuttavalta. kaksi asiaa kuitenkin pisti silmään. ensinnäkin, missä ikinä olinkaan, oli hyvin pimeää, en nähnyt mitään. toiseksi, minun piti todella käydä vessassa. hitaasti kävi ilmi, että olin äärimmäisen pimeällä parkkipaikalla ja autoni oli lähellä. otin muutaman askeleen kohti pientä saarta ja löysin paikan pissalle. kun aloitin, ääni oli jyrisevän kova, enkä pitänyt siitä. kääntyilin edestakaisin, kunnes löysin mukavan hiljaisen kulman, ja jatkoin koko olympialaisen kokoisen uima-altaan sisällön tyhjentämistä tähän parkkipaikan saarekkeeseen. en osaa selittää sanoin helpotuksen tunnetta, mutta jokainen, joka on pitänyt sitä todella pitkään, tuntee tuon ihmeellisen tunteen. tässä kohtaa uni alkaa kuitenkin muuttua oudoksi. sen sijaan, että asiat olisivat siirtyneet uuteen kohtaukseen tai olisi tapahtunut jokin kiusallinen tapahtuma, mitään ei tapahtunut. Lopetin pissaamisen ja seisoin yhä siinä täydellisessä pimeydessä. joten tässä unessa aloin sokeasti hipsutella eteenpäin, muutama sentti kerrallaan. aloin tunnustella ympärilleni, löysin jotain tien kaidetta, aitoja ja muuta parkkipaikan tavaraa. tämä jatkui noin vartin ajan, mikä tuntui noin varttitunnilta... kokonaisuus unen ajassa, kun mitään ei tapahdu ja liikutte vain muutama sentti askelta kohti täydellisessä pimeydessä.lopulta astuin johonkin ja kuulin äänen sanovan: "anteeksi, en tajunnut sitä." olin jättänyt puhelimeni sängyn viereen ja astuin sen päälle. siri herätti minut. seisoin hereillä juuri sen verran kauan, että sain ajatuksen: "en muista nousseeni ylös. huhhuh, onneksi en rikkonut näyttöäni astuessani puhelimen päälle!". makasin takaisin makuulle ja menin nukkumaan, vain hieman äsken näkemäni oudon unen häiritsemänä.Noin kello 6.30 aamulla puhelimeni alkoi piipittää. vaimoni tekstasi minulle, että hänellä oli ollut rankka yö, ja kysyi, voisinko hakea vauvan, jotta hän voisi levätä. kun menin sisään, sanoin ensimmäiseksi: "näin viime yönä hullua unta, jossa pissasin parkkipaikalle." En maininnut, että siri herätti minut ja ajatteli, että se saattoi olla poikamme huone. vein vauvan takaisin makuuhuoneeseen ja tarkistin asian. matto oli märkä, verhot olivat märät, poikani leikkipöytä oli märkä, hänen lipastonsa oli märkä, ja hänen vaatteensa sisällä olivat märät. huusin vaimolleni: "luulen, että pissasin joka paikkaan viime yönä!" hän ei noussut sängystä. jäljittäessäni askeleeni takaisin pystyin vahvistamaan, että nousin ylös, kävelin noin kaksitoista metriä ja pissasin nurkkaan. mutta en vain pissannut, vaan käännyin ympäri kuin sprinkleri löytääkseni hiljaisimman kulman, ja näin levitin vahinkoa pissaamalla monien esineiden päälle. seuraavaksi, tarttumalla moniin esineisiin ja kaatamalla niitä, pystyin halailemaan seiniä ja hitaasti kiertämään huoneen ympäri hyvin epäsuorassa ympyrässä takaisin sängylle. tässä kohtaa olisin astunut puhelimelleni (kutsumalla Sirin) ja herättänyt itseni. niinpä keräsin vaatteet kasaan, otin verhot alas ja tein kuorman häpeäpyykkiä. seuraavaksi siivosin varovasti leikkipöydän ja lelut. maton osalta tämä oli varmasti "miehen" siivoushomma. ei kaikkein perusteellisin, koska yritin vahtia kahta pientä lastani sillä hetkellä. halusin myös nopeasti ottaa etäisyyttä siihen naurettavuuteen, että aikuinen mies kusee keskellä yötä lapsensa tavaroiden päälle. Olin onnellinen, kun olin "valmis" siivoamaan kaiken ja näin ollen "valmis" tämän tapahtuman kanssa. paras osa (ainakin vaimoni mielestä) oli se, kun nurkka alkoi haisemaan kuin pukuhuone noin viikkoa myöhemmin. tässä vaiheessa minun oli mentävä lemmikkieläinkauppaan (meillä ei ole lemmikkejä) hakemaan hajunpoistoaineita ja siivoamaan matto paljon perusteellisemmin. vaimoni on virallisesti ripustanut tämän päähäni eikä luultavasti koskaan anna minun unohtaa sitä. Ainoa toivoni on kertoa kaikille, ennen kuin hän löytää tilaisuuden tehdä sen itse. \* Olen usein uupunut ja olen nukkunut tässä huoneessa monta kertaa. antibiootit/kuume ovat ainoat erot, joita voin ajatella. en ole varma, että kumpikaan niistä aiheuttaisi tämän, mutta kehystän sen mielelläni ikään kuin ne aiheuttaisivat!** Kun ajattelen taaksepäin, tein itse asiassa jotakin todella samankaltaista, kun olin luultavasti seitsemän tai kahdeksan vuotta vanha. Nukuin tätini luona ja jotenkin pääsin ulos makuupussistani, menin keittiöön, pissasin lattialle ja palasin sitten takaisin makuupussiin toiseen huoneeseen. minulla ei ole mitään muistikuvaa tästä, mutta kaikilla muilla perheessäni on. en myöskään muista, että olisin koskaan käynyt unissakävelyllä tai että kukaan olisi nähnyt minua kävelemässä unissakävelyllä (paitsi se lätäkkö keittiössä, luulisin). pahoittelut romaanista ja kiitos, että olette lukeneet näin pitkälle asti. onnellista uutta vuotta!</w:t>
      </w:r>
    </w:p>
    <w:p>
      <w:r>
        <w:rPr>
          <w:b/>
        </w:rPr>
        <w:t xml:space="preserve">Tulos</w:t>
      </w:r>
    </w:p>
    <w:p>
      <w:r>
        <w:t xml:space="preserve">oli uupunut, sairastui, nukkui-käveli poikani huoneeseen ja pissasi hänen leluilleen, verhoilleen ja lipastolleen. soitti siivoushommiin ja joutui tekemään kaiken uudelleen.</w:t>
      </w:r>
    </w:p>
    <w:p>
      <w:r>
        <w:rPr>
          <w:b/>
        </w:rPr>
        <w:t xml:space="preserve">Esimerkki 7.2848</w:t>
      </w:r>
    </w:p>
    <w:p>
      <w:r>
        <w:t xml:space="preserve">Teksti: tämä tapahtui pari tuntia aiemmin, ja olen tällä hetkellä lukittuna huoneeseeni miettimässä tulevaisuuttani.taisin syödä liikaa meksikolaista ruokaa tai jotain (luoja, en voi vastustaa chipotlea, vaikka pelastaisin henkeni), mutta olin erityisen ilmavaivoinen tänään. Minä ja kaverini, jotka olemme typeriä idioottiteini-ikäisiä, katsomme usein, kuka pystyy repimään suurimman pierun. niinpä tänä iltana, kun viihdyn parin kaverin kanssa erään kaverin luona, tunnen pierun tulevan. se tuntui valtavan suurelta, kuin olisin pudottamassa atomipommia, joten valmistauduin vapauttamaan pedon. Se, mikä putosi, oli kuitenkin kaikkea muuta kuin atomipommi. fu numero 1: paskansin housuihini. onneksi kukaan ei nähnyt, kun kiemurtelin inhosta, kun kiiruhdin vessaan ja lukitsin oven. tarkastin jäljet, ja se oli paha. se näytti siltä, että tolberoni oli räjähtänyt suoraan jaloilleni ja koko perseelleni. Minun täytyy suihkuttaa tämä paska pois, eikö niin? ei, tässä kylpyhuoneessa ei ole suihkuja. hienoa. en tiedä, mikä minun vitun jälkeenjääneisiin aivoihini tuli, mutta tein jotain äärimmäisen typerää ja ällöttävää. fu numero 2: pesin perseeni lavuaarilla. vedin housut alas ja kyykistyin heidän valkoisen marmorisen lavuaarinsa päälle ja annoin veden virrata halkeamieni läpi kuin jonkinlainen outo japanilainen pyllynpuhdistaja. kun olin saanut suurimman osan paskasta pois perseestäni ja sääristäni, kurkottelin kylkeeni ja otin läheisen liinan pyyhkimistä varten. tämä rätti tuntui niin pehmeältä ja pörröiseltä, että se tuntui ihmeelliseltä, kunnes tajusin, että se oli perheen silkkinen, mikä tahansa kallis perseestä valmistettu kangasliina, joka heillä oli. ja se oli valkoinen. helvetin hienoa. fu numero 3: pyyhin paskaani koko kalliin valkoisen käsi- ja naamaliinan päälle. tässä vaiheessa en missään nimessä lähde takaisin ulos. housuni ovat ihan tahrineet ruskeilla raidoilla. minun on hypättävä ikkunasta ulos ja juostava kotiin, mutta minun on myös hävitettävä kaikki todisteet, jotka voin. hyppään ikkunasta sisään ja laskeudun mahdollisimman hiljaa, tutkin ympäristöäni etsien alueita, joihin voin piilottaa liinan ja paskahousuni kuin joku vitun diarrea etsivä. heitän paskani (kirjaimellisesti) läheiseen nurkkaan ja spurttaan vittuun kotiin ilman, että kukaan näkee minua. pitäähän minun lähteä maasta? kanada on kuulemma aika kiva tähän aikaan vuodesta. päivitys: ystäväni lähetti minulle juuri tämän kuvan 💩 hymiön kera. fmlhttp://imgur.com/vw9fey8.</w:t>
      </w:r>
    </w:p>
    <w:p>
      <w:r>
        <w:rPr>
          <w:b/>
        </w:rPr>
        <w:t xml:space="preserve">Tulos</w:t>
      </w:r>
    </w:p>
    <w:p>
      <w:r>
        <w:t xml:space="preserve">paskoin housuihini ystäväni luona, saastutin hänen lavuaarinsa ja pesulappunsa, piilotin todisteet hänen takapihalleen ja juoksin kotiin alusvaatteissani.</w:t>
      </w:r>
    </w:p>
    <w:p>
      <w:r>
        <w:rPr>
          <w:b/>
        </w:rPr>
        <w:t xml:space="preserve">Esimerkki 7.2849</w:t>
      </w:r>
    </w:p>
    <w:p>
      <w:r>
        <w:t xml:space="preserve">Teksti: kuten useimmat muutkin mokailut, tämä tapahtui hyvin kauan sitten. olin ensimmäisellä luokalla. tämä oli yksityinen koulu, jossa jumala ja Jeesus ovat kaiken muun yläpuolella, ja kaikki, mitä kuulee sen vastaisesti, on väärin; hyvin tiivis yhteisöllinen koulu. olimme välitunnilla ja halusin mennä keinuille. valitettavasti meillä oli vain neljä keinua, ja ne olivat kaikki varattuja. joten neronleimaus, päätin tönäistä joitakin muita lapsia, kun he olivat keinumassa.  Se oli ystävällinen teko, ja kun yksi heistä oli valmis, saisin ensimmäisenä mennä keinuun. joten kuljin edestakaisin kahden lapsen välillä ja tönäisin heitä, kun toinen kahdesta muusta lapsesta halusi minun tönäisevän heitä. tässä vaiheessa olin turhautunut. aikaa oli kulunut jo noin kymmenen minuuttia, enkä aikonut töniä lapsia koko välitunnin ajan. minua ärsytti se, että he käyttäytyivät niin kuin olisin heille velkaa tönäisemisestä.  Joten sillä hetkellä, jotta en tönäisi heitä, sanoin: "en voi tönäistä sinua, koska mustat ihmiset ovat pahoja" - mustalle lapselle, joka oli ensimmäisellä luokalla koulussa, joka oli pääasiassa valkoinen. koulussa taisi olla vain viisi mustaa lasta. en ole varma, miksi sanoin sen. olin vasta kuusi, joten en usko, että todella ymmärsin rasismia. en myöskään tarkoittanut sitä; se oli vain se, mitä keksin paikanpäällä. se oli hyvin huono valinta.välitunnin jälkeen lapsi kertoi opettajalle, mitä sanoin, ja hän, rehtori ja opinto-ohjaaja toruivat minua koko loppupäivän siitä, miten väärin se oli, mitä sanoin. sain jälki-istuntoa kaksi viikkoa ja minun piti kirjoittaa anteeksipyyntökirje lapselle ja hänen perheelleen. he kertoivat asiasta vanhemmilleni, jotka antoivat minulle kotiarestia. seuraavien kuukausien ajan kaikki luokkani oppilaat kohtelivat minua kuin olisin ollut Rudolph tai jotain muuta sellaista. se ei ollut hauska kokemus. ystävystyin lopulta luokkatoverin kanssa.</w:t>
      </w:r>
    </w:p>
    <w:p>
      <w:r>
        <w:rPr>
          <w:b/>
        </w:rPr>
        <w:t xml:space="preserve">Tulos</w:t>
      </w:r>
    </w:p>
    <w:p>
      <w:r>
        <w:t xml:space="preserve">työnteli lapsia keinuissa, ei halunnut työntää yhtä lasta, sanoi, että se johtui siitä, että hän oli musta.</w:t>
      </w:r>
    </w:p>
    <w:p>
      <w:r>
        <w:rPr>
          <w:b/>
        </w:rPr>
        <w:t xml:space="preserve">Esimerkki 7.2850</w:t>
      </w:r>
    </w:p>
    <w:p>
      <w:r>
        <w:t xml:space="preserve">Teksti: tämä tapahtui, kun olin noin 13-vuotias. pikkuveljeni (8 v/o) ja minä pelasimme taklauspalloa matolla päällystetyssä olohuoneessa iltaisin. meillä oli 3 downia ja ei puntteja, vain kenttämaaleja. ne koostuivat yleensä siitä, että heittelimme nerf-jalkapalloa peuran sarvien väliin (en hyväksy enkä kannusta metsästykseen). Se oli lahja sedältä). ja jos pääsi maton/laattaesteen ohi, se oli touchdown. asetuimme vastakkain downien aikana, ja sinun täytyi tehdä kaikkesi, jotta sait jaardia. minä yleensä voitin kokoni vuoksi, mutta pikkuveli oli vikkelä ja nopea. ei koskaan pystynyt taklaamaan avoimella matolla, varsinkaan aloituspotkujen aikana. vanhempani inhosivat sitä, että pelasimme jalkapalloa sisätiloissa, ymmärrettävistä syistä. he varoittivat meitä jatkuvasti, että loukkaantuisimme. onneksi emme koskaan loukkaantuneet, mutta vasta sitten, kun pikkusiskoni (10 v.) sisko päätti liittyä mukaan. kerronpa hänestä. hän oli hyvin naisellinen, tyttömäinen tyttö, mutta hyvin kova. hän voitti säännöllisesti karatekilpailuissa ykkössijan ja voitti jopa muutaman pojan, jotka kilpailivat hänen painoluokassaan. hän kysyi, voisiko hän pelata, joten me molemmat sanoimme, että toki, ja pelasimme vuorotellen. en muista, miten peli pelattiin, mutta se meni edestakaisin ja neljäsosaa ja pysyi melko tiukasti. Potkaisin häntä kohti ja minulla oli päässäni suunnitelma, miten taklaisin hänet. heittäisin sohvan puolelle, ja kun hän palauttaisi sen, keihäsisin hänet sohvaan. se näytti mahtavalta päässäni, mutta asiat eivät koskaan mene niin hyvin kuin luulet. potkaisin siis, hän juoksi ja päästin keihään irti, mutta hän oli hieman nopeampi kuin luulin, ja osuin myöhässä. hän juoksee sohvan ohi ja minä keihästän hänet päätypöytään lasilamppuun. iso lasinpalanen on juuttunut hänen käsivarteensa, ja hän vuotaa runsaasti verta. isäni itkee ja sekoaa, minä ja pikkuveljeni katsomme toisiamme ja kysymme mielessämme, mitä vittua minä juuri tein? En muista, vetikö isäni lasin pois vai mitä. muistan vain kauhistuneeni siitä, että satutin pikkusiskoani, ja se kauhistuttaa minua vielä tänäkin päivänä (20 vuotta myöhemmin). viilto oli niin syvä, että hänen käsivartensa sai pysyvän hermovaurion. hän sanoo, että se on vieläkin hieman tunnoton eikä hän pysty sulkemaan nyrkkiään sataprosenttisesti, vaan vain noin 98-prosenttisesti. hän ottaa asian esille silloin tällöin, ja itkin itse asiassa hiljattain ajatellessani sitä. sanomattakin on selvää, että sisäpelissä pelattavaa nerf-taklauspalloa ei enää koskaan pelattu. isäni ei tarvinnut edes käskeä minua lopettamaan.</w:t>
      </w:r>
    </w:p>
    <w:p>
      <w:r>
        <w:rPr>
          <w:b/>
        </w:rPr>
        <w:t xml:space="preserve">Tulos</w:t>
      </w:r>
    </w:p>
    <w:p>
      <w:r>
        <w:t xml:space="preserve">pelasi sisäpalloilua ja keihästi siskoani lasilamppuun, jolloin hänen käsivarteensa jäi lasinpalanen ja hän kärsi hermovaurion.</w:t>
      </w:r>
    </w:p>
    <w:p>
      <w:r>
        <w:rPr>
          <w:b/>
        </w:rPr>
        <w:t xml:space="preserve">Esimerkki 7.2851</w:t>
      </w:r>
    </w:p>
    <w:p>
      <w:r>
        <w:t xml:space="preserve">Teksti: olen siis ajamassa kotiin vahtimestarin töistä, kello on yli puolenyön. pysähdyn jack-in-a-boxiin syömään. autoni on vuoden 1996 suzuki, jonka kupinpidin on ponnahduslaite, johon mahtuu vain kupin pohja. jatkan matkaa kotiin, toivoen viettäväni yön pelaten fallout 4:ää ja nauttien kanavoileivästäni.Huomaan, että bensa on vähissä, joten menen huoltoasemalle, joka oli moottoritien varrella. käännyn, ja kokaiini valuu matkustajan puolelle. irrotan katseeni tiestä ja näpyttelen kuppia. katson ylös ja törmään noihin rautatieopastimiin, jotka laskeutuvat alas, kun juna tulee. Selviän hyvin, turvatyynyt tekivät tehtävänsä, turvavyö on kiinni, mutta junan merkkilaitteen tanko irtoaa ja putoaa, ja laite aktivoituu, vilkkuu ja antaa äänimerkin, vaikka junaa ei olekaan. ohi ajavat kaverit auttoivat minut ulos autostani ja soittivat poliisille, ja odotamme 23 asteen pakkasessa. teen siis paperityöt, kerron mitä tapahtui, ja pian joudun odottamaan hinausautoa hakemaan autoni. etuosa on täysin hajalla, vaikka kaikki muu on kunnossa, ei rikkinäisiä ikkunoita tai mitään. saan siis sakkoni ja pääsen kotiin, kun minulle ilmoitetaan, että junaliikennettä ei saa jatkaa, ennen kuin risteyskyltti on korjattu. vahinko ei ollut paha, mutta se vain kallistui ja löysäsi palkin.</w:t>
      </w:r>
    </w:p>
    <w:p>
      <w:r>
        <w:rPr>
          <w:b/>
        </w:rPr>
        <w:t xml:space="preserve">Tulos</w:t>
      </w:r>
    </w:p>
    <w:p>
      <w:r>
        <w:t xml:space="preserve">autoni on romuna, koska läikytin limsaa, ja onnistun pysäyttämään kaiken junaliikenteen osavaltiossani, koska törmäsin rautatieristeyksen merkkiin.</w:t>
      </w:r>
    </w:p>
    <w:p>
      <w:r>
        <w:rPr>
          <w:b/>
        </w:rPr>
        <w:t xml:space="preserve">Esimerkki 7.2852</w:t>
      </w:r>
    </w:p>
    <w:p>
      <w:r>
        <w:t xml:space="preserve">Teksti: En ole paras kertomaan tarinoita, mutta tässä se menee.Viime vuosi on ollut kova tyttöystäväni ja minä. hän oli lumilautailu onnettomuus viime vuonna ja on nyt on vakava tbi.after hän sai pois rehab (kesällä) päätin tuoda hänet takaisin meidän paikkaan - hänen vanhempiensa luvalla tietenkin - koska en voi laillisesti tehdä mitään hänen oikeastaan hänen lääketieteellistä hoitoa. Hän ei oikeastaan puhu eikä syö - hän murahtaa, nauraa ja yrittää sanoa joitakin sanoja. hän on siis ollut puheterapiassa onnettomuuden jälkeen. hän on pärjännyt loistavasti. hän osaa sanoa pieniä sanoja, kuten "kyllä" ja "ei", mutta minä ymmärrän häntä. hän taitaa kuitenkin harjoitella muita sanoja, kun olen töissä ja kun hän on kotona sairaanhoitajan tai vanhempiensa/vanhempieni luona. hän on myös harjoitellut muita sanoja.... ehkä hän tekee tätä jopa itsekseen. hän alkoi tehdä käsittämättömiä äänteitä, mutta ikään kuin hän yrittäisi muodostaa sanaa/s....i on suurin potta suu ikinä. joten, ajattelematta asiaa, käytän pahaa kieltä ikään kuin se olisi osa tavallista sanavarastoani. vaikka puhuisin itsekseni, kuten "ugh i have to have to be fucking take a piss". suurimman osan ajasta en muista tai luule, että hän oikeasti ymmärtää, mitä sanon.  Luulen, että voitte arvata, mihin tämä johtaa. periaatteessa hänen sanavarastonsa on tyhjä. hänen aivojensa on löydettävä uusia reittejä löytääkseen sanan ja sen sanomisen... mikä vaatii paljon "harjoittelua", kuten puheterapeutti sanoo. tuon hänet terapioihinsa. hänellä on fysioterapiaa, toimintaterapiaa ja puheterapiaa neljänä päivänä viikossa parin tunnin välein toisistaan. istun siis jossain tv:n ääressä, jossa useimmat muut perheet istuvat ja odottavat. nokosin ja kuulen naisen äänen kutsuvan nimeäni. herään ja se on yksi siellä työskentelevistä avustajista, ja hän kertoi, että puheterapeutti halusi jutella kanssani. kävelen puheterapeutin toimistoon ja tyttöystäväni istuu siellä, mikä on outoa, koska kello on ehkä 10:30 ja hänellä on puheterapia klo 11. puheterapeutti kysyy minulta, olenko huomannut mitään erilaista so:ssani ja onko mitään uutta edistystä. pudistin päätäni, koska on ollut rauhallinen muutama kuukausi eikä mitään uutta ole oikeastaan tapahtunut, mitä olisin huomannut, enkä koskaan ajatellut mainita ääniä, joita hän teki. no, ilmeisesti so:ssani yritti sanoa jotain pt:n aikana ja hän vaikutti niin päättäväiseltä saadakseen sen ulos. pt pyysi hänen puheterapeuttiaan tulemaan ja katsomaan mitä hän ajattelee. puheterapeutti toi esiin vaihtoehtoisen lisäkommunikaatiojutun. no nyt tiedän että lause "paskat vittu" ei ole sopiva asia sanoa. täytyy varoa suuta nyt. kerroin hänen isälleen ja hän osti minulle drinkit baarissa sinä iltana. hän ei välittänyt paskaakaan, hän oli iloinen että tyttö yrittää edes sanoa jotain. Tarkistan tämän ja muokkaan sitä tarpeen mukaan. edit: käytän "shit fuck" usein, kun pelaamme battlefieldiä. lauren tykkää katsoa, joten hän on aina kanssani. pelasimme ennen yhdessä, mutta hän ei osaa enää pitää ohjainta, olemme kuitenkin harjoitelleet. en yleensä sano vain "shit fuck", vaan yleensä silloin, kun tiedän, että minut tapetaan ja huudan "awwwhhh ei ei ei ei ei ei ono shit.... vittu." edit2: kiitos kultaisesta, mies.</w:t>
      </w:r>
    </w:p>
    <w:p>
      <w:r>
        <w:rPr>
          <w:b/>
        </w:rPr>
        <w:t xml:space="preserve">Tulos</w:t>
      </w:r>
    </w:p>
    <w:p>
      <w:r>
        <w:t xml:space="preserve">: kiroilen liikaa ja yhdistän kirosanoja toiseen ja minun so, joka tuskin osaa puhua, toistaa nyt ihanaa sanavarastoani.</w:t>
      </w:r>
    </w:p>
    <w:p>
      <w:r>
        <w:rPr>
          <w:b/>
        </w:rPr>
        <w:t xml:space="preserve">Esimerkki 7.2853</w:t>
      </w:r>
    </w:p>
    <w:p>
      <w:r>
        <w:t xml:space="preserve">Teksti: joten olen ollut sekaantunut siihen, mikä näyttää tällä hetkellä olevan elämää tuhoava kokemus. aluksi, olin kaukosuhteessa lähes 3 vuotta, kunnes 4 kuukautta sitten, kun päätin ottaa suhteeni tämän tytön kanssa seuraavaan vaiheeseen, pakkasin laukkuni ja matkustin hänen maahansa aikomuksenani asettua sinne lopullisesti. Vuokrasin myös huoneen hänen talonsa lähellä olevasta talosta, koska aloimme myös käydä samaa yliopistoa ja nämä olivat opiskelija-asuntoja. kaksi viikkoa yhdessä asumisen jälkeen löysin hänen puhelimestaan tekstiviestejä, jotka osoittivat, että hän flirttaili muiden poikien kanssa, tämä sai minut raivostumaan ja murtumaan, ja kun otin hänet kiinni siitä, mitä sain selville, hän murtui, alkoi itkeä ja pyytää anteeksi, rikkoi lasin keittiössä ja alkoi viiltää kyynärvarsiansa, jossa oli verta kaikkialla. minulla oli onni pelastaa hänet ennen kuin hän pääsi menemään pidemmälle tässä asiassa. ja tietysti minun täytyi vakuuttaa hänelle ja itselleni, että annoin hänelle anteeksi, koska pelkäsin niin pirusti, että hän satuttaa itseään enemmän, jos en anna, ja myös siksi, että ei ollut mitään keinoa palata siihen, mitä tein matkustaessani mantereita ollakseni hänen kanssaan - entinen yliopistoni ei anna minun siirtää itseäni takaisin ja olen jo menettänyt kolme vuotta koulutuksesta suostuessani siirtymään viidenneltä vuodelta toiselle vuodelle uudessa -. lisäksi hän tulee hyvin uskonnollisesta muslimiperheestä, joka jos saa tietää suhteestamme, parhaimmillaan tappaa meidät molemmat. joten vaikka annoin hänelle anteeksi, asiat eivät menneet yhtään paremmin. viimeisten neljän kuukauden aikana ja tähän asti aina kun riitelemme, hän alkaa lyödä itseään, uhkailee minua itsemurhalla ja viime aikoina hän alkoi myös vahingoittaa minua, mustelmia ja haavoja ympäri kehoamme hänen takiaan jokaisen riidan jälkeen. Päädyin jopa sairaalaan muutama viikko sitten, koska yritin vetää hänen kädestään sakset, joilla hän halusi tappaa itsensä, ja kamppailun aikana se leikkasi syvälle etusormeeni, ja jouduin tikkaamaan sen sairaalassa. Ajattelin soittaa hätänumeroon niin monta kertaa, mutta pelkään todella, että hänen vanhempansa saisivat tietää, ja se varmasti vaarantaisi henkemme. pelkään myös, että yksi hänen mustelmistaan olisi näkyvällä paikalla ja hänen vanhempansa huomaisivat sen, kun hän vierailee heidän luonaan viikonloppuisin.joten minulla ei todellakaan ole aavistustakaan, mitä tehdä, elämäni on täysi sekasotku, ja kyllä, saatan olla täysi idiootti, kun tein tuon päätöksen alun perin, mutta juuri nyt tarvitsen neuvoja siitä, mitä minun pitäisi tehdä. tarvitsen keinon, jolla voin lopettaa tämän satuttamatta häntä, koska kyllä, kaiken tämän jälkeen rakastan häntä edelleen, mutta en myöskään kestä tätä enää. joten rehellisesti, mitä minun pitäisi teidän mielestänne tehdä?</w:t>
      </w:r>
    </w:p>
    <w:p>
      <w:r>
        <w:rPr>
          <w:b/>
        </w:rPr>
        <w:t xml:space="preserve">Tulos</w:t>
      </w:r>
    </w:p>
    <w:p>
      <w:r>
        <w:t xml:space="preserve">oli kaukosuhde tytön kanssa, muuttaa elämäni helvetiksi, kun tapasin hänet.</w:t>
      </w:r>
    </w:p>
    <w:p>
      <w:r>
        <w:rPr>
          <w:b/>
        </w:rPr>
        <w:t xml:space="preserve">Esimerkki 7.2854</w:t>
      </w:r>
    </w:p>
    <w:p>
      <w:r>
        <w:t xml:space="preserve">Teksti: tapahtui muutama tunti sitten. minä ja ystäväni /u/parlur94 päätimme luovuttaa veriplasmaa. hän on jo luovuttanut muutaman kerran, joten hän tiesi prosessin, minä en, mutta kuulin siitä. tiesin, että luultavasti pyörtyisin tai ainakin tuntisin pääni pyörivän, mutta uskoin itseeni, että pystyisin siihen. näette, mihin tämä johtaa. teimme lääkärin tekemän sisäänpääsykokeen ja jatkoimme luovutushuoneeseen. kaverini istui jo siellä, koska hänellä oli koe 15 minuuttia ennen minua.  istuin aivan hänen viereensä ja vitsailimme hieman siitä, että sammutan itseni muutaman minuutin päästä, ihan vain huvin vuoksi. minua alettiin liittää koneeseen, minulla ei ole koskaan ollut ongelmia neulojen kanssa käsivarsissani, ei sillä, että käyttäisin huumeita, mutta verikokeet eivät ole koskaan olleet minulle ongelma. Aloin tuntea oloni hieman huonommaksi, mutta ajattelin, että se saattoi olla vain osa sitä, mutta oloni paheni koko ajan, pääni pyöri, hoitaja laittoi tuolini asentoon, jossa pystyin makaamaan ja pitämään jalkani ylhäällä, se auttoi hieman, mutta oloni oli silti paskamainen, ja tunsin, että pulssini oli noin 30/min. verenpaineeni oli paljon keskimääräistä alhaisempi, ja kun lääkäri tuli, hän lopetti verenottoprosessin (he ottavat aina noin 0,7 litraa verta, sitten kääntävät prosessin ja antavat sen takaisin elimistöön, kun plasma on erotettu muusta) ja alkoivat kääntää sitä lisäämällä fysiologista keittosuolaliuosta, jotta oloni paranisi. tilanne parani, kun nousin ylös, kun kaikki vereni oli palannut elimistööni. Siihen mennessä ystäväni oli lopettanut luovuttamisensa, joten tapasimme huoneen ulkopuolella, nauroimme vähän ja häivyimme sieltä vittuun. kesti 40 minuuttia soittaa minulle ja kertoa, että minulla on oikeus saada rahat, jotka he maksavat luovutuksista, koska he ottivat oikeasti tarpeeksi verta, joten sain noin 12 dollaria, aika paljon sen arvoista, että menin sinne vain sammuttamaan itseni ja saamaan muutaman dollarin. mutta minulla on hyvä tunne, että voisin oikeasti luovuttaa osan plasmastani :) muokkaa tekstiä: [valokuvaa](https://i.imgur.com/o75bxyi.jpg)</w:t>
      </w:r>
    </w:p>
    <w:p>
      <w:r>
        <w:rPr>
          <w:b/>
        </w:rPr>
        <w:t xml:space="preserve">Tulos</w:t>
      </w:r>
    </w:p>
    <w:p>
      <w:r>
        <w:t xml:space="preserve">halusi luovuttaa veriplasmaa, melkein pyörtyi, mutta ehti juuri ja juuri luovuttaa tarpeeksi.</w:t>
      </w:r>
    </w:p>
    <w:p>
      <w:r>
        <w:rPr>
          <w:b/>
        </w:rPr>
        <w:t xml:space="preserve">Esimerkki 7.2855</w:t>
      </w:r>
    </w:p>
    <w:p>
      <w:r>
        <w:t xml:space="preserve">Teksti: tämä tapahtui sunnuntai-iltana, koska pomoni maksaa työntekijöilleen tuntipalkan aina sunnuntaisin. huomasin sen kuitenkin vasta tänä aamuna. haluan aloittaa tämän sanomalla, että saatan olla tyhmin työntekijä ikinä, kun kyse on tästä asiasta. Minulla on työ, jossa *saan* palkkaa, mutta en tavallaan huomannut sitä. mikä pahinta, ajat ovat tällä hetkellä kovat. ei ole niin, että 40 tunnin tarjoilijatason palkan menettäminen olisi ohi parissa päivässä; olen säästäväinen opiskelija. nyt tarinaan.  Periaatteessa työskentelen jossain keskivertoravintolassa tarjoilijana. Saan palkkaa ilman kirjaa hieman yli tarjoilijan minimipalkan osavaltiossani, ja tippini vaihtelevat yleensä paskasta ei niinkään paskaan - ei koskaan todella *hyvään.* Joka tapauksessa, olen sulkemassa sunnuntai-iltana, ainoa tarjoilija jäljellä ravintolassa, ja minulla on pari hyvää pöytää jäljellä. sulkemisaika on käsillä, haen jotain syötävää ennen kuin lähden ulos, ja menen autolleni. olen helvetin uupunut, mielessäni ei ole mitään muuta kuin lämmin suihku ja sänky.  Kun pääsen kotiin, menen pieneen kirjekuoreeni, johon pidän suuren summan tuloistani säästössä, jotta en riehuisi ympäriinsä tuhlaamassa kaikkia rahojani kuin impulsiivinen hölmö. pistän suurimman osan illan tippeistäni sisään ja jatkan elämääni.  Siirryn nopeasti eteenpäin tähän aamuun (keskiviikkoon), jolloin saan tarjouksen, jossa voin nauttia kovalla työllä ansaituista rahoistani ja ostaa uuden tietokoneen halvemmalla kuin normaalisti. olen todella innoissani ja juoksen kirjekuoreni luo katsomaan, paljonko minulla on säästössä, ja tajuan, että *on* unohtanut* saada tuntipalkkani sunnuntaina. vittu. puhun pomolleni, käymme noin viiden minuutin keskustelun, ja hän sanoo olevansa "miljoona prosenttia varma, että hän maksoi minulle." Täydellistä, hän on miljoona prosenttia varma. ehkä hukkasin rahat? ehkä näin hallusinaatioita? joten sanon: "tarkista kirjanpito, katso, maksoitko minulle." hän katsoo minua silmiin ja sanoo pureskellen purukumia: "en pidä kirjaa siitä, kenelle maksan." Mitä vittua? sanon: "mitä tarkoitat, ettet pidä kirjaa? etkö kirjoita ylös, paljonko maksat työntekijöille?"  "ei, ei, maksan aina kaikille sunnuntaisin. sinulle, muille tarjoilijoille, kokille, kaikille." okei, okei, okei, olen nyt aika vihainen. muistan, että hänellä on kamera suoraan kassan yläpuolella, josta hän saa rahat maksaakseen ihmisille. sanon: "tarkista sitten kameran syötteet. palaa takaisin sunnuntai-iltaan ja katso, maksoitko todella minulle. siihen menee viisi minuuttia, tiedämme, että maksoit juuri ennen sulkemisaikaa." hän sanoo vain suoraan: "ei. tiedän miljoona prosenttia, että maksoin sinulle, kuten kaikille muillekin. Mene takaisin töihin." hän kääntyy ja palaa hengailemaan kahden kaverinsa kanssa. ravintola on tyhjä meidän viiden tai kuuden lisäksi. ei muita asiakkaita. tajuan tätä kirjoittaessani, että kukaan ei välitä, koska kyse ei voi olla paljosta rahasta, ja minä maksan sen pois, ja se oli oma vikani ja blaa blaa. mutta minulle sillä on väliä. niin tai näin, opin tänään kantapään kautta, mitä tapahtuu, kun on huolimaton silloin, kun sillä on eniten väliä. muokkaus: sanamuoto.</w:t>
      </w:r>
    </w:p>
    <w:p>
      <w:r>
        <w:rPr>
          <w:b/>
        </w:rPr>
        <w:t xml:space="preserve">Tulos</w:t>
      </w:r>
    </w:p>
    <w:p>
      <w:r>
        <w:t xml:space="preserve">tajusin kolme päivää palkkapäivän jälkeen, että pomoni ei maksanut minulle. puhuin hänen kanssaan, hän sanoi maksaneensa minulle, mutta hänellä ei ole todisteita. nyt olen kusessa omien rahojeni kanssa, ja kaikki on minun syytäni.</w:t>
      </w:r>
    </w:p>
    <w:p>
      <w:r>
        <w:rPr>
          <w:b/>
        </w:rPr>
        <w:t xml:space="preserve">Esimerkki 7.2856</w:t>
      </w:r>
    </w:p>
    <w:p>
      <w:r>
        <w:t xml:space="preserve">Teksti: inspired to post by: https://www.reddit.com/r/tifu/comments/3rwy9i/tifu_by_taking_cold_medication_and_laxatives/ niin kuin 6 vuotta sitten työskentelin pikaruokaravintolassa. pidin siitä, että käytin silloin tällöin väärin yskänlääkettä (dxm/robo trippaus/etc). niinpä eräänä päivänä join pullon robitussinia ennen töitä tehdäkseni asiat mielenkiintoisemmiksi.Se ei ollut epätavallista minulle, se teki asioista viihdyttäviä ja sain paljon töitä tehtyä. joten noin 10 tuntia myöhemmin minä ja kaverini menimme työkaverin kotiin juomaan ja hengailemaan. työkaveri oli ruma muija, jota olin pannut pari kertaa (kiitos, alkoholi). Olimme kaikki alle 21-vuotiaita, mutta tämä työkaveri sai aina alkoholia sulhaseltaan (joka teki yövuoroja). joten join neljä valtavaa paukkua ties mitä. Seuraavaksi muistan oksentaneeni vessanpönttöön kolmen tunnin ajan, vakuuttuneena siitä, että kuolen hirveää kuolemaa. se oli oikeasti aivan hirveä kokemus ja kuvittelen, että se olisi tehokas kidutusmenetelmä. seuraavaksi muistan heränneeni tytön sängyllä, pelkät bokserit jalassa. tyttö taisi ravistaa minut hereille tai jotain. haisin oksennukselta ja paskalta. kompuroin ulos ja tyttö ja hänen sulhasensa olivat olohuoneessa. &gt; sulhanen: "Joitko sä kaiken mun &lt;alkoholijuomani&gt;?" &gt; mä: "en tiedä, luultavasti".&gt; sulhanen: "luulen, että abc-kauppa on vielä auki"&gt; minä: "ai se on hyvä"&gt; (en tajua vihjeitä paskan vertaa)&gt; tyttö: "hän pyytää rahaa, kulta"&gt; minä: "Menen vessaan kuselle tai jotain ja lattialla on kasa paskaa. tyttö sanoo: "joo, toivoin tavallaan, ettei se ollut sitä mitä luulin". hän antaa minulle ruokakassin ja käskee huuhtoa sen. olen silti tosi sekaisin ja nostin sen paskan ja laitoin koko paskan, pussi mukaan lukien, vessanpönttöön. hän huokaisi kuin olisi hävinnyt ja alkoi kuivapyyhkiä jäljelle jäänyttä paskaa (jopa vittumaisessa tilassani ajattelin "miksi edes pyyhit sitä?"). minut ikään kuin ohjattiin ulos ovesta melko nopeasti. joten kompuroin mopolleni. asuin aivan kulman takana, muutaman sadan metrin päässä, mutta olin niin sekaisin, että ajattelin "aion niin törmätä tähän vehkeeseen". jotenkin kuitenkin pääsin perille, mutta ajauduin ympäriinsä. Oli myöhä, joten ulkona ei ollut ketään, ei autoja. seuraavana päivänä löysin puhelimestani kuvan minusta, sammuneena ja boksereissa kylpyhuoneen lattialla.Juttelin kaverini kanssa, ja hän kertoi yön tapahtumista:* oksensin päälleni tuntikausia ja paskansin housuihini* he riisuivat vaatteeni pois ja menivät talon pesulaan pesemään ne* toistettiin noin kolme kertaa* he sanoivat "vitut siitä" ja lopettivat yrittämisen* menin nukkumaan tytön sängylle ja kieltäydyin liikkumasta (olin yhä oksennuksen ja paskan peitossa)* suutelin tytön karvaisia perseen jalkoja ja sanoin tälle rakastavaa paskaa, ja kaverini yritti vain olla oksentamatta* olin niin sekaisin, että "kuulostin muppetilta "tietysti lopulta kaikki työkaverini saavat selville mitä tapahtui, joten minun täytyy omistaa se paska. Olisin kuin "lol muistatko kun paskansin ympäriinsä? se oli mahtavaa". en puhu enää kenellekään noista ihmisistä, mutta se oli pieni kaupunki ja seurasi minua ympäriinsä hyvän aikaa.</w:t>
      </w:r>
    </w:p>
    <w:p>
      <w:r>
        <w:rPr>
          <w:b/>
        </w:rPr>
        <w:t xml:space="preserve">Tulos</w:t>
      </w:r>
    </w:p>
    <w:p>
      <w:r>
        <w:t xml:space="preserve">: Otin yskänlääkettä, join alkoholia ja paskansin työkaverini asuntoon.</w:t>
      </w:r>
    </w:p>
    <w:p>
      <w:r>
        <w:rPr>
          <w:b/>
        </w:rPr>
        <w:t xml:space="preserve">Esimerkki 7.2857</w:t>
      </w:r>
    </w:p>
    <w:p>
      <w:r>
        <w:t xml:space="preserve">Teksti: pakollinen tämä tapahtui kaksi vuotta sitten exäni (seurustelin tuolloin) nimi oli aivan "äiti" yläpuolella yhteystietoluettelossani. se on myös vain kolme kirjainta, joten oli erittäin helppoa valita väärä henkilö, jos vain kirjoitin m ja napautin sitä katsomatta tarkemmin. lähetin exälleni tekstiviestin, jossa luki: "haluan naida myöhemmin :)". (Luojan kiitos, että lähetin vahingossa :) eikä ;), muuten peitetarinani olisi varmasti mennyt pieleen.) tajusin virheen sen lähettämisen jälkeen, ja äitini tekstasi takaisin: "soita minulle heti." Voi paska. paska paska paska paska paska. ei soittanut ilmeisistä syistä. syytin siitä vanhaa autocorrectia ja sanoin: "minun piti lähettää se [kämppikselle]. siinä olisi pitänyt lukea 'i wanna go to fucc later :)', joka on [paska mutta uskottava lyhenne kampuksen opiskelijajärjestölle]. tekstasin liian nopeasti ja unohdin joitain sanoja, ja puhelimeni ei tunnista fuccia ja korjasi sen automaattisesti vittuiluksi. noloa!!!!" hän näytti uskovan sen. hän toi sen esiin vitsinä muutamaa kuukautta myöhemmin, joten en ole varma. joka tapauksessa, melkein kuolin nolostumiseen, ex piti sitä hauskana, kun kerroin hänelle, ja äitini ei luultavasti välittänyt siitä oikeastaan muutenkaan, koska hän ei ole naiivi ja tietää, että harrastan esiavioliittoseksin harrastamista. saan kuitenkin vieläkin raivostumaan.</w:t>
      </w:r>
    </w:p>
    <w:p>
      <w:r>
        <w:rPr>
          <w:b/>
        </w:rPr>
        <w:t xml:space="preserve">Tulos</w:t>
      </w:r>
    </w:p>
    <w:p>
      <w:r>
        <w:t xml:space="preserve">sanoin vahingossa äidilleni, että haluan naida myöhemmin, keksin paskanjauhannan selityksen autocorrectille</w:t>
      </w:r>
    </w:p>
    <w:p>
      <w:r>
        <w:rPr>
          <w:b/>
        </w:rPr>
        <w:t xml:space="preserve">Esimerkki 7.2858</w:t>
      </w:r>
    </w:p>
    <w:p>
      <w:r>
        <w:t xml:space="preserve">Teksti: kuten suurin osa tifuista, tämä ei tapahtunut tänään vaan itse asiassa muutama vuosi sitten. oli kesä 2012 ja paras kaverini oli käymässä kotonani ja isäni oli lähtenyt ulos veljeni kanssa päiväksi. ajattelimme, että olisi hauska ajatus pystyttää maaleja kentälle ja ampua niitä ilmakiväärillä taloni rakennustelineiltä. kaikki sujui hienosti paitsi, ettemme olleet laittaneet tarpeeksi vettä maitotölkkeihin ja ne kaatuivat aina muutaman osuman jälkeen. joten parin laukauksen välein meidän oli laitettava ne takaisin pystyyn ja oltava erityisen varovaisia purkamaan aseet ennen kuin juoksimme eteen. parin laukaisukerran jälkeen aloimme rentoutua ja sen sijaan, että olisimme purkaneet aseet, aloimme suunnata ne poispäin maalitauluista, kun toinen meistä juoksi eteen. nyt maalit olivat noin 30 metrin päässä ja telineet olivat noin pään korkeudella, ja viimeisellä kerralla kun menimme laittamaan maalit pystyyn, unohdimme siirtää aseet ja olimme jättäneet yhden ladatuksi. oli kaverini vuoro laittaa maalit pystyyn ja kun hän oli melkein perillä panikoin ja huomasin aseet ja menin siirtämään niitä, jotta kaverini ei olisi tulilinjalla. Kun liu'utin vanhemman aseen poikki, se laukesi, nyt tämä oli katkaistavalla piipulla varustettu metsästysliipaisimella varustettu kivääri, joka ampuisi, jos hengittäisi liian kovaa, ja koska se oli ilmakivääri, en kuullut sitä, kun huusin kaverilleni. yhtäkkiä hän huusi, tarttui päähänsä ja meni polvilleen. Juoksin paikalle ja kysyin, mitä oli tapahtunut, ja hän sanoi, että jokin oli osunut häntä päähän. Aloin varovasti tutkia hänen takaraivonsa ympäriltä ja löysin pienen verijuoksun, jota seuraten löysin pienen reiän hänen kaulansa vasemmasta alareunasta. tässä vaiheessa kirjaimellisesti paskansin sänkyyn.  Juoksin takaisin kotiin, nappasin puhelimen ja soitin ambulanssin, joka ilmoitti minulle myös, että heidän olisi lähetettävä aseistettu vasteyksikkö, koska kyseessä oli ampuma-asetapahtuma. Soitin sitten isälleni, joka ryntäsi kotiin ja saapui samaan aikaan kuin ambulanssi, joka sitten soitti ilma-ambulanssin, koska he arvelivat, että hän saattaisi tarvita päänkuvauksen sairaalassa, joka on tunnin ajomatkan päässä. Sitten paikalle saapui aseistettu vasteyksikkö, ja muutama kaksimetrinen kaveri astui autosta ulos ja vei minut kävelylle puutarhaan, jotta he ymmärtäisivät, mitä tapahtui. Olin aivan sekaisin, olin huolissani siitä, että ystäväni voisi kuolla, minä joutuisin vankilaan ja että kaksi elämää oli pilattu yhden päivän aikana.Onneksi ystäväni ei tarvinnut mennä ambulanssiin, ja hänet vietiin sairaalaan, jossa hänelle kerrottiin, että jos luoti olisi osunut pari senttiä oikealle, hän olisi halvaantunut niskasta alaspäin. onneksi hän on kunnossa, minä en joutunut vankilaan, ja nyt vitsailemme siitä aina silloin tällöin, mutta sen päivän jälkeen en ole enää koskenut aseeseen. edit: oikeinkirjoitus ja muotoilu.</w:t>
      </w:r>
    </w:p>
    <w:p>
      <w:r>
        <w:rPr>
          <w:b/>
        </w:rPr>
        <w:t xml:space="preserve">Tulos</w:t>
      </w:r>
    </w:p>
    <w:p>
      <w:r>
        <w:t xml:space="preserve">Nuori minä laukaisi vahingossa aseensa väärin, melkein halvaannutti ystäväni, ja aseistetut poliisit saattoivat häntä.</w:t>
      </w:r>
    </w:p>
    <w:p>
      <w:r>
        <w:rPr>
          <w:b/>
        </w:rPr>
        <w:t xml:space="preserve">Esimerkki 7.2859</w:t>
      </w:r>
    </w:p>
    <w:p>
      <w:r>
        <w:t xml:space="preserve">Teksti: sain toisen seurustelukumppanini. ensimmäinen oli kirjaimellisesti vuosia sitten, joten olen aika innoissani siitä. emme ole koskaan ennen nukkuneet yhdessä, joten suunnitelmana oli, että hän tulisi tänä aamuna ensimmäistä kertaa ja me testaisimme, kuinka yhteensopivia olemme seksuaalisesti. olen helvetin hermostunut, koska en ole harrastanut seksiä kuukausiin, joten se ei mennyt jo nyt niin hyvin kuin olisi voinut, mutta miten vain, meillä onhan meillä aikaa. esileikkiä, lähetyssaarnaajaan, blaa blaa blaa. se alkoi olla hieman kivuliasta, koska hän on hieman iso pituudeltaan ja minä olen matala siellä alhaalla (aina on vaikeuksia löytää leluja, jotka sopivat minulle kunnolla). hän oli todella kovaa, mikä ei varmasti auttanut. sitten vaihdoimme asentoja jonkin aikaa, kunnes hän katsoi alas ja sanoi minulle, että vuodan verta. wtf. eikä vähän, vaan paljon. kun hän huomasi sen, sitä oli kaikkialla hänen pyllyssään, hänen käsissään, minussa, sängyssä...hän oli jopa pyyhkinyt hieman kasvoilleen pyyhkiessään hikeä pois! sisäisesti olen vitun nöyryytetty, mutta en tiedä mitä muuta tekisin kuin nauraisin, koska se on niin vitun naurettava tilanne. hän ei oikeastaan suuttunut siitä ja nauroi kanssani. pystyimme jatkamaan minun ollessa päällä (mikä on itse asiassa vielä huonompi asento hänen isolle kalulleen ja minun matalille naispuolisille paloilleni). hän ei koskaan päässyt irti, vaikka sanoin hänelle, että tekisin mitä tahansa, jotta niin kävisi, koska minusta tuntui niin pahalta, että olin vuotanut verta hänen päälleen. hän sanoi, että hänen on aina vaikea päästä irti... en ole varma, pitäisikö minun uskoa häntä vai yrittikö hän vain olla mukava. Joten nyt olen vain täällä redditissä, hieron vetyperoksidia lakanoihini ennen niiden pesua ja mietin, miten vaginani pilasi kaikki mahdollisuudet saada kestävä fwb. jos näet tämän c:n, olen helvetin pahoillani. sinulla on myös hirviömäinen mulkku.</w:t>
      </w:r>
    </w:p>
    <w:p>
      <w:r>
        <w:rPr>
          <w:b/>
        </w:rPr>
        <w:t xml:space="preserve">Tulos</w:t>
      </w:r>
    </w:p>
    <w:p>
      <w:r>
        <w:t xml:space="preserve">emättimeni vuoti verta uuden avopuolisoni päälle. sitä pääsi kaikkialle, myös hänen kasvoilleen. hän lähti pois päästämättä irti, ja olen melko varma, ettei hän enää koskaan puhu minulle. oloni on kamala!</w:t>
      </w:r>
    </w:p>
    <w:p>
      <w:r>
        <w:rPr>
          <w:b/>
        </w:rPr>
        <w:t xml:space="preserve">Esimerkki 7.2860</w:t>
      </w:r>
    </w:p>
    <w:p>
      <w:r>
        <w:t xml:space="preserve">Teksti: tämä alkoi viime viikolla, kun minulla oli flunssa, puhalsin nenääni koko päivän ja silmäni olivat erittäin kutisevat, joten kun puhalsin nenääni, yskin persettäni ja hieroin silmiäni kirkkaanpunaisiksi, en ajatellut mitään. (nukun iso hopeinen tuuletin päällä koko yön joka yö) herään noin klo 3 aamulla enkä voi avata silmiäni, ne ovat liimautuneet kiinni kuoresta. joten käyn suihkussa ja kerron äidilleni mitä tapahtuu, ja hän ajaa 24 tunnin apteekkiin ja ostaa silmätippoja ja silmäpyyhkeitä ja antaa hänelle yhden tärkeimmän ohjeen vaihtaa tyynynpäällinen joka kerta, kun makaat sen päällä. Joten se on klo 7 aamulla ja minun on herättävä kouluun, mikä pahentaa asiaa, minulla on tentit tällä viikolla ja äitini on tiukka ja päättää, että voin mennä kouluun, vaikka molemmat silmäni ovat kirkkaan vaaleanpunaiset ja minulla on rullina silmäni alla vaaleanpunaisen silmän ja unenpuutteeni vuoksi. Kävelen siis tenttihuoneeseeni ja mitä ihmettä, kaikki katsovat minua kuin minulla olisi ebola ja kaikki eivät edes puhu minulle tai tule lähellekään viiden metrin säteellä. sitten opettajani kävelee sisään ja vilkaisee minua ja sanoo siirtykää luokkahuoneen takanurkkaan ja kaikki siirtyvät istumaan kauemmas minusta. Tässä vaiheessa olisi varmaan pitänyt tajuta, että tämä on tarttuvaa. joten ensimmäisen kokeen jälkeen minulla ei ollut enää yhtään koetta ennen päivän loppua. aloin hengailla kavereideni kanssa, aloimme jutella ja pelata jalkapalloa ja aina kun joku teki maalin, me hippailimme niin kuin te teette. No siirryn päivän viimeiseen tenttiin ja sama juttu tapahtui minut siirrettiin taas taakse yksin ja silloin tajusin että jotain on tekeillä, mutta mikäs siinä, minulla on tentti johon keskittyä. muutama tunti myöhemmin pääsen kotiin ja tapan aikaa league of legendsin parissa ja sitten valmistaudun nukkumaan. Muistan että minun on vaihdettava tyynyliina ja menen nukkumaan tällä kertaa päättäen olla laittamatta tuuletinta päälle. herään ja mitä ihmettä silmätipat ovat toimineet kuin häkä silmäni näyttää melkein 100% normaalilta joten valmistaudun kouluun ja lähden. menen kouluun ja menen paikkaan jossa minä ja kaverini hengailen ja vain 2 heistä on siellä muut 4 ovat kotona sairaana sidekalvotulehdukseen. Minulla on tänään toinen tentti ja jälleen kerran minua käsketään siirtymään huoneen takaosaan, vaikka silmäni näyttää olevan kunnossa. Menen tentin jälkeen kotiin ja tuhlaan aikaani tavalliseen tapaan pelaamalla liigaa ja menen nukkumaan, mutta tällä kertaa en vaihda tyynynpäällystettä, koska minulla ei ole enää vaaleanpunaista silmää. Laitan tuulettimen päälle ja menen nukkumaan. herään taas noin klo 3 aamulla enkä voi avata silmiäni ne on taas liimattu kiinni kuorella. valmistaudun kouluun koska minulla on tentti johon minun on mentävä ja en saa olla päiviä koulussa. tällä kertaa tajusin että se on tarttuvaa.</w:t>
      </w:r>
    </w:p>
    <w:p>
      <w:r>
        <w:rPr>
          <w:b/>
        </w:rPr>
        <w:t xml:space="preserve">Tulos</w:t>
      </w:r>
    </w:p>
    <w:p>
      <w:r>
        <w:t xml:space="preserve">: oli flunssa hieroi silmääni ja sai sidekalvotulehduksen. lääkäri käski minun vaihtaa tyynyliinani joka päivä. minun oli myös mentävä kouluun, koska minulla oli tutkimuksia en tiennyt sen tarttuvan pelaan jalkapalloa/jalkapalloa kavereideni kanssa ja hei viisi heitä joka kerta, kun teemme maalin ja he kaikki saavat sidekalvotulehduksen ja seuraavana päivänä luulen, että se on mennyt, koska silmäni on valkoinen, en vaihda tyynyliinani ja herään sidekalvotulehduksen kanssa uudelleen.</w:t>
      </w:r>
    </w:p>
    <w:p>
      <w:r>
        <w:rPr>
          <w:b/>
        </w:rPr>
        <w:t xml:space="preserve">Esimerkki 7.2861</w:t>
      </w:r>
    </w:p>
    <w:p>
      <w:r>
        <w:t xml:space="preserve">Teksti: Asuinpaikkani lähellä on paljon kulkukissoja. yksi niistä, jonka jotkut ystäväni ovat nimenneet ongelmiksi, on itse asiassa varsin ystävällinen toisin kuin muut. kävelen töihin (noin 2 minuutin kävelymatkan päässä kotioveltani) ja huomaan ongelmien istuvan hiekkapolulla ottamassa aurinkoa. se näkee minut ja miauaa. minä tietenkin miauan sille takaisin, jolloin se kävelee luokseni. alan silittää sitä ja se hieroo itseään jalkaani vasten, murjaisee ja niin edelleen. 20 minuuttia kuluu, ja olen edelleen hengailtuani ja leikkien ongelmien kanssa. olen nyt myöhässä töistä. menen töihin, ja ymmärrettävästi pomoni vaatii tietää, miksi olin myöhässä. minua haukutaan "lapselliseksi" sen jälkeen, kun olen selittänyt, että myöhästyin, koska kissa häiritsi minua. edit: lähdin aikaisin töihin, koska aioin keittää kahvia siellä, joten 20 minuutin pillun silittämisen jälkeenkin myöhästyin vain noin 5-6 minuuttia.</w:t>
      </w:r>
    </w:p>
    <w:p>
      <w:r>
        <w:rPr>
          <w:b/>
        </w:rPr>
        <w:t xml:space="preserve">Tulos</w:t>
      </w:r>
    </w:p>
    <w:p>
      <w:r>
        <w:t xml:space="preserve">minä, 23-vuotias mies, myöhästyin töistä, koska en voinut vastustaa leikkimästä ystävällisen kissan kanssa.</w:t>
      </w:r>
    </w:p>
    <w:p>
      <w:r>
        <w:rPr>
          <w:b/>
        </w:rPr>
        <w:t xml:space="preserve">Esimerkki 7.2862</w:t>
      </w:r>
    </w:p>
    <w:p>
      <w:r>
        <w:t xml:space="preserve">Teksti: tämä tifu oli oikeastaan eilen, mutta nyt mennään näin...tulin töistä kotiin ja päätin leikata nurmikon. naapurini oli myös ulkona leikkimässä nurmikkoaan. hän alkoi heilutella käsiään saadakseen huomioni, ilmeisesti hän halusi näyttää minulle jotain, jonka yli hän oli ajanut ruohonleikkurillaan. Hän heittää "tuntemattoman esineen" minulle, ja kun otan sen kiinni, näen, että se on vaurioitunut pippurisumutepurkki. naurahdan ja heitän sen sivuun, enkä ajattele siitä mitään. noin 45 minuuttia myöhemmin, kun olen lopettanut nurmikonleikkuun, menen kotiini ja lysähdän sohvalle katsomaan televisiota vaimoni kanssa. Tunnen pientä kutinaa silmässäni ja alan hieroa silmääni. noin kolmenkymmenen sekunnin kuluttua silmääni alkaa polttaa tuhannen auringon raivolla. kestää vielä minuutti ennen kuin muistan pippurisumutteen, nousen ylös ja juoksen ulos pihalle. tosiaan, siellä missä heitin tyhjän purkin jalkakäytävälle, oli punertava nestelammikko, purkki ei ollut tyhjä, ja sitä valui koko käteni päälle - jota sitten hieroin koko silmääni. vaimoni, joka on sairaanhoitaja, ehdotti muutamia parannuskeinoja, ja noin 30 minuutin kuluttua olin taas normaali, mutta mies, anna kun kerron....pippurisuihke ei ole vitsi.</w:t>
      </w:r>
    </w:p>
    <w:p>
      <w:r>
        <w:rPr>
          <w:b/>
        </w:rPr>
        <w:t xml:space="preserve">Tulos</w:t>
      </w:r>
    </w:p>
    <w:p>
      <w:r>
        <w:t xml:space="preserve">Leikkasin ruohoa, viihdytin naapurin uteliaisuutta ja päädyin suihkuttamaan pippurisumutetta silmääni.</w:t>
      </w:r>
    </w:p>
    <w:p>
      <w:r>
        <w:rPr>
          <w:b/>
        </w:rPr>
        <w:t xml:space="preserve">Esimerkki 7.2863</w:t>
      </w:r>
    </w:p>
    <w:p>
      <w:r>
        <w:t xml:space="preserve">Teksti: tämä kaikki tapahtui kahdeksan vuoden aikana... kun tapasin hänet ensimmäistä kertaa, luulin, että hän oli homo. aika kuluu, ja uskon, ettei hän ole homo, ei vain supermiehinen. alamme seurustella. kaikki on hyvin suhteemme alussa.... normaali määrä nussimista, paljon romantiikkaa, lomia, jaa, jaa, jaa, jaa... menemme naimisiin. näennäisesti normaali avioliitto ensimmäiset vuodet.  99% ajasta hän hoiti homman sängyssä, vain ajan myötä taajuus muuttui lähes olemattomaksi. sitten alastomuuteni ei enää kääntänyt hänen silmiään. pyysin vaihtelua, mikään ei muuttunut. lopulta kerron hänelle eräänä päivänä, etten ole tyytyväinen siihen, miten asiat ovat. hän sanoo kirjaimellisesti, että "menen pakkaamaan kamani" ja muutti pois samana iltana. olin tyrmistynyt, mutten murtunut.  aika kuluu eteenpäin. hän lähtee pois kaikesta muusta paitsi työkaluistaan. ylimalkainen avioero tulee lainvoimaiseksi. eron aikana homodarmini alkaa räpsähtää. hän innostui näkyvästi manikyyreistä/pedistä (hänen sanojensa mukaan ja istui avioero-oikeuden ulkopuolella, ei muuta). hän kirjaimellisesti innostui toisen miehen kengistä. hänen vaatetuksensa.... muuttui. hänen hiuksensa....parani.  lopulta pari iltaa sitten hän "tykkäsi" facebookissa out-lehdestä, lgbtq-puolustajista, dna australiasta, hot men blah blah blah blah. sillä hetkellä tiesin, että hän on homo. tässä on juju... meillä on lapsi. seuraavana päivänä kysyin häneltä. sanoin, että kunnioitan hänen yksityisyyttään, mutta koska meillä on lapsi, koen olevani oikeutettu kysymään häneltä: "oletko sinä homo?" hän alkoi nauraa ja sanoi: "kyllä, olen homo." oooookay....hyvä asia on, että olen äänekäs hetero liittolainen, joten kerron hänelle tukevani häntä ja olen iloinen, että hän elää sellaisena kuin hän todella on. tiedän, etten olisi voinut tehdä mitään, jotta avioliitto olisi toiminut. olen iloisesti jatkanut elämääni ja minulla on hyvin hetero, hyvin seksikäs poikaystävä, jota rakastan suunnattomasti. muutama ilta sitten ex-mieheni sanoi minulle, että jos en ole nähnyt magic mike xxl:ää, minun pitäisi nähdä se.  **</w:t>
      </w:r>
    </w:p>
    <w:p>
      <w:r>
        <w:rPr>
          <w:b/>
        </w:rPr>
        <w:t xml:space="preserve">Tulos</w:t>
      </w:r>
    </w:p>
    <w:p>
      <w:r>
        <w:t xml:space="preserve">** tapasi miehen, luuli, että hän on homo, tuli uskomaan, että ei ole, meni naimisiin, sai lapsen, erosi, näkee tykkäyksiä facebookissa, kysyy, onko hän homo, homous varmistuu, saa magic mike xxl -suosituksen.</w:t>
      </w:r>
    </w:p>
    <w:p>
      <w:r>
        <w:rPr>
          <w:b/>
        </w:rPr>
        <w:t xml:space="preserve">Esimerkki 7.2864</w:t>
      </w:r>
    </w:p>
    <w:p>
      <w:r>
        <w:t xml:space="preserve">Teksti: tifu käyttämällä ipadia tiettyjen medioiden kuluttamiseen. sen jälkeen kun hankin itselleni macbookin ja iphonen, ipadini on enimmäkseen jäänyt fap-koneeksi. se on todella täydellisen kokoinen tuollaisen median kuluttamiseen, se on kätevä ja kevyt. Noin vuoden ajan onnistuin aina hillitsemään siemensyöksyni - kunnes tänään. huomasin, että käsiin oli varmaan tarttunut spermaa ja kosketin ipadia sen jälkeen - sen oikealla puolella on nyt karsea kerros kuivunutta spermaa, joka on imeytynyt kehykseen. kiitos paljon, jony ive.</w:t>
      </w:r>
    </w:p>
    <w:p>
      <w:r>
        <w:rPr>
          <w:b/>
        </w:rPr>
        <w:t xml:space="preserve">Tulos</w:t>
      </w:r>
    </w:p>
    <w:p>
      <w:r>
        <w:t xml:space="preserve">peitti ipadini spermalla.</w:t>
      </w:r>
    </w:p>
    <w:p>
      <w:r>
        <w:rPr>
          <w:b/>
        </w:rPr>
        <w:t xml:space="preserve">Esimerkki 7.2865</w:t>
      </w:r>
    </w:p>
    <w:p>
      <w:r>
        <w:t xml:space="preserve">Teksti: niin tämä tifu tapahtui näiden 2 viikon aikana. viime viikolla oli lukioni päättäjäistanssiaiset ja ilman taloja, jotka olisivat voineet järjestää jälkibileet, luokkani alkoi olla epätoivoinen. joku jotenkin löysi talon viime hetkellä, ja maa näytti taas pyörivän. tässä kohtaa minä astun kuvioihin. tanssiaisten jälkeen saan osoitteen parilta kaverilta, ja pysähdyn yhdelle jos suurimmista taloista, jotka olen koskaan elämässäni nähnyt. kävelin sisälle, ja siellä minua tervehti tonneittain kavereita ja tuttuja kasvoja. Näytti siltä, että koko koulu oli paikalla, mutta kukaan ei tuntunut tietävän, kuka talon omisti. päätimme joidenkin ystävieni kanssa tutkia taloa, ja huomasimme heti outoja asioita. kaikki laatikot oli tyhjennetty, jääkaappi oli tyhjä, eikä siellä näyttänyt olevan mitään omistajan henkilökohtaisia tavaroita. päätimme tarkistaa ullakon, joka osoittautui tyhjäksi lukuun ottamatta kirkkaanpunaista "avoin talo" -kylttiä, joka oli nurkassa. laitoin palaset yhteen, katsoin taloa ja totisesti se oli myynnissä yli kolmella miljoonalla dollarilla. Se oli aika luonnos, joten päädyin lähtemään heti pois. seuraavalla viikolla sain tietää, että muutama luokkani lapsi sai nerokkaan idean käydä avoimessa talossa päivällä ja tukkia yksi kolmannen kerroksen ikkunoista niin, ettei se päässyt sulkeutumaan. myöhemmin samana iltana tanssiaisten jälkeen he kiipesivät puuhun, joka sijaitsi sopivasti lukitsemattoman ikkunan vieressä, ja pääsivät onnistuneesti sisälle. hieno idea, eikö niin? kävi ilmi, että eräs lapsista pudotti henkilöllisyystodistuksensa talolle, ja kiinteistöyhtiö pystyi jäljittämään hänet koululleni. Koulun hallinto otti sitten mukaan useita muita lapsia, jotka he löysivät käymällä läpi oppilaiden sosiaalisessa mediassa olevia viestejä ja kuvia. kiinteistöyhtiö kertoi oppilaille, että he tarvitsisivat yli 10 000 dollaria korvauksena vahingoista. kaikkialla oli jäkälää, ikkunoita oli särkynyt, maljakoita oli hajonnut jne. siksi he tekivät listan kaikista lapsista, jotka he näkivät juhlissa, jotta kustannukset voitaisiin jakaa, ja minä olin tietenkin mukana listalla. tällä hetkellä listalla on noin 60 lasta, joiden on jotenkin saatava yli 10 000 dollaria kokoon kuun loppuun mennessä, tai kiinteistöyhtiö menee poliisin puheille.</w:t>
      </w:r>
    </w:p>
    <w:p>
      <w:r>
        <w:rPr>
          <w:b/>
        </w:rPr>
        <w:t xml:space="preserve">Tulos</w:t>
      </w:r>
    </w:p>
    <w:p>
      <w:r>
        <w:t xml:space="preserve">menin juhliin viideksi minuutiksi ja nyt olen rahaton.</w:t>
      </w:r>
    </w:p>
    <w:p>
      <w:r>
        <w:rPr>
          <w:b/>
        </w:rPr>
        <w:t xml:space="preserve">Esimerkki 7.2866</w:t>
      </w:r>
    </w:p>
    <w:p>
      <w:r>
        <w:t xml:space="preserve">Teksti: tänä yönä mokasin. olen lomalla tapaamassa ystävää, joten nukuin hänen luonaan, sohvalla hänen makuuhuoneessaan, jossa hän asuu tytön kanssa. toinen huomionarvoinen yksityiskohta on se, että he nukkuvat himmeä valo päällä koko yön. minulla oli jonkin verran vaikeuksia nukahtaa, mutta luulen, että ystäväni luuli, että olin nopeasti nukkumassa. hetken kuluttua tyttö alkoi ottaa suihin ystävältäni. pidin sitä äärimmäisen hauskana ja päätin ottaa kuvan. en ole varma miksi, ehkä pilkkaan häntä muutaman päivän kuluttua, tai mahdollisesti ihan vain huvin vuoksi. yritin olla mahdollisimman äänetön. nappasin puhelimeni, joka makasi vieressäni sohvalla, nostin sen hitaasti vatsalleni, laitoin sen päälle vartalooni päin ja käänsin sen hitaasti kohti silmiäni ollakseni varma, että sen valo ei ollut liian voimakas. mykistin sen, avasin kamerasovelluksen ja otin kuvan. kännykkä välähti. vittu. kaverit nykäisivät heti. tuplavittu. kääntyivät minuun. olin kusessa. he pysähtyivät heti ja alkoivat kysyä minulta, mitä vittua olin tekemässä. hän oli aika vihainen, pelkäsin että hän hakkaa minut. laitoimme valot päälle ja aloimme jutella siitä, mitä juuri tapahtui. yritin huomauttaa ironiaa, mutta tyttö ja ystäväni olivat todella raivoissaan, ja he päättivät heittää minut ulos. luulin, että he vitsailivat, mutta tässä olen nyt, 1:00 aamulla ulkona ilman suojaa... tässä lahja teille, ystäväni ei pyytänyt minua pyyhkimään kuvaa, lol http://imgur.com/ztvcesn</w:t>
      </w:r>
    </w:p>
    <w:p>
      <w:r>
        <w:rPr>
          <w:b/>
        </w:rPr>
        <w:t xml:space="preserve">Tulos</w:t>
      </w:r>
    </w:p>
    <w:p>
      <w:r>
        <w:t xml:space="preserve">Nukuin ystäväni sohvalla. Hän otti suihin, koska luuli minun nukkuvan. Otin kuvan kännykälläni, se välähti ja minut potkittiin ulos.</w:t>
      </w:r>
    </w:p>
    <w:p>
      <w:r>
        <w:rPr>
          <w:b/>
        </w:rPr>
        <w:t xml:space="preserve">Esimerkki 7.2867</w:t>
      </w:r>
    </w:p>
    <w:p>
      <w:r>
        <w:t xml:space="preserve">Teksti: niin, minun tifuni tapahtui noin viikkoa ennen super bowlia. olin töissä Dominosin jakelukuskina. Dominos, jossa työskentelin, sijaitsi itäisen la:n alueella lähellä projekteja. se ei ollut turvallisin alue työskennellä, mutta mitään ei oikeastaan tapahdu minulle ennen viimeistä työpäivääni siellä. olen työskennellyt siellä noin pari kuukautta. tammikuun lopulla kysyin pomoltani, voisinko siirtyä toiseen Dominokseen lähelle kotiani. asuin long beachin alueen reunalla enkä halunnut tuhlata niin paljon bensaa ajamalla edestakaisin. sain tämän työpaikan niin kaukaa, koska veljeni tunsi johtajan ja hankki minulle tämän työpaikan. tapaus sattui joka tapauksessa viimeisenä työpäivänäni ennen siirtoani uudelle alueelle. toimitin juuri viidennen pizzani asiakkaalle. menin takaisin autolleni ja aloin tarkistaa redditiä puhelimestani ennen kuin lähdin takaisin kauppaan. olin redditissä siksi, että luin aiemmin r/tifu-sivustolla viestiketjua, jossa eräs kaveri sai selville, että hänen vaimonsa petti häntä, ja hän päivitti parin minuutin välein, mitä on tapahtunut tähän mennessä ja mitä hän aikoo tehdä seuraavaksi. lukiessani kaksi afrikkalaisamerikkalaista käveli autoni ohi. kun nämä kaksi afrikkalaisamerikkalaista olivat noin metrin päässä autostani, punainen escalade tuli kadulla takanani. punainen escalade pysähtyi noin metrin päähän siitä, missä nämä kaksi afrikkalaisamerikkalaista seisoivat. kun huomasin tämän, en ajatellut siitä liikaa. joten jatkoin langan lukemista. mutta sitten parin sekunnin kuluttua punaisen escaladen pysähtymisestä kuulin useita kovia pamahduksia, jotka tulivat tyhjästä. katson nopeasti eteenpäin poispäin puhelimestani ja huomaan useita asioita. useita kovia ääniä, välähdyksiä ja pieniä savupilviä tuli ulos matkustajan istuimen puolella olevasta alaslasketusta ikkunasta punaisesta escaladesta. lisäksi kaksi afroamerikkalaista teki serpentiinikuvioita kohti minun suuntaani jalkakäytävällä. tätä kesti noin 15-20 sekuntia. sen jälkeen ampujalta taisivat loppua ammukset punaisesta escaladesta, ja kuljettaja häipyi vittuun sieltä, kun kaksi afroamerikkalaista juoksi toisiin suuntiin ohitseni vahingoittumattomina. minä puolestani olin ymmälläni. Ajattelin, että se oli kirjaimellisesti jotain elokuvasta, jossa kaverille tapahtuu jotain hänen viimeisenä työpäivänään. ajattelin itsekseni, että "olen liian vanha tähän paskaan". sitten aloin ilman mitään syytä nauraa hillittömästi noin minuutin ajan. ajattelin, että "minulla oli vielä useita toimituksia tehtävänä tänään". joten käynnistin autoni ja palasin takaisin myymälääni. En kertonut kenellekään muulle paitsi apulaisjohtajalleni, joka katsoi minua ilmeellä "olet vitun hullu". en myöskään halunnut soittaa poliisille, koska en halunnut sekaantua asiaan. joten illan päätteeksi hyvästelin työkaverini, menin kotiin, pelasin dark souls 2:ta ja päätin, että haluan vain elää vielä yhden päivän elämässäni. context:minulla ei ollut autoni kattoa päällä, koska olin liian laiska. olin myös 20-vuotias ja aasialainen.</w:t>
      </w:r>
    </w:p>
    <w:p>
      <w:r>
        <w:rPr>
          <w:b/>
        </w:rPr>
        <w:t xml:space="preserve">Tulos</w:t>
      </w:r>
    </w:p>
    <w:p>
      <w:r>
        <w:t xml:space="preserve">ammuskelu tapahtui suoraan edessäni, kun luin redditiä itäisessä L.A:ssa.</w:t>
      </w:r>
    </w:p>
    <w:p>
      <w:r>
        <w:rPr>
          <w:b/>
        </w:rPr>
        <w:t xml:space="preserve">Esimerkki 7.2868</w:t>
      </w:r>
    </w:p>
    <w:p>
      <w:r>
        <w:t xml:space="preserve">Teksti: tämä tapahtui minulle juuri äsken. olen hereillä, ja minulla on nälkä. äitini viilettää keittiön viereisessä nurkassa, tuuletin puhaltaa hänen suuntaansa. menen keittiöön, laitan kattilan vettä polttimelle ja käännän lieden korkealle. meillä on tapana pudottaa ruokaa polttimille, joten kun savu alkoi, luulin sen olevan ruokaa. Tuuletin puhalsi kaiken savun äitini suuntaan, joten emme oikeastaan nähneet savua, mutta aloimme haistaa jotakin. No, kun poltin oli jo kunnolla punaisena, savu alkoi näkyä, ja sitten se oli jotenkin voimakasta. Haistan hiuksia, ja ajattelin: "Mitä?!" Sammutan lieden ja nostan kattilan pois polttimelta. Polton alla näytti olevan karvapallo tai jotain, olimme kevätsiivouksessa, ajattelin jotain imuroinnista - jessus sentään, se liikkui! sen häntä. se oli vitun rotta polton alla, keittämässä. olen vitun pilvessä juuri nyt, joten en tiennyt mitä vittua ajatella siitä. se paska puhalsi suoraan äitini päälle. Hän oli ällöttynyt ja lähti nopeasti. haju alkoi tuntua vasta kun poltin oli sammutettu. tämä tapahtui noin 15 minuuttia sitten. odotin kunnes olin varma, että se oli kuollut, ja heitin lämpösuojan, osan johon rotta oli sulanut, roskiin. roskat on kääritty kaksinkertaiseen kääreeseen ja roskiksessa. lysolia. lysolia kaikkialla. niin paljon lysolia.</w:t>
      </w:r>
    </w:p>
    <w:p>
      <w:r>
        <w:rPr>
          <w:b/>
        </w:rPr>
        <w:t xml:space="preserve">Tulos</w:t>
      </w:r>
    </w:p>
    <w:p>
      <w:r>
        <w:t xml:space="preserve">olen pilvessä, halusin katkarapuja alfredo, päädyin extra rapeaan rotan välipalaan ja oksennukseen suuni takaosassa.</w:t>
      </w:r>
    </w:p>
    <w:p>
      <w:r>
        <w:rPr>
          <w:b/>
        </w:rPr>
        <w:t xml:space="preserve">Esimerkki 7.2869</w:t>
      </w:r>
    </w:p>
    <w:p>
      <w:r>
        <w:t xml:space="preserve">Teksti: Aloitan hieman taustaa: kuukautiseni alkoivat myöhemmin kuin useimmilla ystävilläni 15-vuotiaana, mutta kun ne alkoivat, sain kuukautisten äidinkielen. kuukautiseni kestävät neljä päivää ja noina neljänä päivänä vuodan verta kuin paskiainen. niin voimakkaat, että joudun yleensä käyttämään tamponia ja supertyynyä samaan aikaan ja vaihtamaan ne parin tunnin välein. kohtuni ei vittuile, kaverit. olen ensimmäisenä vuonna yliopistossa ja kurssillani on eräs kaveri, Jack, josta olen aika ihastunut. joka tapauksessa, hän tekstaa minulle perjantai-iltana ja kutsuu minut tupaantuliaisiin veljensä uuteen kotiin. olen verenpurkauksen toista helvetillistä päivää, ja normaalisti villit hevoset eivät voisi raahata minua postilaatikkoon saati sitten juhliin, kun oloni on niin vitun ällöttävä, mutta tämä on selvä merkki siitä, että hän tavallaan ehkä pitää minusta, joten päätän vain niellä sen ja mennä muutamaksi tunniksi.saavun bileisiin yksin ja huomaan heti, että paikalla on hyvin vähän tyttöjä - Jackin veljen tyttöystävä ja pari muuta, jotka istuivat ulkona uima-altaan ympärillä juomassa. Jackin veljellä on valtava koira, joka alkaa heti haistella minua. ojennan käteni silittääkseni sitä, mutta sen sijaan se työntää nenänsä suoraan jalkoväliini. mahtavaa. Jack pyytää anteeksi ja yrittää saada koiraa jättämään minut rauhaan, mutta se työntää päänsä jalkoväliini ja nuuhkii alapäätäni. olen tässä vaiheessa kuolemanväsynyt, koska olen varma, että se haistaa kuukautisteni hajun. onneksi Jack sulkee koiran yläkertaan, ja lähdemme takapihalle liittymään juhliin. juomme muutaman drinkin ja flirttailemme, ja hän pitää kättään ympärilläni. olen aika tyytyväinen, että päätin tulla mukaan. hetken kuluttua menen yläkertaan vessaan, koska tiedän, että minun on varmaan raikastuttava. huomaan iloisena yllätyksenä, että vessassa on pieni kannellinen roska-astia, jonka jackin veljen tyttöystävä on ilmeisesti asentanut naishygieniatuotteiden hävittämistä varten. vaihdan läpimärkän tamponin ja tyynyn, kiedon ne hyvin vessapaperiin ja laitan roskikseen, ennen kuin lähden alakertaan. 20 minuuttia myöhemmin minulla on yhä hauskaa, kun yhtäkkiä yksi asuinkumppaneista huutaa yläkerrasta keittiöstä. ajattelemme, että joku on loukkaantunut, ja juoksemme ylös katsomaan, mistä on kyse. meitä tervehtii näky, jossa pureskellut vessapaperin palat ja veriset terveyssiteet ovat levinneet ympäri keittiötä ja olohuonetta. se oli hirvittävää. koiralla oli kuukautisverta nenässään ja päässään ympäriinsä. yksi kämppiksistä oli raivoissaan ja huusi koko ajan "mitä vittua? mistä hän sai tuon?" isoveljen tyttöystävä kiisti, että se oli hänen, ja melko pian tajusin, että kaikille oli selvää, että se oli minun. tunsin itseni niin pahoin noloksi, että melkein vain lähdin pois. jack lähetti tekstiviestin, jossa kysyi, olinko kunnossa ja ettenkö olisi huolissani, mutta en pystynyt vastaamaan, ja nyt on kulunut jo kolme viikkoa, ja harkitsen yhä maasta muuttamista ja nimen vaihtamista. (päivitys): kiitos kaikille vastauksistanne! ei, en ole vieläkään puhunut tai lähettänyt tekstiviestiä jackille, mutta epäilemättä näen hänet parin viikon päästä, kun palaamme takaisin yliopistoon (meillä on ainakin kaksi kurssia yhdessä). pidän hänestä todella, todella paljon, mutta olen niin nöyryytetty - vaikka se olikin ymmärrettävä, ei-olen-itse-vika-juttu, joka tapahtui. Lähinnä olen nöyryytetty siitä, että kaikki hänen ystävänsä tuntevat minut nyt tyttönä bileistä, jossa oli kuukautisverta. olen edelleen niin nöyryytetty. ennen kuin kurssit alkavat, minun on luultavasti lähetettävä hänelle sähköpostia ja pyydettävä anteeksi, etten ole vastannut, ja murtaa jään niin sanotusti uudestaan. paras ystäväni ehdotti avuliaasti, että kirjoittaisin hänelle käsin kirjeen, jossa käytettäisiin vertani musteen sijasta. en ole varma tuosta asiasta.</w:t>
      </w:r>
    </w:p>
    <w:p>
      <w:r>
        <w:rPr>
          <w:b/>
        </w:rPr>
        <w:t xml:space="preserve">Tulos</w:t>
      </w:r>
    </w:p>
    <w:p>
      <w:r>
        <w:t xml:space="preserve">upea poika, jonka koira maalasi talon kuukautisverelläni, kutsui minut tupaantuliaisjuhliin.</w:t>
      </w:r>
    </w:p>
    <w:p>
      <w:r>
        <w:rPr>
          <w:b/>
        </w:rPr>
        <w:t xml:space="preserve">Esimerkki 7.2870</w:t>
      </w:r>
    </w:p>
    <w:p>
      <w:r>
        <w:t xml:space="preserve">Teksti: niin luin samanlainen viesti, joka muistutti minua tästä tukahdutettu muisto ja tunsin tarvetta jakaa se. kuten useimmat näistä viesteistä se ei tapahtunut tänään, mutta pari vuotta sitten tai niin.niin olin yliopistossa ja asui huoneessa vuokrasin tämän vanhemman kaveri, joka oli melko chill, mutta en voinut tupakoida hänen talossaan ja ei varsinaisesti halua hänen tietävän siitä ollenkaan. niin näissä olosuhteissa olen yleensä poltettu minun gf: n tai ystävien paikka. tänä iltana olin ulos ja poltti muutaman keiloja ystäväni kanssa, joka oli myös minun jälleenmyyjä. tarpeetonta sanoa, että tällä kaverilla oli joitakin melko huippuluokan ruohonpolttolaitteita ja tänä iltana oli hänen 3 jalkainen roor. jos joku on koskaan lyönyt bongia näin, tiedätte, että se ei ole vitsi ja olen välittömästi ko'dso oltuani liikkumattomana jonkin aikaa sohvalla kaverini kanssa tuskin mumisevat sanaa toisilleen päätän, että on aika siirtyä kotiin. pääsen sinne ja kaveri, jonka kanssa asun, on olohuoneessa, joten kiiruhdan yläkertaan ennen kuin hän huomaa, että silmäni ovat punaiset kuin paholaisen kalu. Vaikka huoneeni on yläkerrassa, käyttämäni kylpyhuone oli alakerrassa, ja tiedän, että minun on lopulta mentävä alas, joten tiedän, että minun on laitettava silmätippoja. joten kurkotan työpöydälleni ja nappaan silmätippoja ja laitan ne toiseen silmääni. osoittautuu, että sen sijaan nappasin reseptillä saatavia **silmätippoja**, jotka sain lääkäriltä, kun olin sairas pari viikkoa aiemmin. sanomattakin on selvää, että heti kun tiputan näitä silmääni, se polttaa kuin helvetti ja tajuan, mitä juuri tein. Koska olen pilvessä, sekoan ja juoksen alakertaan kylpyhuoneeseen ja alan huuhdella silmääni lavuaarissa toivoen, etten ole aiheuttanut pysyvää vahinkoa kauniille silmälleni. huuhtelun jälkeen juoksen yläkertaan katsomatta kaveriin, jonka kanssa asun, jotta hän ei näkisi palavaa silmämunaani. etsin kuumeisesti googlesta yrittäen selvittää, tarvitseeko minun mennä ensiapuun. onneksi ei tarvinnut, mutta kesti viisi tuntia, ennen kuin silmäni alkoi tuntua normaalilta taas.</w:t>
      </w:r>
    </w:p>
    <w:p>
      <w:r>
        <w:rPr>
          <w:b/>
        </w:rPr>
        <w:t xml:space="preserve">Tulos</w:t>
      </w:r>
    </w:p>
    <w:p>
      <w:r>
        <w:t xml:space="preserve">: olin pilvessä, päätin laittaa silmätippoja ja tiputin vahingossa reseptillä saatavia korvatippoja silmääni.</w:t>
      </w:r>
    </w:p>
    <w:p>
      <w:r>
        <w:rPr>
          <w:b/>
        </w:rPr>
        <w:t xml:space="preserve">Esimerkki 7.2871</w:t>
      </w:r>
    </w:p>
    <w:p>
      <w:r>
        <w:t xml:space="preserve">Teksti: Päätin lähteä ajelulle tänään. mukava päivä. ei liian kylmä, ei liian kuuma, juuri täydellinen ottaa pyörä ulos. löysin itseni nälkäinen jälkeen noin 100 mailia, joten ajattelin, mies siivet olisi hyvä. joten pysähdyin bww ja syödä paistettua suolakurkkua, parmesaani valkosipuli siivet, ja noin 4 lasillista makeaa teetä. Kaikki on hyvin. nälkä laantui, aika lähteä kotiin. vittu. ajoin 70 km/h, kasvosuojus alhaalla, nautin maisemista ja kohtalaisesta liikenteestä valtatiellä, kun röyhtäisin. se oli kamalaa. kurjaa. kurjaa. Silmäni alkoivat vuotaa vettä ja nenäni alkoi vuotaa ja ajattelin, että "oksennan kohta kypärääni." Kurotin visiiriä saadakseni siunattua raitista ilmaa ja vapauttaakseni kypärääni luomastani surkeasta kemiallisesta ympäristöstä... ja se ei aukea.olin painanut lukitusta vahingossa ravintolassa ollessani. lisävahingon lisäämiseksi röyhtäisin taas, mikä lisäsi myrkyllisyyden kypärässäni kymmenkertaiseksi. voin vain kuvitella, mitä ohi ajavat ihmiset ajattelivat, kun he näkivät minun osuvan olkapäähän, repäisevän kypäräni irti ja haukkovan raitista ilmaa kuin hukkuva mies. ei ollut paras hetkeni pyöräillessä.</w:t>
      </w:r>
    </w:p>
    <w:p>
      <w:r>
        <w:rPr>
          <w:b/>
        </w:rPr>
        <w:t xml:space="preserve">Tulos</w:t>
      </w:r>
    </w:p>
    <w:p>
      <w:r>
        <w:t xml:space="preserve">röyhtäisin täyskasvoiseen moottoripyöräkypärääni, kaasutin itseni ulos.</w:t>
      </w:r>
    </w:p>
    <w:p>
      <w:r>
        <w:rPr>
          <w:b/>
        </w:rPr>
        <w:t xml:space="preserve">Esimerkki 7.2872</w:t>
      </w:r>
    </w:p>
    <w:p>
      <w:r>
        <w:t xml:space="preserve">Teksti: Lurker jonkin aikaa, ensimmäinen viesti. tämä oli kauan sitten 7. luokalla, menossa minun tavallinen päivä melko nörtti kaveri, joka ei koskaan oikeastaan puhunut tyttöjä. kuitenkin, olin huomannut, kuka suosituin ja kuumin tyttö koulussa oli. hän ei koskaan oikeastaan katsonut minun tavalla, mutta tunsin silti, että minulla oli mahdollisuus. sanotaan häntä nyt samiksi. olen aina osannut tehdä "tempun", jossa istun kuin istuisin tuolilla, mutta se onkin seinällä. ihmiset ovat usein yllättyneitä siitä, ikään kuin he eivät olisi koskaan nähneet sitä ennen. eräänä päivänä, lounaan jälkeisenä aikana, jolloin kaikki menevät ulos, mutta ei ollut vielä välitunti. roikuin vain oven vieressä odottamassa kellon soittoa, täydessä tuoliasennossa, kun sam ja joukko suosittuja ihmisiä tulivat luokseni ja alkoivat kysyä minulta, liikunko, jos he tekevät jotain. vastasin, että se riippuu, ja sitten, yhtäkkiä, sam tuli luokseni ja istuutui päälleni, kuin olisin tuoli. tiedän, mitä useimmat ihmiset sanoisivat, eli "älä liiku, niin hän menee sinuun kiinni", mutta typerä mieleni nousi heti seisomaan, ja melkein päästi hänet kaatumaan. minua haukuttiin siitä monta kertaa tuon vuoden aikana.</w:t>
      </w:r>
    </w:p>
    <w:p>
      <w:r>
        <w:rPr>
          <w:b/>
        </w:rPr>
        <w:t xml:space="preserve">Tulos</w:t>
      </w:r>
    </w:p>
    <w:p>
      <w:r>
        <w:t xml:space="preserve">käyttäytyi kuin tuoli, kuuman tytön istuessa hänen päälleen, nousi ylös ja antoi hänen pudota.</w:t>
      </w:r>
    </w:p>
    <w:p>
      <w:r>
        <w:rPr>
          <w:b/>
        </w:rPr>
        <w:t xml:space="preserve">Esimerkki 7.2873</w:t>
      </w:r>
    </w:p>
    <w:p>
      <w:r>
        <w:t xml:space="preserve">Teksti: haluan tehdä asian selväksi, en polta, mutta hengailen sellaisten ystävien kanssa, jotka polttavat, ja he unohtavat sytyttimensä usein, joten aloin kantaa sytytintä heidän mukanaan. ei mitään hätää.Kävin tänä aamuna ymca:ssa, jotta voisin pitää he-hooterini kurissa ja pysyä hieman kunnossa. olen outo tässä asiassa, sillä tykkään treenata tavallisissa vaatteissa (eli farkuissa ja t-paidassa). se tuntuu vain mukavammalta niin, tietenkin vaihdan vaatteet kun pääsen kotiin. minulla on yleensä sytyttimeni farkkujeni kellotaskussa yleensä yleiskäyttöön tarkoitetun veitseni vieressä, ipodini oikeassa taskussa ja puhelimeni vasemmassa. kuulokkeeni alkavat käyttäytyä, kuten tavallisesti, ja minun on käännettävä äänenvoimakkuus kokonaan ylöspäin, jotta kuulen juuri ja juuri musiikkia.nyt alkaa vittuilu, tulee todella kovaääninen biisi ja kuulokkeeni toimivat yhtäkkiä taas. olen keskellä settiä oikealla kädellä ja haluan nopeasti hiljentää sitä ilman, että setti pysähtyy ja/tai teen itsestäni hölmön (huono ajatus). kun kurkotan vasemmalla kädellä alas ja yli säätääkseni äänenvoimakkuutta peukaloni hädin tuskin sytyttää sytyttimen päälle (se on halpa ja uusi sytytin) ja sytyttää paitani (ja melkein farkkuni myös) tuleen. joten minun on pudotettava paino, muuten jalkaani, riisuttava paitani, kaadettava kaikki vesini sen päälle ja jatkettava sen tallomista toistuvasti, kunnes liekit ovat poissa (minusta ei tulisi hyvää palomiestä). minua nolotti niin paljon, että otin vain palaneen läpimärkän paitani, peittäydyin ja kävelin häpeissäni takaisin autolleni.</w:t>
      </w:r>
    </w:p>
    <w:p>
      <w:r>
        <w:rPr>
          <w:b/>
        </w:rPr>
        <w:t xml:space="preserve">Tulos</w:t>
      </w:r>
    </w:p>
    <w:p>
      <w:r>
        <w:t xml:space="preserve">kuulokkeet toimivat ja paukuttivat musiikkia. yritin säätää niitä vapaalla kädellä, samalla kun nostin painoa toisella kädellä. sytytin sytyttimen päälle ja poltin osan paidastani.</w:t>
      </w:r>
    </w:p>
    <w:p>
      <w:r>
        <w:rPr>
          <w:b/>
        </w:rPr>
        <w:t xml:space="preserve">Esimerkki 7.2874</w:t>
      </w:r>
    </w:p>
    <w:p>
      <w:r>
        <w:t xml:space="preserve">Teksti: tapahtui tänään superbowlin aikana. en ole juonut jageria pitkään aikaan, ja unohdin, miten herkullisia jager-pommit ovat. superbowlin puoliaikaan mennessä kurotin 12-pakkaukseni kahdeksan unssin red bullsia, ja valitettavasti niitä ei ollut yhtään jäljellä! kavereillani oli olutta, ja vain yhdellä heistä oli yksittäinen jager-pommi. jos laskin oikein, minulla oli 11 red bullsia. olen edelleen supervireessä; eikä se, että olen hermostunut ja nykivä hautajaisten yksityiskohtiin puolentoista tunnin kuluttua, auta asiaa. edit: jager bombs! jager bombs! jager bombs!!!! 2. edit: jos joku ihmettelee, hautajaiset menivät hyvin (mitä se sitten tarkoittaakin), enkä näyttänyt narkkarilta. voin myös hyvin lukuun ottamatta sitä, että sisuskaluni palavat pahemmin kuin hades.</w:t>
      </w:r>
    </w:p>
    <w:p>
      <w:r>
        <w:rPr>
          <w:b/>
        </w:rPr>
        <w:t xml:space="preserve">Tulos</w:t>
      </w:r>
    </w:p>
    <w:p>
      <w:r>
        <w:t xml:space="preserve">Join 11 jager-pommia, olin yhä hereillä, nykimässä, ja minun piti esiintyä hautajaisissa noin tunnin päästä.</w:t>
      </w:r>
    </w:p>
    <w:p>
      <w:r>
        <w:rPr>
          <w:b/>
        </w:rPr>
        <w:t xml:space="preserve">Esimerkki 7.2875</w:t>
      </w:r>
    </w:p>
    <w:p>
      <w:r>
        <w:t xml:space="preserve">Teksti: tämä tapahtui useita vuosia sitten, mutta oppimani läksy on yhä syvällä mielessäni. olin tuolloin noin 13-vuotias ja yöpymässä isoäitini luona muutaman päivän. hänen talonsa on parinsadan vuoden takaa peräisin oleva hirsitalo, johon on rakennettu muutama huone 60-luvulla, ja se on alun perin tarkoitettu pieneksi loma-asunnoksi perheen retkeilyreissuja varten eikä ympärivuotiseksi kodiksi. tämän seurauksena sisälle päätyy eläimiä (hiiriä, käärmeitä jne.) ja paljon hämähäkkejä ja hyönteisiä. rakastan nutellaa. pahaa aavistamatta ja välipalaa haluten menin ruokakomeroon, avasin purkin ja kauhoin sieltä kunnon lusikallisen. laitoin purkin pois, puraisin noin puolet lusikallisesta... ja ihmettelin sitten, miksi siinä, minkä olisi pitänyt olla sileä pala suklaataivasta, oli jotain rapeaa. se oli täynnä muurahaisia. purkissa oli ainakin sata muurahaista, ja nyt suussani oli muutama kymmenen muurahaista. syljeskelin, huiskuttelin, poimin muurahaispaloja hampaistani seuraavien tuntien aikana ja olin yleisesti ottaen kauhuissani. näin opin aina, aina tutkimaan ruokaa, ennen kuin täytän naamani.</w:t>
      </w:r>
    </w:p>
    <w:p>
      <w:r>
        <w:rPr>
          <w:b/>
        </w:rPr>
        <w:t xml:space="preserve">Tulos</w:t>
      </w:r>
    </w:p>
    <w:p>
      <w:r>
        <w:t xml:space="preserve">menin syömään lusikallisen nutellaa, mutta huomasin, että se oli täynnä pieniä muurahaisia. jouduin poimimaan muurahaisen ruumiinosia hampaistani ja sain muiston, joka vainoaa minua tähän päivään asti.</w:t>
      </w:r>
    </w:p>
    <w:p>
      <w:r>
        <w:rPr>
          <w:b/>
        </w:rPr>
        <w:t xml:space="preserve">Esimerkki 7.2876</w:t>
      </w:r>
    </w:p>
    <w:p>
      <w:r>
        <w:t xml:space="preserve">Teksti: melko paljon tilasin kaksi rannekorua, joissa oli 1karaatin timantteja, tyttöystävälleni joululahjaksi. pitääkseni asian salassa lähetin ne äitini luokse. äitini kertoi, että sain pacagen, joten menin kotiin. näytin hänelle molempia nähdäkseni, kummasta tyttöystäväni pitäisi enemmän. hän myös halusi, että tilaan hänelle toisen. seuraavana päivänä lähden kalaan kaverin kanssa.  Cheekaan puhelimeni kun palaamme autolle. saan vihaisia tekstiviestejä gf:ltä, muun muassa siitä, että hän haluaa yksinhuoltajuuden tyttärestämme. yritän selvittää asiaa wtf? kävi ilmi, että hän näki tilauksen kultaisesta ja timanttisesta rannekorusta äidilleni ja luuli sen olevan toiselle typylle. joka tapauksessa hän halusi yksinhuoltajuuden siitä, että ostin äidilleni 🎁.</w:t>
      </w:r>
    </w:p>
    <w:p>
      <w:r>
        <w:rPr>
          <w:b/>
        </w:rPr>
        <w:t xml:space="preserve">Tulos</w:t>
      </w:r>
    </w:p>
    <w:p>
      <w:r>
        <w:t xml:space="preserve">osti äidilleni rannekorun ja tyttöystäväni opetti, että se oli toiselle tytölle.</w:t>
      </w:r>
    </w:p>
    <w:p>
      <w:r>
        <w:rPr>
          <w:b/>
        </w:rPr>
        <w:t xml:space="preserve">Esimerkki 7.2877</w:t>
      </w:r>
    </w:p>
    <w:p>
      <w:r>
        <w:t xml:space="preserve">Teksti: Olen pahoillani, että tämä ei tapahtunut tänään, mutta ymmärrät kyllä, miksi se ei tapahtunut "tänään"..taustatarina: olin työskennellyt ostajana viisi vuotta, kun yritys, jossa työskentelin, meni konkurssiin ja lopetti toimintansa viime lokakuussa. neljän viikon työttömyyden jälkeen, eikä merkkejä uusista työmahdollisuuksista ollut, aloin ottaa yhteyttä kaikkiin vanhoihin tavarantoimittajiini nähdäkseni, olisiko heillä ollut mitään menossa. Kappas vain, eräs tavarantoimittaja, johon minulla oli hyvät suhteet, aikoi avata uuden haarakonttorin (myy rakennusmateriaaleja) ja tarvitsi uuden miehen sen johtoon, ja hän ajatteli, että olisin sopiva henkilö! kuten kaikissa uusissa liiketoimintakehityksissä, nämä asiat vievät aikaa, ja uusi pomo halusi minut väliaikaiseksi myyntiedustajaksi. lupaus upouudesta autosta vakuutti, että työtarjous vakuutti minut. Muutaman kuukauden kuluttua tajusin kuitenkin pian, että pomo oli uskotellut minulle toista, eikä tästä tulisi mitään. jätin irtisanomisilmoitukseni ilman muuta työpaikkaa, mutta pomo kieltäytyi hyväksymästä irtisanomista ja kertoi, että hän loisi ostotehtävän pitääkseen minut mukana. ajattelin, ettei hän voi olla niin huono, jos hän on valmis näkemään niin paljon vaivaa ja kuluja, joten vastoin parempaa tietoani jäin. Ja kyllä, tämä oli virhe. ilman, että tarina pitenisi, pomo on täyttä paskaa ja ilkeä kiusaaja. joten aloin etsiä töitä valmiina jättämään irtisanomisilmoitukseni minä päivänä tahansa. etenin siis nopeasti eteenpäin viime tiistaihin. ajoin aamulla töihin tuore kahvi kuppitelineessä. ajauduin hieman liian pitkälle maaseututeillä ja tajusin, että innokas ajamiseni oli johtanut siihen, että kaadoin kahvini. Odotan, kunnes olen takaisin päätiellä, ja nappaan nenäliinat, joita pidän ovitaskussa tällaisia tilanteita varten. siivoan edelleen ajaessani aiheuttamaani sotkua katsellen edestakaisin tien ja siivoamani kahvivuodon välillä. kaikki tapahtui melko nopeasti, mutta kun katsoin takaisin ylöspäin viimeisen kerran, olin menossa oikealle [liikennesaarekkeelle](http://simmonsigns.co.uk/images/product_images/product_519dfdbebe9f2519dfdbebf9b4.jpg), joten väistin, mutta en tarpeeksi väistääkseni sitä. ajoin sen yli auton oikealla puolella (uk) ja puhkaisin molemmat renkaat ja pilasin molemmat kevytmetallivanteet. kerroin pomolle, että väistin väistääkseni polkupyöräilijää, jota en nähnyt, ennen kuin oli liian myöhäistä, eikä hän uskonut minua. aivan oikein kai, mutta oli pakko yrittää. auto korjattiin ja tuotiin takaisin varikolle, ja minä kuljin edelleen töihin moottoripyörälläni. pyysin päivitystä auton tilanteesta, mutta minulle sanottiin, että hänen oli odotettava vastausta vakuutusyhtiöltä. tiesin, että hän ei ollut ollut itse asiassa ollut lainkaan yhteydessä vakuutusyhtiöön. joten aavistelin, mitä seuraavaksi oli tulossa.Seuraavan viikon keskiviikkona, päivää ennen palkkapäivää, hän kutsuu minut toimistoon ja kertoo minulle, että vakuutusyhtiö ei usko tarinaani eivätkä he maksa eivätkä enää vakuuta minua. tämä tarkoittaa tietenkin sitä, etten voi enää jäädä, ja minun on maksettava korjaukset palkoistani. heräsin tänä aamuna (torstaina) tarkistamaan pankkini, ja hän on pysäyttänyt lähes kaikki palkkani - kaksi kertaa korjauskustannukset.</w:t>
      </w:r>
    </w:p>
    <w:p>
      <w:r>
        <w:rPr>
          <w:b/>
        </w:rPr>
        <w:t xml:space="preserve">Tulos</w:t>
      </w:r>
    </w:p>
    <w:p>
      <w:r>
        <w:t xml:space="preserve">Tänään mokasin kaatamalla kahvin ajon aikana, kolaroin auton ja sain potkut.</w:t>
      </w:r>
    </w:p>
    <w:p>
      <w:r>
        <w:rPr>
          <w:b/>
        </w:rPr>
        <w:t xml:space="preserve">Esimerkki 7.2878</w:t>
      </w:r>
    </w:p>
    <w:p>
      <w:r>
        <w:t xml:space="preserve">Teksti: (Kiitospäivänä, viime vuonna, olemme ystävän syrjäisellä vuoristomökillä san josen ulkopuolella. meitä oli 10 aikuista ja meillä kaikilla oli hauskaa. nautimme runsaista kupeista, alkupaloista ja hyvästä keskustelusta. tietysti, kuten biologinen välttämättömyys on, ihmiset kävelevät sisään ja ulos kylpyhuoneesta koko päivän. talossa oli tietääkseni vain yksi, mutta näin jälkikäteen ajateltuna siellä täytyi olla toinenkin. vihdoin on minun vuoroni, ja minun on pudotettava kakkonen. nyt on pahoja ja pahoja. tämä oli rehellisesti sanottuna lievemmällä puolella, mitä näihin asioihin tulee. joka tapauksessa hoidan asiani loppuun ja vedän huuhteluveden, ja siitä alkoivat ongelmani.Huuhtelu ei lähtenyt. kaikki jäi sinne. yritin uudestaan ja vesi kulhossa nousi. nyt se oli vaarallisen lähellä kulhon yläreunaa. etsin ympärilleni pumppua. en löytänyt sellaista. aloin kiusallisesti etsiä ystävieni kaapeista pumppua. ei onnistunut. nolona lähestyin yhtä isäntäväkeäni ja kysyin, oliko heillä sellaista. vastaus oli ei. ei?! &lt;huokaus&gt; "jätä vain ovi kiinni", tuli neuvo maineikkaalta isännältäni. joten jätän, mutta tietysti muiden ihmisten täytyy käyttää sitä, ja nopeasti paljastuu, että olen jättänyt lahjan. onneksi kukaan ei kuollut sinä iltana. mutta pyydän, pyydän, jos isännöitte ihmisiä juhlapyhien aikaan, pitäkää talossanne lumpettia.</w:t>
      </w:r>
    </w:p>
    <w:p>
      <w:r>
        <w:rPr>
          <w:b/>
        </w:rPr>
        <w:t xml:space="preserve">Tulos</w:t>
      </w:r>
    </w:p>
    <w:p>
      <w:r>
        <w:t xml:space="preserve">Kakkasin jonkun talossa, jossa ei ollut pönttöä, ja se oli noloa.</w:t>
      </w:r>
    </w:p>
    <w:p>
      <w:r>
        <w:rPr>
          <w:b/>
        </w:rPr>
        <w:t xml:space="preserve">Esimerkki 7.2879</w:t>
      </w:r>
    </w:p>
    <w:p>
      <w:r>
        <w:t xml:space="preserve">Teksti: satunnainen matka lähikauppaan juuri ennen manchesterin derbyn alkua. ostin pullon pepsiä ja kaksi pakettia suklaakeksejä, joissa kummassakin oli kolme keksiä. jatkoin lepäämään ja nauttimaan pelistä. sanomattakin on selvää, että kaikki valot huoneessani oli sammutettu, ja niitä valaisi vain tv:n häikäisy. söin ensimmäisen pakkauksen hetkessä loppuun ja harkitsin toisen pakkauksen säästämistä seuraavalle puoliajalle. en voinut vastustaa kiusausta ja avasin toisen pakkauksen. jatkoin ensimmäisen keksin syömistä, tuntui normaalilta käsissä ja suussa. ainakin siihen asti, kunnes ensimmäinen suupala upposi. pehmeä kuin vaahtokarkki. ajatuskulku: onko sen viimeinen käyttöpäivä umpeutunut? oliko se avattu aiemmin? *aivot tekevät kiertotien* "hmmm, onkohan keksissä toukkia, kuten videolla nähtiin muutama vuosi sitten." paniikki alkaa. sytytin valot ja näin muurahaisia ryömimässä ympäri pakettia. roiskin hyönteismyrkkyä kaikkialle ja heitin keksin heti pois. odota! suussani oleva keksi katosi! hitto, alitajuisesti pureskelin sen alas. huuhtelin suuni varmaan sata kertaa, mutta olo oli silti levoton.</w:t>
      </w:r>
    </w:p>
    <w:p>
      <w:r>
        <w:rPr>
          <w:b/>
        </w:rPr>
        <w:t xml:space="preserve">Tulos</w:t>
      </w:r>
    </w:p>
    <w:p>
      <w:r>
        <w:t xml:space="preserve">söi täyden muurahaisten saastuttaman oreon, ei sylkenyt sitä ulos vaan nielaisi sen.</w:t>
      </w:r>
    </w:p>
    <w:p>
      <w:r>
        <w:rPr>
          <w:b/>
        </w:rPr>
        <w:t xml:space="preserve">Esimerkki 7.2880</w:t>
      </w:r>
    </w:p>
    <w:p>
      <w:r>
        <w:t xml:space="preserve">Teksti: tämä ei tapahtunut tänään, mutta se tapahtui viimeisten parin weeks.a pieni taustatarina: olen fuksi college, ja minä ratsastaa moottoripyörä. olen hyvin pitkä (6'4''), ja melko laiha, mutta en näytä laiha / laiha vähiten, kun olen yllään minun päällystetty mojova jacket.so minun piti mennä poimia maitoa minun paikallinen ruokakauppa. koska kaikki mitä tarvitsin oli gallonan tai kaksi maitoa, halusin ottaa moottoripyörä. tein niin, ja kuten aina, laitoin kaikki suojavarusteeni päälle (kypärä, takki, saappaat, pitkät housut ja reppu, jossa kannoin maitoa). koska olisin kaupassa vain pari minuuttia, en ottanut mitään varusteistani pois. yleensä otan kypärän pois, mutta olen käyttänyt sitä eri kaupoissa ennenkin vilkaisematta.Menin kaupan takaosaan ja otin puoli litraa maitoa, jota tarvittiin (se ei ollut minulle). koska olen maidon ystävä, otin vielä kaksi pientä pulloa itselleni ja sitten toisen litran (myös itselleni). nyt, tämä tarina kokonaisuutena saattaa saada minut näyttämään melko tyhmältä, mutta vakuutan teille, etten ole niin tyhmä, että olisin kantanut maitoa repussani ennen kuin menin kassalle ja maksoin ne. sen takia minua ei pidetty varkaana. kantaessani puoli litraa, kokonaista litraa ja kahta pientä maitopulloa menin kaupan etuosaan kassalle. koska oli kiire, käytin itsekassakaistaa, koska minulla oli vain pari tuotetta. skannattuani neljä tuotetta, tajusin, etten ollut ottanut lompakkoa mukaan. Se olisi voinut olla huono asia monestakin syystä (siinä oli ajokorttini, siinä oli rahani, siinä oli todiste vakuutuksesta jne.) Onneksi kukaan poliisi ei päättänyt pysäyttää minua sinä päivänä. tajuttuani, ettei minulla ollut lompakkoa, pengoin reppuani etsien käteistä rahaa, jota minulla olisi voinut olla. Löysin 5 dollaria, mikä ei riittänyt kattamaan koko hintaa. joten ajattelin, että nyt ottaisin vain sen puoli litraa, joka tarvittiin, ja laittaisin muut kolme tuotetta takaisin. koska olen niin tyhmä, olin jo laittanut neljä tuotetta reppuuni liukuhihnan päässä ennen kuin etsin lompakkoni maksaakseni ne. Koska minun piti mennä laittamaan joitakin tuotteita takaisin, ja ihmiset odottivat jonossa takanani, otin kassini liukuhihnalta ja suuntasin takaisin kohti maitoosastoa. nyt tässä ruokakaupassa on typerä kulkureitti. minun piti kävellä useita metrejä kohti uloskäyntiä, jotta pääsin kiertämään takaisin myymälään (törmäämättä jonossa odottaviin ihmisiin takanani). Se, että minulla oli päälläni tummanväriset/mustat vaatteet päästä varpaisiin, näytin pitkältä ja kookkaalta, suuntasin kohti uloskäyntiä tavarat mustassa repussa ja kassanäyttö kertoi kaikille takanani oleville, etten ollut maksanut tavaroita, sai jonkun kertomaan työntekijälle, joka sattui olemaan johtaja, että olin aikeissa kävellä pois maksamattoman "tavaran" kanssa.tajuamatta edes, mitä oli tapahtumassa, johtaja ja kaksi turvamiestä lähestyivät minua. kyllä, ilmeisesti tässä supermarketissa oli turvamiehiä. en tiennyt sitäkään. jotkut ihmiset tässä maailmassa eivät ole kovin mukavia. tämä johtaja oli yksi niistä ihmisistä. hän oli henkilökohtaisesti loukkaantunut siitä, että yritin "varastaa hänen kaupastaan". hän uhkasi soittaa poliisit, ennen kuin selitin hitaasti tarinani hänelle. vaikka kerroin hänelle totuuden, olen melko varma, ettei hän uskonut sitä, mutta antoi minun kuitenkin jatkaa elämääni. päädyin lopulta laittamaan takaisin kolme tuotetta ja ostamaan vain yhden puolen gallonan maitoa viidellä dollarillani. en ole yleensä se, joka joutuu vaikeuksiin tai tällaisiin hankaliin tilanteisiin, joten kaiken kukkuraksi änkytin koko ajan, hikoilin palleja ja käyttäydyin niin kuin minulla olisi jotakin salattavaa, vaikka olin vain hermostunut. Kaiken kukkuraksi käyn tässä ruokakaupassa aika usein, ja minut olisi aika helppo erottaa väkijoukosta vaatetukseni takia. johtaja ei varmasti unohda minua. luojan kiitos hän ei soittanut poliisille, sillä sen lisäksi, että näytin varkaalta, minulla ei myöskään ollut mukanani mitään henkilöllisyystodistusta (lompakon unohtaminen kotiin on tapana esittää henkilöllisyystodistuksen puutetta). valtavan riidan jälkeen selvisin kotiin maitoni kanssa, enkä ole vieläkään palannut kyseiseen kauppaan. en odota innolla palaavani sinne.</w:t>
      </w:r>
    </w:p>
    <w:p>
      <w:r>
        <w:rPr>
          <w:b/>
        </w:rPr>
        <w:t xml:space="preserve">Tulos</w:t>
      </w:r>
    </w:p>
    <w:p>
      <w:r>
        <w:t xml:space="preserve">menin hakemaan maitoa kaupasta moottoripyöräilijäksi pukeutuneena, minulla ei ollut lompakkoa/rahaa, näytin varastaneen, kun laitoin tavaroita takaisin, johtaja ja lihaksikas turvamies uhkailivat minua.</w:t>
      </w:r>
    </w:p>
    <w:p>
      <w:r>
        <w:rPr>
          <w:b/>
        </w:rPr>
        <w:t xml:space="preserve">Esimerkki 7.2881</w:t>
      </w:r>
    </w:p>
    <w:p>
      <w:r>
        <w:t xml:space="preserve">Teksti: kun tulin eilen illalla kotiin (vanhempieni luokse, koska olen vierailulla yliopistolta), olin helvetin pilvessä. koska olin pilvessä, olin myös todella vainoharhainen ja nälkäinen. minun on oltava todella hiljaa, koska pelastuskoirallamme on hirveä ahdistuneisuus ja se haukkuu aina, kun se aistii jonkun olevan talossa. Koska on joulun aika, äidilläni on aina lautasellinen erilaisia suklaatryffeleitä. en halunnut pitää paljon meteliä lajitellessani lautasellisen läpi niitä, joista pidin, joten vein koko lautasellisen hiljaa huoneeseeni. Ollessani pilvessä nukahdin (alasti, koska alasti nukkuminen on parasta) ennen kuin söin yhtään suklaata. nukkuessani liikuin paljon ja onnistuin kaatamaan koko suklaalautasen sängylle ja koko yön aikana höyryttelin niitä, kunnes sekä lakanat että alaston vartaloni olivat tahmean pehmeän suklaan peitossa. sanomattakin on selvää, että olin äärimmäisen hämmentynyt, kun heräsin ja minun piti pyytää äitiä auttamaan minua siivoamaan sotkun.</w:t>
      </w:r>
    </w:p>
    <w:p>
      <w:r>
        <w:rPr>
          <w:b/>
        </w:rPr>
        <w:t xml:space="preserve">Tulos</w:t>
      </w:r>
    </w:p>
    <w:p>
      <w:r>
        <w:t xml:space="preserve">olin tosi pilvessä ja vahingossa suklaapäällystin alastoman vartaloni.</w:t>
      </w:r>
    </w:p>
    <w:p>
      <w:r>
        <w:rPr>
          <w:b/>
        </w:rPr>
        <w:t xml:space="preserve">Esimerkki 7.2882</w:t>
      </w:r>
    </w:p>
    <w:p>
      <w:r>
        <w:t xml:space="preserve">Teksti: lisää pakollinen "tämä ei tapahtunut tänään vaan noin 3 vuotta sitten" tähän.Okei, minulla on aina ollut todella outoja haluja kuunnella asioita, yleisimpänä muovin pureskelu, se kuulostaa todella oudolta, ja jostain syystä nautin siitä todella paljon. mutta vihaan asmr:ää, enimmäkseen siksi, että se on outoa. Joka tapauksessa, olin 14 ja helvetin tylsistynyt, joten menin alakertaan syömään muroja (syön, kun olen tylsistynyt, minulla on ongelma, tiedän) ja tartuin maitokannuun vain tajutakseni, että pussissa ei ole yhtään maitoa, joten otin pussin jääkaapista ja otin sakset esiin avatakseni pussin, ja avatessani niitä tajusin, että se tuotti todella tyydyttävän äänen, joten laitoin sen lähemmäs korvaani. nyt tässä tulee vittu, olin niin innostunut kuuntelemaan saksia, että unohdin, että minulla oli siellä umpisolmu, ja viilsin korvaani... pahasti. nyt en katkaissut mitään, mutta se sattui, todella paljon. kirjaimellisesti kukaan ei tiedä, että tämä tapahtui, koska tämä oli typerin asia, jonka olen koskaan tehnyt. Peitin korvani, kunnes se lakkasi vuotamasta verta, enkä sanonut sanaakaan. onneksi en leikannut mitään irti, koska minun olisi ollut helvetin vaikea selittää sitä. audiofiili minussa otti vallan, ja leikkasin korvaani saksilla yrittäessäni kuunnella niiden ääntä, kuin ääliö.</w:t>
      </w:r>
    </w:p>
    <w:p>
      <w:r>
        <w:rPr>
          <w:b/>
        </w:rPr>
        <w:t xml:space="preserve">Tulos</w:t>
      </w:r>
    </w:p>
    <w:p/>
    <w:p>
      <w:r>
        <w:rPr>
          <w:b/>
        </w:rPr>
        <w:t xml:space="preserve">Esimerkki 7.2883</w:t>
      </w:r>
    </w:p>
    <w:p>
      <w:r>
        <w:t xml:space="preserve">Teksti: Tämä tapahtui itse asiassa noin tunti sitten tai jotain sinne päin. periaatteessa olen valtava Boston Celtics -fani, ja siellä oli joitakin kauppaneuvotteluja Isaiah Thomasin (ja olen varma, että muut Celtics-fanit ymmärtävät, miksi olin niin kiintynyt häneen) vaihtamisesta Cleveland Cavaliersiin, mutta en kiinnittänyt siihen paljon huomiota, koska en koskaan uskonut, että kauppa toteutuisi. Paitsi että niin kävi, enkä aio mennä urheilun näkökulmasta yksityiskohtiin, mutta olen kasvanut pitämään Isaiahia idolina ja ihmisenä, jota ihailin todella paljon sekä kentällä että sen ulkopuolella, joten en vain ollut valmis uutiseen, että joukkue olisi kaupannut hänet pois, itse asiassa en ollut niin valmis vastaanottamaan kyseistä uutista, että kun luin siitä puhelimestani, vihan ja pettymyksen tunteiden vallassa minun oli tavallaan refleksinomaista lyödä puhelimeni lattiaan. En oikeastaan tiedä miksi tein niin, koska yleensä olen aika rauhallinen ihminen, mutta en kai vain voinut käsitellä sitä, että suosikkikoripallojoukkueeni vaihtoi suosikkipelaajani ja jonkun, jota ihailen niin paljon, joten se oli reaktioni. Nyt minun on siis periaatteessa keksittävä jonkinlainen valhe vanhemmilleni, koska en missään nimessä kerro heille, mitä oikeasti tapahtui, ja mainitsinko jo, että olen nyt ilman puhelinta? yikes.</w:t>
      </w:r>
    </w:p>
    <w:p>
      <w:r>
        <w:rPr>
          <w:b/>
        </w:rPr>
        <w:t xml:space="preserve">Tulos</w:t>
      </w:r>
    </w:p>
    <w:p>
      <w:r>
        <w:t xml:space="preserve">suutuin, koska suosikkipelaajani vaihdettiin pois, löin puhelimeni maahan, olen nyt ilman puhelinta ja joudun keksimään valheen kertoakseni vanhemmilleni.</w:t>
      </w:r>
    </w:p>
    <w:p>
      <w:r>
        <w:rPr>
          <w:b/>
        </w:rPr>
        <w:t xml:space="preserve">Esimerkki 7.2884</w:t>
      </w:r>
    </w:p>
    <w:p>
      <w:r>
        <w:t xml:space="preserve">Teksti: tämä tapahtui eilen, toivottavasti se on ok. olin ajamassa kaupunkiin ystäväni kanssa, ja kun olimme, luulin nähneeni toisen ystävämme ajavan pyörällä jonkun kanssa, jonka oletin olevan hänen pomonsa (miksi?? idk...). ystävälläni on hullut hiukset, joten en uskonut, että se oli joku muu, koska en vain uskonut, että heilläkin oli tuollaiset hiukset! joten ajoin hieman lähemmäs heitä, kun tulimme takaa, nojasin pääni ulos ikkunasta ja huusin "hei te, pois tieltä!!!!". sillä hetkellä he kääntyivät ja katsoivat minua, ja tajusin nolona ja häpeissäni, että kyseessä oli vain lapsi ja hänen isänsä, jotka olivat lähteneet pyöräretkelle, ja isä katsoi minua kuin olisin juuri yrittänyt ahdistella hänen lastaan sanallisesti. Närkästyneenä huusin nopeasti "anteeksi, luulin teitä joksikin muuksi!" ennen kuin kiihdytin vauhtia ja ajoin pois niin nopeasti kuin mahdollista. jouduimme kääntymään pari kertaa, ja päädyimme pysähtymään aivan heidän takanaan minuutin kuluttua, ja vastauksemme oli istua pysäytysmerkin luona viisi minuuttia, kun annoimme heille tilaisuuden ajaa kauas pois luotamme, toivottavasti emme enää koskaan näe heitä. Se oli erittäin noloa, mutta saimme siitä hyvät naurut, toivottavasti tuo poika ei pelkää pyöräilyä tiellä nyt minun takiani, hän näytti kauhistuneelta, kun huusin hänelle, minusta tuntui niin pahalta....</w:t>
      </w:r>
    </w:p>
    <w:p>
      <w:r>
        <w:rPr>
          <w:b/>
        </w:rPr>
        <w:t xml:space="preserve">Tulos</w:t>
      </w:r>
    </w:p>
    <w:p>
      <w:r>
        <w:t xml:space="preserve">huusin jollekulle kadulla luullessani tuntevani hänet, mutta kävi ilmi, etten tuntenutkaan, ja päädyin lopulta vaikuttamaan hänen isälleen hyypiöltä.</w:t>
      </w:r>
    </w:p>
    <w:p>
      <w:r>
        <w:rPr>
          <w:b/>
        </w:rPr>
        <w:t xml:space="preserve">Esimerkki 7.2885</w:t>
      </w:r>
    </w:p>
    <w:p>
      <w:r>
        <w:t xml:space="preserve">Teksti: hyvin tämä tapahtui eilen, mutta en tajunnut, että se oli vittu up vasta tänään. joitakin taustatietoja olen juuri aloittanut kokopäiväinen maisemanhoidon työtä kesällä ja minun piti allekirjoittaa paperityötä sanomalla, että olisin ottaa huumausainetesti noin viikko sitten, joten sinä päivänä lopetin tupakointi ruohoa. ajattelin hei ehkä he eivät todellakaan testata meitä ja se on vain varotoimenpide. Niinpä ensimmäisenä työpäivänä kysyin Nacholta, jonka kanssa työskentelin, että tehdäänkö huumetestit, ja hän sanoi, että ei, joten olin maailman huipulla ja suunnittelin jo jointin, jonka aioin pyöräyttää töiden jälkeen, ja kun pääsin kotiin, tein juuri niin. vittuilu oli luottamus minun ja nachon väliseen valtavaan kielimuuriin, koska tänään töihin tullessani kysyin asiaa kahdelta englantia puhuvalta kaverilta, ja he ilmoittivat minulle, että minut varmasti testataan huumeidenkäyttäjänä joskus parin seuraavan viikon aikana. joten kiitos nachon, minut todennäköisesti irtisanotaan sinä päivänä, kun minun käsketään pissata kuppiin.</w:t>
      </w:r>
    </w:p>
    <w:p>
      <w:r>
        <w:rPr>
          <w:b/>
        </w:rPr>
        <w:t xml:space="preserve">Tulos</w:t>
      </w:r>
    </w:p>
    <w:p>
      <w:r>
        <w:t xml:space="preserve">luotin nachoon. epäonnistun huumetestissä ja menetän työni pian.</w:t>
      </w:r>
    </w:p>
    <w:p>
      <w:r>
        <w:rPr>
          <w:b/>
        </w:rPr>
        <w:t xml:space="preserve">Esimerkki 7.2886</w:t>
      </w:r>
    </w:p>
    <w:p>
      <w:r>
        <w:t xml:space="preserve">Teksti: ensimmäinen postaukseni täällä tifussa. tämä tapahtui juuri eilen. siskoni kysyi minulta, voisinko vahtia hänen poikaansa eilen, kun hän lähti ulos "tyttöjen kanssa". minun piti mennä ostoksille sinä päivänä, joten kysyin, voisiko poika tulla mukaani. totta kai, hän sanoi. otin hänet mukaani. kaikki meni hienosti, hän oli kuin kultaa. sitten tajusin, että minun oli mentävä kaupunkini kiinalaiskaupunkiin hakemaan lisää ruokatarvikkeita, joka on melko pitkän kävelymatkan päässä keskustasta. Kävelimme siis koko matkan, ja koska oli lauantai, siellä oli melko paljon väkeä. ja heti kun käännyimme kulman pääkadulle, tapahtui elämäni noloin hetki: hän viisti silmiään ylöspäin ja lauloi "kung fu fighting" äänensä yläreunassa väärennetyllä kiinalaisella aksentilla. kaikki näkivät. kaikki kuulivat. meidän oli poistuttava hätäisesti. heti kun pääsin takaisin linja-autoasemalle, soitin siskolleni ja kerroin koko tarinan. hän vain nauroi maanisesti.</w:t>
      </w:r>
    </w:p>
    <w:p>
      <w:r>
        <w:rPr>
          <w:b/>
        </w:rPr>
        <w:t xml:space="preserve">Tulos</w:t>
      </w:r>
    </w:p>
    <w:p>
      <w:r>
        <w:t xml:space="preserve">vein veljenpoikani Chinatowniin ja huomasin, että hän on Ukipin äänestäjä.</w:t>
      </w:r>
    </w:p>
    <w:p>
      <w:r>
        <w:rPr>
          <w:b/>
        </w:rPr>
        <w:t xml:space="preserve">Esimerkki 7.2887</w:t>
      </w:r>
    </w:p>
    <w:p>
      <w:r>
        <w:t xml:space="preserve">Teksti: tänään on poikaystäväni syntymäpäivä. heräsimme aikaisin ja vietimme päivän osavaltion puistossa ja kävimme piknikillä. valitettavasti hän saa päänsärkyä kuumuudesta, joten kotiin palattuamme hyppäsimme suihkuun ja sitten sänkyyn mukaville torkuille. nukumme molemmat alasti ja (älkää naurako) haluamme kosketella takamuksia nukahtaessamme pois. joten siinä me sitten olimme, takamukset toisiaan vasten, kun päästin vahingossa yhden irti.</w:t>
      </w:r>
    </w:p>
    <w:p>
      <w:r>
        <w:rPr>
          <w:b/>
        </w:rPr>
        <w:t xml:space="preserve">Tulos</w:t>
      </w:r>
    </w:p>
    <w:p>
      <w:r>
        <w:t xml:space="preserve">pieraisin poikaystäväni peppuun.</w:t>
      </w:r>
    </w:p>
    <w:p>
      <w:r>
        <w:rPr>
          <w:b/>
        </w:rPr>
        <w:t xml:space="preserve">Esimerkki 7.2888</w:t>
      </w:r>
    </w:p>
    <w:p>
      <w:r>
        <w:t xml:space="preserve">Teksti: ei tapahtunut tänään, noin viikko sitten. vähän taustatarinaa, olen 12. luokalla ja olin koululomalla. koska opiskelu oli puutteellista, vanhempani päättivät, että minun pitäisi tehdä matematiikan tukiopetusta. tiistaina sain facebookissa kutsun suuriin juhliin, jotka olivat perjantaina luultavasti viimeiset juhlani ennen kuin aloitan kaikki loppukokeet. en ajatellut mitään siitä. kello on noin 20.00 keskiviikkoiltana, ja äitini muistuttaa minua ennen nukkumaanmenoa, että minun pitää mennä huomenna klo 15.30 tukiopetukseen, joten sanon, että ei mitään hätää. katson elokuvan ja joitain sarjoja, ja olen menossa nukkumaan noin klo 16.00, kun ystäväni lähettää minulle facebookissa viestiä jostain asiasta, avaan tapahtumat ja näen "x:n bileet, huomenna klo 15.00". Kirjoitan kirjeen äidilleni, toivoen, että hän lukisi sen ja voisi siirtää tuutorointini niin, että voisin mennä juhliin. Minun on vaikea keskittyä unenpuutteen takia, mutta kirjoitan sen ja jätän sen. Herään torstai-iltapäivänä kello 13.00, ja puhelimessani on viesti äidiltäni, että hän on siirtänyt tuutorointini perjantaille kello 15.30. Olen uskomattoman helpottunut ja soitan kaverilleni kysyäkseni, milloin hän hakee minut x:n juhliin. hän sanoo, että se on huomenna. katson puhelimeeni: "x:n juhlat, huomenna klo 15.00" mietin, että mitä vittua. tyhmässä unenpuutteessani tajuan, että luulin yhä, että oli keskiviikko. joten myöhästyin bileistä ja jouduin menemään tukiopetukseen.</w:t>
      </w:r>
    </w:p>
    <w:p>
      <w:r>
        <w:rPr>
          <w:b/>
        </w:rPr>
        <w:t xml:space="preserve">Tulos</w:t>
      </w:r>
    </w:p>
    <w:p>
      <w:r>
        <w:t xml:space="preserve">unen puute = menetän hienot juhlat ja joudun menemään tukiopetukseen, kun ystäväni jatkavat juopottelua.</w:t>
      </w:r>
    </w:p>
    <w:p>
      <w:r>
        <w:rPr>
          <w:b/>
        </w:rPr>
        <w:t xml:space="preserve">Esimerkki 7.2889</w:t>
      </w:r>
    </w:p>
    <w:p>
      <w:r>
        <w:t xml:space="preserve">Teksti: Tämä ei tapahtunut tänään... se tapahtui lähes 20 vuotta sitten, jolloin asioita ei jaettu lähettämällä ihmisille linkkejä. lähetettiin sähköpostitse sisältöä, ja jos kyseessä oli ääni, lähetettiin .wav-tiedosto (tämä oli ennen kuin mp3:t yleistyivät).Vuosi oli 1997, pian sen jälkeen, kun 34-vuotias Mary Kay Letourneau pidätettiin seksin harrastamisesta 12-vuotiaan kuudesluokkalaisen oppilaansa kanssa. äänileike oli merkitty vankilasta nauhoitetuksi nauhoitukseksi mkl:n ja hänen asianajajansa kanssa. todellisuudessa se oli hyvin hiljaista muminaa noin 20 sekunnin ajan, ja sitten ääni huusi "rakastan homoseksiä!!! rakastan homoseksiä!!!"."tuohon aikaan kenelläkään ei ollut minkäänlaisia kuulokkeita. kaikissa tietokoneissa oli surkeat pikku kaiuttimet, periaatteessa pieniä muovikoteloita. ei vahvistinta, ei äänenvoimakkuutta, ei kuulokeliitäntää. halpoja muovikoteloita, jotka oli kytketty tietokoneeseen ja joita ohjattiin windowsin äänenvoimakkuuden säätimellä. tässä tiedostossa oli se ongelma, että koska äänenvoimakkuus oli alhainen, sitä piti todella vääntää kovemmalle kuullakseen alkuvaiheen muminaa.Joku oli lähettänyt sen minulle edellisenä iltana (se sai minut hyvälle tuulelle), ja seuraavana päivänä töissä se oli yhä sähköpostissani... joten lähetin sen eteenpäin kaverilleni "hei, tämä on oikeastaan aika mielenkiintoinen" -merkinnällä, ja se oli siinä.Työskentelimme isossa, avoimessa toimistossa... 30 koppia, jotka kattoivat koko kerroksen. hänen huoneensa oli kaukana minun huoneestani. ja noin 10 minuuttia myöhemmin, toimiston suhteellisesta hiljaisuudesta, kuulin huutavan "Rakastan homoseksiä!!!" -jutun... uudestaan ja uudestaan. koska kuten mainitsin, ainoa äänenvoimakkuuden säädin oli itse tietokoneessa, ja kuten kuulin jälkikäteen, hän oli itse asiassa vääntänyt äänenvoimakkuuden täysille ja kiivennyt hieman pöydällään, jotta hänen korvansa olisi ollut aivan kaiuttimen vieressä. ja kun se alkoi huutaa, hän tietenkin säikähti ja panikoi eikä päässyt nopeasti hiiren ääreen ja napsauttamaan äänenvoimakkuuden säädintä. Kuvittele, että hän yritti tehdä sen samalla kun hän oli sekoamassa. joten huuto jatkui reilut 10 sekuntia. me molemmat jouduimme tietysti vaikeuksiin... mutta tämä oli vuonna 1997, ei vuonna 2016... joten ketään ei pidätetty tai syytetty seksuaalisesta häirinnästä tai muusta, ja ymmärrän, miten uskomattoman poliittisesti epäkorrekti tämä koko tarina on, mutta silloin se oli vakavaa, ja se aiheutti valtavan määrän likaisia katseita (ja kyllä, tietysti paljon naurua), mutta se oli hädin tuskin läpsäisy ranteelle.</w:t>
      </w:r>
    </w:p>
    <w:p>
      <w:r>
        <w:rPr>
          <w:b/>
        </w:rPr>
        <w:t xml:space="preserve">Tulos</w:t>
      </w:r>
    </w:p>
    <w:p>
      <w:r>
        <w:t xml:space="preserve">kaveri avasi tahattomasti lähettämäni rivon äänitiedoston tietokoneellaan täydellä äänenvoimakkuudella.</w:t>
      </w:r>
    </w:p>
    <w:p>
      <w:r>
        <w:rPr>
          <w:b/>
        </w:rPr>
        <w:t xml:space="preserve">Esimerkki 7.2890</w:t>
      </w:r>
    </w:p>
    <w:p>
      <w:r>
        <w:t xml:space="preserve">Teksti: tämä pieni anekdootti tapahtui eilen illalla ystäväni luona hänen syntymäpäiväjuhliensa aikana. lyhyesti sanottuna hänen varsinainen syntymäpäivänsä on parin päivän päässä, mutta hän on lähdössä kaupungista, joten järjestimme hänelle yllätysbileet, kun hän oli päässyt töistä keskiyöllä.Meillä oli pieni porukka, joka saapui paikalle noin kello 21:00 järjestämään ruokaa ja koristeita, joihin kuului ~200 ilmapalloa, jotka puhallutimme ja työnsimme hänen huoneeseensa. hän tuli kotiin, piilotimme meidät ilmapallojen alle ja juhlimme sitten ahkerasti koko loppuillan. noin 45 minuuttia sen jälkeen, kun hän oli saapunut paikalle, olin juomiseni loppupäässä, juuri kun kaikki alkoholi todella alkoi vaikuttaa. Jotta asia olisi oikeassa mittasuhteessa, menetin laskelmani 7 shottia ja 8 olutta, plus mittaamaton huikka tai kaksi pullosta. jostain syystä menimme kaikki takaisin hänen huoneeseensa katsomaan ilmapalloja, ja tänä aikana huomasin, että hänen kalenterissaan oli kuva jostain kyltistä, jossa luki yksinkertaisesti "ranta" (periaatteessa kuin opastetaulu). Tämä kiinnitti jostain syystä huomioni, ja vietin noin 15 minuuttia yksin rummuttaen jalkojani ja kuvitellen olevani rannalla. toinen (suhteellisen selväpäinen) ystäväni tulee sisään, nauraa minulle ja kysyy, haluanko, että hän hautaa minut ilmapallojen alle. No, tottakai haluan. makaan siis parketilla, hän alkaa haudata minua ja lähtee sitten ulos. makaan siinä, rentoudun ja pidän hauskaa, kun joku toinen tulee sisään ja kuulen vain: "Hayden, mitä vittua sinä teet?" ja sitten napsahtaa. Aivoni käskivät minun tehdä punnerruksia, juuri silloin ja juuri silloin. ja kun tein punnerruksia ilmapallojen päällä, tajusin, että voin popsia ne. joten tein punnerruksia ja popsin ilmapalloja, kun yksi ilmapallo ajautui naamani eteen. vodka- ja rumpupöhnässäni päätin jostain syystä popsia sen otsallani. ja melkein mursin nenäni lattialla pudottuani kasvot edellä suoraan *ilmapallon läpi*. tietysti nenäni on murtunut jo viisi kertaa, joten mikä tahansa kova kosketus on välittömästi kivulias, ja se tekee verisistä nenistä yleisiä. joten kävelen ulos huoneesta, nappaan nenäliinan ja menen sohvalle tyrehdyttämään verenvuodon. ystäväni (se, jolla on synttärit) tulee ulos kylpyhuoneesta, näkee minut ja sekoaa välittömästi. mikä herätti tietenkin kaikkien muiden huomion.</w:t>
      </w:r>
    </w:p>
    <w:p>
      <w:r>
        <w:rPr>
          <w:b/>
        </w:rPr>
        <w:t xml:space="preserve">Tulos</w:t>
      </w:r>
    </w:p>
    <w:p>
      <w:r>
        <w:t xml:space="preserve">ystäväni jättää minut yksin 20 sekunniksi pissalle, tulee kylpyhuoneesta ja löytää minut vuotamasta verta kasvoiltani hävittyäni tappelun lattian kanssa.** **.</w:t>
      </w:r>
    </w:p>
    <w:p>
      <w:r>
        <w:rPr>
          <w:b/>
        </w:rPr>
        <w:t xml:space="preserve">Esimerkki 7.2891</w:t>
      </w:r>
    </w:p>
    <w:p>
      <w:r>
        <w:t xml:space="preserve">Teksti: tifu. niin standardi ei tapahtunut tänään, tapahtui lauantai-iltana. niin backstory. olen 19. olen hiljattain puhunut 17-vuotias (uk joten älä anna minulle mitään paskaa amerikkalaiset) tyttö ja tarkoitan paljon. tapasin hänet elokuussa, tekstailimme vähän aikaa sen jälkeen, järjestimme bileet joulukuussa ja olemme tekstanneet toisillemme jatkuvasti siitä lähtien, nähneet häntä myös paljon. hän on mielenkiintoinen tyttö. todella mukava jutella. suhteellisen viehättävä. kun hän oli 14-vuotias, hänellä oli ahdistusongelmia ja hänen oli pakko tulla lukiosta kotiopetukseen. hän on hyvin tunteellinen. hän on hyvin tunteellinen. hän on kertonut minulle paljon itsestään ja hänellä on ollut viime vuosina painajainen poikien kanssa. oli yksi kaveri, johon hän oli ihastunut vuosikausia, joka lopulta seurusteli hänen parhaan kaverinsa kanssa (älkää unohtako hänen parasta kaveriaan, hänkin on tarinassa mukana). hän oli ilmeisen raivoissaan, yritti päästä yli miehestä (epäonnistui) viime aikoihin asti, pitkälti sen takia, että hän puhui minulle ja minä näytin hänelle, miten mulkku mies on.joten joka tapauksessa olemme jutelleet paljon ja tiedän hänestä paljon. olen myös jutellut paljon hänen parhaan kaverinsa kanssa (käskin muistaa hänet). hän ei enää tapaile mulkkua. hänen kanssaan on myös erittäin helppo jutella, olen viettänyt paljon aikaa myös hänen kanssaan. (tiedän, tyhmää oikeesti)joten joka tapauksessa sain molemmat, sekä muutamat muut luokseni lauantai-iltana. minulla on takapihallani vaja, jossa on biljardipöytä, tikanheittopöytä ja poreallas puutarhassa. joten meillä on hyvä ilta. luultavasti juomme hieman liikaa kuten te teette. järjestämme kaikki nukkumaan, ja päädymme tekstailemaan tälle tytölle tunnin verran ennen kuin menen sänkyyn. ja tämä on i fu:n kanssa. päädymme siihen, että pidämmekö kenestäkään. Aiemmin kun olimme porealtaassa (minä ja neljä tyttöä, mukaan lukien kaksi mainittua, olin aika maassa), olimme ottaneet aiheen puheeksi, ja olin sanonut, etten ollut oikeastaan kiinnostunut kenestäkään, nautin sinkkuna olemisesta jne. mikä on hyvin totta, nautin sinkkuna olemisesta enkä oikeastaan halua mitään pitkäkestoista tällä hetkellä. joten sanon melko pitkälti samat asiat, jotka sanoin porealtaassa ollessani, mutta tekstiviestin välityksellä hänelle. mutta lisään myös että on ihmisiä joista olen kiinnostunut. joita on. mutta tiedän etten halua mitään sellaista. mikä kuulostaa ristiriitaiselta. jopa tätä kirjoittaessani ajattelen kuulostavani idiootilta. lähinnä en oikeastaan tiedä mitä haluan. joka tapauksessa hän kysyy sitten ketä? olemme jutelleet paljon viimeisen kuukauden aikana ja olen kiinnostunut hänestä. joten sanon että hän on yksi heistä. nyt en tiedä miksi tein näin..... tiedän että hänellä on taipumus miettiä asioita liikaa. Kuten vakavaan yliajatteluun. ja hän on hyvin tunteellinen ihminen. josta pidän tällä hetkellä aidosti ystävänä. tähän mennessä se on ollut ok. hän on sanonut, ettei ajattele asiaa liikaa. mutta kun olen niin tärkeä auttamaan häntä pääsemään yli toisesta kaverista, olen huolissani siitä, että hän on saattanut siirtyä yhdestä mulkusta toiseen, mikä on se, miltä minusta tuntuu tällä hetkellä. joten joo, mitään ei ole vielä tapahtunut, mutta se tuntuu silti fu:lta ja tarvitsin paikan, jossa tuulettaa. kiitos reddit!</w:t>
      </w:r>
    </w:p>
    <w:p>
      <w:r>
        <w:rPr>
          <w:b/>
        </w:rPr>
        <w:t xml:space="preserve">Tulos</w:t>
      </w:r>
    </w:p>
    <w:p>
      <w:r>
        <w:t xml:space="preserve">kaveri kertoo emotionaalisesti arpeutuneelle tytölle olevansa kiinnostunut hänestä, vaikka hänellä ei todellisuudessa ole aavistustakaan siitä, mitä hän haluaa... katuu sitä.</w:t>
      </w:r>
    </w:p>
    <w:p>
      <w:r>
        <w:rPr>
          <w:b/>
        </w:rPr>
        <w:t xml:space="preserve">Esimerkki 7.2892</w:t>
      </w:r>
    </w:p>
    <w:p>
      <w:r>
        <w:t xml:space="preserve">Teksti: joten viime yönä olin lähdössä baarista vanhan kämppikseni jäähyväisjuhlien jälkeen, sanomattakin on selvää, että olin aika humalassa. kun olen lähdössä, näen tytön kävelevän minua kohti ja hän näyttää olevan aika innoissaan nähdessään minut ja huutaa nimeäni. Vastaan "hei, mä tunnen sut" ja tyttö luulee, että vitsailen siitä, etten tiedä hänen nimeään ja nauraa sille. mutta sitten hän tajusi, etten vitsaillut ja suuttui syystäkin. emme näe toisiamme usein, mutta olemme tunteneet toisemme hyvin pitkään. nyt tunnen itseni mulkuksi, eikä tyttö ole kovin vaikuttunut.</w:t>
      </w:r>
    </w:p>
    <w:p>
      <w:r>
        <w:rPr>
          <w:b/>
        </w:rPr>
        <w:t xml:space="preserve">Tulos</w:t>
      </w:r>
    </w:p>
    <w:p>
      <w:r>
        <w:t xml:space="preserve">juominen voi vaikuttaa myös pitkäkestoiseen muistiin.</w:t>
      </w:r>
    </w:p>
    <w:p>
      <w:r>
        <w:rPr>
          <w:b/>
        </w:rPr>
        <w:t xml:space="preserve">Esimerkki 7.2893</w:t>
      </w:r>
    </w:p>
    <w:p>
      <w:r>
        <w:t xml:space="preserve">Teksti: tämä ei siis tapahtunut tänään, vaan torstaina iltapäivällä. ystäväni antoi minulle kyydin kotiin koulusta ja kysyi, haittaako, jos kävisin hänen kanssaan muutamassa asioinnissa, joten sanoin, "miksipä ei", ja päätin lähteä hänen mukaansa. kaikki on ihan siistiä ja rauhallista, ja päätämme mennä kahville ja jutella ja vain rentoutua. No 2 ja puoli tuntia juttelua menee ja sitten hän huomaa jotain, joten hän ottaa puhelimeni ja sanoo: "tiedän, että sinulla on jotain mielessäsi, etkä saa puhelintasi takaisin ennen kuin kerrot sen minulle." No tietysti se asia, joka minulla on mielessä, on se, että pidän häntä todella viehättävänä, ja jotenkin hän näkee jokaisen bluffaukseni läpi, ja jossain vaiheessa hän jopa sanoo, ettei aja minua kotiin ennen kuin sanon sen. joten lopulta joudun kertomaan sen hänelle, ja sitten seuraava puoli tuntia on vähän kiusallisempi. sitten hän sanoo, että hän ajatteli suudella minua. ja hän on ollut parisuhteessa noin kaksi vuotta. joten päätämme, että minun on aika lähteä kotiin. kotimatkalla on hiljaista. enkä ole vielä valmis lähtemään kotiin, joten pyydän häntä kyyditsemään minut parin korttelin päähän. hän pysäköi auton ja menen halaamaan ja olen juuri nousemassa ulos, kun hän pyytää minua jäämään autoon. niin teen. Sitten jotkut sanat johtavat toisiin ja päädyn pussailemaan hänen kanssaan. on niin vaikeaa puhua hänelle loppupäivän, koska tunnen syyllisyyttä. nopeasti eteenpäin seuraavaan päivään. hänen poikaystävänsä saa tietää, ja hän käy kimppuuni, ja tunnen itseni todelliseksi pohjasakaksi, ja hän sanoo, etten saa enää puhua hänelle. ja hän ja minä olemme olleet ystäviä neljä vuotta. edit: korjattu tldr:ni.</w:t>
      </w:r>
    </w:p>
    <w:p>
      <w:r>
        <w:rPr>
          <w:b/>
        </w:rPr>
        <w:t xml:space="preserve">Tulos</w:t>
      </w:r>
    </w:p>
    <w:p>
      <w:r>
        <w:t xml:space="preserve">suuteli 4 vuoden ajan parisuhteessa ollutta ystäväänsä ja sai käskyn olla puhumatta hänelle enää ikinä</w:t>
      </w:r>
    </w:p>
    <w:p>
      <w:r>
        <w:rPr>
          <w:b/>
        </w:rPr>
        <w:t xml:space="preserve">Esimerkki 7.2894</w:t>
      </w:r>
    </w:p>
    <w:p>
      <w:r>
        <w:t xml:space="preserve">Teksti: tämä on muutaman kuukauden vanha, mutta sinä päivänä mokasin keittiön siivouksen. kun olin täyttämässä astianpesukonetta ja siivoamassa tiskialtaan ympärillä, otin esiin pienen paritusveitsen, jossa oli ehkä 4 tuuman terä. tiskialtaan vieressä oli tyhjä oluttölkki, jota puukotin nopeasti, ja huomasin ohuen bambusta tehdyn leikkuulaudan, joka oli tuettu tiskialtaan takana olevaa seinää vasten. Käänsin veitsen näppärästi kädessäni ja yritin iskeä, mistä olin varma, että se olisi upea isku, joka murskaisi ohuen leikkuulaudan kahtia. kuinka järeä voi olla puolen tuuman paksuinen fender stratocasterin muotoinen leikkuulauta? kun kärki osui, tuli äkillinen tunnottomuus, joka ei ollut yhtään erilainen kuin hassun luun murskaaminen. Ravistin kättäni hieman ja ajattelin, että olin juuri lyönyt sitä - ei sen pahempaa kuin osua räikeään foul-kärkeen. sitten näin valtavat viillot - toinen aivan keski- ja rengassormeni alapuolella, toinen suoraan pikkurillin digitaalisen poimun läpi. käynti sairaalassa vahvisti sen, minkä tiesin tuossa hetkessä - olin juuri katkaissut kuusi taivutusjänettä ja kyynärnivelmurtumahermon. Muutamaa päivää myöhemmin minut leikattiin melko vakavasti näiden kuuden jänteen yhdistämiseksi uudelleen. paraneminen on ollut prosessi viimeiset kuusi kuukautta, mutta olen saanut takaisin suurimman osan toimintakyvystäni niin, että pystyn repimään sormibassoa ja heiluttamaan vasaroita. arpikudos on vielä hieman sidottu, mutta uskon, että vielä puolen vuoden tai vuoden keskittynyt käyttö ja kuntoutus vievät minut läpi.</w:t>
      </w:r>
    </w:p>
    <w:p>
      <w:r>
        <w:rPr>
          <w:b/>
        </w:rPr>
        <w:t xml:space="preserve">Tulos</w:t>
      </w:r>
    </w:p>
    <w:p>
      <w:r>
        <w:t xml:space="preserve">Puukotin leikkuulautaa luullessani olevani kotininja ja katkaisin kuusi jännetupea kädestäni. paranin! ja olen niin pirun onnekas.</w:t>
      </w:r>
    </w:p>
    <w:p>
      <w:r>
        <w:rPr>
          <w:b/>
        </w:rPr>
        <w:t xml:space="preserve">Esimerkki 7.2895</w:t>
      </w:r>
    </w:p>
    <w:p>
      <w:r>
        <w:t xml:space="preserve">Teksti: Okei, ensinnäkin, on paljon sellaista, mitä en tiedä niiden ihmisten välisestä suhteesta, joita autoin, ja siitä, mitä lopulta tapahtui lähdettyäni, mutta olen ymmärtänyt, että jotkut yksityiskohdat olivat epämääräisiä ja olin silloin liian viaton ymmärtääkseni, mitä tein. lue eteenpäin... tämä tapahtui monta vuotta sitten, olin vielä teini-ikäinen lukiossa. yleensä urheilun jälkeen veljieni ja kavereideni kanssa , menimme läheisiin luksusasuntoihin uimaan ja viilentymään. eräänä iltana olimme tavallisessa paikassamme, kun huomasin miehen yrittävän auttaa tyttöä nousemaan ylös keskellä parkkipaikkaa. en tajunnut, mikä hätänä, mutta kun menin lähemmäs, tajusin, että tyttö oli aivan taju kankaalla humalassa. kysyin kaverilta, tarvitsiko hän apua ja hän suostui. autoin häntä saamaan tytön seisomaan.hän taisi protestoida, halusi istua, mutta en ymmärtänyt, mitä hän sanoi. hän oli kuin perunasäkki, ja me melkein kannoimme häntä. mies kysyi, voisinko auttaa häntä viemään hänet asunnolleen, ja suostuin. hän ei ollut liian humalassa, mutta hän oli selvästi humalassa ja oli luultavasti ajanut autoa sinä iltana, mutta hän tunsi itsensä melko anteliaaksi, kun hän tarjosi minulle 100 dollaria, jos auttaisin häntä viemään hänet asunnolleen. Ajattelin, että voisin tarvita rahaa, joten miksipä en. matka oli lyhyt kävelymatka portaille, eikä nainen näyttänyt tietävän lainkaan, mitä oli tapahtumassa. hän kamppaili, mutta näytti antavan meidän kahden auttaa häntä "kävelemään". aloin tuntea oloni hieman epämukavaksi ja kysyin, tarvitsiko hän vielä apua. nainen sanoi, että ei, hän pystyy kävelemään, eikä tarvitse apua. kuvittelin, että voisin päästää irti ja lähdin kävelemään poispäin, ja nainen kaatui. boom. se oli kova pamaus. mies soitti minulle takaisin ja pyysi minua auttamaan häntä kantamaan naisen yläkertaan ja asuntoonsa. epäröin, ja hän tarjosi minulle 2k. en vitsaile. olin aika iloinen. nainen alkoi protestoida hieman enemmän, mutta ajattelin, että se johtui vain alkoholista. kesti hetken saada hänet kolme kerrosta portaita ylös, mutta onnistuimme siinä. mies avasi ovensa, ja minua pyydettiin kantamaan nainen sisälle ja laittamaan hänet sohvalle.  hän sanoi ei, älä kanna minua, ja minä sanoin "et kuitenkaan muista tätä" ja nostin hänet ylös maasta ja kannoin hänet sisälle. hän oli painava, ei iso, mutta ponnistelin hieman. heitin hänet sohvalle ja kävelin ulos. kaveri kurotti lompakkoonsa ja antoi minulle 200 dollaria ja käyntikortin useisiin ravintoloihin. hän sanoi, että siinä oli kaikki käteinen, mitä hänellä oli mukanaan, mutta olisin tervetullut syömään johonkin ravintolaansa kavereideni kanssa hänen mukanaan. olin hieman pettynyt, mutta en valittanut, koska se oli helppoa rahaa. ennen kuin lähdin, kuulin naisen sanovan toisesta huoneesta "haista vittu", kompuroivan ja sitten kaatuilevan. lähdin iloisena siitä, että olin auttanut jotakuta ja saanut palkkion. joka tapauksessa näin tapahtui. en tiedä, mitä tapahtui lähdöni jälkeen, mutta kesti useita vuosia tajuta, etten tiedä, mitä siellä oikeasti tapahtui ja tunsiko tyttö miestä lainkaan. en ajatellut hetkeen kysyä tytöltä tunsiko hän miehen, ja miksi mies oli niin antelias vain saadakseen tytön asunnolleen. tyttö oli humalassa enemmän kuin mitä olen koskaan nähnyt, nytkin kun minulla on enemmän kokemusta alkoholista. olen sittemmin tullut siihen tulokseen, että tyttö oli mahdollisesti huumaantunut ja tarvitsi vähintäänkin kiireellistä lääkärinhoitoa. joka tapauksessa tifuni olisi ollut enemmänkin se, että en olisi varmistanut, että tyttö todella lähti turvallisesti kotiin, mutta sitä en saa tietää.</w:t>
      </w:r>
    </w:p>
    <w:p>
      <w:r>
        <w:rPr>
          <w:b/>
        </w:rPr>
        <w:t xml:space="preserve">Tulos</w:t>
      </w:r>
    </w:p>
    <w:p>
      <w:r>
        <w:t xml:space="preserve">Olen saattanut auttaa miestä raiskaamaan selvästi huumaantuneen tytön.</w:t>
      </w:r>
    </w:p>
    <w:p>
      <w:r>
        <w:rPr>
          <w:b/>
        </w:rPr>
        <w:t xml:space="preserve">Esimerkki 7.2896</w:t>
      </w:r>
    </w:p>
    <w:p>
      <w:r>
        <w:t xml:space="preserve">Teksti: nappaa popcornit ja istu johonkin mukavaan paikkaan, tästä tulee pitkä juttu. reddit, muutama päivä sitten mokasin pelastamalla ihastukseni hengen. backstoryn aika! okei, jos olet lukenut edellisiä tifujani, tiedät, että olin ihastunut yhteen tyttöön, ja menin hänen luokseen, sain perseeni hopealautasella edistyneessä sodankäynnissä, join olutta ja panin. hänen vanhempansa saivat tietää, olin kusessa ja onnistuin selvittämään asiat hänen isänsä kanssa, seurustelimme ja erosimme, koska hän muutti toiselle alueelle. Kaukosuhde on syvältä, kun hän asuu maan toisella puolella. jos olet mies, sinulla on luultavasti useita ihastuksia. minulla oli, ja hän on mukavin ihminen, jonka olen koskaan tavannut, ja hän on persoonallisuudeltaan sellainen, jota löytyy vain harvoista ihmisistä. ja hän on myös helvetin seksikäs. en ole vielä ihan päässyt hänen kanssaan yhteen, mutta olen pääsemässä siihen pisteeseen. kysytkö siis, miten mokasin pelastaessani ihastukseni hengen? selitän niin yksityiskohtaisesti kuin muistan: kuten monet ihmiset asuinpaikkakunnallani, ihmiset käyttävät kuulokkeita kävellessään. se ei ole turvallisinta, sillä kun ylittää tietä, jokin voi mennä pieleen. hirveän pieleen. sinä päivänä näin hänen kävelevän, hän ylitti tien, näin hänen ylittävän tien, enkä tiedä, kuinka kovalla äänellä hänen kuulokkeensa ovat, mutta jostain syystä hän ei kuullut **vitun kuorma-autoa** vasemmalla puolellaan. Sankarillisena tekona juoksen hänen luokseen täydellä vauhdilla, tönäisen hänet pois tieltä, yritän itse väistää, mutta liian vähän, liian myöhään. kuorma-auto osui minuun, joka ei onneksi ajanut kuolemanvauhtia. törmäyksen tunne tähän 20-metriseen kapineeseen oli aivan mieletön. Tuntui kuin olisin saanut kylkeeni sellaisen valtavan vasaran, jonka tarkoituksena on testata, kuinka hyvin auto kestää toisen auton osuman kylkeen. minut pudotettiin jaloiltani, lensin reilut 10 metriä ja laskeuduin tielle liukuen. tämä tyttö (jota nyt kutsun nasiaksi) ja kyseisen kuorma-auton kuljettaja (jota nyt kutsun frankiksi) juoksivat molemmat katsomaan minua, ja nasian parhaan kuvauksen mukaan näytin *totaalisen sekopäiseltä*. he jatkoivat soittamalla ambulanssin, joka oli suureksi kiitollisuudekseni lähellä. nyt he saivat minut pois tieltä jalkakäytävälle, en pystynyt nousemaan ylös omin avuin, joten minun piti käyttää käsiäni pysyäkseni heidän olkapäillään, mikä oli myös helvetin tuskallista. ensihoitajat saapuivat noin viisi minuuttia myöhemmin, kyselivät muutaman kysymyksen ja minut kiidätettiin sairaalaan. frankin piti olla jossain muualla, joten en nähnyt häntä, mutta nasia oli siellä kanssani. ensihoitajat rauhoittivat minut ja olin tajuttomana seuraavat puoli tuntia tai jotain. sairaalassa heräsin, ja sairaanhoitajan mukaan olin murtanut kylkiluun ja käteni. ei mitään, mistä en selviäisi hengissä (minua on ammuttu kahdesti aiemmin, joten minun kuolemaani tarvitaan paljon enemmän kuin tämä). siistiä. kurkotan toisella kädelläni oikeaan taskuuni ja löydän sieltä kuuman, epämuodostuneen muovinpalasen. siinä meni puhelimeni. hoitaja tarvitsi nyt soittaa vanhemmilleni kertoakseen heille tilanteestani. siistiä. annan numerot ja he ovat täällä 10 minuutissa. He ovat tosi iloisia, että olen elossa. siistiä. nasia ja hänen vanhempansa ovat myös täällä. olen aika iloinen tästä. tapasin ihastukseni vanhemmat, vaikkakaan en sillä tavalla kuin olisin halunnut, mutta tapasin heidät silti. sain myös selville, että nasia ei lähtenyt vahingoittumattomana. hän sai ison haavan vasemman kyynärpäänsä alle, mutta ei mitään vakavaa. nasian vanhemmat keskustelivat juuri sillä hetkellä edessäni kiitoksista. nasian isä ojentaa äidilleni eteläafrikkalaisen vastineen, joka vastaa noin 1000 dollaria, saman tien. siistiä, tarvitsen joka tapauksessa uuden puhelimen. nasia kertoo sitten vanhemmillemme, että hän haluaisi olla hetken kahden kanssani. he lähtevät pois. nyt homma alkaa olla tosiasiaa. nasia tulee luokseni ja kysyy minulta hyvin suoralla äänellä vain neljällä sanalla: "*miksi teit sen?*" selitän hänelle, että (koska olemme olleet läheisiä, mutta emme seurustelleet läheisesti) olen ihastunut häneen ja blaa blaa blaa. hänen sydämensä sulaa. hän puristaa minua, aiheuttaa kipua, löysää voimiaan, ja pysymme näin seuraavat noin 30 sekuntia. hoitaja tulee sisään. hän kertoo kaikille, että vierailuaika on ohi ja heidän on nyt lähdettävä. siistiä. he lähtevät ja lääkärit ryhtyvät hoitamaan minua. nyt on kulunut 3 päivää (mukaanlukien se päivä, jolloin se mokasin). olen istunut täällä, koska lääkärien piti tutkia minua vielä pari päivää. luulen, että minut kotiutetaan huomenna. olen istunut täällä tabletillani, katsellut elokuvia ja sarjoja, ja sitten saan mitä miellyttävimmän vieraan. nasia. istuimme täällä, hän piti minulle seuraa, kävimme todella syvällisiä keskusteluja, ja onneksi meidän välillämme ei ole yhtään kiusallista. itse asiassa hän sanoi, että heti kun pääsen pois täältä, voin piipahtaa hänen luonaan ja hakea. olemme edelleen ystäviä, vaikka en tiedä, milloin haluan viedä sen seuraavalle tasolle. en tarvitse sellaista stressiä juuri nyt. hän on ollut poissa muutaman tunnin, ja sillä käteisellä, jonka hänen isänsä lahjoitti vanhemmilleni, isäni osti minulle s6 edge:n. joten melkein tapetuksi tulemista lukuun ottamatta tämä meni hyvin. kääntöpuolena on se, että minulta alkaa loppua katseltavaa, mutta minulla on aika nopea sairaalan wi-fi, joten se ei ole paskankaan arvoista. tämän kirjoittaminen kesti todella kauan vain vasemmalla kädelläni. toivottavasti nautitte tästä. päivitys: olen ulkona! molemmat jalkani toimivat lähes täydellisesti, minulla on kipsi vasemmassa kädessäni, ja oikeat peukaloni toimivat taas. koko tämä kokemus on saanut minut ymmärtämään lopulta yhden asian: maailma on suunniteltu oikeakätisiä varten. nyt menen naimaan. :)</w:t>
      </w:r>
    </w:p>
    <w:p>
      <w:r>
        <w:rPr>
          <w:b/>
        </w:rPr>
        <w:t xml:space="preserve">Tulos</w:t>
      </w:r>
    </w:p>
    <w:p>
      <w:r>
        <w:t xml:space="preserve">Olin kävelemässä kaupungilla. näin, kun ihastukseni melkein jäi valtavan rekan alle. syöksyin hänen taakseen, työnsin hänet pois tieltä, rekka osui minuun, ja nyt olen sairaalassa.</w:t>
      </w:r>
    </w:p>
    <w:p>
      <w:r>
        <w:rPr>
          <w:b/>
        </w:rPr>
        <w:t xml:space="preserve">Esimerkki 7.2897</w:t>
      </w:r>
    </w:p>
    <w:p>
      <w:r>
        <w:t xml:space="preserve">Teksti: Toistaiseksi kaikki on mennyt hyvin ja hän ja minä olemme työskennelleet avioliittomme parissa ja asiat ovat olleet erinomaisia.... en ole koskaan tuntenut itseäni näin läheiseksi hänen kanssaan. hän on avautunut monista asioista, joista en tiennyt ja olen nauttinut joka kerta, kun puhumme, koska olemme yhteydessä uudella tasolla.Joten eilen illalla olimme puhumassa ja hengailimme lasten kanssa päivällisen jälkeen ja hän tuo esiin sen, että hän tietää olevansa painavampi, mutta ajattelee, että hän näyttää hyvältä.... que vittu ylös... mainitsin, että hän näytti houkuttelevammalta, mutta ajattelin, että hän näytti paremmalta 130, ei 155 ottaen huomioon, että vaimoni kahden lapsen ja kuuden vuoden avioliiton jälkeen painoi 110 märkänä. olin avoin ja rehellinen, en tarkoita, että se vain tavallaan tuli ulos... Vitut minusta, kun olin rehellinen, eikö? en ajatellut siitä mitään, mutta illan edetessä sain tunteen lähestyvästä tuomiosta. olimme sängyssä yhdessä ja mainitsin hänen uudesta hierontalaitteestaan, ja hän tarttui siihen, ja sen jälkeen hän kommentoi "varmaan siksi, että olen lihava". sitten koko juttu muuttui rumaksi... olisi pitänyt ottaa lapio mukaan, koska tämä oli riita, johon en ollut varautunut ja joka näytti vain kaivautuvan syvemmälle sekunti sekunnilta. Kaikki mitä sanoin, tuli välittömästi ammuksia, jotka hän torjui takaisin minulle 1000 hiroshiman pommin voimalla. hän vaati, että kutsuin häntä läskiperseeksi ja että minun pitäisi kuolla tulipalossa ja jättää hänet rauhaan. hän päätyi itkemään paljon ja minä turhauduin todella yrittäessäni todistaa, etten sanonut sitä pahansuovasti enkä itse asiassa koskaan kutsunut häntä läskiksi, vaan pikemminkin rehellistä mielipidettäni, ja että rakastin häntä silti ja että hän on oikeasti viehättävin ihminen, jonka kanssa olen koskaan ollut yhdessä (hän on 10-vuotiaana minun). tarkoitan sitä vilpittömästi. hän kutsui itseään jatkuvasti läskiperseeksi ja niin edelleen enkä vain pystynyt puhumaan hänelle järkevästi, joten menin nukkumaan varahuoneeseen. en tiedä miten korjaan tämän, tänä aamuna ei ole puhuttu yhtään sanaa enkä tunnu pääsevän ulos haudasta, johon olen ilmeisesti kaivanut itseni. en voi rehellisesti uskoa, että olen kaivanut itseni tähän kuoppaan. Olen ollut (omissa silmissäni) hyvin kannustava häntä kohtaan ja yrittänyt auttaa häntä tämän diagnoosin läpi ja tehdä elämäntapamuutoksia, jotka auttavat häntä. hän sanoi haluavansa lopettaa tupakoinnin, joten menimme (yhdessä) ostamaan e-sikareita lopettaakseen tupakoinnin. vaikka en ole varma, ovatko ne parempia, minä ainakin yritän, enkä ole polttanut savuketta muutamaan viikkoon. hän halusi hankkia joitain treenidvd:itä, ja vaikka ajattelin, että se on pötyä, ja sanoin, että jos hän ostaa niitä, hänen on käytettävä niitä, koska ne ovat kalliita. Hän osti ne, ja nyt ne pölyttyvät lipaston päällä. kokeilimme kyykkyhaastetta, ja yhden viikon jälkeen hän luovutti, koska "ei ollut aikaa". olen käynyt jokaisella lääkärin vastaanotolla, paitsi yhdellä, josta en päässyt pois. olen yrittänyt melkein kaikkea saadakseni hänet muuttamaan ruokavaliotaan, ja se on enimmäkseen sokereita/hiilihydraatteja ja karkkeja, mutta tuloksetta hän ei suostu muuttumaan. Nyt olen mokannut mainitsemalla, että hän oli viehättävämpi tietyssä painossa kuin mitä hän on nyt... vittu. edit: kiitos viisauden sanoista, jotkut olivat mukavia, toiset... no... onnistuin lukemaan ne kaikki ja jatkan eteenpäin. edit 2: hän rauhoittui tarpeeksi keskustellakseen tilanteesta. ei paljon parannusta, mutta ainakin asiat ovat taas sivistyneet ja hän ainakin puhuu minulle. aika näyttää, mihin tämä johtaa.</w:t>
      </w:r>
    </w:p>
    <w:p>
      <w:r>
        <w:rPr>
          <w:b/>
        </w:rPr>
        <w:t xml:space="preserve">Tulos</w:t>
      </w:r>
    </w:p>
    <w:p>
      <w:r>
        <w:t xml:space="preserve">mainitsi, että vaimoni näytti viehättävämmältä pienemmässä painossa, ja helvetti oli irti.</w:t>
      </w:r>
    </w:p>
    <w:p>
      <w:r>
        <w:rPr>
          <w:b/>
        </w:rPr>
        <w:t xml:space="preserve">Esimerkki 7.2898</w:t>
      </w:r>
    </w:p>
    <w:p>
      <w:r>
        <w:t xml:space="preserve">Teksti: kaikki alkoi päivästä disneylandissa kaliforniassa. lukioaikana minulla oli lipputangon ruumiinrakenne. tiedättehän tyypin, pitkä ja laiha kaveri. minulla oli hauskaa. päivä oli päättymässä, joten nelihenkinen ryhmäni istui tiilipenkille lähellä disneyn keskustaa odottamaan, että loput ryhmästä saapuisivat. kaveri ja tyttö istuivat istutuskannella, kun taas minä ja ystäväni seisoimme heitä vastapäätä, lähekkäin. tyttö, joka oli suoraan edessäni, oli viattoman näköinen ja kaksi vuotta meitä muita nuorempi, ja tapasin hänet vasta sinä päivänä. kuten sanoin, olen laiha, joten minun on käytettävä tiukkaa vyötä pitääkseni housuni ylhäällä. käveltyäni koko päivän, housuni laskivat hieman alaspäin, joten näytin siltä kuin olisin "roikkunut" (en koskaan tekisi tätä tietoisesti). kävimme normaalia keskustelua, ja istuva ystäväni sai tämän ajatuksen...bam! hän kumartuu, tarttuu farkkuihini ja vetää housut jalkaan. muistatko kireän vyöni? bokseritkin tulevat alas. seison, housut ja alusvaatteet nilkkojeni ympärillä, ja vehkeeni suoraan edessä istuvan, viattoman tytön kasvoihin. he haukkuvat henkeään. ilmeisesti kasvoni punoittavat, kun käännän lantioni poispäin tytöstä, vain tajutakseni, että olen puiston sisäänkäynnille johtavaa pääkävelytietä vasten. tajuan nopeasti, että tytön ja puolittain täpötäydellä kävelytiellä olevien ihmisten välillä ei ole tasapainoa; toinen saa poskia, toinen tunkkia. nopeasti kurkotan alas ja vedän housuni ylös, mutta ne pysähtyvät poskien kohdalle. o' hyvä luoja. aika pysähtyy... vedän vyön pään ulos vyösilmukasta, avaan soljen, löysään vyön, avaan housujen napin ja sitten...... vihdoin.......... vedän housuni ylös. housuja vetävä ystäväni nauraa kovaan ääneen. toinen, ällistynyt sanaton. tytön kasvot ovat niin punaiset, että niitä voisi luulla isoksi tomaatiksi. vannon, että kesti reilut 30 sekuntia, kun hyppelin ympäriinsä ja nykäisin housujani, että sain tehtävän suoritettua. se on tehty. olen suvaitsevainen kepposia kohtaan, joten vedän syvään henkeä vihainen hymy kasvoillani alan lecutreilla keppostelijalle: "Voi hyvänen aika!!! miten saatoit?!! blaa... hitsi blaa blaa blaa..." ahhhhhh... hyviä aikoja. noloja aikoja, mutta hauskoja aikoja. edit: tämä kaveri ei ollut mulkku. se oli ensimmäinen ja ainoa kerta, kun hän teki jotain sellaista. se oli rehellinen, hauska vahinko.</w:t>
      </w:r>
    </w:p>
    <w:p>
      <w:r>
        <w:rPr>
          <w:b/>
        </w:rPr>
        <w:t xml:space="preserve">Tulos</w:t>
      </w:r>
    </w:p>
    <w:p>
      <w:r>
        <w:t xml:space="preserve">laitoin tahattomasti pippelini tytön kasvoille ja disneylandin kävijöiden näkyville.</w:t>
      </w:r>
    </w:p>
    <w:p>
      <w:r>
        <w:rPr>
          <w:b/>
        </w:rPr>
        <w:t xml:space="preserve">Esimerkki 7.2899</w:t>
      </w:r>
    </w:p>
    <w:p>
      <w:r>
        <w:t xml:space="preserve">Teksti: tämä oli noin kolme vuotta sitten, kun olin vielä degeneroitunut yliopisto-opiskelija. vähän taustaa, minulla oli huono (er) arvosana tällä kurssilla ja se oli yksi niistä "loppukoe on valinnainen ja korvaa aikaisemman kokeen" -luokista. jos saisin yli 95, nousisin kokonaisen kirjainarvosanan ylöspäin. koska olin fiksu ja loistava opiskelija, opiskelin kaikki hänen aikaisemmat kokeensa ja tarkistin kaikki vastaukset. sitten opiskelin niiden vastausten aihetta, jotka sain väärin. Tyypillisiä opiskelujuttuja, ei mitään liian rasittavaa. koepäivä koittaa ja juon kahvia ennen peliä, jota seuraa pakollinen räjähdysmäinen kakka (koska kukaan ei halua sellaista tarvetta loppukokeiden aikana). saan kokeeni ja siinä vaiheessa tajuan, että kaikki kysymykset ovat samoja kuin hänen aiemmissa kokeissaan. ajattelen: "helvetti kyllä! tämä on muistipeliä, ja tiedän kaiken". suoritan kokeen nopeasti ja luottavaisin mielin tietäen, että minulla on oikeat vastaukset. saan arvosanani takaisin... 70%. ja olen ymmälläni. lähetän sähköpostia professorilleni, hän sanoo, että tarkista asia ta:lta, koska se ei ole hänen ongelmansa. kun lähetän hänelle sähköpostia, hän käskee minun mennä hänen toimistoonsa selittämään, outoa. tässä on siis kuninkaallinen mokani: menen sinne, ja hänellä on koe kädessään anteeksipyytellen, että kopiokone laittoi tyhjän sivun kysymyksen 70 jälkeen. ilmeisesti kokeessa oli 100 kysymystä *huutaa sisäisesti*. sain siis 100%, mutta 70%:lla kokeesta...lähetän sähköpostia professorilleni ja pyydän viimeistä toivoa myötätunnosta. vastaus: "you miss 100% of the shots you don't take" - wayne gretzkytouche kusipääprofessori, touche. edit: selvennykseksi, tentissä, jonka sain, oli kaikki 100 kysymystä. mutta tulostin laittoi kokonaisen paperin kysymysten 70 ja 71 väliin. joten se oli minun mokani, koska kiirehdin. enkä myöskään voi mennä dekaanin puheille, koska olen jo valmistunut.</w:t>
      </w:r>
    </w:p>
    <w:p>
      <w:r>
        <w:rPr>
          <w:b/>
        </w:rPr>
        <w:t xml:space="preserve">Tulos</w:t>
      </w:r>
    </w:p>
    <w:p>
      <w:r>
        <w:t xml:space="preserve">luulin saaneeni tentistä 100 prosenttia, mutta vastasin vain 70 prosenttiin. en saa tarvitsemaani arvosanaa, ja professori antaa minulle Gretzky-sitaatin, joka iskee veitsen syvemmälle sydämeeni.</w:t>
      </w:r>
    </w:p>
    <w:p>
      <w:r>
        <w:rPr>
          <w:b/>
        </w:rPr>
        <w:t xml:space="preserve">Esimerkki 7.2900</w:t>
      </w:r>
    </w:p>
    <w:p>
      <w:r>
        <w:t xml:space="preserve">Teksti: olen siis ollut tekemisissä naiseni kanssa 9 vuotta, ja tänään sanoin - jälleen kerran, en ensimmäistä kertaa, että rakastan häntä. hän on todella vihainen minulle tästä. en ymmärrä sitä, enkä teeskentele ymmärtäväni. mutta olen paskassa, koska sanoin hänelle rakastavani häntä. päivitys: hän ei siis ollut vihainen minulle, vaan vain elämälle yleensä. hänellä oli paska päivä töissä, ja hänen persiodinsa tuli etuajassa. joten yleisesti ottaen elämä oli sillä hetkellä surkeaa. olisin voinut kertoa hänelle, että ulkona sataa, ja olisin saanut täsmälleen saman reaktion. hän ei myöskään halua mennä naimisiin, ja asiat ovat nyt hyvin.</w:t>
      </w:r>
    </w:p>
    <w:p>
      <w:r>
        <w:rPr>
          <w:b/>
        </w:rPr>
        <w:t xml:space="preserve">Tulos</w:t>
      </w:r>
    </w:p>
    <w:p>
      <w:r>
        <w:t xml:space="preserve">: se, että kertoo toiselle, että rakastaa häntä, kun molemmat rakastavat toisiaan, on syy olla paskassa.</w:t>
      </w:r>
    </w:p>
    <w:p>
      <w:r>
        <w:rPr>
          <w:b/>
        </w:rPr>
        <w:t xml:space="preserve">Esimerkki 7.2901</w:t>
      </w:r>
    </w:p>
    <w:p>
      <w:r>
        <w:t xml:space="preserve">Teksti: olen 19-vuotias opiskelija, joka opiskelee toista vuotta yliopistossa. olen hiljattain alkanut antaa takaisin yhteisölle. eräässä näistä tapauksista sain tutor-keikan lukiossa, jossa kävin koulupäivän aikana. tänään oli toinen päiväni tutorina. vastuuhenkilö ei ollut menossa koulun pihalle tänään, mutta pyysi minua kuitenkin tulemaan paikalle.  menin koululle, mutta jätin lompakkoni kotiin. kun saavuin koulun alueelle, kävelin rakennukseen ja kirjauduin sisään töihin. kun aloin suunnata tämän 5000 hengen koulun luokkahuoneeseen, turvamies pysäytti minut ja pyysi kulkulupaa. yritin selittää hänelle, etten ole oppilas, vaan itse asiassa kaupungin/koulun työntekijä, ja että olen tutor. hän kutsuu minua valehtelijaksi ja kysyy nimeäni ja luokkaani varmistaakseen asian. kerroin hänelle luokan, johon olin menossa, mutta opettaja ei ollut paikalla eikä luokkaa ollut tuolloin (tulin ajoissa paikalle). tämä sai vartijan luulemaan, että valehtelin. yritin selittää hänelle, että olen töissä kaupungilla, mutta hän luuli minun lintsaavan ja yrittäväni olla röyhkeä pieni viisastelija. Hän kutsui poliisit paikalle ja käski heidän saattaa minut iss:iin (koulukieltoon). poliisit yrittivät saada nimeni selville, mutta en ollut järjestelmässä (en ollut oppilas siellä enkä missään lukiossa), ja he luulivat, että olin joko jostain toisesta koulusta tai valehtelin heille. en halunnut joutua vaikeuksiin, mutta olin rehellinen. he pitivät minua tässä huoneessa 3 tuntia. kolmen tunnin jälkeen onnistuin saamaan yhteyden sijaiseen, joka oli saanut luokan ohjeet, joissa nimeni oli merkitty tutoriksi. Siinä vaiheessa tutorointituntini oli ohi, poliisit ja turvamiehet sivuuttivat asian hauskana tarinana. minua ei huvittanut. lähdin koulusta, ja minua varoitettiin, että minun pitäisi hankkia kunnon virkamerkki/kortti (jota ei saa, ellei ole kokopäiväinen henkilökunta). olin vihainen, mutta onnistuin saamaan 40 dollaria siitä, että minut oli hyllytetty. Opettaja sai tietää ja lähetti minulle todella anteeksipyytävän sähköpostin, kun hän sai tietää, mikä oli todella mukavaa. edit: kiitos kaikille kommenteista. otan huomioon vinkit ja yritin vastata kaikkiin olennaisiin kysymyksiin/kommentteihin. tämä räjähti noin 3 kommentista, koska menin ottamaan fnalsini (ei tifua siellä, jee!). minulla on muitakin hauskoja viestejä, joista luulisin teidän pitävän, ja julkaisen ne hitaasti, kuten kaasua. ja olen pahoillani, mutta en haasta koulua oikeuteen, ihmiset siellä yrittivät tehdä työtään, aivan kuten minäkin yritin tehdä omani. jos ensi viikolla tapahtuu jotain, kerron teille. hyvää viikonloppua reddit!</w:t>
      </w:r>
    </w:p>
    <w:p>
      <w:r>
        <w:rPr>
          <w:b/>
        </w:rPr>
        <w:t xml:space="preserve">Tulos</w:t>
      </w:r>
    </w:p>
    <w:p>
      <w:r>
        <w:t xml:space="preserve">17 ei taaskaan ole niin siistiä kuin elokuvissa. ja minä olin se vanhempi poseeraaja boyhoodista.</w:t>
      </w:r>
    </w:p>
    <w:p>
      <w:r>
        <w:rPr>
          <w:b/>
        </w:rPr>
        <w:t xml:space="preserve">Esimerkki 7.2902</w:t>
      </w:r>
    </w:p>
    <w:p>
      <w:r>
        <w:t xml:space="preserve">Teksti: Olen 40(m) kahden lapsen isä, työskentelen paljon tunteja viikolla, mutta olen onnekas saadakseni 6 vapaapäivää 3 päivän ja 3 yön jälkeen, joten ajattelin, että työskentelen pari ylimääräistä yötä auttaakseni maksamaan timanttikorvakoruja vaimon syntymäpäiväksi ensi viikolla. (saan 550 dollaria verojen jälkeen per työvuoro)tänään 7-vuotias tyttäreni kysyi minulta, miksi en halua olla kotona heidän kanssaan, yritin selittää, että tarvitsemme rahaa ostaa mukavia asioita, mutta näin surun hänen silmissään. mokasin, kun ajattelin tekeväni oikein perheeni kanssa tekemällä kovasti töitä, vaikka he oikeasti haluavat minut vain kotiin.</w:t>
      </w:r>
    </w:p>
    <w:p>
      <w:r>
        <w:rPr>
          <w:b/>
        </w:rPr>
        <w:t xml:space="preserve">Tulos</w:t>
      </w:r>
    </w:p>
    <w:p>
      <w:r>
        <w:t xml:space="preserve">työskentelen, kun minun pitäisi olla kotona</w:t>
      </w:r>
    </w:p>
    <w:p>
      <w:r>
        <w:rPr>
          <w:b/>
        </w:rPr>
        <w:t xml:space="preserve">Esimerkki 7.2903</w:t>
      </w:r>
    </w:p>
    <w:p>
      <w:r>
        <w:t xml:space="preserve">Teksti: joten pieni taustatieto saattaa olla tarpeen, mutta älä huoli, tämä vittuilu tapahtui tänään, mikä on harvinaista tifulle.Joka tapauksessa, olen elänyt koko elämäni eräänlaisena "erilaisena" ihmisenä verrattuna kaikkiin muihin. kun ihmiset solmivat parisuhteita, jäin aina jälkeen, olin ihastunut ja muuta sellaista, mutta en koskaan oikeastaan toiminut niiden mukaan, koska sisuskaluni sanoo minulle, etten saa sitä mitä haluan. eli: tyttöä. sanon olevani erilainen, koska yleensä sain tytöt katsomaan minua, en flirttailevalla tavalla, mutta tarpeeksi usein, jotta se herätti kulmakarvojen kohoamisen. kävin läpi kouluaikani saaden nämä tytöt katsomaan minua, mutta vaistoni takia en tehnyt mitään. nopeasti eteenpäin tähän päivään, kun olen töissä. (työskentelen vähittäiskaupassa ja paikka on lähes täynnä upeita tyttöjä) saan kiinni erään työkaverini katsovan minua, kutsuttakoon häntä "kate". tuolloin en ajatellut asiasta mitään ja leikittelin sitä tavalliseen tapaan, mutta päivän edetessä huomasin yhä useammin, että hän katsoi minua lähes koko ajan, annoin tämän jatkua lähes koko loppupäivän, kunnes noin 30 minuuttia ennen kellonlyömäämme. hän seisoi ympäriinsä puhumassa ystävilleen, kun päätin, etten kuuntelisi vaistoani tällä kertaa. tästä alkaa vittuilu. lähestyn häntä, hänen ystävänsä hajaantuvat ja aloitan tavanomaisen vitsailun: "Hei, miten menee. hyvin" blaa blaa kysyn häneltä mitä hän teki ystävänpäivänä, hän kertoi halunneensa katsoa 50 shadesin ystäviensä kanssa, mutta heillä oli muita suunnitelmia, vastasin: "Mitä, poikaystäväsi ei halunnut viedä sinua?" (yritin saada selville oliko hän sinkku ja lavastaa seuraavan repliikkini) naureskelimme, hän sanoi ettei hänellä ole poikaystävää ja nyt oli minun repliikkini aika! "ei en usko tuota hetkeäkään. kaltaisellasi upealla tytöllä on aina joku. mutta jos tuo on totta, mitä jos veisin sinut viikonloppuna ulos katsomaan sitä? hänen kasvonsa muuttuvat nopeasti kuplivasta hymystä tasaisen david blaineksi. hän alkaa kiemurrella eikä pysty enää katsomaan minua silmiin vaan ympäri työpaikkaa. hän saa nopeasti ja koko ajan epävarmasti ulos "palaan asiaan", katsoo olkani yli ikään kuin joku olisi ollut siellä ja karkaa nopeasti pois. (hän ei edes sanonut heippa)joka tapauksessa noin 10 minuuttia ennen päivän päättymistä minut kutsutaan hallintotoimistoon. yhden pomoni toimistosta löydän kaikki pomoni (yhteensä 4) istumassa pöydän ympärillä. tervehdin heitä ja kysyn kohteliaasti miksi minut kutsuttiin. yksi heistä vastaa: "Saimme juuri noin 10 minuuttia sitten ilmoituksen työntekijältä, joka väittää, että ahdistelet häntä seksuaalisesti. mitä sanottavaa sinulla on siihen?" Hämmentyneenä vastaan: "se ei voi olla totta, puhuin juuri katen kanssa lattialla", johon toinen pomo (feministi) sanoo: "kyllä, kate sanoi, että olet tuijottanut häntä koko päivän ja muutama minuutti sitten kyselit hänen poikaystävästään ja vaadit, että viet hänet treffeille." en nähnyt kasvojani (ilmeisesti), mutta tiesin, että ne olivat muuttuneet hämmentyneestä "kulta, olen raskaana" -tilanteeseen." "vau vau vau vau. hän sanoi mitä?" nyt feministipomoni antaa ymmärtää "kaikki miehet ovat sikoja ja ansaitsevat tulla neutraaliksi ruosteisella metallisella haarukalla" -viboja, kun kolmas pomo hyppää kehään k.o. "kate sanoi, että lähestyit häntä tänään ja ahdistelit häntä seksuaalisesti." tulin esiin ja kerroin pyytäneeni häntä treffeille, mutta en vaatinut sitä. vain pyysin sitä. neljäs pomo (joka on melko lailla "pääpomo") hyppäsi mukaan ja sanoi: "selvä. keskustelemme tästä yhdessä" (ja nostaa molemmat kätensä viitaten kaikkiin huoneessa oleviin pomoihin) "...ja teemme myös tutkimuksen tilanteesta ja kun pääsemme tulokseen, ilmoitamme siitä teille." Ennen kuin hän potkaisi minut ulos, hän kertoi, että minut erotetaan yhdeksi päiväksi ilman palkkaa ja vei minut nopeasti ulos ovesta. edit: anteeksi jos tämä vaikuttaa vähän tylsältä tai tylsältä en ole kovin hyvä ilmaisemaan ajatuksiani/tilanteitani tekstissä, mutta teen päivityksen, kun he kertovat, mitä tapahtuu, jos jotakuta kiinnostaa.</w:t>
      </w:r>
    </w:p>
    <w:p>
      <w:r>
        <w:rPr>
          <w:b/>
        </w:rPr>
        <w:t xml:space="preserve">Tulos</w:t>
      </w:r>
    </w:p>
    <w:p>
      <w:r>
        <w:t xml:space="preserve">pyysi tyttöä ulos. ahdisteli häntä seksuaalisesti.</w:t>
      </w:r>
    </w:p>
    <w:p>
      <w:r>
        <w:rPr>
          <w:b/>
        </w:rPr>
        <w:t xml:space="preserve">Esimerkki 7.2904</w:t>
      </w:r>
    </w:p>
    <w:p>
      <w:r>
        <w:t xml:space="preserve">Teksti: Tämä tapahtui minulle seitsemännellä luokalla, oi niitä aikoja. olin kunnianhimoinen nuori yläasteikäinen. kaikki mitä halusin yläasteelta oli olla korttelin coolein lapsi. mielessäni ainoa avain menestykseen elämässä oli olla suosittu ja hyväksytty (vau, olinpa naiivi). &amp;nbsp;&amp;nbsp; joka perjantai koulun jälkeen "siistit" lapset menivät koulun lähellä sijaitsevaan pizzeriaan ja tekivät kaikenlaista pelleilyä. joten minun suunnitelmani oli luonnollisesti mennä hengailemaan koulun jälkeen kaikkien "siistien" lasten kanssa. perjantai koitti. pukeuduin sinä aamuna monsteritakkiini, jonka alla oli "vaimonhakkaaja", monsterihattuun, jossa oli nimeni, ja farkkuihini. Kun olin tunkeutunut suosittujen lasten keskusteluihin, sain selville, mikä oli suunnitelma koulun jälkeen, mikä sai minut hyvin innostuneeksi. tunti vihdoin loppuu, ja keräännymme ulos valmistautumaan ravintolaan menoon. kaikki sujuu suunnitelmien mukaan, kerromme tuosta mitä hän sanoi -vitsejä, syömme ja olemme vain yleisesti ottaen ärsyttäviä lapsia julkisesti. &amp;nbsp;ja sitten tapahtuu minun mokaukseni. &amp;nbsp;&amp;nbsp; löydämme tien pienelle aukealle keskellä metsää (minulla ei ole aavistustakaan, kenen idea oli tehdä tämä), ja ideat alkavat versoa pienistä 7. luokkalaisten päistämme. sitten sain oivalluksen: jos teen jotain todella ainutlaatuista, ihmiset huomaisivat minut. ensimmäinen idea, joka versoi 7. luokkalaiseni päästä, oli, että jokainen lapsi potkaisi minua munille dollarista. joten sanoin ideani ryhmälle, ja ilmeisesti lapset söivät sen ja alkoivat kuvata. Siellä minua siis kuvattiin, kun minua potkittiin munille rahasta. nämä lapset löivät minua munille peräkkäin 15 kertaa, eivätkä ne olleet pehmeitä potkuja. ainoa pelastava voimavara tuolloin oli, että minulla oli esipuberteetti-ikäinen pähkinäpussi. ryömin ulos aukiolta sen jälkeen, kun ryhmä oli hylännyt minut (lukuun ottamatta yhtä poikaa, jonka kanssa olen ystävä vieläkin tänä päivänä, kutsuttakoon häntä felicityksi), ja felicity kantoi minut istumaan, koska minulla oli tuskalliset kivut. &amp;nbsp;&amp;nbsp; siis päivä kuluu, pähkinäni ovat kipeät, ja tunnen itseni ihan viileäksi. menen facebookiin (silloin kun se oli relevanttia), ja eräs tyttö lähettää minulle viestin, jossa kysyy, olenko kunnossa. jatkoin kertomalla hänelle, että kävin sairaalassa ja että se oli vakava, ihan vain siksi, että voisin vaikuttaa vieläkin viileämmältä. tuona viikonloppuna sain keuhkoputkentulehduksen, ja olin sairastuvana vastaavana maanantaina pois koulusta. palaan kouluun tiistaina, ja koko koulu luuli, että kuolin sairaalassa. ihmiset juoksivat luokseni huutaen riemusta ja iloitsivat elämästäni, mikä sai minut tuntemaan itseni coolimmaksi kuin koskaan. mutta tietysti 7. luokan juorujen mukana tulevat 7. luokan hallintoviranomaiset. minut kutsuttiin tuona päivänä toimistoon, ja jouduin käymään pitkän, kiusallisen keskustelun opinto-ohjaajani kanssa siitä, miksi se oli huono idea. He näyttivät minulle videon, enkä voinut lopettaa nauramista, mikä ei auttanut asiaa. Kikka oli se, että pääsin kotiin myöhemmin samana päivänä ja kävin taas kiusallisen keskustelun isäni kanssa siitä, miksi se oli typerä idea. kaikki "draama" meni ohi, ja kaikki luulivat, että minulla oli mielenterveysongelma.....hienoa...&amp;nbsp;todellinen vittuilu täällä, ** sain vain yhden dollarin**. &amp;nbsp;</w:t>
      </w:r>
    </w:p>
    <w:p>
      <w:r>
        <w:rPr>
          <w:b/>
        </w:rPr>
        <w:t xml:space="preserve">Tulos</w:t>
      </w:r>
    </w:p>
    <w:p>
      <w:r>
        <w:t xml:space="preserve">Annoin ihmisten potkia minua munille dollarista, mutta minulla ei ole rahaa :(.</w:t>
      </w:r>
    </w:p>
    <w:p>
      <w:r>
        <w:rPr>
          <w:b/>
        </w:rPr>
        <w:t xml:space="preserve">Esimerkki 7.2905</w:t>
      </w:r>
    </w:p>
    <w:p>
      <w:r>
        <w:t xml:space="preserve">Teksti: hei kaverit,siis tästä tytöstä ja minusta on tullut ystäviä viime lukukaudella, koska olemme samalla luokalla ja istumme yhdessä joka päivä. en tiedä hänestä kaikkea, mutta silti tunnen itseni kusipääksi sen takia, mitä aiemmin tapahtui. joten sovimme tapaavamme kirjastossa saadaksemme töitä tehtyä yhdessä, ja hän oli jo siellä, kun tulin sisään. löysin, missä hän oli (lähestyn takaapäin), ja ajattelin, että olisi helvetin hieno idea, jos menisin hänen luokseen ja taputtaisin häntä varovasti olkapäähän kertoakseni hänelle, että olen paikalla. vittu. se. hän päästi valtavan kiljahduksen, joka varoitti kaikkia ympärillä olevia siitä, että olin itse asiassa kusipää. lisäksi hänen ystävänsä oli myös paikalla, hyvä ensivaikutelma! nyt tiedän, että hän ei kestä yllätyksiä kovin hyvin, mutta tunsin itseni silti kamalaksi... hän sanoi, että se oli ihan ok, mutta se oli täysin minun vikani. en enää ikinä tee tuota temppua hänen kanssaan, se on varmaa.</w:t>
      </w:r>
    </w:p>
    <w:p>
      <w:r>
        <w:rPr>
          <w:b/>
        </w:rPr>
        <w:t xml:space="preserve">Tulos</w:t>
      </w:r>
    </w:p>
    <w:p>
      <w:r>
        <w:t xml:space="preserve">napautti tytön olkapäätä hiljaisessa kirjastossa, rikkoi äänirajan.</w:t>
      </w:r>
    </w:p>
    <w:p>
      <w:r>
        <w:rPr>
          <w:b/>
        </w:rPr>
        <w:t xml:space="preserve">Esimerkki 7.2906</w:t>
      </w:r>
    </w:p>
    <w:p>
      <w:r>
        <w:t xml:space="preserve">Teksti: työskentelen eläinkeskuksessa ja kaksi päivää sitten saimme takavarikoitua sian. päätin mennä leikkimään sen kanssa vähän aikaa. istuin pienen kaverin viereen ja se alkoi leikkiä työntämällä nenäänsä minua vasten. ei mikään iso juttu. istuin alas päästäkseni sen tasolle ja siinä mokasin. se alkoi kiivetä selkääni, mikä oli mielestäni hulvattoman ironista (sikaa selässä). sitten tunsin, kuinka jotain meni käsivarttani pitkin. sitten näin sen. kolme tuumaa sian penistä ja sen siemennestettä liukui käsivarttani pitkin. tunnen itseni loukatuksi.</w:t>
      </w:r>
    </w:p>
    <w:p>
      <w:r>
        <w:rPr>
          <w:b/>
        </w:rPr>
        <w:t xml:space="preserve">Tulos</w:t>
      </w:r>
    </w:p>
    <w:p>
      <w:r>
        <w:t xml:space="preserve">pekoni pyllytti minua.</w:t>
      </w:r>
    </w:p>
    <w:p>
      <w:r>
        <w:rPr>
          <w:b/>
        </w:rPr>
        <w:t xml:space="preserve">Esimerkki 7.2907</w:t>
      </w:r>
    </w:p>
    <w:p>
      <w:r>
        <w:t xml:space="preserve">Teksti: tämä ei tapahtunut tänään, vaan yli vuosi sitten. olin lyhyellä matkalla haitilla auttamassa paikallisia ja olin vapaaehtoistyössä tilapäisessä sairaalassa minua paljon kokeneempien ihmisten kanssa. autoin enimmäkseen huumeiden järjestämisessä, asennuksessa ja sovelluksissa, mutta eräänä päivänä minut määrättiin hoitamaan raskaustestien tuloksia. kyseisenä päivänä olin unenpuutteessa ja pahuksen nuutunut, joten tämän ja tyhmyyteni ansiosta onnistuin sekoittamaan tulokset.  Virheeni huomattiin vasta myöhemmin samana päivänä, mutta vasta sitten kerroimme useille raskaana oleville naisille, etteivät he olleet raskaana, ja päinvastoin. koska lähes kaikilla näillä naisilla ei ollut puhelinta ja he olivat juuri kävelleet eri kylistä, ei ollut mitään hyvää keinoa ottaa yhteyttä ja ilmoittaa heille virheestä. olisipa ollut aprillipilaa. en ole ikinä selvinnyt siitä.</w:t>
      </w:r>
    </w:p>
    <w:p>
      <w:r>
        <w:rPr>
          <w:b/>
        </w:rPr>
        <w:t xml:space="preserve">Tulos</w:t>
      </w:r>
    </w:p>
    <w:p>
      <w:r>
        <w:t xml:space="preserve">sanoi siellä vauva, kun ei vauva ja sanoi ei vauva, kun vauva</w:t>
      </w:r>
    </w:p>
    <w:p>
      <w:r>
        <w:rPr>
          <w:b/>
        </w:rPr>
        <w:t xml:space="preserve">Esimerkki 7.2908</w:t>
      </w:r>
    </w:p>
    <w:p>
      <w:r>
        <w:t xml:space="preserve">Teksti: tämä tapahtui kaksi yötä sitten. minä ja ystäväni menimme kaupunkiin katsomaan esitystä, mutta se oli peruttu, joten vaeltelimme päämäärättömästi ympäriinsä. huomasin hyvin pimeän, pelottavan kujan, joka näytti hyvin hylätyltä, joten koska olemme holtittomia teinipoikia, suuntasimme molemmat heti sinne. vaeltelimme ympäriinsä ja löysimme lukitsemattoman oven, joten menimme sisään mystiseen tuntemattomaan rakennukseen.tässä kohtaa ystäväni päätti olla menemättä pidemmälle, mutta minä painuin sisään tähän hylättyyn rakennukseen ja kurkkasin erilaisiin toimistoihin ja muihin asioihin. se oli todella mielenkiintoista, mutta lopulta sain tarpeekseni ja tulin ulos. en tajunnut, että rakennuksen yhteydessä oli toimiva ravintola, ja löysin itseni kasvokkain kokin kanssa, kun tulin portaita alas.Juoksin karkuun, koska olin tekemässä useita rikoksia, ja hän ajoi minua takaa (oli selvää, että hän luuli minun olevan siellä ryöstämässä paikkaa), ja huomasin autotallin edessä. autotallin ovi oli sulkeutumassa, ja minä, joka olin adrenaliinihumalassa enkä ollut erityisen fiksu, päätin, että pakenisin liukumalla autotallin alle. kiihdytin vauhtia, vihainen kokki yhä perässäni, ja syöksyin maahan, rullasin autotallin alle, ja autotalli sulkeutui takanani. Kun seisoin siinä ja tunsin itseni kovanaamaksi, tajusin, että olin tehnyt kohtalokkaan virheen. autotalli kuului kerrostalokompleksiin, ja päästäkseni ulos tarvitsin avainkortin. soitin ystävälleni, ja hän kertoi vastaanottovirkailijalle tarinani. lopulta, kun olin roikkunut autotallissa noin kaksi tuntia, hän toi tilapäisen avainkortin ja päästi minut ulos. siihen mennessä kokki oli jo lähtenyt, joten pääsin pakoon, mutta olin silti kaksi tuntia loukussa autotallissa.</w:t>
      </w:r>
    </w:p>
    <w:p>
      <w:r>
        <w:rPr>
          <w:b/>
        </w:rPr>
        <w:t xml:space="preserve">Tulos</w:t>
      </w:r>
    </w:p>
    <w:p>
      <w:r>
        <w:t xml:space="preserve">Pakenin vihaista kokkia, hyppäsin autotallin oven alle ja jäin parkkipaikalle loukkuun kahdeksi tunniksi.</w:t>
      </w:r>
    </w:p>
    <w:p>
      <w:r>
        <w:rPr>
          <w:b/>
        </w:rPr>
        <w:t xml:space="preserve">Esimerkki 7.2909</w:t>
      </w:r>
    </w:p>
    <w:p>
      <w:r>
        <w:t xml:space="preserve">Teksti: Tämä tapahtui tänään. Tiedän, hullua. siskoni synnyttää hitaasti, joten auttaakseni häntä suostuin viemään hänen kuusivuotiaan lapsensa yhteen hänen koulukaverinsa syntymäpäiväjuhliin. ajattelin, että tämä olisi hauskaa, tekosyy pelata keilaradan kynsikoneilla, kun siskontyttöni ja hänen ystävänsä juoksentelevat hulluina ympäriinsä vaahtomuovi- ja palloilulinnoituksessa, jota kutsutaan nimellä seikkailulinna. Saavumme juhliin, ja sisarentyttäreni juoksee heti ystäviensä luo, ja he huutavat ja nauravat ja juoksentelevat hulluna, kuten pienimmätkin tekevät. Esittelen itseni muutamalle vanhemmalle, ja yritämme saada lapset pienille istuimilleen syömään pieniä pizzaviipaleita ja juomaan pieniä muovimukeja hiilihapotettua herkkua. Kymmenen minuutin huutamisen ja minua kiipeilytelineenä käyttävien lasten jälkeen kakku tulee ulos. se on makea kakku, punaista samettia ja voikermaa, joka on pienen merenneiton poikasen muotoinen, ja lapset ooh ja ahh ennen kuin heidät johdatetaan onnellista syntymäpäivää -lauluun. Kun he laulavat, puhelimeni soi, se on kaverini, joka kysyy, haluaisinko juoda muutaman drinkin myöhemmin, ja minun on vaikea kuulla häntä paikan metelin yli, joten huudan vastaukseni lasten huutojen ja kiljumisen yli, jotta hän kuulee minut. hän on innoissaan juomisesta, ja sovimme tapaavamme myöhemmin, ja hän lopettaa puhelun sanoihin "see ye later schwarzenegger", ja hukkaan ottamatta tahtia tai edes ajattelematta vastaan erittäin kovalla huudolla. "in a while, peadophile" ja suljen puhelimen. ongelma on se, että sillä sekunnilla, kun hän lopetti puhumisensa ja avasin suuni, lapset olivat hiljenneet odottamaan, että heidän pieni ystävänsä puhaltaa kuusi vaaleanpunaista kynttilää, ja minä huudan "in a while, peadophile." ja teen samalla tahtomattaani puoliksi tanssia, kun suljen puhelimen. Käännyn ympäri, ja kaikki vanhemmat katsovat minua katseilla, jotka tekisivät paskan valkoiseksi. lapset purskahtavat nauruun, heidän mielestään se on hauskinta, mitä he ovat koskaan kuulleet, ja vanhempien ilmeistä päätellen se on hyvä juttu. he alkavat huutaa sitä toisilleen: "in a while peterfile" "petttafile!" "pita, pita, pitafile!" ja kun he tekevät tätä, koko keilarata katsoo nyt meidän suuntaamme. neljätoista lasta huutaa peadofiiliä nauraen ja heidän vanhempansa mulkoilevat minua yrittäen saada heidät lopettamaan. kakun jälkeen juhlat olivat melko pitkälti ohi, kun vanhemmat marssittivat onnelliset lapsensa ulos samalla kun he katsoivat minua silmiin. sisarentyttärelläni oli elämänsä parasta aikaa ja hän voitti jopa nallen kynsikoneissa, kun tyhjensin taskuistani kaikki rahani, joilla toivottavasti ostin hänelle hiljaisuuden. siskoni yritti soittaa minulle kahdesti sen jälkeen, kun olin saanut lapsen kotiin, enkä ole vastannut, tiedän vain, että häntä on luultavasti kutsuttu peadofiiliksi kerran tai kahdesti tänä iltana tai hän on kuullut siitä joltakin muiden lasten vanhemmilta. viimeistä kertaa minua pyydetään joka tapauksessa valvomaan.</w:t>
      </w:r>
    </w:p>
    <w:p>
      <w:r>
        <w:rPr>
          <w:b/>
        </w:rPr>
        <w:t xml:space="preserve">Tulos</w:t>
      </w:r>
    </w:p>
    <w:p>
      <w:r>
        <w:t xml:space="preserve">opetti koululaisille sanan peadofiili.</w:t>
      </w:r>
    </w:p>
    <w:p>
      <w:r>
        <w:rPr>
          <w:b/>
        </w:rPr>
        <w:t xml:space="preserve">Esimerkki 7.2910</w:t>
      </w:r>
    </w:p>
    <w:p>
      <w:r>
        <w:t xml:space="preserve">Teksti: tämä moka tapahtui kirjaimellisesti 30 minuuttia sitten. äitini on parin viime viikon ajan suunnitellut pikkutarkasti yllätyssynttäreitä siskolleni, jonka syntymäpäivä on maaliskuun lopussa. siskoni rakastaa yllätyksiä, ja äitini yrittää olla äärimmäisen salamyhkäinen näiden juhlien suhteen, jotta siskoni todella yllättyisi. Äiti ei anna kenenkään keskustella juhlien yksityiskohdista, kun siskoni on kotona, ja hän on jopa luonut väärennetyn sähköpostitilin juhlien suunnittelua varten siltä varalta, että siskoni näkee äitini sähköpostit ja saa tietää yllätyksestä. kuten huomaatte, äiti on todella tosissaan yllätysjuhlien suhteen ja haluaa, että niistä tulee siskolleni mieletön kokemus. Tämän seurauksena äitini on varannut suositun dj:n, muotineidin (tai jotain sinne päin - en tiedä varsinaista nimeä), joka tekee kaikille juhlien tytöille meikkejä ja muuta sellaista, sekä useita kalliita synttärilahjoja. Seuraava askel äidilleni oli kutsua huomaamattomasti joukko siskoni ystäviä (luulen, että yhteensä noin 10-15) lähettämällä sähköpostia (väärennettyä sähköpostitiliä käyttäen) jokaiselle ystävälle ja kysymällä, ovatko he käytettävissä juhliin. tässä kohtaa minä sekaannun asiaan: olen tänään facebookissa katselemassa kuvia ja selaamassa uutisvirtaani aivan kuten muinakin päivinä, kun yksi ystävistäni yhtäkkiä chattailee minulle: "Sain äidiltäsi oudon sähköpostin. Luulen, että hän lähetti sen väärälle henkilölle." Minä: "Niinkö? Mistä siinä on kyse?" hän: "Se on kutsu jollekin Samantha-nimiselle tytölle siskosi syntymäpäiville tai jotain. miten äitisi edes sai minun sähköpostiosoitteeni?" minä: "hahaha. se on varmaan siskoni yllätyssynttäreitä varten. mulla ei kuitenkaan ole aavistustakaan, miten äitini lähetti *sinulle* tuon sähköpostin. menen kysymään häneltä." heti tämän keskustelun jälkeen yritän kysyä äidiltäni, miksi hän lähetti ystävälleni tuon sähköpostin. yleensä kun yritän kysyä äidiltäni jotain ja hän on olohuoneessa ja minä olen talon toisessa kerroksessa, huudan vain todella kovaa saadakseni hänen huomionsa. huudan siis ajattelematta: "hei äiti! miksi lähetit kutsun *ystävän nimi*:lle *siskon nimi*:n juhliin?". luulen, että sinun piti lähettää se samanthalle!" kun olin niin kiinni siinä, miksi äiti lähetti ystävälleni väärän sähköpostin, en tajunnut, että siskoni huone oli aivan vieressä. kurkistan huoneeseen (jotenkin toivoen, että siskoni ei kuullut, mitä olin juuri huutanut) ja kauhukseni siskoni istui sängyllään, josta hän varmasti kuuli kaiken, mitä juuri tapahtui. hups. sanomattakin on selvää, että äiti oli raivoissaan.</w:t>
      </w:r>
    </w:p>
    <w:p>
      <w:r>
        <w:rPr>
          <w:b/>
        </w:rPr>
        <w:t xml:space="preserve">Tulos</w:t>
      </w:r>
    </w:p>
    <w:p>
      <w:r>
        <w:t xml:space="preserve">Äiti suunnitteli siskolleni monimutkaiset yllätysjuhlat ja lähetti erehdyksessä kutsun ystävälleni. huudan äidille ja kysyn, miksi hän lähetti väärän kutsun tajuamatta, että siskoni on huoneessa aivan vieressäni. on varmaan turvallista sanoa, että pilasin yllätyksen.</w:t>
      </w:r>
    </w:p>
    <w:p>
      <w:r>
        <w:rPr>
          <w:b/>
        </w:rPr>
        <w:t xml:space="preserve">Esimerkki 7.2911</w:t>
      </w:r>
    </w:p>
    <w:p>
      <w:r>
        <w:t xml:space="preserve">Teksti: ystäväni palasi armeijasta viikoksi, joten viikonloppuna lähdimme porukalla ulos juomaan. turvallista sanoa, että olin hyvin humalassa. joka tapauksessa noin klo 2 aamulla minä ja ystäväni kutsuimme sen yöksi ja menimme takaisin hänen luokseen. päätimme ottaa taksin ja kun saavuimme hänen kotiinsa kun olin kompuroinut ulos taksista kaaduin ja sammuneena ojensin käteni mitä en kuitenkaan nähnyt oli massiivinen kaktus pensas. heti kun käteni menivät sisään tunsin kipua jota en ollut koskaan ennen kokenut. menin ystäväni taloon ja katsoin alas käsiäni nähdäkseni verta joka puolella ja niin paljon verisiä kati paloja kädessäni. aloin yrittää vetää niitä ulos, mutta niitä oli vain niin paljon ja ne olivat kaikki niin syvällä ihossa. päätin olla huolehtimatta muusta, koska olin väsynyt ja minun piti nousta varhain aamulla jalkapalloa varten. heräsin seuraavana aamuna ja todellisuus upposi hieman enemmän siihen, kuinka paljon mokasin. näin niin paljon naarmuja ja sekä pieniä että isoja cati-paloja kädessäni. kaikki pojat jalkapallossa haukkuivat minua häikäilemättömäksi ja hulluksi, koska en hakenut lääkärin apua aiemmin, mutta en voinut pettää joukkuetta. Pelin jälkeen minulla oli suunnitelmissa mennä lääkäriin käteni takia, mutta olin aivan liian väsynyt ja krapulassa vaivaantuakseni, joten menin maanantaiaamuna. lääkärit antoivat minulle jäykkäkouristusrokotuksen ja haukkuivat minua hulluksi, koska en ollut käynyt aiemmin. lopetimme kädessäni olevien katinpalojen laskemisen, kun olimme ylittäneet 60. Lääkärit leikkasivat sitten pienellä veitsellä ihon alle, koska ne olivat niin syvällä, ja vetivät ne sitten ulos. Pahinta oli se, että hän sanoi, ettei hän voinut käyttää puudutusainetta, koska olisin saanut yliannostuksen, koska niitä oli liikaa. joten hän hakkasi kättäni veitsellä ilman kivunlievitystä. Sanotaan vain, että verta, hikeä ja kyyneleitä, no, oikeastaan ei kyyneleitä, mutta se oli pirun kivuliasta. koska verta oli liikaa ja cati-paloja oli liikaa, lääkäri lähettää minut torstaina käsivarren ultraäänitutkimukseen, jotta voimme selvittää syvemmät ja poistaa ne kivunlievityksen avulla. Muiden annamme niiden kasvaa ulos ihosta enemmän, koska elimistö hylkii niitä, jolloin ne on helpompi vetää ulos. kunnioitan nyt käsiäni uudestaan saatuani yli 60 cati-palaa oikeaan käteeni ja noin 5 vasempaan käteeni. kiitos lukemisesta, jos voitte, älkää koskaan kokeilko tätä, koska se sattuu kuin narttu.</w:t>
      </w:r>
    </w:p>
    <w:p>
      <w:r>
        <w:rPr>
          <w:b/>
        </w:rPr>
        <w:t xml:space="preserve">Tulos</w:t>
      </w:r>
    </w:p>
    <w:p>
      <w:r>
        <w:t xml:space="preserve">juopunut, kompastunut valtavaan kaktuspuskaan ja päätynyt yli 60 kappaletta cati-paloja käsissäni.</w:t>
      </w:r>
    </w:p>
    <w:p>
      <w:r>
        <w:rPr>
          <w:b/>
        </w:rPr>
        <w:t xml:space="preserve">Esimerkki 7.2912</w:t>
      </w:r>
    </w:p>
    <w:p>
      <w:r>
        <w:t xml:space="preserve">Teksti: hieman backgroundi sai +20 opintopistettä tuntia minun college transcripts, en ole Yhdysvaltain kansalainen vielä mitä ajattelin, että olisi hyvä idea palvella armeijassa saada kansalaisuuden ja joitakin college rahaa. plus college opintopisteitä antaisi mahdollisuuden saada korkeampi sijoitus tai jotain sellaista mukaan rekrytoija. joten muutama päivä sitten päätin mennä puhua ihmisille laivaston rekrytointi toimisto koska miksi ei mofuuggah pidän merestä. Kun olin tehnyt asvab-harjoitustestin he sanoivat että voisin saada lisää tietoa jos saisin yli 50 pistettä. joten sanoin että no hitto, mennään kotiin ja opiskellaan pari viikkoa ja yritetään sitten saada yli 50 pistettä. kun kävelen kohti autoani us army pysäyttää minut ja tervehtii minua puristaa kättäni ja pyytää minua pysähtymään rekrytointitoimistoonsa, joten koska olen sisäänpäin kääntynyt kaveri joka ei osaa sanoa ei kiitos kävelen sisälle ja kerron hänelle lisää mitkä ovat tavoitteeni ja miksi haluaisin liittyä.  Hän alkaa kertoa minulle, kuinka muut armeijanhaarat ovat surkeita ja että minun pitäisi liittyä Yhdysvaltain armeijaan. Jatkamme keskustelua ja hän kysyy minulta lisää itsestäni ja antaa minulle kasan lomakkeita, joihin minun pitää rastittaa ruudut nähdäkseni, olenko kelpoisuusehdot täyttävä. Hän sanoo: "Ei se mitään, haluamme vain tietää, onko sinulla mitään ongelmia kelpoisuuden kannalta". Kun olen valmis, sanon, että haluan todella päästä sairaanhoitajaksi tai johonkin muuhun armeijan terveydenhuoltoon liittyvään. Olin juuri lähdössä, kun hän sanoi, että meidän pitäisi mennä ssn-toimistoon tarkistamaan, että nimeni sopii yhteen sosiaaliturvatunnukseni, greencardini ja muiden asiakirjojen kanssa. Silloin sanoin itselleni: "Luulen, että olen kunnossa, pyydän vain tietoja", mutta en sanonut paskaakaan ja sovin tapaavani hänet uudestaan seuraavana päivänä (vittu, leduardo). Olin koulussa auttamassa englantia osaamatonta naista ilmoittautumaan kursseille, ja sitten minulle soitettiin - vittu, unohdin, että olin sopinut tapaavani värvääjän. Hän kertoi olevansa koulussani etsimässä minua, ja mietin - miksi vitussa suostuin tapaamaan hänet, jos halusin vain tietää reservistä. menimme ssn:n toimistoon ja odotimme vuoroamme. sitten puhuimme lisää kaikista liittymisen eduista ja muusta vastaavasta. Sitten tulee meidän vuoromme ja menemme, sen jälkeen hän puhuu minulle testauksesta ja siitä, millaisia ammattipaikkoja minulla voi olla peruskoulutuksen jälkeen, ja sitten tajusin: "Mitä vittua, jätkä, et oikeasti tiedä haluavasi tätä, pyysit vain tietoja ja olet jo menossa testaukseen." Mitä sitten tapahtui?' hän pudottaa minut ja antaa minulle paperini, mutta sitten hän sanoo pitävänsä sosiaaliturvakorttini, ja annan tyhmästi hänen ottaa sen, koska hän sanoo tarvitsevansa sitä. sitten opiskelen vähän mutta kirjastossa, kunnes haen isäni. ensin tunnen itseni täydelliseksi kovanaamaksi kävellessäni sotilaat takanani collegessa, sitten alan miettiä, mitä juuri tein, ja tunnen voimakasta katumuksen tunnetta, olen kotona ihan hikisenä ja hermostuneena, en voi tehdä läksyjä enkä tehdä mitään muutakaan kuin miettiä sitä. Sitten puhun vanhemmilleni, ja he sanovat, että edut kuulostavat mukavilta, mutta minun pitäisi tehdä mitä haluan, koska olen aikuinen ja "luottaa" itseensä. tunteja kuluu ja sanon itselleni 'hemmo, tätä päätöstä ei tehdä päivästä toiseen' ja tuntien itseni nynnyksi lähetän tekstiviestin kersantille jossa kerron hänelle etten ole psykologisesti valmis tekemään päätöstä (en ollut allekirjoittanut mitään sopimuksia tai vannonut mitään) sitten saan häneltä tekstiviestin takaisin ja olen varma että hän oli vitun vihainen ja kertoi minulle miksi helvetissä vietimme niin monta tuntia keskustellen jos en ollut tehnyt päätöstä. sain kirjeen sairaanhoitajakoulusta, johon hain, että minut valittiin haastatteluun ja ennen kaikkea haluan tietää, että minut hyväksytäänkö vai ei. sitten puhuisin rekrytoijien kanssa. hän oli jo sopinut koepäiväni ja kaiken muun, hän on vitun raivoissaan.</w:t>
      </w:r>
    </w:p>
    <w:p>
      <w:r>
        <w:rPr>
          <w:b/>
        </w:rPr>
        <w:t xml:space="preserve">Tulos</w:t>
      </w:r>
    </w:p>
    <w:p>
      <w:r>
        <w:t xml:space="preserve">Olen mokannut, kun en osaa sanoa ei armeijan värvääjälle. hänellä on yhä sosiaaliturvaturvakorttini. enkä uskalla käydä toimistolla pyytämässä häntä palauttamaan sitä minulle. hän ei ole vastannut.</w:t>
      </w:r>
    </w:p>
    <w:p>
      <w:r>
        <w:rPr>
          <w:b/>
        </w:rPr>
        <w:t xml:space="preserve">Esimerkki 7.2913</w:t>
      </w:r>
    </w:p>
    <w:p>
      <w:r>
        <w:t xml:space="preserve">Teksti: istun siis tällä hetkellä lattialla kuuma kompressi vasemman silmäni päällä. noin 20 minuuttia sitten päätin napostella herkullisia hot fries -ranskalaisia (paistettu mausteinen välipalasiru). ei mikään iso juttu, paitsi että minulla on paha tapa olla pesemättä käsiäni kunnolla ennen kuin otan piilolinssit pois. vaimoni kiusaa minua koko ajan, mutta mitään pahaa ei ole koskaan ennen tapahtunut. Joten helvetti soikoon. kuten varmaan jo arvaatte, tulin juuri portaita ylös, täytin piilolinssikoteloni liuoksella ja menin vetämään vasemman piilolinssini ulos. heti, kun sormet repivät linssin silmästäni, tuntui kuin Thorin kostonhimoinen iskuvasara olisi iskenyt minua suoraan vitun naamaan. Paholaisen persereiän kirvelevä hiki kosteutti sarveiskalvoni. se oli kuin olisi ollut rakettialuksen alla cape canaveralissa juuri kun se laukaistaan. luulen, että se itse asiassa poltti silmäripseni pois. huusin, herätin vaimoni, herätin koirat ja naapurit ja jatkoin kuumeisesti käsien pesua ennen kuin roiskin kylmää vettä kasvoihini. Kaikki ovat palanneet sänkyyn, mjolnir on taas Thorin vierellä, ja minä yritän kirjoittaa tätä yhdellä kädellä ja yhdellä silmällä. Hyvää yötä, reddit. Aion käpertyä palloksi ja itkeä.</w:t>
      </w:r>
    </w:p>
    <w:p>
      <w:r>
        <w:rPr>
          <w:b/>
        </w:rPr>
        <w:t xml:space="preserve">Tulos</w:t>
      </w:r>
    </w:p>
    <w:p>
      <w:r>
        <w:t xml:space="preserve">Pese vitun kätesi.</w:t>
      </w:r>
    </w:p>
    <w:p>
      <w:r>
        <w:rPr>
          <w:b/>
        </w:rPr>
        <w:t xml:space="preserve">Esimerkki 7.2914</w:t>
      </w:r>
    </w:p>
    <w:p>
      <w:r>
        <w:t xml:space="preserve">Teksti: tämä tapahtui noin 6 vuotta sitten, kun olin matkalla maan halki päästäkseni yliopistoon. noin 3 päivää matkan jälkeen sain keuhkokuumeen ja olin kauhean sairas. onneksi minulla oli setä, joka asui detroitissa ja jonka luona aioin käydä matkalla. suunnitelmana oli pitää muutama päivä taukoa ajamisesta ja saada antibiootteja. vaikka tunsin itseni paskaksi, pystyin viettämään laatuaikaa ja tapaamaan 8-vuotiaan autistisen serkkuni ensimmäistä kertaa. Joka tapauksessa ensimmäisenä yönä, jonka vietin siellä, join luultavasti noin seitsemän vesipulloa täynnä c-vitamiinijauhetta, jonka äitini oli pakannut minulle matkaa varten siltä varalta, että vilustuisin. nukuin kellarissa varasängyssä, joka sijaitsi suoraan tätini ja setäni huoneen alla. Yhtäkkiä heräsin, kun minun piti epätoivoisesti virtsata kaikki nesteet, jotka olin nauttinut ennen nukkumaanmenoa. koska en halunnut herättää serkkuani, jonka makuuhuone oli aivan narisevien kellariportaiden ja kylpyhuoneen vieressä, päätin tarttua tyhjään vesipulloon aivan sänkyni vieressä. Ensimmäinen virheeni oli jättää penikseni ja pullon väliin ilmatilaa. se roiskui kirjaimellisesti koko paidalleni, lattialle ja pahvilaatikoihin, joissa setäni säilytti tavaraa. säikähdin ja huusin "vittu! voi paska!", kunnes sain sen hallintaan. ilmeisesti setäni oli vielä hereillä, koska kuulin hänen nousevan sängystä ja menevän kellarin ovea kohti. yritin parhaani mukaan pissata loppuun vain huomatakseni, ettei 16-ulotteinen pullo pystynyt pidättämään kaikkea virtsaani. se alkoi valua päälleni ja lattialle juuri kun hän avasi oven ja sytytti valon kysyen, olinko kunnossa. en ikinä unohda hänen ilmettään, kun hän tuijotti minua reilun viiden sekunnin ajan, kun olin peppu alasti ja pissasin ylivuotavaan vesipulloon kellarin lattialle. muuttuessaan kirkkaanpunaiseksi hän teki 180 astetta ja palasi takaisin sänkyynsä. en kestänyt nolostumista ja kiusallisuutta seuraavana päivänä, joten pakkasin tavarani ja lähdin hyvästelemättä.</w:t>
      </w:r>
    </w:p>
    <w:p>
      <w:r>
        <w:rPr>
          <w:b/>
        </w:rPr>
        <w:t xml:space="preserve">Tulos</w:t>
      </w:r>
    </w:p>
    <w:p>
      <w:r>
        <w:t xml:space="preserve">juotuani liikaa vettä ollessani setäni luona, mokasin, kun pissasin virheellisesti vesipulloon vain herättääkseni hänet ja saadakseni minut kiinni teosta.</w:t>
      </w:r>
    </w:p>
    <w:p>
      <w:r>
        <w:rPr>
          <w:b/>
        </w:rPr>
        <w:t xml:space="preserve">Esimerkki 7.2915</w:t>
      </w:r>
    </w:p>
    <w:p>
      <w:r>
        <w:t xml:space="preserve">Teksti: suuressa mittakaavassa tämä on suhteellisen pieni. mutta tässä se on kuitenkin.reddit, vihaan ruoanlaittoa. se, että meidän on syötävä selviytyäksemme, on jotain, jota pidän epämukavana. jos tiede voisi kehittää jonkinlaisen tabletin, joka tarjoaisi meille kaikki tarvittavat ravintoaineet ja kalorit, olisin onnellinen leiriläinen. siksi helpot reseptit ovat välttämättömiä. astu sisään pataan. minulta kesti kuusi vuotta asua omillani (vanhemmat eivät koskaan käyttäneet pataa kasvaessani), ennen kuin löysin sen mahdollisuudet, mutta kun löysin ne, jäin koukkuun. kasaa vain vähän lihaa ja vihanneksia siihen, mene nukkumaan, ja aterioita riittää päiviksi. vittu. kyllä. oletan, että tapahtui näin (en muista tarkalleen): on maanantaiaamu. olen myöhässä töistä. lapioin vähän pataruokaa lounaaksi tupperware-astiaan ja kaadan loput toiseen astiaan tulevia päiviä varten. laitan kannen takaisin kattilaan ja lähden. viikkoni on kiireinen. teen kokopäivätyötä ja aika paljon vapaaehtoistyötä siinä sivussa. ehkä tulin maanantai-iltana kotiin ja sanoin: "siivoan sinut huomenna, kattila." mutta huomista ei koskaan tullut. kattila katosi tiskipöydän nurkkaan, vastikään ostettujen viinipullojen peittämänä. kyllästyin hitaasti valmistettujen aterioiden ruokavaliooni ja palasin vanhoihin tapoihini leipoa asioita leivänpaahtimessa ja laittaa päälle avokadoa. kattila unohtui. Siirryn nopeasti eteenpäin tähän päivään (arviolta noin kuusi viikkoa myöhemmin). olen lähdössä töihin, myöhässä, kuten tavallista. kattila osuu silmäkulmaani. vatsaani muodostuu solmu, kun tilanteen todellisuus iskee minuun. kurkistan sen syvyyksiin ja haukottelen henkeä edessäni olevasta maisemasta.seiniä peittää pehmeä sinisen homeen kerros, joka laskeutuu alaspäin aivokudosta muistuttavaksi sienimassaksi. ruskea, siirappimainen kiilto heijastuu kattilan lattiasta. vihan, katumuksen ja kauhun vallassa lähden töihin, vannoen tappavani pedon, kun palaan kotiin. se vainosi minua, tifu. En saanut kuvaa mielestäni. yhdeksän tunnin työpäivän ja tunnin spinning-tunnin ajan pohdin hyökkäyssuunnitelmaani. kun ajoin asuntoni eteen, olin valmis. kohtalo halusi, että työskentelen tuberkuloosiklinikalla. kuten monet tartuntatautien ammattilaiset, pidän laukussani n95-maskia. (n95-naamarit on suunniteltu suodattamaan 95 prosenttia ilmassa olevista pienhiukkasista.) kiinnitin sen ja työnsin sinne varmuuden vuoksi teepussin (se auttaa hajun kanssa). kissani katseli kauhuissaan, kun vedin kumihanskat käteeni. irrotin kannen ja annoin kattilan täyttyä kuumalla vedellä. hyytynyt homemassa kellui yläosaan ja liukastui ulos. kun nojauduin lavuaarini yli tökätäkseni sitä viemäriin, haju iski minuun. astuin askeleen taaksepäin ja annoin teepussin tehdä tehtävänsä. Kun vihreän inkivääriteen tuoksu oli kumonnut kuukausia vanhan oksennuksen kaltaisen hajun ties mistä, palasin tehtävääni. kattila seisoo nyt tiskialtaassani, liotettuna tiskiaine- ja vesikylvyssä. keittiöni on hienoisen febreze-sumun peitossa, eikä kissani ymmärrä, miksi emme leiki laserpointeria. lopetan siis tarinani tähän ja toivon hartaasti, etten anna minkään keittiössäni enää koskaan muuttua niin helvetin ällöttäväksi.</w:t>
      </w:r>
    </w:p>
    <w:p>
      <w:r>
        <w:rPr>
          <w:b/>
        </w:rPr>
        <w:t xml:space="preserve">Tulos</w:t>
      </w:r>
    </w:p>
    <w:p>
      <w:r>
        <w:t xml:space="preserve">unohdin puhdistaa kattilani, kattila täyttyi pahasta homeesta.</w:t>
      </w:r>
    </w:p>
    <w:p>
      <w:r>
        <w:rPr>
          <w:b/>
        </w:rPr>
        <w:t xml:space="preserve">Esimerkki 7.2916</w:t>
      </w:r>
    </w:p>
    <w:p>
      <w:r>
        <w:t xml:space="preserve">Teksti: Minulla on tämä typerä taito kirjoittaa tekstiä tekstiviestiin iphonellani ja painaa lähetä ennenaikaisesti ilman, että olen ensin tarkistanut lukemista.Tänä aamuna olin välikätenä äitini ja ystäväni välillä välittäen viestejä toiselle. äitini osti äskettäin uuden jaetun ilmastointijärjestelmän ja kaverini, joka on sähköasentaja, aikoi auttaa asentamaan sen. Kun minusta tuli laiska, aloin ottaa kuvakaappauksen näytöltäni ja lähettää vain kuvakaappauksen yhdestä viestistä toiselle. tämä sujui hyvin. sitten jostain kumman syystä yhdessä viestissä äidilleni, kuvan liittämisen sijasta vain liitin leikepöydän viestiin. se oli yksi niistä hetkistä, kun hidastuu ja näkee, mitä on tapahtumassa, mutta ei pysty reagoimaan tarpeeksi nopeasti. seuraava teksti oli ollut leikepöydälläni jonkin aikaa, mikä johti siihen, että unohdin sen. "kun kerromme ystävillemme, että olemme yhdessä, pitäisikö meidän pitää salassa se, että tapasimme tinderissä vai pitäisikö meidän vain paljastaa se?" (tämä oli nimittäin mielestäni melko tehokas tapa aloittaa keskustelu tinderissä, ja niinpä parittomina yksinäisinä iltoina liisteröin tuon tekstin useisiin viesteihin, joita lähetin treffikumppaneilleni deittisovelluksessa). sillä hetkellä, kun tajusin toimintani typeryyden, ryntäsin kääntämään puhelimeni lentokonemoodin päälle yrittäen estää viestiä lähettämästä sitä.... se oli turhaa. kuulin tutun zipin, kun viesti lähetettiin pois, yhdessä kaiken arvokkuuteni kanssa. siirryin välittömästi vahingonhallintatilaan ja lähetin jatkoviestin "anteeksi, se oli tarkoitettu simonille"... miksi helvetissä luulin, että se auttaisi? nyt äitini ei vain luule, että minulla on suhde jonkun kanssa, jonka löysin tinderistä (mikä on tarpeeksi noloa), vaan nyt hän on vakuuttunut, että "uusi liekkini" (kuten hän sanoi) on sähköasentaja-kaverini ja että hänellä on homopoika.</w:t>
      </w:r>
    </w:p>
    <w:p>
      <w:r>
        <w:rPr>
          <w:b/>
        </w:rPr>
        <w:t xml:space="preserve">Tulos</w:t>
      </w:r>
    </w:p>
    <w:p>
      <w:r>
        <w:t xml:space="preserve">vahingossa liittää ja kopioida viestin äidilleni, joka oli tarkoitettu tytöille tinderissä, ja nyt äitini luulee, että olen homo.</w:t>
      </w:r>
    </w:p>
    <w:p>
      <w:r>
        <w:rPr>
          <w:b/>
        </w:rPr>
        <w:t xml:space="preserve">Esimerkki 7.2917</w:t>
      </w:r>
    </w:p>
    <w:p>
      <w:r>
        <w:t xml:space="preserve">Teksti: Kävin yhdessä paikallisessa Jewel Oscossa hakemassa paistettua kanaa, koska olin nälkäinen enkä halunnut tehdä mitään. kun olin ostanut kanan, menin itsekassalle, eikä minulla ollut aavistustakaan, miten sitä pitäisi käyttää. oletin, että skanneri sijaitsi kassan alareunassa. kun näin, että paistetun kanan viivakoodi oli sen sisältämän astian yläreunassa, ajattelin, että ainoa tapa skannata se oli kääntää se ylösalaisin.  Päätin tehdä niin, ja yhtäkkiä paistettu kana sekä mehu valui ympäri kassan, ja osa mehusta valui myös lattialle. muutamaa sekuntia myöhemmin joku, jolla oli paistettua kanaa, meni myös itsekassoille eikä skannannut sitä samalla tavalla kuin minä, vaan skannasi sen toisesta kassasta, joka sijaitsi sillä puolella, josta se valui.  Sitten sanoin "ooooooooooooooohhhh", ostin kanan välittämättä siitä, onko se vielä tuoretta vai ei (se ei pudonnut lattialle, vain skannerin päälle), ja poistuin pikaisesti kaupasta. tuon tapauksen jälkeen päätin, etten enää palaa tuohon jalokivioscoon.</w:t>
      </w:r>
    </w:p>
    <w:p>
      <w:r>
        <w:rPr>
          <w:b/>
        </w:rPr>
        <w:t xml:space="preserve">Tulos</w:t>
      </w:r>
    </w:p>
    <w:p>
      <w:r>
        <w:t xml:space="preserve">- menin ostamaan grillattua kanaa Jewel Oscosta, käänsin kanan ylösalaisin skannatakseni hinnan, se ja mehut valuivat kaikkialle, näin jonkun käyttävän eri skanneria, ostin kanan kuitenkin ja lähdin heti pois.</w:t>
      </w:r>
    </w:p>
    <w:p>
      <w:r>
        <w:rPr>
          <w:b/>
        </w:rPr>
        <w:t xml:space="preserve">Esimerkki 7.2918</w:t>
      </w:r>
    </w:p>
    <w:p>
      <w:r>
        <w:t xml:space="preserve">Teksti: tämä tarina kertoo siitä, kun mokasin ja söin taco bellin aamiaiseksi. oli heinäkuun puoliväli eteläisessä Floridassa sinä päivänä, kun olin niin hölmö, että kokeilin taco bellin aamiaisvalikoimaa. huomioni kiinnittyi vohvelitaco-mainokseen aamuuutisissa.joten päätin vastoin parempaa tietoani poiketa tacohelvettiin katsomaan, mistä kaikki kohu johtui. muutamaa minuuttia myöhemmin kadun jo päätöstä. kaikki oli rasvaista ja haisi siltä, miltä tacoliha maistuu. mutta maksoin siitä, eikä äitini kasvattanut minua tuhlaamaan ruokaa. joten käyn läpi vohvelitacon ja pehmoiset, alikypsennetyt hasbrownit. olin tuolloin töissä ostoskeskuksessa. ensimmäinen tehtäväni sinä päivänä oli purkaa kuorma-auto täynnä kauppatavaraa ja tuoda se sisälle varastoon varastoa varten.Jos et ole koskaan ollut Etelä-Floridassa kesällä, ole onnellinen. jos sanoisi, että siellä on kosteaa, se olisi kuin sanoisi, että meri on kostea. ilmaa voi melkein juoda, ja lämpötilat ovat keskimäärin yli 30 astetta. kaikista ulkoilutehtävistä tulee pelottava taistelu vaatteissasi olevan hien ja painovoiman välillä. Siirrän kenkälaatikoita autosta kauppaan. Silloin vohvelitaco soitti hälytyksen. vatsani äänestä päätellen oli selvää, että sen marssi suolistossani saisi kenraali Shermanin näyttämään Johnny Fucking Appleseediltä.Jätin kenkiä täynnä olevan käsikärryn aivan varastohuoneen oven sisäpuolelle ja ryntäsin lähimpään vessaan. en yleensä pidä yhteisistä wc-istuimista, ja tajusin nopeasti, etten ollut koskaan ennen käyttänyt tätä vessaa.Se oli hyvin matala ja aivan liian matala ollakseen niin täynnä kuin se oli. istuimen ja veden välissä oli ehkä tuuman verran ilmaa. muistakaa, että olen isokokoinen mies (180 cm ja tuolloin noin 80 kiloa). kiireessäni riisua työhousuni ennen kuin pilasin ne, en ottanut huomioon, miten matala ja matala tämä käymälä oli. Pudottauduin alas suurella voimalla ja elämäni epämiellyttävimmällä roiskumisella (tähän mennessä). pallini olivat vedessä. molemmat. upoksissa. jos sinulla ei ole kiveksiä, et ole luultavasti koskaan kokenut "roikkumista" kuumana päivänä. periaatteessa kivespussi roikkuu ja ripustaa kivekset kauemmas kehosta suojatakseen niitä kuumuudelta. se on "kutistumisen" vastakohta. pojat olivat iloisia, kun saivat pulahtaa mukavasti viileään veteen. ulkona oli älyttömän kuuma, ja heidän puuvillavankilansa oli ollut jo jonkin aikaa hikinen. Myönnän, että päästin helpotuksen huokauksen. kunnes muistin, miksi olimme täällä. vain hetken liian myöhään. alun ulostamisen voima perseestäni täytti nopeasti kulhon, samalla kun se tarjosi lisää karmivia roiskeita lintujen ruokintapaikasta, jota olin juuri nyt rikkomassa. aloin kyynärpäällä painaa takanani olevan anturin manuaalihuuhtelunappia, aivan kuin se yrittäisi tukehduttaa minut kuoliaaksi. kun tämä 5 huuhtelun ruoansulatuskanavan versio t-1000:sta oli karkotettu ja karkotettu viemäriin, istuin tyrmistyneenä. tunsin, kuinka omat ulosteeni takertuivat säkkini poimuihin. kylmä vesi oli valitettavasti saanut ne vetäytymään takaisin ylöspäin kohti vartaloa. ei mitään toivoa käyttää joitakin puhtaita huuhteluja outoon bidemuotoon. puhumattakaan törmäysroiskeista muuhun alaruumiiseeni. en todellakaan palaa töihin vähään aikaan. joten menen puhelimeen ja soitan pomolleni. kerron hänelle, että olin oksentanut koko työasuni täyteen. hän odotti minua takaisin tunnin päästä. pyyhin ja pyyhin, mutta tarvittiin suihku, jotta saisin tämän löyhkän pois. sitä oli vain **kaikkialla** lopulta soitin äidilleni. Pitkän naurun ja hyvin tarkkojen ohjeiden jälkeen hän saapui paikalle tuorepaketin vauvapyyhkeitä, ruskean pyyhkeen ja mustan jätesäkin kanssa. hän marssi miestenhuoneeseen kuin omistaisi sen. hän antoi "hätäpakkauksen" koppien alle. sanoi nopeasti "rakastan sinua" ja jätti minut oman onneni nojaan.huorakylvyn ja hankalan häpeäkävelyn jälkeen roskikselle päätin, että olin ansainnut loppupäivän vapaaksi. lähestyessäni tunnin deadlinea soitan autosta esimiehelleni ja kerron hänelle jotain tyyliin "sairastuin taas kotona". hän ei ollut iloinen, mutta myönsi, että oli varmaan parasta, etten saastuttaisi työpaikkaa. hän ei ollut tyytyväinen, mutta myönsi, että oli varmaan parasta, etten saastuttaisi työpaikkaa.** mutta jos luit koko jutun, kiitos siitä. olen aikonut kertoa tuon tarinan jo jonkin aikaa, mutta en halua menettää tuttavieni kunnioitusta. *Tietyt merkityksettömät faktat on muutettu henkilöllisyyteni suojelemiseksi*</w:t>
      </w:r>
    </w:p>
    <w:p>
      <w:r>
        <w:rPr>
          <w:b/>
        </w:rPr>
        <w:t xml:space="preserve">Tulos</w:t>
      </w:r>
    </w:p>
    <w:p>
      <w:r>
        <w:t xml:space="preserve">oli paskaa aikaa julkisessa vessassa. äitini on todellinen mvp**.</w:t>
      </w:r>
    </w:p>
    <w:p>
      <w:r>
        <w:rPr>
          <w:b/>
        </w:rPr>
        <w:t xml:space="preserve">Esimerkki 7.2919</w:t>
      </w:r>
    </w:p>
    <w:p>
      <w:r>
        <w:t xml:space="preserve">Teksti: Ajelen valtatietä pitkin matkalla tyttöystäväni luo, nopeus on noin 60-65, ja yritän päästä vasemmalle kaistalle. kuuntelen ajon aikana Bill Burr -podcastia. kun yhtäkkiä saan puhelun äidiltäni.Tämä ei ole outoa tai epätavallista, joten keskeytin podcastin, vastasin puhelimeen ja painoin kaiutinpainiketta vilkaisten välillä ylöspäin. Kun vilkaisin alas painaakseni kaiutinpainiketta, edessäni oleva maasturi jarrutti, ja kun vilkaisin ylöspäin, ehdin juuri ja juuri jarruttaa hieman ennen kuin ajoin hänen peräänsä.pysähdyimme tieltä, ja hän huusi minulle hetken aikaa varmistettuani, että hän on kunnossa. arvioimme vahingot, hän: naarmuuntunut takapuskuri ja irronnut varapyörä. minä: rypistynyt konepelti, murskattu säleikkö ja molemmat ajovalot särkyneet. vaihdoimme tietoja, sitten lähdimme omille teillemme. Tämä oli ensimmäinen onnettomuuteni. 20-vuotiaana miehenä, jolla ei ole juurikaan tietoa autoista, odotin, että kaikki olisi hyvin. No, niin ei ollut. 20 sekunnin ajon jälkeen konepelti lentää ylös, särkee tuulilasin ja tukkii näköni täysin. tarpeeksi huudettuani ja ajettuani pois tieltä aloin rauhoittua.</w:t>
      </w:r>
    </w:p>
    <w:p>
      <w:r>
        <w:rPr>
          <w:b/>
        </w:rPr>
        <w:t xml:space="preserve">Tulos</w:t>
      </w:r>
    </w:p>
    <w:p>
      <w:r>
        <w:t xml:space="preserve">katsoin alas hetkeksi, ja maasturi ajoi perääni, jolloin etupää ja tuulilasi hajosivat.</w:t>
      </w:r>
    </w:p>
    <w:p>
      <w:r>
        <w:rPr>
          <w:b/>
        </w:rPr>
        <w:t xml:space="preserve">Esimerkki 7.2920</w:t>
      </w:r>
    </w:p>
    <w:p>
      <w:r>
        <w:t xml:space="preserve">Teksti: toisin kuin useimmat tifu-tarinat, tämä tapahtui oikeasti tänään. juttelimme tyttöystäväni kanssa satunnaisista asioista, kun kysyin häneltä, mikä on lempivärini. hän ei tiennyt, joten hauskana ihmisenä teeskentelin olevani vihainen hänelle. hän ei tajunnut, etten suuttuisi väristä, ja alkoi itkeä. nyt tuntuu niin pahalta.</w:t>
      </w:r>
    </w:p>
    <w:p>
      <w:r>
        <w:rPr>
          <w:b/>
        </w:rPr>
        <w:t xml:space="preserve">Tulos</w:t>
      </w:r>
    </w:p>
    <w:p>
      <w:r>
        <w:t xml:space="preserve">olen kusipää</w:t>
      </w:r>
    </w:p>
    <w:p>
      <w:r>
        <w:rPr>
          <w:b/>
        </w:rPr>
        <w:t xml:space="preserve">Esimerkki 7.2921</w:t>
      </w:r>
    </w:p>
    <w:p>
      <w:r>
        <w:t xml:space="preserve">Teksti: **Olen halunnut pyytää häntä ulos, mutta olen niin peloissani. ei sillä, että hän olisi pelottava, mutta en ole koskaan pyytänyt tyttöä ulos.      **tarina** menen tunnille ja teen sen rutiinin, mitä opettaja odottaa. istun alas, odotan, että nimeni kutsutaan läsnäoloa varten ja sen sellaista paskaa. joka tapauksessa tänä päivänä olemme tekemässä smoothieita (helvetti kyllä! uteliaille tiedoksi, että se oli banaani-mansikka-smoothie. niin helvetin herkullista.) ja alamme tehdä sitä. tajuan, etten saanut esiliinaa (olin niin innostunut näistä smoothieista), joten haen nopeasti esiliinan. sidon sen nopeasti ja idioottimaisesti en tajunnut, että olin solminut sen. Teemme smoothiet, istumme alas ja juomme herkullista banaani-mansikka-hyvää. tässä vaiheessa olin niin innostunut smoothieista, että unohdin, että minulla oli esiliina. yritän ottaa sen pois, kun tajuan, että kyllä, minä vittu solmin sen. tässä minä olen, mies, jolla ei ole kynsiä, jotta saisin tämän typerän solmun irti. lopulta pyydän opettajalta apua. naisopettajalla on oltava kynnet. hän sanoo, että häneltä katkesi osa kynsistä, ja hän pyytää lähellä olevaa naista yrittämään saada solmun irti. se sattui olemaan ginge, ajattelin, että voi hienoa, mitä jos joudun johonkin keskusteluun, joka päättyy kiusalliseen, en ole valmis tähän. hän tulee tänne ja saan elämäni suurimman seisokin. hänen täytyy katsoa alaspäin nähdäkseen, mitä hän tekee solmulle, ja hän huomaa vanhan pullistuman. hän katsoo minua hämmentyneenä eikä sano sanaakaan. ajattelen, että voi helvetin paska nips, olin juuri pilannut mahdollisuuteni tämän tytön kanssa. mutta se on vain osa vittuilua. kaksi minuuttia myöhemmin hän ei vieläkään tajua sitä. kello soi ja hän syöksyy ulos kuin sokerihumalassa oleva hevonen. Olen siis jumissa siellä solmunaru eikä kukaan auta minua. kamppailen sen kanssa 30 sekuntia, kunnes saan sen irti. kytken sen nopeasti kiinni ja juoksen helvettiin sieltä yrittäen olla myöhästymättä. valitettavasti luokkani on koulun toisella puolella. myöhästyn viisi sekuntia, muutama opettaja huutaa minulle ja saan myöhästymiskiellon (kouluni on hyvin tiukka myöhästymisten suhteen, voit myöhästyä sekunninkin ja saada jälki-istuntoa), joten jään koulun jälkeen jälki-istuntoon ja mietin, kuinka idiootti olen.</w:t>
      </w:r>
    </w:p>
    <w:p>
      <w:r>
        <w:rPr>
          <w:b/>
        </w:rPr>
        <w:t xml:space="preserve">Tulos</w:t>
      </w:r>
    </w:p>
    <w:p>
      <w:r>
        <w:t xml:space="preserve">Lapset, älkää olko idiootteja ja solmiko narua vahingossa kahteen kertaan. myöhästytte tunnilta ja nolostutte ihastuksenne edessä.</w:t>
      </w:r>
    </w:p>
    <w:p>
      <w:r>
        <w:rPr>
          <w:b/>
        </w:rPr>
        <w:t xml:space="preserve">Esimerkki 7.2922</w:t>
      </w:r>
    </w:p>
    <w:p>
      <w:r>
        <w:t xml:space="preserve">Teksti: niin tämä tapahtui juuri noin 30mins tunti sitten ja tulin juuri ulos suihkusta edelleen vituttaa. olin täyttämällä 5 gallonan kaasu kanisteri huoltoasemalla laittaa autoon yritän myydä ja se on keltainen suutin juttu sitä ja aluksi en saanut sitä pois 5 minuutin taistelun jälkeen, joten sanoin vain vittu se on yrittänyt kulma kaasu letku reikään se piti mennä ja vedin liipaisimesta. Ensimmäisen sekunnin ajan luulin, että se onnistuisi, mutta heti kun ajattelin niin, kaasu kimposi keltaisen suuttimen sisäpuolelta ja valui kaikkialle kasvoilleni ja vaatteisiini. sitten sammutin sen ja katsoin ylös ja näin jonkun tyypin tuijottavan minua nauraen ja ajattelin, kuinka vitun hauska sitä oli katsoa. nyt oon tosi vihainen mutta mun pitää täyttää bensakanisteri joten onnistuin repimään keltaisen suuttimen irti ja sitten sain tankin täyteen. sitten kun ajoin kotiin niin naamani tuntui hieman palaneelta/kuumalta ja autoni haisee nyt bensalta. kun tulin kotiin täytin auton ja kun kävelin sisälle niin isäni yritti saada mua tekemään jotain ja mä vaan juoksin vessaan riisuutuin ja kävin suihkussa. laitoin vitun paljon saippuaa joka paikkaan ja se tuntui virkistävältä. Kun tulin alakertaan, isäni tuijotti minua ja tiesi tarkalleen, mitä oli tapahtunut, koska talossa haisi kaasu. hän kysyi, mitä oli tapahtunut, ja sanoin itseäni idiootiksi, ja hän oli samaa mieltä. hän sanoi, että minun olisi pitänyt pyytää apua, mutta yritän parantaa itseäni siten, etten pyydä apua kaikkeen. sitten hän otti vaatteeni ja kastelee niitä parhaillaan puutarhaletkulla. kaiken kaikkiaan tunnen itseni täydelliseksi idiootiksi.</w:t>
      </w:r>
    </w:p>
    <w:p>
      <w:r>
        <w:rPr>
          <w:b/>
        </w:rPr>
        <w:t xml:space="preserve">Tulos</w:t>
      </w:r>
    </w:p>
    <w:p>
      <w:r>
        <w:t xml:space="preserve">Kaadoin bensaa bensakanisteriin ja läikytin bensiiniä päälleni ja luultavasti ilahdutin jotakuta.</w:t>
      </w:r>
    </w:p>
    <w:p>
      <w:r>
        <w:rPr>
          <w:b/>
        </w:rPr>
        <w:t xml:space="preserve">Esimerkki 7.2923</w:t>
      </w:r>
    </w:p>
    <w:p>
      <w:r>
        <w:t xml:space="preserve">Teksti: No tämä tapahtui juuri noin tunti sitten ja jostain syystä tunnen tarvetta jakaa se. jouluksi päätin hankkia itselleni uuden fleshlightin. olin etsinyt uutta viimeisten parin kuukauden aikana ja vihdoin käytin lomia tekosyynä käyttää niin paljon rahaa seksileluun. Päätin valita sellaisen, joka on persreikä muotoinen ja jossa oli kolme pientä lisäosaa joillekin mukana oleville luodinmuotoisille vibraattoreille. sanomattakin on selvää, että käytin ylimääräistä saadakseni sen toimitettua torstaihin mennessä, jotta voin nauttia viikonlopusta sen kanssa. hyppää perjantaihin ja saan ensimmäisen käyttöni uuden lelun kanssa. asetan kolme vibraattoria ja huomaan, että minulla on vaikeuksia saada johnsonini sisään.  Viimeisten kolmen päivän aikana olen masturboinut lähes joka toinen tunti. olen saanut itseni kumuloimaan kahdesti istunnon aikana käyttämällä molempia lihavalaisimiani ja halusin kokeilla lisää nähdäkseni, voinko saada vielä paremman kokemuksen. hyppää hieman yli tunti sitten ja minulla on loistava idea käyttää molempia lihavalaisimia cum kahdesti samalla kun minulla on ylimääräinen vibraattori perseessäni. käytän jonkin aikaa löytää ylimääräinen pitkä pornovideo, jossa on paljon genreä uhmaavia juttuja, joten pysyn kiinnostuneena, voitelin itseni ja molemmat lihavalaisimet, ja lopuksi kytken päälle ja asetan vibraattorin perseeseeni. todettuani, että kyljelläni makaaminen antaa minulle mahdollisuuden tuntea eniten vibraattorista, alan lopulta masturboida ja cum sekunneissa. kahden viime päivän kokemuksesta tiedän, että on parasta siirtyä seuraavaan fleshlightiin ja jatkaa ennen kuin menetän kovani. tällä kertaa cum noin kahdessa minuutissa ja se tuntui uskomattomalta.  Siirryn kyljelläni makaamisesta selälleni keinona hengähtää ja silloin asiat muuttuvat huonompaan suuntaan. vibraattori liukastui ja meni sisääni... syvälle sisimpääni. olen lukenut samanlaisia tifu-postauksia ja tiedän, ettei pidä panikoida. kierrän takaisin kyljelleni ja alan työntää. tunne on maailmasta.  uskon, että se oli aivan eturauhasellani ja päätin typerästi yrittää cum vapaalla kädellä. hetkeä myöhemmin alan tuntea huuhtelua ja tiedän, että olen taas cum. ja silloin paskansin sen sijaan sänkyyn. työnsin paskan peittämän vibraattorin ulos yhdessä täyden kuorman kuuman taskun hyvyyden kanssa. päätin, että on parasta vain heittää lakanat ulos ja käydä suihkussa, jotta siivoaminen olisi mahdollisimman vähäistä. avasin ikkunani, laitoin tuulettimen päälle ja sytytin kynttilän. suihkun jälkeen haistan edelleen paskan, enkä tiedä, miten muuten pääsisin siitä eroon. minusta tuntui, että minun oli jaettava tämä jonkun kanssa odottaessani, että huoneeni tuulettuu, enkä usko, että tätä tarinaa jaetaan tuttujen kanssa.</w:t>
      </w:r>
    </w:p>
    <w:p>
      <w:r>
        <w:rPr>
          <w:b/>
        </w:rPr>
        <w:t xml:space="preserve">Tulos</w:t>
      </w:r>
    </w:p>
    <w:p>
      <w:r>
        <w:t xml:space="preserve">käytti pientä vibraattoria perseessä. tuli kolmesti, paskoi sänkyyn.</w:t>
      </w:r>
    </w:p>
    <w:p>
      <w:r>
        <w:rPr>
          <w:b/>
        </w:rPr>
        <w:t xml:space="preserve">Esimerkki 7.2924</w:t>
      </w:r>
    </w:p>
    <w:p>
      <w:r>
        <w:t xml:space="preserve">Teksti: minun täytyy saada tämä pois rinnastani, koska istun tällä hetkellä täällä äärimmäisen masentuneena viime yön tekojeni vuoksi. mennään muutama päivä taaksepäin. menin seouliin noin 5 päiväksi tapaamaan muutamia ystäviä. maanantaina yksi ystävistäni perääntyi, joten minulla ei ollut mitään tekemistä. päätin ladata meet people -sovelluksen nähdäkseni, voisinko tavata satunnaisen henkilön. törmäsin kauniiseen tyttöön ja ajattelin "miksipä ei." Kokeilen tätä. nyt kun sanon kaunis tarkoitan tosissani 10/10. hänen kuvansa on yksi niistä, joiden luulisi liittyvän huijaus-/spam-tiliin. yllättäen hän lähetti minulle viestin takaisin. juttelimme koko päivän ja päätimme tavata samana iltana. treffit olivat uskomattomat. en odottanut hänen näyttävän kuvansa kaltaiselta, sillä luulin todella, että hän oli vain ottanut sen netistä. mutta kun näin hänet metroasemalla, olin heti hämmästynyt. hän oli uskomaton. kävi ilmi, että hän on balerina korean huippuseurassa (aivan kuin hermoni eivät olisi olleet jo tarpeeksi huonot.) Olin hieman hermostunut, mutta treffit sujuivat upeasti. pian sain selville, että hän on yhtä outo kuin minäkin. hänen piti opettaa tanssituntia kello 8, joten pyysin häntä treffeille nro 2, kun tunti oli ohi. hän suostui! olin niin onnellinen. treffit nro 2 sujuivat myös loistavasti, ja tulin takaisin kotiin tiistaina. puhuimme koko päivän tiistaina ja keskiviikkona ja minulla oli suunnitelmia tavata hänet kahtena seuraavana viikonloppuna. sitten tuli eilinen. Koreassa on pieni juttu nimeltä 회식. se on periaatteessa tekosyy työtovereille syödä ja juoda kunnon kännit yhdessä. sanon hänelle tekstiviestin, kun pääsen kotiin, ja lähden ravintolaan. kaikki on aluksi normaalia... paljon olutta ja ruokaa ja puhumista. Sitten yksi uusista opettajista alkaa kiinnostua minusta. jos olet valkoinen ja olet pienessä kaupungissa Koreassa, sinusta voi tulla nopeasti huomion keskipiste. hän alkaa syöttää minulle sojua. lasi toisensa jälkeen lasillinen toisensa jälkeen tätä kamaa. noin kello 20:00 menetän täysin tajuntani. herään aamulla ja katson puhelimeni. voi ei... voi ei. siellä on paljon viestejä, joita olen lähettänyt hänelle... enkä pelkästään sitä... lähetin hänelle äänitiedoston. Voi luoja...mitä tämä voi olla. olen hermostunut, mutta painan playta...voi ei! lauloin hänelle hey there delilahia...tätä ei voi tapahtua. hän ei selvästikään ollut innostunut kohteliaisuuksista, joita annoin hänelle. yritän nopeasti hallita vahinkoa. toivon, että hän pitää sitä vain söpönä eikä karmivana. odotan, että hän lähettäisi viestiä noin klo 11, koska silloin hän herää, mutta mitään ei tapahdu. kello on nyt 21:07 eikä hän ole vieläkään lähettänyt viestiä tai soittanut minulle. Tiedän, että hän on lukenut viestini. kakaotalk on suosittu sovellus Koreassa ja se kertoo, kun viestisi on luettu. yksi syy siihen, miksi toivoni ovat yhä korkealla, on se, että vaikka kaikki viestit oli lähetetty eilen illalla, hän yritti soittaa minulle noin kello 23.00. Hän kutsui minut esitykseensä ensi viikonloppuna. Yritän päättää, menisinkö sinne ja yrittäisinkö selittää asiaa. tämä on viimeinen tilaisuuteni tavata hänet enää koskaan. en aio soittaa tai tekstata hänelle enää, koska se luultavasti vain pahentaa tilannetta. toivon todella, että hän on vain kiireinen ja soittaa minulle tänä iltana, mutta en usko, että se on totta. luulen todella, että pelästytin hänet täysin. kuvat tekstiviesteistä ovat mukana katseltavaksi. viimeisen kuvan kuva on työpöydältäni. katsoin elokuvaa, jonka hän sanoi olevan yksi hänen suosikeistaan. osa (mielestäni epäonnistunutta) vahingonkorjaustani. http://imgur.com/a/isckm</w:t>
      </w:r>
    </w:p>
    <w:p>
      <w:r>
        <w:rPr>
          <w:b/>
        </w:rPr>
        <w:t xml:space="preserve">Tulos</w:t>
      </w:r>
    </w:p>
    <w:p>
      <w:r>
        <w:t xml:space="preserve">tapasi Korean kauneimman tytön, juopotteli ja pelästytti hänet tekstailemalla/laulamalla hänelle humalassa.</w:t>
      </w:r>
    </w:p>
    <w:p>
      <w:r>
        <w:rPr>
          <w:b/>
        </w:rPr>
        <w:t xml:space="preserve">Esimerkki 7.2925</w:t>
      </w:r>
    </w:p>
    <w:p>
      <w:r>
        <w:t xml:space="preserve">Teksti: joten tänään olin ulkona toimitus, koska olen pizza bro. sanoi toimitus, minulla oli kaksi eri taloa minun piti toimittaa to.roll up ensimmäisen talon, musiikki pauhaa, jätän puhelimeni ja kaikki paitsi pizza ja toimittaa sen ensimmäiseen house.as menen takaisin autolleni, yritän avata minun auton oven. &gt; kokeilen takaoven, ehkä&gt; takakontti?okei, en missään nimessä pääse autoon, se on käynnissä ja soittaa kovaa musiikkia. tiedän, soitan töihini kertoakseni tilanteesta ja myöhästyn luultavasti. &gt;puhelimet autossa juoksen takaisin talolle, jonne olin juuri toimittanut pizzan, samalla kun seuraava toimituspizzani jäähtyy. kysyn äsken toimittamaltani kaverilta, voisinko käyttää hänen puhelintaan etsiäkseni pop-a-lock -paikan. &gt;ei ole älypuhelinta, vain vanha fläppipuhelin.No mitä vittua mä teen, "yo bro, sulla on netti?" &gt;on paskin dsl-tietokone 90-luvulta, suorastaan valkoinen laatikko. no niin, etsin paikkaa, joka auttaisi saamaan korttini takaisin, ja kävi ilmi, että useimmat paikat ovat viikonloppuisin kiinni. no vittu.&gt;löytää 24/7-palvelupaikan Lopulta saan jonkun kiinni, joka voi oikeasti auttaa minua, joten menen odottamaan ulkona autoni luona, kun kaveri, jolle juuri toimitin pizzan, saa nauttia pizzastaan sisällä, kun minä istun ulkona käynnissä olevan auton kanssa, johon en pääse edes käsiksi.&gt; lapset kulkevat ohi skeittilaudoillaan tuijottaen, katsotko mua? pop-a-lock kaveri ilmestyy vihdoin paikalle, täytyy hakea käteistä pankkiautomaatista maksaakseni tälle kaverille. mfw olen menettämässä rahaa, paljon rahaa. kaiken kaikkiaan 10/10 kokemus, en tekisi sitä uudestaan.</w:t>
      </w:r>
    </w:p>
    <w:p>
      <w:r>
        <w:rPr>
          <w:b/>
        </w:rPr>
        <w:t xml:space="preserve">Tulos</w:t>
      </w:r>
    </w:p>
    <w:p>
      <w:r>
        <w:t xml:space="preserve">lukitsi avaimet ja kaiken autoon työskennellessään pizzalähettinä.</w:t>
      </w:r>
    </w:p>
    <w:p>
      <w:r>
        <w:rPr>
          <w:b/>
        </w:rPr>
        <w:t xml:space="preserve">Esimerkki 7.2926</w:t>
      </w:r>
    </w:p>
    <w:p>
      <w:r>
        <w:t xml:space="preserve">Teksti: no, oikeastaan kaksi päivää sitten. olin supermarketissa tekemässä ostoksia, kun eräs hyvin hädissään oleva kaveri tuli luokseni ja pyysi apua. pankkiautomaatti oli juuri nielaissut hänen pankkikorttinsa, hänen puhelimensa akku oli tyhjä ja hänen piti ajaa takaisin isänsä maatilalle, joka on melko kaukana toisella puolella maata. olin hyvin skeptinen ja yritin päästä hänestä eroon antamalla hänelle käteistä.  hän vastaa sanomalla, että se ei auta ja hän tarvitsee ilmeisesti paljon enemmän, mutta sadalta ihmiseltä, jotka kaikki ovat skeptisiä, pyytäminen on liikaa. joten hän kirjoittaa ylös joukon yksityiskohtia ja lupaa maksaa minulle takaisin sähköisesti maanantaina (tänään) ja pyytää, että voisinko kerrankin ottaa uskon hypyn ja uskoa häntä. hän ei yritä kerjätä, vaan tarvitsee yksinkertaisesti toisen ihmisen apua. voin soittaa hänelle myöhemmin, kun hänen puhelimensa toimii taas, ja selvittää takaisinmaksun yksityiskohdat.  minulla on sairaalloinen pelko siitä, että tämä tapahtuu minulle, joten päätän nostaa hänen pyytämänsä summan (joka ei ole pieni), mutta minulla ei ole palkastani mitään jäljellä, koska kaikki on käytetty maksuihin. käytän siis luottokorttini (joka on jo valmiiksi tyrmistyneenä) auttaakseni tätä kaveria. hän kiittää minua luottamuksesta ja avusta, vaikka minulla ei ole rahaa, ja että hän ei petä hyvää tahtoani.  jälkeenpäin tajuan kaikki tapauksen pienet yksityiskohdat ja sen, että kyseessä oli luultavasti huijaus, mutta päätän kuitenkin antaa hänelle mahdollisuuden epäillä. toivotaan kerrankin, vain vitun kerran, että joku voisi vaihteeksi olla helvetin rehellinen. soitan siis hänelle tänään toistuvasti, ei vastausta. katson hänen tunnistenumeronsa netistä, sama nimi, täysin eri henkilö. tilaa ei ole olemassa.</w:t>
      </w:r>
    </w:p>
    <w:p>
      <w:r>
        <w:rPr>
          <w:b/>
        </w:rPr>
        <w:t xml:space="preserve">Tulos</w:t>
      </w:r>
    </w:p>
    <w:p>
      <w:r>
        <w:t xml:space="preserve">tänään mokasin antamalla huijarin käyttää hyväkseni hyvää tahtoani hyväkseen ja mokasin itseni vielä enemmän prosessin aikana.</w:t>
      </w:r>
    </w:p>
    <w:p>
      <w:r>
        <w:rPr>
          <w:b/>
        </w:rPr>
        <w:t xml:space="preserve">Esimerkki 7.2927</w:t>
      </w:r>
    </w:p>
    <w:p>
      <w:r>
        <w:t xml:space="preserve">Teksti: tämä tapahtui noin tunti sitten.työni vuoksi asun hotellissa kuukauden ajan muuttoprosessin aikana. teen ystävälleni häälahjaksi yhden [näistä](http://i.imgur.com/ucmujtk.jpg) ja ajattelin, ettei olisi iso juttu tehdä sitä hotellin kylpyhuoneessa sanomalehden päälle. väärässä. jouduin värjäämään puupölkyn. en ole koskaan elämässäni värjännyt puupölkkyä. ajattelin, että se on aivan kuin maalaaminen. taas väärässä. Katsoin, mitä olin tekemässä, kävin hakemassa tarvikkeet, hioin puun ja peitin kylpyammeen sanomalehdellä. osoittautui, että tahra leviää kaikkialle eikä se ole yhtä koostumukseltaan kuin maali. kun olin lopettanut värjäyksen, kylpyamme oli täynnä harmaata tahraa. Ei haittaa, pyyhin sen pois. en olisi voinut olla enempää väärässä. se ei lähde pois vedellä. se tahmaantuu ja leviää enemmän kuivalla pyyhkeellä. kylpyamme on nyt suorastaan harmaa. googletan kuumeisesti, miten tahra poistetaan tavaroista. siinä lukee kasviöljy. asun hotellissa, eikä minulla ole ruoanlaittotarvikkeita kätevästi käsillä. minulla on kuitenkin sydämeni eteerisiä öljyjä. joten juoksen sinne, otan sitruunaöljyn ja alan kaataa sitä kylpyammeeseen. ihme kyllä, se alkaa irrota. käytän 30 minuuttia jynssäämällä jokaista tuumaa kylpyammeesta sitruunaöljyllä. pahinta on, että tahra alkoi tarttua tuntemattoman aineen tahroihin kylpyammeessa, joita ei selvästikään oltu puhdistettu ennen kuin muutin tänne. kylpyammeessa on nyt lievästi harmaata sävyä, repiä jokainen pesulappu ja käsipyyhe, jonka he antoivat minulle (jotka liotin ja heitin pois vedellä täytettyyn pussiin, jotta ne eivät syttyisi itsestään palamaan), mutta tuo kylpyamme on luultavasti puhtaampi kuin sinä päivänä, kun se asennettiin. myös puupalikka osoittautui kauniiksi, jos jotakuta kiinnostaa. päivitys: [tässä](http://i.imgur.com/ux6vzxx.jpg) on värjätty puu, jossa on iowa. minun on vielä lisättävä minnesota. kiitos, että välitätte, kaverit!</w:t>
      </w:r>
    </w:p>
    <w:p>
      <w:r>
        <w:rPr>
          <w:b/>
        </w:rPr>
        <w:t xml:space="preserve">Tulos</w:t>
      </w:r>
    </w:p>
    <w:p>
      <w:r>
        <w:t xml:space="preserve">Yritin värjätä puuta hotellin kylpyhuoneessa, siitä seurasi kaaos, amme on ikuisesti hieman harmaa.</w:t>
      </w:r>
    </w:p>
    <w:p>
      <w:r>
        <w:rPr>
          <w:b/>
        </w:rPr>
        <w:t xml:space="preserve">Esimerkki 7.2928</w:t>
      </w:r>
    </w:p>
    <w:p>
      <w:r>
        <w:t xml:space="preserve">Teksti: yksi sisäkissan omistamiseen liittyvistä asioista on tarve vaihtaa pönttö muutaman päivän välein. yleensä 2-3 päivän välein riittää, mutta aina kun se alkaa haista todella pahalle, se vaihdetaan. joka tapauksessa, nyt tarinaan. olin pelaamassa eräänä iltana muutaman ystävän kanssa, ja äitini kutsui minut vaihtamaan pönttöä. se on pääasiassa minun kissani, joten minun on vaihdettava pönttö, mutta isäni auttaa. tapa jolla teemme sen on seuraava: hän pitää pussia ja minä pujotan laatikon sinne ja kaadan pehkun sinne. sidon pussin kiinni ja juoksen läheiseen puistoon, joka on muutenkin vain minuutin kävelymatkan päässä. kun palaan, lisään uuden erän pehkua. olen yksi niistä lapsista, jotka eivät halua, että minulle sanotaan kahdesti. joten äitini käskee minua siivoamaan pehkun. emme tee paljon mitään, joten sanon ystävilleni, että olen poissa muutaman minuutin. laitan tossut jalkaan (huomaa tämä) ja haen pehkulaatikon.  isäni ja minä teemme töitä saadaksemme pehkun pussiin ja menen heittämään sen ulos. minun pitäisi myös mainita, että perheelläni ei yleensä ole roskakoria. se on hieman outoa, mutta minua ei oikeastaan haittaa lähteä kävelylle puistoon. halusin kiirehtiä, jotta pääsisin takaisin ystävieni luo, joten sidoin pussin kiinni ja lähdin kevyesti hölkkäämään. noh, hölkkäillessäni *sandaaleissani* tapahtui pahin asia - kaaduin. ja niin kaatui myös pussi. kaaduin vatsalleni ja laskeuduin suoraan pussin päälle, joka oli täynnä likaista roskista ja noin tusinan verran ulostepalloja (hän paskantaa paljon). se oli ällöttävin asia ikinä. sain vähän suuhuni. tulin kotiin melkein itkien, koska se oli niin ällöttävää ja vanhempani alkoivat hillitä nauruaan (mutta eivät onnistuneet siinä kovin hyvin). menin suihkuun ja sillä aikaa kun olin suihkussa, isäni siivosi roskat kadulle ja heitti ne itse pois. ystäväni eivät tiedä siitä onneksi.</w:t>
      </w:r>
    </w:p>
    <w:p>
      <w:r>
        <w:rPr>
          <w:b/>
        </w:rPr>
        <w:t xml:space="preserve">Tulos</w:t>
      </w:r>
    </w:p>
    <w:p>
      <w:r>
        <w:t xml:space="preserve">menen lenkille tossut jalassa heittääkseni pois likaisen kissanpentueen, putoan siihen ja olen kissankakan peitossa.</w:t>
      </w:r>
    </w:p>
    <w:p>
      <w:r>
        <w:rPr>
          <w:b/>
        </w:rPr>
        <w:t xml:space="preserve">Esimerkki 7.2929</w:t>
      </w:r>
    </w:p>
    <w:p>
      <w:r>
        <w:t xml:space="preserve">Teksti: isoisäni siis kuoli, ja meidän piti mennä hänen hautajaisiinsa. hän rakasti musiikkia, joten isoäitini päätti soittaa kaikki hänen lempikappaleensa. kuten useimmilla vanhoilla ihmisillä, hänellä ei ole aavistustakaan, miten tämä tehdään. koska olen tekniikkaan perehtynyt nuori, ilmoittauduin vapaaehtoiseksi. käytimme serkkuni ipodia soittolistan laatimiseen ja nimesimme sen hautajaislauluiksi. hautajaispäivä koittaa. koska olen hautajaisissa, en ole hyvällä tuulella. viimeinen asia mitä haluan tehdä, on yrittää kytkeä ipodia siihen vanhentuneeseen äänentoistojärjestelmään, joka hautajaisissa on. joten annan ipodin yhdelle työntekijöistä ja pyydän häntä tekemään sen. käsken häntä valitsemaan soittolistan, jonka nimi on hautajaislaulut. nyt minun pitäisi mainita, että serkullani on hyvin vinksahtanut huumorintaju. hän nauttii lauluista, jotka kertovat kuolemasta ja murhasta ja kaikesta pahasta. hautajaiset alkavat ja laulu alkaa soida. mutta se ei ole isoisäni lempikappaleita. [tämä kappale alkaa soida.](http://m.youtube.com/watch?v=4xo-8smoq84)isoäitini itkee silmät päästään, serkkuni nauraa perseelleen, ja kaikki teroittavat heittohaarukoitaan lähteäkseen syyllisen perään. tyyppi, joka oli siellä töissä, unohti, mikä soittolista oli kyseessä, ja valitsi vain sen, jonka nimi oli "parhaat kappaleet hautajaisiin".</w:t>
      </w:r>
    </w:p>
    <w:p>
      <w:r>
        <w:rPr>
          <w:b/>
        </w:rPr>
        <w:t xml:space="preserve">Tulos</w:t>
      </w:r>
    </w:p>
    <w:p>
      <w:r>
        <w:t xml:space="preserve">Serkku pitää oudosta musiikista. Ainakaan se ei ollut Nicklebackia.</w:t>
      </w:r>
    </w:p>
    <w:p>
      <w:r>
        <w:rPr>
          <w:b/>
        </w:rPr>
        <w:t xml:space="preserve">Esimerkki 7.2930</w:t>
      </w:r>
    </w:p>
    <w:p>
      <w:r>
        <w:t xml:space="preserve">Teksti: Okei, tämä tapahtui vuosi sitten. tein töitä projektiautolleni - tämän päivän tehtävänä oli vaihtaa etujousen laakerit. aioin ottaa koko jousen irti, laittaa sen ruuvipenkkiin, vaihtaa laakerit ja asentaa ne uudelleen.Joten löysäsin jousijarrun ylä- ja alapuolella olevat pultit ja yritin irrottaa sitä. ihmettelin, miksi se ei liikkunut. olin tietysti unohtanut irrottaa ohjaustangon, ja se painoi sitä kovasti! Joten aloin nopeasti löysätä keinutangon kiinnikkeen mutteria. se ei liikkunut. aa, aivan. pulttauduin jousitukseen uudelleen, jotta osat eivät olisi vastakkain. jatkoin mutterin irrottamista iskevällä jakoavaimella. olette ehkä huomanneet, että unohdin tärkeän vaiheen. kyllä. varmistin kaiken asettamalla tunkki jousituskokoonpanon alle. keinutanko irrotettiin, ja tämä puolestaan aiheutti jousen purkautumisen, ja jousitus vain *laukesi* alaspäin. jarrulevy osui vasempaan käteeni. jälkiseuraukset autossa: http://i.imgur.com/9lnw0vz.jpgi huomasin sormessani kipua, mutta ajattelin, että se oli luultavasti vain mustelma. sitten yritin saada tunkkia jousitusasennelman alle nostaakseni sitä ylös, huomasin, että sormeni tuntui jotenkin oudolta. otin hanskat pois ja katsoin sitä. no. en usko, että sormen pitäisi näyttää tuollaiselta. http://i.imgur.com/hmnkibb.jpghttp://i.imgur.com/hcokjzf.jpgi soitti isälleni, jonka oli tarkoitus tavata minut myöhemmin autotallilla, ja kertoi hänelle, ettei hänen tarvitsisi tulla, koska ajaisin sairaalaan, koska luulin, että sormeni oli saattanut murtua. hän käski minun odottaa ja haki minut, koska tiesi, että olisin todennäköisesti shokissa. istuin sairaalan odotushuoneessa jonkin aikaa. silloin se alkoi vihdoin sattua. siihen mennessä, kun lääkäri tuli katsomaan minua, se oli jo aika pahasti kipeä. tohtori oli karkea, stereotyyppinen itäeurooppalainen. 'ahh, antakaa kun katson sormea. ah, on murtunut, kyllä. meidän pitää tarkistaa onko jänne revennyt!' ja jatkoi murtuneen sormeni taivuttamista vittuun. 'ah, jänne on kunnossa!' minut lähetettiin röntgeniin, jossa otettiin tämä: http://i.imgur.com/oks5icz.pngin loppujen lopuksi sormi jouduttiin korjaamaan pienellä kynsillä sormeni sisällä, jotta se pysyisi edes jotenkin suorassa, koska luut liikkuivat aina erilleen. nyt kun kaikki on parantunut... noh, sormi on edelleen vinossa ja pystyn liikuttamaan sitä vain noin puoliväliin. Se on jatkuva muistutus siitä, että minun on aina oltava varovainen, kun väännän. kuin oma varoitusmerkkini! tältä se näyttää nykyään: http://i.imgur.com/91tgjsq.jpg joten, hyvät punaniskatoverit: kun teette töitä autoonne tai muihin koneisiinne, varokaa sormianne!</w:t>
      </w:r>
    </w:p>
    <w:p>
      <w:r>
        <w:rPr>
          <w:b/>
        </w:rPr>
        <w:t xml:space="preserve">Tulos</w:t>
      </w:r>
    </w:p>
    <w:p>
      <w:r>
        <w:t xml:space="preserve">unohdin lisätä tunkkia, kun väänsin autoani, ja autoni jousitus mursi sormeni.</w:t>
      </w:r>
    </w:p>
    <w:p>
      <w:r>
        <w:rPr>
          <w:b/>
        </w:rPr>
        <w:t xml:space="preserve">Esimerkki 7.2931</w:t>
      </w:r>
    </w:p>
    <w:p>
      <w:r>
        <w:t xml:space="preserve">Teksti: tifu- tämä tapahtui aiemmin tänään. heittää pois tilin, jos luokkatoverit ovat redditissä. minulla oli viimeinen lopullinen tänään ja se oli luokan, että minun piti opiskella kovimmin varten. menin rakennukseeni aikaisin, koska muut opiskelijat luokassa yleensä istua maassa ulkopuolella luokkahuoneessa ja käydä läpi materiaalia koepäivinä ennen luokan alkaa. nyt jostain syystä ajattelin, että olisi hyvä idea tehdä aamiaiseksi maailman suurin munakas. latasin sen ämmän oikein kunnolla. olin aika krapulassa eilisiltaisesta ryyppäämisestä ja halusin aloittaa päiväni oikein kunnon aamiaisella siinä toivossa, että pärjäisin kokeessa paremmin.  Minun pitäisi myös lisätä, että olen laktoosi-intolerantikko. sen lisäksi, että vatsani syvyyksissä oli kiehumassa koko ajan paskakasa, olen myös todella hermostunut kokeen vastaanottaja. istuin siis maassa epämukavassa asennossa 20 minuuttia ennen loppukokeiden alkua, ja se iski minuun.  aloin hikoilla todella kovasti. puhuminen kävi yhä vaikeammaksi. vatsani tuntui siltä kuin se olisi uinut niagaran putouksissa. en pystynyt enää kiinnittämään huomiota ja minun oli päästettävä tuo demoni irti. kumarruin kohteliaasti ulos ja suuntasin kohti vessaa, joka sijaitsi suoraan käytävän toisella puolella.  ikään kuin kirjaimellisesti nousin ylös ja kävelin eteenpäin ovelle. varmistin, että keräsin kaikki tavarani, koska tiesin jo, ettei tästä ollut paluuta. kylpyhuone oli ilokseni tyhjä, joten istuin alas ja aloin tehdä töitä. noin puolivälissä paskaa kuulin jonkun toisen tulevan sisään ja hän meni vieressäni olevaan koppiin.  minun ei oikeastaan tarvinnut enää kakata, mutta minulla oli sellainen tunne, että siellä oli kakkaa, joka ei pääse pois. olin oikeassa. kun nousin ylös, minulla oli loputon pyyhkiminen. tässä siis seisoin ja pyyhin persettäni 35 minuutin ajan, mikä tuntui 35 minuutilta, kun yhtäkkiä se vain tuli ulos.  Pissasin koko lattialle. en tiedä miksi, sitä ei ollut koskaan ennen tapahtunut. se kimposi maasta ja roiskui kaikkialle. viereisessä kopissa oleva kaveri sanoo "mitä vittua?" sitten kuulen kovan äänen ja hän sanoo "kusipää!". vilkaisen alle ja näen hänen puhelimensa makaavan lattialla juuri ennen kuin hän nostaa sen ylös. olin niin nolona. punastuin kuin nykyajan herrasmies ja juoksin ovelle. kun avasin sen, minun piti käyttäytyä viileästi, mikä onnistuikin mielestäni aika hyvin. istuin takaisin luokkatovereideni joukkoon ja vedin muistikirjani esiin niin nopeasti kuin pystyin.  2 minuuttia myöhemmin kaveri kävelee ulos... suoraan siihen oppilasryhmään, jonka kanssa olin opiskelemassa. hän oli yksi luokkani oppilaista, joka oli itse asiassa paikalla ennen kuin menin paskaksi. hän tuijotti minua raivokkain ilmein. luulin, että se oli menoa juuri siinä. sekosin täysin.  väri haihtui iholtani. mutta ei, hän ei sanonut sanaakaan. istui vain alas ja odotti, että koe alkaisi. joka kerta kun katsoin ylös, hän näytti vain yhä vihaisemmalta. kun professorimme tuli paikalle ja avasi oven meille, hän oli ensimmäisten joukossa ovella.  istuessani näen hänen puhuvan kahdelle kaverille, joiden vieressä hän yleensä istuu tunnilla. lasken kirjalaukkuni alas ja vilkaisen viimeisen kerran taaksepäin juuri kun he alkavat nauraa ja katsovat minua. en pystynyt keskittymään mihinkään sen kokeen aikana. olen melko varma, että mokasin sen. halusin niin kovasti pois sieltä, että merkitsin vain b:n koko viimeiseen osioon, jotta voisin lähteä ennen kuin kukaan noista kavereista ehtii. en halunnut ottaa riskiä, että törmäisin heihin, jotka odottivat minua käytävällä tai jotain.</w:t>
      </w:r>
    </w:p>
    <w:p>
      <w:r>
        <w:rPr>
          <w:b/>
        </w:rPr>
        <w:t xml:space="preserve">Tulos</w:t>
      </w:r>
    </w:p>
    <w:p>
      <w:r>
        <w:t xml:space="preserve">Pissasin vahingossa luokkatoverini kengille (ja puhelimelle) pyyhkiessäni persettäni, ja sitten jouduin taistelemaan loppukokeessa tietäen, että hän ja kaksi muuta tiesivät tapahtuneesta.</w:t>
      </w:r>
    </w:p>
    <w:p>
      <w:r>
        <w:rPr>
          <w:b/>
        </w:rPr>
        <w:t xml:space="preserve">Esimerkki 7.2932</w:t>
      </w:r>
    </w:p>
    <w:p>
      <w:r>
        <w:t xml:space="preserve">Teksti: tämä tapahtui ennen kuin valmistuin, mutta se on hyvää vanhaa lukiodraamaa niille teistä, jotka pitävät siitä ;) olin seurustellut tämän tytön Janen kanssa noin 5 kuukautta. suloinen tyttö, hyvin ujo, mutta huolehtiva ja kohtelias. suojelin häntä todella, joten kun sain selville, että kaverini Mark oli ihastunut häneen, en ollut kovinkaan iloinen. Jane kertoi minulle, kuinka hän puhui tytön kanssa sisäänkäynnillä, kun hän odotti kyytiään luokan päätyttyä (onnekas tyttö pääsi kotiin aikaisin), kun lähdin lounaalle. lopulta hän yritti pyytää häntä treffeille, mutta tyttö kieltäytyi ilmeisistä syistä. olin vihainen, että hän tekisi niin paskoja asioita, mutta en aikonut antaa vihani ottaa yliotetta. aioin saada hänet kiinni tästä, mutta aioin saada hänet kunnolla. Joten annoin hänen leikkiä pikku fantasiaansa siitä, että hän jotenkin aikoi varastaa tyttöystäväni minulta. jane sanoi, että hän lopettaisi puhumisen hänen kanssaan, jos se häiritsisi minua, mutta sanoin hänelle, ettei minua haittaa; se oli osa suunnitelmaani. olin lähdössä kaupungista joksikin aikaa ja minulla oli jotain erityistä suunnitteilla ;). (ei, emme aikoneet naida vessassa wtf) normaalisti pda inhottaa minua ja me kaksi tuskin edes halasimme koulussa. mutta päivää ennen lähtöä käväisin heidän luonaan ennen lounaalle menoa ja antaisin tyttöystävälleni mukavan pitkän suudelman markin edessä. ollakseni täysin rehellinen, olin innoissani. Pelasin kohtausta päässäni kuin sarjamurhaaja, joka odottaa tappoa. Kun päivä vihdoin koitti, menin innokkaasti tyttöystäväni luokse, ja tosiaan, siellä oli Mark, joka näytti vielä surullisemmalta kuin olin odottanutkaan. Hän vaikutti yllättyneeltä mutta iloiselta nähdessään minut. Säästän teidät surullisilta yksityiskohdilta, mutta lopulta tein sen. annoin Janelle syvimmän ja intohimoisimman suudelman, jonka olin koskaan antanut, ja varmistin, että se paskiainen Mark näki sen. Kun olin valmis, katsoin häntä "tämä tyttö on minun, joten sinun on parempi painua vittuun" -ilmoituksella, mutta sanoin vain "hei, Mark!"." Voi veljet, hänen ilmeensä oli kaunis. hän näytti aivan murtuneelta ja lyyhistyi hieman, näytti pienemmältä kuin koskaan. tunsin sydämeni sykkivän, kun kävelin pois, tuntien itseni maailman kuninkaaksi. pysyin hiljaa, mutta jättimäinen virne kasvoillani kertoi ystävilleni, että jotain oli tekeillä. lopulta yksi heistä otti markin puheeksi. "Jestas, näitkö hänet tänään? Hän näytti niin pirun surulliselta, miesparka." "se kusipää ansaitsi sen", vastasin viileästi odottaen jonkun kysyvän, mitä olin tehnyt. hiljaisuus. lopulta joku katkaisi sen yhdellä "savage", ja palasimme lounaillemme. jokin tuntui olevan pielessä. sain tietää, mikä se oli kotimatkalla. sain Janelta tekstiviestin, jossa hän kiitti minua suudelmasta. hymyilin. mutta seuraava tekstiviesti sai minut melkein menettämään kahvilan maissinaksut. "Hei, oletko kuullut Markista? Ilmeisesti hänen isoisänsä kuoli, minusta tuntui niin pahalta hänen puolestaan tänään :( hän murtui kun lähdit, poika parka." Ja juuri silloin kaikki viha, jota olin tuntenut häntä kohtaan, muuttui syyllisyydeksi. tiesin, että Markin vanhemmat olivat eronneet, joten isovanhemmat kasvattivat hänet. sanoin kirjaimellisesti kavereilleni, että hän ansaitsi menettää isoisänsä. olen vitun mulkku.</w:t>
      </w:r>
    </w:p>
    <w:p>
      <w:r>
        <w:rPr>
          <w:b/>
        </w:rPr>
        <w:t xml:space="preserve">Tulos</w:t>
      </w:r>
    </w:p>
    <w:p>
      <w:r>
        <w:t xml:space="preserve">kaveri flirttaili tyttöystävälleni, joten suutelin häntä hänen edessään sen sijaan, että olisin pissannut hänen päälleen ja vaatinut häntä itselleni. kaveri näytti tuhoutuneelta ja tunsin itseni kuninkaaksi. kävi ilmi, että se johtui siitä, että hänen isoisänsä kuoli ja tunsin itseni paskaksi. olisi pitänyt vain pissata hänen päälleen.</w:t>
      </w:r>
    </w:p>
    <w:p>
      <w:r>
        <w:rPr>
          <w:b/>
        </w:rPr>
        <w:t xml:space="preserve">Esimerkki 7.2933</w:t>
      </w:r>
    </w:p>
    <w:p>
      <w:r>
        <w:t xml:space="preserve">Teksti: No, aff sai minut vihdoin kiinni. vuosien varrella tarpeeksi monta ponnahdusikkunaa ilmestyneiden ponnahdusikkunoiden jälkeen uteliaisuuteni heräsi, ja käytin 20 dollaria premium-käyttäytymiseen 1 kuukaudeksi. en halunnut oikeasti seurustella, mutta halusin nähdä, oliko se todella täynnä todellisia ihmisiä, jotka etsivät todellista seksiä. kun olin päässyt läpi kaikesta "ihmiset haluavat tuntea sinut" -paskailusta (vinkki, ihmiset haluavat vain nähdä v&amp;d:si), olin vapaa tekemään tutkimusta.  reddit, toivon etten olisi koskaan tehnyt sitä. ensimmäinen osuma, joka tuli takaisin, oli nainen, jonka tunsin. nainen, jonka olen tuntenut koko elämäni ajan. tätini. (avioliiton kautta. hän ja setäni erosivat 20 vuotta sitten, mutta hän on edelleen serkkuni äiti ja nainen, jota näen säännöllisesti. ja lisäbonuksena hän oli lapsenvahtina minulle!) "no, tämä vaatii lisää tutkimusta. ei voi olla mahdollista, että tuo on hän." mutta totta helvetissä, siellä hän oli, kaikessa vitun loistossaan. hän ei ole koskaan ollut minusta viehättävä, mutta luoja, jos hänellä ei olisi seuraajia! hän on huippuluokan pano! kommentit, arvostelut... jessus sentään, että hän pääsee liikkeelle. luen näitä arvosteluja, yhden toisensa jälkeen, koska helvetti, olen jo siinä vitun kaninkolossa, kuinka paljon pahemmaksi se voisi enää mennä, kun yksi niistä pistää silmääni. se on kuva, jonka olen nähnyt ennenkin ympäri nettiä. klikkaan profiilia tarkempaa tarkastelua varten ja voi jumalauta, jos se ei ollut yksi vitun läheisistä ystävistäni! nyt minulla on tämä salaisuus, jonka kanssa en tiedä mitä tehdä. olen paljastanut sen parhaalle ystävälleni ja nauranut helvetin paljon. mihin se luultavasti päättyykin. en näe itseäni kertomassa tästä kenellekään perheessäni. kuka heistä uskoo minua, kun kerron liittyneeni aff:iin "tutkimustarkoituksessa"? *edit: siivosin pieniä kielioppivirheitä.*</w:t>
      </w:r>
    </w:p>
    <w:p>
      <w:r>
        <w:rPr>
          <w:b/>
        </w:rPr>
        <w:t xml:space="preserve">Tulos</w:t>
      </w:r>
    </w:p>
    <w:p>
      <w:r>
        <w:t xml:space="preserve">liittyi affiin, näki tätini alasti ja sai selville, että hän nai läheistä ystäväänsä.**</w:t>
      </w:r>
    </w:p>
    <w:p>
      <w:r>
        <w:rPr>
          <w:b/>
        </w:rPr>
        <w:t xml:space="preserve">Esimerkki 7.2934</w:t>
      </w:r>
    </w:p>
    <w:p>
      <w:r>
        <w:t xml:space="preserve">Teksti: Hei reddit, luin ketjua laittomimmasta asiasta, jonka olet tehnyt, ja luin jostain, joka varasti pysäkkimerkin. siitä tuli mieleeni eräs asia. kun olin noin 15 tai 16-vuotias, minun piti ajaa bussilla kouluun joka päivä. se oli julkinen liikenne, joten minun piti odottaa pysäkillä. tämä pysäkki oli vain merkki tolpassa, joka oli laitettu multaan betonisen jalkakäytävän viereen. ei ollut penkkiä eikä mitään ympärillä vähintään 100 metrin päässä joka suuntaan. No, eräänä päivänä aloin keinuttaa kylttiä edestakaisin ja sitten kohtisuoraan siihen nähden. kun olin tehnyt tätä viikon ajan, pylväs tuntui todella löysältä. päätin nostaa sitä, ja totta tosiaan se alkoi tulla ulos reiästä. olin aika peloissani, joten lopetin. samalla viikolla juttelimme ystäväni kanssa ja kerroin hänelle tästä typerästä kyltistä, ja hän sanoi, että mennään hakemaan se. otimme hänen vanhemman veljensä kuorma-auton noin kilometrin päähän, hyppäsimme ulos ja vedimme kyltin ulos maasta. kyltti oli paljon pidempi kuin olin luullut, eikä mahtunut kuorma-auton takapenkille, joten kannoin sitä kilometrin verran kotiin ikkunasta yrittäen olla vahingoittamatta kuorma-autoa. saimme sen kotiin, emmekä tienneet, mitä tekisimme sillä ollenkaan. nopeasti eteenpäin noin kuusi kuukautta myöhemmin, isäni oli ilman ajoneuvoa muutaman kuukauden ajan, joten hän ja minä menimme kauppaan bussilla ja ajoimme sillä takaisin. se oli varmaan ensimmäinen matka bussilla sen jälkeen, koska hän osui pysäkille, enkä ajatellut asiasta mitään, ennen kuin bussikuski jatkoi matkaa. isäni huusi, hei! tuolla on pysäkki! kuski sanoi että ei enää ja jatkoi ajamista seuraavaan pysäkkiin asti. en sanonut sanaakaan mutta syyllisyydentunteeni sai minut tuntemaan itseni paskaksi. tyhmä tekoni vaikutti isääni aikana jolloin hän ei tarvinnut sitä. nousimme pois seuraavalla pysäkillä ja kävelimme kotiin vain noin puolen kilometrin päästä. Ei mikään iso juttu, mutta isäni oli vihainen. hän valitti koko kotimatkan ja koko ajan ajattelin, että kyllä se kyltti ei ole siellä, koska työnsin sen talon alle ryömintätilaan piilottaakseni sen. olen 90-prosenttisen varma, että kyltti on yhä siellä alla.</w:t>
      </w:r>
    </w:p>
    <w:p>
      <w:r>
        <w:rPr>
          <w:b/>
        </w:rPr>
        <w:t xml:space="preserve">Tulos</w:t>
      </w:r>
    </w:p>
    <w:p>
      <w:r>
        <w:t xml:space="preserve">varasti bussipysäkkimerkin ja katsoi, kun isäni huusi bussikuskille, koska tämä ei pysähtynyt.</w:t>
      </w:r>
    </w:p>
    <w:p>
      <w:r>
        <w:rPr>
          <w:b/>
        </w:rPr>
        <w:t xml:space="preserve">Esimerkki 7.2935</w:t>
      </w:r>
    </w:p>
    <w:p>
      <w:r>
        <w:t xml:space="preserve">Teksti: tifu käyttämällä vessassa. niin tänään minun kuudennella jaksolla, joka on algebra 2 päätin mennä hakemaan espanjan kirjani toisesta luokasta, koska halusin opiskella koetta varten minulla oli koulun jälkeen. menin englannin opettajani luokkaan (jossa säilytän suurimman osan tavaroistani, koska hän on kuin äiti minulle) ja saimme pitkästä aikaa keskustelun siitä, miten tehdä tytöt onnelliseksi parisuhteessa. oloni helpottui, lähdin ja lähdin kävelemään takaisin algebran 2 luokalleni, kun yhtäkkiä tunsin hirveän pissahädän. ajattelin, että hei, olen jo ollut ulkona jonkin aikaa, menenpäs nyt vain vapauttamaan itseni. menen ja kun olin juuri lopettamassa, kuulen todella vastenmielisen äänen, jota vain neljän lukiolaisen kaveriporukka voi päästää, kun heillä on hauskaa toisen kustannuksella. He tulevat sisään nauraen ja huutaen ärsyttävästi, ja silloin minulle iski sellainen tunne, että nämä neljä kaveria aikoivat todella pilata päiväni. Pesen käteni ja yritän lähteä, mutta mennessäni ulos yksi heistä pysäyttää minut olkapäälläni (kai tämän runkkarilauman johtaja) ja sanoo: "Hei, jos näet tytön ulkona, sano hänelle, ettei meillä ole hänen käytäväpassiansa". sillä hetkellä halusin vain todella lähteä, en pidä ääliöistä ja heidän kanssaan puhuminen vain ärsyttää minua, joten en välittänyt pätkääkään siitä mitä hänellä oli sanottavaa. menen ulos ja siellä on eräs tyttö joka on jonkinlainen tuttu ja ajattelen "vittu tunnen tämän henkilön." Pysähdyn ja kysyn häneltä onko heillä hänen kulkulupansa ja "hän sanoo että kyllä he ottivat sen, se on ms.".Walkers (englannin opettajani) ja jos en saa sitä takaisin, joudun vaikeuksiin!" katson häntä todella pettyneenä ja sanon "haen sen sinulle". menen sisään ja kysyn kavereilta, missä hänen kulkulupansa on ja tietysti he sanovat, ettei heillä ole aavistustakaan, missä se on. sanon heille, että antakaa se minulle, niin tämä kaikki voi olla ohi. Sen sijaan johtaja vetää esiin pähkinäpakkauksen ja rupeaa heittämään t:tä päälleni ja kaikille muille kuin pyhimysvettä ja sanoo sujuvalla espanjankielellä, että kristuksen voima saa sinut katumaan. aloin todella suuttua ja halusin lyödä häntä (olen hyvin sisäänpäin kääntynyt lapsi, kun on kyse yhteenotoista), mutta halusin todella hoitaa tämän mahdollisimman vähällä draamalla. hän jatkaa heittelyä ja löydän itseni vessan sisäänkäynniltä tytön kanssa, kun hän heittelee sitä meitä kohti. Jätän sen huomiotta ja kävelen hänen ja hänen kätyrinsä väliin ja yritän napata leikepöydän lavuaarista, jota hänen kaksi muuta vahtikoiraansa vartioivat. heti kun laitan käteni siihen, toinen sanoo "hei, se ei ole sinun ja nappaa sen" ja minä sanon "se ei ole sinunkaan, se on tytön ulkona".       Otan siitä kiinni ja jotenkin vedän sen ulos ja käsken sen antaa sen tytölle, hän antaa sen tytölle, kun hänen ystävänsä nauravat, ja heti kun hän ohittaa sen, hän menee hakemaan roolilomaketta, joka kuuluu kulkulupaan, ja tyttö taistelee sitä vastaan, ja minä vain katson ja odotan, että se eskaloituu. tyttö saa leikepöydän ja roolilomakkeen, mutta sitten johtaja nappaa hänen pähkinänsä ja heittää ne, ja tyttö tietysti vihaisena pudottaa kaiken ja huutaa hänelle. ja tietysti kaverit nappaavat sen taas ja minun on mentävä hakemaan se onnistuin saamaan paperin mutta leikepöytä meni yhden kaverin kanssa jonka näin vievän sen taakse mutta se oli niin hektistä etten pystynyt ajattelemaan selkeästi. kysyn johtajalta "missä on leikepöytä anna se minulle...." hän sanoo "se on vessassa" sanon ok ja menen kohti koppia odottaen että se olisi lattialla tai jotain.       en löytänyt sitä ja kun lopetin tarkistamisen he pakenivat ulos vessasta. juoksin ulos ja kysyin tytöltä minne he menivät ja hän ei ollut varma. kävelin eteenpäin ja näin neljän kaverin ryhmän kävelevän ja katsovan meitä. menin heidän peräänsä mutta kadotin heidät. kysyin tytöltä tietävätkö he millä luokalla he olivat ja hän vei minut. Kun kävelimme sisään, he istuivat toistensa lähellä ja hymyilivät typerästi nähdessään minut. menin suoraan apulaisopettajan luo ja selitin, ettei hänestä ollut apua ja sanoi vain, ettei hän halunnut sietää heidän paskanjauhantaansa. sillä välin tyttö huutaa johtajalle, ilmeisesti he tunsivat toisensa, ja sillä välin hänen ystävänsä huutaa "oooh n*#$a" joka kerta, kun tyttö huutaa vain yllyttäen. sanon tytölle että lopeta huutaminen se ei auta ja kysyn rauhallisesti että missä se passi on. hän katsoo minua dramaattisesti ja heiluttaa käsiään ja sanoo "ei minulla ole sitä se on vessassa he laittoivat sen sinne" ( niin nopea uhraamaan lampaansa) sanon hänelle "ok me käymme tarkistamassa jos se ei ole siellä minä kerron dekaanille koska olen kyllästynyt tähän". menemme takaisin vessaan ja arvatkaa missä se on ei lattialla tai vessan takana missä en olisi välittänyt vaan vessassa joka on täynnä oksennusta puoliksi. otan sen (puhtaalta puolelta ) ja sanon ajattelen "se on vitun ällöttävää" kävelen sen ulos tyttö katsoo minua niin yllättyneenä ja kävelemme dekaanin luo. kerron hänelle mitä tapahtui ja pyydän pääsyä takaisin matikkaan etten joutuisi vaikeuksiin. kävelen ulos toivotan tytölle onnea ja kun menen matikan opettajani luokkaan hän tietysti kysyy missä olin. kerron hänelle ja huomasin että hän ei uskonut sitä. sitten hän kertoi minulle että eräs ystäväni sai mielenhäiriön kun olin poissa ja tarvitsi kulkulupaa päästääkseen, mutta hän ei voinut päästää häntä koska minulla oli kulkulupa. tunsin itseni heti vielä paskemmaksi ja kävelin omalle paikalleni, jossa minun piti selittää muille ystävilleni mitä tapahtui. kaiken tämän jälkeen kävelin ystäväni kanssa (ei sen, joka oli saanut hermoromahduksen) kohti iltapäiväkerhoa ja näin johtajan. en voinut olla nauramatta hermostuneesti, kun kävelimme toistemme ohi. ja nyt minua vaivaa todella tämä epäilys, etten halua nähdä noita tyyppejä kun olen yksin. en todellakaan halua olla tekemisissä heidän kanssaan, jos näen heidät kun olen yksin edit: toivottavasti tämä auttaa muotoilun kanssa, se on kirjaimellisesti ensimmäinen postaukseni, joten en ole kovin kokenut, mutta thatnks panoksesta. se myös aiheuttaisi minulle migreenin:( sori kaverit.</w:t>
      </w:r>
    </w:p>
    <w:p>
      <w:r>
        <w:rPr>
          <w:b/>
        </w:rPr>
        <w:t xml:space="preserve">Tulos</w:t>
      </w:r>
    </w:p>
    <w:p>
      <w:r>
        <w:t xml:space="preserve">menin vessaan tyttö oli ostamassa vaivautunut auttoi tyttöä kaverit juoksivat lähti villi hanhi jahtaa selvittää, missä he laittaa asia he varastivat. kalasti käytäväkortti ulos oksennuksen saastuttama wc. ystävä oli mielenterveyden romahdus ja tarvitsi kulkuluvan minulla oli toisen luokan lähteä.</w:t>
      </w:r>
    </w:p>
    <w:p>
      <w:r>
        <w:rPr>
          <w:b/>
        </w:rPr>
        <w:t xml:space="preserve">Esimerkki 7.2936</w:t>
      </w:r>
    </w:p>
    <w:p>
      <w:r>
        <w:t xml:space="preserve">Teksti: minulla on ollut koirani koulutuksessa noin 9 viikkoa. ensimmäiset seitsemän viikkoa olivat ok. tavalliset istu, pysy, asetu - mitä tahansa käskyjä. jokainen istunto on siis 7 viikkoa. ihmettelin, miksi "keskitason" koulutusta kutsuttiin "noviisi 1", mutta en koskaan vaivautunut kysymään. he saivat sen istumaan korotetulla laatikolla... ajattelin "hienoa!". Toisella koulutuskerralla on todella hyötyä!muitakin asioita. kouluttajat käskivät minun tehdä koirani kanssa "kahdeksikkoja" kahden muun koiran ympärillä, ja ajattelin, että se oli keino kouluttaa se "jättämään se". pääkouluttaja sanoi minulle jatkuvasti, että minun pitäisi toistaa ensimmäinen taso. "Miksi?" kouluttajat ovat erittäin tiukkoja. he huutavat minulle, kun koirani makaa istuma-asennossa ja pakottavat minut nostamaan sen takaisin ylös. ok, he ovat erittäin omistautuneita. mitä väliä sillä on? se pysyy silti! he haluavat minun korjaavan sen istuma-asennon, koska se istuu jotenkin vinossa. ok. tänään tein kahdeksikkoa pääkouluttajan kanssa ja minä/koirani tein jotain, joka ei ollut kunnossa, ja kouluttaja tuli huutamaan minulle (kuten yleensä). "nostakaa koiranne nenä ylös!!!! kilpailussa tämä ei ikinä onnistuisi!!!" kilpailussa tämä ei ikinä onnistuisi. kilpailussa. olen kouluttanut koiraani kilpailua varten 9 viikkoa. siksi kouluttajat ovat niin kovia. siksi kaikki olivat niin uteliaita sen rodusta. he luulevat, että vien mädän konnaeläimeni kilpailuun. edit: lapselliset lyhenteet. anteeksi myös, että käytän kännykkää. double edit: tiedän, että on myöhä, mutta hänellä on kuva koirasta, josta on kyse. hän on vasemmalla. http://imgur.com/5zwbdbx.</w:t>
      </w:r>
    </w:p>
    <w:p>
      <w:r>
        <w:rPr>
          <w:b/>
        </w:rPr>
        <w:t xml:space="preserve">Tulos</w:t>
      </w:r>
    </w:p>
    <w:p>
      <w:r>
        <w:t xml:space="preserve">koirani "koulutustunti" on itse asiassa kilpailukurssi, ja kesti 9 viikkoa tajuta se.</w:t>
      </w:r>
    </w:p>
    <w:p>
      <w:r>
        <w:rPr>
          <w:b/>
        </w:rPr>
        <w:t xml:space="preserve">Esimerkki 7.2937</w:t>
      </w:r>
    </w:p>
    <w:p>
      <w:r>
        <w:t xml:space="preserve">Teksti: tämä tapahtui vain muutama tunti sitten. tapailen erästä tyttöä, josta todella pidän, ja suunnittelin yllättäväni hänet odottamalla häntä yhteisellä paikallamme (josta hän kulkee ohi kotiin mennessään, huomaa myös, että tein tämän jo aiemmin, mutta odotin aivan hänen toimistorakennuksensa ulkopuolella). Hän kertoi tekstiviestissä aiemmin, että hän on yhä toimistossa, koska hänen työssään oli ongelmia, joten päätin olla soittamatta ja vain tekstata. ostin ruokaa ja juomaa, koska tiedän, että hän on aika uupunut (hän teki tällä viikolla 3-4 tuntia ylitöitä, tämä päivä mukaan lukien). noin 3 tuntia myöhemmin odotin(12:30), join kahvia pitääkseni itseni hereillä jossain pikaruokaketjussa, hän vihdoin tekstasi, että hän on jo kotona, ja sitten heti tekstasi uudestaan sanoakseen minulle hyvää yötä. joten siinä minä olin, katuen sitä, etten soittanut odotuksen ajan, tuntien oloni tyhjäksi ja pettyneeksi itseeni, jännitykseni hänen näkemisestään muuttui suruksi.ja kun olin menossa kotiin, julkinen ajoneuvo, jossa olin, törmäsi toiseen autoon, ja minä ja muut työmatkalaiset etsimme toisen auton, jossa voisimme matkustaa väsyneinä. sain sentään syödä ruokaa, jonka olin ostanut hänelle.</w:t>
      </w:r>
    </w:p>
    <w:p>
      <w:r>
        <w:rPr>
          <w:b/>
        </w:rPr>
        <w:t xml:space="preserve">Tulos</w:t>
      </w:r>
    </w:p>
    <w:p>
      <w:r>
        <w:t xml:space="preserve">suunnittelin yllättäväni tytön, jota tapailen, ja odotettuani tuntikausia päädyin ikävöimään häntä ja olin jo kotona. kaaduin kotiin mennessäni. silmät kyynelehtivät.</w:t>
      </w:r>
    </w:p>
    <w:p>
      <w:r>
        <w:rPr>
          <w:b/>
        </w:rPr>
        <w:t xml:space="preserve">Esimerkki 7.2938</w:t>
      </w:r>
    </w:p>
    <w:p>
      <w:r>
        <w:t xml:space="preserve">Teksti: muokkaukset: rupioita ei rubiineja. myös, pääsin etusivulle! kiitos kaikista kommenteista :), olen juuri laskeutumassa, mutta luen loput kun pääsen kotiin. sain juuri reddit-kultaa eräältä ystävälliseltä redditorikaverilta. kiitos!!hei reddit, tämä sattui olemaan tällä viikolla. se on aika pitkä, mutta toivottavasti nautitte siitä. minulla oli matka suunnitteilla indiaan ja olin lentämässä pois viime lauantaina. pari viikkoa ennen sitä hain Intian turistiviisumia netissä. Se hyväksyttiin parissa päivässä ja kaikki oli hyvin. ostin lentoliput ja varasin hotellit. lensin yhdysvalloista indiaan ja jatkoyhteys oli saksassa. matkapäivä koittaa. vaihdan kasan dollareita intian rupioiksi ja lähdemme. lennän noin 9 tunnin lennolla saksaan ja minulla on noin tunti aikaa seuraavalle lennolleni. käyn läpi tullin saksassa ja turvatarkastuksen. kaikki hyvin. sitten on lentoyhtiön tiski: "asiakirjojen tarkastus" heti turvatarkastuksen jälkeen, jossa varmistetaan, että sinulla on kaikki asianmukaiset viisumit ja mitä ei ole, jotta voit matkustaa sinne, minne olet menossa. olin hyvin varovainen tulostamaan kaiken ja näyttämään kaiken tämän lentoyhtiön henkilökunnalle. haluan selittää nopeasti, miten intian turistiviisumit toimivat. haet niitä verkossa nimelläsi, passitiedoilla, saapumispäivämäärälläsi jne. Kun viisumi on hyväksytty, saat sähköpostiviestin, jossa on viisumin vahvistusnumero, passin numero jne. tulostat tämän, ja kun pääset indiaan, saat varsinaisen viisumin passiisi. ok, takaisin asiakirjojen tarkastusmoduuliin. olen hieman huolissani, koska lentoni lähtee pian, mutta olen ohittanut tullin ja turvatarkastuksen, joten minun pitäisi olla kunnossa. Näytän miehelle passini ja tulostetun viisumivahvistukseni. hän alkaa selata passiani ja saa huolestuneen ilmeen kasvoilleen. kun hän on valmis, hän katsoo ylös surullisin ilmein ja sanoo, ettei voi päästää minua läpi. intian viisumi vaatii kaksi täysin tyhjää sivua passissa, ja kaikissa minun passissani on jotain. Vaikka se olisi vain maahantuloleima siitä, kun olen saapunut Yhdysvaltoihin, se ei silti ole täysin tyhjä, eikä sitä siis lasketa. minulle alkaa valjeta, etten oikeasti pääse koneeseeni. hän käskee minun mennä lentoyhtiön palvelukeskukseen katsomaan, mitä voin tehdä.pääsen lopulta sinne ja puhun useiden edustajien kanssa. he eivät voi päästää minua menemään, koska minut käännytetään takaisin, kun saavun indiaan, ja heiltä peritään sakkoa siitä, että päästivät minut ylipäätään menemään. tähän mennessä lentoni on myös lähtenyt. he mainitsevat, että voin mahdollisesti saada konsulaatissa lisäsivuja passiin. paluulentoni on vasta viikon kuluttua, joten päätän, että jos saan uudet sivut tarpeeksi nopeasti, pääsen silti Intiaan ja voin käyttää samaa paluulentoa. on sunnuntai ja kaikki on kiinni, joten minun on toistaiseksi rauhoituttava ja soitettava konsulaattiin heti aamulla. otan hotellihuoneen lentokentältä ja myönnän hitaasti tappioni. en todellakaan odota pääseväni, mutta yritän silti, koska miksipä ei. perun kaiken mahdollisen niiltä päiviltä, jolloin en pääse paikalle. maanantai koittaa ja kehoni on täysin sekaisin. minua iskee paskin jetlag, jota minulla on koskaan ollut. en oikeastaan uskonut, että se on olemassa, ennen kuin nyt. päässäni pyydän anteeksi kaikilta ihmisiltä, joita olin hiljaa tuominnut, kun he valittivat jet lagista. soitan konsulaattiin ja he sanovat, etteivät he voi antaa minulle uusia sivuja passiin, mutta he voivat antaa minulle kokonaan uuden "hätäpassin". he kysyvät, milloin haluaisin tapaamisen, ja sanon vain: "Junaudun konsulaattiin, kaikki ovat super mukavia ja tehokkaita ja saan uuden passin tunnin sisällä, olen hyvin vaikuttunut. yhtäkkiä tajuan, että pyhä paska, aion todellakin päästä indiaan! superinnostuneena päätän tutkia kaupunkia vähän. saksa on aika siisti, siellä on mahtavia makkaroita ja rinkeleitä. sataa, mutta sillä ei ole väliä, koska olen menossa indiaan!!! junailen takaisin hotelliin ja varmistan, että soitan intian viisumipisteeseen varmistaakseni, että viisumini on yhä voimassa, jos minulla on uusi passi, ja saan heiltä hyväksynnän. makeeta, varaan lennon kahden päivän päähän, koska en pääse ensimmäiseen kaupunkiin, johon olin menossa intiassa. voisin yhtä hyvin jäädä tänne ja yrittää korjata jet lagia. seuraavana päivänä olen edelleen super jet lagissa ja minulla on kamalaa. menen silti ulos ja tutkin kaupunkia ja päädyn käymään aika siistissä eläintarhassa. nukahdan kahdeksalta illalla ja nukun niin kuin en koskaan ennen. herään seuraavana aamuna virkeänä ja valmiina indiaan. Lentoni lähtee kuuden tunnin päästä, joten syön eeppisen aamiaisen, käyn kuntosalilla ja haaveilen uuden ruoan syömisestä ja siitä, että vihdoin käyttäisin intian rupioita. Sama juttu, menen tullin ja turvatarkastuksen läpi ja taas asiakirjojen tarkastuspaikalle. eri tyyppi, ja tämä on melkoinen mulkku. Näytän hänelle molemmat passini ja viisumini. Hän tekee juttunsa hetken aikaa ja sanoo sitten, ettei voi päästää minua läpi. Mitä?? Hän sanoo, että tulostamani viisumin vahvistussivulla lukee, että passini numero on eri kuin uudessa passissani. Ei helvetti, minulla on uusi passi, mutta vanha täsmää, ja se on täällä kanssani. Kerron myös, että soitin intian viisumipisteeseen kysyäkseni juuri tätä asiaa ja he sanoivat, että kaikki on kunnossa. hän ei vieläkään suostu. hän soittaa esimiehelleen puhelimeen ja tämä sanoo, että ei. pyydän saada puhua hänen esimiehelleen ja hän sanoo, että et voi, mutta voit puhua lentoyhtiön asiakaspalvelupisteen kanssa (sama paikka, jossa olin käynyt edellisellä kerralla). hyvin harvoin muutun tai menetän hermoni. ainoa poikkeus on, kun olen tekemisissä matkapuhelinoperaattoreiden kanssa. joten säilytän rauhallisuuteni. tiedän, että minulla on faktat puolellani, ja minulla on runsaasti aikaa, koska tulin aikaisin. kävelen asiakasedustajien tiskille ja selitän koko tarinan. tämä nainen ymmärtää, hän on minun puolellani. hän sanoo, että hänen on vain saatava todisteet siitä, että ei ole väliä, jos sinulla on uusi passi. hän soittaa intian konsulaattiin saksassa, ja he sanovat, etteivät ole varmoja. googletan ja löydän heidän verkkosivuiltaan selvän maininnan siitä, että on ok, jos sinulla on uusi passi. hän soittaa intian viisumipalveluun varmistaakseen asian, ja siellä sanotaan, että ei ole ongelma, jos hankit uuden passin ja viisumi on vanhassa passissa, kunhan sinulla on molemmat passit mukanasi. minulla ei kuitenkaan ollut viisumia, vaan viisumilupa, ja se sitoo sitä, kummalla passilla haet viisumia. joten viisumilupani on sidottu vanhaan passiin, jossa on iso "peruutettu"-leima. oletan, että kun soitin intian viisumipisteeseen päivää aiemmin, he luulivat, että minulla oli jo viisumi passissani, enkä ajatellut selventää asiaa. rouva on tosi pahoillaan ja sydän murtunut puolestani. olen valmis. lähden kotiin. hävisin tämän. nyt ajattelin, että tähän se loppui. en lähde intiaan, hyväksyn sen. en voi syödä ruokaa tai käyttää intian rupioita. lähden kotiin. otan kirjatut laukkuni ja menen paluulentoni operoivan lentoyhtiön lipputiskille. paluulentoni oli sunnuntaina (nyt oli keskiviikko), ja se meni india -&gt; saksa -&gt; usa. hienoa, voin vain ottaa toisen lennon sunnuntaina ja palata kotiin. tai vielä parempi, voin ehkä ottaa saman lennon huomenna tai jotain. ei. Ilmeisesti jos et nouse lennon ensimmäiselle osalle (india -&gt; saksa), koko matkamme pyyhkiytyy pois, etkä voi nousta toiselle lennolle. et voi myöskään peruuttaa ensimmäistä lentoa ja olla tyytyväinen, koska voi olla kalliimpaa mennä saksasta -&gt; me kuin mennä india -&gt; saksa -&gt; me. wut. näin minulle joka tapauksessa sanottiin. eli vaikka olisin vain chillaillut saksassa sunnuntaihin asti, en voinut nousta lennolle, josta olin jo maksanut. joten oli miten oli, jouduin maksamaan vaihtomaksun ja lennon hinnan erotuksen tai hankkimaan kokonaan uuden lennon. Päädyin vaihtamaan lennon seuraavalle päivälle 500 dollarin hintaan ja varaamaan toisen huoneen lentokentän hotellissa. olin täysin lyöty tässä vaiheessa. jäin huoneeseeni koko päiväksi pelaamaan videopelejä ja tilaamaan huonepalvelusta viiniä. tänään nousin lennolle takaisin Yhdysvaltoihin. Pelkäsin, että nyt us-viisumini (en ole amerikkalainen, joten minulla on myös sellainen) ei toimisi uuden passin kanssa ja minut käännytettäisiin jälleen kerran takaisin kuuluisassa "document check" -moduulissa. onneksi ongelmia ei ollut. kirjoitan tätä nyt lentokoneesta käsin, kun olen matkalla kotiin. ei indiaa minulle. yhteensä menetettyjä lentoja: 4 + vaihtomaksutKiitos, että luit redditiä.</w:t>
      </w:r>
    </w:p>
    <w:p>
      <w:r>
        <w:rPr>
          <w:b/>
        </w:rPr>
        <w:t xml:space="preserve">Tulos</w:t>
      </w:r>
    </w:p>
    <w:p>
      <w:r>
        <w:t xml:space="preserve">Olin matkalla Intiaan jatkoyhteydellä Saksan kautta. juuttuin Saksaan, koska tarvitsin uuden passin. sain uuden passin. Intian viisumi ei kelpaa uudessa passissa. ei Intiaa.</w:t>
      </w:r>
    </w:p>
    <w:p>
      <w:r>
        <w:rPr>
          <w:b/>
        </w:rPr>
        <w:t xml:space="preserve">Esimerkki 7.2939</w:t>
      </w:r>
    </w:p>
    <w:p>
      <w:r>
        <w:t xml:space="preserve">Teksti: (Eräänä päivänä, ehkä 6 tai 7 viikon jälkeen, olimme melko intiimejä. olemme aina olleet hyvin puhelias seksin aikana, se todella saa meidät liikkeelle, joten puhumme likaisesti ja intohimoisesti, ja kesken hänen sormituksensa, kaikki kuumana ja kiihtyneenä, seuraava asia, jonka purskahdan ulos, on "uggh, rakastan sinua niin paljon.". odota ei!" Yritin heti sanoa hänelle, ettei hän välittäisi siitä, ja hän pysähtyi ja nauroi ja sanoi epäröivästi takaisin, mutta viikkoa myöhemmin sanoimme sen oikeasti ja kaikki oli hyvin. silti olen aina vihannut sitä, että se oli ensimmäinen rakastan sinua. Se on niin epäromanttista, kun se vain pamahtaa ulos, kun hän nai minua sormella asuntolahuoneessa, ja kerroin sen hänelle hiljattain. hänen vastauksensa: "Tiedäthän, että se ei ollut ensimmäinen kerta, kun sanoit sen?" Innostuin hetkellisesti ja tunsin itseni kamalaksi. olin jo tunnustanut rakkauteni unelmieni miehelle ja unohtanut sen? mutta ehkä se ei ollutkaan seksin aikana! Ehkä se oli suloista ja sanoin sen unissani tai jotain! ei. ilmeisesti viikko sen jälkeen, kun meistä tuli pari, harrastimme seksiä kuin eläimet, ja sanoin rakastavani häntä jossain vaiheessa kliimaksia, ja hän sanoi sen takaisin, koska "piti minusta niin paljon, ettei halunnut pilata sitä" (tai pilata seksiä, luultavasti). joten kyllä, seksi tekee minusta todellisen romantikon. (edit: sanamuoto)</w:t>
      </w:r>
    </w:p>
    <w:p>
      <w:r>
        <w:rPr>
          <w:b/>
        </w:rPr>
        <w:t xml:space="preserve">Tulos</w:t>
      </w:r>
    </w:p>
    <w:p>
      <w:r>
        <w:t xml:space="preserve">Tuntui pahalta, että sanoin ensimmäisen kerran rakastan sinua seksin aikana... kävi ilmi, että se ei ollut ensimmäinen, mutta ensimmäinen oli myös seksin aikana, ja olin unohtanut sen.</w:t>
      </w:r>
    </w:p>
    <w:p>
      <w:r>
        <w:rPr>
          <w:b/>
        </w:rPr>
        <w:t xml:space="preserve">Esimerkki 7.2940</w:t>
      </w:r>
    </w:p>
    <w:p>
      <w:r>
        <w:t xml:space="preserve">Teksti: Tämä tapahtui itse asiassa noin 30 vuotta sitten. olin menossa tapaamaan ystävää viikonlopuksi ja saavuin hänen talolleen vasta juuri pimeän tultua. kaiken lisäksi ajoin hänen pihalleen poliisiauton seurassa, koska olin ajanut punaisia valoja päin ja olin juuri ajanut hänen pihatielleen, kun poliisi sytytti valot. kun poliisi kirjoitti minulle sakkoa, katsoin ylös taloon ja näin ....ei mitään. ystäväni ei joko ole kotona tai hän teeskentelee, ettei tunne minua. en ole huolissani, koska hän käski minua päästämään itseni sisään, jos hän ei ole paikalla, kun saavun paikalle. poliisin lähdettyä kävelen hänen autokatoksensa alla olevaan oveen ja nykäisen sitä. se on lukossa. kävelen ympäri taloa kokeillen jokaista ulko-ovea, ja ne ovat kaikki lukossa. Yhdessäkään niistä ei ole tervetuliaismattoja tai ilmeisiä paikkoja, joihin joku voisi jättää avaimen, joten otan esiin veitseni (perhosveitsi, jossa on kuuden tuuman terä), liu'utan pultin takaisin autokatoksen oveen ja olen sisällä. juuri silloin ystäväni poikaystävä - jota en ollut koskaan tavannutkaan - huutaa ja hyökkää minua kohti ison keittiöveitsen kanssa. Onnistun ottamaan veitsen häneltä pois, kun tuhoamme keittiötä, ja minulla on nyt kaksi veistä kädessäni, ja talon omistaja kyyristelee nurkassa, kun sama poliisi, joka oli juuri antanut minulle sakkolapun, raahautuu yhä auki olevasta ovesta sisään ase kädessä ja käskee minua pudottamaan aseeni. poikaystävä oli ilmeisesti soittanut poliisit, kun kävelin ympäri taloa etsimässä avointa ovea.Yritän selittää, mitä tapahtui, mutta on selvää, että hän on enemmän vaikuttunut kämppiksen kertomuksesta, jossa väkivaltainen psykopaatti murtautui hänen kotiinsa ja yritti murhata hänet veitsellä. juuri kun alan miettiä, joudunko viettämään seuraavat 10 vuotta vankilassa, koska olen väärässä talossa, ystäväni astuu takaovesta sisään ruokakassi täynnä olutta.hän katsoo keittiönsä raunioita, poliisia ja kerättyjä aseita ja sanoo suoraan: "kaikki ovat näköjään jo esittäytyneet. haluaisiko joku oluen?" poliisi huokaisee, pudistaa päätään, kääntyy sitten ystävääni kohti ja heilauttaa hänelle sormea sanoen: "tämä on viimeinen kerta, kun tulen tänne." Ystäväni rakastaa pelotella poikaystäväänsä. hän ei ollut kertonut hänelle, että olin tulossa käymään, ja oli tarkoituksella lähtenyt hakemaan olutta suunnilleen silloin, kun minun piti saapua. hän pysäköi kadun varteen ja katseli. hänestä poliisiauto, joka seurasi minua pihalle, oli hieno veto. perjantaina ennen kuin hän oli lähtenyt kaupungista viikonlopuksi ja ennen lähtöään hän oli piilottanut hälytysradion ullakolle ja asettanut sen noin puoli tuntia sen jälkeen, kun hänen poikaystävänsä tavallisesti menee nukkumaan. poikaystävä oli noussut sänkyyn ja kuuli olohuoneesta kolahduksen ... hän päätti, että kissa leikki. sitten hän kuuli askelten kolinaa katon yli. vain oravia. sitten ullakolla oli helvetti irti. hän soitti hätänumeroon, veti peiton päänsä päälle ja odotti, että neljä aseistettua poliisia (joista yksi oli hössöttänyt meille) saapui paikalle ja sammutti radion.</w:t>
      </w:r>
    </w:p>
    <w:p>
      <w:r>
        <w:rPr>
          <w:b/>
        </w:rPr>
        <w:t xml:space="preserve">Tulos</w:t>
      </w:r>
    </w:p>
    <w:p>
      <w:r>
        <w:t xml:space="preserve">murtautui ystävänsä taloon ja oli vähällä kuolla auttaessaan häntä tietämättään pilailemaan poikaystäväänsä.</w:t>
      </w:r>
    </w:p>
    <w:p>
      <w:r>
        <w:rPr>
          <w:b/>
        </w:rPr>
        <w:t xml:space="preserve">Esimerkki 7.2941</w:t>
      </w:r>
    </w:p>
    <w:p>
      <w:r>
        <w:t xml:space="preserve">Teksti: tämä tapahtui vähän yli viikko sitten, enkä todellakaan ole ylpeä tästä. olin töissä tavanomaisessa työvuorossani karkkikaupassa kotikaupungissani. tuona päivänä töissä oli eräs hyvin iäkäs nainen ja minä itse. pomo päätti olla tulematta (oli maanantai, joten liike oli hiljaista tähän aikaan muutenkin). keskipäivän aikoihin otin lounaan tavalliseen tapaan, söin maapähkinävoileivän ja pari karkkia. kaikki sujui ongelmitta noin 20 minuuttia sen jälkeen, kun olin lopettanut. sitten yhtäkkiä sain hirvittävän kivun, joka ampui rintakehääni pitkin ja kaulaani. silloin ahdistuneisuuteni tekee tehtävänsä ja alan panikoida sisäisesti. tämä vain pahentaa tilannetta ja kipu voimistuu niin, että luulen saavani sydänkohtauksen. kävelen seurassani olevan naisen luo, joka tuijottaa minua ja sanoo: "näytät kamalalta! onko kaikki kunnossa?" pääsin murtumispisteeseeni ja sanoin hänelle, että minun on mentävä sairaalaan. hän ymmärsi ja päästi minut lähtemään. ajoin kaupungin keskustaan lähisairaalaan. kuvittelin mielessäni koko ajan pahimpia tapauksia. minut kytkettiin kaikkiin koneisiin, koska kaikki oireeni olivat synonyymejä sydänkohtaukselle. perheeni liittyy luokseni hoitohuoneeseen, kaikki tietysti sairaana huolissaan. silloin lääkäri tulee sisään puolivillaisesti hymyillen kertoen minulle, että rasitin ruokatorveani liian nopeasta syömisestä. Tämä aiheutti suunnatonta kipua rinnassani ja kaulassani. näytettyäni täydelliseltä idiootilta hoitaja tulee sisään ja pyytää perhettäni poistumaan hetkeksi. hän kertoo, että heidän on annettava minulle pistos kipuun, mikä sai minut tuntemaan oloni hieman paremmaksi koko asian suhteen. siihen asti, kunnes näin neulan. Tämä massiivinen kapistus, jonka hän veti ulos, palautti pikkulapsen sisälläni. Tämä ei ollut aivan sitä, mitä olin kuvitellut, ajattelin, että pieni neula tai jopa vain ibuprofeeni ja olisin jo matkalla. mutta ei. hän käski minun kumartua, koska se menee perseeseeni. nauroin ja ajattelin, että hän pilaili. ei hän pilailikaan. pistos sattui pahemmin kuin kipu rinnassani. se oli kuin olisi saanut naulapyssyn takapuoleen. en pystynyt istumaan tuntikausiin sen jälkeen. minua pilkataan vieläkin tämän takia. edit: kiitos kaikista vastauksista ja tarinoista! edit 2: kiitos kullasta!</w:t>
      </w:r>
    </w:p>
    <w:p>
      <w:r>
        <w:rPr>
          <w:b/>
        </w:rPr>
        <w:t xml:space="preserve">Tulos</w:t>
      </w:r>
    </w:p>
    <w:p>
      <w:r>
        <w:t xml:space="preserve">söi voileivän ja sai sen takia luodin perseeseen.</w:t>
      </w:r>
    </w:p>
    <w:p>
      <w:r>
        <w:rPr>
          <w:b/>
        </w:rPr>
        <w:t xml:space="preserve">Esimerkki 7.2942</w:t>
      </w:r>
    </w:p>
    <w:p>
      <w:r>
        <w:t xml:space="preserve">Teksti: päätin siis käyttää nenänauhaa tänään, koska minun on otettava henkilökuva. tiedän, että ne näyttävät aina kauheilta , mutta ajattelin, että se voisi olla hieman parempi. valitettavasti olen puolisokea ilman silmälasejani, enkä voinut käyttää niitä ja nauhaa. menin kuuntelemaan televisiota olohuoneeseeni odottaessani, että asia kuivuu, ja 10 minuutin kuluttua nousin ylös mennäkseni takaisin kylpyhuoneeseen. nyt asuntoni on pieni ja ovet ovat kapeita. syvyyshavainnointikykyni on myös pielessä ilman laseja. potkaisin vahingossa oviaukkoa kävellessäni siitä läpi. joten nyt sen sijaan, että olisin lähtenyt hakemaan valokuvia, kuorrutan violettia ja turvonnutta varvasta, joka on epäilemättä murtunut ja muistuttaa läheisesti makkaraa.</w:t>
      </w:r>
    </w:p>
    <w:p>
      <w:r>
        <w:rPr>
          <w:b/>
        </w:rPr>
        <w:t xml:space="preserve">Tulos</w:t>
      </w:r>
    </w:p>
    <w:p>
      <w:r>
        <w:t xml:space="preserve">nenänpuhdistusnauhat saivat minut murtamaan varpaani potkaisemalla ovenkarmia.</w:t>
      </w:r>
    </w:p>
    <w:p>
      <w:r>
        <w:rPr>
          <w:b/>
        </w:rPr>
        <w:t xml:space="preserve">Esimerkki 7.2943</w:t>
      </w:r>
    </w:p>
    <w:p>
      <w:r>
        <w:t xml:space="preserve">Teksti: tämä tapahtui monta vuotta sitten, mutta nyt olen tosissani ymmärtämässä mokaani. lukiossa yritin painia jonkun 100 kiloa painavamman ja 2 vuotta minua vanhemman kanssa. tämä kaveri oli todella vahva ja tein valtavan virheen. painimme noilla ohuilla sinisillä matoilla betonin päällä ja minut heitettiin maahan murtamalla solisluutani. nuorena en tajunnut murtaneeni mitään luuta. nyt kun olen vanhempi tajusin murskanneeni koko olkapääni.  Todellinen moka tapahtui sen jälkeen, kun en mennyt sairaalaan ja periaatteessa kestin sen. kun lopulta menin lääkäriin, olkapääni ei murtunut uudelleen ja se parani väärin. nyt olen tässä 12 vuotta myöhemmin, kun olkapää on rikki eikä minulla ole rahaa uudelleenrakennusleikkaukseen. tietokoneen ääressä on kipeä olla pitkiä aikoja, joten on todella vaikeaa tehdä pöytätyötä. minulla on vaikeuksia nukkua öisin, koska nukun yleensä kyljelläni. en tiedä, mitä tehdä tässä vaiheessa, kun olen työtön, eikä minulla ole vakuutusta.</w:t>
      </w:r>
    </w:p>
    <w:p>
      <w:r>
        <w:rPr>
          <w:b/>
        </w:rPr>
        <w:t xml:space="preserve">Tulos</w:t>
      </w:r>
    </w:p>
    <w:p>
      <w:r>
        <w:t xml:space="preserve">pilasi elämäni, koska olen tyhmä.</w:t>
      </w:r>
    </w:p>
    <w:p>
      <w:r>
        <w:rPr>
          <w:b/>
        </w:rPr>
        <w:t xml:space="preserve">Esimerkki 7.2944</w:t>
      </w:r>
    </w:p>
    <w:p>
      <w:r>
        <w:t xml:space="preserve">Teksti: Hän oli ollut todella flirttaileva ja seksuaalinen. kun ehdotin kolmen kimppaa, tein puoliksi vitsiä, testasin vesiä, jos haluatte (tiedätte tarkalleen, mistä puhun). hän ei ollut huvittunut. ollenkaan. millään tavalla.</w:t>
      </w:r>
    </w:p>
    <w:p>
      <w:r>
        <w:rPr>
          <w:b/>
        </w:rPr>
        <w:t xml:space="preserve">Tulos</w:t>
      </w:r>
    </w:p>
    <w:p>
      <w:r>
        <w:t xml:space="preserve">Jos se on sinulle liian pitkä, painu vittuun. Ja kaksi muuta ihmistä.</w:t>
      </w:r>
    </w:p>
    <w:p>
      <w:r>
        <w:rPr>
          <w:b/>
        </w:rPr>
        <w:t xml:space="preserve">Esimerkki 7.2945</w:t>
      </w:r>
    </w:p>
    <w:p>
      <w:r>
        <w:t xml:space="preserve">Teksti: tämä tapahtui itse asiassa eilen, mutta tiesin virheestäni vasta tänä aamuna.töissä toimitusjohtaja oli pyytänyt varastoluetteloa kaikista hallinnoimistamme tuotemerkeistä näyttääkseen eräälle, jonka kanssa hän oli kokouksessa (yksi tärkeimmistä asiakkaistamme) - varastoluettelot olivat liian pitkiä tulostettavaksi, joten lähetin ne hänelle sähköpostitse ja lähetin ne pyydetyllä tavalla myös asiakkaalle, jonka kanssa hän oli kokouksessa. En kuitenkaan lähettänyt listaa kokouksessa olleelle miehelle, vaan lähetin vahingossa varastoluettelot toiselle asiakkaalle, joka ei saanut nähdä tätä arkaluonteista tietoa. sain tietää tästä suuresta aloittelijan virheestä vasta seuraavana aamuna, kun toimitusjohtaja lähetti minulle ja esimiehelleni sähköpostia, jossa todettiin, että minun pitäisi "olla varovaisempi lähettäessäni näin arkaluonteista tietoa"... Pelkään nyt, että työni on vaakalaudalla, ja pelkään palata töihin kohtaamaan kaikki.</w:t>
      </w:r>
    </w:p>
    <w:p>
      <w:r>
        <w:rPr>
          <w:b/>
        </w:rPr>
        <w:t xml:space="preserve">Tulos</w:t>
      </w:r>
    </w:p>
    <w:p>
      <w:r>
        <w:t xml:space="preserve">lähetin kaikki varastointinumeromme asiakkaalle, jolla ei pitäisi koskaan olla pääsyä näihin tietoihin, toimitusjohtaja ja esimies ovat tietoisia tästä valtavasta virheestä, ja nyt pelkään, että minulla ei ole enää pitkään aikaan työtä.</w:t>
      </w:r>
    </w:p>
    <w:p>
      <w:r>
        <w:rPr>
          <w:b/>
        </w:rPr>
        <w:t xml:space="preserve">Esimerkki 7.2946</w:t>
      </w:r>
    </w:p>
    <w:p>
      <w:r>
        <w:t xml:space="preserve">Teksti: söin eilen illalla päivällistä setäni kanssa, joka on eläkkeellä oleva yrityksen toimitusjohtaja ja todella rikas. olemme olleet läheisiä jo muutaman vuoden ajan, ja hän tietää, että olen tulossa vaikka perhetilanteesta. vaikka hän on eläkkeellä, hän on edelleen mukana monissa investointihankkeissa ja uusien yritysten perustamisessa. hän on perustanut yritystä jo muutaman vuoden ajan ja vihjannut aina, että kun yritys on toiminnassa, hän ottaa minut mukaan, jotta voisin vihdoin tienata itse kunnolla rahaa. koska hän ei ole kovin hyvä tietokoneiden kanssa, hän on käyttänyt minua viime vuodet ilmaisena henkilökohtaisena avustajanaan. päivittäin hän lähettää minulle +20 sähköpostiviestiä laadittavaksi. hän on liian laiska lähettämään niitä eteenpäin (tai hän ajattelee, että vastaanottajien silmissä näyttää vain paremmalta, että joku avustaja huolehtii hänen posteistaan). minun on myös laadittava paljon asiakirjoja, koska hän on liian laiska oppiakseen muotoilemaan Word-dokumenttia oikein.tänään illallisella hän kertoi minulle, ettei minulle ole sijaa hänen yrityksessään, koska hän haluaa pitää työ- ja perhe-elämän erillään toisistaan. säilytin rauhallisuuteni enkä puhjennut raivosta sen jälkeen, kun olin vuosikausia käyttänyt väärin vapaa-aikaani. kävellessäni takaisin hänen asunnolleen minulle tuli yhtäkkiä halu sylkeä hänen päälleen. (tiedän todella, että minun ei olisi pitänyt tehdä niin. se on säälittävää). koska en pystynyt tekemään sylkemisääntä, sain vain valtavan kuorman sylkeä käteeni ja halusin heittää sen hänen takkinsa päälle. jotenkin liioittelin liikettäni, ja koko kuorma valui hänen kaljuun päähänsä ja tippui hänen silmälaseilleen. hän oli ällistynyt siitä, että kuorma vettä putosi hänen päähänsä, kun kävelimme hänen asuntonsa käytävällä. onneksi hän ei epäillyt mitään. vaikka kuolin sisältäni, säilytin tyyneyteni. tarkistin katon ja valonheittimet mahdollisten vuotojen varalta ja sanoin hänelle, että kyseessä saattoi olla kattoon juuttunut kondenssivesi. kun hän oli yläkerrassa, hän kertoi koko tarinan vaimolleen (tädilleni), ja he sopivat soittavansa putkimiehelle niin pian kuin mahdollista. juuri nyt putkimies tutkii vuotoa ja tekee kattoon reikiä. kuolen kirjaimellisesti ilonpilkasta juuri nyt.</w:t>
      </w:r>
    </w:p>
    <w:p>
      <w:r>
        <w:rPr>
          <w:b/>
        </w:rPr>
        <w:t xml:space="preserve">Tulos</w:t>
      </w:r>
    </w:p>
    <w:p>
      <w:r>
        <w:t xml:space="preserve">yritin sylkeä setäni takin päälle, mutta liioittelin liikettäni ja päädyin peittämään hänen kasvonsa. vakuutin hänet siitä, että hänen kattonsa vuotaa, ja putkimies tarkastaa nyt, onko vahinkoa.</w:t>
      </w:r>
    </w:p>
    <w:p>
      <w:r>
        <w:rPr>
          <w:b/>
        </w:rPr>
        <w:t xml:space="preserve">Esimerkki 7.2947</w:t>
      </w:r>
    </w:p>
    <w:p>
      <w:r>
        <w:t xml:space="preserve">Teksti: tämä tapahtui tänään...ja on lauantai, joten kyllä kai tämä on laillista, koska siihen liittyy kakkaa, mutta ei minun. oli siis 5:00 tänään ja halusin mennä syömään ennen kuin iso peli (clemson vs. uga) alkoi 5:30, joten menin ja nappasin aterian, sanotaan sitä xazbyn kanaksi. palasin kotiin juuri ajoissa aloituspotkuun ja söin päivällistä, kun clemson otti avausajon touchdownin. sitten se tapahtui.  Katsoin koiraani, jolla oli hieman mielenkiintoinen ilme, mutta se näytti olevan kunnossa, tai niin ainakin luulin. muutamaa sekuntia myöhemmin alkoi röyhtäily, ja koiraparka oksensi mukavan kasan oksennusta, joka oli koostumukseltaan kuin sloppy joe, mutta väriltään harmaampi. en nähnyt, mikä aiheutti oksennuksen, mutta se nauttii siitä, miltä monet asiat maistuvat, joten tämä ei ole mikään harvinaislaatuinen asia sille; jokin ei vain tainnut sopia.  Kun yritin puhdistaa yllättävän mehukasta sloppy joeta, peli jatkui. unohdin painaa dvr:n tallennusnappia, mutta se ei ollut iso juttu... onhan kohokohtia ja pikakatselua syystä, eikö niin? No, se ei ollut vielä ihan ohi. kun olin hakemassa lisää paperipyyhkeitä siivotakseni sloppy joen koiran oksennuksen loppuun, en huomannut koirani hermostuvan ovella. kun olin kiireinen yhden siivoushomman loppuun saattamisen kanssa, koiran suolisto päätti tulla mukaan.  Koirani ei kai vain voi sietää sitä, ettei uga osaa kirjoittaa sanaa "koira". tauko. jos sinulla ei ole koskaan ollut (epä)iloa haistaa koiran woo:ta (vetistä kakkaa, joka tunnetaan myös ripulina), et vain ymmärrä, mitä seuraavaksi tapahtuu.  ei ole sanoja selittämään, kuinka ehdottoman inhottava haju on. olin hengenpelastaja ennen valmistumistani alma materista (clemsonista tietenkin), ja olen siivonnut paljon melko ikäviä asioita aikanani. karvapallojen, roskien, lehtien jne. mössöistä. roskakoreihin, joissa ei ole kantta, sekoitettuna sateeseen, matoihin ja kuumassa kesäauringossa käymiseen, olen hoitanut paljon ilman suurempia ongelmia. nämä kokemukset eivät valmistaneet minua mihinkään sellaiseen, mitä oli tapahtumassa. joka tapauksessa, tässä kohtaa polttoaineeni alkaa. kun olen lopettanut ensimmäisen siivoustehtävän, kuulen toisen kierroksen roiskumisen. katson ylös ja näen hyytelömäisen koirankakkakasan. paska... sitten se iski minuun. haju, jota ei voi kuvailla sillä, kuinka ehdottoman, hirvittävän iljettävää se on.  Ilmeisesti ainoa haju, jonka kanssa minulla on todella ongelmia, on kakan haju. se alkoi vain kuivahtelulla, joten ajattelin, että "peitän hajun pyyhkeellä pääni ympärillä! eihän tästä varmasti tule mitään ongelmia..." Menen siis hakemaan pienen pyyhkeen ja kiedon sen pääni ympärille tehden siitä keinotekoisen kaasunaamarin. se ei sitoudu kiinni, joten kiinnitän sen pallomyssyllä. päätän, että paras siivousstrategia on hakea paperipyyhkeitä ja pyyhkäistä mahdollisimman paljon mooshia luudan pölykaukaloon.  tämä suunnitelma toimii melko hyvin, kunnes vien pölykauhan vessaan. pienen haistelun ja vessanpönttöön liukastumisen äänen välillä kuivakäskyt muuttuvat märkäkäskyiksi, mutta siinä oli yksi ongelma. pyyhemaskistani tuli oksennusnaamari. onneksi minulla oli "pikavapautus" irrottamalla pesäpallohattuni. siinä vaiheessa en voinut vähempää välittää siitä, että pyyhkeeni putosi sitten siihen, mikä oli nyt oksennuksen ja kauhan vessanpönttöallas.  odotin vähän aikaa, jotta se, mikä oli kerran maukas iso xaz-välipala-ateria, sai tippua hieman kasvoiltani, ennen kuin menin hakemaan lisää paperipyyhkeitä pyyhkiäkseni kasvoni pois ja puhaltamaan oksennus-sotkun nenästä. joka tapauksessa, nyt on puoliajan loppu ja peli on tasan ja kaikki näyttää olevan siivottu.  Olen suihkuttanut fysolia ja lebreezeä poistamaan jäljellä olevan hajun ja kaikki on hyvin. peli jatkuu. go tigers! p.s. koira näyttää olevan kunnossa nyt, mutta se pysyy häkissään vielä hetken aikaa muuten kuin viemällä sen ulos, jotta se voi selvitä mahdollisista tulevista kierroksista.</w:t>
      </w:r>
    </w:p>
    <w:p>
      <w:r>
        <w:rPr>
          <w:b/>
        </w:rPr>
        <w:t xml:space="preserve">Tulos</w:t>
      </w:r>
    </w:p>
    <w:p>
      <w:r>
        <w:t xml:space="preserve">koira oksensi ja sai sitten ripulin noin 2 minuutin aikana heti clemvuga-pelin alettua. teki pyyhkeestä "kaasunaamarin" yrittäessään estää pahoinvointia aiheuttavia ripulihöyryjä, ei toiminut, kaasunaamari muuttui oksennusnaamariksi. tifu. *ptooey*</w:t>
      </w:r>
    </w:p>
    <w:p>
      <w:r>
        <w:rPr>
          <w:b/>
        </w:rPr>
        <w:t xml:space="preserve">Esimerkki 7.2948</w:t>
      </w:r>
    </w:p>
    <w:p>
      <w:r>
        <w:t xml:space="preserve">Teksti: hieman yli puolitoista vuotta sitten päätin investoida piilolinsseihin (olen käyttänyt silmälaseja siitä lähtien, kun olin 3. luokalla). käsikirjoitukseni oli niin huono, että linssien paino aiheutti nenääni kipua. minulla on myös lievä astigmatismi toisessa silmässä, joten oikeat ja vasemmat linssini eivät ole vaihdettavissa keskenään. tämän vuoksi tavalliset piilolinssit eivät istu aivan oikein, ja minun on ostettava torisia linssejä. ennen kuin otin askeleen ja ollessani halpis, olin yrittänyt hankkia värillisiä piilolinssejä silmälasien käsikirjoituksen avulla. Se meni kauheasti pieleen, ja se oli erittäin epämukavaa. tunsin itseni kuin avaruusolio, joka yrittää irrottaa silmiään. viime vuoden toukokuussa menin takaisin optikolleni ja maksoin täyden toristen piilolinssien tutkimuksen (120 dollaria). hän tarjoutui tilaamaan minulle koko vuoden piilolinssit, mutta ajattelin, että saisin ne halvemmalla webeyecare-verkkopalvelusta. tässä kohtaa mokasin: kun menin syöttämään oikean ja vasemmanpuoleisten silmieni tiedot, vaihdoin ne. Ajattelin, ettei sillä ole väliä, ja unohdin sen. kun ne saapuivat, laitoin oikeaan silmään oikealla merkityn laatikon ja vasempaan silmään vasemmalla merkityn laatikon. koska olin ollut niin kauan päivittämättä reseptiäni, en huomannut suurta eroa. minulla oli ajoittain päänsärkyä ja tarkennusvaikeuksia, mutta katsoin sen johtuvan väsymyksestä ja siitä, että olin tottunut käyttämään piilolinssejä. heräsin tänään ja tajusin, että minulla on viimeiset piilolinssit. Käsikirjoitukseni on vanhentunut (kirjaimet alkoivat olla melko epäselviä), joten oli aika mennä optikolle. hän tekee työnsä piilolinssit paikoillaan, sitten hän pyytää minua ottamaan ne pois ennen kuin tarkistaa ne uudelleen. syntyy hyvin kiusallinen hiljaisuus, kun hän katsoo muistiinpanojaan ja tarkistaa numerot kahdesti. sitten hän ojentaa minulle piilolinssiasiani ja pyytää minua laittamaan piilolinssit takaisin, mutta vastakkaisiin silmiin. hämmästyttävää kyllä, pystyin taas näkemään kunnolla. alkuperäiseen käsikirjoitukseeni ei tullut muutosta. vastaanottoapulainen naureskeli minulle.</w:t>
      </w:r>
    </w:p>
    <w:p>
      <w:r>
        <w:rPr>
          <w:b/>
        </w:rPr>
        <w:t xml:space="preserve">Tulos</w:t>
      </w:r>
    </w:p>
    <w:p>
      <w:r>
        <w:t xml:space="preserve">**olen käyttänyt vääriä piilolinssejä puolitoista vuotta. en ole fiksu.</w:t>
      </w:r>
    </w:p>
    <w:p>
      <w:r>
        <w:rPr>
          <w:b/>
        </w:rPr>
        <w:t xml:space="preserve">Esimerkki 7.2949</w:t>
      </w:r>
    </w:p>
    <w:p>
      <w:r>
        <w:t xml:space="preserve">Teksti: tapahtui muutama vuosi sitten, mutta en ole koskaan jakanut sitä kanssanne, joten tässä sitä mennään. illallinen tytön kanssa, jota olin seurustellut muutaman viikon ajan (kutsumme häntä s:ksi)... nämä olivat luultavasti kolmannet treffit. söimme mukavan, täyttävän aterian buca di beppossa (italialainen perheravintola). lähdimme ravintolasta melko mukavasti ja olimme menossa kohti elokuvateatteria. kolme sekuntia pysäköintilaitokselta lähdön jälkeen alkoi ensimmäinen vatsan blitzkrieg-aalto. "voi paska" ajattelin, mutta se oli vielä hallinnassa. yleensä ensimmäinen aalto on hallittavissa, ja olimme vain noin 10 minuutin ajomatkan päässä määränpäästä. "olen pahoillani, mutta minun on löydettävä paikka, jossa voin pysähtyä hetkeksi", selitin s:lle. kaksi minuuttia myöhemmin toinen aalto. ei hyvä. se oli voimakasta. ja aaltojen väli oli hyvin huolestuttava. ennätykseni osoittaa, että yleensä selviän kahdesta aallosta. tässä vaiheessa peräsuoleni oli ylitäytetty kakkapallo, ja urhea ilmapallosolmu oli alistumassa. tiesin, että minulla oli vain noin minuutti aikaa löytää vessa, nopeasti.onneksi edessä oli huoltoasema. valitettavasti kolmas aalto iskee. aloin hikoilla vuolaasti, kädet pitivät tiukasti kiinni ohjauspyörästä samalla kun persereikäni puristui yhteen kuin jollapurje yrittäen pelotella espanjalaista armadaa. viimeisellä päättäväisyydelläni ja sulkijalihasten voimalla onnistuin jättämään autoni moottori käyntiin ja katsomaan kohti huoltoaseman konttoria, ja nopealla tahdilla sisään. "Kylpyhuone?" Huoltoasema näkee minut, näkee paniikki-ilmeeni ja sanoo viisi sanaa, joita en halunnut kuulla. "anteeksi, se ei ole auki". no siinä vaiheessa olin käyttänyt viimeisetkin voimani tulvaporttien pidättämiseen, ja kun kävelin ulos, kaikki oli ohi. purot ja purot puoliksi nestemäistä häpeää täyttivät bokserihousuni ja alkoivat valua molempia jalkojani pitkin alas, ja vielä käyvän autoni ajovalot osoittivat suoraan minuun, kun tein kakkaa sekoittaen takaisin kohti autoa. S-parka ei varmaankaan odottanut perjantai-iltansa saavan tällaista odottamatonta käännettä. Otin katsekontaktin S:n kanssa matkustajan istuimella, ja pystyin vain pudistamaan päätäni nolona ja täydellisenä ihmisenä epäonnistuneena. hän avasi ikkunan ikään kuin kysyäkseen jotain (aivan kuin hän ei olisi jo tiennyt), ja pystyin vain toistamaan: "se on ulkona. se tuli ulos." kun edelleen pudistelin päätäni ja kakkasekoitin jalkojani. rupesin kyykkimään kohti huoltoaseman takana olevaa roskista ja viittasin ihanalle treffikumppanilleni, että hän siirtäisi autoni roskikseen, jotta voisin riisua likaiset vaatteeni. Se sujui ilman välikohtauksia, lukuun ottamatta liian uteliaan escaladen kirkkaita ajovaloja, jotka sattuivat viipymään päälläni hieman pidempään kuin oli tarpeen. jouduin heittämään alushousuni pois farkkujeni mukana, mutta onneksi kenkäni säästyivät. kiipesin takaisin autoon, ja onneksi hän ei nauranut minulle tai nolannut minua enempää, kun pyysin häntä vain ajamaan minut kotiin, jotta voisin vaihtaa vaatteet/siistiytyä. olin takapenkillä, mutta en halunnut liata autoani, joten minun oli noustava nelinkontin. Valitettavasti se tarkoitti sitä, että kummin päin tahansa katsoin, takamukseni oli ikkunaa vasten. emme myöskään päässeet kovin pitkälle, ennen kuin häpäistyn takamukseni hirveä haju alkoi täyttää auton. ei myöskään kestänyt kauan sen jälkeen, ennen kuin hän alkoi kuivana nyyhkyttää, toistuvasti. tummennetut ikkunat oli pakko laskea alas. Muistan vieläkin, kuinka katsoin olkani yli, ruskettumattoman takamukseni kaaren ohi, ja näin viereisellä kaistalla tila-autossaan istuvan, luultavasti erittäin mukavan vanhemman naisen ilmeen. hänen kasvonsa muuttuivat nopeasti uteliaisuudesta täydelliseen järkytykseen ja inhoon käsiteltyään henkisesti silmiensä edessä olevaa kuvaa. en edes ehtinyt sanoa sanoja "anteeksi", mutta olin... niin pahoillani. edit: wow gold! en olisi ikinä villeimmissäkään unelmissani uskonut, että kakkani olisi yhtään minkään arvoinen. kiitos ystävällinen muukalainen!edit 2: kiitos kerronnasta /u/kuromankuro!!! http://youtu.be/psunet6chse</w:t>
      </w:r>
    </w:p>
    <w:p>
      <w:r>
        <w:rPr>
          <w:b/>
        </w:rPr>
        <w:t xml:space="preserve">Tulos</w:t>
      </w:r>
    </w:p>
    <w:p>
      <w:r>
        <w:t xml:space="preserve">kakkasin housuihini, pilasin treffit, mutta päädyin olemaan tytön kanssa monta vuotta, ennen kuin erosimme syistä, jotka eivät liittyneet kakkaan.</w:t>
      </w:r>
    </w:p>
    <w:p>
      <w:r>
        <w:rPr>
          <w:b/>
        </w:rPr>
        <w:t xml:space="preserve">Esimerkki 7.2950</w:t>
      </w:r>
    </w:p>
    <w:p>
      <w:r>
        <w:t xml:space="preserve">Teksti: joten asun Yhdysvalloissa ja olen vierailulla serkkujeni Dominikaanisessa tasavallassa. yleensä, kun olen Yhdysvalloissa, kytken datani päälle ja pois silloin tällöin, kun olen poissa talosta tarkistamaan asioita. joten noin kaksi päivää sitten minä ja perheeni eksyimme tiellä ja päädyimme ajamaan 6 tuntia johonkin satunnaiseen hotelliin ennen kuin palasimme aamulla. Joten aina silloin tällöin kytkin verkkovierailudatan päälle ja tarkistin google mapsista, missä olimme, ja ehkä kävin vähän aikaa redditissä. koko juttu on nyt ohi, ja tänä aamuna aamiaisen jälkeen äitini kysyi, olenko käyttänyt dataa tähän mennessä. sanoin kyllä silloin tällöin ja hän sai sähköpostia, jossa luki, että häneltä on veloitettu 300 dollaria, ja hulluinta on, että käytin vain noin 18mb :( minulla on at&amp;t.</w:t>
      </w:r>
    </w:p>
    <w:p>
      <w:r>
        <w:rPr>
          <w:b/>
        </w:rPr>
        <w:t xml:space="preserve">Tulos</w:t>
      </w:r>
    </w:p>
    <w:p>
      <w:r>
        <w:t xml:space="preserve">käytin verkkovierailudataa kansainvälisesti ja sain maksun 300 dollaria toistaiseksi vain 18mbs käytettynä</w:t>
      </w:r>
    </w:p>
    <w:p>
      <w:r>
        <w:rPr>
          <w:b/>
        </w:rPr>
        <w:t xml:space="preserve">Esimerkki 7.2951</w:t>
      </w:r>
    </w:p>
    <w:p>
      <w:r>
        <w:t xml:space="preserve">Teksti: kukaan ei oikeasti pidä lentämisestä. se on yleensä stressaavaa, aina on jotain tai joku, joka ärsyttää sinua (huutavat vauvat, myöhästymiset), etkä todennäköisesti voi sataprosenttisesti, kun pääset lopulliseen määränpäähäsi. joten tässä tulee: alkoholi! me kaikki rakastamme niitä 9 dollarin oluita, eikö niin? hemmetin oikein. olin juuri saapunut chicago o'hareen new yorkin la guardian lentokentältä. olin jo jonkin verran humalassa saapuessani windy cityyn, ja olin hyvällä tuulella, koska olin juuri saanut tytön numeron baarissa lga:ssa. minulla oli boarding passin perusteella aika tiukka jatkoyhteys: suoraan sanottuna en uskonut selviäväni siitä.menen siis portille, ja mitä ihmettä? lento on myöhässä 45 minuuttia! hienoa, ehdin vielä lennolleni takaisin Golden Stateen. mitä kello on? aika ottaa olut. otan siis yhden oluen ja menen takaisin portille. baarista on ehkä 30 sekunnin kävelymatka lähtöportille. lento on myöhässä toiset 30 minuuttia! mitä kello on? aika toiselle hemmetin oluelle. kello on nyt noin 20.00 baarissa, ja istun siellä viileänä kuin kurkku stella artois'n kanssa. söpö tyttö vieressäni tilaa oluen. alamme jutella, ja hän on aivan naurettavan söpö. ihan vain ystävällistä keskustelua: hänellä oli lento nousemassa koneeseen, kuten minullakin. katson puhelimeeni, ja siinä luki 20.15. täydellistä, menen nyt takaisin portille, koska näytöllä oli lukenut boarding time: 830pm. palaan takaisin lähtevälle portille. jaahas, näen lennon lähtevän telakkajuttuun. mitä vittua? olen lentänyt paljon elämässäni, eikä tällaista ole koskaan tapahtunut. mutta luulen, että koska kyseessä oli yhdistyvä myöhästymisaika, myöhästymisaika vaihteli enemmän +/-. Joten, minun mokani kai. nyt olen vain surullinen panda ja seuraava lento kaliforniaan lähtee vasta aamukahdeksalta: noin 12 tuntia aikaa tappaa. haen vielä kaksi olutta ja päätän, että minun pitäisi mennä hotelliin. seison ulkona jonossa odottamassa taksia, ja siellä on toinen söpö tyttö. Vedin kaikkien aikojen surkeimman iskurepliikin. tosin, olen aika kännissä ja kömpelö tässä vaiheessa ja saan hädin tuskin sanoja ulos: "No... mulla on sulle yksi kysymys: mikä sun nimi on?" Tytön vastaus? periaatteessa huutaa: "Onko sillä oikeasti väliä juuri nyt?!" hm, ei kai. Olin täysin känninen degeneroitunut, ulkona oli noin 45 astetta lämmintä, ja kaikki olivat enemmän tai vähemmän vain hieman paskalla tuulella sunnuntai-iltana. joten nyt olen super surullinen panda, ja sanoin vain, että vitut siitä, ja nukuin lentokentällä koko yön istuen tuolissa. hänen kieltäytymisensä jostain syystä muutti mieleni siitä, että menin hakemaan hotellin läheltä lentokenttää.</w:t>
      </w:r>
    </w:p>
    <w:p>
      <w:r>
        <w:rPr>
          <w:b/>
        </w:rPr>
        <w:t xml:space="preserve">Tulos</w:t>
      </w:r>
    </w:p>
    <w:p>
      <w:r>
        <w:t xml:space="preserve">myöhästyin lennolta, iskin humalassa söpöä tyttöä taksijonossa, masennuin entisestään ja nukuin lentokentällä ~10 tuntia.</w:t>
      </w:r>
    </w:p>
    <w:p>
      <w:r>
        <w:rPr>
          <w:b/>
        </w:rPr>
        <w:t xml:space="preserve">Esimerkki 7.2952</w:t>
      </w:r>
    </w:p>
    <w:p>
      <w:r>
        <w:t xml:space="preserve">Teksti: niin, ensinnäkin, en ole koskaan käyttänyt redditiä elämässäni, joten jos mokaan kirjoitukseni tai jotain, pyydän anteeksi?? tyttöystäväni käski minun lähettää tämän tänne. niin, minä ja tyttöystäväni olemme aika lailla maailman mukavin pari. ik ik ik, ällöttävää, eikö? no niin. se on tärkeä tekijä tarinassani oops. olimme kaupungissa tekemässä ostoksia eläimillemme, kun tunsin hieman nälkää, joten tyttöystäväni ja minä päätimme pysähtyä Asdaan ja ostaa muutaman välipalan. Olemme aika lailla ihmistyyppejä, jotka inhoavat puhumista muiden kanssa missään tilanteessa, joten huomattuamme, että siellä ei ollut itsepalvelukassoja, päätimme (ikävä kyllä) mennä tavalliselle kassalle. tässä kohtaa asiat alkoivat mennä vähän - kiusallisiksi. kassalla oleva avustaja oli nainen, luultavasti noin 30-40-vuotias, kun taas minä ja tyttöystäväni olemme vasta 18 ja 19. Avustaja oli luultavasti yksi ärhäkkäimmistä ihmisistä, joita olen koskaan elämässäni tavannut. ja näytti pohjimmiltaan kuivuneelta luumulta. koska olen täysi kusipää, tuijotin heitä, kun yhtäkkiä sain halun sanoa tytölleni, että rakastan häntä. joten tein sen. ainoa ongelma oli, että tuijotin suoraan avustajaa, kun tein niin. joten kaikkien (myös tyttöystäväni) näkökulmasta näytti siltä, että tunnustin ihastukseni tälle tuntemattomalle. tyttöystäväni alkoi luonnollisesti nauraa, ja kun tajusin virheeni, kaaduin lattialle ja melkein näkyvästi nyyhkytin. olin niin nolona. sanomattakin on selvää, että myyjä ei ollut kovin vaikuttunut. itse asiassa hän näytti täysin ällöttyneeltä. en suoraan sanottuna päässyt kaupasta ulos tarpeeksi nopeasti. tyttöystäväni ei vieläkään anna minun elää sen jälkeen.</w:t>
      </w:r>
    </w:p>
    <w:p>
      <w:r>
        <w:rPr>
          <w:b/>
        </w:rPr>
        <w:t xml:space="preserve">Tulos</w:t>
      </w:r>
    </w:p>
    <w:p>
      <w:r>
        <w:t xml:space="preserve">kävin brittiläisessä walmartissa ostamassa välipaloja ja päädyin tunnustamaan kolmekymppiselle naiselle.</w:t>
      </w:r>
    </w:p>
    <w:p>
      <w:r>
        <w:rPr>
          <w:b/>
        </w:rPr>
        <w:t xml:space="preserve">Esimerkki 7.2953</w:t>
      </w:r>
    </w:p>
    <w:p>
      <w:r>
        <w:t xml:space="preserve">Teksti: epävarma siitä, onko tämä oikea alatunniste, joten jos tarina sopii paremmin jonnekin muualle, ilmoittakaa minulle, niin laitan sen sinne.Ajan jotain 80-luvun mustaa avoautoa, viisivaihteista Mustangia. nimesin hänet hiljattain kurtiksi (ei välttämättä kurt cobainin mukaan, mutta ehdottomasti kurtiksi kuten kurt cobain, koska ajattelin, että hänellä oli samanlainen persoonallisuus).eilen sattui olemaan kurt cobainin syntymäpäivä. vien autoni kurtin aiemmin päivällä työkokoukseen, ja lähtiessäni huomaan, että sillä on vaikeuksia käynnistyä. oletan, että tämä johtuu siitä, että bensa on vähissä ja se on hyvin kylmäluonteinen, eikä yhdistelmä vain ollut sen suosikki. minua tarvittiin heti kadun toisella puolella ja minun piti lähteä maksulliselta parkkipaikalta, joten menin eteenpäin ja ajoin kadun toiselle puolelle ja tiesin, että tarvitsisin luultavasti bensakanisterin lähtiessäni. se on syvältä, mutta se on mitä on. työkaverini vei minut hakemaan bensakanisterin ja bensaa, ja palasimme takaisin. Laitoin bensaa, eikä kurt vain käynnistynyt. kas, jätin ajovalot päälle ja akku oli tyhjä. parkkipaikka on vilkas, joten päätimme työkaverin kanssa mennä ostamaan hyppykaapeleita, jumalauta, ja palata myöhemmin, kun muutamat autot ovat tyhjentyneet. ostamme kaapelit ja menemme hänen ystävänsä luokse. meidän on lähdettävä ennen kuin on liian myöhä, mutta hänen autonsa on kännisten kusipäiden tukkimana. lainaamme hänen ystävänsä autoa, ja työkaverini on määrä palata takaisin, kun hän on hypännyt minut pois. pääsemme autolleni, hypännyt onnistuneesti pois. nousen autosta irrottaakseni kaapelit, ja kun teen sen, moottori sammuu. tyhjäkäynnillä. autoni on joko niin kylmäluonteinen, tai sitten minun on tarkistettava jokin asia. kiinnitän kaapelit välittömästi uudelleen ja menen takaisin kuolleen autoni luokse tajutakseni, että olen lukinnut vitun avaimet sisään. Mukaan lukien ainoan kopion kotiavaimestani. hienoa. vitun hienoa. nyt olen vihainen. soitin lukkosepälle, päivystäjä antaa minulle kaksikymmentäviisi minuuttia aikaa tulla luokseni, mikä on hyvä, koska on kylmä ja täysin mukava muukalainen, joka lainasi meille autonsa, haluaa lähteä pian.lukkosepällä kesti kaksi ja puoli tuntia päästä paikalle. sitten hän veloitti 140 dollaria bensiinikanisterin ja jo ostamieni käynnistyskaapeleiden lisäksi. koko päivän kestänyt koettelemus. joku tyttö jäi jumiin minun typeryyteni takia. vittu. jumalauta. olen niin vihainen.</w:t>
      </w:r>
    </w:p>
    <w:p>
      <w:r>
        <w:rPr>
          <w:b/>
        </w:rPr>
        <w:t xml:space="preserve">Tulos</w:t>
      </w:r>
    </w:p>
    <w:p>
      <w:r>
        <w:t xml:space="preserve">Jos nimeät autosi itsetuhoisen laulajan mukaan, se yrittää tappaa itsensä syntymäpäivänään.</w:t>
      </w:r>
    </w:p>
    <w:p>
      <w:r>
        <w:rPr>
          <w:b/>
        </w:rPr>
        <w:t xml:space="preserve">Esimerkki 7.2954</w:t>
      </w:r>
    </w:p>
    <w:p>
      <w:r>
        <w:t xml:space="preserve">Teksti: pakollinen tämä tapahtui muutama kuukausi sitten.joten muutaman vuoden ajan olen harrastanut spfx-meikkiä ja kuvaan videoita, joissa on tehty efektejä. joten vittuilu tapahtuu, kun kuvaamme kohtausta, joka vaatii mustelman näyttelijän kasvoihin. mustelman piti olla nopea, joten kokeilin nopeasti muutamaa käsivarteeni saadakseni käsityksen siitä, miten niitä voi tehdä tehokkaasti, käytin kuitenkin alkoholilla aktivoitua meikkiä voiteen sijaan, mikä vain lisää mokaa myöhemmin. periaatteessa 4+ tuntia myöhemmin ja olen uupunut ja menen nukkumaan käymättä suihkussa tai pesemättä itseäni pois. sitten maanantaiaamu koittaa ja menen kouluun normaalisti, mutta englannissa otan kuitenkin hikipaitani pois ja opettajani haukkuu henkeään. idiootti minä olin unohtanut edellisen yön vaikutukset ja minut lähetettiin toimistoon. toimistossa nauroin sille ja sanoin että se oli meikkiä, ja he eivät uskoneet minua, sanoivat minulle että se on ok ja ettei minun tarvitse keksiä tekosyitä. nauraen yritän hieroa sitä pois, unohtaen että se ei ole meikkivoidetta, jotta se ei juoksisi pois, mikä lisäsi heidän huoltaan. Nyt vanhemmilleni soitetaan ja olen aika vihainen koko tilanteesta, koska kyseessä on vain yksinkertainen väärinkäsitys, mutta lähetin äidilleni tekstiviestin, että ottaisin alkoholin mukaani ennen kuin hän tulee, joten kun hän saapui paikalle, pystyin näyttämään heille, että se oli sittenkin vain meikkiä, mutta koko koettelemus kesti noin neljä tuntia, ja sain jättää viisi kuukautista väliin, mikä oli kai plussaa.</w:t>
      </w:r>
    </w:p>
    <w:p>
      <w:r>
        <w:rPr>
          <w:b/>
        </w:rPr>
        <w:t xml:space="preserve">Tulos</w:t>
      </w:r>
    </w:p>
    <w:p>
      <w:r>
        <w:t xml:space="preserve">meikkasin käsivarteni. unohdin, että meikki oli käsivarressa. menin kouluun. koulussa luultiin, että minua oli pahoinpidelty.</w:t>
      </w:r>
    </w:p>
    <w:p>
      <w:r>
        <w:rPr>
          <w:b/>
        </w:rPr>
        <w:t xml:space="preserve">Esimerkki 7.2955</w:t>
      </w:r>
    </w:p>
    <w:p>
      <w:r>
        <w:t xml:space="preserve">Teksti: tämä oli itse asiassa vuonna 2006. olin siis hengannut tämän tytön kanssa pari kuukautta. olin tuntenut hänet jo vuosia aiemmin, sillä hän oli hyvän ystäväni entinen. aika outoa ja kiusallista, mutta tavallaan "kysyin lupaa" häneltä koko asiaan, ja sain hyvin oudon "ihan sama" -vastauksen. tialsofu seurustelee hyvien ystäviensä exien kanssa.muutaman kuukauden tämän hullutuksen jälkeen hän lopettaa välit kanssani, koska oli koko ajan neuroottinen asian suhteen muutenkin. en ota sitä hyvin vastaan, henkisesti, ja hän oli jo muutenkin aiheuttanut outoa psykologista vahinkoa minulle (kuten minulle pian selvisi), joten olen hiuskarvan päässä siitä, että menetän sen tässä vaiheessa elämääni. tiedän, tiedän, imekää se vittu pois.  Joka tapauksessa, koska kuljimme samoissa piireissä, päädyimme samoihin joulupuserojuhliin muutamaa viikkoa myöhemmin. olimme oikeastaan ihan hyvissä väleissä ja kaikkea, mutta minulla oli silti syvä siemen täydellisestä romahduksesta valmiina itämään. joten luonnollisesti piti kastella kyseinen siemen. ja kastelin sen. hieman alle puolella yhdestä noista jättimäisistä lasikannullisista viiniä. katsokaa, ystäväni ja minä pidimme juomisesta ja hassuttelusta.  mitään pahaa tai negatiivista ei ole koskaan tapahtunut näissä jutuissa, vain hölmöintä hölmöilyä. kuka ei tykkää hölmöilystä? varsinkin viiniä juodessa? kuka ei tykkää seistä seitsemän ihmisen piirissä ja kierrättää kannua ympäriinsä ja ympäriinsä ja ympäriinsä ja ympäriinsä ja anna kun aivoni kuolivat juuri, ja minun täytyy todistaa jotain tälle tytölle. glug glug glug, vittu glug, kaikki mennyt varttitunnissa.Puoli tuntia myöhemmin... 98% tajuttomuus. sanon niin, koska 2% minusta oli vielä tajuissaan, ja minut piti saattaa yläkertaan sammumaan naamalleni varamakuuhuoneeseen. kukaan, minä mukaanlukien, ei kuitenkaan ennakoinut, mitä 1/3 gallonaa kauheaa viiniä voi tehdä sisälläsi. koska noin puolen tunnin kuluttua täytin housuni kakkaa. en mitä tahansa kakkaa. viinikakkaa. sanotaanko, että otat kakkaa ja viiniä ja laitat ne nutribulletiin.  ja sitten raketoit sen ulos takapuolesta. niin minä tein. tosin olin vielä kaksi prosenttia tajuissani, joten muistan (vieläkin) kaiken. kun tajusin, mitä olin tehnyt, yritin lähteä. ilman paitaa, pukuhousut jalassa, läpimärkänä kakkaan. lopulta hyvä ystäväni raahasi minut pois sieltä, ja minut ajettiin kotiin ja autettiin asuntooni, jossa ryömin vessaan.  kun yritin riisua vaatteitani tässä tilassa, oli vaikeaa. ymmärrättehän. joten kaikki, mitä siellä oli, joutui kaikkialle muualle huoneeseen. seiniin. lavuaariin. kylpyammeeseen. vietin seuraavan tunnin nyyhkyttäen ja kakkaamalla lisää, sitten nyyhkyttäen lisää ja siivotessani soopaa soppaviinikakkaani. soitin sitten tuolle tytölle kysyäkseni, oliko hän vihainen minulle tuosta tekemisestä.  koska siinä oli järkeä. terapia auttoi. lopulta. toivottavasti tämä ei riko sääntöä 11. tämä tapahtui viikonloppuna. edit: minun on huomautettava, etten missään vaiheessa nukkunut tai ollut niin tajuttomana, että olisin unohtanut mitään tästä. muistan kaikki näyt, kaikki paniikin tunteet, kaiken. se loi termin. "Tommy, ei!" lähimpien ystävieni keskuudessa, ja he käyttävät sitä edelleen säännöllisesti.</w:t>
      </w:r>
    </w:p>
    <w:p>
      <w:r>
        <w:rPr>
          <w:b/>
        </w:rPr>
        <w:t xml:space="preserve">Tulos</w:t>
      </w:r>
    </w:p>
    <w:p>
      <w:r>
        <w:t xml:space="preserve">oli pimppi erään tytön erosta. hän oli juhlissa. sekosin ja join muutaman litran viiniä alle minuutissa ja vietin loppuillan oman kakkani peitossa**</w:t>
      </w:r>
    </w:p>
    <w:p>
      <w:r>
        <w:rPr>
          <w:b/>
        </w:rPr>
        <w:t xml:space="preserve">Esimerkki 7.2956</w:t>
      </w:r>
    </w:p>
    <w:p>
      <w:r>
        <w:t xml:space="preserve">Teksti: joten olen lähettänyt tämän toisessa säikeessä ja ajattelin, että tämä olisi hyvä paikka sille. pakollinen ei tapahdu tänään, mutta muutama vuosi sitten, noin 2011.I'm 6'4, tuolloin 200 kiloa ja työskenteli ulos päivittäin. entinen jalkapalloilija ja kaikki valtion yleisurheilu. heräsimme kaverini kanssa eräänä lauantaiaamuna krapulassa ja menimme opiskelijakeskukseen hakemaan metrolla parannuskeinoa. sattumalta meillä oli sinä aamuna meneillään paikallinen sarjakuvakilpailu, josta emme tienneet mitään. täysimittaista cosplayta ja kaikkea. jonkun järjestäjän mielestä polttopalloturnaus olisi hyvä idea. vieläpä yhteisvoimin. Joten tässä minä olen, mässäilen metroa täydessä jumppapuvussa, parannan krapulaa ja katselen, kun Pikachu yrittää kiusallisesti iskeä ylipainoista Kagomea. ja minulle tarjotaan mahdollisuutta pelata polttopalloa. haaste hyväksytään. joten he alkavat järjestää peliä ja jakavat joukkueet. En ole paras polttopalloilija ikinä, mutta kilpailijoihin verrattuna olen polttopallon lebron jamesin veroinen. joten ammuin ihmisiä kuin hullu, vash the stampede, out. goku, gone. raiden, fatality. se oli niin paha juttu, että joukkuekaverit vain nappasivat palloja ja toivat ne minulle, joten minun ei tarvinnut edes kerätä ammuksia. Jokaisen pelin lopussa voittajajoukkue jaettiin ja aloitettiin uusi peli, kunnes jäljellä oli vain yksi. Joten jäljellä oli enää neljä neljää vastaan neljä, ja jäljellä oli yksi tyttö, joka pääsi sinne olemalla näkymätön. en usko, että hän oli heittänyt yhtään palloa koko turnauksen aikana. No, kätyrit toivat minulle yhä ammuksia, ja olin lukittunut eliminointiin. latasin ja päästin _täydellisen_ tykkiheiton. se oli kuin katselisi hidastettua laukausta 300:sta, pallo litistyi kuin aikadilataatio vaikuttaisi siihen nopeuden takia, ja tämä tyttö (chun li, jos muistan oikein) katsoi, kun se osui keskelle hänen kasvojaan. Koko turnaus pysähtyi katsomaan, kun hän putosi nurmikolle. ei vitsi, hänen helmikorvakorunsa lensivät molemmista korvista törmäyksen takia. minusta tuntui kamalalta, mutta samalla olin hämmästynyt siitä, miten täydellinen lyönti oli. en tarkoittanut osua häntä kasvoihin, ja hänen murtuneen ruumiinsa näkeminen siinä sai minut tuntemaan itseni hieman kusipääksi. voitin turnauksen ja sain palkinnoksi pokaalin, jossa oli anime-hahmo, jota en tunne. minulla on se edelleen muistona yhdestä elämäni epätodennäköisimmästä päivästä. op delivers: http://imgur.com/yqlshpj</w:t>
      </w:r>
    </w:p>
    <w:p>
      <w:r>
        <w:rPr>
          <w:b/>
        </w:rPr>
        <w:t xml:space="preserve">Tulos</w:t>
      </w:r>
    </w:p>
    <w:p>
      <w:r>
        <w:t xml:space="preserve">pallo ampui chun lia kasvoihin ja puhalsi helmet hänen korvistaan. ei kaduta.</w:t>
      </w:r>
    </w:p>
    <w:p>
      <w:r>
        <w:rPr>
          <w:b/>
        </w:rPr>
        <w:t xml:space="preserve">Esimerkki 7.2957</w:t>
      </w:r>
    </w:p>
    <w:p>
      <w:r>
        <w:t xml:space="preserve">Teksti: hei reddit, tänään, minä mokasin iso aika antamalla tyttöystäväni pahin uudenvuodenaattona lahja kaikkien ja heittää kyseenalaistaa koko suhteemme.heres hieman kontekstia:minä ja minun gf on seurustellut lähes 16 kuukautta, koko ajan se on ollut suhteellisen sujuva ja erittäin tuottava suhde. tulemme toimeen suuri, paljon fyysistä vetovoimaa, koko shebang. 1 kuukausi nain toista tyttöä, tunsin itseni todella huonoksi siitä, kerroin hänelle ja pystyimme käsittelemään asiaa. joka uusi vuosi, tyttöystäväni lähtee lomalle perheensä kanssa, ja viime uudenvuodenaattona ollessani juhlissa ystävieni kanssa annoin toiselle tytölle uudenvuodenaattona suudelman keskiyöllä. en ajatellut, että se olisi iso juttu, enkä halunnut luoda draamaa, en koskaan maininnut sitä. koko tämän suhteen meillä on ollut aika hyvä kommunikaatio ja olen yrittänyt olla aina rehellinen hänelle. joka tapauksessa, nyt tässä on vittu: hän soittaa minulle humalassa lomaltaan ja kaikki on hienosti kuten tavallista ja puhumme monista asioista, mukaan lukien käsityksistämme siitä, mitä rakkaus on ja jos olen koukannut ketään sen jälkeen kun hän on ollut poissa (~2 viikkoa siitä, kun olemme nähneet toisiamme). en ole, mutta sanon, että olen tuntenut itseni hyvin seksuaaliseksi ja ajattelin naida erästä tyttöä, jonka tapasin eilen illalla. sitten hän pyytää minua kertomaan hänelle salaisuuden. äärettömässä viisaudessani sanon, että viime uutenavuotena nuoleskelin erästä toista tyttöä keskiyön suudelmaa varten, ja hän tuli heti todella surulliseksi ja vihaiseksi. Nyt tämä asettaa koko suhteen kyseenalaiseksi hänen mielestään, ja hän sanoo, että minun pitäisi pitää lopputauko ja seurustella kenen kanssa haluan. haluan todella vain häntä, mutta tuntuu siltä, että teen aina typerää paskaa, joka saa sen näyttämään siltä, etten halua häntä. reddit wat do?</w:t>
      </w:r>
    </w:p>
    <w:p>
      <w:r>
        <w:rPr>
          <w:b/>
        </w:rPr>
        <w:t xml:space="preserve">Tulos</w:t>
      </w:r>
    </w:p>
    <w:p>
      <w:r>
        <w:t xml:space="preserve">Kerroin tytölleni, että annoin tyttökaverille nokkia viime uutenavuotena, hän on vihainen, yritän korjata asiat...</w:t>
      </w:r>
    </w:p>
    <w:p>
      <w:r>
        <w:rPr>
          <w:b/>
        </w:rPr>
        <w:t xml:space="preserve">Esimerkki 7.2958</w:t>
      </w:r>
    </w:p>
    <w:p>
      <w:r>
        <w:t xml:space="preserve">Teksti: tämä tapahtui eilen, minun huono ei lähettämistä on time.anyways, sain osoitetaan satunnainen ryhmä i.t luokassa (tällä hetkellä olen sophomore lukiossa), joka koostui seniorit. kesken työmme, yksi minun tiimin jäsenistä lähti käyttää lepohuoneeseen ja toinen tiimin jäsen alkoi etsiä hänen back pack. tavallisten koulumateriaalien lisäksi hän löysi joukon yugioh-kortteja, otin yhden ja teippasin sen seinään, toivoen voivani pilailla sen omistajan kanssa. kun hän kuitenkin palasi, hän oletti sen olevan toinen tiimin jäsen, joka oli tietokoneella työskentelemässä, hän taklasi hänet heti nähdessään sen, jolloin molemmat ja tietokone myös. häneltä veloitettiin uudesta tietokoneesta, kun taas minulle määrättiin jälki-istunto koulun jälkeen. loppujen lopuksi ei kannattanut.</w:t>
      </w:r>
    </w:p>
    <w:p>
      <w:r>
        <w:rPr>
          <w:b/>
        </w:rPr>
        <w:t xml:space="preserve">Tulos</w:t>
      </w:r>
    </w:p>
    <w:p>
      <w:r>
        <w:t xml:space="preserve">teippasi hullun kaverin yugioh-kortin seinään, taklasi väärää kaveria tietokoneella, rikkoi sen ja sai meidät kaikki vaikeuksiin.</w:t>
      </w:r>
    </w:p>
    <w:p>
      <w:r>
        <w:rPr>
          <w:b/>
        </w:rPr>
        <w:t xml:space="preserve">Esimerkki 7.2959</w:t>
      </w:r>
    </w:p>
    <w:p>
      <w:r>
        <w:t xml:space="preserve">Teksti: Joo, tämä on lyhyt. periaatteessa, minun ja minun oli tarkoitus mennä ulos mukavaan elokuvateatteriin katsomaan elokuvaa, tehdä siitä eräänlainen romanttinen treffi-ilta, jota ei ole tapahtunut *pitkästä aikaa*. 10 minuuttia ennen kuin meidän oli lähdettävä, jotta ehdimme ajoissa elokuvaan, otin puheeksi jotain amerikkalaisesta politiikasta. tämä, koska se oli kiistanalainen, aloitti pienen väittelyn, joka päättyi siihen, että hän pyysi, ettemme puhuisi siitä enää.ilmeisesti aivoni eivät saaneet viestiä perille, koska sitten puhuin siitä vielä lisää. q hieman ärsytystä, kiihtymystä, melkein kyyneleitä - ja 20 minuuttia myöhemmin olimme ehdottomasti jäämässä pois. nyt istun hänen kanssaan, yritän olla hyvä poikaystävä ja tehdä illastamme taas mukavan samalla kun suunnittelen, että menemme seuraaville treffeille keskiviikkona.</w:t>
      </w:r>
    </w:p>
    <w:p>
      <w:r>
        <w:rPr>
          <w:b/>
        </w:rPr>
        <w:t xml:space="preserve">Tulos</w:t>
      </w:r>
    </w:p>
    <w:p>
      <w:r>
        <w:t xml:space="preserve">: Hillary Clintonin sähköpostit estivät minut, ja nyt olen tyttöystävälleni paljon velkaa.</w:t>
      </w:r>
    </w:p>
    <w:p>
      <w:r>
        <w:rPr>
          <w:b/>
        </w:rPr>
        <w:t xml:space="preserve">Esimerkki 7.2960</w:t>
      </w:r>
    </w:p>
    <w:p>
      <w:r>
        <w:t xml:space="preserve">Teksti: Hei, olen 13-vuotias poika, joka on lukiossa juuri nyt (ei vitsi :d) ja joo, olin tyttöystäväni kanssa ja olin juuri tulossa luonnontieteiden tunnilta ja meillä oli juuri ollut seksuaalikasvatus, tiedättehän, se tunti, jossa annetaan kondomeja ja muuta (en usko, että se oli lahja), mutta joo. hänellä on kaappi aivan minun vieressä, ja hän hukkasi riippulukkonsa, ja toin hänelle yllätyksen! mutta minulla oli se samassa taskussa kuin kondomit, ja joo, ne putosivat ulos. Tyttöystäväni, joka oli ymmällään kondomien olemassaolosta, meni kurkottamaan niitä ja jouduimme pian hankalaan asentoon, kun minä olin hänen takanaan, kumartuneena, kun hän kurkotti kondomeja. mutta mikä pahinta? valvoja päätti mennä ohi ja näki kohtauksen, tarvitsi vähemmän sanoa, ettemme saa harrastaa seksiä koulussa ja tämä oli kiusallisin kuulustelu ikinä.. nyt hänellä on riippulukko, ja joo :)anteeksi huono kielioppi, olen ranskalainen, ja minulla on myös autocorrect edit: muutin hän on hän on hänellä on, hän ei ole kaappi.</w:t>
      </w:r>
    </w:p>
    <w:p>
      <w:r>
        <w:rPr>
          <w:b/>
        </w:rPr>
        <w:t xml:space="preserve">Tulos</w:t>
      </w:r>
    </w:p>
    <w:p>
      <w:r>
        <w:t xml:space="preserve">pidä kondomit käsilaukussa tai riippulukot voivat aiheuttaa kiusallisia seksikohtauksia.</w:t>
      </w:r>
    </w:p>
    <w:p>
      <w:r>
        <w:rPr>
          <w:b/>
        </w:rPr>
        <w:t xml:space="preserve">Esimerkki 7.2961</w:t>
      </w:r>
    </w:p>
    <w:p>
      <w:r>
        <w:t xml:space="preserve">Teksti: pyykinpesu yliopistoni asuntolassa on melko julmaa. ihmiset eivät välitä paskaakaan siitä, olivatko tavarasi jo puhtaita vai eivät, he pysäyttävät pesukierron ja vievät vaatteesi ulos kuin eläimet. joten kun tuli aika, jolloin minun piti uhmata tuota barbaarista prosessia, ajattelin olla hieman kohteliaampi edellistä pesukonetta kohtaan. Odotin heitä yli viisi minuuttia. mutta luulin odottaneeni tarpeeksi kauan. joten otin heidän jo pestyt vaatteensa pesukoneesta. mutta kun katsoin koneeseen nähdäkseni, oliko se tyhjä, siellä oli vielä yksi vaatekappale. stringit. otin sen nopeasti ulos ja tungin sen koneen päällä olevan vaatekasan alle. sitten menin pöydälle hakemaan vaatteeni ja huomasin, että vaatteiden omistaja katseli minua. eikä hän sanonut mitään. vaikka pyysin anteeksi, hän vain hiljaa tarttui vaatteisiinsa ja lähti. ja ajatellen, että näin ei voisi tapahtua minulle uudestaan, otin lisää vaatteita toisesta pesukoneesta. tällä kertaa kun odotin hissiä, joku tuli portaita alas ja huusi, että joku otti vaatteensa pesukoneesta. astuin kätevästi hissiin. toivottavasti vaatteitani ei heitelty maahan.</w:t>
      </w:r>
    </w:p>
    <w:p>
      <w:r>
        <w:rPr>
          <w:b/>
        </w:rPr>
        <w:t xml:space="preserve">Tulos</w:t>
      </w:r>
    </w:p>
    <w:p>
      <w:r>
        <w:t xml:space="preserve">pahaa aavistamaton tyttö katseli, kun käsittelin hänen likaisia alusvaatteitaan kuin biovaarallista materiaalia.</w:t>
      </w:r>
    </w:p>
    <w:p>
      <w:r>
        <w:rPr>
          <w:b/>
        </w:rPr>
        <w:t xml:space="preserve">Esimerkki 7.2962</w:t>
      </w:r>
    </w:p>
    <w:p>
      <w:r>
        <w:t xml:space="preserve">Teksti: tämä tapahtui viime viikolla. anteeksi... niin alussa kesän ystäväni alkoivat saada osaksi juominen ja tupakointi. olin aiemmin kokeillut ruohoa muutama viikko sitten ja ehdottomasti inhosi tupakointi, joten ystäväni ja minä päätimme "hei tehdään syötäviä! se olisi mahtavaa!" fuck up numero yksi.saatuaan joitakin ruohoa menimme takaisin kotiini ja leipoi. nyt tässä vaiheessa mukana oli minä, kaksi kaveria ja veljeni. veljeni ei halunnut ottaa yhtään, mutta oli niin kiltti, että auttoi meitä niiden tekemisessä. olipa hieno kaveri. mutta hän ei halunnut ihmisten tietävän, että hän auttoi meitä. leipomisen aikana ystäväni päättivät polttaa vähän ennen syömistä. menemme ulos ja odotan innostuneena tätä seikkailua.browniet valmistuvat ja menemme huoneeseeni ja syömme niistä kaksi. ei hätää tiesimme, että meidän piti odottaa niiden tehoa. joten noin neljänkymmenenviiden minuutin tyhjäkäynnin jälkeen päätimme syödä vielä yhden, ja sitten alamme olla kärsimättömiä. vittu 2. päätin "vitut, haluan nähdä, mitä kaikkea hypeä on." joten kysyin kavereiltani, voimmeko mennä polttamaan. kuljemme nipin napin ympäriinsä muutaman minuutin ajan ja menemme takaisin sisälle. sitten viiden minuutin kuluttua se iskee meihin. kaikki alkaa tuntua oudolta ja minua huimaa. teemme joitain typeriä juttuja, jotka olivat mielestämme hauskoja, ja sitten alan olla muistamatta asioita. en tiennyt, että voi olla niin pilvessä, että pimenee vittu. kolmestakymmenestä minuutista muistan tasan 10. kyselin koko ajan veljeltäni, mitä kello oli. se tuntui unelta. kuin ei olisi ollut siirtymää. yhtenä hetkenä oltiin sisällä nauramassa, seuraavana ulkona istumassa maassa. jossain vaiheessa kutsumme vielä muutaman kaverin, he tulevat tänne ja kaveri yksi juoksee heidän luokseen ja sanoo: "teimme ruohobrownieita ja hänen veljensä auttoi meitä"." se paskiainen. kirjaimellisesti unohti sen sekunneissa ja pyydämme mennä heidän mukaansa vielä jonkun muun kotiin. ystävä yksi nousee kyytiin ja sitten tajusimme, että emme mitenkään mahdu siihen autoon joten ystävä kaksi ja minä emme lähde. he lähtevät vieden puolet brownieista ja me lähdemme takaisin. tässä vaiheessa saan hirveän päänsäryn. Ilmeisesti ruoho tekee kaikesta voimakkaampaa, jopa kivusta. joten kompuroin takaisin huoneeseeni ja yritän nukkua. ystävä kaksi kävelee sisään ja laittaa valon päälle ja haluan kuolla... tässä vaiheessa luulen nukkuneeni hetken. herään siihen, että ystävä yksi ja ystävä neljä ovat huoneessani pilvessä. menen vessaan ja tajuan, että olen oksentamassa. vittu. Onnistuin onnistumaan vessanpönttöön. hyvä homma. sitten kuin todellinen mestari nukahdan kylpyhuoneen lattialle. huuto kaverille, joka toi minulle tyynyn. olet hyvä tyyppi. seuraavana päivänä heräämme yhä kännissä, ja kaveri kaksi päätti kokeilla vielä kahta brownieta. kävi ilmi, että kestää kolme tuntia ennen kuin ne tehoavat. hups.</w:t>
      </w:r>
    </w:p>
    <w:p>
      <w:r>
        <w:rPr>
          <w:b/>
        </w:rPr>
        <w:t xml:space="preserve">Tulos</w:t>
      </w:r>
    </w:p>
    <w:p>
      <w:r>
        <w:t xml:space="preserve">halusi ottaa pilveä. otti liikaa pilveä. "Paska."</w:t>
      </w:r>
    </w:p>
    <w:p>
      <w:r>
        <w:rPr>
          <w:b/>
        </w:rPr>
        <w:t xml:space="preserve">Esimerkki 7.2963</w:t>
      </w:r>
    </w:p>
    <w:p>
      <w:r>
        <w:t xml:space="preserve">Teksti: tyttöystäväni on lähdössä kuukauden mittaiselle matkalle, ja tänään oli viimeinen kerta, kun aioin nähdä hänet ennen matkaa ja periaatteessa elokuuhun asti. olimme menossa syömään lounasta, mutta halusimme tavata ennen lounasta, joten tarvitsimme paikan, jossa ei olisi paljon tai ei lainkaan ihmisiä. koska on maanantai, ehdotin synagogani melko suurta parkkipaikkaa. siellä ei ole maanantaisin ketään muuta kuin toimistoväkeä ja rabbi, joka on isäni paras ystävä ja jonka olen tuntenut kaikki 18 vuotta elämästäni. Saavumme temppeliin, eikä siellä tietenkään ole ketään muuta kuin toimistoväkeä - kaikkiaan kuusi autoa 150-250 auton parkkipaikalla. joten pysäköimme automme toisiamme vasten hyvin huomaamattomasti parkkipaikan perälle, 60-70 metrin päähän muista autoista. hän nousee minun autooni ja alamme pussailla ja muuta. minulla ei ole hyvä olo ja meidän on syötävä, joten menemme noin 35 minuuttia, ennen kuin pysähdymme ja kuhertelemme toisiamme 10 minuuttia.  10 minuutin jälkeen valmistaudumme lähtemään, kun näemme ihmisiä kävelemässä ulkona kohti autoani. alamme sekoilla ja hyppäämme etupenkille ja teeskentelemme, että selvitämme tietä lounaspaikallemme rennosti temppelin parkkipaikan takaosassa. kun rabbi tulee lähemmäksi, lasken ikkunan alas ja sanon hänelle hei, ja hän piristyy ja tervehtii minua, juttelee, sanoo jotain isästäni ja kysyy sitten, mitä oli tapahtunut.  selitimme, että olimme selvittämässä reittiohjeita, ja hän uskoi sen täysin. sitten hän kertoi meille, että hän aikoi laittaa autoihimme paperilappuja, joissa kerrottiin, että tämä parkkipaikka ei ollut julkinen ja että siellä oli ollut kaksi autoa perjantaina, "mutta se et ollut sinä, koska se ei ollut sinun autosi." En kertonut hänelle tätä, mutta se *oli* minun tyttöystäväni ja minä. olimme tavanneet siellä viime perjantaina ja menimme tapaamaan ennen päivällistä. sanomattakin lienee selvää, että se parkkipaikka on pois tapaamispaikkalistalta, ja tunsin itseni hyvin epäkosheriksi.</w:t>
      </w:r>
    </w:p>
    <w:p>
      <w:r>
        <w:rPr>
          <w:b/>
        </w:rPr>
        <w:t xml:space="preserve">Tulos</w:t>
      </w:r>
    </w:p>
    <w:p>
      <w:r>
        <w:t xml:space="preserve">koukussa tyttöystäväni kanssa temppelini parkkipaikalla, rabbi, jonka kanssa olen hyvin läheinen, tulee ulos ja saa meidät kiinni juuri sen jälkeen, kun olimme lopettaneet.</w:t>
      </w:r>
    </w:p>
    <w:p>
      <w:r>
        <w:rPr>
          <w:b/>
        </w:rPr>
        <w:t xml:space="preserve">Esimerkki 7.2964</w:t>
      </w:r>
    </w:p>
    <w:p>
      <w:r>
        <w:t xml:space="preserve">Teksti: Työskentelen smoothie- ja pikaruokaketjussa ja olen melko uusi työntekijä. tämän viikon mielettömän kosteuden vuoksi myymälässä on ollut melko paljon ihmisiä, jotka ovat halunneet kyseenalaisen kalliita smoothieita, ja samaan aikaan oli saapunut noin tusinan verran asiakkaita. vanhempi herrasmies oli tullut sisään jonon päässä ja mennyt suoraan pöytään istumaan. minä ja ainoa työtoverini yritämme spurtata ympäriinsä saadaksemme tilaukset valmiiksi ja samalla sulkea myymälän, kun pari asiakasta keskeyttää ja sanoo: "Anteeksi, mutta voisitteko soittaa hätänumeroon?" Olin hieman hämmentynyt, kunnes vilkaisen sinne ja näen vanhempi herrasmies tajuttomana lattialla. Paniikissa varaan sen takahuoneeseen hakemaan puhelimen samalla kun ensiapukoulutuksen saanut työtoverini juoksee lattialla makaavan miehen luokse. kun olen katkaissut puhelun ja ambulanssi on tulossa, palaan takaisin myymälän etuosaan ja löydän miehen omasta puhelimestaan puhumassa ensihoitajille samalla kun hän jatkaa makaamista lattialla. hän nousee yhtäkkiä ylös, istuu tuolille ja alkaa lukea sanomalehteä kerrottuaan, että ambulanssi saapuu noin 20 minuutin kuluttua. hämmentyneenä minä ja työtoverini tuomme hänelle vettä ja jatkamme kaupan vielä pidemmäksi muodostuneen jonon palvelemista. noin 10 minuutin kuluttua hän kertoo työtoverilleni peruneensa ambulanssin ja tulevansa toimeen omin avuin. ennen kuin ehdimme reagoida, hän poistui kaupasta ja nousi autoonsa. istun tällä hetkellä täällä 4 tuntia myöhemmin hämmentyneenä ja toivoen, että hän on yhä kunnossa.</w:t>
      </w:r>
    </w:p>
    <w:p>
      <w:r>
        <w:rPr>
          <w:b/>
        </w:rPr>
        <w:t xml:space="preserve">Tulos</w:t>
      </w:r>
    </w:p>
    <w:p>
      <w:r>
        <w:t xml:space="preserve">vanhempi mies astuu pikaruokapaikalleni, vaipuu tajuttomaksi, soittaa ambulanssin ja poistuu hetkeä myöhemmin väittäen olevansa kunnossa.</w:t>
      </w:r>
    </w:p>
    <w:p>
      <w:r>
        <w:rPr>
          <w:b/>
        </w:rPr>
        <w:t xml:space="preserve">Esimerkki 7.2965</w:t>
      </w:r>
    </w:p>
    <w:p>
      <w:r>
        <w:t xml:space="preserve">Teksti: tämä tapahtui pari päivää sitten, mutta nyt kuitenkin.luokallani on todella kaunis tyttö, josta tavallaan pidän, enkä ole koskaan uskaltanut jutella hänelle.sattumalta keskiviikkona käännyin istuimellani ympäri, jotta saisin selkänojan, ja sain tytön kanssa kiusallisen katsekontaktin. vilkutan hänelle, ja ennen kuin ehdin tajuta, hänen takanaan seisova näyttävä homo kiirehtii paikalleen ja löytää istumapaikan viereeni, mikä yllätti minut, koska auditoriossa oli paljon muita paikkoja. Miksi juuri minun vieressäni? silloin tajusin sen - tämä kaveri luuli, että vilkutin hänelle, ja luuli sen olevan osoitus siitä, että olin kiinnostunut *hänestä*. vietin loppuajan kiusallisesti yrittäen osoittaa, etten kellunut sillä tavalla loukkaamatta hänen tunteitaan. nyt tyttö luultavasti luulee, että olen homo...:(</w:t>
      </w:r>
    </w:p>
    <w:p>
      <w:r>
        <w:rPr>
          <w:b/>
        </w:rPr>
        <w:t xml:space="preserve">Tulos</w:t>
      </w:r>
    </w:p>
    <w:p>
      <w:r>
        <w:t xml:space="preserve">vilkuttaa kauniille tytölle, hänen takanaan oleva homo erehtyy luulemaan, että vilkutin hänelle eikä tytölle, ja nyt tyttö luultavasti luulee, että olen homo.</w:t>
      </w:r>
    </w:p>
    <w:p>
      <w:r>
        <w:rPr>
          <w:b/>
        </w:rPr>
        <w:t xml:space="preserve">Esimerkki 7.2966</w:t>
      </w:r>
    </w:p>
    <w:p>
      <w:r>
        <w:t xml:space="preserve">Teksti: pakollinen (tapahtui muutama vuosi sitten, kun olin lapsi)pitkän pitkän lennon jälkeen, joka kulki Kuwaitista muutaman jatkoyhteyden kautta, isäni herättää minut kertoen, että kone on laskeutunut ja otamme tavaramme yläosastosta ja odotamme merkkiä, että koneesta on turvallista poistua.Merkki annetaan ja alamme poistua koneesta, jotta pääsemme jfk:hen ja menemme turvapisteelle leimaamaan passimme.kaikki sujuu hyvin ja muutaman kysymyksen jälkeen, joita maahanmuuttovirkailija oli kysynyt isältäni, hänen passinsa leimataan. virkailija avaa minun passini ja katsoo minua ystävällisesti hymyillen ja sanoo "hei... la... le... laloord. mikä tuo sinut Yhdysvaltoihin?". virnistäen sanon "olen tullut isän kanssa" ja hän vastaa "ja miksi hän on täällä?" ja suustani pääsee ulos kaikkein vittumaisin juttu ikinä. Koska englanti on toinen kieleni, sanoin "hän on terroristi" ja virnistin korvasta korvaan jännityksestä, että puhun englantia äidinkieliselle puhujalle. tarkoitin sanoa "turisti", jos ette vielä tajunneet... siitä eteenpäin virnistäminen loppui. meidät vedetään eri huoneisiin ja minulta kysytään joukko kysymyksiä. käytin koko ajan sanaa terroristi, eikä se auttanut yhtään. eräs arabiaa puhuva henkilö tuotiin paikalle ja hän kysyi, mitä tarkoitin, kun kutsuin häntä terroristiksi, ja selitin asian arabiaksi. hän nauroi ja huoneessa oleva poliisi katsoi häntä oudosti. kun hän kertoi poliisille väärinkäsityksestä, hänkin nauroi. pääsin hetken kuluttua yhteen isäni kanssa, ja hän käski olla puhumatta englantia, kunnes opin sen kunnolla.</w:t>
      </w:r>
    </w:p>
    <w:p>
      <w:r>
        <w:rPr>
          <w:b/>
        </w:rPr>
        <w:t xml:space="preserve">Tulos</w:t>
      </w:r>
    </w:p>
    <w:p>
      <w:r>
        <w:t xml:space="preserve">kutsui isääni terroristiksi eikä turistiksi. lentokentän turvamiehet pysäyttivät meidät, koska luulivat, että olimme "go boom" -tyyppiä.</w:t>
      </w:r>
    </w:p>
    <w:p>
      <w:r>
        <w:rPr>
          <w:b/>
        </w:rPr>
        <w:t xml:space="preserve">Esimerkki 7.2967</w:t>
      </w:r>
    </w:p>
    <w:p>
      <w:r>
        <w:t xml:space="preserve">Teksti: Tyypillinen tifu oikeastaan. kertailin tenttiäni varten tänään iltapäivällä, haistoin jotain... jotain, jonka tunsin. voi paska. kirjaimellisesti. miten en huomannut sitä, enkä ymmärrä. mutta todellinen ongelma? ne olivat viimeiset alusvaatteeni, ja tenttini on tunnin päästä, joten minulla ei ole aikaa pestä niitä. joten istun nyt redditissä enkä ole varma, pitäisikö minun huolehtia tentistäni vai siitä, mitä laitan päälleni siellä....</w:t>
      </w:r>
    </w:p>
    <w:p>
      <w:r>
        <w:rPr>
          <w:b/>
        </w:rPr>
        <w:t xml:space="preserve">Tulos</w:t>
      </w:r>
    </w:p>
    <w:p>
      <w:r>
        <w:t xml:space="preserve">paskansin housuihini, alusvaatteita ei ole jäljellä, nyt on istuttava 2,5 tunnin tentti joko ilman vaatteita tai vanhoissa alusvaatteissa....</w:t>
      </w:r>
    </w:p>
    <w:p>
      <w:r>
        <w:rPr>
          <w:b/>
        </w:rPr>
        <w:t xml:space="preserve">Esimerkki 7.2968</w:t>
      </w:r>
    </w:p>
    <w:p>
      <w:r>
        <w:t xml:space="preserve">Teksti: Sitten ystäväni kertoo minulle, että tämä tyttö on pitkäaikainen ystäväni ja että he eivät ole nähneet toisiaan vähään aikaan, he ovat vasta hiljattain ottaneet yhteyttä facebookin ansiosta. joten olen kuin "kiva, onko hän kuuma?", sano hänelle, että hän voi tulla". hetken päästä hän tulee pubiin, jossa olimme yöpymässä, ja liittyy seuraamme parille oluelle. tiedättehän, että olen aina osannut käyttää sanoja, ja voin olla hyvin vakuuttava, kun haluan. ja tämä ystäväni on jakanut kanssani pari asiaa menneisyydessä ja ajattelemme samalla tavalla. siinä me olimme kolmistaan. Juttelemme, juttelimme menneestä, nykyisestä, menettää aikaa, kun ystäväni sanoo menevänsä ostamaan lisää juomia, käytän tilaisuutta hyväkseni kysyäkseni tytöltä, mitä ystävälleni kuuluu, ja hän sanoo, että ei mitään, mutta hän pitää hänestä, mutta ei halua tehdä mitään, koska hän on ujo ja "mitä hän ajattelisi minusta, kuin olisin epätoivoinen". tämän merkiksi katson ystävääni "se on" -katseella ja ryhdyn hommiin. menin täyteen Harvey Specteriä ja Don Draperia, kuinka elämässä on kyse valinnoista ja siitä, että elämme valintojamme täysillä. kuinka vanhenemista emme voi estää ja parasta mitä voimme tehdä, on laskea valintojamme eikä pelkojamme. ettemme anna kenenkään tuomita meitä. saati sitten yhteiskunnan! että jos haluat olla jonkun kanssa, ole jonkun kanssa!. että ihmisten, jotka kutsuvat naisia "huoraksi, lutkaksi, helpoksi", koska he suutelevat kahta tai kolmea miestä yössä, pitäisi huolehtia omista asioistaan. ja niin... hän oli menossa puheeseeni ja menettämässä hieman ennakkokonserttiaan "meistä kahdesta". ystäväni ja hän aloittavat suuteluleikin, ja sitten hän suuteli minua. juomat jatkuivat ja jatkuivat, kunnes ystäväni sanoo maagiset sanat "mennään takaisin minun luokseni", me kaikki suostuimme... ja tässä se tulee... kahden korttelin vuorotellen suutelemisen jälkeen menemme sisälle rakennukseen ja kutsumme hissin. aivan humalassa ja kiimassa tyttö sanoo minulle.... "tiedäthän, sinun pitäisi soittaa tyttöystävä, jotta voisimme olla 4 ja pitää hauskaa"... ja minä olin siinä pisteessä, makeassa pisteessä, pisteessä, jossa kaikki henkiset pierut heräsivät henkiin, kun hän kysyi minulta tätä. ja aivoni antoivat minulle pahimman mahdollisen vastauksen: "neh, enpä usko, en tunne lutkamaisia tyttöjä", ja se oli siinä. heti tiesin olevani tuhoon tuomittu, kiusallinen hiljaisuus, joten sanoin "tiedäthän, pitäkää te kaksi hauskaa, minun täytyy mennä" ja se oli toinen melkein kolmikko, joka minulla oli. tn: kielioppiongelmat ja kirjoitusvirheet, kiitos directo osoitteeseen www.itrymybestwithenglish.com.</w:t>
      </w:r>
    </w:p>
    <w:p>
      <w:r>
        <w:rPr>
          <w:b/>
        </w:rPr>
        <w:t xml:space="preserve">Tulos</w:t>
      </w:r>
    </w:p>
    <w:p>
      <w:r>
        <w:t xml:space="preserve">vakuuttaa tyttö kolmestaan kertomalla hänelle, että kahden miehen kanssa yhdessä yössä oleminen ei ole mitään, mitä voisi kutsua lutkaksi, ja jatkaa kertomalla, ettei minulla ole lutkamaisia ystäviä, jotka voisivat liittyä seuraamme nelistään.</w:t>
      </w:r>
    </w:p>
    <w:p>
      <w:r>
        <w:rPr>
          <w:b/>
        </w:rPr>
        <w:t xml:space="preserve">Esimerkki 7.2969</w:t>
      </w:r>
    </w:p>
    <w:p>
      <w:r>
        <w:t xml:space="preserve">Teksti: Tämä tapahtui kesällä edellisessä vähittäiskaupan työpaikassani. aloitan sanomalla, etten ole millään tavalla rasisti enkä koskaan tietoisesti sanoisi tätä sanaa. tuossa provisiokaattorityössä jokaisessa kuitissa on sen työntekijän numero, joka myi tuotteen kyseiselle asiakkaalle. eräänä päivänä tämä parikymppinen musta mies kävelee sisään tekemään palautuksen, koska sanoi, että tuote ei sopinut.Otan hänen kuittinsa ja skannaan viivakoodin alareunasta, kuten minun pitääkin, ja kaikki olennaiset tiedot näkyvät näytöllä (myyntipäivä, myyntipaikka, työntekijä, joka auttoi häntä jne.). myynti oli eri toimipisteestä, ja tunnen tytön, joka myi hänelle tavaran. Hän on persialainen, ja hänen nimensä on negah. sano nimi negah ääneen hiljaa. sano se nyt nopeasti ja rennosti, ikään kuin olisit tuntenut hänet jo jonkin aikaa. tässä kohtaa asiat menevät huonompaan suuntaan. sanon luonnollisesti: "oi, negah (myyntipaikan kaupunki), okei." samalla kun katson edelleen monitoria, jossa käsitellään palautusta, hän sanoo: "ovatko...". oletko tosissasi?" en kuitenkaan tajunnut, mitä hän tarkoitti. luulin, että hän sanoi niin, koska ei odottanut palautuksen menevän läpi eri paikassa. vastaan: "joo! palautukset ja vaihdot ovat sallittuja melkein missä tahansa paikassa pohjois-amerikassa." Tässä vaiheessa hän pitää minua takapajuisena ääliönä. hän sanoo: "tajuan sen. mutta oliko se, mitä juuri sanoit, todella tarpeellista?" hän ei ollut lainkaan vihainen; hänen asenteensa oli enemmänkin "oletko vittu tosissasi...?" joten kun aistin jännityksen, roska-aivoni eivät vieläkään tajunneet pääasiaa. en keksi muuta kuin sanoa: "mitä tarkoitat sillä?" hän vastaa: "ei se mitään, mies. olen valmis." ja hän vain kävelee ulos jättäen tavaran tiskille saamatta hyvitystä. olen nyt ihan sekaisin siitä, mikä on voinut saada hänet tekemään niin. en vieläkään tajua sitä. niinpä tunti myöhemmin esimieheni saapuu paikalle ja kerron hänelle kaiken tilanteesta. hän kysyy, mitä sanoin vuorovaikutuksen aikana, ja kerron hänelle. hän ei näe vuorovaikutuksessa mitään väärää. Mutta sitten hän käskee minun näytellä sitä ja teeskennellä, että hän on asiakas, mahdollisimman lähellä todellista vuorovaikutusta. ja teen sen lähes sanasta sanaan. mikään ei napsahda kummallekaan meistä. sitten esimieheni avaa kaapin, jossa on videokameran tallenteet, ja kelaa ne takaisin siihen hetkeen, kun asiakas tuli sisään. hän näkee kolme sekuntia siitä ja huutaa: "jumalauta!".! miten et nähnyt, mikä oli vialla??" tämä kesti aivan liian kauan. hän jatkaa: "mikä sen tytön nimi on, negah? tiedätkö miltä se kuulostaa? varsinkin tuolle tyypille?" vihdoin tajusin sen ja sisuskaluni upposivat. minusta tuntui vitun kamalalta. mutta esimieheni selvitti asian; hän soitti tyypille ja pyysi anteeksi ja selitti. edit:</w:t>
      </w:r>
    </w:p>
    <w:p>
      <w:r>
        <w:rPr>
          <w:b/>
        </w:rPr>
        <w:t xml:space="preserve">Tulos</w:t>
      </w:r>
    </w:p>
    <w:p>
      <w:r>
        <w:t xml:space="preserve">Minulla oli työkaveri nimeltä negah, ja hänen nimensä kuulostaa hyvin samankaltaiselta kuin n-sana. tajusin sen, kun mainitsin hänen nimensä mustan asiakkaan kuullen.</w:t>
      </w:r>
    </w:p>
    <w:p>
      <w:r>
        <w:rPr>
          <w:b/>
        </w:rPr>
        <w:t xml:space="preserve">Esimerkki 7.2970</w:t>
      </w:r>
    </w:p>
    <w:p>
      <w:r>
        <w:t xml:space="preserve">Teksti: tämä tapahtui jouluaattona. vaimoni laittoi meille uskomattoman illallisen kynttilöineen ja kaikkineen, ja kun olimme laittamassa kaikkea pois, jotta pääsisimme katsomaan jouluelokuvia, pieni tyttäreni sanoi, että ihmiset eivät voi *todellakaan* sammuttaa kynttilöitä pelkillä sormillaan, koska kukaan ei voi koskea tulta. tämä herätti minussa jotain. tässä on tilaisuus todistaa tyttärelleni, että olen superihminen, ja hän tulee rakastamaan sitä. sanon hänelle, että pystyn siihen, eikä hän usko minua, joten näytän sen hänelle. sammutin kynttilän kuin kusipää, ja seisoin ylpeänä siinä "näetkö? olen jumala!" -ilmiöillä, joita tykkään tehdä, kun laitan hyvän pihvin tai teen jotain siistiä paskaa sängyssä vaimoni kanssa. luulin, että tyttäreni ilahtuisi, mutta hänellä oli silmät auki, ja sitten hän alkoi puhaltaa pöytään, ja näin silmäkulmastani jotakin; pieni pala kynttilän sydänlankaa oli katkennut ja pudonnut paperilapun päälle, jossa oli kirjoitettu ympäriinsä joulupaskaa, ja tyttäreni oli melko lailla aiheuttanut sen syttymisen. miehenä sammutin sen mitättömän liekin paljain käsin. löin sen palon pois, ja tyttäreni oli hyvin vaikuttunut. yhtäkkiä tunsin kirvelyä sormessani, ja huomasin, että se vitun sydänlanka oli tarttunut käteeni. Jostain syystä puhalsin siihen kuin idiootti, koska luulin, että se vain lentäisi pois, mutta se vain sai sen hehkumaan, mikä aiheutti lisää kipua, ja refleksini käynnistyivät, joten räpyttelin ympäriinsä kuin minulla olisi ollut vitun taranteli päälleni, löin pahaa-aavistamatonta vaimoani kasvoihin ja mursin sormeni [upean baarimme](https://images.crateandbarrel.com/is/image/crate/maxinebarcabinetshs15_16x9/$web_zoom_furn_hero$/170919165252/maxine-bar-cabinet.jpg) nurkkaan samalla. verta oli kaikkialla, lapseni sekosi, ja vietimme jouluaaton sairaalassa, jossa kävimme kiusallisen keskustelun perheväkivallasta (tai siis vaimoni kävi). vaimollani on nyt lillukankeltainen juttu naamassaan, ja mursin rengassormeni ja jouduin saamaan muutaman tikin keskisormeeni. en usko, että hän pitää minua kovinkaan miehekkäänä, jos rehellisiä ollaan. tapa, jolla hän kertoi appivanhemmilleni, oli hieman ankea, mutta ainakin hän pitää joululahjastaan.  edit: okei, oon saanu paskalasti viestejä, joissa mua haukutaan shilliksi tai mitä tahansa. kirjaimellisesti googlasin juuri baarin. ainoat 2 kuvaa, jotka löysin heti, oli linkittämäni kuva ja pinterest-linkki (ja näyttää siltä, että reddit ei pidä pinterest-linkistä). en tajunnut, että se oli valmistajan sivuilta, mutta siinäpä se. linkitin sen vain siksi, että ihmiset, joille olen kertonut tästä tarinasta, kysyivät usein, mitä tarkoitin baarijutulla, ja mun on aina pitänyt linkittää kuva. Ajattelin välttää sen tällä viestillä, mutta ilmeisesti se on mennyt pieleen tavalla, jota en edes osannut odottaa. olen myös saanut joiltakin teistä muutamia todella aggressiivisia ja sekavia viestejä. haluan tehdä yhden asian selväksi: en pahoinpitele vaimoani tai tytärtäni, joten olisin kiitollinen, jos lopettaisitte lähettämästä minulle viestejä, joissa minua syytetään sellaisesta. onnettomuuksia sattuu, mokasin, ja myönnän sen täällä, tässä subissa, jossa ihmiset postaavat tarinoita tekemästään typerästä paskasta. Voin vakuuttaa teille, että sekä vaimoni että pieni tyttöni ovat turvassa. edit2: kiitos kullasta /u/xxxbuzz, mutta en oikeastaan tiedä, mitä tehdä sillä tai miksi vaivaudutte kultaamaan tämän. voinko lahjoittaa sen tai jotain? halusin myös kiittää teitä ihania ihmisiä, jotka otitte meihin yhteyttä tämän kaiken keskellä. en koskaan odottanut vihan määrää, mutta levittämänne rakkaus on ollut ihanaa. onnellista joulua ja onnellista uutta vuotta kaikille!</w:t>
      </w:r>
    </w:p>
    <w:p>
      <w:r>
        <w:rPr>
          <w:b/>
        </w:rPr>
        <w:t xml:space="preserve">Tulos</w:t>
      </w:r>
    </w:p>
    <w:p>
      <w:r>
        <w:t xml:space="preserve">Yritin sammuttaa kynttilää sormillani, palava sydänlanka tarttui sormeeni, räpyttelin kuin hölmö, ja vietimme vaimoni kanssa illan sairaalassa.</w:t>
      </w:r>
    </w:p>
    <w:p>
      <w:r>
        <w:rPr>
          <w:b/>
        </w:rPr>
        <w:t xml:space="preserve">Esimerkki 7.2971</w:t>
      </w:r>
    </w:p>
    <w:p>
      <w:r>
        <w:t xml:space="preserve">Teksti: Pyydän anteeksi etukäteen puute muotoilun ja mitä ei, koska olen kirjoittamalla tätä minun phone.I osti sony vaio e-sarjan takaisin maaliskuussa, joka oli oletettavasti tulla sony mielikuvitus studio ohjelmia. tulin huomaamaan, että se itse asiassa ei ole näitä ohjelmia. meni kauppaan ja he sanoivat soittaa sony.I googletti numero sony asiakaspalvelun. tämä yksi tuli ylös, joka sanoi sony vaio tech service. luulin, että se oli suora linja asiakkaan teknisen tuen. vittu olin väärässä. (vaikka haluan selventää, kysyin, oliko se sony vaio tekninen tuki ja kaveri sanoi kyllä, tietenkin) päästi tämän hindu kaveri minun tietokoneeseeni kautta help44.com. ajattelin "okei kaveri on tarkistaa, että ohjelmia ei todella ole siellä." hän jatkoi näyttää minulle kaikki nämä virukset ja troijalaiset, jotka ovat järjestelmässäni, että hän laittoi siellä!!!! sitten hän jatkaa kertoen minulle, että virustorjuntaohjelmani ei tee mitään ja haluaa veloittaa minua näiden virusten poistamisesta tietokoneeltani. tajusin virheeni vasta, kun olin lopettanut puhelun tämän kaverin kanssa. (kuten sen, että hän laittoi virukset sinne)tietokone on perseestä tässä vaiheessa. Mieheni säilytti tyyneytensä ja soitti oikeaan sony-asiakastukeen. he puhuivat meille tietokoneen palauttamisesta. kaikki on varmuuskopioitu ulkoiselle kovalevylle, joten tiedostoja ei ole menetetty. palauttaminen on käynnissä, mutta emme ole vielä selvinneet metsästä. toivon, että tietokoneeni on pelastettavissa. älkää ikinä soittako tähän 1 (800) 457-2740-numeroon, jos haluatte teknistä tukea tietokoneellenne! muokkaus: muotoilu, parhaan kykyni mukaan.</w:t>
      </w:r>
    </w:p>
    <w:p>
      <w:r>
        <w:rPr>
          <w:b/>
        </w:rPr>
        <w:t xml:space="preserve">Tulos</w:t>
      </w:r>
    </w:p>
    <w:p>
      <w:r>
        <w:t xml:space="preserve">hindu kaveri valehteli olevansa sony tekninen tuki sitten laittaa viruksia minun pc. soitti todellinen sony ja toivottavasti tietokoneeni suorittaa palautusprosessin.</w:t>
      </w:r>
    </w:p>
    <w:p>
      <w:r>
        <w:rPr>
          <w:b/>
        </w:rPr>
        <w:t xml:space="preserve">Esimerkki 7.2972</w:t>
      </w:r>
    </w:p>
    <w:p>
      <w:r>
        <w:t xml:space="preserve">Teksti: joten olen juuri muuttaa osavaltioiden välillä uuteen kaupunkiin ja kun olen etsinyt paikkaa olen asunut minun VW van.There on vain tiettyjä paikkoja voit pysäköidä ja nukkua ilmaiseksi ja satun löytämään paikka joen rannalla keskuudessa joitakin puita ja vehreyttä, joka oli kultainen löytö niin tiheä kaupunki.muutama päivä sitten tavallisella paikallani kokkailin ruokaa ja huomasin muurahaisten jäljen pakettiautoa koskettaneella oksalla ja ajattelin, että "hitsi, ovatpa ne fiksuja tullessaan ruokani perään, mutta mikäs siinä." Seuraavana aamuna herättyäni näin ainakin muutaman tuhannen muurahaisen olevan pakettiautossani syömässä kaikkea syömäkelpoista, mitä ne löysivät. pakettiauton sisällä on miljoona paikkaa, joihin en pääse käsiksi, joten pysyvien muurahaisten vaara (aina ruokalähde, enkä pääse niistä eroon enkä voi käyttää liikaa kemikaaleja joidenkin herkkien sisäisten materiaalien takia) tulee, jos muurahaiskuningatar pääsee pakettiautoon. ajattelin, että no vittu, minun täytyy tappaa ne kaikki. muutaman päivän kuluttua vähitellen olen varmaan hävittänyt suurimman osan muurahaisista näpäyttämällä muurahaisia, suihkuttamalla jotain ötökkäaineita ja poistamalla ruoanlähteet. onneksi kuningatarta ei löytynyt. siihen meni varmaan ainakin 10 tuntia viikostani.sitten juhlin vähäistä muurahaismäärää suurella lounaalla ja pesin keittoastiani koko sen ruokasisällön lavuaarista alas ja menin kirjastoon päiväksi etsimään töitä ja yöpaikkaa ilmaisen wifin avulla (olen sittemmin asentanut wifin pakettiautoon). kun palasin tunteja myöhemmin, näen, että haara koskettaa yhä pakettiautoa ja satoja muurahaisia tekee etumatkaa. olin aivan raivona ja niin yli kirotun ryömivän paskan tässä vaiheessa. unohdin täysin siirtää pakettiauton pois muurahaispesän luota. joten siirryin nopeasti hävittäjän moodiin. avaan pakettiautoni oven ja koko lattiani, vaatteeni, mattoni, tavarani ja elektroniikkani (jouduin ostamaan uuden akun, invertterin ja usb-portit yhteensä 400 dollarilla) ovat tulvillaan vettä ja ruokaa, ja nyt siellä on kaksi kertaa enemmän muurahaisia kuin aiemmin. tajuan, että kaksi viikkoa sitten pakatessani pakettiautoa lähtöä varten olin pakannut jotain todella tiukasti lavuaarin lokeroon. Pelkäsin, että se irrottaisi tiskialtaan viemärin sen sijainnin vuoksi, ja ajattelin, että "se on kunnossa". näin ei ollutkaan, ja tiskialtaan viemäröinti irtosi pakettiautoon muurahaispesäke nro 1:n jälkeisenä päivänä ja tulvi sen jälkeen ruoanjätteitä ja vettä. vasta nyt viikkoa myöhemmin kaikki on kuivunut, korjattu ja muurahaispopulaatio on arviolta vain 100 muurahaisen suuruinen.</w:t>
      </w:r>
    </w:p>
    <w:p>
      <w:r>
        <w:rPr>
          <w:b/>
        </w:rPr>
        <w:t xml:space="preserve">Tulos</w:t>
      </w:r>
    </w:p>
    <w:p>
      <w:r>
        <w:t xml:space="preserve">taistellut muurahaispesää vastaan kahdesti, samalla kun koko ajoneuvoni ja kaikki omaisuuteni tulviivat ja aiheuttivat sähkökatkoksen, koska lakaisin asian maton alle asenteellani.</w:t>
      </w:r>
    </w:p>
    <w:p>
      <w:r>
        <w:rPr>
          <w:b/>
        </w:rPr>
        <w:t xml:space="preserve">Esimerkki 7.2973</w:t>
      </w:r>
    </w:p>
    <w:p>
      <w:r>
        <w:t xml:space="preserve">Teksti: tänä aamuna olin ryhmäviestisovelluksessa ystävieni kanssa, joita pidän perheenjäseninä. vitsailimme ja pidimme hauskaa, ja sitten aloimme riidellä. riitelimme erilaisista aiheista, kuten siitä, onko nk kommunistinen valtio (vihje: ei ole), onko onni tekijä menestyksen määrittelyssä (väitin, että se on valtava tosiasia, kuten aika ja paikka, mutta myös esimerkiksi olosuhteet), myös siitä, onko rodulla osuutta asiaan. ajattelin eri tavalla, kun taas he ajattelivat niin kuin ajattelivat. hyvä on, voit ajatella miten haluat, mutta minä en luovu ajattelutavastani. Joten myöhemmin tänään toinen ystävä ryhmässä puolusti minua, koska suurimman osan keskustelusta kaikki jengasivat minua vastaan, hylkäsivät todisteeni ja kaiken kaikkiaan paskansivat päälleni. hän periaatteessa totesi, että hän otti askeleen taaksepäin kaveriporukasta, koska hänestä tuntui, että meillä oli pieni rotuongelma ystävyydessä, mitä en voi vahvistaa tai kieltää, että meillä on tai ei ole, oli se sitten tarkoituksellista tai ei. tiedän, että me kaikki rakastamme toisiamme, mutta tämän asian esiin tuominen pilasi kaiken.</w:t>
      </w:r>
    </w:p>
    <w:p>
      <w:r>
        <w:rPr>
          <w:b/>
        </w:rPr>
        <w:t xml:space="preserve">Tulos</w:t>
      </w:r>
    </w:p>
    <w:p>
      <w:r>
        <w:t xml:space="preserve">Aloitin paskan jauhamisen pohjoisesta ja päädyin etelään.</w:t>
      </w:r>
    </w:p>
    <w:p>
      <w:r>
        <w:rPr>
          <w:b/>
        </w:rPr>
        <w:t xml:space="preserve">Esimerkki 7.2974</w:t>
      </w:r>
    </w:p>
    <w:p>
      <w:r>
        <w:t xml:space="preserve">Teksti: olen 16-vuotias tyttö ja olen melko pieni. kuten joka laiskana päivänä olin juuri vetämässä alas yhteensä kaksi kokonaista pakkausta (12 kussakin pakkauksessa) näitä sokerittomia minttupastilleja nimeltä breathsavers. noin tunnin kuluttua kuulin tuon kauhean gurgly-äänen vatsani syvyyksistä. jokainen on kokenut tämän äänen ainakin kerran elämässään, ja me kaikki tiedämme, että se on universaali täytyy-paskoa -kutsu. mitä seuraavaksi tapahtui, en aio mennä kovin yksityiskohtaisesti, mutta se oli elämäni pahin yö. Noin kello 21.00-3.00 nukuin kylpyhuoneen lattialla ja nousin ylös noin kymmenen minuutin välein päästääkseni irti jälleen uuden paskasateen. pian kipu laantui ja pienen tutkimisen jälkeen sain selville, että syyllinen oli sorbitoli. tätä keinotekoista sokeri-alkoholia käytetään kaikissa "sokerittomissa" elintarvikkeissa, ja ilmeisesti sen liiallinen syöminen voi aiheuttaa "räjähdysmäistä ripulia". joten tässä minä nyt olen seuraavana aamuna ja juon kaiken mahdollisen veden alas vakavan nestehukan vuoksi. sorbitolia ei kertaakaan.</w:t>
      </w:r>
    </w:p>
    <w:p>
      <w:r>
        <w:rPr>
          <w:b/>
        </w:rPr>
        <w:t xml:space="preserve">Tulos</w:t>
      </w:r>
    </w:p>
    <w:p>
      <w:r>
        <w:t xml:space="preserve">söin paljon minttupastilleja, sain elämäni parhaat paskat ja kipua, jota en halua koskaan kokea uudelleen.</w:t>
      </w:r>
    </w:p>
    <w:p>
      <w:r>
        <w:rPr>
          <w:b/>
        </w:rPr>
        <w:t xml:space="preserve">Esimerkki 7.2975</w:t>
      </w:r>
    </w:p>
    <w:p>
      <w:r>
        <w:t xml:space="preserve">Teksti: Tämä tapahtui muutama vuosi sitten, kuten kaikkien muidenkin fu.so kun olin noin 14, menin vähän South Park binge, minulla ei ollut sky tai mitään, joten katsoin jokaisen jakson verkossa.joten olen katsomassa se5 ep13 - kenny kuolee. ajattelin huh kenny kuolee koko ajan, mitä erityistä tässä on. En ollut valmistautunut tuon jakson tunnevuoristorataan. jos ette ole nähneet sitä, kennyllä on kuolemansairaus, kuin hän olisi kuolemassa. kaikki ovat super surullisia, ja huomaan itseni vuotavan kyyneleitä. sitten repliikki&gt; minä en ole se, joka lähtee, vaan hän! tässä sitä mennään kyyneleitä on vuodatettu, en voi pidätellä niitä.2 minuuttia myöhemmin veljeni tulee kotiin, näkee minut. hän kysyy mikä on hätänä. jouduin sitten selittämään, että kenny kuoli south parkissa. hän katsoi minua pelkkää inhoa ja hämmennystä ja lähti.</w:t>
      </w:r>
    </w:p>
    <w:p>
      <w:r>
        <w:rPr>
          <w:b/>
        </w:rPr>
        <w:t xml:space="preserve">Tulos</w:t>
      </w:r>
    </w:p>
    <w:p>
      <w:r>
        <w:t xml:space="preserve">Menetin veljeni kunnioituksen itkemällä sarjakuvassa.</w:t>
      </w:r>
    </w:p>
    <w:p>
      <w:r>
        <w:rPr>
          <w:b/>
        </w:rPr>
        <w:t xml:space="preserve">Esimerkki 7.2976</w:t>
      </w:r>
    </w:p>
    <w:p>
      <w:r>
        <w:t xml:space="preserve">Teksti: niin tämä tapahtui pari viikkoa sitten, ja ennen kuin aloitan, olen 21, nauttia kovaa autoja, ja asua naapurustossa täynnä hyvin hiljainen, rauhallinen seniorit. luulen voit arvata, missä tämä on going.I omistaa 08 vw kani. heillä on 5 sylinterin moottori ja tämä pariton numeroitu sylinteri antaa sille oudon ampumisjärjestyksen ja hyvin ainutlaatuinen pakokaasun ääni ja kun sain ensimmäisen kerran auton se oli jälkimarkkinoilla pakokaasun se ja oli jo melko kovaääninen.Päätin, että halusin kovempaa, kaverini ja minä repäisimme pakoputken irti ja laitoin 2,5 tuuman suoran putken katalysaattorista 3 tuuman puhallusputkeen. mto pysäytti minut (asun kanadassa ja he eivät yleensä suhtaudu kovin hyvin muutettuihin autoihin) seuraavana päivänä, koska pakoputkeni oli liian kovaääninen. Lakisääteinen raja-arvo on 110 desibeliä pakoputkesta, minun piikkini oli 107 desibeliä. nyt tämän tifun pääasiaan. nämä iäkkäät naapurit, jotka minulla on, eivät nauti äänekkäistä asioista. kuten luette, autoni on kovaääninen. lähden kotoa joka aamu noin kello 7 aamulla, ja kun käynnistän sen, se käy tyhjäkäynnillä noin 1 500 kierrosta minuutissa reilun viiden minuutin ajan ja huutaa kuin helvetin banshee. Äidilleni on huudettu, minulle on huudettu, ja sanomattakin on selvää, että naapurini vetoavat nyt, että saisivat minut pois naapurustostani. ennen kuin joku sanoo, että vaihda pakoputkeni, huomioikaa, että minulla ei ole varaa, minulla ei ole rahaa, en tienaa paljon, ja olen uskomattoman velkaantunut. minulla ei ole varaa tehdä pakoputkelleni mitään.</w:t>
      </w:r>
    </w:p>
    <w:p>
      <w:r>
        <w:rPr>
          <w:b/>
        </w:rPr>
        <w:t xml:space="preserve">Tulos</w:t>
      </w:r>
    </w:p>
    <w:p>
      <w:r>
        <w:t xml:space="preserve">ostin vw:n, tein sen pakoputkesta älyttömän kovaäänisen, naapurit haluavat minun lähtevän.</w:t>
      </w:r>
    </w:p>
    <w:p>
      <w:r>
        <w:rPr>
          <w:b/>
        </w:rPr>
        <w:t xml:space="preserve">Esimerkki 7.2977</w:t>
      </w:r>
    </w:p>
    <w:p>
      <w:r>
        <w:t xml:space="preserve">Teksti: tämä tapahtui juuri, ja olen aika kauhuissani seuraavasta suolen liikkeestäni. minä ja tyttöystäväni olemme Firehouse Subsissa, saamme tilauksemme. kävelen tulisten kastikkeiden luokse ja alan ottaa 8:aa, mutta otan sen sijaan 9:n. sitten näen 10:n, tulisimman kastikkeen. sen nimi on daven gourmet insanity sauce. etiketti ei näyttänyt kovin uhkaavalta (luoja, tiedän kuinka typerältä se kuulostaa), joten otan sen. ajattelin, että rakastan tulisia ruokia, kestän sen. saamme voileipämme. ja laitan habaneroa, 9-kastiketta ja sitten insanityä. luojan kiitos, en laittanut paljon, mutta laitoin tarpeeksi. en voi kuvailla, kuinka tulista se oli. sain voileipäni valmiiksi, sitten googlasin kastikkeen ja luin etiketin. siinä on varoitus: käytä yksi tippa kerrallaan. tippa. kerrallaan. vittu. laitoin aika helvetin hyvän määrän subiini, kun vertaa tippaan. ja nyt, luettuani vanhoja reddit-postauksia siitä, miten kamalaa jälkiseuraukset voivat olla, olen aika hermostunut. sain juuri ateriani valmiiksi, ja nyt postaan tämän.Luulen, että olen tehnyt kauhean virheen. http://imgur.com/kikxzyyupdate: kävelin juuri vessaan. nähdään kaikki toisella puolella. päivitys 2: ei mitään kauheaa... vielä. päivitys 3: siinä se oli. ensimmäinen laava-aalto. super kuuma bh juuri nyt, ja pelkään seuraavaa suolen tyhjennystä entistä enemmän... tein ehdottomasti virheen.</w:t>
      </w:r>
    </w:p>
    <w:p>
      <w:r>
        <w:rPr>
          <w:b/>
        </w:rPr>
        <w:t xml:space="preserve">Tulos</w:t>
      </w:r>
    </w:p>
    <w:p>
      <w:r>
        <w:t xml:space="preserve">- Käytin paljon Dave's Insanity -kastiketta. Ei olisi pitänyt.</w:t>
      </w:r>
    </w:p>
    <w:p>
      <w:r>
        <w:rPr>
          <w:b/>
        </w:rPr>
        <w:t xml:space="preserve">Esimerkki 7.2978</w:t>
      </w:r>
    </w:p>
    <w:p>
      <w:r>
        <w:t xml:space="preserve">Teksti: tämä on jatkuva tilanne. kärsin allergiasta siinä määrin, että joskus en voi hengittää. tänään on se ilta. poikaystäväni nukahti noin puoli tuntia sitten, joten päätin vain katsella redditiä toivoen, että nenäni kutina loppuisi sillä välin. valitettavasti se ei loppunut. joten seuraava vaihtoehto oli mennä konservatorioon ja ottaa allergialääkkeet laukustani. En oikein pidä vaatteista, ja ajattelin, että vaatteiden pukeminen allergiatabletin hakemiseksi olisi liian vaivalloista, joten päätin suunnata konservatorioon alasti. pääsin sinne, suljin oven takanani, jotta koira ei pääsisi ulos, nielaisin taikapillerin ja lähdin takaisin makuuhuoneeseen. kun vedän ovenkahvasta päästäkseni takaisin sisälle taloon... **lukittu.** olen nyt jumissa hänen konservatoriossaan. kylmä, alasti ja yksin. kello on 03:34. konservatoriosta on ikkuna keittiöön. jos poikaystäväni ei herää ensimmäisenä, hänen vanhempansa löytävät minut ensimmäisinä. jos en selviä, anna reddit-karmani olla upein saavutukseni. **</w:t>
      </w:r>
    </w:p>
    <w:p>
      <w:r>
        <w:rPr>
          <w:b/>
        </w:rPr>
        <w:t xml:space="preserve">Tulos</w:t>
      </w:r>
    </w:p>
    <w:p>
      <w:r>
        <w:t xml:space="preserve">menin hakemaan allergiatabletteja poikaystäväni talvihuoneeseen alasti. lukitsin itseni kyseiseen talvihuoneeseen. en pääse ulos.</w:t>
      </w:r>
    </w:p>
    <w:p>
      <w:r>
        <w:rPr>
          <w:b/>
        </w:rPr>
        <w:t xml:space="preserve">Esimerkki 7.2979</w:t>
      </w:r>
    </w:p>
    <w:p>
      <w:r>
        <w:t xml:space="preserve">Teksti: se tapahtui itse asiassa tänään. tänään asuntolassani oli väärä palohälytys, ja kaikki joutuivat evakuoitumaan. se herätti minut tehotorkuiltani, mutta se oli väärä hälytys, ja halusin vain mennä takaisin nukkumaan. joten en lähtenyt. Mutta hälytys jatkui pitkään ja oli aika vaikea nukkua, joten päätin mennä käyttämään tietokonettani ja aloittaa hw:n työstämisen. Pian ra alkoi kuitenkin paukuttaa oveani. Olen melko varma, että se johtui siitä, että hänen piti tarkistaa, että kaikki ovat ulkona. mutta joka tapauksessa, olin boksereissa ja tietokoneella, kun hän paukutti oveani. Luulin, että hän vain lähtisi, mutta ei. hän alkoi käyttää yleisavainta oveni avaamiseen. kun kuulin avainten kilinän, tiesin, että minun oli mentävä ulos. joten nousin ylös ja tartuin housuihini. juuri kun tartuin housuihini, hän avasi oven. Olin siis vain boksereissa ja aioin juuri vetää housut jalkaan; sänkyni oli pedattu ja tietokone oli päällä. otimme katsekontaktia, ja olen melko varma, että hän ymmärsi kaiken väärin. Olen niin varma, että hän luuli minun masturboivan palohälytystä hyväksikäyttäen. gg awkwardddd.</w:t>
      </w:r>
    </w:p>
    <w:p>
      <w:r>
        <w:rPr>
          <w:b/>
        </w:rPr>
        <w:t xml:space="preserve">Tulos</w:t>
      </w:r>
    </w:p>
    <w:p>
      <w:r>
        <w:t xml:space="preserve">asuntolassa oli väärä palohälytys, enkä halunnut lähteä, koska olin väsynyt. ra:n pitää tarkistaa huoneet ja hän avasi oveni ja löysi minut boksereissani tietokoneen ääreltä. otin katsekontaktia ja olen melko varma, että hän luulee minun masturboivan.</w:t>
      </w:r>
    </w:p>
    <w:p>
      <w:r>
        <w:rPr>
          <w:b/>
        </w:rPr>
        <w:t xml:space="preserve">Esimerkki 7.2980</w:t>
      </w:r>
    </w:p>
    <w:p>
      <w:r>
        <w:t xml:space="preserve">Teksti: tämä tapahtui siis muutama kuukausi sitten (kuten useimmat viestit täällä näyttävät tapahtuvan), mutta tarina on nyt niin suosittu ystävieni keskuudessa, etten enää näe mitään syytä piilotella sitä maailmalta. olen siis hiljattain käynyt eri yliopistoissa tehdäkseni valinnan siitä, mihin menisin ensi vuonna. olin juuri tehnyt hyvin pitkän päiväretken yliopistoon, joka sijaitsee noin kolmen tunnin päässä asuinpaikastani. Kello oli noin viisi iltapäivällä ja olin tuntenut paskan hautuvan syvällä sisälläni viimeisten kahden tai kolmen tunnin ajan, mutta minulla on tapana olla istumatta tai paskantamatta julkisissa vessoissa, joten päätin, että voisin jatkaa sen pidättelemistä kotimatkalla, koska istuisin koko ajan ja toivottavasti perseenpuristustaitoni saisivat pakotettua sen takaisin sisimpääni. kello oli noin 17.30 ja tajusin, että se tapahtuu. Vatsani palaa tarpeesta päästää tämä myrkyllinen peto ulos, joten pyydän äitiäni etsimään lähimmän julkisen vessan ja pysähtymään. Ongelmana on, että kello on jo yli 17.00 ja melkein kaikki tiet ovat kiinni. kotimatkamme kulkee enimmäkseen peltojen ja satunnaisten pienten kylien läpi. kuljemme kahden tällaisen kylän läpi ilman vessaa näkyvissä. tässä vaiheessa tunnen, kuinka paska yrittää puristaa tiensä ulos minusta, ja alan todella panikoida. huomaan juuri ajoissa kyltin julkiselle vessalle ja rukoilen jumalaa, ettei se ole lukossa. onneksi vessa on auki, joten olen pelastettu. pommitan tieni ulos autosta ja suuntaan sisään. julkiset vessat eivät ole koskaan mukavia, mutta tämä tuntui tulevan helvetin syvyyksistä. astun sisään ja minut valtaa välittömästi pissan mädäntävä haju. Nopea vilkaisu pisuaareihin paljastaa kusen tahrimat seinät, ja tajuan, että se, missä seison, ei tullut hanoista. liian epätoivoisena välittääkseni pulttaan itseni koppiin. niin kiireellinen kuin ahdinkoni olikin, tiesin, etten ikinä sallisi itseni istua tällä wc-istuimella, koska kusi ja paska peittävät sen. vedän esiin kaiken mahdollisen wc-paperin ympäröimään istuimen, revin käytännössä housuni irti ja kyykistyn istuimen yläpuolelle. ei hetkeäkään liian aikaisin, sillä juuri sillä hetkellä perseeni räjähti ja synnytin elämäni suurimman paskan. kun se pakotti tiensä ulos minusta, annoin itseni hengittää helpotuksen huokauksen. näin tehdessäni vajosin hieman alaspäin kyykkyyn ja tunsin, kuinka paska kutitteli hellästi takapuolta. hyppäsin nopeasti ylös ja käännyin ympäri paljastaakseni, että kiireessäni olin asettautunut liian kauas taaksepäin ja päästänyt valtavan paskakasan vessanpöntön istuimelle. pyyhin itseni puhtaaksi ja yritin vetää wc-istuimella olevaa wc-paperia kulhoon. paperi repesi eikä paska liikkunut. paperia ei ollut jäljellä tarpeeksi, jotta olisin voinut yrittää siirtää petoa, joten vedin vetoketjun kiinni, pesin käteni ja lähdin ulos. lähtiessäni huomasin, että poliisiauto pysähtyi äitini auton viereen. kaksi poliisia nousi ulos, ja luulin, että paskapoliisi oli tullut hakemaan minua, noutamaan minut, koska olin luonut niin epävakaan pedon. he kuitenkin suuntasivat suoraan ohitseni ja menivät julkiseen vessaan. juoksin autolle ja hyppäsin sisään anoen äitiäni vetämään perseen pois sieltä ennen kuin poliisit palasivat hakemaan syyllistä. kotimatkalla kerroin äidilleni, miksi olin ollut niin hermostunut päästessäni nopeasti pois, ja hän piti sitä hulvattoman hauskana, samoin kuin kaikki ystäväni. nykyään minut esitellään uusille ihmisille collegessa siten, että joku sanoo: "Kerro heille se paskatarina".</w:t>
      </w:r>
    </w:p>
    <w:p>
      <w:r>
        <w:rPr>
          <w:b/>
        </w:rPr>
        <w:t xml:space="preserve">Tulos</w:t>
      </w:r>
    </w:p>
    <w:p>
      <w:r>
        <w:t xml:space="preserve">en käyttänyt vessaa ennen lähtöä, paskansin istuimelle, vältyin niukasti syytteeltä...</w:t>
      </w:r>
    </w:p>
    <w:p>
      <w:r>
        <w:rPr>
          <w:b/>
        </w:rPr>
        <w:t xml:space="preserve">Esimerkki 7.2981</w:t>
      </w:r>
    </w:p>
    <w:p>
      <w:r>
        <w:t xml:space="preserve">Teksti: se on hieman viikonlopun jälkeen, mutta kuunnelkaa minua. joten kelaa noin 10-12 vuotta taaksepäin. olen lukion toisen vuoden opiskelija ja homo mies, jolla on voimakas kaipuu mulkkuihin. minulla ei ollut aavistustakaan, miten seksiä harrastetaan, mutta tiesin, että pidin siitä, että minua hallitsivat ja/tai että olin alhaalla. joten toukokuun alussa hankin poikaystävän, joka on reilut kaksi jalkaa minua pidempi ja reilut kolme tuumaa pidempi kuin minä olen. Hän on dominoiva ylhäältä, ja melko pian etenimme aistillisesta pussailusta hänen autonsa takapenkillä (hän oli juniori, joka aloitti koulun myöhään ja oli 18-vuotias) täysimittaiseen seksiin. olin erittäin hermostunut tästä, sillä en ollut koskaan ennen saanut seksiä, joka oli tehty minulle (inb4 venytysjäljet). joten valitsimme ajan ja paikan. kotonani, klo 15 lauantaina, kun äitini oli menossa ulos. joten hiivin hänet ikkunasta sisään (koska ovea vahti tuolloin valvontakamera, joka varmisti, ettei tällaista paskaa tapahdu) ja alamme riisuutua. vetäydyn suihkuun suihkuttelemaan, kun hän ottaa liukuvoiteen ja kääreet. kun lähden ulos, kuulen heti, kun äitini auton ovi pamahtaa pihatiellä, ja tiedän, että hän on nähnyt miehen auton. Yritämme pukeutua valon nopeudella, ja liukuvoide jotenkin valuu. hänellä on yhä kondomi päällä, mutta hän purkautuu nopeasti, ja minä näpyttelen paitaani, kun äitini vääntää oveni auki ja löytää liukuvoiteen roiskuneena seinille ja hänen viisitoistavuotiaan poikansa puolialastomana kahdeksantoistavuotiaan kanssa, jonka mulkku juuri heitti kondomin lattialle.</w:t>
      </w:r>
    </w:p>
    <w:p>
      <w:r>
        <w:rPr>
          <w:b/>
        </w:rPr>
        <w:t xml:space="preserve">Tulos</w:t>
      </w:r>
    </w:p>
    <w:p>
      <w:r>
        <w:t xml:space="preserve">Minulla kävi huono tuuri, kun yritin olla onnekas.</w:t>
      </w:r>
    </w:p>
    <w:p>
      <w:r>
        <w:rPr>
          <w:b/>
        </w:rPr>
        <w:t xml:space="preserve">Esimerkki 7.2982</w:t>
      </w:r>
    </w:p>
    <w:p>
      <w:r>
        <w:t xml:space="preserve">Teksti: aluksi haluaisin kertoa teille kaikille, että teen tämän jutun, jonka uskon olevani outo. sen sijaan, että kuivaisin itseni pyyhkeellä, poistan pisarat iholtani käsilläni "läpsyttelemällä" ihoani. en tiedä, miksi teen näin, mutta teen niin, ja uskon, että se säästää aikaa pyyhkeen ja hiusteni kuivaamiseen. ja ilman muuta a do: treenasin ja tein tavallisen rutiinin ja menen suihkuun, joka menee samalla tavalla kuin aina. se päättyy edellä mainittuun kuivaamiseeni. tässä on varmaan paikka mainita, että olen tehnyt tätä niin kauan, että minulla on nyt sisäänrakennettu vaisto kuivata itseni tällä tavalla, vaikka en olisikaan suihkussa. jatkan veden poistamista iholtani ja kun pääsen reisilleni, huomaan, että miesosissani on hieman vettä. ajattelematta asiaa läimäytän niitä kädelläni, mikä saa ne helisemään kuin juoksisin sprinttiä ilman alusvaatteita. nyt minulla on edessäni erittäin tuskallinen yöunet ja kiusallinen kävely autolle huomenna sen näköisenä kuin olisin juuri tehnyt numeron housuihini.</w:t>
      </w:r>
    </w:p>
    <w:p>
      <w:r>
        <w:rPr>
          <w:b/>
        </w:rPr>
        <w:t xml:space="preserve">Tulos</w:t>
      </w:r>
    </w:p>
    <w:p>
      <w:r>
        <w:t xml:space="preserve">Yritin säästää aikaa, mutta päädyin aiheuttamaan itselleni paljon tuskaa ja kiusallisuutta tulevina päivinä.</w:t>
      </w:r>
    </w:p>
    <w:p>
      <w:r>
        <w:rPr>
          <w:b/>
        </w:rPr>
        <w:t xml:space="preserve">Esimerkki 7.2983</w:t>
      </w:r>
    </w:p>
    <w:p>
      <w:r>
        <w:t xml:space="preserve">Teksti: Tämä on oikeastaan useiden fu:iden yhteen vetämä. voisi kai sanoa, että tämä tapahtui eilen, mutta tarpeeksi lähellä! viime viikolla he ovat valittaneet töissä, että jokin käyttää kaistanleveyttä. joten "it-osastomme", joka on yksi henkilö, oli asialla.  En oikeastaan ajatellut asiasta mitään, koska selaan harvoin internetiä ja selailuni töissä koostuu redditistä, uutissivustoista ja työhön liittyvistä materiaaleista. minulla on kuitenkin tapana jättää selaimeni välilehdet auki. ei ole epätavallista, että minulla on yli 15 välilehteä auki, kun istun vain tekemättä mitään. minulla on myös melko monta Chrome-laajennusta, kuten hover zoom, reddit suite enhancer ja remote torrent adder.Tässä on fu 1. No, eilen menin kotiin nopeasti vaimon kanssa. hän on kahdeksan raskaana, hormonit sekoavat ja no, selasimme joitain juttuja todella nopeasti löytääksemme jotain, joka "auttaa" maustamaan sitä. älkää tuomitko. tässä on fu 2. kun olimme valmiita, söin lounaan nopeasti samalla kun lisäsin muutaman torrentin vanhempia ohjelmia palvelimelle.  Remote torrent adder on loistava tähän, koska se lähetti ne suoraan seedboxiini. sitten palasin töihin ja jatkoin loppupäivää. no, tänä aamuna pääsin töihin, enkä päässyt kirjautumaan koneelleni. soitin it-tyypille, ja hän sanoi, että hän tutkii asiaa.  Koska tunsin hänet melko hyvin, kävelin hänen toimistoonsa, ja seuraavaksi minut vedettiin sisään henkilöstöhallintoon. Tässä vaiheessa minulle sanottiin, että tämä on vakavaa, koska olen yleensä huoleton ja rento kaveri, ja niinhän se olikin. minulle kerrottiin, että olin käyttänyt 10 gigaa dataa viimeisen kuukauden aikana, minulla oli töissä torrent-"palvelin", ja selaushistoriassani oli hyvin kyseenalaista materiaalia.  Ilmeisesti yritys, joka valvoo liikennettämme, oli katsonut Chrome-selainhistoriaani, löytänyt torrent-sivuston, löytänyt pornoa, löytänyt etä-torrent-lisäosan ja nähnyt 10 gigaa dataa viimeisen kuukauden aikana ja lähettänyt sen yhtiöllemme. he antoivat minulle potkut.  Yritin selittää, miten torrentointi toimi ja etten koskaan tekisi sitä tai selaisi sopimatonta materiaalia töissä, mutta "it-miehemme" ei suostunut siihen. Yritin saada heidät vertaamaan palomuurin toimintaa selainhistoriani aikaleimoihin, mutta epäilen, etteivät he tee sitä. hän on vanhempi kaveri ja epäilen, etteivät he oikeasti tiedä, miten tämä tehdään.  Yritin hakea "tiedot" Chrome-tililtäni, mutta ilmeisesti se kattaa vain viimeiset 10 muutosta. Kun käytän sitä töissä/kotona/puhelimissa, 10 muutosta menee nopeasti läpi. til 1: käytä incognito-tilaa ja älä koskaan pidä historiaa. til 2: välilehtien jättäminen auki Chromessa voi syödä melkoisesti kaistanleveyttä! edit: selvennystä muutamiin asioihin, korjattu pieniä virheitä, joita näin.</w:t>
      </w:r>
    </w:p>
    <w:p>
      <w:r>
        <w:rPr>
          <w:b/>
        </w:rPr>
        <w:t xml:space="preserve">Tulos</w:t>
      </w:r>
    </w:p>
    <w:p>
      <w:r>
        <w:t xml:space="preserve">potkut torrenttien ja pornon selaamiseen, koska google chrome säilyttää kaiken historian kaikista lähteistä, vaikka se tehtiin kotona.</w:t>
      </w:r>
    </w:p>
    <w:p>
      <w:r>
        <w:rPr>
          <w:b/>
        </w:rPr>
        <w:t xml:space="preserve">Esimerkki 7.2984</w:t>
      </w:r>
    </w:p>
    <w:p>
      <w:r>
        <w:t xml:space="preserve">Teksti: ensimmäinen viesti, joten pyydän, vain ystävällisiä loukkauksia. kauhea hedelmä tämän fuck-up niitettiin tänään, mutta kylvettiin viime viikolla. työskentelen yliopistossa, ja kehitetty pieni ihastunut tyttö (lääketieteen opiskelija) toisessa rakennuksessa, joka työskentelee ystävän osastolla. aloin swinging by for "kahvia" (minä.eli lammasmaisesti kosiskellen ja viettämään arvokkaita sekunteja ihastuksen kanssa) melko säännöllisesti. näennäisesti olin siellä nähdäkseni ystäväni, kun taas todellisuudessa juonittelin saadakseni muutaman sekunnin kahdenkeskistä aikaa tämän tytön kanssa, jotta voisin kysyä häneltä, että voisimmeko viettää enemmän sekunteja kahden kesken. hän on aika hiljainen, ja vaikka minä en olekaan, meillä molemmilla on tapana hukkua keskusteluun hänen pomonsa, ystäväni ja erään toisen henkilön kanssa osastolla, joka tuntuu olevan jatkuvasti kiihtynyt jostain. joten eräänä päivänä turhauttavan kohtaamisen jälkeen, jossa me (ihastus ja minä) istuimme molemmat hiljaa, kun muut huoneessa olevat ihmiset vuorotellen huutelivat päivän paheksunnasta, päätin kirjoittaa tytölle viestin. olin aika söpö sen suhteen. Kirjoitin sen paperille, joka löytyi pöydälläni olevasta paperilapusta, laitoin sen viralliseen osastokohtaiseen kirjekuoreen ja työnsin sen sitten isoon osastojen väliseen kirjekuoreen toimitettavaksi. byrokratia parhaimmillaan. se saapui tänään. hänen esimiehensä päätti, että olisi hauska antaa hänen lukea se ääneen. Olin hyvin herrasmiesmäinen ja suoraselkäinen tämän viestin kanssa, mutta se onnistui silti suututtamaan lähes kaikki. ihastukseni oli murtunut, hänen pomonsa alkoi puhua siitä, kuinka henkilökunnan jäsenten (minun) ei pitäisi tapailla lääketieteen opiskelijoita (häntä), ja ystäväni joutui käytännössä esittämään asianajajaani/pr-edustajaani loppupäivän ajan yrittäen lieventää katastrofia. pomo, jota voin kuvailla joko liian äidilliseksi tai 1800-luvun liikkeeksi, kielsi häntä seurustelemasta kanssani. hänen pomonsa on myös yksi referensseistäni tärkeässä hakemuksessa, jonka olen jättänyt toiselle osastolle. joten sekin on aika siistiä. päivitys: pomo on hieman pahoillaan ylireagoinnista. selvennys: pomo on nainen ja kiinnostunut miehistä. selvennys nro 2: olen parikymppinen ja siten - korkeintaan - kolme vuotta vanhempi kuin tämä tyttö.</w:t>
      </w:r>
    </w:p>
    <w:p>
      <w:r>
        <w:rPr>
          <w:b/>
        </w:rPr>
        <w:t xml:space="preserve">Tulos</w:t>
      </w:r>
    </w:p>
    <w:p>
      <w:r>
        <w:t xml:space="preserve">kirjoitti rakkausviestin (tai "tykkäysviestin") ihastukselleen. ihastuksen oli sitten pakko lukea kyseinen viesti pomolleen ja muulle osastolleen.</w:t>
      </w:r>
    </w:p>
    <w:p>
      <w:r>
        <w:rPr>
          <w:b/>
        </w:rPr>
        <w:t xml:space="preserve">Esimerkki 7.2985</w:t>
      </w:r>
    </w:p>
    <w:p>
      <w:r>
        <w:t xml:space="preserve">Teksti: Tämä tapahtui kaksi vuotta sitten, mutta ajattelen sitä edelleen vähintään kahtena iltana viikossa. joten... lukion tennisottelun jälkeen ystäväni äiti kysyi, haluaisinko lähteä heidän kanssaan päivälliselle. vaikka en halunnutkaan, äitini ei kuitenkaan kokannut mitään hyvää päivälliseksi, joten miksipä ei. joten nopeasti eteenpäin päivälliselle, isä kysyi minulta, haluanko maitoa, ja kysyin häneltä: "Onko se luomua?", hän sanoi ei ja minä sanoin "ei kiitos". loppuillallinen tuntui kiusalliselta, koska keskustelu oli jotenkin kuollut, minä olin se, joka aloitti kaikki keskustelut. kun pääsin kotiin, ystäväni kertoi minulle, että hänen vanhempansa valittivat, kuinka olen nirso ja hemmoteltu, koska minun oli juotava luomumaitoa. ehkä minun olisi pitänyt kertoa heille, että vältän tavallista maitoa, koska minulla on ongelmia aknen kanssa.</w:t>
      </w:r>
    </w:p>
    <w:p>
      <w:r>
        <w:rPr>
          <w:b/>
        </w:rPr>
        <w:t xml:space="preserve">Tulos</w:t>
      </w:r>
    </w:p>
    <w:p>
      <w:r>
        <w:t xml:space="preserve">ystävän illallisella vanhempien kanssa. kieltäytyi maidosta, kysyi onko se luomumaitoa. pidettiin pilalle menneenä ja nirsoiluna. tavallinen maito aiheuttaa aknea.</w:t>
      </w:r>
    </w:p>
    <w:p>
      <w:r>
        <w:rPr>
          <w:b/>
        </w:rPr>
        <w:t xml:space="preserve">Esimerkki 7.2986</w:t>
      </w:r>
    </w:p>
    <w:p>
      <w:r>
        <w:t xml:space="preserve">Teksti: tämä vittuilu tapahtui noin vuosi sitten. lounastauolla päätin mennä viemään muutaman pussillisen vanhoja vaatteita goodwillille. tämä on tien varrella johnny's pizzasta (louisianassa sijaitseva pizzeria, jossa on herkullista pizzaa), jossa käyn usein lounaalla. lounaan jälkeen menen goodwillille ja kävelen myymäläalueelle ja kysyn, minne voin viedä pussilliset vaatteet. töissä oleva henkilö käskee viedä ne viereiseen oveen.  Menen viereiseen oveen jättämään vaatteet, jossa he ottavat matkapuhelinnumeroni ja antavat minulle kuitin (tai niin luulin). noin viikkoa myöhemmin saan puhelinsoiton naiselta, joka kertoo, että vaatteeni ovat valmiina noudettaviksi. henkilö, joka soittaa minulle, on kemiallisesta pesulasta, joka on goodwillin vieressä. riitelen naisen kanssa siitä, miksi haluaisin kahteen muoviseen jätesäkkiin pakatut vanhat sukat ja t-paidat kemialliseen pesulaan. joka tapauksessa goodwillin jättöpaikka on vieressä ja kulman takana, ja minulle tulee 160 dollarin lasku kemiallisesta pesusta.</w:t>
      </w:r>
    </w:p>
    <w:p>
      <w:r>
        <w:rPr>
          <w:b/>
        </w:rPr>
        <w:t xml:space="preserve">Tulos</w:t>
      </w:r>
    </w:p>
    <w:p>
      <w:r>
        <w:t xml:space="preserve">jätti vaatteita goodwilliin ja sai lopulta valtavan pesulalaskun.</w:t>
      </w:r>
    </w:p>
    <w:p>
      <w:r>
        <w:rPr>
          <w:b/>
        </w:rPr>
        <w:t xml:space="preserve">Esimerkki 7.2987</w:t>
      </w:r>
    </w:p>
    <w:p>
      <w:r>
        <w:t xml:space="preserve">Teksti: tämä moka tapahtui viime yönä. tekstailin edestakaisin erään naisen kanssa, jonka numeron olin hankkinut vain tunteja aiemmin. tyypillisiä juttuja, ei mitään jännittävää. yhtäkkiä minulle soitettiin yksityisestä numerosta; se oli selvästi pilapuhelu, jossa joku nainen väitti olevansa työkaverini ja raskaana vauvallani. Hän väittää jatkuvasti, että olen se henkilö, jota hän etsii, ja minä sanon hänelle, että hän on väärässä. tuntemattomasta syystä alan ajatella, että henkilö, jolle tekstaan, tekee tämän. että tämä on jonkinlainen vitsi hänen puoleltaan. Joten lähetän hänelle tekstiviestin, jossa kysyn asiasta. hän ei tiedä mitään, ja yritän jatkaa eteenpäin. pilapuhelu toistuu kuitenkin yhä uudelleen ja uudelleen päässäni. erästä yksityiskohtaa en voi unohtaa: hän kysyi, pidänkö kissoista ja että minun pitäisi silittää hänen kissojaan. tekstiviestin tekstiviestin lähettäjällä on myös kissa, ja hän on innokas eläinten ystävä. joten teen mahdottoman.... kysyin häneltä asiasta uudelleen varmistaakseni asian. hän tekstasi heti "hei" ja pyysi minua menettämään numeronsa. nainen, jolle tekstasin, jos näet tämän, olen todella pahoillani. minut tuntien kestää jonkin aikaa, ennen kuin saan uuden numeron, jolle tekstata.</w:t>
      </w:r>
    </w:p>
    <w:p>
      <w:r>
        <w:rPr>
          <w:b/>
        </w:rPr>
        <w:t xml:space="preserve">Tulos</w:t>
      </w:r>
    </w:p>
    <w:p>
      <w:r>
        <w:t xml:space="preserve">Tekstailin uudelle tuttavalle, sain pilapuhelun. luulin, että se oli sama henkilö, mutta ei ollutkaan. menetin numeron yhtä nopeasti kuin sain sen.</w:t>
      </w:r>
    </w:p>
    <w:p>
      <w:r>
        <w:rPr>
          <w:b/>
        </w:rPr>
        <w:t xml:space="preserve">Esimerkki 7.2988</w:t>
      </w:r>
    </w:p>
    <w:p>
      <w:r>
        <w:t xml:space="preserve">Teksti: joten ystäväni antoi minulle hiljattain vanhan dell-kannettavan tietokoneen ja koska olen hakkeri/tekijä/pelastava kaveri, romutin sen ja siinä oli magnesiumseoksesta valmistettu runko. sitten muistin nähneeni jonkun polttavan magnesiumia ja minulla oli sytyttimiä lähellä, joten kyllä. aloin polttaa hyvin pieniä paloja (kuten 2mm x 2mm) ja se oli hauskaa, kunnes otin isomman palan (2cm x 1cm ?) ja poltin sen. sen syttyminen kesti kauemmin, mutta kun se syttyi, se kävi niin kuumaksi, että minun oli päästettävä irti siitä välttääkseni polttamasta itseäni. ajattelin että olisi hyvä pudottaa se laattalattialle koska se on aika hyvä kuumuutta vastaan mutta kävi ilmi että olin naiivi. kun palava metallipala pudotettiin se oli jo sulanut kuumuudesta ja se teki sotkun lattialle. minulla oli luottamus laattoihin joten minä vain 'meh' siihen. myöhemmin sain rätin pyyhkiä sotkun pois ja huomasin että laatta johon sulanut metalliseos putosi on nyt hieman painunut. (ei emo mutta lattia ei ollut enää tasainen) kokeilin koskettaa sitä (kauan sen jälkeen kun se oli jäähtynyt) ja huomasin että lattian yläpinta ei ole enää ja se tuntuu hieman karhealta. joten opetus: älä leiki palavien metallien kanssa makuuhuoneessa.</w:t>
      </w:r>
    </w:p>
    <w:p>
      <w:r>
        <w:rPr>
          <w:b/>
        </w:rPr>
        <w:t xml:space="preserve">Tulos</w:t>
      </w:r>
    </w:p>
    <w:p>
      <w:r>
        <w:t xml:space="preserve">leikitteli palavalla magnesiumseoksella vanhasta kannettavasta tietokoneesta, sulanut makuuhuoneen kaakelilattia.</w:t>
      </w:r>
    </w:p>
    <w:p>
      <w:r>
        <w:rPr>
          <w:b/>
        </w:rPr>
        <w:t xml:space="preserve">Esimerkki 7.2989</w:t>
      </w:r>
    </w:p>
    <w:p>
      <w:r>
        <w:t xml:space="preserve">Teksti: menin eilen illalla baariin erään pääaineen ystäväni kanssa. sen piti olla hän, minä ja hänen kämppiksensä, mutta hänen ystävänsä häipyi. joten ajattelin, että on hyvä mahdollisuus, että tämä ilta päättyy hyvin. hengailimme koko illan, mikä on outoa baarissa, ja olimme aivan kännissä. lopulta hän pyysi minua saattamaan hänet kotiinsa, ja suostuin. Pääsemme hänen kuistilleen ja hän kutsuu minut yläkertaan. nyt teidän on ymmärrettävä, että olen pumpattu, mutta aloin tuntea itseni hieman pahoinvoivaksi, joten sanoin hänelle, että minun on ensin haettava ilmaa. istun kuistilla yrittäen pitää itseni kasassa ja vihdoin tunnen oloni tarpeeksi hyväksi, jotta voisin mennä sisälle. ainoa ongelma on, että hän ei kertonut minulle, mikä huone on hänen. talossa oli sisällä noin kahdeksan eri asuntoa, mikä hämmensi minua humalassa, ja yritin avata niitä kaikkia. yritettyäni kolmekymmentä minuuttia löytää hänen huonettaan päätin käyttää puhelintani, koska muistin, että se oli vuodelta 2014. no sillä ei ollut väliä, koska puhelin oli kuollut, joten yritin viimeisen kerran asunnon ovea ja se aukesi. Joten kävelen sisään ja kaadun sohvalle. minut herättää kaksi random-tyttöä, jotka kysyvät minulta, mitä vittua teen heidän sohvallaan. olin vielä kännissä, joten sanoin vain "nukun". noin kolmenkymmenen sekunnin kuluttua hyppään ylös ja minut ajetaan ulos talosta. kello on noin 8:30 aamulla, ja olen yhä kännissä, puhelimeni on tyhjä, sataa ja nyt minun täytyy kävellä kotiini 2,5 kilometrin päässä.</w:t>
      </w:r>
    </w:p>
    <w:p>
      <w:r>
        <w:rPr>
          <w:b/>
        </w:rPr>
        <w:t xml:space="preserve">Tulos</w:t>
      </w:r>
    </w:p>
    <w:p>
      <w:r>
        <w:t xml:space="preserve">minut kutsutaan kylään harrastamaan seksiä, mutta eksyn sisarkunnan labyrinttiin ja pyörryn ihmisten olohuoneeseen, joita en ole koskaan ennen tavannut.</w:t>
      </w:r>
    </w:p>
    <w:p>
      <w:r>
        <w:rPr>
          <w:b/>
        </w:rPr>
        <w:t xml:space="preserve">Esimerkki 7.2990</w:t>
      </w:r>
    </w:p>
    <w:p>
      <w:r>
        <w:t xml:space="preserve">Teksti: jos olet lukenut edellisen tifuni, niin tässä olisi paljon järkeä siitä, miksi haluan olla tärkeämpi. jos et ole lukenut, niin muistutan sinua siitä, että olin äärimmäisen itsekeskeinen lapsi. tapahtui 8 vuotta sitten. olin siis 11-vuotias lapsi. en mikään tavallinen 11-vuotias lapsi, vaan 11-vuotias lapsi, joka tiesi java:sta. perheeni oli tuohon aikaan melko köyhä, ja tunsin usein stressiä siitä, mitä talollemme tapahtuisi, koska tiesin ilmeisesti, mitä asuntolaina on. Ainoa tapa korjata tämä oli saada työtä tekemällä sitä, mitä rakastan, eli käyttämällä tietokoneita ja tekemällä niillä juttuja. joten minusta tuli online-freelancer. nyt on toinenkin syy, miksi halusin freelanceriksi. siskoni halusi pelipc:n. Ajattelin, että "lol, vitut siitä", koska perheeni oli aika köyhä, eikä halunnut ostaa mitään epäolennaista. nyt oli monia syitä, miksi vihasin siskoani. hän lakkasi leikkimästä minun ja pikkuveljeni kanssa. hän valehteli aina vanhemmilleni ja sanoi pesevänsä hampaansa, vaikka ei selvästikään pessyt. mutta eniten vihasin hänen salailuaan. en sano, että hän meni ulos ja kertoi koko perheelle elämäntarinaansa, mutta hän oli siihen pisteeseen asti, että hän pysytteli huoneessaan, pelasi minecraftia kavereidensa kanssa koko päivän ja leikki american girl -nukeilla.(hän oli 15-vuotias.). ja anna kun kerron tämän. hän piraatti. paljon. tiedän, että jotkut muutkin ihmiset piraattivat, enkä sano, että he ovat pahoja ihmisiä, mutta tämä oli 15-vuotias tyttö, ja minä olin silloin 11-vuotias, joten oli paljon epäilyksiä siitä, että poliisi uskoisi minua. Toinen syy, miksi en voinut kertoa, oli se, että piraattipiratisoin yhtä asiaa: cinema 4d:tä. halusin tehdä animaatioita, ja siskoni yllytti minua tekemään introja youtube-videoihinsa. jonkin ajan kuluttua hän lakkasi pyytämästä töitäni, ja minä lopetin. nykyään hän saa introja ystäviltään, jotka hän kieltää tavanneensa netissä (vanhempani olivat aika ylisuojelevia), vaikka tiesin varmasti, että hän tapasi jokaisen heistä minecraftissa. hänellä oli kannettava tietokone, ja vieläpä aika hyvä sellainen. 6 gigatavua RAM-muistia, (minulla oli 4.) amd a8 -suoritin (minulla oli intel i3), ja tietysti 17 tuuman näyttö (minulla 15,6.) Ja mitä hän tekee? huippusalaisessa huoneessaan, jonne minua ei ilmeisesti saa päästää, hän tuhoaa läppärin täysin. Näppäinten alta puuttuu murusia, näytöltä puuttuu sarana, näytön reunat ovat halkeilleet, joitakin johtoja näkyy, ja luoja sentään, läppäri on hidas. Mutta se pelaa pelejä hienosti. hetken miettimisen, nuuskimisen, hänen puhelimensa varastamisen hänen nukkuessaan ja hänen kuviensa katsomisen jälkeen tajusin, että ihmiset pitävät häntä coolina, koska hän on "tyttöpelaaja". paskapuhetta. se on täyttä paskapuhetta. ensinnäkin, hän ei pelaa. ennen kuin ihmiset alkavat tulla tähän postaukseen sanomaan, että tyttöpelaajia pitäisi arvostaa, haluan vain sanoa, että hän ei ole lähelläkään aarretta. hänellä on (väärennetty muovinen) kultainen xbox-ohjain, jonka hankimme hänelle, jotta hän voisi pelata xboxia kanssamme. mihin hän käyttää sitä nyt? hän käyttää sitä rekvisiittana. jumalalleen. hitto vie. american. girl. doll. videos. ei mitään pelaamista, hän vain puhuu tekoäänillä ohjaillen tekonukkeja ja tekee tekopaperista rekvisiittaa tekoihmisilleen. nyt hän saa jotenkin paljon katselukertoja gta-"taidoistaan" (hän seuraa varsinaisen pelin opetusohjelmia ja ajaa sitten ympäriinsä ja kolaroi autoja.) Huomautan äidilleni kaikista gta:n vaaroista ja siitä, mitä hän voisi oppia siitä, mutta välittääkö hän vittuakaan? ei. okei, riittää jo siskostani kiukuttelu. kävelen siis keittiössä, käytän läppäriäni, sitä sun tätä, kun siskoni tulee isäni luo ja sanoo, että hän tarvitsee uuden läppärin. isä sanoo ei. Äiti tulee sisään ja kysyy, mitä tuo banshee-tason huuto tekee talossani. Siskoni kertoo koko tarinan siitä, kuinka eräs hänen katsojistaan sanoi, että hänen kannettava tietokoneensa oli "rekt" ja että sen takia hänen videonsa olivat surkeita. Siskoni kertoo äidille, näyttää hänelle haluamaansa tietokonetta, 529 dollaria, ja äiti sanoo "ehkä". Kun aloin nauraa sille, ettei hän hanki sitä, hän näyttää pc:tä minulle. perhe suostuttelee hänet hankkimaan halvemman, jota minä korostan. seuraavat kolme sanaa, jotka hän sanoi, saivat minut tajuamaan jotain. että hän oli myös itsekeskeinen, mutta paljon enemmän kuin minä. minä tein sen vanhempieni ylpeyden vuoksi. hän teki sen maailman ylpeyden vuoksi. Tajusin, että hän oli yksi "pelaajatytöistä". en puhu oikeista. puhun niistä, jotka menevät twitchiin, laittavat videon jonkun muun pelaamasta videopelistä ja vain katsovat, miten katsojia tulee. puhun niistä, jotka vain ottavat selfieitä tavaransa kanssa ja sanovat: "Puhun valkoisesta tytöstä, joka on kääriytynyt huonoihin arvosanoihin(ei "pelaamisesta") ja laittanut ketjun, joka on tehty näkemyksistä. ja hän tulee luokseni. ja sanoo minulle: "se on liian ruma." Senkin pikku ämmä.jos minulta kysytään, niin kyse ei ole ulkonäöstä, vaan tehosta. ja se oli aika tehokas pc. ja valaistu.(se on varmaan syy miksi hän halusi sen). nah, hän ei voinut ottaa siitä kuvia ja näyttää niitä "kuumille gamer-kavereille", että hän voisi myös pelata. en sano olevani pelimies, mutta pelasin pelejä nautinnon vuoksi. pelaan portal 2:ta, planetsidea, league of legendsia, tuollaista. hän pelasi fnafia, minecraftia, gta v:tä, the simsia. hän pelasi kaikkea, mikä voisi saada hänet edes etäisesti suosituksi mediassa. joten vitutti nyt se, mikä ärsytti minua. olin halunnut töitä jo jonkin aikaa, ja päätin valita freelancerin, kuten edellisessä tifussani sanoin. (ja prologissa). tajusin, mitä kaikkea voisin tehdä työllä, ja ennen kuin tajusinkaan, aloin juonitella. halusin ärsyttää häntä mahdollisimman paljon, joten mitä ajattelin 11-vuotiaassa päässäni? Ajattelin, että hankin Paypalin, teen töitä, kunnes saan 529 dollaria, ostan tietokoneen, asennan sen huoneeseeni, annan hänelle windows 7 -kannettavani, koska olen niin kiltti, ja perustan youtube-kanavan, jolla minulla on enemmän tilaajia kuin hänellä, ja hänestä tulee vain merkityksetön häivähdys todellisuudessa, ja elän onnellista elämää.Aloitan siis hankkimalla kaksi matalapalkkaista työtä aloittaakseni. olen juuri aloittamassa ensimmäistä, kun olen lopettanut toisen, ja yhtäkkiä tunnen tylsyyttä ja haluan leikkiä pikkuveljeni kanssa, joitakin heittokiekkoja ympäri pelihuonetta tyynyjen ollessa kilpenä toisiltamme myöhemmin äitini kutsuu minut alakertaan ja kysyy, miksi vitussa minulla on töitä. vuodatan kaiken siitä, kuinka luulin, että olimme köyhiä ja että halusin vain auttaa. en yhtään mitään siitä, kuinka halusin pelikoneeseen ärsyttääkseni siskoani. hän uskoo minua ja perheeni käy läpi jonkinlaista terapiaa, lähinnä siskoni salaisuuksien pitämisestä ja "avoimuudesta". muutamaa päivää myöhemmin isäni pyytää sedältäni muutaman lainan, jotta tuntisin itseni vähemmän "haavoittuvaksi". hänellä ei ole pc:tä vieläkään tähän päivään mennessä, luultavasti siksi, että paljastin sen tosiasian, että hänellä on ollut noin kolme valkoista poikaystävää, joista vanhempani eivät tienneet, ja perheeni säännöissä sanotaan, että "vain musta veri on sallittua perheessä".</w:t>
      </w:r>
    </w:p>
    <w:p>
      <w:r>
        <w:rPr>
          <w:b/>
        </w:rPr>
        <w:t xml:space="preserve">Tulos</w:t>
      </w:r>
    </w:p>
    <w:p>
      <w:r>
        <w:t xml:space="preserve">vihasin siskoani ja hankin työpaikan ostaakseni pc:n, jolla halusin saada hänet mustasukkaiseksi. vanhemmat saavat tietää, että minulla oli yleensä työpaikka, ja perhe käy läpi terapian.</w:t>
      </w:r>
    </w:p>
    <w:p>
      <w:r>
        <w:rPr>
          <w:b/>
        </w:rPr>
        <w:t xml:space="preserve">Esimerkki 7.2991</w:t>
      </w:r>
    </w:p>
    <w:p>
      <w:r>
        <w:t xml:space="preserve">Teksti: tämä tapahtui noin 10 minuuttia sitten, eli teknisesti eilen, mutta olen anarkisti.Muistatko kohtauksen elokuvasta "Yksin kotona", jossa hän laittaa partavettä käsiinsä, taputtaa niitä levittääkseen sitä tasaisesti ja läiskii sitä kasvoilleen ja katuu sitä? Muistin tuon kohtauksen heti sen jälkeen, kun olin kaatanut partaveden käteeni, ja kaduin sitä nopeammin kuin elokuvassa, koska heti kun taputin, partavesipisara lensi silmääni, olen hyvin rauhallinen ihminen hädässä, olen työskennellyt ilmailualalla, minut on koulutettu lääkintätoimintaan, ja se, etten menetä rauhallisuuttani, on ykkösprioriteettini hätätilanteessa. Tämä tapahtui aivoissa, kun tippa osui silmääni: aaaaaaaaaaaaaaaa!! fffuuuuckkk!! pppaaaainnnn!!! Minun on tehtävä jotain, se on nestettä, joten voisin käyttää pyyhettä (tarttuu pyyhkeeseen), mitä teen tällä silmälleni?? ajattele! tajusin! minun on pestävä se vedellä. kuten suihkusta. (Olet pukeissa, senkin paskiainen! Mene lavuaariin! Joten käytin lavuaaria ja jäin henkiin.</w:t>
      </w:r>
    </w:p>
    <w:p>
      <w:r>
        <w:rPr>
          <w:b/>
        </w:rPr>
        <w:t xml:space="preserve">Tulos</w:t>
      </w:r>
    </w:p>
    <w:p>
      <w:r>
        <w:t xml:space="preserve">partavesi = pippurisumute</w:t>
      </w:r>
    </w:p>
    <w:p>
      <w:r>
        <w:rPr>
          <w:b/>
        </w:rPr>
        <w:t xml:space="preserve">Esimerkki 7.2992</w:t>
      </w:r>
    </w:p>
    <w:p>
      <w:r>
        <w:t xml:space="preserve">Teksti: Tapahtuma tapahtui muutama tunti sitten, ensin hieman taustatarinaa sekä veljeni että isäni ovat suunnitelleet metsästysmatkaa jo hieman yli vuoden ajan, ja oletettiin, että minäkin olisin menossa, kuten olen aina tehnyt, mutta olen kuitenkin vuosien mittaan väsynyt retkeilyyn sen sijaan, että olisin rikkonut sen heille, sanoin, että minulla oli työhaastattelu, joka tuli yllättäen, mikä tuotti heille pettymyksen, koska he pakkasivat minulle varusteeni ja kaiken. Sillä välin olen aikonut aloittaa rumpujen soittamisen (rytmi asuu minussa ja päätin vapauttaa sen) toinen veljeni, joka omistaa rumpupaketin, antoi minulle luvan lainata hänen rumpujaan, mutta minun piti hakea se, mutta autoni on kuitenkin liian pieni, joten päätin käyttää isäni autoa. nyt pääsemme törmäysosaan, sillä huonon tilannetajuni ja hankalan koordinaationi vuoksi olen tunnettu surkeasta pysäköinnistäni ja peruuttamisestani.nousen isäni autoon super varovaisesti ulos tullessani, koska tätini pysäköi vähän lähelle mutta todella vitun vinoon enkä halunnut törmätä häneen, kierrän vähän....i kierrän vähän....i kierrän vähän....i kierrän vähän bop! auto ei liiku nyt ja olen ymmälläni miksi, kunnes tajuan että veljeni auto koskettaa. vahinko tässä vaiheessa on että olen naarmuttanut maalin pois niistä lommolla mutta se on ok voin puhdistaa maalin pois ja korjata tämän, joten ohjaan autoa uudelleen yrittäen päästä pois ja arvaatte varmaan että osuin häneen uudelleen tällä kertaa raaputan hänen autonsa kylkeä ja isäni auton konepellissä on syvä lommo edessä. suustani lentää veristen huutojen ja kirosanojen orkesteri, kunnes kehoni väsyy, että mokasin, jos edes onnistun korjaamaan vahingon 2 viikon sisällä, kun he palaavat, se on selvää, olisi pitänyt mennä metsästämään.</w:t>
      </w:r>
    </w:p>
    <w:p>
      <w:r>
        <w:rPr>
          <w:b/>
        </w:rPr>
        <w:t xml:space="preserve">Tulos</w:t>
      </w:r>
    </w:p>
    <w:p>
      <w:r>
        <w:t xml:space="preserve">valehteli isälleni ja veljelleni, etteivät he halunneet lähteä telttailemaan. kun he lähtivät, lainasivat isän autoa ja jatkoivat sen murskaamista veljeni autoon.</w:t>
      </w:r>
    </w:p>
    <w:p>
      <w:r>
        <w:rPr>
          <w:b/>
        </w:rPr>
        <w:t xml:space="preserve">Esimerkki 7.2993</w:t>
      </w:r>
    </w:p>
    <w:p>
      <w:r>
        <w:t xml:space="preserve">Teksti: olen alkoholisti. minulla on yksi todella hyvä ystävä, olemme kuin veljeksiä. juomme aika paljon, vähintään 1l ron rioa päivässä, plus baaripysähdyksiä ja joskus olutta. eilen ystäväni, sanokaamme häntä frankiksi, soitti minulle puolenpäivän aikoihin ja pyysi minua ottamaan hänet mukaansa matkalle lentävään lautaseen. Sovimme, että jätämme viinan juomisen väliin pariksi päiväksi, joten otin yhden siiderin (2 dollaria, heillä on parhaat oluttarjoukset) ja hampurilaisen. lähdimme, ja paluumatkalla eräs supersöpö tyttö pyysi frankia käymään luonaan ja potkimaan uima-altaalla. aluksi emme olleet kovin innostuneita, koska minun piti käydä uudella työnantajallani hakemassa tietoja ensimmäistä päivääni varten tänään. Ei mitään ongelmia, sain tiedot, kävelin takaisin autolleni ja Frank sanoi: "Hän sanoi, että siellä on joukko sinkkutyttöjä menossa." Totta kai suostuin. Ainoa asia oli, että meidän piti ottaa viinaa mukaan. Sanoin Frankille, että ostan ron rion, sinä otat sekoittajan. pitää muistaa, että olin ollut lomamoodissa noin kolme viikkoa ja minulla oli noin 20 dollaria käteistä. menemme sinne suoraan hänen uima-altaalleen ja aloitamme pre-pelaamisen. unohdimme vetää paperipussin pois ja noin puolessa tunnissa olin juonut melkein puolet litrasta. kontaktihenkilömme ilmestyy paikalle ja katson Frankin puoleen ja sanon hänelle, että tarvitsemme lisää viinaa. hän vain naurahtaa ja sanoo minulle: "No enhän minä lähde minnekään." Rentoudun, asetun yhdelle nojatuoleista ja rusketan hieman tahraista ihoani. Sitten tytöt alkavat ilmestyä paikalle, ja tajuan nopeasti, että tämä ryhmä hahmoja ei ollut kovinkaan suuri fanini. ilmeisesti olin tehnyt kohtauksen noin vuosi sitten, kun olin ottanut xanaxia eräässä kotijuhlassa; minulla ei ollut siitä mitään muistikuvaa. esitin viileää, koska olin noin 40 kiloa kevyempi, he huomasivat, että olin erilainen, ja näin sen heidän silmistään. hyppään altaaseen ja viillän heti jalkani auki johonkin lasiin. ei haittaa, kävelen sen pois. sitten alan kuulla: "missä kaikki juomat ovat?" katson ympärilleni ja näen, että me kaksi olimme melkein tappaneet litran tunnissa. ei haittaa, ilmoittaudun vapaaehtoiseksi ostamaan lisää ja toinen heistä vie minut kauppaan. Ostan toisen litran ja hän ostaa kaksi 750 litraa jotain halpaa vodkaa. palaamme altaalle, ja yllätyksekseni frank sai uusia ystäviä sillä välin kun olin poissa ja auttoi itseään kahdella kahvalla svedkaa. menen suoraan takapenkille ja jatkan juomista pullosta. olen noin puolivälissä toista litraa ja keskustelen hienosti parin mukavan nuoren naisen kanssa. katson puhelimeeni ja näen, että minun on oltava töissä ensimmäisenä päivänäni 12 tuntiin. ei se mitään, hidastan vain ja käyn syömässä. kun olen nousemassa ylös kävelläkseni takaisin kontaktimme asunnolle raitistumaan biy:tä varten, frank pysäyttää minut ja laittaa svedkan kahvan suuhuni. 6 sekuntia ja 1 video myöhemmin jään kiinni juomisesta jälleen. tällä kertaa olen melko humalassa, tarpeeksi humalassa, jotta useimmat ihmiset joutuisivat sairaalaan, mutta olen täysin toimiva, johdonmukainen ja puhun hyvin. lähdemme uima-altaalta noin kello 22:00 ja menemme takaisin kontaktimme luokse, jossa juhlat jatkuivat. uudet ystävämme ja sisarkuntatytöt palasivat kaikki takaisin mukanaan, hämmästyksekseni, lisää viinaa. istun alas, en yritä puhua kenellekään, koska olen aivan liian humalassa suostuakseni mihinkään [vinkki]. istun sitä toista pulloa puolille öin, kun frank kysyy minulta, miltä minusta tuntuu. Vastaan, "miksi kysyt?" Frank, "melkein tapoit tuonkin pullon. miten olet vielä pystyssä?" Katson alas pulloa ja hämmästyksekseni se oli täysin tyhjä ilman yhtä tai kahta paukkua. kontaktimme naapuri tulee sisälle polttamaan bluntia, otan pari paukkua ja sammun sohvalle. herään kello 2.00 burgeri naamallani. ja mukava nuori nainen yrittää herättää minua ja suihkuttaa listeriiniä suuhuni. tässä vaiheessa tajuan olevani kusessa. jotenkin nukkuessani päihtymykseni tunne oli voimistunut. harjaan hänet pois ja passitan hänet jollekin opiskelijakaverille, jonka kanssa hän lopulta lähtee. nyt kello on neljä aamulla ja minun on oltava töissä kuuden tunnin päästä. pääsen kotiin ja sammun heti. herään aamulla yhdeksältä ja tajuan, etten ollut tehnyt yhtään työllistymistä edeltävää paperityötä. täytän edelleen kännissä kaiken, käyn suihkussa ja siistiydyn hieman. nyt minulla ei ole aikaa raitistua ja menen suoraan töihin. Saavun (töihin), istun alas ja tajuan heti, etten ollut tehnyt i-9-tietojani verkossa. ei hätää, en vain sano mitään, elleivät he kysy. teemme perehdytyksen, ja johtaja käy läpi kaikkien paperit ja jakaa aikakortteja. hän kysyy minulta: "henkilöllisyystodistuksenne ja sosiaaliturvakorttinne, kiitos." Nyt tajusin, että mokasin todella pahasti. ei lompakkoa, ei ss-korttia, yritän puhua heille, että saisin tuoda sen heti kun olemme valmiit. ei, ei onnistu. joten nyt en saa palkkaa perehdytyksestä enkä voi aloittaa vielä viikkoon, kun seuraava perehdytysluokka alkaa.</w:t>
      </w:r>
    </w:p>
    <w:p>
      <w:r>
        <w:rPr>
          <w:b/>
        </w:rPr>
        <w:t xml:space="preserve">Tulos</w:t>
      </w:r>
    </w:p>
    <w:p>
      <w:r>
        <w:t xml:space="preserve">Nyt minun on saatava viimeiset 12 dollariani kestämään vähintään 3 viikkoa. on aika ryhtyä luovaksi.</w:t>
      </w:r>
    </w:p>
    <w:p>
      <w:r>
        <w:rPr>
          <w:b/>
        </w:rPr>
        <w:t xml:space="preserve">Esimerkki 7.2994</w:t>
      </w:r>
    </w:p>
    <w:p>
      <w:r>
        <w:t xml:space="preserve">Teksti: niin tämä vittu tapahtui noin 15 minuuttia sitten itse asiassa. olen tuntenut tämän tytön yli vuoden, ja viimeisten 4 kuukauden aikana olen oppinut jokaisen osan hänen life.backstory: olen vanhempi, hän on toisen vuoden opiskelija, joten siellä on pieni ongelma juuri siellä minun valmistumisen ja menossa collegeen. olemme väittelykumppaneita, mikä oli pääsyy siihen, että aloimme puhua. hän flirttailee kaikkien kanssa, joten luonnollisesti jos hän viettää paljon aikaa kanssani, hän tietysti flirttailee kanssani. pari viikkoa menee koulun alettua, alamme vähitellen puhua enemmän ja enemmän. olimme molemmat melko sitoutumattomissa suhteissa, ja aloimme käyttää toisiamme eräänlaisena purkautumisalustana tunteillemme, melkein kuin päiväkirjaa. ennen pitkää aloimme puhua todella, todella syvällisistä asioista: hänen ongelmistaan viiltelystä ja melkein itsemurhasta, minun masennuksestani ja ahdistuneisuudestani ja sosiaalisesta kömpelyydestäni ja kaikesta sellaisesta. ei mitään varsinaista rakkausjuttuja, mutta ei myöskään mitään pikkujuttuja, eikä se ollut mitätön juttu, ja siihen nähden, että tunsimme toisemme vasta kuukauden verran..... jutut etenivät melko nopeasti. en uskonut rakastavani häntä vieläkään, mutta pidin hänestä vakavasti.aika pian tämän jälkeen erosimme existämme, ja aloimme puhua suhteesta. aloimme seurustella, ja se kesti kirjaimellisesti noin 4 päivää. se oli outoa, emme voineet olla suhteessa noin ilman, että se tuntui hankalalta. kuitenkin, pari päivää myöhemmin ja olimme taas siellä mistä aloitimme, puhuimme aamuyhdeksään asti mistä tahansa harry potterista uni-lampaisiin. okei. jatkoimme näin noin kuukauden ajan, olemme suudelleet, olemme halanneet koulun jälkeen, hassuja juttuja, jotka ovat ihastuttavia ja rakastan niitä. kuitenkin joskus noin.... puolitoista kuukautta sitten hän kertoo minulle olevansa ystäväni. okei. se on todella paska juttu. kuitenkin jatkamme edelleen yhtä oleellisesti niin kuin olimme, ja jotenkin onnistumme lähentymään entisestään, ja kaikki tämä samalla kun hän lähentyy miehen kanssa. sitten eräänä iltana hän sanoo rakastavansa minua, mitä olin ajatellut jo useamman viikon ajan. jee, eikö niin? ehei. muutama päivä tapahtuu jotain paskaa, ei mitään merkittävää, mutta eräänä päivänä olen saanut tarpeekseni. en voi ottaa riskiä, että leikin toista tyyppiä, ja sanon hänelle. "en voi olla toinen. tarvitsen sinua, haluan sinua." Jotain sen suuntaista, huolimatonta ja imelää. sitten päästiin todella mehukkaisiin asioihin, ensimmäisiin todellisiin merkkeihin siitä, että minun olisi pitänyt vain lähteä. hän alkoi puhua siitä, että "rakastan sinua. tarvitsen sinua. haluan hänet." No vittu, vittu, eikö? sanon, etten kestä sitä, en kestä sitä, ja olen kirjaimellisesti tunnekuolemainen raunio, kun tämä tapahtuu. mutta "ryhdistäydyn" ja sanon hänelle hyvästit. mutta tiesin, etten tarkoittanut sitä. tiesin, että heti kun hän snapchattaisi minua seuraavana päivänä, vastaisin ja jatkaisin kuin voisin selvitä siitä. ja juuri niin kävi. ja kappas vain, koska olen idiootti ja käsittelin sen kerran, minun piti käsitellä se uudelleen! nopeasti eteenpäin vielä muutama viikko, ja sama toistuu taas. tosi vitun sujuvasti, eikö? seuraavana päivänä hän aloittaa keskustelun..... ja minä, kiimainen hölmö, joka olen, ilmoittaudun takaisin vuoristorataan. tämä johtaa meidät tähän viikkoon. tämä viikko... oli oikeastaan erilainen. se oli hyvä. helvetti, se oli enemmän kuin hyvä! alamme oikeasti puhua niin kuin tarkoittaisimme, että meillä olisi tarkoitus olla jotakin enemmän, suunnittelemme uudelleen suunnitelmia, jotka meillä oli kännissä ja katselemme auringonnousua yhdessä, ja vietimme melkein 10 tuntia puhelimessa viimeisten kahden päivän aikana. olen rakastanut tätä tyttöä viimeiset puolitoista kuukautta ja tiennyt sen, mutta nyt se vain vahvistuu. ja sitten on tämä päivä. olen jättänyt pois yhden asian, nimittäin sen, että meillä on ollut koko ajan google doc, jota täytämme runoilla ja kirjoituksilla, joita teemme, ja puhumme sen avulla ulkonaliikkumiskiellon jälkeen. Olemme tehneet lukemattomia runoja masennuksesta, itsemurhasta, elämästä, kuolemasta, rakkaudesta, kaikista kliseisistä asioista. mutta koko tämän päivän olemme vain riidelleet. passiivis-aggressiivista riitelyä, sellaista, joka saa sinut täysin raivostumaan. aiemmin tänä iltana puhuimme siitä suoraan: keskustelimme siitä, miksi riitelimme, kuinka pelkäsin, etten ehkä koskaan ole kokonaan hänen, kuinka lähden pois melko pian. ja sitten hän sanoo sen: olemme vain keskustelukumppaneita. ööh. ei, viimeisen viikon ajan, aina kun nukahdamme kuunnellen toisiamme puhelimessa ja sanomme toisillemme rakastavamme heitä ennätysmäärin, emme olleet vain keskustelukumppaneita. joten alan kirjoittaa: viime päivät saivat minut uskomaan, että voisimme oikeasti olla enemmän kuin ei mitään, ja oikeasti toimia, jadayada. lopulta se muuttuu siihen, että itken (jos hän ei itkenyt, hänellä ei ole sydäntä, joka hänellä on sydän) ja suutun. joten lisäsin vielä yhden viimeisen runon listallemme: jokaisen elämässä tulee hetki, jolloin on sanottava hyvästit. ehkä on sanottava hyvästit veljelle,isälle,äidille,tyttärelle.tai se voi olla jotain vähemmän,ystävä,lemmikki,kumppani.tai joskus se voi olla enemmänkin,rakkaus,keskustelukumppani.ja kun hyvästit on kerran sanottu, niitä ei voi enää koskaan perua. siinäpä se. ja minä lähdin. ja kirjoitan tätä yrittäen parhaani mukaan olla antamatta veljieni nähdä minua itkemässä, ja yrittäen parhaani mukaan olla katsomatta taakseni. jee. edit: kiitos kaikille teille, jotka sanoitte, että teen oikein. hän soitti minulle tänään, ja jätin sen vain luettavaksi. en aio vastata. en voi xd.</w:t>
      </w:r>
    </w:p>
    <w:p>
      <w:r>
        <w:rPr>
          <w:b/>
        </w:rPr>
        <w:t xml:space="preserve">Tulos</w:t>
      </w:r>
    </w:p>
    <w:p>
      <w:r>
        <w:t xml:space="preserve">rakastuin, kirjoitin runoja rakkaudesta, käskin rakkaani painumaan vittuun runon kautta.</w:t>
      </w:r>
    </w:p>
    <w:p>
      <w:r>
        <w:rPr>
          <w:b/>
        </w:rPr>
        <w:t xml:space="preserve">Esimerkki 7.2995</w:t>
      </w:r>
    </w:p>
    <w:p>
      <w:r>
        <w:t xml:space="preserve">Teksti: No tämä tapahtui viime kesänä, mutta minusta tämä oli tarpeeksi hauska lähettää tänne, joten tässä se menee. se oli kesän alussa, joten koulu oli ohi ja painikausi oli ohi minulle. kuitenkin valmentajani oli harjoituksia meille lauantaiaamuisin pitää meidät kunnossa. se oli perjantai-iltana, ja olin ulos juhlissa saada vasaroitu ja blazin. Joka tapauksessa illan loppupuolella pysähdyimme syömään mcdonald'sia, ei mitään hätää, väärin. pääsen kotiin melko myöhään ja sammun heti sängylleni, unohdin harjoitukset enkä laittanut herätyskelloa. Seuraavana aamuna kello 8 heräsin unestani siihen, että ystäväni koputti ovelleni. Nousen sängystä paskakasan näköisenä tietäen, että mokasin. sanoin, että vitut siitä, laitoin treenivaatteet päälle ja lähdin, koska minulla oli kiire. olen siis treeneissä, alan vihdoin saada energiaa, ja tajuan, että minun on päästettävä irti hyvin tuhoisaa, pullotettua paskaa edelliseltä yöltä. tunsin, miten peto oli hautunut sinne eilisillasta.  Ajattelin yrittää selvitä harjoituksista, jotta valmentaja ei suuttuisi. puolivälissä, kun olimme rivissä sprinttiin, kipu oli sietämätöntä, en kestänyt sitä enää. joten sanoin valmentajalle, että minun on mentävä paskalle. kuulostaa yksinkertaiselta. valmentaja antoi minulle avaimet pukuhuoneeseen, koska olimme ainoat koulussa ja kaikki ovet olivat lukossa. Tässä vaiheessa se on kilpajuoksua ajasta, tunnen sen tulevan, ja lopulta pääsen ovelle. jostain syystä en saanut kiireessäni ja tuskissani sitä vitun ovea auki. yritin koko ajan. mokasin koko ajan. joten tein sen, mitä kuka tahansa looginen ihminen tekisi, en pystynyt pidättelemään sitä enää, joten vilkaisin ympärilleni, pudotin housuni ja päästin vuoren verran paskaa roskikseen oven vieressä olevaan roskakoriin. haju oli kauhea, ja roskis oli täynnä. sitten sain vihdoin oven auki, ja peittääkseni jälkeni piilotin roskiksen pukuhuoneen takanurkkaan. menin vessaan ja pyyhin perseeni, ja haistoin jo paskan paahtavan, ja haistoin pukuhuoneen. Päätin käyttäytyä kuin en olisi koskaan tehnyt sitä, joten menin takaisin harjoituksiin. Seuraavalla viikolla valmentajani otti minut sivuun ja kysyi, tiesinkö mitään roskiksessa olleesta paskasta, koska talonmies oli tehnyt löydön. se huono talonmiesparka. valehtelin ja sanoin ei, joten hän tarkisti kamerat ja näki hämmentyneen, häpeällisen, valkoisen perseeni rokottavan ripulia roskikseen. onneksi valmentajani on mahtava, joten en joutunut vaikeuksiin, mutta olin joukkueen naurunalaiseksi. no joo. anteeksi, että tämä on niin pitkä, rakastan vain kirjoittaa tarinoita. pyydän myös anteeksi mahdollisia virheitä. tämä oli ensimmäisiä postauksiani.</w:t>
      </w:r>
    </w:p>
    <w:p>
      <w:r>
        <w:rPr>
          <w:b/>
        </w:rPr>
        <w:t xml:space="preserve">Tulos</w:t>
      </w:r>
    </w:p>
    <w:p>
      <w:r>
        <w:t xml:space="preserve">juhlinut koko yön, keittänyt paskamyrskyn, nukkunut yön yli ja unohtanut paskoa ennen treenejä, mennyt paskomaan kouluun, ei saanut ovea auki, joten paskoin roskikseen, jäänyt kiinni.</w:t>
      </w:r>
    </w:p>
    <w:p>
      <w:r>
        <w:rPr>
          <w:b/>
        </w:rPr>
        <w:t xml:space="preserve">Esimerkki 7.2996</w:t>
      </w:r>
    </w:p>
    <w:p>
      <w:r>
        <w:t xml:space="preserve">Teksti: tämä tapahtui noin 2 tuntia sitten. juuri ennen kuin opettajani piti luennon derivaattojen löytämisen lainaussäännöstä, hän sanoi meille kaikille: "Ennen kuin aloitamme, haluan teidän tietävän, että low d-high miinus high d-low..." ja sitten tavallaan keskeytin hänet sanomalla: "low d-high miinus high d-low over low squared"." sanoin tämän vain koska se vain pälkähti päähäni minulla ei todellakaan ollut aikomusta olla epäkohtelias. siihen opettaja pysähtyi ja katsoi minua ja sanoi "häivy." vaadin että jäisin kuuntelemaan luentoa ja että olin pahoillani. hän ei antanut periksi ja toisti itseään. katselen luokassani ympärilleni tavallaan hämmentyneenä, koska luulin, että hän antaisi minulle propsit jostain, jonka minä tiesin, kun taas kukaan muista oppilaista ei tiennyt. mutta sen jälkeen kun luokkatoverini käskivät minun vain tehdä niin kuin hän sanoo, seurasin häntä ja seisoin hänen luokkansa ulkopuolella käytävällä. noin viiden minuutin kuluttua hän tulee ulos ja sanoo minulle: "Mene, opeta sinä heitä"." en halunnut, mutta hän kieltäytyi tulemasta takaisin luokkaan, ellen nousisi luokan eteen ja opettaisi heitä. noin viiden minuutin kuluttua siitä, kun olin näpytellyt hänen muistiinpanojaan ja katsellut luokkaani, kun he tähdittivät minua alas, hän tuli takaisin sisään ja laittoi jalkansa pulpetilleen. minua alkoi ärsyttää, joten menin istumaan takaisin pulpetilleni, ja sitten minua kritisoitiin siitä, etten opettanut luokkaa tarpeeksi hyvin.</w:t>
      </w:r>
    </w:p>
    <w:p>
      <w:r>
        <w:rPr>
          <w:b/>
        </w:rPr>
        <w:t xml:space="preserve">Tulos</w:t>
      </w:r>
    </w:p>
    <w:p>
      <w:r>
        <w:t xml:space="preserve">keskeytti kalsiumopettajani ja minut lähetettiin ulos, jossa hän käski minun opettaa luokkaa. sitten minua arvosteltiin siitä, etten opettanut tarpeeksi hyvin.</w:t>
      </w:r>
    </w:p>
    <w:p>
      <w:r>
        <w:rPr>
          <w:b/>
        </w:rPr>
        <w:t xml:space="preserve">Esimerkki 7.2997</w:t>
      </w:r>
    </w:p>
    <w:p>
      <w:r>
        <w:t xml:space="preserve">Teksti: kuten kaikki tifut, t="that one time "jokin aika sitten, autoni akku loppui. no problemo, ostan vain uuden ja asennan sen. vein vanhan kuolleen akkuni kauppaan, ostin uuden, menin kotiin. uutta akkua asentaessani kiristin positiivista pylvästä vasemmalla kädellä.  en tiennyt sitä tuolloin, mutta auton akut tulevat kaupasta täyteen ladattuina. vihkisormukseni koski löysästi jakoavainta, joka oli sähköistetty positiivisesta napasta. jossain vaiheessa se kosketti myös jotain muuta autossa, jolloin muodostui virtapiiri (toinen napa oli jo kytketty). muistan kolme asiaa:  Se oli aivan kuin scifi-elokuvassa 2. kipinäsade 3. palavan lihan haju oh, ja myös kipua. kipu oli niin voimakasta, että luulin meneväni tajuttomaksi. en edes miettinyt sitä. vain reagoin.  tartuin sormukseni jäänteisiin ja kiskoin sen ylös ja sormeni päälle, enkä huomannut, että se oli käytännössä hitsattu kiinni ihooni. irrotin noin 3/8 tuumaa ihoa, ennen kuin rapeat palat irrottautuivat vihkisormuksestani. nopea matka sairaalaan toi helpotusta puudutusruiskeiden ja kohtuullisen tehokkaiden kipulääkkeiden muodossa.  Seuraavat pari viikkoa pureskelin vicodinia kuin karkkia ja odotin, että sormukseni ei enää näyttäisi bratwurstilta. sormukseni oli täysin sekaisin. osa kullasta oli kirjaimellisesti sulanut ihooni, ja lääkärin oli pitänyt poimia se pois.  Vein palat ja möhkäleet ja vähemmän vaurioituneet kaaret korumestarille, kerroin hänelle tarinani ja sain sormuksen valettua ja kaiverrettua uudelleen. mutta minun ei olisi tarvinnut vaivautua. minulla on pysyvä vihkisormus, joka on leimautunut sormessani. se on haalistunut paljon vuosien varrella, mutta vieläkin näkee, missä yritin repiä ihoa irti sormestani.</w:t>
      </w:r>
    </w:p>
    <w:p>
      <w:r>
        <w:rPr>
          <w:b/>
        </w:rPr>
        <w:t xml:space="preserve">Tulos</w:t>
      </w:r>
    </w:p>
    <w:p>
      <w:r>
        <w:t xml:space="preserve">Ota aina korut pois, kun teet töitä autosi parissa. Muuten loukkaat itsesi, kuten minä tein.</w:t>
      </w:r>
    </w:p>
    <w:p>
      <w:r>
        <w:rPr>
          <w:b/>
        </w:rPr>
        <w:t xml:space="preserve">Esimerkki 7.2998</w:t>
      </w:r>
    </w:p>
    <w:p>
      <w:r>
        <w:t xml:space="preserve">Teksti: astuin juuri ulos bussista 15 minuuttia sitten, raahautuin kotiin ja melkein heti päätin, että te kummajaiset saattaisitte haluta kuulla tämän.Vietin illan ja yön pubissa muutaman ystäväni kanssa. parin tuopin, muutaman sipsin ja naposteltavien jälkeen tajusin nopeasti, että minun oli juostava bussille tai vaarana oli jäädä jumiin kaupunkiin yöksi.lähtiessäni huomasin, että jokin, mitä olin syönyt koko päivän, ei sopinut minulle.  Minulla oli melkein lamauttavaa kipua, joka lähti juuri lonkkani yläpuolelta, mutta tiesin, että minulla oli vielä tunti bussissa kärsittävänä ennen kuin pääsin turvapaikkaani. pääsin bussiin (kaksikerroksinen), kiipesin yläkertaan ja otin paikkani keskellä. oli myöhä, kello 23.35, viimeinen bussi kaupungista, joten bussi oli lähes tyhjä. kun olin tutkinut nopeasti ylemmän kerroksen ja varmistanut olevani yksin, suolistoni päästivät irti jumalattomimman hajun, jota minulla on koskaan ollut onneton tilaisuus haistaa.  Jokainen hiljainen puristus johti tuhoisaan aaltoon, joka sisälsi juoksutettua maitoa ja mätänevää lihaa, jossa oli ripaus mätämunia. haju ei kestänyt kauan, mutta jokainen pieni helpotus toi mukanaan kookofanian siitä, mitä helvettiä olinkaan päättänyt laittaa kehooni. helpotettuani itseäni noin tunnin ajan aloimme lähestyä pysäkkiäni.  nousin painamaan "stop"-nappia ja katsoin silmiin noin ikäiseni kauniin naisen, joka istui rivissä takanani paidan kaulus nenänsä yli vedettynä. en tiedä, oliko hän ollut siellä edellisestä pysäkistä lähtien vai tunnin, mutta en aikonut jäädä. marssin alas portaita, päästin vahingossa viimeisen, uhmakkaan epämiellyttävän purkauksen ulos, ennen kuin mutisin hiljaisen "kiitos" bussinkuljettajalle, kun raahasin säälittävän (ja haisevan) perseeni ulos bussista.</w:t>
      </w:r>
    </w:p>
    <w:p>
      <w:r>
        <w:rPr>
          <w:b/>
        </w:rPr>
        <w:t xml:space="preserve">Tulos</w:t>
      </w:r>
    </w:p>
    <w:p>
      <w:r>
        <w:t xml:space="preserve">wwi-tyyliin kaasutin bussin, kun luulin olevani yksin. Hups...</w:t>
      </w:r>
    </w:p>
    <w:p>
      <w:r>
        <w:rPr>
          <w:b/>
        </w:rPr>
        <w:t xml:space="preserve">Esimerkki 7.2999</w:t>
      </w:r>
    </w:p>
    <w:p>
      <w:r>
        <w:t xml:space="preserve">Teksti: Okei kaverit niin kuin useimmat tifu tarinoita tämä ei tapahtunut tänään se itse asiassa tapahtui eilen. jotta voit ymmärtää minun täytyy ensin mennä taustatarinaan. olen tuntenut tämän tytön 5 vuotta, koska 8. luokalla ja siitä lähtien olen ollut tyttöystäviä, yhden yön seisoo ja kaikki muu. mutta en ole koskaan välittänyt mistään muusta yksilön kuin tämä tyttö, hyvin kutsua häntä x. kuitenkin tämä tyttö teki ilmeisen selväksi, että emme koskaan olisi enemmän kuin ystäviä. tämän vuoden puolivälissä tajusin, että hänen näkemisensä sai minut vain surulliseksi ja olin vain pieni narttu, joten sanoin hänelle, että mikään ei koskaan muuttuisi ja että olisi parasta, jos menisimme eri teitä. katkaisin kaiken yhteydenpidon, poistin hänet facebookista, snapchatista ja kaikesta muusta hyödyttömästä sosiaalisen median paskasta ja poistin hänen numeronsa. muistakaa, että tänään on sunnuntai aikavyöhykkeelläni, joten ystävänpäivä oli eilen, ei tänään. torstaina ennen ystävänpäivää saan tekstiviestin, "kaipaan sinua". tajuan myöhemmin, että se on hän, kysyn häneltä, onko hänellä erityisiä suunnitelmia ystävänpäiväksi, hän sanoo ei. kysyn häneltä, haluaisiko hän lähteä kivaan ravintolaan, hän sanoo, että hän haluaisi, menemme sinne ja vietämme siellä yhteensä noin 3 tuntia ja kävelemme ympäriinsä ja poltamme tupakkaa vähän aikaa. kaikki kallistukset ovat romanttisia. tänään puhun hänen kanssaan ja kysyn häneltä, onko hänellä mitään taipumusta muuhun kuin ystävyyteen, hän sanoo, että ei erityisemmin, hän vain todella kaipaa minua pois elämästään, sanon, että luulin, että olisi ollut selvää, koska oli ystävänpäivä, että tämä oli romanttinen juttu jne. hän pyytää anteeksi ja kysyy, onko minulla vielä tunteita, vastaan ilmeisesti kyllä. nyt olen ymmälläni ja mietin, että jos jatkan ystävyyttä, voisiko se johtaa johonkin, vai olenko vain asettumassa epäonnistumiseen jälleen. ps. anteeksi huono kielioppi, kun kirjoitan puhelimella.</w:t>
      </w:r>
    </w:p>
    <w:p>
      <w:r>
        <w:rPr>
          <w:b/>
        </w:rPr>
        <w:t xml:space="preserve">Tulos</w:t>
      </w:r>
    </w:p>
    <w:p>
      <w:r>
        <w:t xml:space="preserve">mokasin, kun unohdin, ettei tällä tytöllä ollut tunteita, ja olin niin tyhmä, että minut johdateltiin, jolloin olin surkea.</w:t>
      </w:r>
    </w:p>
    <w:p>
      <w:r>
        <w:rPr>
          <w:b/>
        </w:rPr>
        <w:t xml:space="preserve">Esimerkki 7.3000</w:t>
      </w:r>
    </w:p>
    <w:p>
      <w:r>
        <w:t xml:space="preserve">Teksti: Tämä tapahtui noin minuutti sitten.Minulla oli nenässäni massiivinen tukos, jota yritin toistuvasti puhkaista, mutta se ei ollut tehnyt mitään, kunnes ajattelin, että olisi hyvä ajatus ajaa se pois.Se ei ollut. se ei todellakaan ollut.Itse ajelu oli niin kivuliasta tai vaikeaa, mutta sen jälkeen se alkoi tihkua ulos kaikkea paskaa, joka on paikoissa (unohdin, mikä sen nimi on) jatkuvasti. se vain valui ulos. tällä vauhdilla, kun kirjoitan tätä, olen jo kolmannella täydellä pyyhkäisypaperilla.</w:t>
      </w:r>
    </w:p>
    <w:p>
      <w:r>
        <w:rPr>
          <w:b/>
        </w:rPr>
        <w:t xml:space="preserve">Tulos</w:t>
      </w:r>
    </w:p>
    <w:p>
      <w:r>
        <w:t xml:space="preserve">mokasin pahasti</w:t>
      </w:r>
    </w:p>
    <w:p>
      <w:r>
        <w:rPr>
          <w:b/>
        </w:rPr>
        <w:t xml:space="preserve">Esimerkki 7.3001</w:t>
      </w:r>
    </w:p>
    <w:p>
      <w:r>
        <w:t xml:space="preserve">Teksti: tifu: joten lauantaina päätin, että oli hyvä ajatus päästää höyryjä ulos. työ ja koulu hakkasivat perseeni edellisellä viikolla, ja säilyttääkseni jonkinlaisen mielenterveyteni, ajoin tapaamaan ystäviä baariin noin kolmenkymmenen minuutin päässä asunnostani. lauantai oli dst, ja se johti kokonaisen ylimääräisen tunnin juomiseen - mikä oli jälkikäteen ajateltuna ongelmallista - mutta minulla oli hauskaa baareissa, joissa kävimme. palasin ystäväni luokse ja lähdin sanomatta paria sanaa enempää. minulla on taipumus haluta kävellä ja vaeltaa aina kun juon, eikä lauantai ollut poikkeus. Paitsi että päätin myös, että halusin sängyn, jossa nukkua käveltyäni keskustan alueella parikymmentä minuuttia, joten päätin ajaa kotiin. Muistaakseni kotimatkan aikana onnistuin nukahtamaan rattiin, törmäsin suojakaiteeseen, silppusin täysin oikean eturenkaani ja jatkoin sitten ajamista käymäni yliopiston kampuksen läpi ja parkkeerasin sitten erään laitoksen läheiselle parkkipaikalle. Ajoin ehkä neljä tai viisi mailia vain kolmella renkaalla. Miten minua ei pysäytetty, miten olen hengissä tai miten en tuhonnut autoani täysin, on minulle mysteeri, mutta hitto vieköön, jos en ottanut opikseni.</w:t>
      </w:r>
    </w:p>
    <w:p>
      <w:r>
        <w:rPr>
          <w:b/>
        </w:rPr>
        <w:t xml:space="preserve">Tulos</w:t>
      </w:r>
    </w:p>
    <w:p>
      <w:r>
        <w:t xml:space="preserve">sain liikaa juotavaa baarissa, yritin ajaa kotiin, heräsin seuraavana aamuna parkkipaikalla ilman oikeaa eturenkaita. tajusin olevani iso, tyhmä idiootti.</w:t>
      </w:r>
    </w:p>
    <w:p>
      <w:r>
        <w:rPr>
          <w:b/>
        </w:rPr>
        <w:t xml:space="preserve">Esimerkki 7.3002</w:t>
      </w:r>
    </w:p>
    <w:p>
      <w:r>
        <w:t xml:space="preserve">Teksti: Anteeksi, jos formaatit ovat huonoja, olen puhelimellani, koska läppärini ovat yhä huoneessani toisin kuin useimmat viestit, jotka ovat tässä subredditissä, tämä tapahtui noin tunti sitten.ok, perheeni asuu Etelä-Englannissa, lähellä Lontoota, mutta isäni on syntynyt ja kasvanut Skotlannissa, joten käymme pohjoisessa melkein joka loma, jonka voimme. eli noin 1 viikon loma joka 9. viikko.  Omistamamme loma-asunto on skotlannin ylämailla, se on hyvin maaseutumainen ja ylämailla on kauheita purevia hyönteisiä, joita kutsutaan kääpiöiksi. kääpiöt ovat pieniä lentäviä hyönteisiä, jotka näyttävät hyttysten kääpiöversioilta. siksi niiden nimi. pahinta kääpiöissä on kuitenkin se, että ne matkustavat tuhansien ihmisten parvissa.Tänä iltana isäni kutsui ystäviä päivälliselle ja olin jättänyt ikkunani auki (tuuletusta varten teini-ikäisen hajuni takia), mutta jätin myös valot päälle. Kun juttelimme näiden ihmisten kanssa, jotka ovat melko läheisiä ystäviä, aurinko alkoi laskea nopeasti, kuten Skotlannissa usein, joten kukaan ei huomannut, että yhtäkkiä tuli yö. mutta vasta kun ystävät olivat lähteneet, menin huoneeseeni ja melkein huusin.  kääpiöt olivat vetäytyneet huoneessani palaneeseen valoon, ja nyt huoneeni katto oli tuhansien kääpien peitossa. sammutin nopeasti valon ja nappasin kylpyhuoneesta pyyhkeen oven alle, jotta ötökät eivät leviäisi, ja yritän nyt nukkua vierashuoneessa, mutta kuulen edelleen heikkoa surinaa huoneessani. [kuva kääpiöistä, jos ihmettelette](https://images.stv.tv/articles/w1280xh720xmfit/536887-midges.jpg)</w:t>
      </w:r>
    </w:p>
    <w:p>
      <w:r>
        <w:rPr>
          <w:b/>
        </w:rPr>
        <w:t xml:space="preserve">Tulos</w:t>
      </w:r>
    </w:p>
    <w:p>
      <w:r>
        <w:t xml:space="preserve">jätin valot päälle ja ikkunan auki keskellä skottilaista kesäyötä, ja nyt huoneeni on täynnä kääpiöitä.</w:t>
      </w:r>
    </w:p>
    <w:p>
      <w:r>
        <w:rPr>
          <w:b/>
        </w:rPr>
        <w:t xml:space="preserve">Esimerkki 7.3003</w:t>
      </w:r>
    </w:p>
    <w:p>
      <w:r>
        <w:t xml:space="preserve">Teksti: eilen päätin luovuttaa verta, koska kotini lähellä moottoritiellä tapahtui paha onnettomuus ja veripankki tarvitsi kipeästi verta. joten päätin mennä luovuttamaan heille vertani ja kaikki sujui hienosti. kun olin lopettanut, ihmiset siellä varoittivat minua ottamaan rauhallisesti seuraavat 24 tuntia ja juomaan paljon nesteitä, kuten aina. tiesin, että minulla oli seuraavana päivänä töitä omaishoitajana, joka sijaisti jotakuta toista ihmistä, mutta arvelin, että se ei olisi rasittavaa työtä, koska minun ei tarvinnut oikeastaan muuta kuin varjostaa asiakasta, ja se olisi ihan ok lähteä.Menin tänään töihin, ja lounasaikaan lähdimme asiakkaani kanssa kävelemään kohti hänen lempiravintolaansa, joka oli noin viiden minuutin päässä. Hän käy siellä joka päivä, ja hänen hoitajansa kulkevat hänen mukanaan, joten minä vain seurasin hänen päivittäisiä rutiinejaan.  Yhtäkkiä, puolimatkassa, minua alkoi huimata ja tunsin pienintäkään päänsäryn häivähdystä. jätin sen kuitenkin huomiotta ja jatkoin kävelyä ja sanoin itselleni, että voin levätä, kun pääsemme ravintolaan. kehoni päätti, että se ei kestänyt sitä. näköni alkoi hämärtyä, ja ennen kuin huomasinkaan, minun oli todella vaikea ajatella.  En pystynyt kävelemään suoraan ja tunsin, kuinka minut imettiin tyhjyyteen. huusin asiakkaalleni, että hän pysähtyisi, mutta hän ei kuullut minua, koska hän on huonokuuloinen, ja jatkoi vain matkaa ilman minua.  Halusin jatkaa hänen seuraamistaan, mutta en enää kestänyt sitä ja lyyhistyin läheisen carl's jr:n nurmikolle. pystyin vain katsomaan, miten muurahaiset ryömivät ruohon terillä, ennen kuin suljin silmäni ja menin tajuttomaksi. pystyin heräämään noin kymmenen sekuntia myöhemmin, mutta kun heräsin, asiakkaani oli poissa.  Tiesin, että hän oli luultavasti ravintolassa ilman minua, mutta minulla ei ollut aavistustakaan, missä ravintolassa hän oli, koska alueella oli noin viisi ruokapaikkaa. joten minun oli soitettava toimistolleni ja kerrottava, mitä oli tapahtunut, ja he saivat lopulta selville, missä hän halusi syödä, hoitajilta, jotka olivat hoitaneet häntä aiemmin.  Kun olin saanut sen selville, onnistuin pääsemään sisälle carl's jr:ään ja tilaamaan ruokaa, mikä antoi minulle tarpeeksi energiaa tavata asiakkaani hänen ravintolassaan, joka ei ollut kaukana olinpaikastani. hän oli aivan kunnossa, kun löysin hänet, ja kaikki meni lopulta hyvin. edes virastoni ei oikeastaan ollut vihainen minulle.</w:t>
      </w:r>
    </w:p>
    <w:p>
      <w:r>
        <w:rPr>
          <w:b/>
        </w:rPr>
        <w:t xml:space="preserve">Tulos</w:t>
      </w:r>
    </w:p>
    <w:p>
      <w:r>
        <w:t xml:space="preserve">luovutti verta veripankkiin, meni seuraavana päivänä töihin, pyörtyi kävelyllä ja melkein menetti asiakkaan.</w:t>
      </w:r>
    </w:p>
    <w:p>
      <w:r>
        <w:rPr>
          <w:b/>
        </w:rPr>
        <w:t xml:space="preserve">Esimerkki 7.3004</w:t>
      </w:r>
    </w:p>
    <w:p>
      <w:r>
        <w:t xml:space="preserve">Teksti: okei, tämä tapahtui noin 7 tuntia sitten lounasaikaan. olen lukiolainen, joten lounas on noin 25 minuutin mittainen. joka tapauksessa, ostin itselleni juustohampurilaisen ja istuin alas kavereideni kanssa. kutsun heitä nimellä steve ja charlie. steve ja minä pelleilimme ja heittelimme kynillä toisiamme, kun taas charlie vain pudisteli päätään. nyt, koska olen fiksu juniori, päätin, että olisi hyvä idea rikkoa ketsuppipaketti auki. asetan sen pöydälle ja valmistaudun lyömään pakettia. Käteni heilahti alas sadan miehen voimalla ja osui kohteeseeni. punainen ketsuppi roiskui ulospäin ja me kaikki nauroimme. yhtäkkiä kuulin erään ikätoverini huutavan "wtf" ja käänsin pääni. viereisessä pöydässä istui (sanotaan häntä bobiksi) bob, jonka selkää pitkin kulki ketsuppiviiva. hänen valkoinen hattunsa näytti veriseltä sotkulta. hänen musta hupparinsa näytti siltä, kuin gepardi olisi juuri hyökännyt hänen kimppuunsa. juoksin hakemaan lautasliinoja, mutta se oli turhaa. hän haisi ikuisesti ketsupilta.</w:t>
      </w:r>
    </w:p>
    <w:p>
      <w:r>
        <w:rPr>
          <w:b/>
        </w:rPr>
        <w:t xml:space="preserve">Tulos</w:t>
      </w:r>
    </w:p>
    <w:p>
      <w:r>
        <w:t xml:space="preserve">Löin ketsuppipakettia ja se roiskui jonkun päälle, koska fysiikka...</w:t>
      </w:r>
    </w:p>
    <w:p>
      <w:r>
        <w:rPr>
          <w:b/>
        </w:rPr>
        <w:t xml:space="preserve">Esimerkki 7.3005</w:t>
      </w:r>
    </w:p>
    <w:p>
      <w:r>
        <w:t xml:space="preserve">Teksti: tämä tapahtui juuri eli olen edelleen "onko tämä todella tapahtunut minulle" -tilassa. joka tapauksessa menen collegeen 5 tunnin (ajomatkan) päähän kotikaupungistani. joululoma on nyt ohi, joten minun oli aika lähteä takaisin collegeen. olin pakannut ja valmis lähtemään, joten ystäväni päättivät viedä minut noutopaikalle (ihop) kyytiäni varten. kaikki menee suunnitelman mukaan ja saavun valmiina pakkaamaan tavarani autoon. sanon hyvästit ja lähdemme. myöhäisillan ajomatka oli rankka, sillä välissä oli kaksi pysähdystä tankkaamaan ja syömään välipaloja. noin klo 5:30 saavun määränpäähäni. tässä vaiheessa olen vain iloinen, etten ole enää ahtaassa autossa valmiina nukkumaan. alan ottaa matkatavaroitani ulos yksi kerrallaan; matkalaukkuni, sitten kenkälaukkuni ja lopulta... lopulta... hmmmm. missä helvetissä reppuni on?! koska teen harvoin todella tyhmiä asioita, sivuutan sen ja olen varma, että se on jossain autossa. Kello on 5:30 aamulla, joten sanon kuskille, että jos hän löytää repun, hän ilmoittaa minulle tekstiviestillä ja tarjoutuu jopa tuomaan sen seuraavana päivänä, jos hän löytää sen. nukahdan ja herään ja tajuan, että reppu on kadonnut. läppärini, playstation 4:n, nintendo 3ds:n, kelloni, jonka sain tyttöystäväni lahjaksi 2-vuotishääpäivälahjaksi, inhalaattorini astmaani varten, nike-tossuni ja paljon muuta on kadonnut. Soitan kaverilleni, joka jätti minut kyydistä, jätinkö reppuni sinne. hän vastaa kieltävästi. soitan ihopiin, jos olisin jättänyt sen parkkipaikalle, ja hekin vastasivat kieltävästi. lopulta laitoin viestiä kaverille, joka antoi meille kyydin, ja hänkin vastasi kieltävästi. nyt olen jäänyt miettimään, että luultavasti jätin sen parkkipaikalle ihopiin, josta minut otettiin kyytiin. olen järkyttynyt, ja nyt aloitan kevätlukukauteni ilman läppäriäni.</w:t>
      </w:r>
    </w:p>
    <w:p>
      <w:r>
        <w:rPr>
          <w:b/>
        </w:rPr>
        <w:t xml:space="preserve">Tulos</w:t>
      </w:r>
    </w:p>
    <w:p>
      <w:r>
        <w:t xml:space="preserve">jättämällä reppuni parkkipaikalle ja menettämällä noin 2000 dollarin arvosta tavaraa. ja velkainen opiskelijapoika on perseestä.</w:t>
      </w:r>
    </w:p>
    <w:p>
      <w:r>
        <w:rPr>
          <w:b/>
        </w:rPr>
        <w:t xml:space="preserve">Esimerkki 7.3006</w:t>
      </w:r>
    </w:p>
    <w:p>
      <w:r>
        <w:t xml:space="preserve">Teksti: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w:t>
      </w:r>
    </w:p>
    <w:p>
      <w:r>
        <w:rPr>
          <w:b/>
        </w:rPr>
        <w:t xml:space="preserve">Tulos</w:t>
      </w:r>
    </w:p>
    <w:p>
      <w:r>
        <w:t xml:space="preserve">Luin säätiedotuksen väärin tänä aamuna, ja koko iltapäivän on satanut rankkasateita. Minun on käveltävä kaksi mailia kotiin. fml.</w:t>
      </w:r>
    </w:p>
    <w:p>
      <w:r>
        <w:rPr>
          <w:b/>
        </w:rPr>
        <w:t xml:space="preserve">Esimerkki 7.3007</w:t>
      </w:r>
    </w:p>
    <w:p>
      <w:r>
        <w:t xml:space="preserve">Teksti: tämä on noin kuukausi sitten. tunnen hyvin ujon tytön, joka on kotoisin todella pienestä kaupungista. hän ei ollut koskaan tehnyt monia asioita ennen kuin muutti kaupunkiin - hän ei ollut koskaan heittänyt pop-ittejä (pieniä ilotulitteita, joita heitetään maahan) tai kuullut seksistä rannalla (cocktail) monien muiden pikkujuttujen ohella, joita lähiöistä/kaupungista kotoisin olevien ihmisten odotetaan tietävän.  no, hän ei myöskään ollut koskaan pelannut hirttopeliä. en tiedä miksi, mutta siinä me istuimme, muutama meistä, olohuoneessa, istuimme mukavassa hiljaisuudessa. kysyin häneltä, haluaisiko hän pelata hirttopeliä. hän katsoi minua hieman uteliaasti, mutta sanoi, ettei ollut koskaan kuullutkaan siitä. sanoin, "oi, se on hauska pieni sanapeli, jota pelataan lapsena. haluatko kokeilla?" hänellä oli mietteliäs otsa rypyssä. "Totta kai." En ajattele asiaa sen enempää. selitän säännöt; mietin vaikeimman kuuden kirjaimen sanan, jonka pystyn keksimään (kihara). hetki sen jälkeen, kun olen piirtänyt pienen roikkuvan korokkeen, pienet viivat sen alle ja laatikon, johon hylätyt kirjaimet menevät, katson ystäväni kasvoja. hän nyrpistää otsaansa aika pahasti. pyydän häntä arvaamaan kirjaimia. hän saa ne kaikki väärin.  hän ei edes tiedä, että hänen pitäisi aloittaa vokaaleilla, koska hän ei ole koskaan pelannut tällaista peliä. olen piirtänyt puolikkaan hirttäytyneen ruumiin ennen kuin tajuan. voi luoja. unohdin. hänen exänsä oli hirtänyt itsensä pari vuotta sitten. tämä oli vielä tuoreena hänen mielessään, ja nyt yhtäkkiä myös minun. hän ei selvästikään halua leikkiä, mutta arvaan hänen jähmettyneen epäuskoisuudestaan tästä pyytämättömästä muistutuksesta vaikeimmasta asiasta, jonka hän oli koskaan joutunut käymään läpi.  mutta jokin minussa ei voinut vain lopettaa peliä - tuoda julki muiden ihmisten edessä tätä kiusallista ja kauheaa tarinaa. joten jatkoin vain peliä. hän arveli kirjaimia. muutin sanan vastaamaan hänen antamiaan kirjaimia, jotta minun ei tarvitsisi vetää esiin kuollut, roikkuva pikkukaveri. voi luoja. se oli elämäni kiusallisin minuutti.sana oli lopulta "kaappi", ja keksin sanan melko nerokkaasti, kun hän nerokkaasti ampui kirjaimia, jotka sopisivat jo pelikentällä oleviin kirjaimiin, ja yhdessä yritimme pelastaa pikkukaverin hengen. kun peli loppui, huusin "jee, sait sen" ja pyyhin heti koko piirroksen pois. en voi edes kertoa mokastani kenellekään tuttavalleni, koska se on niin kamalaa.</w:t>
      </w:r>
    </w:p>
    <w:p>
      <w:r>
        <w:rPr>
          <w:b/>
        </w:rPr>
        <w:t xml:space="preserve">Tulos</w:t>
      </w:r>
    </w:p>
    <w:p>
      <w:r>
        <w:t xml:space="preserve">leikki hirttomiestä tytön kanssa, jonka ex oli hirttäytynyt.</w:t>
      </w:r>
    </w:p>
    <w:p>
      <w:r>
        <w:rPr>
          <w:b/>
        </w:rPr>
        <w:t xml:space="preserve">Esimerkki 7.3008</w:t>
      </w:r>
    </w:p>
    <w:p>
      <w:r>
        <w:t xml:space="preserve">Teksti: tämä tapahtui siis tänään. olen 16-vuotias, australialainen ja työskentelen paikallisessa mcdonald'sissa, koska meidän kaikkien on saatava palkka. olen yleensä aika hyvä kassalla, teen matematiikkaa ja yleensä tilaukset menevät hyvin. mutta tänään, koulun jälkeen, iltavuoron puolivälissä, olen hieman hidas ja menen automaattiohjaukseen hetkeksi. eräs kaveri tulee tiskille, tilaa kanamajoneesin ja kupin jäävettä. ei mitään hätää, laitan tilauksen sisään ja otan ne 50 dollaria, joilla hän maksaa 2 dollarin tilauksensa. Otan esiin kaksi kaksikymppistä, vitosen ja kolme yhden dollarin kolikkoa, huomaan, että ne olivat kaksi viimeistä kaksikymppistä, ja ojennan ne hänelle. puoliksi tarkkaavainen tyyppi tekee jotain tai jotain muuta rahoilla ja valittaa sitten, että annoin hänelle vain yhden kaksikymppisen setelin, yhteensä 28 dollaria. mutta ei, sanon hänelle, tiedän, että siellä oli kaksi kaksikymppistä, ja että hänellä on oikean verran rahaa. hän näyttää etutaskustaan. se on tyhjä. paskapuhetta, ajattelen, annoin hänelle kaksikymppiset. Mutta huomaavaisena työntekijänä yritän miettiä asiaa. minulla oli kaksi kaksikymppistä, sanon, mutta hän ei ole vakuuttunut. katson ympärilleni, lattialla ei loju rahaa tai mitään. hän näyttää taas tyhjää taskuaan, aivan kuin olisin täysi hölmö, joksi tunnen itseni. paineen alla päätän olla kutsumatta esimiestä, sillä tämä näyttäisi äärimmäisen kiusalliselta vihaisen asiakkaan edessä. olin väsynyt, ehkä laskin väärin? joten annan hänelle toiset 20 dollaria vitosina, ja hän siirtyy ottamaan kanansa. Sillä välin ryntään johtajan luo ja selitän tilanteen sanoilla "väistävä" ja "epävarma". mutta nyt on liian myöhäistä, mies lähti ja meni suoraan ulos rakennuksesta. on kulunut viisi minuuttia. olen tuskissani tästä tapahtumasta, sillä mikä tahansa virhe mcdonald'sissa on iso asia kokemattomalle 16-vuotiaalle, jonka he voivat korvata sormia napsauttamalla. johtajat ovat jo kyselleet minulta yksityiskohtia, mutta kertomukseni ovat nihkeitä ja epäjohdonmukaisia. sitten pääjohtaja tulee luokseni, katsoo minua silmiin, ja minä tiedän. "Se oli valvontakameran nauhalla. tämä henkilö otti rahat ja piilotti kaksikymppisen takataskuunsa." Olen murtunut. koko päivän he luennoivat minulle lapsellisella äänellä oikeasta tavasta laskea vaihtorahat. minun on sanottava: "annoit minulle viisikymmentä dollaria, tässä on 48 dollaria vaihtorahoja. yksi, kaksi kaksikymppistä..."."Tiesin aina, että hänellä oli jotain mielessä, mutta lopulta petin mccompanyn. näin hänen pussittavan rahat, mutta epäilin itseäni. ja se yksi vihje, joka jäi huomaamatta, vaivaa minua vieläkin. miksi, herra hampurilaismurhaaja, liikuitte niin nopeasti poistuaksenne kaupasta? ja miksi jätitte jäävesikupin yksin sulamaan?</w:t>
      </w:r>
    </w:p>
    <w:p>
      <w:r>
        <w:rPr>
          <w:b/>
        </w:rPr>
        <w:t xml:space="preserve">Tulos</w:t>
      </w:r>
    </w:p>
    <w:p>
      <w:r>
        <w:t xml:space="preserve">Elämässä on ihmisiä, jotka huijaavat sinut rahoiltasi, ja näin kaikki vihjeet, mutta tämä kassanhoitaja petti yrityksensä.</w:t>
      </w:r>
    </w:p>
    <w:p>
      <w:r>
        <w:rPr>
          <w:b/>
        </w:rPr>
        <w:t xml:space="preserve">Esimerkki 7.3009</w:t>
      </w:r>
    </w:p>
    <w:p>
      <w:r>
        <w:t xml:space="preserve">Teksti: jumalauta. huijasin super kovasti kemian loppukokeessa (sain vastaukset ennen koetta) ja sain b:n (eli en reputtanut luokkaa). olin vitun onnellinen, etten ollut reputtanut. kaverini tiesi, että minulla oli se, ja kysyi, voisiko hän saada sen, kun olin käyttänyt sitä. En välittänyt, mutta sanoin hänelle, että jos hän jäisi kiinni, hän voisi, lainaan, "ei nauraa minulle". hän käytti sitä ja jäi kiinni (täytyy olla tosi vitun tyhmä, että jää kiinni huijaamisesta tällä kurssilla). ja kun häntä uhattiin 10 päivällä (se oli vain uhkaus), hän luovutti nimeni. Minulla on moraalini. tiesin, että jos jäisin kiinni, en antaisi sitä, keneltä sain sen, koska vittu, minä tein tämän sängyn, ja minun on nukuttava siinä, mutta hän vittu myi minut alas jokea. joten jep, tässä minä olen, erotettuna viimeisenä vitun päivänä juniorivuodestani. Mä reputin sen kurssin. edit: menin takaisin sen jälkeen kun ne pääsi ulos ja tein viimeisen kokeen. sen jälkeen menin tapaamaan opinto-ohjaajaa, ja onnistuin olemaan ottamatta kesäkoulua! mun pitää silti käydä se uudestaan, mutta ensi vuonna, joten vitut siitä.</w:t>
      </w:r>
    </w:p>
    <w:p>
      <w:r>
        <w:rPr>
          <w:b/>
        </w:rPr>
        <w:t xml:space="preserve">Tulos</w:t>
      </w:r>
    </w:p>
    <w:p>
      <w:r>
        <w:t xml:space="preserve">huijaaminen ei kannata</w:t>
      </w:r>
    </w:p>
    <w:p>
      <w:r>
        <w:rPr>
          <w:b/>
        </w:rPr>
        <w:t xml:space="preserve">Esimerkki 7.3010</w:t>
      </w:r>
    </w:p>
    <w:p>
      <w:r>
        <w:t xml:space="preserve">Teksti: olen aina ollut hyvin satunnainen tupakoitsija. ehkä kerran kuussa. yleensä poltan vain tupakoivien ystävieni seurassa juodessani. likainen tapa, mutta luulen, että olen päässyt siitä eroon. kello on siis noin kaksi yöllä. juon muutaman oluen ystävieni kanssa. makaan sohvalla, ja ystäväni tarjoaa minulle tupakkaa. otin yhden sytytin sen ja jatkoin keskusteluja. muutaman minuutin kuluttua olin jo tupakan tumpin päässä ja otin viimeisen savukkeeni. tässä kohtaa mokasin. alkoholi minussa päätti saada sormeni unohtamaan toimia. koko tupakan tumpki putosi... suoraan avoimeen suuhuni. sitten koin koko elämäni pahimman maun. se oli kuin paha noita olisi sekoittanut koiranpaskaa ja platypuksen oksennusta yhteen pieneen tikkuun ja työntänyt sen kurkkuuni. tukehdun tähän mädäntyneeseen makuun, ja ystäväni alkavat säikähtää. se on jo puolivälissä kurkkuani ja yritän yskäistä sitä ylös. nousin ylös ja nielaisin sen vahingossa. sitten jatkoin oksentamista muutaman minuutin ajan vessassa. en polta enää koskaan. tämän kirjoittaminen saa minut oksentamaan taas. edit: huomasin juuri säännön 3 ruumiillisista eritteistä, jos modit haluavat poistaa tämän, ymmärrän sen, mutta itse pidän sitä melko lievänä.</w:t>
      </w:r>
    </w:p>
    <w:p>
      <w:r>
        <w:rPr>
          <w:b/>
        </w:rPr>
        <w:t xml:space="preserve">Tulos</w:t>
      </w:r>
    </w:p>
    <w:p>
      <w:r>
        <w:t xml:space="preserve">nielaisin savukkeen ja oksensin kylpyhuoneeseen, mutta lopetin vihdoin tupakoinnin.</w:t>
      </w:r>
    </w:p>
    <w:p>
      <w:r>
        <w:rPr>
          <w:b/>
        </w:rPr>
        <w:t xml:space="preserve">Esimerkki 7.3011</w:t>
      </w:r>
    </w:p>
    <w:p>
      <w:r>
        <w:t xml:space="preserve">Teksti: kuten monilla tifuilla, tämä ei tapahtunut tänään vaan noin 6 kuukautta sitten. olin londonissa englantiin notting hillin karnevaaleilla, festivaalilla, joka on kuuluisa mausteisesta karibialaisesta ruoastaan. en ole mausteisen ruoan ystävä parhaimmillakaan hetkillä, mutta kuten vanha sanonta kuuluu: "kun kerran Roomassa ollaan". yhden ison lammascurryn jälkeen suuni oli tulessa, mutta sikäli kuin tiesin, se oli ohi. Myöhemmin samana iltana menin vanhan tyttöystäväni luokse ja jäin yöksi. seuraavana aamuna heräsin pahin koskaan kokemani delhiläisvatsani kanssa ja vietin reilut 45 minuuttia hänen kylpyhuoneessaan kroonisen ripulin takia. se oli rehellisesti sanottuna yksi pahimmista hajuista, joita olen koskaan kokenut. 6 huuhtelua ja yhtä lämmintä suihkua myöhemmin kaikki oli ohi! ainakin voin olla kiitollinen siitä, ettei seksin aikana tapahtunut mitään!</w:t>
      </w:r>
    </w:p>
    <w:p>
      <w:r>
        <w:rPr>
          <w:b/>
        </w:rPr>
        <w:t xml:space="preserve">Tulos</w:t>
      </w:r>
    </w:p>
    <w:p>
      <w:r>
        <w:t xml:space="preserve">tapasin vanhan tyttöystäväni ja vietin 45 minuuttia kakkaamalla hänen kylpyhuoneessaan mausteisen curryn jälkeen.</w:t>
      </w:r>
    </w:p>
    <w:p>
      <w:r>
        <w:rPr>
          <w:b/>
        </w:rPr>
        <w:t xml:space="preserve">Esimerkki 7.3012</w:t>
      </w:r>
    </w:p>
    <w:p>
      <w:r>
        <w:t xml:space="preserve">Teksti: Tämä tapahtui perjantaina, ja olen vieläkin wtfing itseäni siitä. menin mennä hakemaan ruokaa ystäväni kanssa, ja minä ajoin, koska hänen autonsa tarvitsee työtä. pysäköity parkkihalliin paikkaan, joka oli hyvin lievässä kaltevuudessa.  Minulla on (paha) tapa jättää auto vapaalle, kun pysäköin, ja vain laittaa seisontajarru päälle. Tiedän, että se on paha asia. qed... olin juuri saanut viimeisen ruoan syötyä piirakka-aukostani alas, kun minulle soitettiin yksityisnumerosta. Normaalisti en vastaisi, mutta ajattelin, että vitut siitä, ja vastasin.  "Haloo?" "Hei, omistatko hopeisen mersudieselin?" "Öh, joo?" *voi pojat, vittu yllätyin!" "Täällä konstaapeli niin ja näin *kaupungin* poliisilaitokselta, autonne on rullannut toisen auton päälle parkkihallissa *kadulla*." Totta kai, juoksen ulos, ja autoni on rullannut takaperin ulos parkkipaikalta ja parkkeeratun pickupin päälle.  En vain laittanut autoa parkkiin, vaan puhuessani kaverini kanssa pysäköidessäni unohdin laittaa seisontajarrun päälle ja jätin valot päälle. poliisi kysyi minulta ensimmäiseksi, olinko juonut. Vastasin: "En, mutta ymmärrän, miksi kysytte." Tässä on juju: ihmiset, joiden autoon törmäsin, istuivat vieressämme ravintolassa.Lyhyesti sanottuna autossani ei ole kirjaimellisesti mitään vaurioita, heidän autossaan oli iso lommo takalevyssä, kukaan ei loukkaantunut eikä muita omaisuusvahinkoja, joten poliisin ei tarvinnut puuttua asiaan, vakuutukseni korvaa kaiken, mikä liittyy heidän autoonsa (jee jee, hinnat nousivat!).), ja kaveri ja hänen vaimonsa olivat erittäin viileitä ja mukavia, ja periaatteessa he kuittasivat sen pois "onnettomuuksia sattuu".&amp;nbsp; &amp;nbsp;muokkaa selvennykseksi kysymyksiin, joita minulta kysytään paljon: kyllä, tiedän, että tämä on huono asia. sanoin, että se oli huono tapa. siksi vittu. tapa tulee siitä, että tyhjäkäyntiä tyhjäkäynnillä pitkissä pysäytysvaloissa / läpiajolinjoissa jne.., ja myös siitä, että olen ajanut sisään ajotielle, koska se saa minut tuntemaan itseni siistiksi. deal with it. kyllä, se on automaattivaihteisto. parkki on sama kuin vapaa-asento (vaihteisto irrotettu moottorista), paitsi että siinä on lukitusmekanismi, joka lukittuu vaihteelle ja estää vaihteiston ulostulopuolta kääntymästä.  Vaikka tämä mekanismi on suunniteltu tätä tarkoitusta varten, sen jatkuva rasittaminen on silti huono asia, kuten minkä tahansa mekaanisen laitteen kohdalla, ja se aiheuttaa kulumista ajan mittaan. autoni on vanha (1985). se ei välitä, missä asennossa vaihteenvalitsin on, kun otan avaimen pois. kaikille uteliaille tiedoksi, että täysin oikea/turvallinen/mekaanisesti vähiten rasittava tapa pysäköidä automaattivaihteistolla varustetun auton pysäköintiin on: 1. pysähdy ajovaihteella käyttäen tavallisia jarruja. 2. Pysähdy ajovaihteella käyttäen tavallisia jarruja. 2. Pysähdy ajovaihteella.. laita auto tyhjäkäynnille.3. käännä tarvittaessa pyörät reunakiveystä kohti (näin varmistetaan, että sekä vaihteiston että jarrujen mekaanisessa vikaantumisessa auto ei rullaa suoraan mäkeä alas, vaan kääntyy reunakiveystä kohti).4. aseta seisontajarru.5. ota jalka pois normaalilta jarrulta.6. laita auto parkkiin.7. ???8. hyödynnä.</w:t>
      </w:r>
    </w:p>
    <w:p>
      <w:r>
        <w:rPr>
          <w:b/>
        </w:rPr>
        <w:t xml:space="preserve">Tulos</w:t>
      </w:r>
    </w:p>
    <w:p>
      <w:r>
        <w:t xml:space="preserve">olin avaruuslentäjä, ja autoni aiheutti muutaman sadan dollarin vahingot jonkun toisen autolle.</w:t>
      </w:r>
    </w:p>
    <w:p>
      <w:r>
        <w:rPr>
          <w:b/>
        </w:rPr>
        <w:t xml:space="preserve">Esimerkki 7.3013</w:t>
      </w:r>
    </w:p>
    <w:p>
      <w:r>
        <w:t xml:space="preserve">Teksti: pari päivää sitten istuin joukkoviestinnän luennolla. professorini oli noin puolivälissä diojensa kanssa, ja minua alkoi hieman kyllästyttää, joten päätin pitää nopean tauon muistiinpanoista ja selata redditiä vähän aikaa. minulla on selaimessani asennettuna hover-zoom-lisäosa, jonka avulla voin vain vierittää linkin päälle ja se suurentaa pikkukuvan. selasin /r/all-luentoa, kuten yleensä teen, kun yhtäkkiä päätin lopettaa vierittämisen ja katsoa takaisin luennolle muutamaksi sekunniksi. kiinnitin huomiota luentoon noin kolmenkymmenen sekunnin ajan, ja sitten aloin kuulla kuiskauksia ja kikatusta takanani. katsoin näyttööni ja kauhukseni kursorini oli laskeutunut linkkiin /r/nsfw_gif:stä, ja gif-kuva seksikkäästä blondista, joka sai orgasmin, lähetettiin kaikille takanani oleville. poistuin välittömästi ulos ikkunastani ja teeskentelin, ettei mitään olisi tapahtunut, mutta vahinko oli jo aiheutettu.</w:t>
      </w:r>
    </w:p>
    <w:p>
      <w:r>
        <w:rPr>
          <w:b/>
        </w:rPr>
        <w:t xml:space="preserve">Tulos</w:t>
      </w:r>
    </w:p>
    <w:p>
      <w:r>
        <w:t xml:space="preserve">avasin vahingossa gif-kuvan blondista, jota naidaan kesken luennon.</w:t>
      </w:r>
    </w:p>
    <w:p>
      <w:r>
        <w:rPr>
          <w:b/>
        </w:rPr>
        <w:t xml:space="preserve">Esimerkki 7.3014</w:t>
      </w:r>
    </w:p>
    <w:p>
      <w:r>
        <w:t xml:space="preserve">Teksti: tämä tapahtui juuri 5-7 minuuttia sitten.Olin menossa kaupungista kotiin, koska olin jättämässä pakettia fedexille saadakseni palautuksen. olen ollut hereillä viidestä lähtien, koska työni alkaa kuudelta, joten olen ollut hereillä noin 11 tuntia.Olo on väsynyt, joten ennen junaan nousemista päätin hakea itselleni energiajuoman herättääkseni itseni. joka tapauksessa, menen siis junan terminaaliin ja huomaan heti tämän aivan upean tytön. vaaleat hiukset, pipo, hipsterin näköinen tyttö. sanomattakin on selvää, että olin hämmästynyt. Joten onnekseni päädyimme tähän täpötäyteen junaan yhdessä, emmekä tahattomasti päätyneet seisomaan aivan vierekkäin. siinä sitten seisoimme ja katselimme heijastuksiamme, minä tosin vilkuillen häntä aina kun pystyin (koska helvetti, hän oli söpö) juodessamme amfetamiinia. vuosien junamatkustaminen valmisti minut siihen, mitä seuraavaksi tapahtui, ja haluan ajatella, että amfetamiini antoi minulle myös loistavat refleksit. hän (jostain tuntemattomasta syystä) päästää irti ohjaustangosta, josta hän piti kiinni, ja juuri samalla hetkellä juna yhtäkkiä katkeaa. Vuosien ratsastaminen on opettanut tämän minulle, ja saan tasapainoni melko nopeasti, mutta tyttö lähtee lentoon. kaikki, mitä seuraavaksi tapahtui, tapahtui alle sekunnissa. tyttö putoaa minun suuntaani, ojennan käteni ja otan hänet kiinni. amp käsi kädessä ja taistellen edelleen junan hidastuvuutta vastaan, asettelen itseni niin, että estän meitä molempia putoamasta. päädyin ottamaan tytön kiinni asentoon, joka tuntui ja näytti hyvin samankaltaiselta kuin salsaa tanssittaessa, jossa mies kastaa tytön. tanssin salsaa ja olin epähuomiossa mennyt tuohon asentoon.joka tapauksessa, hän piti siitä ja kiitti minua. mutta.... hän kai odotti, että puhuisin hänelle, koska hän katsoi minua koko ajan. mutta taisin silti olla järkyttynyt tilanteesta, joka oli tapahtunut. olin puoliksi hämmentynyt sillä hetkellä ja pystyin vain hymyilemään. yritin puhua, mutta mitään ei tullut ulos. luulen, että hän luuli, etten pitänyt hänestä tai jotain. hän lopulta lähti ennen minua, ja kun hän lähti, takanani ollut kaveri sanoi, että minun olisi pitänyt kysyä hänen numeronsa, koska sen jälkeen se oli melkein taattu. joten joo....tifu.</w:t>
      </w:r>
    </w:p>
    <w:p>
      <w:r>
        <w:rPr>
          <w:b/>
        </w:rPr>
        <w:t xml:space="preserve">Tulos</w:t>
      </w:r>
    </w:p>
    <w:p>
      <w:r>
        <w:t xml:space="preserve">nappasi junassa putoavan tytön kiinni, joutui salsatilaan saadakseen hänet kiinni ja unohti sittemmin, miten puhua sanoja.</w:t>
      </w:r>
    </w:p>
    <w:p>
      <w:r>
        <w:rPr>
          <w:b/>
        </w:rPr>
        <w:t xml:space="preserve">Esimerkki 7.3015</w:t>
      </w:r>
    </w:p>
    <w:p>
      <w:r>
        <w:t xml:space="preserve">Teksti: No, tämä ei tapahtunut tänään, tai tänä vuonna, tämä tapahtui noin 8 vuotta sitten, kun olin noin 7-vuotias.Minä, isäni ja äitini olimme lomalla, oli kaunis päivä, olimme rantalomakohteessa, ja se oli tavallaan metsässä, huoneet olivat eräänlaisella kukkulalla, josta oli näkymät merelle (muistakaa tämä myöhempää varten, se on tärkeää tässä tarinassa), ja rehellisesti sanottuna, niin kuin muistan sen, se oli todella kaunista ja rauhallista.Ennen kuin aloitan, minun pitäisi mainita, että pidättelen suolen toimintaa pitkään, koska minulla on tämä juttu, joka saa minut tuntemaan oloni epämukavaksi käyttäessäni vessaa, joka ei ole kotivessani. Joten voitte nähdä, mihin tämä johtaa!No, se päivä oli yksi niistä päivistä, jolloin menimme rannalle sen jälkeen, kun olimme jättäneet kaikki matkatavaramme, ja kaikki muu, mitä teet sen jälkeen, kun olet päässyt huoneeseesi, ja meillä oli hauskaa ja kaikkea.Isäni on suuri valokuvauksen ystävä, se on hänen harrastuksensa, joten hän vain istui siellä ottamassa kuvia auringonlaskusta ja kivistä, äitini taas ui ympäriinsä ja lopuksi minä tein vain normaaleja 7-vuotiaan lapsen juttuja leikkimällä lelujeni kanssa ja rakentamalla hiekkalinnaa.Saan terävän kivun vatsassani ja tunnen tarvetta käydä paskalla ja alan juosta hulluna kohti huonetta, otan avaimen, joka oli kuivan pyyhkeen päällä, ja huudan, että menen vessaan molemmille vanhemmilleni, jotka molemmat alkavat pilkata minua ja käskevät minun juosta nopeammin, normaalia vanhempien vitsailua. juoksen niin nopeasti kuin pystyn pienillä jaloillani, mutta en päässyt ylös pirun kukkulaa hidastamatta, ja Odinin partaan kautta pääsen!ja tunnen itseni jo voittajaksi pääsen hotellin ovelle ja yritän pistää avainta oven avaamiseksi, mutta en osu ja tunnen räjähtäväni jo nyt ja yritän vielä kerran viimeisen kerran ja pam, paskannan itseni ja se on iso kakkapala joka tippuu uimahousuistani se on pehmeä ja sileä ja se laskeutuu huoneen ovimattoon ja otan sen ja heitän sen kohti puuta pääsen vihdoin huoneeseen ja toivon vessaan koko jalkani paskan peitossa tämän jälkeen hyppään suihkuun ja pesen itseni vain voimakkaasti.vasta myöhemmin kun sain vanhempani kiinni tajusin että paskani ei laskeutunut siihen mitä luulin metsään koska toisella puolella oli johtajan auto parkissa ja jättimäinen pala laskeutui auton tuulilasiin. tähän päivään asti sanon että se oli paviaaneja....</w:t>
      </w:r>
    </w:p>
    <w:p>
      <w:r>
        <w:rPr>
          <w:b/>
        </w:rPr>
        <w:t xml:space="preserve">Tulos</w:t>
      </w:r>
    </w:p>
    <w:p>
      <w:r>
        <w:t xml:space="preserve">paskoi koko hotellin täyteen, koska pidätteli sitä liian kauan, ja syytti siitä paviaaneja.</w:t>
      </w:r>
    </w:p>
    <w:p>
      <w:r>
        <w:rPr>
          <w:b/>
        </w:rPr>
        <w:t xml:space="preserve">Esimerkki 7.3016</w:t>
      </w:r>
    </w:p>
    <w:p>
      <w:r>
        <w:t xml:space="preserve">Teksti: kuten useimmat tifu suuri fuck up tapahtui noin 2 vuotta sitten, mutta rakentaa alkoi 6 kuukautta ennen sitä. anna minun aloittaa antamalla teille joitakin taustatarinaa. menin yksityiskouluun 4. luokan kunnes tämä tapahtui minun juniorivuosi lukiossa. ennen olin kotiopetuksessa. täydellinen viaton suojeltu lapsi... eikö niin? väärin... merkittävä sosiaalinen hylkääminen kaikilla tasoilla. ei tehdä mitään todellista ystäviä kunnes minun fuksi vuosi lukion ja koska on yksityisessä koulussa menin samaan lukiossa ihmisiä menin yläasteella kanssa. joten kaikki yläasteen persläpät seurasivat minua, eikä sosiaalisella asemallani ollut toivoa muuttua. tämän vuoksi ystävystyin muiden "hylkiöiden" kanssa. tiedättehän... pilviveikot, emot, kapinalliset, orastavat anarkistit ja niin edelleen. omaksuin jokaisen näistä stereotyypeistä. koska koulussani oli vain 300 henkeä, kaikki tunsivat minut ja viisi ystävääni. pidimme huppareita joka päivä univormumme päällä kapinoidaksemme tiukkoja pukeutumissääntöjämme vastaan, jopa silloin kun ulkona oli 100 astetta pakkasta. Olimme niitä lapsia, joista vanhemmat kehottavat lapsiaan pysymään erossa. ja sitä vain pahensi se, että isoveljeni oli tähti pelinrakentaja ja koulun suosituin vanhempi. nyt varsinaiseen tarinaan. kun veljeni valmistui, minun (toisen vuoden opiskelija) odotettiin täyttävän hänen roolinsa jalkapallojoukkueessa (en osaa pelata paskaakaan). onneksi yksi kavereistani oli jo joukkueessa, joten päätin liittyä mukaan (tarpeeksi pieni koulu, jossa ei ollut karsintoja). yllättäen tulin oikeasti treeneihin ja annoin kaikkeni, mutta olin niin surkea, että näytti varmaan siltä, että tein puolikuntoisesti kaiken. pelasin noin 4 minuuttia peliaikaa sillä kaudella... jv:ssä... mitä tahansa se olikin jotain tekemistä. kesällä juniorivuoden aikana yksi vanhemmista tähdistä sanoi ystävälleni, että hän näytti yhdeltä columbinen ampujista... koska olimme nuoria, pidimme sitä hauskana. joten annoimme huhun/vitsin jatkua. emme koskaan ajatelleet, että se pysyisi, koska meistä aloitettiin uusia huhuja joka päivä. mutta tämä huhu oli hyvin erilainen. se jäi elämään... ja kasvoi... kauden loppuun mennessä huhu oli kasvanut erittäin monimutkaiseksi ja liian yksityiskohtaiseksi... mutta toistaiseksi se oli pysynyt pukuhuoneessa. (en välittänyt siitä). tulin kouluun kiitospäivälomaa edeltävänä maanantaina ja huomasin, että ystäväni ei ollut siellä... mielenkiintoista... oli harvinaista, että pääsimme koulusta lintsaamisesta. No niin. toisella tunnilla minulla oli levoton olo. noin puolessa välissä toista kurinpitodelegaattori (myös jalkapallovalmentaja) kutsui minut ulos luokasta ja lähti kävelemään kanssani toimistoonsa, hän ei sanonut sanaakaan. outoa mutta ok. hän vei minut toimistonsa ohi rehtorin toimistoon (vaikka olin vähän paska en ollut koskaan käynyt täällä). täällä molemmat vanhempani (joiden olisi pitänyt olla töissä) istuivat äärimmäisen huolestuneet ilmeet. dekaani lähti ja niin olin vain minä huoneessa vanhempieni kanssa. heti kun ovi sulkeutui äitini kysyi minulta mitä helvettiä oli tekeillä. pyörittelin mielessäni kaikkia mahdollisia asioita, joista minut olisi voitu pidättää, että molemmat vanhempani kutsuttiin. Sanoin etten tiedä, mutta mietin koko ajan mitä se voisi olla... (pilveä? se poika, joka yritti puukottaa minua edellisellä viikolla?) noin viiden minuutin kiusallisen ja kauhistuttavan hiljaisuuden jälkeen kaksi etsivää astui huoneeseen ja kysyi, voisivatko he nauhoittaa haastattelun. ajatukseni kiihtyivät ja aloin todella pelätä. he sanoivat, että yksi luokkatoverini pidätettiin sinä aamuna kouluammuskelusta annetun vihjeen takia... (voi paska... tämä ei ole hyvä) he kertoivat, että ilmiantaja sanoi, että minä aioin hankkia hänelle aseet sen tekemistä varten. Kiistin asian ja sanoin poliiseille, että perheessäni ei ollut aseita ja että olin vasta 17-vuotias, joten en olisi voinut ostaa niitä... vanhempani tukivat minua. etsivät kysyivät saman kysymyksen yhä uudelleen ja uudelleen... ja ilmeisesti kerran muotoilin vastaukseni niin, että he katsoivat minun myöntävän syyllisyyteni. koulu erotti minut ja vanhempani ottivat yhteyttä lakimieheen, ja heitä kehotettiin viemään minut pois osavaltiosta siltä varalta, että minusta annettaisiin pidätysmääräys. (Asianajajalle ilmoitettaisiin ensin, ja voisimme keskustella mahdollisuuksista ennen kuin poliisit tulisivat ja pidättäisivät minut). pidimme kiitospäivän loman etuajassa ja kävimme perheen luona. kaiken päätteeksi ystäväni oli 16-vuotias, joten he eivät tarvinneet pidätysmääräystä. hän vietti kaksi viikkoa nuorisovankilassa ja toiset kuusi kuukautta kotiarestissa, ennen kuin tapaus pyyhittiin pois hänen rekisteristään. hän joutui suorittamaan lukuvuoden uudelleen ja on vieläkin aika järkyttynyt siitä. Olin 17-vuotias, joten he tarvitsivat pidätysmääräyksen, mutta heillä ei ollut tarpeeksi todisteita, jotta tuomari olisi voinut allekirjoittaa sen. minut erotettiin koulusta ja jouduin siirtymään julkiseen kouluun. vanhempani eivät olleet lainkaan vihaisia minulle, mutta olivat raivoissaan koululle. minä ja ystäväni olemme yhä läheisiä ystäviä, ja me molemmat muutuimme dramaattisesti parempaan suuntaan. edit: tämä kaveri lähetti minulle viestin, jossa oli linkki animaatiovideoon tästä tarinasta, ja pidin sitä loistavana, joten lisään sen tähän! [video tarina!](https://www.youtube.com/watch?v=bctet-rqxz8)</w:t>
      </w:r>
    </w:p>
    <w:p>
      <w:r>
        <w:rPr>
          <w:b/>
        </w:rPr>
        <w:t xml:space="preserve">Tulos</w:t>
      </w:r>
    </w:p>
    <w:p>
      <w:r>
        <w:t xml:space="preserve">huhu kaveristani, joka ampui lukiossamme ja minä toimitin hänelle aseita. poliisit puuttuivat asiaan, ja hänet pidätettiin ja hän istui 6 kuukautta kotiarestissa.</w:t>
      </w:r>
    </w:p>
    <w:p>
      <w:r>
        <w:rPr>
          <w:b/>
        </w:rPr>
        <w:t xml:space="preserve">Esimerkki 7.3017</w:t>
      </w:r>
    </w:p>
    <w:p>
      <w:r>
        <w:t xml:space="preserve">Teksti: tänään on sunnuntai, olin vapaa, joten päätin tehdä töitä valokuvien parissa, joten huomenna töissä voin löysäillä selaamalla redditsoa.Sain juuri valmiiksi 50 valokuvan korjailun photoshopissa, verkkokauppaamme varten.Kun muokkasin kuvia, ajattelin: "Sitten menin verkkokauppaan lataamaan kaikki kuvani ja huomasin, että tausta oli keltainen. "wtf? miksi verkkokauppani hallintasivun tausta on keltainen?????" Kävi ilmi, että joku oli aktivoinut "yötilan" tietokoneessani (nyt on keskiyö Italiassa) enkä huomannut sitä."yötilassa" näyttö on kellertävämpi, jotta se olisi vähemmän väsyttävä silmille... joten kaikki värimuokkaukset eivät ole luotettavia! kaikki muokkaamani kuvat ovat nyt hirvittäviä värejä! ja koska en pitänyt varmuuskopiota mukanani, ylikirjoittamalla tallentamalla, minun on odotettava huomisaamuun asti, jotta voin ottaa alkuperäiset kuvat yrityksestä. tuhlasin siis vapaa-aikaani, ja lisäksi huomenna töissä minulla ei ole aikaa pelata redditissä myös.</w:t>
      </w:r>
    </w:p>
    <w:p>
      <w:r>
        <w:rPr>
          <w:b/>
        </w:rPr>
        <w:t xml:space="preserve">Tulos</w:t>
      </w:r>
    </w:p>
    <w:p>
      <w:r>
        <w:t xml:space="preserve">Halusin säästää aikaa, mutta sen sijaan tuhlasin vain kaksinkertaisesti aikaa.</w:t>
      </w:r>
    </w:p>
    <w:p>
      <w:r>
        <w:rPr>
          <w:b/>
        </w:rPr>
        <w:t xml:space="preserve">Esimerkki 7.3018</w:t>
      </w:r>
    </w:p>
    <w:p>
      <w:r>
        <w:t xml:space="preserve">Teksti: pakollinen tämä tapahtui tänään. oli siis maanantaiaamu, ja kuten odotettua, minulla oli maanantaiblues. olin väsynyt, väsynyt ja kyseenalaistin, onko elämällä mitään tarkoitusta. kun kirjoitin joitakin asiakirjoja, kollegani tuli luokseni ja sanoi: "hemmo, tarkastajat ovat täällä, auta minua lukitsemaan kannettavat tietokoneet toiseen toimistoon!!!". pohjimmiltaan kyse oli siis turvallisuustarkastuksesta, ja he tarkistivat tärkeiden asiakirjojen, elektroniikan jne. turvallisuuden. tässä kohtaa tapahtuu polttoaine. kävelin toimistoon, tarkistin toimiston ja huomasin, että yksi kannettavista tietokoneista ei ollut lukittu annetulla turvalukolla. tunteiden myllerryksessä suljin kannettavan tietokoneen ja työnsin sen kollegani laatikkoon. kun olin sulkemassa kannettavaa tietokonetta, huomasin, että sitä ei voinut sulkea kokonaan (kannettava tietokone oli laatikossa, kun yritin sulkea sitä). Otin sen takaisin ulos ja yritin tyhjentää laatikon ajatellen, että jotain oli jäänyt kannettavan tietokoneen väliin, kun olin laittamassa sitä sisään. tässä vaiheessa olin paniikissa, sillä kuulin tilintarkastajien lähestyvän toimistoa. Yritin sulkea sen uudelleen, mutta se ei vieläkään mennyt kiinni, joten ajattelin, että "hyvä on, ihan sama, työnnän sen kuitenkin laatikkoon", ja niin tein. nopeasti eteenpäin, muutama tunti myöhemmin, kun yksi toimiston kavereista tuli luokseni nauraen ja sanoi: "hemmo, katso, särjit läppärin näytön (lisää kollegan nimi tähän)."kävelin toimistoon ja kas, olin murskannut läppärin näytön, koska en huomannut, että läppärin näppäimistöllä oli vitun kynä, kun olin sulkemassa sitä. kollegani katsoi minua järkyttyneenä, ääni tärisi ja sanoi: "u/rizzyroo, mitä sä oot tehny?" ja mun vaistomainen reaktio oli vain hymyillä järkyttyneenä ja epäuskoisena. niinku hymyilin, niinku kirjaimellisesti hymyilin suu auki näin 😃. se oli kaikki mitä mieleni pystyi käsittelemään sillä hetkellä. ei edes anteeksipyyntöä, vittu mitä paskaa hahahahaha. jouduin lopulta maksamaan kollegani läppärin korjauksen, joka maksoi minulle 1/4 palkastani. vannon, etten enää koskaan kävele tuohon toimistoon, mutta hei, pääsimme läpi siitä auditoinnista ¯\_(ツ)_/¯</w:t>
      </w:r>
    </w:p>
    <w:p>
      <w:r>
        <w:rPr>
          <w:b/>
        </w:rPr>
        <w:t xml:space="preserve">Tulos</w:t>
      </w:r>
    </w:p>
    <w:p>
      <w:r>
        <w:t xml:space="preserve">Toimistossa oli yllätystarkastus, panikoin ja yritin sulkea kannettavan tietokoneen tajuamatta, että sen välissä oli kynä. kannettavan tietokoneen näyttö särkyi. voin vahvistaa, että olen tyhmä.</w:t>
      </w:r>
    </w:p>
    <w:p>
      <w:r>
        <w:rPr>
          <w:b/>
        </w:rPr>
        <w:t xml:space="preserve">Esimerkki 7.3019</w:t>
      </w:r>
    </w:p>
    <w:p>
      <w:r>
        <w:t xml:space="preserve">Teksti: hei, pitkäaikainen lurker ensimmäinen kerta postaaja. matkapuhelimessa älä tuomitse minun englanti! :) kaikki tapahtui tänään! kyllä tänään! olen baarimikko hotellissa massiivisen kasinon, eteläisen pallonpuoliskon suurimman kasinon. aloitin työvuoroni normaalisti, pukeuduin vaatekaapissa ja lähdin töihin. muista, että kävelymatka vaatekaapista työpaikalleni on kasinon toisella puolella, se on reilun 10 minuutin kävelymatka. tämä koko kävelymatka on boh (back of house), joten näen monia ihmisiä, joiden kanssa työskentelen, tervehtimässä normaaleja asioita. pääsen töihin noin klo 15, pomoni ilmoittaa minulle, että meillä on tänään tilaisuus klo 17:30. Tähän tilaisuuteen osallistuu 250 liikemiestä ja rajoittamaton lasku. joten tänä iltana en ole ainoa baarimikko, vaan meitä on kahdeksan. mutta se on minun baarini, joten olen pääbaarimikko. suurin osa näistä ylimääräisistä työntekijöistä kuljettaa ruokaa tilaisuuteen sekä seisoo siellä juomatarjottimien kanssa, jotta asiakkaat voivat ottaa juomia haluamallaan tavalla. asiakkaat, jotka eivät halua tavallisia talon juomia, tulevat baarin ääreen, ja minä tarjoilen heille. joten olen pystyttänyt baarin kauniisti valmiiksi tilaisuutta varten. Kello on 17.00, kun kaikki muut työntekijät tulevat alas. Kerron heille, miten tämä ilta sujuu, ja menemme paikoillemme. Kello 17:30 ja heti 250 ihmistä ryntää ovesta sisään. baarini on täynnä! useimmat asiakkaat nappaavat juomia tarjottimilta. yksi mies päättää, että hän haluaisi mieluummin martinin ( bombay gin sitruunalla), ei hätää, sanon hänelle, kun kyykistyn ottamaan martinilasin. Tässä kohtaa tapahtuu fu! heti kun kyykistyn, kuulen kauhean repivän äänen housuistani. vittu! sanon ääneen... pysyn kyykkyasennossa. tiedän heti mitä on tapahtunut, olen repinyt housuni. En repinyt niitä vain siihen pisteeseen asti, että takapuoleni näkyi, vaan ne repesivät koko matkalta. kirjaimellisesti ainoa tapa, jolla nämä housut eivät ole haljenneet kahtia, on vetoketjun kohta. töissä ei saa käyttää vöitä, koska meidän kaikkien on näytettävä samanlaisilta. se on hotellin kriteeri. housuni eivät enää pidä itseäni ylhäällä. tiesin tämän kaiken ennen kuin edes nousin seisomaan. mutta nousin kuitenkin ylös. mies sanoo hiljaa (niin kovaa kuin pystyy!) pyhä paska, hemmo, näen kalusi! ( noita hän ei pystynyt, koska minulla oli alusvaatteet päällä ) joten huone hiljeni kuoliaaksi ja kaikki ajattelivat katsoa! housuni eivät pysyneet ylhäällä, joten nyt seison keskellä baaria 250 asiakkaan ja 7 muun työntekijän kanssa, kun he nauravat erittäin kovasti minun huonolle onnelleni. ei se mitään, otan kaksi juomatarjotinta pidän toisen haarojeni eteen ja toisen takapuolelleni. lähdin nopeasti baarista ja suuntasin boh:lle, kävelymatka baaristani vaatehuoneeseen, josta voin ottaa toiset housut ja palata töihin, on 10 minuutin päässä, kuten sanoin. ohi taukotilan ja kaiken. joten minun on tehtävä tämä tehtävä samalla kun sadat muut työntekijät tauolla tai menossa työvuoroonsa saivat kauniin näkymän minusta, kun kävelin voimalla vaatehuoneeseen puolialasti! muutama kommentti totesi, että minulla on hyvä perse ja mikä pahinta, pomoni pomolla sattui olemaan myös kaunis näkymä. se oli melkoinen 20 minuutin jakso, palasin takaisin tähän tehtävään uusilla housuilla, jotka eivät repeytyneet! samalla kun kaikki tilaisuudessa muistivat minut ja päättivät muistuttaa jokaista juomaa, jonka he tilasivat. olen nyt junalla kotiin töihin, ja toivon, että tämä ei leviä kasinomme muille 8000 työntekijälle. en haluaisi tulla tunnetuksi tuona kaverina! enkä tiedä, mitä pomoni ajattelee puolialastomasta miehestä tällaisessa ammatillisessa ympäristössä.  ( mun perse ) ps: kyllä englanti oli huonoin aineeni,</w:t>
      </w:r>
    </w:p>
    <w:p>
      <w:r>
        <w:rPr>
          <w:b/>
        </w:rPr>
        <w:t xml:space="preserve">Tulos</w:t>
      </w:r>
    </w:p>
    <w:p>
      <w:r>
        <w:t xml:space="preserve">pukuhousut, vanha kunnon kyykky ja näkymä, jota pomoni pomo ei voinut jättää väliin.</w:t>
      </w:r>
    </w:p>
    <w:p>
      <w:r>
        <w:rPr>
          <w:b/>
        </w:rPr>
        <w:t xml:space="preserve">Esimerkki 7.3020</w:t>
      </w:r>
    </w:p>
    <w:p>
      <w:r>
        <w:t xml:space="preserve">Teksti: ensinnäkin... olen 16-vuotias ja olen ollut masentunut siitä lähtien, kun en muista milloin, tämä on tehnyt minusta melko kyynisen, pessimistisen ja kaiken kaikkiaan surkean. En ole koskaan saanut ammattiapua muuta kuin yhden kerran psykologilla, joka vihjasi, että olen masentunut, vaikka siitä on jo kauan aikaa, ja tilanne on pahentunut niin paljon, että idioottikin päättelisi, että olen masentunut. toistaiseksi ainoa ihminen, jolle olen kertonut tästä, on entinen läheinen ystäväni, ja se johtui siitä, että hän nalkutti minulle, kunnes kerroin hänelle, mikä minua vaivaa.Aluksi hän ei tiennyt, miten reagoida, ja yritti kiusallisesti piristää minua sanomalla muun muassa, että "sinun ei pitäisi tuntea näin" ja "sinulla on hyvä elämä" jne. monta kertaa yritin selittää, että kyse ei ollut siitä, etten halunnut löytää iloa elämästä, vaan siitä, etten fyysisesti pystynyt siihen, mutta hän väitti, että olin liian negatiivinen. joka tapauksessa, kun minulla oli joku tukenani, tunsin, että voisin ryömiä ulos kuopasta, jossa olin elänyt.aika kului ja ystävänpäivänä hän tunnusti, että hänellä oli tunteita minua kohtaan... hän tiesi, mitä tunsin häntä kohtaan, joten päädyimme outoon tilanteeseen, jossa hän oli paras ystäväni, joka käyttäytyi kuin tyttöystäväni salaa ja oli myös eräänlainen terapeuttini, tämä ei kestänyt kauaa... lopulta hän tunnusti, ettei hänellä oikeasti ollutkaan niin voimakkaita tunteita minua kohtaan ja että hän oli käyttäytynyt niin piristääkseen minua. tämä paljastus murskasi minut joidenkin aiempien tapahtumien takia, joista en puhu juuri nyt. mutta valoisalla puolella hän sanoi myös, että hän itse asiassa ihastui minuun siinä määrin, ettei näyttelemistä enää tarvittu, joten jatkoimme "suhdettamme" eiliseen asti. kestettyään minua monien ylä- ja alamäkieni aikana hän kyllästyi siihen ja päätti luovuttaa. Hän piti minulle pitkän paasauksen siitä, kuinka kyllästynyt hän oli negatiiviseen asenteeseeni ja kyynisyyteeni, kuinka kyllästynyt hän oli yrittämään auttaa minua muuttumaan vain siksi, että saisin taas uuden kohtauksen. hänen viimeiset sanansa olivat periaatteessa "puhu minulle, kun voit paremmin, ja jos et koskaan puhu, älä sitten enää koskaan puhu minulle". joten...</w:t>
      </w:r>
    </w:p>
    <w:p>
      <w:r>
        <w:rPr>
          <w:b/>
        </w:rPr>
        <w:t xml:space="preserve">Tulos</w:t>
      </w:r>
    </w:p>
    <w:p>
      <w:r>
        <w:t xml:space="preserve">ystäväni kyllästyi masentuneeseen surkeaan kusipäähän (joka sattuu olemaan minä) ja jättää minut nyt huomiotta.</w:t>
      </w:r>
    </w:p>
    <w:p>
      <w:r>
        <w:rPr>
          <w:b/>
        </w:rPr>
        <w:t xml:space="preserve">Esimerkki 7.3021</w:t>
      </w:r>
    </w:p>
    <w:p>
      <w:r>
        <w:t xml:space="preserve">Teksti: (Saan satunnaisia paniikkikohtauksia tyhjästä, jotka lamauttavat minut täysin. Joka tapauksessa, olin suihkussa, ja tunsin valtavan ahdistuksen iskevän minuun. Pelkäsin saavani paniikkikohtauksen, joten päätin lopettaa suihkun ja ottaa sen sijaan mukavan rentouttavan kylvyn. täytin siis ammeen ja uppouduin haalean veden rakastavaan syleilyyn. kun ahdistus oli hieman laantunut, tunsin itseni väsyneeksi. minulla on sellainen tyyny, jonka voi imukupilla kiinnittää ammeeseen, jotta et vahingossa huku rakastavaan haaleaan veteen. joten älykkäänä ihmisenä päätin ottaa nopeat nokoset. nukahtaessani tajusin, että vatsaani sattui, mutta sivuutin sen. muutaman tunnin kuluttua heräsin kamalaan, mädäntyneeseen hajuun. hämmentyneenä aloin nousta ylös ammeesta - ja kauhukseni käteni osui suoraan oman paskani palaan. oivallus iski minuun samaan aikaan, kun näin runsaan suklaisen kylpyveden. olin marinoitunut omassa ripulissani viimeiset tunnit. olin varmaan paskantanut housuihini, kun näin vain makeimpia unia. loppupäivä kului kuuraamalla itseäni raa'asti kiehuvalla vedellä ja runsaalla saippualla.</w:t>
      </w:r>
    </w:p>
    <w:p>
      <w:r>
        <w:rPr>
          <w:b/>
        </w:rPr>
        <w:t xml:space="preserve">Tulos</w:t>
      </w:r>
    </w:p>
    <w:p>
      <w:r>
        <w:t xml:space="preserve">ihminen paskantaa itseensä ja imeytyy sen mehuihin imiäkseen sen voiman...</w:t>
      </w:r>
    </w:p>
    <w:p>
      <w:r>
        <w:rPr>
          <w:b/>
        </w:rPr>
        <w:t xml:space="preserve">Esimerkki 7.3022</w:t>
      </w:r>
    </w:p>
    <w:p>
      <w:r>
        <w:t xml:space="preserve">Teksti: ei pitkä, mutta minä ja morsiameni olemme Indonesiassa, kerroimme vanhemmillemme, että lennämme Borneoon (samana päivänä kuin Air Asian lento putosi), mutta emme antaneet heille tarkkoja yksityiskohtia siitä, millä lennolla, minne Borneossa olimme menossa ja kaikkea sellaista. Ei ollut internetiä muutamaan päivään, kun risteilimme jokea pitkin ja viihdyimme elämässämme, palasimme maihin, tarkistimme internetin ja näimme viestien tulvan, joissa kysyttiin, olemmeko kunnossa. he menivät niinkin pitkälle kuin tarkistivat, oliko meidät listattu.</w:t>
      </w:r>
    </w:p>
    <w:p>
      <w:r>
        <w:rPr>
          <w:b/>
        </w:rPr>
        <w:t xml:space="preserve">Tulos</w:t>
      </w:r>
    </w:p>
    <w:p>
      <w:r>
        <w:t xml:space="preserve">- unohdimme kertoa vanhemmillemme, minne olimme menossa, ja he saivat sydänkohtauksen, kun uutiset pudonneesta koneesta tulivat.</w:t>
      </w:r>
    </w:p>
    <w:p>
      <w:r>
        <w:rPr>
          <w:b/>
        </w:rPr>
        <w:t xml:space="preserve">Esimerkki 7.3023</w:t>
      </w:r>
    </w:p>
    <w:p>
      <w:r>
        <w:t xml:space="preserve">Teksti: tämä tapahtui eilen, mutta minä ja jotkut kaverit pudotimme happoa ja tekstasin ystävälleni ja tänä aikana olin piikissä enkä huomannut tekstiviestieni henkilöiden nimiä. joten lähetin tekstin, jossa sanottiin "saan hulluja visuaalisia kuvia, mutta en niin kuin viime kerralla", sen lähetin äidilleni, kun luulin sen menevän ystävälleni.  joten säikähdin ja ajattelin vain, miten voisin korjata tämän. joten etsin lainauksen, jonka voisin lähettää hänelle, jotta hän luulee, että olen hullu tai jotain, joten lähetin hänelle lainauksen harry potterista ja sanoin sitten, että anteeksi, en tarkoittanut lähettää tuota. ja se itse asiassa toimi, joten luulen, että kun lähetin hänelle satunnaisia asioita, hän luultavasti luuli ensimmäistä tekstiviestiäni satunnaiseksi myöskin.</w:t>
      </w:r>
    </w:p>
    <w:p>
      <w:r>
        <w:rPr>
          <w:b/>
        </w:rPr>
        <w:t xml:space="preserve">Tulos</w:t>
      </w:r>
    </w:p>
    <w:p>
      <w:r>
        <w:t xml:space="preserve">tekstasin äidilleni, että olin kompastumassa, ja pelastin itseni lähettämällä satunnaisia sitaatteja.</w:t>
      </w:r>
    </w:p>
    <w:p>
      <w:r>
        <w:rPr>
          <w:b/>
        </w:rPr>
        <w:t xml:space="preserve">Esimerkki 7.3024</w:t>
      </w:r>
    </w:p>
    <w:p>
      <w:r>
        <w:t xml:space="preserve">Teksti: Tämä tapahtui tänään, ja olen aivan raivona. en tiedä, miten saatoin mokata näin pahasti, mutta mokasin.hieman taustaa ensin. koulussani (en aio täsmentää, missä koulussa käyn), meillä on loppuvuoden projekti, joka sisältää esseen ja esityksen. emme ole aivan valmiita kummankaan kanssa, mutta olemme suunnilleen puolivälissä. esseessä, joka on tärkein aihe tässä oppiaineessa, on kaksi osaa, historian osuus ja luonnontieteiden osuus. Olemme jo aiemmin toimittaneet luonnokset molemmista, ja olemme saaneet korjauksia ja huomautuksia takaisin. huomenna, 4.4.17, meidän on määrä toimittaa yhdistetty luonnos, jossa on periaatteessa kaikki tähänastinen työmme tarkistettuna ja toimitettuna. kuulostaa aika helpolta, eikö niin? ajattelin, että se oli sitä, ja koska niin ajattelin, viivyttelin tähän päivään asti. minun luokallani meidän piti säilyttää kaikki vuoden lopun projektiin liittyvät asiat yhdessä kansiossa. Se on pelkkä kansio, ei mitään erikoista. omani oli vihreä kansio, mutta sillä ei ole mitään merkitystä. tein kansioon sen, mitä kaikki muutkin järkevät ihmiset tekisivät, ja laitoin siihen luonnokseni muistiinpanoineen. laitoin sinne myös jotain muuta, mikä on tarinan kannalta tärkeää, mutta kerron siitä myöhemmin. olin matkalla koulusta kotiin ja olin pakannut kaiken tarvitsemani, erityisesti kansioni. huolimatta siitä, että olen uskomattoman laiska, olin tänään laatinut aikataulun, jotta saisin itseni raiteille, työskentelemään. bussissa yksi kiltti, joka oli yhtä tai kahta luokkaa alempana kuin minä, oli aiemmin pyytänyt minua piirtämään jotain häneltä. myönnettäköön, että pidän todella animeista, ja hänkin pitää. piirsin hänelle jotain kivaa (olen aika ylpeä siitä, en aio valehdella), ja annoin sen hänelle. yksi asia, joka on kuitenkin huomioitava, on se, että olin pitänyt tuon piirroksen kansiossani, ja olin varma, että laitoin sen takaisin laukkuuni. kun pääsin kotiin, päätin viivytellä lisää ja nukkua, koska olen todella laiska. kun kello kävi noin puoli kuudelta, päätin nousta ylös, mennä laukulle ja alkaa työstää projektiani. kas, kansio, jossa oli kaikki tarvitsemani paperit ja jossa piirustukseni oli aiemmin ollut, oli kadonnut. etsin epäuskoisena kaikki muut kansiot läpi ja tarkistin laukkuani siitä huolimatta, että se ei ollut siellä. sen jälkeen ryntäsin huoneeseeni, ja tekstasin ystävälleni. nyt, kun olen outo, joka olen (sen lisäksi, että olen helvetin laiska), minulla on ystäviä, jotka ovat yhtä outoja. kun kysyin ystävältäni, joka istui vieressäni bussissa, hän ei lähettänyt minulle vain vastauksia, vaan myös meemejä. vastaukset olivat minulle ihan ok, ja vahvistivat sen tosiasian, että olin todellakin jättänyt sen bussiin, vaikka hän sanoikin, että ei nähnyt mitään kansiota jääneenä penkille. sanomani kuulostaa ristiriitaiselta, mutta en usko, että ystäväni ei ole ihan luotettava. olin kuitenkin aika vihainen kaiken tämän aikana, ja se, että hän lähetti minulle vitsejä, sai minut vain entistä enemmän raivostumaan. uhkailin, että lyön hänet !@#$ ulos, kun näen hänet seuraavan kerran bussissa, kutsuin häntä hyödyttömäksi ja muiksi rasistisiksi solvauksiksi. etenin blokkaamaan hänet, koska olen kamala tuollainen.tunnen oloni nyt aika pahaksi, vielä pahemmaksi se, että suutuin ystävälleni jostain, mitä itse tein. kieltäydyin myös tekemästä siskolleni ja vanhemmilleni pannukakkuja vihasta. rehellisesti sanottuna en tiedä, mitä tehdä. tekisinkö pannukakkuja ja rauhoittaisin itseni? vai alkaisinko selvittämään asiaa mahdollisimman nopeasti? kaikki vinkit kadonneiden esineiden palauttamisesta bussissa tai kaikki vinkit siitä, mitä tehdä tällaisessa tilanteessa, auttaisivat minua suuresti. saatan päivittää tätä viestiä, jos ratkaisen asian.</w:t>
      </w:r>
    </w:p>
    <w:p>
      <w:r>
        <w:rPr>
          <w:b/>
        </w:rPr>
        <w:t xml:space="preserve">Tulos</w:t>
      </w:r>
    </w:p>
    <w:p>
      <w:r>
        <w:t xml:space="preserve">lykkäsin vuoden lopun projektia, jonka luonnos on määrä toimittaa huomenna, ja hukkasin kansion, jossa oli kaikki aiemmat työni bussissa. sen lisäksi annoin pois piirustuksen, joka sai minut unohtamaan kansion, johon laitoin sen. kysyessäni ystävältäni, oliko hän nähnyt sen, suutuin hänelle. nyt minulla on vihainen ystävä ja keskeneräinen projektiluonnos, joka on määrä toimittaa huomenna.</w:t>
      </w:r>
    </w:p>
    <w:p>
      <w:r>
        <w:rPr>
          <w:b/>
        </w:rPr>
        <w:t xml:space="preserve">Esimerkki 7.3025</w:t>
      </w:r>
    </w:p>
    <w:p>
      <w:r>
        <w:t xml:space="preserve">Teksti: pahoittelen mitä tahansa aion tehdä väärin tässä postauksessa - olen uusi-ish lurker ja en ole koskaan oikeastaan kirjoittanut mitään tänne. mutta tässä se menee: kuten muutama tifu, tämä tapahtui muutama kuukausi sitten, kun olin vielä lukiossa. kaveriporukkani on aina roikkunut tässä yhdessä pöydässä kirjaston edessä taukojen aikana. minä ja poikaystäväni istuimme sillä puolella pöytää, jossa olimme kirjastoon päin, ja toinen kaveri toisella puolella. tästä se vittu sitten tulee. yritin olla ärsyttävä poikaystävälleni, kun hän puhui, niin kuin yleensä teen. koska tiesin, että hän on äärimmäisen kutiava, yritin kutittaa hänen polveaan. Nyt hän ei reagoi nauramalla, vaan yleensä vain oudolla huokauksella. mutta tällä kertaa hän päätti kostaa tekemällä seksikkäitä naamoja ja ääniä toivoen, että lopettaisin. yritin saada hänet lopettamaan sen kutittamalla hänen polveaan nopeammin, mutta hän vain äänteli nopeammin. Muutaman sekunnin kuluttua tajusin, miltä sen on täytynyt näyttää pöydän toiselta puolelta, ja näin ystäväni katsovan yllättyneenä ja alkavan nauraa. voin kuitenkin tuntea järkyttyneen ilmeen kirjaston sisällä, joka näki mitä tapahtui - eli ryhmä oppilaita muista kouluista, jotka olivat koulussani johtajakokouksessa. en voinut katsoa ylöspäin, ennen kuin he lähtivät kirjastosta.</w:t>
      </w:r>
    </w:p>
    <w:p>
      <w:r>
        <w:rPr>
          <w:b/>
        </w:rPr>
        <w:t xml:space="preserve">Tulos</w:t>
      </w:r>
    </w:p>
    <w:p>
      <w:r>
        <w:t xml:space="preserve">kutittelin poikaystäväni polvea liian nopeasti, että näyttää siltä kuin olisin tehnyt kasteen hänen dna-kiväärillään.</w:t>
      </w:r>
    </w:p>
    <w:p>
      <w:r>
        <w:rPr>
          <w:b/>
        </w:rPr>
        <w:t xml:space="preserve">Esimerkki 7.3026</w:t>
      </w:r>
    </w:p>
    <w:p>
      <w:r>
        <w:t xml:space="preserve">Teksti: eilen siis soitin fu:ta. soitan lukion bändissä instrumenttia, joka saa yleensä paljon sooloja, ja koska olen paras soittaja, saan ne oletusarvoisesti. palasin myös juuri tauolta, joten ääneni äänenvoimakkuus ei ole tottunut siihen, että ympärillä on ihmisiä. nyt fu alkaa. tunti alkaa ja ensimmäinen kappale, jonka soitamme, on joukko kohokohtia elokuvasta Jäätynyt. yllätyin, koska siinä on vain yksi pieni, oudosti sijoitettu soolo "Haluatko rakentaa lumiukon?" ja "Ensimmäistä kertaa ikuisuuteen" välissä.  Jätän sen huomiotta, koska luulen, että se on helppoa, mutta kun pääsemme sinne, se jää minulta väliin. ohjaaja pysäyttää bändin ja kysyy, miksi se jäi väliin, ja pyytää minua soittamaan sen yksin. soitan sen oikein, mutta en ajoissa, ja joudun tekemään sen uudestaan. Tällä kertaa, puolivälissä, mokasin sen pahasti, lopetin soittamisen ja pudotin f-pommin, jonka luulin vain mumisseeni itsekseni. osoittautui, että se resonoi läpi luokan. huone hiljenee kuoliaaksi, ja kaikki, täydet sata, kääntyvät ja katsovat minua. pitkän tauon jälkeen, kun olin muuttunut kirkkaanpunaiseksi, ohjaaja jatkaa.</w:t>
      </w:r>
    </w:p>
    <w:p>
      <w:r>
        <w:rPr>
          <w:b/>
        </w:rPr>
        <w:t xml:space="preserve">Tulos</w:t>
      </w:r>
    </w:p>
    <w:p>
      <w:r>
        <w:t xml:space="preserve">en halua rakentaa vitun lumiukkoa.</w:t>
      </w:r>
    </w:p>
    <w:p>
      <w:r>
        <w:rPr>
          <w:b/>
        </w:rPr>
        <w:t xml:space="preserve">Esimerkki 7.3027</w:t>
      </w:r>
    </w:p>
    <w:p>
      <w:r>
        <w:t xml:space="preserve">Teksti: kiitospäivä appivanhempien luona. lapset leikkivät piilosta. menin vaatehuoneeseen ja riisuutuin rintaliivejä myöten vaihtaakseni paitaa päivällistä varten. kun poistuin vaatehuoneesta, lapset etsivät yhä 16-vuotiasta veljenpoikaa. löysin hänet vaatehuoneesta, jossa olin juuri ollut. edit: olemme sukua avioliiton, emme veren kautta.</w:t>
      </w:r>
    </w:p>
    <w:p>
      <w:r>
        <w:rPr>
          <w:b/>
        </w:rPr>
        <w:t xml:space="preserve">Tulos</w:t>
      </w:r>
    </w:p>
    <w:p>
      <w:r>
        <w:t xml:space="preserve">vilautin veljenpojalleni.</w:t>
      </w:r>
    </w:p>
    <w:p>
      <w:r>
        <w:rPr>
          <w:b/>
        </w:rPr>
        <w:t xml:space="preserve">Esimerkki 7.3028</w:t>
      </w:r>
    </w:p>
    <w:p>
      <w:r>
        <w:t xml:space="preserve">Teksti: tifu valokuvaamalla hylätty vauva.ok, tämä tapahtui itse asiassa vuosi sitten, mutta ajattelin, että se olisi hyvä jakaa näyttää, miten asiat voivat mahdollisesti mennä hyvin wrong.before aloitan, olen mies ja minun 40-luvun alussa, ja tämä on heittää tili, koska en halua minun tärkein tili liittyy aiheeseen.olin ajanut paikalliseen vähittäiskaupan puistoon, jossa on useita suuria vaatekauppoja, koska minun piti ostaa joitakin vaatteita. löysin parkkipaikan kahden pysäköityjen autojen välissä ja pysäköin. huomasin pysäköidessäni, että vieressäni olevan auton etumatkustajan istuimella oli vastasyntynyt vauva turvaistuimessa. vauva oli yksin autossa ja nukkui syvään. katsoin ympärilleni, eikä lähistöllä ollut ketään, joten vanhempaa ei näkynyt. olin melko hämmästynyt ja vanhempana itsekin melko järkyttynyt siitä, että joku saattoi jättää vastasyntyneen vauvansa yksin autoon sillä aikaa, kun meni ostoksille. päätin odottaa autossani nähdäkseni, oliko vanhempi lähistöllä tai tulossa takaisin vauvansa luo. noin 15 minuutin kuluttua, kun vanhempaa ei näkynyt, ajattelin ilmoittaa asiasta poliisille. rehellisesti sanottuna minulla ei ollut aavistustakaan siitä, oliko se laitonta, enkä oikein tiennyt, mitä tehdä. joten otin nopeasti kuvan autosta, jossa vauva oli sisällä, ja otin auton rekisterikilven, jotta voisin tarvittaessa näyttää sen poliisille. en voinut käsittää, miten joku saattoi jättää vastasyntyneen vauvansa niin pitkäksi aikaa ilman valvontaa. entäpä jos vauva olisi joutunut ahdistuneeksi? entäpä jos hän olisi alkanut tukehtua? yhtäkkiä ikkunaani paukutettiin kovaa. Avasin ikkunan ja näin hyvin vihaisen näköisen naisen. hän kysyi: "Mitä helvettiä sinä teet, kun otat kuvan tuosta autosta?" sanoin hänelle, että minusta oli vastuutonta, että joku oli jättänyt vauvansa yksin autoon. sitten hän alkoi kiukutella siitä, miten en saa kuvata toisen vauvaa. luulin heti, että hän oli äiti, mutta hän jatkoi huutamalla, että hän aikoi etsiä äidin kaupoista ja tuoda hänet luokseni ja kertoa, että olin kuvannut hänen vauvansa.Sen jälkeen hän ryntäsi lähimpään kauppaan. olin jo hieman sekaisin ja päätin lähteä. kun ajoin ulos parkkipaikalta, minulle huutanut nainen tuli ulos kaupasta toisen naisen (oletettavasti äidin) kanssa. se oli siinä. tai niin ainakin luulin. seuraavana päivänä, kun ajoin hakemaan poikaani koulusta (olen kotona asuva isä), ohitin vastakkaiseen suuntaan tietäni pitkin ajaneen poliisiauton. pidin sitä hyvin epätavallisena, koska meillä ei ole juuri lainkaan rikollisuutta alueella, mutta unohdin asian pian. Kului toinen päivä, ja ovikello soi, ja avasin oven naispoliisille. poliisi selitti, että joku oli tehnyt minusta ilmoituksen mahdollisen pedofiilin vuoksi. hän pyysi puhelintani, jotta voisi nähdä ottamani valokuvat. päässäni pyöri ajatuksia siitä, että minut suljetaan lukkojen taakse, kun poliisi penkoo kotini. olin kauhuissani, ja sydämeni hakkasi rinnassani. ennen kuin sain puhelimeni, hän sanoi: "Luulen ymmärtäväni, mitä täällä on tapahtunut, mutta haluan kuulla sen sinulta.", joten selitin, mitä oli tapahtunut, ja hän vastasi, että hänen mielestään asia oli ollut juuri näin. hän selitti, että hänkin oli vanhempi ja olisi tuntenut samoin. hän kertoi, että minun olisi pitänyt soittaa poliisille heti ja ilmoittaa vauvasta. hän selitti, että vauvan jättäminen vartioimatta autoon on rikos, ja siihen suhtaudutaan hyvin vakavasti. hän toivoi, etten lannistuisi toimimaan oikein tulevaisuudessa, ja juttelimme mukavasti vanhemmuuden riemuista. hän oli todella mukava. onneksi. hän selitti myös, miten jotkut ihmiset voivat tulkita tekoni väärin (valokuvan ottaminen autosta, jossa oli vauva). hän oli jo keskustellut pitkään vauvan äidin kanssa, jota varoitettiin rikoksesta. minua häiritsee yhtä lailla se, että joku voisi tehdä minusta rikosilmoituksen mahdollisena pedofiilina tekojeni vuoksi. se voisi pilata jonkun elämän, jos sitä tutkittaisiin perusteellisesti, vaikka hän olisi syytön. en voi olla miettimättä, mitä olisi tapahtunut, jos poliisi olisi uskonut sen naisen sanaan, joka teki minusta ilmoituksen.</w:t>
      </w:r>
    </w:p>
    <w:p>
      <w:r>
        <w:rPr>
          <w:b/>
        </w:rPr>
        <w:t xml:space="preserve">Tulos</w:t>
      </w:r>
    </w:p>
    <w:p>
      <w:r>
        <w:t xml:space="preserve">otti kuvan hylätystä vauvasta ja joutui poliisin tietoon pedofiilinä.</w:t>
      </w:r>
    </w:p>
    <w:p>
      <w:r>
        <w:rPr>
          <w:b/>
        </w:rPr>
        <w:t xml:space="preserve">Esimerkki 7.3029</w:t>
      </w:r>
    </w:p>
    <w:p>
      <w:r>
        <w:t xml:space="preserve">Teksti: tämä tapahtui noin 90 minuuttia sitten. työskentelen päivystyksessä, joten minut herätetään, kun palvelimilta ja vastaavilta katkeaa yhteys tai niissä on ongelmia. vaikka suurin osa ympäristöstämme on virtuaalista, joten huolta on vähemmän.minut herätetään viideltä tänä aamuna, koska yksi viimeisistä fyysisistä palvelimistamme menettää yhteyden toiseen palvelimeen. siistiä, että sain tämän. Edellinen yöuneni ei ollut ollut ihanteellinen, mutta mikä voisi mennä pieleen? kirjaudun palvelimelle kotitietokoneeltani. kaikki näyttää vakaalta (kuten mahdollista), joten tutkin asiaa. it-yleisö opetti, että ensimmäinen toimintatapa on sammuttaa ja käynnistää uudelleen, eikö niin? enter fuck up: uneliaana poistan verkkosovittimen käytöstä samalla kun sanon "odota..." "destination host unreachable" happy monday update: bsod</w:t>
      </w:r>
    </w:p>
    <w:p>
      <w:r>
        <w:rPr>
          <w:b/>
        </w:rPr>
        <w:t xml:space="preserve">Tulos</w:t>
      </w:r>
    </w:p>
    <w:p>
      <w:r>
        <w:t xml:space="preserve">sammutin ainoan tavan muodostaa yhteys palvelimelle kotoa käsin ja jouduin ajamaan töihin 3 tuntia etuajassa.</w:t>
      </w:r>
    </w:p>
    <w:p>
      <w:r>
        <w:rPr>
          <w:b/>
        </w:rPr>
        <w:t xml:space="preserve">Esimerkki 7.3030</w:t>
      </w:r>
    </w:p>
    <w:p>
      <w:r>
        <w:t xml:space="preserve">Teksti: istuin matematiikan tunnilla, jossa istuin kuuman tytön vieressä. tulimme hyvin toimeen, ja kaikki oli hyvin. eräänä päivänä minulla oli helvetin tylsää, ja kaikki jatkoivat töitään, kun taas minä istuin ja toivoin päivän päättyvän (päivän viimeinen oppitunti oli lähellä loppua). Laitoin pääni käsiini ja tunsin poskessani möykyn. en ollut silloin varma, oliko se purema vai möykky vai läiskä, mutta tylsistyneenä ja idioottina, joka olen, painoin sitä hieman nähdäkseni, mitä tapahtuisi. idioottimainen liike (ilmeisesti). tunsin, kuinka tämä läiskä ruiskutti ulos kaikenlaista mätää ja limaa. aluksi yritin piilottaa sen laittamalla käteni poskelleni, toivoen, rukoillen, että mätä laskeutuisi matolle tai johonkin. nostin käteni pois poskeltani ja katsoin sinne, minne pilkkuni mätä oli mennyt. kuumalla tytöllä oli mätä leuassaan, poskellaan ja huulessaan. hän ei tiennyt, mitä se oli. Sitten hän varmaan näki kasvoillani olevan muhkuran, josta tuli verta tai jotain, koska hän tajusi, että se oli pilkkukakkaa, ja oksensi melkein heti matolle ja itselleen. en käynyt koulua ainakaan viikkoon tuon päivän jälkeen, koska olin aivan liian nolona. kuuma tyttö ei enää koskaan puhunut minulle.                                                   **</w:t>
      </w:r>
    </w:p>
    <w:p>
      <w:r>
        <w:rPr>
          <w:b/>
        </w:rPr>
        <w:t xml:space="preserve">Tulos</w:t>
      </w:r>
    </w:p>
    <w:p>
      <w:r>
        <w:t xml:space="preserve">uteliaisuuttani ponnahti täplä (jota en tiennyt täpläksi), joka ruiskutti kusta kuumien tyttöjen kasvoille ja sai hänet oksentamaan päälleen matematiikan tunnilla.**</w:t>
      </w:r>
    </w:p>
    <w:p>
      <w:r>
        <w:rPr>
          <w:b/>
        </w:rPr>
        <w:t xml:space="preserve">Esimerkki 7.3031</w:t>
      </w:r>
    </w:p>
    <w:p>
      <w:r>
        <w:t xml:space="preserve">Teksti: Huomasin vasta tunti sitten, että se ei ollut sormessani, ja olen ollut tänään tunnin kävelyllä ja paskon itseni housuihini, koska en voi tarkalleen sanoa, milloin olen saattanut menettää sen, koska en muista, etten olisi "tuntenut sitä" kädessäni. Toivon todella, että se putosi nukkuessani viime yönä ja on jossain sängyllä, meillä on kotivakuutus, mutta toivon todella, ettei tarvitse tehdä korvaushakemusta, koska olemme taloudellisesti vaikeuksissa menneisyyden mokieni vuoksi. &amp;nbsp;voisin tehdä tästä kokonaisen erillisen tifun, sillä vuosien varrella olen kerännyt lähes 12 000 dollaria luottokorttivelkaa käyttämällä sitä kirjaimellisesti kaikkeen ja laiminlyömällä sen nopean takaisinmaksun. Olen yrittänyt korvata sen myymällä joitakin tavaroitani ja yrittämällä olla säästäväinen, ja tämä tapaus voi laittaa minut takaisin lähtöruutuun. Olen valehdellut aina suojellakseni itseäni, ja nytkin minulla on houkutus käyttää "väärennettyä" sormusta ja myöntää, että kadotin sen myöhemmin.    &amp;nbsp; Minulla on myös ollut pahamaineinen huonojen ystävänpäivien putki, joka vaihtelee siitä, etten ole yrittänyt mitään tai olen jopa unohtanut sen kokonaan, ja minusta tuntuu melko symboliselta, että olen tehnyt tämän kaksi päivää aiemmin. olen todella ymmälläni siitä, mitä minun pitäisi tehdä jatkossa;</w:t>
      </w:r>
    </w:p>
    <w:p>
      <w:r>
        <w:rPr>
          <w:b/>
        </w:rPr>
        <w:t xml:space="preserve">Tulos</w:t>
      </w:r>
    </w:p>
    <w:p>
      <w:r>
        <w:t xml:space="preserve">Olen menettänyt vihkisormukseni juuri ennen ystävänpäivää, olen jo nyt ohuella jäällä piilossa olevien luottokorttivelkojen takia ja olen vaimolleni pahamaineinen, koska olen huono ystävänpäivänä.</w:t>
      </w:r>
    </w:p>
    <w:p>
      <w:r>
        <w:rPr>
          <w:b/>
        </w:rPr>
        <w:t xml:space="preserve">Esimerkki 7.3032</w:t>
      </w:r>
    </w:p>
    <w:p>
      <w:r>
        <w:t xml:space="preserve">Teksti: olen siis hyvin pieni (alle 180 cm pitkä) college-ikäinen tyttö. teen osa-aikatyötä mcdonald'sissa, jotta minulla on varaa bensakuljetuksiin tanssiharjoituksiin ja -luokalle. kun kävelin töihin, näin joidenkin työkavereideni syövän brownieita. koska rakastan kaikkea suklaata, kysyin, voisinko maistaa. kun otin palan, pystyin toteamaan (maistamalla), että tämä brownie ei ollut tavallinen brownie. "Eivätkö nämä olekin ruukkubrownieita?" kysyin. "Totta helvetissä ne ovat!" eräs työkaverini vastasi. siis nopeasti eteenpäin tunti, ja yritin tehdä työtäni pilvessä, samalla kun ihmiset pilkkasivat minua siitä, etten pysty käsittelemään paljoa pilveä ennen kuin olen liian pilvessä toimiakseni. onneksi mcdonald's ei välitä siitä, mitä työntekijät tekevät, joten en joutunut vaikeuksiin siitä, että olin vahingossa pilvessä.</w:t>
      </w:r>
    </w:p>
    <w:p>
      <w:r>
        <w:rPr>
          <w:b/>
        </w:rPr>
        <w:t xml:space="preserve">Tulos</w:t>
      </w:r>
    </w:p>
    <w:p>
      <w:r>
        <w:t xml:space="preserve">söi työkaverin leivoksen kysymättä, mitä siinä oli, tuli vahingossa pilveen töissä.</w:t>
      </w:r>
    </w:p>
    <w:p>
      <w:r>
        <w:rPr>
          <w:b/>
        </w:rPr>
        <w:t xml:space="preserve">Esimerkki 7.3033</w:t>
      </w:r>
    </w:p>
    <w:p>
      <w:r>
        <w:t xml:space="preserve">Teksti: (Viime yönä kokeilimme onneamme, ja yhden väärän askeleen jälkeen aloimme rutistaa hyytelöpapuja ja haistella ennen kuin kokeilimme. oksennus haisee kamalalta. kumpikaan meistä ei pystynyt edes rohkeasti maistamaan. koiramme näytti tietysti olevan täysin kiinnostunut. naureskelimme tälle ja tarjosimme sille oksennuspapua. hitto, pikku paskiainen tykkää kissan oksennuksesta ihan tarpeeksi hyvin. tietysti se otti sen vastaan ja ahmi. kokeilumme päättyi, kutsuimme sen yöksi, veimme roskat ulos (se oli niin ällöttävää, että jopa roskiin puristetut pavut saivat talon haisemaan) ja painuimme nukkumaan.  Kahdelta aamulla kuulen koirani päästävän aivan liian tutun oksenteluäänen aivan sängyn vierestä. se oksentaa noin kolmen metrin päässä päästäni suoraan peitonpalalle, jonka olin pudottanut lattialle nukkuessani.  10 sekuntia myöhemmin, samalla kun kiroilen tarpeeksi kovaa herättääkseni mieheni, haistan sen---- sen kirotun oksennushyytelön, joka on nyt muuttunut itse oksennukseksi. nousen ylös, katson koiran perään ja alan siivota samalla yrittäen olla hengittämättä. koko huone alkaa haisemaan. sentään se oksensi peiton päälle, ja minun pitäisi pystyä käärimään se kokoon ja viemään pyykkihuoneeseen. poimiessani peittoa ylös aina niin varovasti onnistun jotenkin pudottamaan ison oksennuskasan suoraan vitun lakanoideni päälle, jossa minun on mentävä takaisin nukkumaan. kiroilen niin paljon, mutta mieheni on jo kääntynyt selälleen enkä jaksa herättää häntä. sen sijaan etsin lähimmän puhdistusaineen (windex), suihkutan sitä sängylleni, pyyhin uneliaana ja ryömin takaisin peiton päälle nukkumaan haisevalle windexin tahraamalle paikalle loppuyöni.</w:t>
      </w:r>
    </w:p>
    <w:p>
      <w:r>
        <w:rPr>
          <w:b/>
        </w:rPr>
        <w:t xml:space="preserve">Tulos</w:t>
      </w:r>
    </w:p>
    <w:p>
      <w:r>
        <w:t xml:space="preserve">Annoin koiralleni oksennuksen makuisen hyytelöpapun, ja sängyssäni oli lopulta oksennuksen makuista oksennusta.</w:t>
      </w:r>
    </w:p>
    <w:p>
      <w:r>
        <w:rPr>
          <w:b/>
        </w:rPr>
        <w:t xml:space="preserve">Esimerkki 7.3034</w:t>
      </w:r>
    </w:p>
    <w:p>
      <w:r>
        <w:t xml:space="preserve">Teksti: joten eilen vein tytön, josta pidän, eläintarhaan, meillä oli hauskaa. eläintarhan jälkeen vein hänet syömään, se oli mukavaa, nautimme siitäkin. sitten sieltä ostimme pullon tulipalloa ja tapasimme muutaman ystävän kanssa uima-altaalla ja joimme. joimme pari tuntia ja päätimme palata kotiini, ennen kuin olimme liian humalassa ajaaksemme autoa. kun saavuimme kotiini, söimme vähän välipalaa ja menimme sänkyyn katsomaan elokuvia netflixistä.  aloimme vähän riehua ja tuli vähän rankkaa. menimme koiran tyyliin ja sitten vaihdoimme käänteiseen lehmän tyttöön, jossa hän nojasi selälleen minuun samalla kun kuristin häntä. no en tiedä mitä tapahtui, mutta onnistuin lyömään hänen kohdunkaulaansa penikselläni ja hän ei pitänyt siitä. pariin seuraavaan tuntiin hän ei antanut minun koskea häneen. aamulla hän halaili minua taas, mutta nyt en voi olla tuntematta, että hän on menettänyt kiinnostuksensa minuun... tifu lyömällä mulkullani murskattua kohdunkaulaani.</w:t>
      </w:r>
    </w:p>
    <w:p>
      <w:r>
        <w:rPr>
          <w:b/>
        </w:rPr>
        <w:t xml:space="preserve">Tulos</w:t>
      </w:r>
    </w:p>
    <w:p/>
    <w:p>
      <w:r>
        <w:rPr>
          <w:b/>
        </w:rPr>
        <w:t xml:space="preserve">Esimerkki 7.3035</w:t>
      </w:r>
    </w:p>
    <w:p>
      <w:r>
        <w:t xml:space="preserve">Teksti: tämä tapahtui itse asiassa lauantaina, mutta oli miten oli, minulla oli parempaa tekemistä kuin lähettää tifu.joten olen talon juhlissa, jossa jotkut ihmiset sattuvat myös tuntemaan nuoremman veljeni. tekstaan hänelle, että olen näissä juhlissa [lisää hänen ystävänsä nimet tässä] ja että hänen pitäisi tulla, koska en ole nähnyt häntä vähään aikaan.yö jatkuu juominen ja niin edelleen, ja päädyn ottamaan kierroksen paukkuja kavereideni kanssa. veljeni tekstaa minulle, kun otan paukkua, jotta tulisin ulos ja päästäisin hänet sisään, joten jätän chaserin väliin ja juoksen ulos.Kävi ilmi, että hän osti uuden auton ja halusi näyttää sen minulle nopeasti, joten hyppään matkustajan istuimelle ja katson sitä. siinä istuessani huomaan, että hänen mukinpidikkeessään on avattu tölkki rock staria. tajuan, että suussani maistuu yhä tequila, ja koska minua janottaa, päätän ottaa huikan...kävi ilmi, että veljeni oli hiljattain aloittanut purutupakan käytön ja tämä purkki oli itse asiassa täynnä hänen purutupakan sylkiään. veljeni katsoo ja alkaa heti nauraa, kun tajuan, mitä olin juuri nauttinut, ja oksennan ympäri naapurin etupihaa.</w:t>
      </w:r>
    </w:p>
    <w:p>
      <w:r>
        <w:rPr>
          <w:b/>
        </w:rPr>
        <w:t xml:space="preserve">Tulos</w:t>
      </w:r>
    </w:p>
    <w:p>
      <w:r>
        <w:t xml:space="preserve">unohdin juoda tequilaa ja join veljeni pureskelusylkeä juomajuomana.</w:t>
      </w:r>
    </w:p>
    <w:p>
      <w:r>
        <w:rPr>
          <w:b/>
        </w:rPr>
        <w:t xml:space="preserve">Esimerkki 7.3036</w:t>
      </w:r>
    </w:p>
    <w:p>
      <w:r>
        <w:t xml:space="preserve">Teksti: tämä tapahtui noin 2 vuotta sitten. kaikki tietävät, mitä icy hot on oikein? eräänä iltana jalkoihini sattui, joten hieroin sitä ja tunsin jään ja kuuman taikuuden virtaavan lävitseni. sitten noin 20 minuuttia myöhemmin tunsin, että haluaisin vetää ole-sauvaa. sitten sain tyhmän idean. ajattelin, että se tuntuu hyvältä jaloissani, joten sen pitäisi tuntua hyvältä myös kalussani. joten levitin reilun määrän. kun valmistauduin tekemään teon tunsin sen menevän jääkylmäksi ja vapisin perseestäni. sitten se alkoi lämmetä. se oli aika miellyttävää ja olin ihan kuin okei, joten kaikki on hyvin. sitten yhtäkkiä se alkaa nousta lämpimäksi ja aloin tuntea oloni epämukavaksi. se menee siihen pisteeseen, että se vain polttaa ja menetän paskani. Yritin poistaa suurimman osan siitä, mutta vahinko oli jo tapahtunut. ryntäsin kylpyhuoneeseen ja suihkutin kylmää vettä lavuaariin. annoin sen vaikuttaa ja kastoin munat lavuaariin. se ei auttanut paskaakaan, jos ei pahentanut asiaa. tässä olen siis kuolemaisillaan kipuun, kun pyyhin koko ajan naudanlihaa toivoen, että se rauhoittaisi polttavaa tunnetta. sitten tein tilapäisvalun, johon laitoin tonnin verran bountya ja käärin sen kuin burriton.    makasin sängyssäni äärimmäisessä tuskassa kunnes nukahdin. aamulla heräsin ja aloin kävellä. kipsi putosi pois ja nostin sen ylös ja pystyin melkeinpä haistamaan sen minttuisen raikkauden. luojan kiitos en saanut mitään todellista vahinkoa. sain vain pornotähden kestävyyttä viikoksi ja minttuisen raikkauden loppupäiväksi.</w:t>
      </w:r>
    </w:p>
    <w:p>
      <w:r>
        <w:rPr>
          <w:b/>
        </w:rPr>
        <w:t xml:space="preserve">Tulos</w:t>
      </w:r>
    </w:p>
    <w:p>
      <w:r>
        <w:t xml:space="preserve">päätin laittaa jäisen tulisen naudanlihan päälle. sain tulisen burriton, joka melkein tappoi minut.</w:t>
      </w:r>
    </w:p>
    <w:p>
      <w:r>
        <w:rPr>
          <w:b/>
        </w:rPr>
        <w:t xml:space="preserve">Esimerkki 7.3037</w:t>
      </w:r>
    </w:p>
    <w:p>
      <w:r>
        <w:t xml:space="preserve">Teksti: tämä tapahtui itse asiassa eilen, joten melkein totta! työskentelen paikallisella messualueellani tapahtumien aikana varastossa, ja eilen oli vuotuisten messujen ensimmäinen päivä. joten varastossa oli tietysti sotku. alkoholilaatikoita oli kaikkialla, triple sec -laatikoita oviaukossa, punaiset etiketit tukkivat hyllyt, margarita-sekoitusta tuli korvistamme (ja muista suuaukoista).... ryhdyin siivoamaan, purin kaikki pullot ja laitoin ne viinakaappiin. yhden baileys-laatikon pohja oli rikki, joten laitoin sen kaapin hyllylle hoitamaan sitä myöhemmin. ja nyt on aika. baileys on ainoa jäljellä oleva laatikko, kaappi on täynnä ja pääsen hädin tuskin käsiksi siihen. tartun laatikkoon sivuilta ja vedän sitä, ja... rysähdys!!! baileys ja lasia kaikkialla. koska kaappi oli niin pieni, tahmea neste peitti nopeasti koko lattian. höyryt täyttivät koko varaston latten ja alkoholin hajuilla. tuijotin vain täysin järkyttyneenä. Komeron moppaaminen vei lopulta tunnin, baileyn siivoaminen mopista 20 minuuttia ja vielä tunnin siivoaminen kaikista viinasta tahmaantuneista pulloista. työkaverini nauroivat minulle koko ajan. sain myöhemmin tietää, että se oli yksi ainoista kahdesta laatikostamme baileytä... onneksi kukaan ei ollut vihainen.</w:t>
      </w:r>
    </w:p>
    <w:p>
      <w:r>
        <w:rPr>
          <w:b/>
        </w:rPr>
        <w:t xml:space="preserve">Tulos</w:t>
      </w:r>
    </w:p>
    <w:p>
      <w:r>
        <w:t xml:space="preserve">pudotin täyden baileyslaatikon ja käytin loppuvuoroni sen siivoamiseen työkavereideni huvittamana.</w:t>
      </w:r>
    </w:p>
    <w:p>
      <w:r>
        <w:rPr>
          <w:b/>
        </w:rPr>
        <w:t xml:space="preserve">Esimerkki 7.3038</w:t>
      </w:r>
    </w:p>
    <w:p>
      <w:r>
        <w:t xml:space="preserve">Teksti: tyttöystäväni ja minä olimme menossa vanhempieni talolle, jotta voisin työskennellä saadakseni autoni käyntiin. ensin pysähdyimme hänen talollaan, jotta hän voisi hakea muutamia asioita ja jotta voisin hakea työkaluni. sain työkaluni valmiiksi ennen kuin hän oli valmis, joten sillä välin soitin vanhemmilleni kertoakseni heille, että olimme menossa sinne. juuri kun olin lopettanut puhelimessa, hän oli valmis lähtemään, joten menimme ulos autolle. Kun hän lastasi tavaroitaan, hän huomasi jättäneensä jotakin, ja menin vapaaehtoisesti hakemaan sen. juoksin sisään ja nappasin nopeasti laukun, jonka hän oli jättänyt, palasin autolle ja ajoimme pois. tässä kohtaa olen melko varma, että hukkasin sen. minulla oli puhelin soittaa puhelu. mutta tavanomaisen tapani mukaan minulla ei ole housuja, joissa on taskut, joten puhelin ei löytänyt tavanomaista turvapaikkaansa. Joten minun on täytynyt laskea se auton päälle, kun olin menossa takaisin sisälle hakemaan laukkua, jonka hän unohti, enkä kiireessäni tajunnut, että olin laittanut puhelimen niin epänormaaliin paikkaan, koska se on 99 % ajasta farkkujeni taskussa. saapuessani vanhempieni luokse tajusin, että minulla ei ole puhelinta, enkä löydä sitä autosta mistään. tässä vaiheessa luulen, että olen vain jättänyt sen hänen kotiinsa, joten en ole kovin huolissani siitä. heti palattuamme aloin etsiä sitä. Etsin sitä noin kaksi tuntia ja revin paikan hajalle yrittäessäni löytää sitä. sitä ei ollut missään. yritin soittaa puhelimeen, mutta se meni joka kerta suoraan vastaajaan. tässä vaiheessa olin aika sekaisin, joten yritin käyttää find my iphonea ja kävi ilmi, että icloudini oli pois päältä. Etsimme hänen ajotieltään ja ajoimme sitten takaisin vanhempieni talolle (20 mailia) yrittäen löytää sen tieltä. ei onnistunut, etsimme uudelleen tänä aamuna ja ajoimme takaisin, mutta ei mitään. en ole varmuuskopioinut puhelintani yli kolmeen kuukauteen. olen oppinut kaksi asiaa: 1. Älä koskaan käytä housuja, joissa ei ole taskuja. 2. Varmuuskopioi puhelimesi.</w:t>
      </w:r>
    </w:p>
    <w:p>
      <w:r>
        <w:rPr>
          <w:b/>
        </w:rPr>
        <w:t xml:space="preserve">Tulos</w:t>
      </w:r>
    </w:p>
    <w:p>
      <w:r>
        <w:t xml:space="preserve">' laitoin puhelimeni autoni päälle ja ajoin pois, koska se ei ollut normaalissa paikassaan taskussa, koska minulla oli housut, joissa ei ollut taskuja. ei varmuuskopioita 3+kuukausiin, icloud pois päältä.</w:t>
      </w:r>
    </w:p>
    <w:p>
      <w:r>
        <w:rPr>
          <w:b/>
        </w:rPr>
        <w:t xml:space="preserve">Esimerkki 7.3039</w:t>
      </w:r>
    </w:p>
    <w:p>
      <w:r>
        <w:t xml:space="preserve">Teksti: Luulin, että minun teko testi oli today.it oli yesterday.I vietti yhteensä 30 minuuttia tai niin kävellen ympäri lukion yrittää avata joka ikinen door.I lopulta tarkistaa minun testilippu ja tajusin päivämäärä sanoi lauantai kesäkuu 13.no ihme kukaan muu ei ollut parkkipaikalla.</w:t>
      </w:r>
    </w:p>
    <w:p>
      <w:r>
        <w:rPr>
          <w:b/>
        </w:rPr>
        <w:t xml:space="preserve">Tulos</w:t>
      </w:r>
    </w:p>
    <w:p>
      <w:r>
        <w:t xml:space="preserve">Tarkistin etuoikeuteni sen jälkeen, kun olin tarkistanut ovet.</w:t>
      </w:r>
    </w:p>
    <w:p>
      <w:r>
        <w:rPr>
          <w:b/>
        </w:rPr>
        <w:t xml:space="preserve">Esimerkki 7.3040</w:t>
      </w:r>
    </w:p>
    <w:p>
      <w:r>
        <w:t xml:space="preserve">Teksti: Sydänleikkauksesta on kulunut noin puolitoista viikkoa, ja vaikka kyseessä oli sydänleikkaus, pistohaavat sijaitsivat nivusieni/emättimeni lähellä. leikkauspäivänä jouduin ajelemaan itseni kokonaan leikkausta edeltävien ohjeiden vuoksi. ei haittaa, koska yleensä hoidan ja maisemoin itseni siellä muutenkin.leikkaus on valmis ja herätessäni näen kolme pistohaavaa naiseni paloissa. He sanoivat, että turvotuksen ja mustelmien ei pitäisi kestää kauaa ja että palaan normaaliksi viikossa... kaikki valheita. leikkauksesta on kulunut 9 päivää, enkä kestänyt sitä enää. häpykarvani olivat karanneet käsistä, ja ne oli todella hoidettava. kerättyäni hieman motivaatiota ja valmistauduttuani puhuin itseni suihkuun, nappasin upouuden partateräni, sileimmän saippuan, jonka löysin, ja lähdin hoitamaan itseäni, aivan kuin voittaisin tästä jonkinlaisen palkinnon. 20 minuuttia myöhemmin, muutama viilto siellä täällä, selkäkipu ja emättimeni näyttää nyt pahoinpidellylle katukoiralle, jolla on rupi. halusin vain ajella itseni puhtaaksi, mutta ei. en päässyt viiltokohtien ohi ilman kolhuja siellä täällä. En päässyt turvotuksen yli ilman, että puuttui kokonaisia karvoja. en edes tiedä, mitä kertoa tyttöystävälleni, koska hän on ollut hoitajani ja huolehtinut minusta. hän aikoo tarkastaa nivuseni ja hänellä on hämmentynyt ilme kasvoillaan. ja mitä minä vastaan? "Olin tylsistynyt ja halusin tehdä vaikutuksen sinuun.</w:t>
      </w:r>
    </w:p>
    <w:p>
      <w:r>
        <w:rPr>
          <w:b/>
        </w:rPr>
        <w:t xml:space="preserve">Tulos</w:t>
      </w:r>
    </w:p>
    <w:p>
      <w:r>
        <w:t xml:space="preserve">minut leikattiin sydämestä, pistohaavat olivat nivusissa, häpykarvat alkoivat kasvaa takaisin, ja minun oli ajettava se peto. leikkasin ja mustelmoin itseni matkan varrella, ja nyt vaginani näyttää siltä kuin se olisi räjähtänyt.</w:t>
      </w:r>
    </w:p>
    <w:p>
      <w:r>
        <w:rPr>
          <w:b/>
        </w:rPr>
        <w:t xml:space="preserve">Esimerkki 7.3041</w:t>
      </w:r>
    </w:p>
    <w:p>
      <w:r>
        <w:t xml:space="preserve">Teksti: tämä tapahtui itse asiassa eilen. niin joitakin tietoja, miksi tämä tapahtui on, koska olen alkanut juoda tätä proteiinipirtelöä pari päivää nyt. jotkut ihmiset sekoittaa siellä jauhe veden kanssa, jotta juoda sitä ja jotkut ihmiset maidon kanssa. olen maidon tiimissä tietäen, että se tekee minut kaasuihin. joten teen itselleni ison kupin, lil yli 20oz. lopetan juominen ravistella ja minuutteja myöhemmin minun vatsani rumbling ja gasaes alkaa. nyt olen ärsyttävä vanhin veli ja pikkuveljeni istuu vieressäni, joten teen mielestäni parhaan pierun häntä kohti. hän nauraa ja samalla inhoaa hajua. Lopulta 12. pierun kohdalla nostan jalkaani ja pakotan sitä hieman liikaa ja päädyn paskantamaan. juoksen vessaan istumaan vessanpönttöön. minulla oli pieni ripuli. yritän pyyhkiä, mutta se on pelkkää sotkua, joten päädyn suihkuun. takamukseni ovat nyt puhtaat ja terveet, jos ihmettelette.</w:t>
      </w:r>
    </w:p>
    <w:p>
      <w:r>
        <w:rPr>
          <w:b/>
        </w:rPr>
        <w:t xml:space="preserve">Tulos</w:t>
      </w:r>
    </w:p>
    <w:p>
      <w:r>
        <w:t xml:space="preserve">join liikaa proteiinipirtelöä ja paskansin päälleni.</w:t>
      </w:r>
    </w:p>
    <w:p>
      <w:r>
        <w:rPr>
          <w:b/>
        </w:rPr>
        <w:t xml:space="preserve">Esimerkki 7.3042</w:t>
      </w:r>
    </w:p>
    <w:p>
      <w:r>
        <w:t xml:space="preserve">Teksti: joten minun on pitänyt tunnustaa tämä jo jonkin aikaa... vuosia sitten nuorena putkimiehenä sain iltapäivällä hätäpuhelun melko karkeaan kaupunginosaan, jossa kerrostalon viemäri oli tulvinut / pysähtynyt. en ollut koskaan ennen ollut käynyt tässä rakennuksessa, joten minun oli tutkittava paras tapa puhdistaa viemäri, kun saavuin.  Kun aloin etsiä, kävi ilmi, että jokaisella asunnolla oli oma "loppupään" puhdistuskaivo yksikköjen takana olevalla kujalla, joten venytin jatkojohdon, nappasin viemärikoneeni ja aloin touhuta. aloin syöttää kaapelia ja pian osuin muutamaan kohtaan, jotka tuntuivat karuilta ja aiheuttivat ongelmia, mutta ohitettuani ne pääsin kohtaan, jota kaapelini ei yksinkertaisesti kulkenut.  Taistelin sitä vastaan ja taistelin sitä vastaan (nuorempi minäni ei tajunnut, että tämä oli luonnotonta ja että minun oli pysähdyttävä ja arvioitava uudelleen), kunnes vihdoin onnistuin!!! Pääsin kohdasta läpi... mutta vesi ei mennyt alas (huono merkki), joten vedin lisää kaapelia läpi ja kun ei vieläkään ollut onnea, aloin vetää kaapelia takaisin.  Nyt alkoi todellinen taistelu!!! aloin vetää... ja vetää... ja kiroilla... sitten pidin muutaman sekunnin tauon ennen kuin jatkoin... sitten nostin sen takaisin ja aloin vetää sitä takaisin sentti sentiltä.  (on olemassa koneita, joissa on voiman syöttö, joka auttaa työntämisessä ja vetämisessä, mutta pomoni ei välitä niistä) Kun lopulta vedin kaapelin ulos viemäristä, näin, että sen ympärille oli kietoutunut jotain. aloin purkaa sitä kaapelin päästä ja tajusin, että se oli vaaleanpunainen suihkuverho.  Olin hiljattain tehnyt töitä kaupunkimme paikallisessa säilöönottolaitoksessa ja kuullut kaikenlaisia kauhutarinoita siitä, mitä vangit olivat huuhtoneet vessanpöntöstä alas, joten reaktioni oli: "Millainen helvetin eläin huuhtoo suihkuverhon omaan vessaansa?"."No, ulkona oli noin 90 astetta, yli sata astetta kosteus/lämpöindeksin kanssa, joten tämän tappelun jälkeen en ollut täysin yhdistämässä johtolankoja... kunnes: "Voi luoja, herra, oletteko te putkimies???? Jotain tapahtui kylpyhuoneessani, vessani räjähti!!!!, olkaa kiltti, teidän on autettava minua, kylpyhuoneeni tulvii!!!!"sillä hetkellä täydellinen selkeys iski minuun kuin tiilitonni ja minulle tuli uskomaton uppoava tunne. juoksin ympäriinsä ja löysin hänen vessansa tuhoutuneena, hänen kulhonsa ja wc-säiliönsä pirstoutuneena, vesi tulvi ulos säiliöstä, hänen kylpyhuoneensa lattia tulvi eteiseen, ja hänen suihkuverhonsa oli repeytynyt irti tangosta.  tulvivan kujan "loppupään" viemäri oli itse asiassa kaksisuuntainen viemäri, jota en pystynyt näkemään tulvan vuoksi, ja viemäri oli itse asiassa menossa ulos takakautta kadulle.  Joten suljin veden, imin tulvan imurilla, vaihdoin hänen vessansa samana iltana, puhdistin viemärin tällä kertaa oikealla tavalla, ja vieläkin 10 vuotta myöhemmin pomoni muistuttaa minua tuosta päivästä aika ajoin. herra halusi suihkuverhonsa takaisin, ja huomautin, että olin pyyhkinyt viemärin sillä. hän sanoi, että hän imisi sen letkulla.  huomautin, että siinä oli nyt reikiä viemärikoneen terän jäljiltä, ja sitten hän päätti, että hän voisi hankkia uuden....lisäksi hän myös soitti seuraavana päivänä liikkeeseemme ja sanoi, että hänen vaimonsa 3 karaatin timanttisormus oli varmaan pudonnut vessan säiliöstä, kun koneeni ryntäsi huoneeseen.  ilmoitimme hänen vuokranantajalleen, ettemme nähneet sormusta siivotessamme sisällä ja että asunnon sisällöstä päätellen epäilimme, ettei sormus olisi ollut siellä. vuokranantaja löi luurin korvaan, ja viisi minuuttia myöhemmin vuokralainen soitti meille takaisin ja sanoi löytäneensä sormuksen. en ole varma, uhkailiko vuokranantaja häntä häädöllä vai millä, mutta emme kysyneet.</w:t>
      </w:r>
    </w:p>
    <w:p>
      <w:r>
        <w:rPr>
          <w:b/>
        </w:rPr>
        <w:t xml:space="preserve">Tulos</w:t>
      </w:r>
    </w:p>
    <w:p>
      <w:r>
        <w:t xml:space="preserve">Nuorena putkimiehenä menin erehdyksessä väärään suuntaan viemäriä pitkin jonkun kylpyhuoneeseen, hajotin heidän vessansa, tartuin heidän suihkuverhoonsa ja pyyhkäisin heidän viemärinsä verholla, kun vessanpönttö alkoi tulvia huoneeseen.</w:t>
      </w:r>
    </w:p>
    <w:p>
      <w:r>
        <w:rPr>
          <w:b/>
        </w:rPr>
        <w:t xml:space="preserve">Esimerkki 7.3043</w:t>
      </w:r>
    </w:p>
    <w:p>
      <w:r>
        <w:t xml:space="preserve">Teksti: tämä tapahtui, kun olin noin 8-vuotias. olin iloinen lapsi, joka rakasti leikkiä ulkona. eräänä päivänä satuin olemaan yksin takakuistillamme katselemassa, mitä uusia ihmeitä löytäisin, kun törmäsin johonkin, mitä en ollut koskaan ennen nähnyt. se oli valkoinen ja näytti siltä, että sitä olisi hauska heitellä ympäriinsä, joten tietenkin kurotin sitä. heti kun koskin siihen, se räjähti, ja **tuhannet** hämähäkkipoikaset alkoivat ryömiä käsivarsillani ja ympäri kehoani. Se oli kuin kohtaus Charlotte's webistä, paitsi että se oli kaikkialla minussa. aloin riehua ympäriinsä ja huusin niin kovaa, että naapurit kurkistivat ulos, mutta he eivät tietenkään nähneet hämähäkkejä. he luultavasti luulivat, että olin vain typerä lapsi. äitini juoksi kuistille, säikähti ja lopulta vain suihkutteli minua alusvaatteissani, kunnes oli varma, ettei hämähäkkejä enää ollut. tunsin ryömimistä vielä päiviä.....</w:t>
      </w:r>
    </w:p>
    <w:p>
      <w:r>
        <w:rPr>
          <w:b/>
        </w:rPr>
        <w:t xml:space="preserve">Tulos</w:t>
      </w:r>
    </w:p>
    <w:p>
      <w:r>
        <w:t xml:space="preserve">Hämähäkkipussi (?) puhkesi päälleni, ja minua piti huuhdella kuin ensimmäistä päivää vankilassa.</w:t>
      </w:r>
    </w:p>
    <w:p>
      <w:r>
        <w:rPr>
          <w:b/>
        </w:rPr>
        <w:t xml:space="preserve">Esimerkki 7.3044</w:t>
      </w:r>
    </w:p>
    <w:p>
      <w:r>
        <w:t xml:space="preserve">Teksti: tämä tapahtui itse asiassa viikko sitten, mutta siskoni ovat edelleen antamassa minulle paskaa siitä. äidilläni oli synttäri-illallinen mummolassa, joka oli tavalliseen tapaan lähellä minua. minä ja sisarukseni yleensä pelkäämme tällaista, joten yleensä ilmestymme paikalle jonkinlaisessa päihtyneessä tilassa tehdaksemme siitä siedettävämpää. päätin, että olisi mahtava ajatus ottaa massiivinen bongin repäisy ja ilmestyä paikalle, koska sinne oli alle viiden minuutin ajomatka suoraan pihatieltä samaa tietä pitkin. tämä ajatus puraisi minua perseeseen melko nopeasti. saavuin paikalle ja olin myöhässä, kuten tavallisesti. istuin perheen kanssa alas ja juttelimme hetken aikaa syödessämme. istuimme kaikki ja odotimme mummoni tekevän perunalettuja. tajusin pian olevani typerän pilvessä, kun söin kaksi lautasta ruokaa ja minulla oli vielä runsaasti tilaa. kun olimme syöneet perunalettuja, kaikki nousivat ylös ja kävelivät kohti keittiötä synttärikakkua varten. en tiennyt, että olin nolaamassa itseni perheeni edessä aika pahasti. siskoni nappasivat mummoni tekemää riisivanukasta, mutta en tiennyt, minne hän oli laittanut sen tiskipöydälle. aloin etsiä sitä munchien vallassa. Bingo, siellä se oli hopeisessa kulhossa. olimme juuri pääsemässä synttärikakun kimppuun, kun äitini katsoi minua, kun työnsin jättimäisen lusikallisen ruokaa suuhuni, ja kysyi: "Söitkö juuri perunapannukakkuseosta?!" Nielaisin sen todella nopeasti ja katsoin alas kuppiin ja huomasin, että se, mitä söin, ei todellakaan ollut riisivanukasta, ja ällöttävä maku suussani vahvisti sen. "luulin, että se oli riisivanukasta..." kaikki siellä purskahtivat nauramaan minulle kokonaisen minuutin ajan. asiat vain pahenisivat seuraavan kymmenen sekunnin aikana ensimmäisen kömmähdykseni jälkeen. nyt oli aika laulaa onnellista syntymäpäivää. olen edelleen hämmentynyt ja laulan hermostuneena, ja pääsemme nimikohtaan. helppoa pissis, eikö niin? väärässä. purskahdan heti äidin sijasta "mummo". kaikki lopettavat laulamisen välittömästi nauraakseen minulle ja kysyäkseen, oliko se tahallista vai ei. "...se oli tavallaan vahinko. olen pahoillani..." kurkotan alas ja nappaan saman hiton kupin täynnä mautonta mönjää ja tungen toisen lusikallisen suuhuni, luullessani sitä edelleen riisivanukkaaksi. nyt kaikki kuollaan nauruun minulle, kun muutun kirkkaanpunaiseksi. nappaan heti lähimmän juoman, tai sen, mitä luulin juomaksi, huuhdellakseni sen alas. ei. tällä kertaa sain oikeasti riisivanukasta. Nyt nauru on saavuttanut kriittisen massan, kun kaikki katsovat, kun yritän kaataa riisivanukasta täynnä olevan kupin alas luullessani sitä vedeksi, ja katson järkyttyneeltä naamaltani, kun tajuan sen liian myöhään. nauroin vain hermostuneesti ja sanoin heippa, kun kaikki nauroivat taukoamatta minun kustannuksellani, hyppäsin autooni ja lähdin kotiin. äitini soitti minulle viisi minuuttia myöhemmin ja yritti olla nauramatta kysyessään, minne menin.</w:t>
      </w:r>
    </w:p>
    <w:p>
      <w:r>
        <w:rPr>
          <w:b/>
        </w:rPr>
        <w:t xml:space="preserve">Tulos</w:t>
      </w:r>
    </w:p>
    <w:p>
      <w:r>
        <w:t xml:space="preserve">menin äidin synttäri-illalliselle fat bong ripin jälkeen, join perunapannukakkuseosta, kutsuin äitiäni mummoksi samalla kun lauloin hänelle onnellista syntymäpäivää, söin taas pannukakkuseosta ja yritin sitten heti huuhdella sen alas riisivanukkaalla.</w:t>
      </w:r>
    </w:p>
    <w:p>
      <w:r>
        <w:rPr>
          <w:b/>
        </w:rPr>
        <w:t xml:space="preserve">Esimerkki 7.3045</w:t>
      </w:r>
    </w:p>
    <w:p>
      <w:r>
        <w:t xml:space="preserve">Teksti: opiskelen tietokonepelien ohjelmointia yliopistossa, ja ensimmäisen vuoden lopussa minulle sattui pieni (suuri) vahinko, jossa yksi luennoitsijoistani sanoi minulle "älä huoli, olet läpäissyt moduulini", vaikka en ollut läpäissyt sitä, ja sitten sain yliopistolta kirjeen, jossa kerrottiin, että minulla oli "suositellut suositukset", mutta ei mitään "pakollisista suosituksista", mikä tarkoittaa ensimmäiselle vuodelle, jonka arvosanoja ei lasketa lopulliseen tutkintoon, että "makea, vuosi on ohi"."Päädyin siihen, että minut erotettiin kurssilta ja jouduin käymään neljän kuukauden taistelua saadakseni itseni takaisin kurssille. lopulta onnistuin, mutta vain niukasti ja sillä ehdolla, että teen yhden tehtävän uudelleen yhdelle luennoitsijoista ja suoritan uudelleen tentin, jonka olin juuri ja juuri läpäissyt. ei hätää, hoidan asian. toimitin kurssitehtävän, jonka ansiosta pääsin takaisin kurssilleni, ja tentti, jonka uudelleen suorittaminen oli lukuvuoden lopussa (heinäkuussa).  Minulla oli yksi toinenkin ystävä, joka oli uusimassa samaa tenttiä, ja hän kertoi minulle sen päivämäärän, joka osoittautui vääräksi, enkä vaivautunut tarkistamaan sitä, ennen kuin erästä muuta tenttiäni edeltävänä päivänä, joka osui neljä päivää sen jälkeen, joka minun piti uusia.En varsinaisesti panikoinut, koska se ei kuulu luonteeseeni. ajattelin kuitenkin itsekseni, että "okei, aika keksiä, miten selviän tästä paskanjauhannalla". päätökseni oli väittää, että olin tentissä ja että heillä pitäisi olla paperini. jos ei, voin aina tehdä sen uudestaan lähetteellä, eikö niin?  Kävi ilmi, ettei minun tarvinnut edes tehdä sitä. puhuin tenttiin uudelleen päässeen ystäväni kanssa, joka kertoi, että itse tentti oli perseestä. eli tutkintolautakunta kirjaimellisesti mokasi sen. he painattivat minun tenttini ja musiikkiopiskelijoiden tentit samaan aikaan ja onnistuivat lähettämään minun tenttini puoliksi ohjelmoinnin ja puoliksi musiikin tenttinä ja päinvastoin. koska se oli merkityksettömän ensimmäisen vuoden tentti ja sitä tarvittiin vain päästäkseen toiselle vuodelle, he päättivät vain "vittuilla" ja päästää kaikki läpäisemään sen. lähetin sähköpostia tarkistamaan, että olin läpäissyt vuoden, ja minulle sanottiin, että olin läpäissyt.</w:t>
      </w:r>
    </w:p>
    <w:p>
      <w:r>
        <w:rPr>
          <w:b/>
        </w:rPr>
        <w:t xml:space="preserve">Tulos</w:t>
      </w:r>
    </w:p>
    <w:p>
      <w:r>
        <w:t xml:space="preserve">läpäisin kokeen tekemättä sitä, olen onnekas kusipää.</w:t>
      </w:r>
    </w:p>
    <w:p>
      <w:r>
        <w:rPr>
          <w:b/>
        </w:rPr>
        <w:t xml:space="preserve">Esimerkki 7.3046</w:t>
      </w:r>
    </w:p>
    <w:p>
      <w:r>
        <w:t xml:space="preserve">Teksti: kuten monissa viesteissä, tämä tapahtui oikeastaan eilen. mutta vain noin vartin verran. kello lähestyy puoltayötä, ja sää on muuttunut happamaksi. joten viitteeksi, asun tällä hetkellä opiskelija-asuntolassa, jossa ei ole kuuloa eikä ilmastointia, joten luonnollisesti se on äärimmäinen, mitä ulkona tapahtuu. tässä tapauksessa tuntuu siltä, että huoneeni on tyypillinen lämpötila, jota odotetaan jossakin kaukana pohjoisessa siperiassa, ja minä palelen. Pukeuduttuani mukavaan villapaitaan tajuan, että minulle oli lähetetty pikakaokaakaosekoitusta kaverilta, joka kävi koulua Arizonassa ja "ei tarvitsisi sitä enää". kuten monien muidenkin asioiden kohdalla, kun näin sekoituksen, aloin heti himoitsemaan sitä. onnekseni minulla sattui olemaan huoneessani melko hieno kahvinkeitin, ja nerona päätin, että jos lisään sekoituksen suodattimella sinne, mihin normaalisti lisään kahvinporot, saan lämpimän kaakaon ilman, että minun tarvitsee edes sekoittaa sitä joukkoon. Olinpa väärässä. noin puolessa välissä sitä aikaa, joka normaalisti kuluu kahvipannun keittämiseen, päätin tarkistaa keittimen, ja yllätyksekseni huomasin, ettei tippaakaan kuumaa kaakaota ollut kaadettu pannuun. se oli kuitenkin päätynyt ympäri pöytää, jolla keitin oli, sekä pöydän alla olevaa lattiaa, ja jouduin siivoamaan valtavan sotkun, mutta en silti pystynyt nauttimaan kuumasta kaakaosta, jota halusin epätoivoisesti. Tarkemman tarkastelun jälkeen tajusin, että seoksen hienojakoinen jauhe oli luultavasti niin hienojakoista, että se tukki kahvin paperisuodattimen ja sen sijaan, että se olisi liuennut hienosti, se esti kuuman veden pääsyn muualle kuin suodattimen yläreunaan ja valui ulos koneen sivuille. En ole vieläkään poistanut suodatinta, koska se on täynnä polttavan kuumaa vettä, mutta koska selasin redditiä sen sijaan, että olisin varmistanut, ettei kaakao päättynyt katastrofiin, katson sopivaksi kirjoittaa katastrofista täällä.</w:t>
      </w:r>
    </w:p>
    <w:p>
      <w:r>
        <w:rPr>
          <w:b/>
        </w:rPr>
        <w:t xml:space="preserve">Tulos</w:t>
      </w:r>
    </w:p>
    <w:p>
      <w:r>
        <w:t xml:space="preserve">yritti käyttää kaakaosekoitusta kahvinporojen tilalla ja sai aikaan valtavan sotkun, joka piti siivota.</w:t>
      </w:r>
    </w:p>
    <w:p>
      <w:r>
        <w:rPr>
          <w:b/>
        </w:rPr>
        <w:t xml:space="preserve">Esimerkki 7.3047</w:t>
      </w:r>
    </w:p>
    <w:p>
      <w:r>
        <w:t xml:space="preserve">Teksti: Kuten useimmat ihmiset, minun on kai sanottava, että tämä ei tapahtunut tänään, mutta tähän aikaan vuonna 2003 olin 16-vuotias, joten gcse-kokeet olivat tulossa (viimeiset pakolliset kokeet koululaisille Yhdistyneessä kuningaskunnassa). isäni ja äitini olivat aina kimpussani, kun piti kerrata. se ärsytti minua helvetin paljon: "jättäkää minut rauhaan, kertaan kyllä ihan hyvin". Joka tapauksessa, isäni otti ison nokkiinsa, koska en harjoitellut kunnolla, ja vei ps2:ni minulta. menin takaisin huoneeseeni täysin raivoissaan, ja kun kävelin sisään, laitoin valokatkaisijan päälle. vain, löin sitä puristetulla nyrkillä ja mursin muovin pääruudun. paskansin tiiliskiveen ja aloin miettiä, mitä tekisin. menin sanomaan isälleni, että käyn kaupassa hakemassa kyniä ja lyijykyniä jne. . Tämä toimii. huoh! menen ostamaan uuden valokatkaisijan parilla punnalla ja paperitavaroita. palaan huoneeseeni ja vaihdan särkyneen katkaisijan uuteen. otan vanhan katkaisijan irti, ei ongelmaa. menen kiinnittämään johdot uuteen ja kun tartun yhteen johtoon, koko kehoni alkaa täristä, tuntui kuin olisin istunut todella paskan pesukoneen päällä. onnistuin päästämään irti noin 10 sekunnin kuluttua (todellisuudessa varmaan sekunnin) ja rauhoittumaan. menin sitten häntä koipien välissä isäni luo kertomaan, mitä oli tapahtunut. hän kutsui minua idiootiksi, koska en sammuttanut yläkerran sähköjä, ja korjasi valokatkaisijan puolestani. muistan vieläkin tuon sähköiskun tunteen. . . pelottavaa kuin paska.</w:t>
      </w:r>
    </w:p>
    <w:p>
      <w:r>
        <w:rPr>
          <w:b/>
        </w:rPr>
        <w:t xml:space="preserve">Tulos</w:t>
      </w:r>
    </w:p>
    <w:p>
      <w:r>
        <w:t xml:space="preserve">Rikoin valokatkaisijan vihaisena, kun olin 16-vuotias. menin korjaamaan sitä itse sammuttamatta virtaa ja kosketin jännitteistä johtoa ja sain sähköiskun.</w:t>
      </w:r>
    </w:p>
    <w:p>
      <w:r>
        <w:rPr>
          <w:b/>
        </w:rPr>
        <w:t xml:space="preserve">Esimerkki 7.3048</w:t>
      </w:r>
    </w:p>
    <w:p>
      <w:r>
        <w:t xml:space="preserve">Teksti: tämä pieni fu tapahtui eilen iltapäivällä. siellä on fantastinen pieni japanilainen ruokakauppa, jossa olen käynyt tänä vuonna. rakastan tätä paikkaa! juttelen vanhemman pariskunnan ja heidän poikansa kanssa, jotka omistavat kaupan, mahtavaa porukkaa! joka tapauksessa, menin sinne eilen hakemaan japanilaisia herkkuja lounaaksi, ja poika pysäyttää minut, ja meistä molemmista tulee chatty-cathyt.  puhuimme erilaisista kastikkeista ja dippeistä, joita voisi käyttää, ja yhtäkkiä hän puhui eräästä tytöstä, jota hän "tapaili". hän alkoi kertoa minulle, kuinka tyttö on japanista ja että hänen aiemmat "seurustelukumppaninsa" olivat alentavia.... blaa blaa blaa! tässä minä ajattelin, että tämä kaveri vaikutti mukavalta. hienoa, että hän löysi jonkun ja on hyvä mies tälle naiselle. seisoimme sivummalla täydessä keskustelussa ja nauroimme, kunnes hän nojautui lähemmäs.  sitten hän jatkaa kertomalla minulle, että nainen on korkeatasoinen escort ja että hänen ei tarvinnut maksaa naiselle. hänen tarvitsi vain kokata ateria naiselle, "sinetöidäkseen sopimuksen", samalla kun hän vinkkasi silmää ja tönäisi minua. naurahdin hieman, kun kiusallisuuteni kommentin suhteen asettui. nyt en tiedä, tajusiko hän tämän ja oliko hän vain maksumieheni, mutta seuraavia sanoja hänen suustaan en koskaan unohda.....  tiedätkö mitä.... seuraavat sanat hänen suustaan saivat minut tuntemaan [tämän](http://gfycat.com/flimsymelloweelelephant)miksi reddit?! miksi sanoin, "ei, mutta jatka" olin niin ällistynyt, että aivoni lakkasivat toimimasta järkevästi. katsoin koko ajan ohikulkijoihin apuun ja tuohon ilmeeseen, "kuuletko tämän, juuri nyt?!" naama. se oli niin perseestä, muistan vain ajatelleeni itsekseni,.... "ala vain perääntyä, kaikki järjestyy", joten tein juuri niin, otin askeleen taaksepäin kohti kaupan etuosaa, ja hän teki samoin. hassu minä, hänen perheensä omistaa kaupan, totta kai hän seuraa perässä! joten seisoimme nyt kassalla, ja hän kertoi minulle edelleen ninjascrollin kaltaisista seksiseikkailuistaan tämän naisen kanssa, nyt käsimerkkien avulla, jotta ymmärtäminen olisi helpompaa.  en edes muista kuinka paljon aikaa oli kulunut. maksoin kiireesti tavarani, itkien hiljaa sisältä, kävelin ulos ja sanoin itselleni..... mitä vittua juuri tapahtui?! joku ohi kävelevä nainen kääntyy puoleeni ja katsoo minua töykeästi kiroilun takia.</w:t>
      </w:r>
    </w:p>
    <w:p>
      <w:r>
        <w:rPr>
          <w:b/>
        </w:rPr>
        <w:t xml:space="preserve">Tulos</w:t>
      </w:r>
    </w:p>
    <w:p>
      <w:r>
        <w:t xml:space="preserve">jutteli myymälän myyjän kanssa ystävällisesti, ilmeisesti hän halusi vain kehuskella ajastaan kalliin eskortin kanssa. fml!</w:t>
      </w:r>
    </w:p>
    <w:p>
      <w:r>
        <w:rPr>
          <w:b/>
        </w:rPr>
        <w:t xml:space="preserve">Esimerkki 7.3049</w:t>
      </w:r>
    </w:p>
    <w:p>
      <w:r>
        <w:t xml:space="preserve">Teksti: pakollinen "tätä on tapahtunut useiden kuukausien ajan" -huomautus.Olen creepypastan kirjoittaja. haluan myös seurata asioita, joita tapahtuu "yhteisössä", josta teen youtube-videoita.Äskettäin yksi tämän "yhteisön" suurimmista verkkosivustoista myytiin uudelle omistajalle. tutkin omistajan historiaa ja löysin sarjan "instant profit" -seminaareja ja muita sellaisia rikastumisohjelmia, joita ihmiset kutsuivat "huijauksiksi".Otin yhteyttä uuteen omistajaan suoraan facebookissa ja kysyin häneltä suoraan sivustosta ja hänen aikeistaan. (se oli myyty toisen kerran alle vuotta aiemmin, ja nuo omistajat peittivät sen mainoksilla ja alkoivat hyväksyä kaiken, mitä heille lähetettiin julkaistavaksi.) uusi omistaja aloitti välittömästi loukkaukset ja vaikutti ärsyyntyneeltä, että edes kysyin, tiesikö hän yhteisöstä, johon hän oli ostanut. sitten hän sulki/piilotti tilinsä ilmeisesti ajatellen, että se saisi keskustelun katoamaan. sitten hän kiisti julkisesti, että se oli tapahtunut. sitten hän sanoi, että keskustelua oli muokattu, kun näytin todisteen, että se oli olemassa.Siirryn eteenpäin, ja olen tehnyt pari videota myynnistä, tuosta keskustelusta ja muusta. vastauksena uusi omistaja tekee väärän ilmoituksen videoista yksityisyyden suojan rikkomisen vuoksi, minkä youtube kumoaa. sitten hän tekee tekijänoikeusilmoituksen, jonka youtube myös kumoaa. hän alkaa myös turmella wikipedia-sivuani, kirjautuu eri tileille jättääkseen liekkikommentteja ja niin edelleen. hän jopa lähetti sähköpostia "yhteisön" sisällä oleville henkilöille herjatakseen minua ja kertoi, että muut minua tukevat henkilöt olivat alt-tilejäni. hän on myös varmistanut, että hänellä on henkilökohtaisia tietojani, luultavasti epäsuorana uhkauksena doxxingista. tänä iltana sain varoituksen facebookista, jossa sanottiin, että joku kirjautui tililleni jostain toisesta paikasta. katson ip:tä, ja se on venäläinen. koska tiedän, että ajoitus on liian "täydellinen" ollakseen riippumaton draamasta, katson facebook-viestejäni, ja - kyllä - keskustelu, jonka olin käynyt sivuston omistajan kanssa, on poistettu.istun tässä juuri nyt miettimässä, mikä on seuraava kenkä, joka putoaa. kaikki vain siksi, että halusin varmistaa, että eräs hämärtyvä rikastuva miljonääri(?) aikoi turvata tärkeän sivuston koskemattomuuden luovan työni genressä. en voi oikeastaan tehdä asialle mitään, koska hän asuu toisessa maassa eikä minulla ole taloudellisia keinoja ryhtyä tällaiseen. pohjimmiltaan hän tietää olevansa koskematon. olisi pitänyt antaa hänen vain tappaa sivusto, näin jälkikäteen ajatellen. **päivitys:** löysin facebookista oudon piilonurkkauksen, jossa (rikkinäinen) viesti säilyi edelleen varjona. https://www.youtube.com/watch?v=3qthgcehozm - pystyin palauttamaan sen itse "arkistoimalla" sen uudelleen. :d</w:t>
      </w:r>
    </w:p>
    <w:p>
      <w:r>
        <w:rPr>
          <w:b/>
        </w:rPr>
        <w:t xml:space="preserve">Tulos</w:t>
      </w:r>
    </w:p>
    <w:p>
      <w:r>
        <w:t xml:space="preserve">tutkin erään tärkeän verkkosivuston varakkaan ostajan liiketoimintahistoriaa, eikä hänellä näytä olevan muuta tekemistä kuin yrittää ahdistella minua sen vuoksi, mukaan lukien ilmeisesti fb-tilini hakkerointi.</w:t>
      </w:r>
    </w:p>
    <w:p>
      <w:r>
        <w:rPr>
          <w:b/>
        </w:rPr>
        <w:t xml:space="preserve">Esimerkki 7.3050</w:t>
      </w:r>
    </w:p>
    <w:p>
      <w:r>
        <w:t xml:space="preserve">Teksti: hieman taustaa: työskentelen erittäin hyvämaineisessa tietokonekauppaketjussa Yhdysvalloissa kassanhoitajana tai kuten he kutsuvat meitä csr:iksi. joten osa työtäni on ihmisten rahojen puhumisen lisäksi saada heidät antamaan minulle tietonsa, jotta he voivat osallistua "ilmaiseen" takuuohjelmaamme. ja rekisteröitymisessä pin-pad (paikka, johon liu'utat pankki-/luottokorttisi) kysyy sinulta paljon kysymyksiä.joten tänään olin paskimmalla tuulella. Tunsin ja tunnen edelleen olevani emotionaalisesti loukkaantunut. ja kun oloni on paska, yritän varmistaa, että kaikki muut ovat onnellisia ja hyvällä tuulella, yritän olla erityisen mukava ihmisille. ja kun näen muut ihmiset onnellisina, masennukseni vähenee. olin siis hoitamassa maksuja, ja muutama kaveri vitsaili siitä, kuinka kyselemme liikaa ja "mitä aiotte seuraavaksi kysyä esikoislapsemme kohdalla?" Minusta se oli hauska juttu, ja halusin kokeilla sitä pariin asiakkaaseen. Niinpä kaksi vanhempaa naista tuli riviini (noin 60-vuotiaita) ja kävin heidän kanssaan läpi kysymykset, ja toinen heistä vitsaili siitä, että kysymyksiä on paljon, joten sanoin kaikkien kysymysten jälkeen: "Ja se on seuraavaksi esikoisemme, haha." He sanoivat, että he ovat jo valmiita." ja yksi naisista sanoo ääni ihan säröllä, "se on vähän liian myöhäistä sille." sitten hän alkaa itkeä ja alkaa itkeä. toinen nainen menee vain suoraan lohduttamaan häntä ja sanoo, "ei se mitään, ei se mitään, hän ei tiennyt, hän ei tiennyt." heti kun kuulin tuon, suljin heti suuni. en pystynyt puhumaan loppukaupan aikana. en pystynyt ottamaan katsekontaktia. aloin itsekin itkeä. lopetin kaupan ja tunsin ja tunnen vieläkin itseni paskaksi, koska laukaisin muiston hänen esikoisensa kuolemasta. luulin olevani hauska, mutta sain sisäisesti kaksi naista tuntemaan oloni kamalaksi ja pahensin päivääni vielä pahemmaksi kuin se on jo ennestään.</w:t>
      </w:r>
    </w:p>
    <w:p>
      <w:r>
        <w:rPr>
          <w:b/>
        </w:rPr>
        <w:t xml:space="preserve">Tulos</w:t>
      </w:r>
    </w:p>
    <w:p>
      <w:r>
        <w:t xml:space="preserve">pyysin naiselta hänen esikoistaan vitsinä. herätin muiston hänen lapsensa kuolemasta. hän itki, minä itkin, tunnen itseni paskaksi.</w:t>
      </w:r>
    </w:p>
    <w:p>
      <w:r>
        <w:rPr>
          <w:b/>
        </w:rPr>
        <w:t xml:space="preserve">Esimerkki 7.3051</w:t>
      </w:r>
    </w:p>
    <w:p>
      <w:r>
        <w:t xml:space="preserve">Teksti: käyttämällä heittosumutetta, jotta ystäväni eivät käytä tätä minua vastaan. ostin hiljattain pippurisumutetta puolustaakseni itseäni ja siivotakseni naapurustoa. päätin testata sitä maassa ennen kuin kokeilisin sitä ahdistelijoihin. pumppasin itseäni loihtimalla maahan hyypiön kasvot samalla kun pumppasin pippurisumutetta väärään suuntaan (minun suuntaani). vaatimaton kasvojeni alaosa otti paprikaa ja huuleni alkoivat turpoamaan chodeiksi. juoksin kylpyhuoneeseen ja upotin pääni lavuaarin alle, mutta se ei riittänyt. google kehotti minua hieromaan kasvojani tiskiaineella ja noudatin sitä, mutta turhaan. juoksin talon läpi repien vaatteeni pois ja hyppäsin suihkuun, levitin vartalovettä kasvoilleni ja kaulalleni (joka alkoi myös palaa) ja kehitän tällä hetkellä hypotermiaa, koska olen juossut tätä kylmää suihkua rauhoittaakseni palavaa jälkeenjäänyttä naamaani. edit: id haluaisin lisätä, että se oli aika maukasta.</w:t>
      </w:r>
    </w:p>
    <w:p>
      <w:r>
        <w:rPr>
          <w:b/>
        </w:rPr>
        <w:t xml:space="preserve">Tulos</w:t>
      </w:r>
    </w:p>
    <w:p>
      <w:r>
        <w:t xml:space="preserve">pippurisumutin itseäni, koska en noudattanut ohjeita</w:t>
      </w:r>
    </w:p>
    <w:p>
      <w:r>
        <w:rPr>
          <w:b/>
        </w:rPr>
        <w:t xml:space="preserve">Esimerkki 7.3052</w:t>
      </w:r>
    </w:p>
    <w:p>
      <w:r>
        <w:t xml:space="preserve">Teksti: tämä moka tapahtui jokin aika sitten, tammikuussa. olen 17-vuotias poika lukiossa. en ole missään nimessä mauton ihminen. en iskeydy satunnaisiin ihmisiin tai tee mitään sellaista, mitä voitaisiin pitää seksuaalisena häirintänä. kuulun lukioni kuoroon. koska tulemme alueelta, joka on taloudellisesti melko hyvin toimeentuleva, meillä on tarpeeksi rahaa maksaa kuoron matkan joka toinen vuosi. aiemmin olemme käyneet esimerkiksi Kaliforniassa ja jopa Italiassa. tänä vuonna menimme disney Worldiin.Meillä oli vapaa päivä, jolloin saimme kuljeskella puistoissa oman valintamme mukaan. päätin mennä kaveriporukan kanssa magic kingdomiin, ja lähdimme matkaan. kaikki, jotka ovat käyneet disney worldissä, tietävät, että monoraililla puistoon on aika hankalaa. varsinkin, jos kyseisessä monorailissa on paljon ihmisiä. tänään keskipäivällä oli kuuma, ja oli viikonloppu, joten monorailissa oli silloin paljon ihmisiä. nyt vittuiluun: kuororyhmällämme oli ollut pitkä yö edellisenä päivänä, koska olimme kiireisiä kiertelemään hotellissa ja orlandon city walkeilla. menimme kaikki nukkumaan noin yhden aikaan yöllä, joten seuraavana päivänä heräsin edelleen hyvin väsyneenä. ja kun olet väsynyt, sinulla on tapana hajota tietämättä, mitä silmäsi katsovat. tällä kertaa monorailissa hajotin silmäni kohtuullisen ajan, noin 15 sekuntia. olin tajuton. Aivoni olivat tyhjät, eikä minulla ollut aavistustakaan, mitä katsoin. mutta typerät silmäni olivat päättäneet sijoittaa itsensä suoraan nuoren tatuoidun naisen rintaan, joka oli noin viiden metrin päässä minusta imettämässä vastasyntynyttä lastaan. 15 sekunnin tilapäisyyden jälkeen heräsin, kun naisen karhea ääni herätti minut: "joo, tiedän, että imetän. voisitko ehkä lopettaa tuijottamisen?" katsoin naisen kasvoihin ja tajusin heti virheeni. en kuitenkaan voinut sanoa mitään näyttämättä valehtelijalta tai perverssiltä, joten sanoin vain olevani pahoillani. se ei tuntunut tehoavan tähän naiseen, joka jatkoi sanomalla vieressä istuvalle miehelleen, että olin ällöttävä. katsoin jo poispäin, mutta tunsin yhä hänen katseensa porautuvan kallooni periferiatunnuksissani. en sanonut sen jälkeen mitään muuta naiselle enkä hänen aviomiehelleen. jumala, tunnen itseni vieläkin niin tyhmäksi.</w:t>
      </w:r>
    </w:p>
    <w:p>
      <w:r>
        <w:rPr>
          <w:b/>
        </w:rPr>
        <w:t xml:space="preserve">Tulos</w:t>
      </w:r>
    </w:p>
    <w:p>
      <w:r>
        <w:t xml:space="preserve">Olin hajamielinen ahtaassa monorail-vaunussa, ja katseeni kiinnittyi ällöttävään naiseen, jolla oli vauva... ja, joo.</w:t>
      </w:r>
    </w:p>
    <w:p>
      <w:r>
        <w:rPr>
          <w:b/>
        </w:rPr>
        <w:t xml:space="preserve">Esimerkki 7.3053</w:t>
      </w:r>
    </w:p>
    <w:p>
      <w:r>
        <w:t xml:space="preserve">Teksti: tämä tapahtui noin 3 tuntia sitten.Tänään menin apteekkiin (apteekkiin tai apteekkiin useimmille teistä) 4 viikon ikäinen tyttäreni valjaissa rinnalleni kiinnitettynä. menin sisään ja ostin jotain morsiamelleni. lähtiessäni ulos etsin kaupasta jotain erikoismaitoa, jota tyttäreni on syönyt, ja katselin kaikkialle muualle kuin siihen suuntaan, mihin olin menossa. seuraavaksi huomaan, että lattialla on lasia oven toisella puolella, johon olin ilmeisesti kävellyt. onneksi tyttäreni oli kunnossa. Tytär oli itse asiassa unohduksissaan, sillä ääni ei ollut herättänyt häntä. Minulla oli haavoja kädessäni ja polvessani, ja polveani piti melkein tikata. Apteekkari tulee paikalle ja kysyy, olemmeko kunnossa, ja käskee minua käyttämään toista ovea. Olin tavallaan shokissa, joten lähdin vain toisesta ovesta, enkä tajunnut, että polveni vuoti palvelimellisesti, ennen kuin olin jo lähtenyt. rehellisesti sanottuna oven ei olisi pitänyt särkyä, eikö niin? eikö minun olisi pitänyt vain pomppia siitä taaksepäin? tuntuu oudolta, että liikepaikan ovi oli niin heikko.</w:t>
      </w:r>
    </w:p>
    <w:p>
      <w:r>
        <w:rPr>
          <w:b/>
        </w:rPr>
        <w:t xml:space="preserve">Tulos</w:t>
      </w:r>
    </w:p>
    <w:p>
      <w:r>
        <w:t xml:space="preserve">käveli lasioveen, tarvitsi melkein tikkejä...</w:t>
      </w:r>
    </w:p>
    <w:p>
      <w:r>
        <w:rPr>
          <w:b/>
        </w:rPr>
        <w:t xml:space="preserve">Esimerkki 7.3054</w:t>
      </w:r>
    </w:p>
    <w:p>
      <w:r>
        <w:t xml:space="preserve">Teksti: kuten tavallista, tämä ei oikeastaan tapahtunut tänään. heti kun se tapahtui, tiesin, että se piti laittaa tänne. työskentelen lastenvaatekaupassa. työskentelen kaupassa usein yksin, mikä ei ole ongelma, koska se on pieni kaupunki ja hyvin pieni kauppa. olin juuri toipumassa ikävästä flunssasta, mutta pidin itseäni tarpeeksi hyväkuntoisena töihin. Kun olin laittamassa uusia vaatteita hyllyihin, sisään tuli vakioasiakas lapsensa kanssa. lapsi nukkui rattaissaan, joten yritin olla mahdollisimman hiljaa auttaessani asiakasta. puolivälissä näytin hänelle joitakin uutuustuotteitamme ja tunsin yskän tulevan. Yritin parhaani mukaan tukahduttaa sen. siinä onnistuin. asiakkaan rattaat olivat jonkin asian tiellä, johon hän halusi tarttua, joten aioin sanoa: "rouva, voisitteko siirtää rattaita?" Hillityn yskän takia ääneni jäi kurkkuun, ja ulos tuli vain "siirrä rattaat."." hyvin syvällä, raapivalla äänellä ikäisekseni nuoreksi naiseksi. tämä herätti vauvan, ja hän alkoi itkeä. äänekkäästi. asiakas osti nopeasti muutaman tavaran, mutta oli koko ajan silminnähden vaivautunut. hän ryntäsi ulos ovesta, enkä ole nähnyt häntä sen jälkeen.</w:t>
      </w:r>
    </w:p>
    <w:p>
      <w:r>
        <w:rPr>
          <w:b/>
        </w:rPr>
        <w:t xml:space="preserve">Tulos</w:t>
      </w:r>
    </w:p>
    <w:p>
      <w:r>
        <w:t xml:space="preserve">flunssasta toipuminen, mutta menin silti töihin. sanat tulivat ulos syvällä äänellä, jonka ei pitäisi kuulua ikäiselleni ja naiselle. herätin vauvan, vauva teki kohtauksen. en ole nähnyt asiakasta ja vauvaa sen jälkeen.</w:t>
      </w:r>
    </w:p>
    <w:p>
      <w:r>
        <w:rPr>
          <w:b/>
        </w:rPr>
        <w:t xml:space="preserve">Esimerkki 7.3055</w:t>
      </w:r>
    </w:p>
    <w:p>
      <w:r>
        <w:t xml:space="preserve">Teksti: Äitipuoleni on yrittänyt yrittää luoda kanssani suhdetta siitä lähtien, kun hän ja isäni menivät naimisiin, ja koska hän on kristitty heteroseksuaali ja koska minä olen trans ja homo enkä oikeastaan välitä uskonnosta, se on yksinkertaisesti jotakin, mitä ei voi tapahtua. riitelemme melkein jokaisesta asiasta, hän kertoo minulle, ettei hän voi sietää sitä, että olen hänen kotonaan, mutta sitten hän yrittää luoda kanssani suhdetta halpojen vitsien avulla ja yrittää diagnosoida minulle miljoona mielisairautta, aivan kuin tarvitsisin lisää asioita ongelmieni lisäämiseksi. ei ole tärkeää. olimme ostoskeskuksessa ja hän oli kysynyt minulta, olenko koskaan kokeillut luistelua. sanoin, etten ole, ja että tasapainoni on aivan surkea, enkä varmaankaan haluaisi harrastaa sellaista. hän ei ollut vakuuttunut ja sanoi, että olisi hauskaa kokeilla sitä yhdessä. minulta kesti 7 minuuttia löytää luistimet, jotka sopivat, ja seisomaan nouseminen vei toiset 3 minuuttia. kävelin vihdoin jäälle, ja kun tunsin liukuvani, jouduin paniikkiin. astuin taaksepäin, koska en halunnut olla jäällä ollenkaan, ja totta tosiaan, hänen sandaaleissa oleva jalkansa oli suoraan luistimeni alla. Hups. verta tuli paljon, velipuoleni itki, isäni oli raivoissaan ja alkoi huutaa ensin minulle ja sitten hänelle, että olin pakottanut hänet, ja minä olin vain tavallaan taka-alalla tuijottamassa aiheuttamaani kaaosta. meidät kiidätettiin sairaalaan, ja hän tarvitsi 12 tikkiä jalkaansa. minä, veljeni ja isäni jäimme samaan huoneeseen kolmeksi tunniksi. 3 tuntia aivan liikaa. aivan kuin äitipuoleni mankelointi ei olisi riittänyt, veljeni otti asiakseen mainita: "Hei, tiedätkö, että haluan olla poika?" ba dum tissss. kuorrutus helvetinmoiselle kakulle. nauroin sille kuin se ei olisi ollut mitään, kuin hän ei olisi maininnut hänelle mitään, ja että "vaikka se olisikin totta, se ei ole asia, jota meidän ei tarvitsisi käsitellä nyt." Tietenkään en voinut tämän tapahtuessa olla yksin perheeni kanssa, joten tekstasin poikaystävälleni. kun isäni kysyi, miksi olin niin paljon puhelimessa, nauroin taas ja yritin esittää, ettei se ollut mitään, mutta veljeni, joka on taas sellainen persikka kuin on, pamautti: "Ai se on varmaan I:n poikaystävä. he puhuvat yleensä koko päivän." ja hyvä luoja, tunsin, kuinka kaikki romahti. Pikkuveljeni paskiainen petti minut, ei kertaakaan, vaan kahdesti samassa kymmenessä minuutissa. Hän oli luultavasti vihainen, koska viilsin hänen äitinsä jalan auki, mutta hän avasi noin kymmenen matopurkkia, jotka säästin 18-vuotiaaksi asti. Kotimatka oli enemmän kuin kiusallinen. äitipuolellani oli kipsi, ja isäni oli täysin hiljaa. veljeni tuijotti minua kuoliaaksi, ja minulla oli silmät liimattuna puhelimeeni. en ole poistunut huoneestani puoleentoista päivään. minulla on vettä, ruokaa, televisio, läppäri ja kylpyhuone. minulla ei ole mitään syytä lähteä koskaan pois. asun täällä seuraavat kaksi vuotta. tl;dr: minulla on kivinen suhde äitipuoleeni, jonka tein vielä kivisemmäksi astumalla hänen jalkaansa luistimella. veljeni paljasti minut isälleni ja kertoi, että minulla on poikaystävä. en ole poistunut huoneestani melkein kahteen päivään.</w:t>
      </w:r>
    </w:p>
    <w:p>
      <w:r>
        <w:rPr>
          <w:b/>
        </w:rPr>
        <w:t xml:space="preserve">Tulos</w:t>
      </w:r>
    </w:p>
    <w:p>
      <w:r>
        <w:t xml:space="preserve">meillä on kivinen suhde.</w:t>
      </w:r>
    </w:p>
    <w:p>
      <w:r>
        <w:rPr>
          <w:b/>
        </w:rPr>
        <w:t xml:space="preserve">Esimerkki 7.3056</w:t>
      </w:r>
    </w:p>
    <w:p>
      <w:r>
        <w:t xml:space="preserve">Teksti: Eli tämä moka tapahtui kaksi kuukautta sitten, mutta tajusin sen vasta tunteja sitten. adoptoin pari naarasmarsua noin vuosi sitten. sain ne ystävältäni, joka oli hankkimassa koiraa ja joka ei halunnut pitää marsuja ja koiraa samaan aikaan. kaksi kuukautta sitten toinen marsuista kuoli. kaikessa tutkimuksessani luin, että marsut pärjäävät parhaiten pareittain ja voivat masentua tai ärtyä, kun ne ovat yksinäisiä, joten ajattelin, että olisi parasta hankkia uusi kumppani jäljellä olevalle marsulleni.Sen sijaan, että olisin mennyt eläinkauppaan, soitin paikalliselle eläinsuojeluyhdistykselle ja kysyin, oliko heillä naarasmarsuja, jotka tarvitsivat kotia, ja totta tosiaan, heillä oli yksi. menin sinne, hain sen, ja ne sopeutuivat hyvin. kaikki näytti olevan kunnossa. sitten parin viime viikon aikana huomasin, että alkuperäinen marsuni söi enemmän ja lihoi. Ajattelin sen johtuvan siitä, että sen hiljattain kuollut sisko oli aika ilkeä ja söi joskus kaiken ruoan. ajattelin, että se luultavasti vain söi enemmän, ja tein muistiinpanon, etten anna niille enää niin paljon herkkuja. sitten muutama tunti sitten kuulin häkistä pieniä vinkuvia ääniä. Olin huolissani, koska ne olivat erilaisia kuin niiden tavalliset äänet. tarkistin asian, ja huomasin, että alkuperäinen marsuni oli synnyttänyt kolme pientä poikasta, ja se siivosi niitä. vähäisen googlailun jälkeen huomasin, että marsun sukupuolen määrittäminen ei ole kovin vaikeaa, jos tietää, mitä etsii, ja joku eläinsuojeluyhdistyksen työntekijä olisi voinut pelastaa minut vaivalta, jos hän olisi käyttänyt kirjaimellisesti viisi minuuttia internetissä. päivitys: isä lähti tänä aamuna takaisin eläinsuojeluyhdistykseen. olin aika järkyttynyt spagetti spagetista, mutta ajattelin, ettei minulla ollut oikeastaan muuta vaihtoehtoa, koska sain hänet kiinni siitä, kun hän jo yritti saada lisää pullia uuniin. siskoni löysi kuitenkin ystävän, joka haluaa possun, joten hän menee hakemaan sen huomenna, ja ottaa myös poikapossun kolmen viikon päästä, kun se voi lähteä mammasta. siskoni ottaa toisen tytöistä, ja minä pidän toisen. haluan kiittää kaikkia neuvoista ja tuesta, sillä tämä on ollut melko stressaava vuorokausi. maanantaiaamuna soitan paikalliselle eläinlääkärilleni (joka hoitaa marsuja), jotta äiti ja lapset käyvät vielä kerran läpi ja tarkistavat sukupuolet. myös [kuvia](http://imgur.com/a/hc08a) kiinnostuneille.</w:t>
      </w:r>
    </w:p>
    <w:p>
      <w:r>
        <w:rPr>
          <w:b/>
        </w:rPr>
        <w:t xml:space="preserve">Tulos</w:t>
      </w:r>
    </w:p>
    <w:p>
      <w:r>
        <w:t xml:space="preserve">Aloitin kahdella marsulla, mutta päädyin viiteen. jos olet etsimässä marsua, kysy minulta lisätietoja.</w:t>
      </w:r>
    </w:p>
    <w:p>
      <w:r>
        <w:rPr>
          <w:b/>
        </w:rPr>
        <w:t xml:space="preserve">Esimerkki 7.3057</w:t>
      </w:r>
    </w:p>
    <w:p>
      <w:r>
        <w:t xml:space="preserve">Teksti: joten tässä on vähän taustatietoa. olen 18 espanjalainen ja mies. isoveljeni (23) on lähestymiskielto minua vastaan, ilmeisesti pahoinpiteli häntä, mutta ei koskaan todistettu syylliseksi johtuen siitä, että en koskaan koskettanut häntä, kuitenkin järjestys on edelleen voimassa. hän menee collegeen toisessa osavaltiossa, mutta hän on tullut takaisin kesäksi, mikä tarkoittaa, että olen laillisesti ei saa asua kotona, kunnes hän lähtee. joten annoin vanhemmilleni avaimet ja päätin etsiä vuokra-asuntoa ja lopulta löysin asunnon. sain vuokrarahat ja menin takaisin vanhempieni taloon hakemaan vaatteeni ja tavarani, koska aikomukseni oli muuttaa sinne tänään. minun piti tavata tämä henkilö klo 12:30 ja kello oli 11:00 ja veljeni ei ollut kotona, joten päätin katsoa jerryä tappaakseni aikaa ennen kuin menen asunnolle. seuraavaksi tajusin, että kello oli jo 12:00 ja olin myöhässä, joten nappasin tavarani ja lähdin talosta. Kävelin korttelia pitkin matkalla bussipysäkille ja näin bussin, joten aloin spurttaamaan. suurin virhe, juostessani kuulen poliisin sireenin, joka ilmoittaa bussin pysähtyvän, ihan minun tuuriani, eikö? mutta leukani loksahti alas, kun poliisi nousee autosta ja lähtee juoksemaan minua kohti täydellä vauhdilla ja taklaa minua paskat pihalle. tässä vaiheessa olin naurettavan hämmentynyt, poliisi ottaa käsiraudat esiin ja sanoo, että minut on pidätetty ryöstöstä. Tässä vaiheessa olin vain vihainen, mutta tiesin, että jos vain pysyn hiljaa, olen rauhallinen ja rento, kaikki järjestyy itsestään. konstaapeli laittaa minut poliisiautoon ja menemme asemalle. minut laitetaan kuulusteluhuoneeseen. odotan noin 15 minuuttia, ja etsivä tulee sisään, kysyy, onko minulla teräviä esineitä jne. ja pyytää minua tyhjentämään taskut ja antamaan kaikki tavarani hänelle. teen niin, ja hän ottaa kaiken ja lähtee. 10 minuuttia myöhemmin hän kysyy minulta, missä asun. rehellisesti sanottuna minulla ei ollut aavistustakaan, mitä sanoa, koska teknisesti ottaen olen koditon, mutta olin varma, ettei se auttaisi minua näyttämään syyttömältä ryöstöön. joten kerroin asuvani korttelin päässä bussipysäkiltä, jossa minut pidätettiin. sitten hän kysyi, millaisia ihmisiä siellä asuu, ja tiesin heti, mihin tämä johtaa, koska vanhempieni asuinalue on täynnä vanhoja valkoisia ihmisiä. vastasin "vanhempia valkoihoisia asukkaita", koska ajattelin sen kuulostavan paremmalta. sitten hän katsoo minua ja sanoo, että joku vanha mies oli ryöstetty matkalla aamiaiselle 4 korttelin päässä paikasta, jossa minut pidätettiin. vanhalla miehellä oli heikentynyt näkö eikä hän pystynyt kunnolla tunnistamaan syyllistä, mutta sanoi, että se oli nuori mies. joten "olen kusessa" -aistini kihelmöivät ja konstaapeli kysyy minulta: "jos todella asut siellä, missä sanot asuvasi, miksi sinulla ei ole kotiavaimia?". valehtelin hänelle ja sanoin, että olen varmaan unohtanut ne, koska minulla oli kiire. Sitten hän sanoi minulle: "Meillä on siis nuori espanjalainen mies, joka juoksee vanhan valkoisen kaupunginosan läpi juuri kun joku ryöstetään, sinulla on lompakossasi 1100 dollaria käteistä ja kodittomien turvakodin korttiin kirjoitettu osoite, eikä sinulla ole kotiavaimia taloon, jossa ilmeisesti asut, ja sinulla on kasa tavaraa pakattuna kirjakassiin." Selitin hänelle tilanteen yhä uudelleen ja uudelleen, mutta hän ei vain suostunut uskomaan sitä, joten he lähettivät minut keskuskirjaamoon, jossa odotin tuomarin tapaamista. lukemattomien tuntien jälkeen tapasin asianajajani kerroin hänelle mitä tapahtui ja hän kertoi minulle, että muutaman tunnin päästä tapaan tuomarin. noin 3 tuntia myöhemmin tapasin tuomarin ja kävi ilmi, että vanha mies kertoi asianajajalleen, että hän ei usko minun ryöstäneen häntä ja jos ryöstin, hän ei halua nostaa syytettä. lopulta minut päästettiin vapaaksi, joten olin onnellinen siitä, etten joutunut vankilaan rikoksesta, johon en ollut syyllistynyt. lisäksi joku muu haki asunnon sillä aikaa kun olin lukkojen takana, ja oli jo maksanut takuumaksun, joten olen edelleen koditon :(</w:t>
      </w:r>
    </w:p>
    <w:p>
      <w:r>
        <w:rPr>
          <w:b/>
        </w:rPr>
        <w:t xml:space="preserve">Tulos</w:t>
      </w:r>
    </w:p>
    <w:p>
      <w:r>
        <w:t xml:space="preserve">juostessani bussille minua luullaan rikospaikalta pakenevaksi, minut pidätetään ja minusta tulee pääepäilty.</w:t>
      </w:r>
    </w:p>
    <w:p>
      <w:r>
        <w:rPr>
          <w:b/>
        </w:rPr>
        <w:t xml:space="preserve">Esimerkki 7.3058</w:t>
      </w:r>
    </w:p>
    <w:p>
      <w:r>
        <w:t xml:space="preserve">Teksti: tämä vittuilu tapahtui noin 2 viikkoa sitten, päivänä kuin mikä tahansa muukin. aloitan sanomalla, että olen opiskelija ja asun tällä hetkellä kampuksella asuntolassa. asuntolassani on kaksi ihmistä jokaisessa huoneessa, ja jokaista kahta huonetta kohden on yksi kylpyhuone. periaatteessa on yksi kylpyhuone, joka jaetaan neljän ihmisen kesken. kaikki alkoi maanantai-iltana. minulla oli tunti vasta seuraavana päivänä kello 12:30, joten olin hereillä melko myöhään (herään yleensä noin kello 11:50 ja menen suoraan tunnille). kello oli noin viisi aamulla, kun päätin mennä nukkumaan, joten sammutin tietokoneen ja menin ottamaan unta edeltävän pissani. Tässä vaiheessa kuulin, kun yksi pukukavereistani (ihmiset, joiden kanssa jaamme kylpyhuoneen) aloitti suihkun. oli jo aika myöhä, enkä todellakaan halunnut odottaa, että he lopettaisivat, joten ajattelin vain välttää sitä menemällä nukkumaan ja mennä sitten, kun herään. tässä kohtaa virheeni tapahtui. taisin aliarvioida, kuinka täynnä rakkoni oli. aamun koittaessa (jos keskipäivää voi kutsua aamuksi) hyppäsin ylös sängystä ja tunsin heti voimakkaan pissahädän. ryntäsin vessaan, mutta huomasin, että joku oli jo käyttänyt sitä. nyt aloin hieman panikoida. aloin kävellä edestakaisin, melkein hyppien, yrittäen pidätellä sitä. rukoilen, että ne tulevat pian ulos. sitten tajusin, että se oli ehdottomasti liian voimakasta, jotta pystyisin pidättelemään sitä, vaikka kuinka yrittäisin. olin murtumassa, joten tein ainoan asian, jonka keksin sillä hetkellä, eli vedin ihohuiluni esiin ja pidin sitä raa'alla voimalla. nyt ei ollut enää paluuta, olin jo päästänyt irti virtsarakon ja ainoa asia, joka piti sitä sisälläni, oli nyrkkini, joka oli puristettu tiukasti tinkle-työkaluni ympärille. Minun oli keksittävä jotain nopeasti, joten kahlasin kohti roskista, mulkku kädessä, etsien jotain, johon voisin siirtää nesteeni. tartuin ensimmäiseen näkemääni esineeseen, erään läheisen ruokapaikan kuppiin, ja lähdin löysäämään otettani. valitettavasti se ei mennyt niin sujuvasti kuin olin toivonut. Koska tartuin siihen niin tiukasti, kun aloin päästää irti, se oli kiinteän virran vastakohta. säädin nopeasti tähtäystäni, mutta en sen jälkeen, kun olin saanut pissaa seinälle, lattialle, kengilleni ja roskakoriin. tässä vaiheessa en voinut tehdä muuta kuin huokaista ja alkaa siivota. siivottuani siivoukseni loppuun minulla oli vielä kupillinen pissaa hoitamatta, mutta minulla ei ollut enää paljon aikaa, koska tunti alkoi pian. vessa oli yhä varattu ja aika oli loppu, joten otin kupin, laitoin kannen siihen ja laitoin sen alalaatikkooni, joka oli enimmäkseen tyhjä (en voinut ottaa riskiä, että kämppikseni näkisi sen, ylpeyteni vuoksi). suljin laatikon varovasti ja lähdin häpeällisen kävelymatkan tunnille. voin vain sanoa, että luojan kiitos, ettei kämppikseni ollut kotona.</w:t>
      </w:r>
    </w:p>
    <w:p>
      <w:r>
        <w:rPr>
          <w:b/>
        </w:rPr>
        <w:t xml:space="preserve">Tulos</w:t>
      </w:r>
    </w:p>
    <w:p>
      <w:r>
        <w:t xml:space="preserve">odotti yön yli vessassa käyntiä, pissasi lopulta kuppiin ja säästi sen myöhempää käyttöä varten.</w:t>
      </w:r>
    </w:p>
    <w:p>
      <w:r>
        <w:rPr>
          <w:b/>
        </w:rPr>
        <w:t xml:space="preserve">Esimerkki 7.3059</w:t>
      </w:r>
    </w:p>
    <w:p>
      <w:r>
        <w:t xml:space="preserve">Teksti: Huomaa: tämä ei ole onnellinen tai hölmö loppu (toistaiseksi), joten jos haluat lukea jostakusta, joka todella mokasi, jatka lukemista.Myös tämä tapahtui eilen, mutta draama jatkui tänään, joten sanotaan vain, että tämä on todella tänään minä mokasinpuhelin on sony xperia z2 joten joka tapauksessa, päivä alkoi normaalisti, olin suunnitellut meneväni uima-altaalle kavereideni kanssa, koska kesä on melkein ohi ja kuukausilippuni paikalliseen altaaseen umpeutuu pian, joten päätin käyttää sen täysillä. Tapaamme siis ja menemme sinne ja kaverini sanovat **eyy broo otetaan vedenalaisia kuvia!!** ja vaikka olin sitä vastaan, koska olen kuullut kauhutarinoita, mutta lopulta annoin periksi ajatellen, että minulla on vielä takuu, vaikka jokin menisi pieleen.Joten alamme uimaan puhelimen kanssa, otamme kuvia ja kuvaamme juttuja, pidämme hauskaa ja 10 minuutin kuluttua puhelin sanoo "sim-kortti äkillisesti poistettu, puhelin käynnistyy uudelleen"....uh oh. se jatkaa uudelleen käynnistymistä ja muuta ja heti kun se tapahtui ensimmäisen kerran, kuivasimme sen ja avasimme läpät ja se oli kuiva sisältä, mutta näytössä ja molemmissa kameroissa oli kondenssivettä. joten sen jälkeen menimme paikalliseen korjaamoon ja jätimme sen sinne, ajatellen että ehkä he voivat auttaa, sitten mokasin vielä enemmän antamalla heille kotinumeroni kertomatta vanhemmilleni. syy miksi en kertonut vanhemmilleni oli se, että he olivat pahalla tuulella ja valehtelin jo isälleni, että unohdin sen kaverini laukkuun ja että aioin hakea sen huomenna ja sitten kotiin palattuani kertoa heille mitä oikeasti tapahtui eilen, mutta mitä sitten tapahtuikin, oli se, että he soittivat minulle tänään ja äitini paljasti sen sillä tavalla.hän oli enemmän loukkaantunut siitä, että salasin sen heiltä ja muuta, mutta myöhemmin hän napsahti, koska olemme varattomia, säästin puhelimeen vuosia, se oli ensimmäinen älypuhelimeni, omistin puhelimen vain kaksi kuukautta ja äitini maksaa sitä edelleen pois (se osa sattuu eniten). juuri kun kirjoitan tätä, kuulen hänen valittavan siitä taustalla ja tiedän, että hän ripustaa sitä päähäni koko loppuelämäni teini-ikäisenä.*mutta, tässä on plussapuolia!!!* ensinnäkin, ajattelin että jos puhelin ei korjaannu huomiseen mennessä (se kuivuu tällä hetkellä riisikulhossa) menen korjauttamaan sen takuun avulla, koska se on vielä voimassa, mutta molemmat vanhempani pitävät minua idioottina (täysin oikeutetusti btw) ja sanovat että se on minun vikani ja käskevät painua vittuun, joten he eivät tule mukaani. Joten nyt olen 16-vuotias poika, jolla on rikkinäinen puhelin, joka on kalliimpi kuin mikään muu huoneessani, ja ainoa toivoni on, että kaverit paikasta, josta ostin puhelimen, ovat mukavia eivätkä vain kusipäitä, ja jos joku ihmettelee, miksi olen huolissani tästä, maa, jossa asun, voi olla *super* hämärä, kun on kyse tällaisista asioista, joten nyt vain rukoilen, etteivät he kuseta minua täysin.Mutta joka tapauksessa, *toinen hyvä puoli* on se, että tämä tilanne korjasi välittömästi unettomuuteni ja olen myös lykännyt tätä todella tärkeää asiaa, jonka olin suunnitellut ja jolla voisin saada hyvän työn ja hyvän elämän 16-vuotiaana, mutta en keskittynyt siihen, koska olin liian mukava, ja nyt kun vanhempani hengittävät niskaani eikä häiriötekijöitä ole, aion työskennellä tämän asian parissa tiukasti. #</w:t>
      </w:r>
    </w:p>
    <w:p>
      <w:r>
        <w:rPr>
          <w:b/>
        </w:rPr>
        <w:t xml:space="preserve">Tulos</w:t>
      </w:r>
    </w:p>
    <w:p>
      <w:r>
        <w:t xml:space="preserve">puhelimeni paskat sänkyyn 10 minuutin veden jälkeen ja nyt vanhempani ovat todella vihainen ja dissapettynyt minulle ja ei osta minulle mitään (perusteltu), koska olemme vararikossa ja he ovat edelleen maksaa siitä ja nyt olen jumissa minun paska, tuskin toimiva 4 vuotta vanha nokia c3.</w:t>
      </w:r>
    </w:p>
    <w:p>
      <w:r>
        <w:rPr>
          <w:b/>
        </w:rPr>
        <w:t xml:space="preserve">Esimerkki 7.3060</w:t>
      </w:r>
    </w:p>
    <w:p>
      <w:r>
        <w:t xml:space="preserve">Teksti: olin pilvessä, ja luova minä ajattelin, että saisin sormeni mahtumaan metallilaatikossa olevan hyvin kapean ja kieron reiän väliin. kesti noin 15 minuuttia upottaa se kokonaan. olin hurmioitunut. näytin sen kaikille kavereilleni ja sain aplodit upeasta taikuudestani. nyt minun piti vain ottaa se pois ja kääriä toinen jointti. *woops*kaverit luulivat, että sen repiminen irti samalla kun sitä väänteltiin, mutta he lopulta mursivat sormeni. minulla oli kova kipu, ja olin niin lähellä pyörtyä. verta, kipua ja tyhmiä kavereita ympärilläni - mikä mahtava tilanne. piti mennä sairaalaan, ja oli selvää, että olimme kaikki leipääntyneet. lekuri vain naureskeli 17-vuotiaalle minulle ja hoiti asian kuntoon. en pystynyt käyttämään sormea vähään aikaan.</w:t>
      </w:r>
    </w:p>
    <w:p>
      <w:r>
        <w:rPr>
          <w:b/>
        </w:rPr>
        <w:t xml:space="preserve">Tulos</w:t>
      </w:r>
    </w:p>
    <w:p>
      <w:r>
        <w:t xml:space="preserve">sormi juuttui reikään. sormi murtui, verta, kipua, kaikki korkealla. ei hyvä tilanne.</w:t>
      </w:r>
    </w:p>
    <w:p>
      <w:r>
        <w:rPr>
          <w:b/>
        </w:rPr>
        <w:t xml:space="preserve">Esimerkki 7.3061</w:t>
      </w:r>
    </w:p>
    <w:p>
      <w:r>
        <w:t xml:space="preserve">Teksti: viime yönä oli minun niin veljeni 21-vuotissyntymäpäivä. halusin todella näyttää hänelle hauskaa, koska hän on tyttöystäväni nuorempi veli loppujen lopuksi! joten näin tapahtui: päätimme kaikki pregame ennen lyömällä baariin. muutama peli bp, vain chillaaminen, juominen, bullshitting, tiedättehän. tavallista. Otimme kaikki kourallisen shotteja ja kuuden kesken kuoli varmaan 18 pakettia. Soitimme taksin ja menimme vain olutta tarjoavaan paikkaan. supersuosittu baari alueellamme, jossa oli helvetin paljon oluita hanassa! Otimme juotavaa ja lähdimme kuppilabaariin, koska jostain syystä kaikki kaverit puhuivat puumoista ja minä olin niinku, "*helvetti!".* tiedän täydellisen paikan!" ostin kaikille kierroksen shotteja ja päätimme, että haluamme tanssia. yhden korttelin päässä on tanssibaari, jonne nuorempi porukka yleensä päätyy. kävelemme sisään, teemme sen tavallisen "hei, mun pitää pissata, seisotaan pitkässä jonossa sen ainoan vessan edessä, joka tässä paikassa on", tapaamme baarin luona ja otamme kaikki red bullit ja vodkan.    Tässä kohtaa asiat muuttuvat epäselviksi. tässä vaiheessa minulla oli helvetin kova tupakanhimo. päätin yrittää pummata sellaisen joltain tuntemattomalta ulkona, mutta kännissä ajattelin, että olisi hyvä idea kävellä lähimmälle huoltoasemalle ja ostaa tupakkaa.    **väärin** olin niin sekaisin kuin olin, minulla ei ollut mitään hajua minne olin menossa. maailma pyöri, kaaduin ympäriinsä ja olin tuntemattomalla alueella keskustassa. en pystynyt toimimaan ollenkaan. noin 30 minuutin päämäärättömän vaeltelun jälkeen kaikki kutsuvat minua. Missä olet? miten pääsit sinne? miksi kävelet? tyttöystäväni ajatteli, että olisi hyvä idea yrittää kertoa minulle puhelimitse taksin puhelinnumero, jota käytimme aikoinaan puhelimessa. en muistanut sitä kerta kaikkiaan. se kuulosti joukolta satunnaisia numeroita kerta toisensa jälkeen. ja kaiken kukkuraksi **mulla oli ainoa avain asuntoon** päädyin lopulta hyvin valaistuun risteykseen, jossa on paljon liikennettä myöhään illalla. otin taksin ja kävi ilmi, että tämä kaveri oli juuri jättänyt kaikki kyytiin asunnollamme. hän tarjosi minulle kyytiä, mutta minulla ei ollut enää käteistä. hän suostui siihen. olin niin helpottunut. muutamien polvien ja viilletyn käden jälkeen ja tuhannen kilometrin matkan savukkeen perässä pääsin vihdoinkin kotiin. ja pahinta koko koettelemuksessa oli se, että... *en koskaan saanut savukettani</w:t>
      </w:r>
    </w:p>
    <w:p>
      <w:r>
        <w:rPr>
          <w:b/>
        </w:rPr>
        <w:t xml:space="preserve">Tulos</w:t>
      </w:r>
    </w:p>
    <w:p>
      <w:r>
        <w:t xml:space="preserve">oli superkännissä jonkun toisen 21-vuotispäivillä, yritti ostaa savukkeita mutta eksyi ja käveli ympäriinsä päämäärättömästi**</w:t>
      </w:r>
    </w:p>
    <w:p>
      <w:r>
        <w:rPr>
          <w:b/>
        </w:rPr>
        <w:t xml:space="preserve">Esimerkki 7.3062</w:t>
      </w:r>
    </w:p>
    <w:p>
      <w:r>
        <w:t xml:space="preserve">Teksti: No tämä oli oikeastaan viime yönä, mutta silti postauksen arvoinen. tässä hieman taustaa. asun kaupungissa, joten en ole tottunut siihen, miten kuivaa kaikki on aavikolla, jossa äitini asuu. menin käymään hänen luonaan muutamaksi päiväksi auttamaan hevosten karsinoiden siivoamisessa ja hevosten valmiiksi laittamisessa siirtoa varten. hänellä on varattu tila, johon kaikki hevosten roskat menevät, kunnes ne kasaantuvat, ja sitten hän kutsuu traktori tulemaan siirtämään ne kerralla. Olin siis siivoamassa karsinaa ja pysähdyin pitämään kaivattua tupakkataukoa. kun olin lopettanut sen ajattelematta napsahdan savukkeen kuivuneen hevosen paskan kasaan ja palaan töihin. lopetan ja menen sisälle syömään päivällistä ja menen sitten nukkumaan. seuraavana aamuna heräsin (noin 45 minuuttia sitten) ja menin ulos polttamaan toisen savukkeen. seison ulkona ja haistan savun. "Kuka grillaa kello 4:30 aamulla?" ajattelin. ja sitten ajattelin, että "luoja, tuo haisee paskalta, ihan paskalta". silloin tajusin, että ehkä se tulee takapihalta. menin takaisin sinne, ja tosiaan, kaksi tonnia hevosenpaskaa oli tulessa ja savua kaikkialla. käytin seuraavat 30 minuuttia suihkuttelemalla vettä ja lapioimalla sitä ympäriinsä sammuttaakseni sen. lyhyesti sanottuna, älkää heittäkö savukkeen tumppeja kuivaan hevosenpaskaan.</w:t>
      </w:r>
    </w:p>
    <w:p>
      <w:r>
        <w:rPr>
          <w:b/>
        </w:rPr>
        <w:t xml:space="preserve">Tulos</w:t>
      </w:r>
    </w:p>
    <w:p>
      <w:r>
        <w:t xml:space="preserve">Heitin savukkeen hevosen paskaan ja melkein poltin äitini talon.</w:t>
      </w:r>
    </w:p>
    <w:p>
      <w:r>
        <w:rPr>
          <w:b/>
        </w:rPr>
        <w:t xml:space="preserve">Esimerkki 7.3063</w:t>
      </w:r>
    </w:p>
    <w:p>
      <w:r>
        <w:t xml:space="preserve">Teksti: im iso vahva kaveri, treenaan kohtuullisen paljon (im tavallaan pullea) mutta im vahva. töissä minun piti siirtää 2 tyhjää lavaa, joista jokainen painaa noin 100-120 kiloa, ja huomasin, että lähellä oli joitakin viehättäviä tyttöjä, joten katsoin ystävääni, kun otin 2 lavaa ja nostin ne ylös. en kiinnittänyt huomiota kuormalavoihin en tajunnut, että yhdellä niistä oli iso naula. iso ruosteinen naula... kun otin kuormalavat, naula meni suoraan vasempaan kylkeeni juuri lonkkani yläpuolella. Naula oli niin ruosteinen, että se katkesi vatsassani, ja yritin näyttää siltä, etten välitä, ja siirtelin kuormalavoja. Sitten menin autooni ja ajoin sairaalaan, jossa naula ja pienet naulan/puun palaset poistettiin ja minulle annettiin kaikenlaista lääkitystä. Lääkäri sanoi, että hänen piti olla varma, että he saivat kaiken, ja jatkoi haavan avaamista uudelleen ja varmisti, että he saivat kaiken, sitten hän ompeli sen kiinni ja laittoi minut istumaan vähän aikaa, sitten hän päästi minut kotiin vain huomatakseen, että veljeni otti kotiavaimeni avaimenperästäni ja talo oli lukossa....</w:t>
      </w:r>
    </w:p>
    <w:p>
      <w:r>
        <w:rPr>
          <w:b/>
        </w:rPr>
        <w:t xml:space="preserve">Tulos</w:t>
      </w:r>
    </w:p>
    <w:p>
      <w:r>
        <w:t xml:space="preserve">Yritin tehdä vaikutuksen tyttöihin, sain naulan kylkeeni, se piti poistaa, sitten menin kotiin ja huomasin, että olin lukittuna ulos ja veljeni piti avaimeni.</w:t>
      </w:r>
    </w:p>
    <w:p>
      <w:r>
        <w:rPr>
          <w:b/>
        </w:rPr>
        <w:t xml:space="preserve">Esimerkki 7.3064</w:t>
      </w:r>
    </w:p>
    <w:p>
      <w:r>
        <w:t xml:space="preserve">Teksti: No, tämä tapahtui viime vuonna (tarkalleen ottaen kesäkuussa [vielä tarkemmin sanottuna kolmantena]), mutta nyt mennään asiaan. se tapahtui koulun jälkeen. olin serkkuni (sanotaan häntä Sallyksi) kanssa, kun tämä valtava ääliö tuli sisään tyhjästä ja alkoi puhua paskaa (sanotaan tätä kaveria Steveksi). ilmeisesti steve oli ihastunut sallyyn ja luuli, että yritin iskeä häntä. sally kertoi hänelle, että olen hänen serkkunsa, sitten hän käveli pois ja sanoi lopuksi: "katson sinua, vin". noin 17 sekuntia myöhemmin tunsin iskun päähäni ja minut lyötiin maahan. se oli taas steve. ja tänä aikana minulla oli tapana käyttää silmälaseja, joten kun ne särkyivät, ne melkein sokaisivat minut. tämä mothereffer melkein sokaisi minut. nyt olin uskomattoman vihainen. (jos tunnette minut, minulta kestää kauan suuttua, koska sitä ei tapahdu juuri koskaan.) tein sitten vastapalveluksen tietäen, että steve voi ehkä osata lyödä hyvin, mutta hän ei kestäisi yhtä hyvin. panin hänet lattialle ja annoin hänelle muutaman kasvojen arpeen ja murtuneen nenän. noin minuutin kuluttua joku toinen tuli takaani ja yritti vetää minua pois yrittäen katkaista tappelun. (ja kutsumme tätä kaveria bruceksi.) nousin sitten pois steven päältä, joka oli nyt tajuton, ja aloin hakata brucea. onneksi en sotkenut brucea niin kuin steveä, koska aloin miettiä, miksi hakkasin brucea. ja sitten lopetin noin 17 sekunnin jälkeen. pyyhittyäni hien ja kyyneleet silmistäni ja katsottuani Brucea kunnolla, sain järkyttävän oivalluksen. olin juuri hakannut maantiedon opettajani. voi jukra. nyt minua pelotti ihan hirveästi. nousin ylös (en todellakaan näyttänyt tunteita kovin hyvin, joten näytin silti känniseltä) ja katsoin häntä kuolettavasti, minkä jälkeen sanoin näin: "olen pahoillani, että näin kävi, sir. mutta jos sanot tämän kenellekään, kenellekään, löydän sinut ja teen sinusta selvää. onko selvä, sir?" Kävi ilmi, että mokasin brucea todella pahasti. en pahemmin kuin steveä, mutta hän oli tuskissaan. seuraavien viikkojen ajan olin peloissani siinä määrin, etten voinut nukkua öisin. mitä jos minut erotetaan? mitä jos bruce kertoo äidille ja isälle? vin, senkin typerä idiootti! nuo ovat vain muutamia ajatuksia, jotka kävivät päässäni läpi. paljon myöhemmin menin eräänä iltapäivänä tunnin jälkeen brucen luokse, ja istuimme alas ja puhuimme asiasta. kävi ilmi, että hän ei oikeastaan halunnut lopettaa tappelua, hän vain ajatteli, että se, mitä tein stevelle, oli tarpeeksi paha asia, koska kukaan ei oikeastaan pitänyt stevestä. hän antoi minulle anteeksi, ja sen jälkeen olimme brucen kanssa todella läheisiä. Vielä tänäkin päivänä hän soittaa minulle ja puhumme asioista, joita emme normaalisti kertoisi kenellekään. edit: uhkailin Brucea, koska hän oli todellinen mulkku meidän luokalle. me kaikki vihasimme häntä. en halunnut, että hän kertoisi minusta. ja jos ihmettelette, mitä silmälaseilleni tapahtui, kerroin vanhemmilleni, että kompastuin ja kaaduin pahasti, ja sattumalta minun piti käydä silmäni tarkistuttamassa sinä päivänä. en tarvinnut enää silmälaseja.</w:t>
      </w:r>
    </w:p>
    <w:p>
      <w:r>
        <w:rPr>
          <w:b/>
        </w:rPr>
        <w:t xml:space="preserve">Tulos</w:t>
      </w:r>
    </w:p>
    <w:p>
      <w:r>
        <w:t xml:space="preserve">Hakkasin vahingossa opettajani, kun hän yritti estää minua hakkaamasta toista lasta.</w:t>
      </w:r>
    </w:p>
    <w:p>
      <w:r>
        <w:rPr>
          <w:b/>
        </w:rPr>
        <w:t xml:space="preserve">Esimerkki 7.3065</w:t>
      </w:r>
    </w:p>
    <w:p>
      <w:r>
        <w:t xml:space="preserve">Teksti: yleensä minä ja ystäväni nautimme iltaisin rentoutumisesta pelaamalla muutamaa cs:go-peliä. niille teistä, jotka eivät tiedä, että cs:go-pelit voivat kestää ikuisuuden. sovin pelaavani tiettyyn aikaan kolmen ystäväni kanssa, mutta kun aika koitti, päätin, etten todellakaan jaksaisi vaivautua.Sen sijaan, että olisin ilmoittanut heille, kuten ehkä olisi pitänyt, sanoin, että minulla on muuta tekemistä ja että minun on lähdettävä illaksi pois. nyt on aika sukeltaa playerunknown's battlegrounds -peliin yksin, niin epäsosiaaliselta kuin se kuulostaakin. hetkeä myöhemmin kuului discordin tunnusomainen "ping". pelini jälkeen päätin tarkistaa sen. katson viestiä. "Snake". "wtf, sanoit että menet offlineen?". tämä ei ollut hyvä. olin unohtanut, että discordissa on ominaisuus, jossa se ilmoittaa nimesi alla pelin, jota pelaat. minuutti sen jälkeen, kun olin sanonut lähteväni pois enkä voinut pelata cs:go:ta, nimeni alla luki, että pelaan pubg:ta. Olen varma, että minun on vielä kohdattava viha, joka epäilemättä seuraa legioonaa, joka on ystäväni, mutta tämän tarinan opetus on, että jos haluat päästä pois pelaamasta pelejä ihmisten kanssa, varmista, että lopetat discordin kokonaan ennen kuin teet sen. tai ole vain totuudenmukainen, sinun päätöksesi.</w:t>
      </w:r>
    </w:p>
    <w:p>
      <w:r>
        <w:rPr>
          <w:b/>
        </w:rPr>
        <w:t xml:space="preserve">Tulos</w:t>
      </w:r>
    </w:p>
    <w:p>
      <w:r>
        <w:t xml:space="preserve">en halunnut pelata cs:go competitiveia ystävien kanssa, valehtelin, että olin menossa pois, mutta discordissa on ominaisuus, joka kertoo, mitä peliä pelaat. ystävät saivat sen selville ja suuttuivat minulle.</w:t>
      </w:r>
    </w:p>
    <w:p>
      <w:r>
        <w:rPr>
          <w:b/>
        </w:rPr>
        <w:t xml:space="preserve">Esimerkki 7.3066</w:t>
      </w:r>
    </w:p>
    <w:p>
      <w:r>
        <w:t xml:space="preserve">Teksti: tämä fu on hirvittävän inhottava, joten lopeta lukeminen, jos et ole kiinnostunut siitä. olen myös ensimmäistä kertaa postaaja tifu joten älä tuomitse liian kovaa, jos minä... fuck up ;)joka tapauksessa tämä tapahtui noin vuosi sitten ja hyvä Jumala se oli pelottavaa. istuin yläkerrassa kannettavan tietokoneen viimeistelyä joitakin koulutyötä, sitten minulla oli vain oli kauhea halu paskoa niin juoksin alakertaan kylpyhuoneeseen ja heti kun sain siellä, olin kiireinen ottaa paska. Onneksi sain housut pois ajoissa, mutta en nostanut wc-istuinta ylös, joten paskansin ihan oikeasti koko wc:n täyteen taco bellin kanssa. joka tapauksessa, käytin noin 2-3 tuntia, jotka olisin voinut käyttää muiden töiden tekemiseen, pyyhkimällä paskaa wc:stä. joka tapauksessa otin kuvia koko asiasta, joten jos uskallat lähettää minulle pm-kirjeen, saat ilkeän yllätyksen takaisin. edit: fuksasin taas ja hukkasin kuvan, joten anteeksi, jos halusit nähdä sen. xd</w:t>
      </w:r>
    </w:p>
    <w:p>
      <w:r>
        <w:rPr>
          <w:b/>
        </w:rPr>
        <w:t xml:space="preserve">Tulos</w:t>
      </w:r>
    </w:p>
    <w:p>
      <w:r>
        <w:t xml:space="preserve">Kauhea paskantamisen tarve, paskantaminen vessassa, 2-3 tuntia pyyhkimistä.</w:t>
      </w:r>
    </w:p>
    <w:p>
      <w:r>
        <w:rPr>
          <w:b/>
        </w:rPr>
        <w:t xml:space="preserve">Esimerkki 7.3067</w:t>
      </w:r>
    </w:p>
    <w:p>
      <w:r>
        <w:t xml:space="preserve">Teksti: tämä tapahtui viime yönä, kun päätin pelata cs:go:ta, koska en ole pelannut vähään aikaan ja haluan pelata silloin tällöin. valitettavasti internetini on ollut todella epävakaa viime viikolla, ja aloin saada näitä massiivisia viivepiikkejä. kaikki jähmettyi täysin 10+ sekunniksi kerrallaan. Joten päätin kytkeä tietokoneen wlanin päälle ja muodostaa yhteyden puhelimeni mobiilihotspottiin. minulla on valtava datapaketti, ja laskutusjakso uusitaan muutamassa päivässä, joten en ollut huolissani siitä. itse asiassa olin niin huolissani, että unohdin sammuttaa hotspotin, kun olin lopettanut pelaamisen. ei se ollut iso juttu, paitsi että olin juuri ostanut pari peliä Steamista. Näette, mihin tämä johtaa, joten noin tuntia myöhemmin sain hälytyksen, että minulla oli enää 5 % datasta jäljellä. uusien pelien lataaminen jatkui automaattisesti, kun suljin cs:n, ja steam kulutti tuossa ajassa yli 20 gigatavua dataa, ja se jatkoi silti iloisesti matkaansa. onneksi onnistuin pysäyttämään sen, ennen kuin se meni yli, mutta minun on oltava varovainen seuraavat pari päivää. oppitunti mielenkiintoinen sivuhuomautus. kun sammutin hotspotin, puhelimeni oli kuuma. ei niin kuuma, että se olisi voinut polttaa minua tai mitään, mutta se oli ehdottomasti enemmän kuin vain lämmin kosketeltaessa. tarkistin sisäiset lämpöanturit, ja ne näyttivät noin 70 °C:n lämpötilaa kauttaaltaan (normaali valmiuslämpötila on tavallisesti 30-35 °C). yikes*** *.</w:t>
      </w:r>
    </w:p>
    <w:p>
      <w:r>
        <w:rPr>
          <w:b/>
        </w:rPr>
        <w:t xml:space="preserve">Tulos</w:t>
      </w:r>
    </w:p>
    <w:p>
      <w:r>
        <w:t xml:space="preserve">jätin vahingossa tietokoneeni kytkettynä mobiilihotspottiin, höyry käytti 20 gigatavua datasuunnitelmastani ennen kuin huomasin sen</w:t>
      </w:r>
    </w:p>
    <w:p>
      <w:r>
        <w:rPr>
          <w:b/>
        </w:rPr>
        <w:t xml:space="preserve">Esimerkki 7.3068</w:t>
      </w:r>
    </w:p>
    <w:p>
      <w:r>
        <w:t xml:space="preserve">Teksti: pakollinen tämä ei tapahtunut tänään. tämä tapahtui noin puolitoista vuotta sitten. tyttöystäväni ja minä halusimme saada sen päälle, mutta olimme hänen vanhempiensa luona, joten päätimme mennä autoon ja etsiä syrjäisen paikan tehdä likainen. hän kertoi minulle eräästä autiosta tiestä, jossa ei ole valoja, ja ehdotti, että menisimme sinne, pysähtyisimme ja tekisimme sen. virhe numero yksi. hän ajaa syvälle tielle ja löytää mukavan alueen, jossa meitä ei huomata.  aloitamme homman ja kaikki on hyvin. kuitenkin alkoi kuulua (molempiin suuntiin), joten laitoin nopeasti ilmastointilaitteen päälle ja palasin sitten takaisin lopettamaan sen, minkä aloitimme. virhe numero kaksi. ajoimme pitkään, se oli hienoa. noin tunnin kuluttua olimme valmiita ja tyytyväisiä. hän nousee kuskin penkille ja käynnistää auton. se ei käynnisty. yritämme uudestaan... ei mitään. hän alkaa panikoida. nyt hyppään kuskin penkille ja yritän, ei vieläkään mitään.  Tässä vaiheessa hän meinaa itkeä, koska hänen vanhempansa nimenomaan kielsivät menemästä tätä tietä pitkin yöllä. silloin tajuan, että akku on tyhjä. muistakaa, että tämä on täysin autio, valoton ja syrjäinen tie. tyttöystävä on menettämässä järkensä. en tunne ketään tällä alueella. yritän selvittää asiaa ja samalla estää tyttöystävää saamasta mielenterveyden romahdusta. lopulta saan hänet suostuteltua soittamaan tutuille. kaikki ovat varattuja. tyttöystävä sekoaa taas. hän ei halua soittaa vanhemmilleen ja kertoa heille, että olimme juuri siellä, minne he sanoivat, ettei koskaan saisi mennä. sitten hän muistaa vanhan ystävän, joka asuu lähistöllä ja jolla sattuu myös olemaan käynnistyskaapeleita. hän ei ole puhunut hänen kanssaan kahteen vuoteen. mies vastaa ja kysyy: "Kuka siellä on?" Olemme hyvässä vauhdissa. tyttö selittää miehelle tilanteen, että olimme katsomassa tähtiä ja auto sammui. hyvin romanttista. mies on tyttöystävänsä kanssa, mutta tekee erikoismatkan ja hyppää hänen autoonsa. tähän päivään mennessä hänen vanhempansa eivät ole saaneet mitään käsitystä.</w:t>
      </w:r>
    </w:p>
    <w:p>
      <w:r>
        <w:rPr>
          <w:b/>
        </w:rPr>
        <w:t xml:space="preserve">Tulos</w:t>
      </w:r>
    </w:p>
    <w:p>
      <w:r>
        <w:t xml:space="preserve">halusin harrastaa seksiä, en voinut mennä kotiin, päätin mennä autiolle tielle, jota ei pitänyt mennä, auto kuoli, koska minulle tuli kuuma.</w:t>
      </w:r>
    </w:p>
    <w:p>
      <w:r>
        <w:rPr>
          <w:b/>
        </w:rPr>
        <w:t xml:space="preserve">Esimerkki 7.3069</w:t>
      </w:r>
    </w:p>
    <w:p>
      <w:r>
        <w:t xml:space="preserve">Teksti: tämä tapahtui ehkä kolme kuukautta sitten, ja tunnen itseni vieläkin tyhmäksi. opiskelen tällä hetkellä yliopistossa ja sain mahtavan osa-aikaisen työpaikan yliopistolta. autan hallinnoimaan koulun tutkimusaliverkkoa ja sain jopa oman työhuoneen! tuolloin minulla oli vain vanha macbook, joten kotitehtävien tekeminen netissä oli niin työlästä. tämän vuoksi käytin usein työpaikkani tietokonetta pitkien tehtävien tekemiseen.Kello oli noin kuusi iltapäivällä, ja oli jo hieman pimeää. kaikki toimistossa olivat lähteneet kotiin, ja olin yksin. päätin venytellä ja mennä vessaan, koska olin tuijottanut näyttöjä koko päivän. tajusin sen vasta, kun kuulin käytävän oven napsahtavan kiinni: "toimistomme lukittuu öisin". tämä ei normaalisti olisi ongelma, paitsi että korttiavaimeni oli jäänyt lompakkooni, joka oli jäänyt toimistooni. huokailen itsekseni, mutta en oikeastaan pidä sitä suurena asiana. taisin jopa nauraa. otan puhelimeni esiin soittaakseni pomolleni, kun muistan, että hän lähti lomalle juuri muutama tunti sitten. Ei mitään hätää, soitan vain jollekin työkaverille. sitten muistan, ettei minulla ole kenenkään heidän numeroitaan. nyt hieman paniikissa käytän puhelintani päästäkseni työpaikkani skypeen ja lähetän heille viestin, jossa pyydän heiltä apua. hienoa! nyt odotan heidän vastaustaan ja istun oven vieressä.kuluu kolmekymmentä minuuttia, eikä vieläkään vastausta. minusta alkaa tuntua, että tästä on tulossa koettelemus. kuluu tunti. olen melko kärsivällinen kaveri, mutta nyt olen valmis heittämään pyyhkeen kehään. päätän soittaa lomalla olevalle pomolleni ja kysyä, olisiko täällä huoltopalvelua tai joku, jolla olisi avain. tässä vaiheessa puhelimeni päättää kuolla. istun siinä tuijottaen sitä reilut viisi minuuttia. mitä minun pitäisi nyt tehdä? pohdin mahdollisuuksia. varmasti on olemassa ratkaisu tähän täydelliseen huonon onnen myrskyyn. *voisinko vain mennä kotiin?* ei, avaimetkin ovat toimistossani. vaikka kävelisin kotiin, en pääsisi asuntooni. *Voinko murtautua ovesta sisään?* En, jos haluan pitää työpaikkani. *Voinko kiivetä alakaton läpi?* Tarkistin, siellä oli liikaa kaapeleita ja liian vähän tilaa. *voinko murtaa lukon tai käyttää luottokorttia lukon avaamiseen kuten elokuvissa?* Minulla ei ollut mitään materiaaleja, jotka voisivat toimia niin, ja vaikka olisikin, ei ollut mitään mahdollisuuksia, että se toimisi koskaan. *voinko ojentaa käteni oven alta ja käyttää vyötäni kiertääkseni toisella puolella olevan ovenkahvan ympärille?* kiva yritys, macgyver, mutta nyt tartut oljenkorsiin. tässä vaiheessa olen uupunut ja tajuan, että luultavasti nukun tänä yönä lattialla. minulla on silti muutama viime hetken ajatus, jota voisin kokeilla. menen ulos ja varon käyttämästä varovasti kenkääni estääkseni ulko-ovea sulkeutumasta ja lukkiutumasta. kävelen ympäri toimistoni ikkunan alapuolelle (toiseen kerrokseen) ja huomaan, että ikkunani on auki. Totta kai! voinhan kiivetä sisään sieltä? yritän pinota roskiksia ja tajuan, ettei se onnistu. se on liian korkealla. joten menen takaisin sisälle ja etsin ikkunan. löydän yhden varastokomeron vierestä, ja se irtoaa helposti. kurkistan siitä sisään ja näen, että ikkunan alla on reunus, joka kiertää koko rakennuksen ympäri. olen aina pelännyt korkeita paikkoja, mutta tässä vaiheessa olin valmis tekemään mitä tahansa. sitä paitsi se oli vain toinen kerros.Ennen kuin menen pidemmälle, haluan mainita, etten ole tyhmä ihminen. tässä vaiheessa tämä ajatus tuntui fiksuimmalta, mitä olin keksinyt koko päivänä. ketä vahingoitin? pahimmassa tapauksessa putoan pusikkoon kolmen metrin korkeudesta. silti parempi kuin nukkua lattialla.kiipeän siis epäröimättä ulos reunalle. kiipeän pitkin rakennusta. aina silloin tällöin on pylväs, jonka ympäri minun on kiikutettava itseni, mutta pääsin hyvin eteenpäin. kiivetessäni aloin kuitenkin tajuta, miten vaikeaa oli kävellä yhden jalan levyisellä reunalla, jossa ei ollut muuta kuin seinä, josta piti kiinni. se meni päähäni ja jalkani alkoivat täristä. no paskat. olin vasta neljänneksen matkasta ja peräaukkoni oli jo rypistynyt kuin vauvalla sitruunan kiila. minun oli pakko keskeyttää. hitaasti käänsin suuntaa takaisin kohti ikkunaa. ikuisuudelta tuntuneen ajan kuluttua onnistuin pääsemään takaisin ikkunalle ja vetämään itseni sisälle. vaihdoin ruudun paikalleen ja alistuin tekemään oloni mukavaksi lattialla. menen takaisin alakertaan hakemaan kenkäni. juuri kun avaan ulko-oven, sieltä tulee kirkas valo. "Maahan!". "Mitä?" "maahan!" pudotan itseni maahan, ja valtava poliisi painaa minut maahan. katson ylös ja näen ehkä viisi muuta poliisia, joilla kaikilla on taskulamput ja aseet. tässä vaiheessa olin vain valmis. minulle laitetaan käsiraudat. he kysyvät henkilöllisyystodistusta, mutta minulla on mukanani vain puhelimeni. Kun kerron heille, mitä tapahtui, he tuijottavat minua kuin olisin tyhmin ihminen, jonka he ovat koskaan tavanneet. ilmeisesti joku nainen oli myös myöhään töissä ja näki minun kiipeävän ikkunasta juuri kun hän oli poistunut rakennuksesta. hän soitti poliisit. jos hän olisi lähtenyt viisi sekuntia aikaisemmin, olisin voinut selittää kaiken. Viisi sekuntia myöhemmin hän ei olisi koskaan nähnyt minua. Huonoa onnea huonon onnen perään.</w:t>
      </w:r>
    </w:p>
    <w:p>
      <w:r>
        <w:rPr>
          <w:b/>
        </w:rPr>
        <w:t xml:space="preserve">Tulos</w:t>
      </w:r>
    </w:p>
    <w:p>
      <w:r>
        <w:t xml:space="preserve">lukittu ulos rakennuksesta. luultiin varkaaksi, joka kiipesi ikkunasta.</w:t>
      </w:r>
    </w:p>
    <w:p>
      <w:r>
        <w:rPr>
          <w:b/>
        </w:rPr>
        <w:t xml:space="preserve">Esimerkki 7.3070</w:t>
      </w:r>
    </w:p>
    <w:p>
      <w:r>
        <w:t xml:space="preserve">Teksti: hei kaikki, se on heittää pois ilmeisestä syystä. haluan vain jakaa sen ihmisten kanssa saada sen pois rinnastani. en ole romaanikirjailija missään nimessä, mutta toivon, että se on luettavissa. koko juttu on tapahtunut lauantaina. mutta tässä on pieni prestory.on perjantaina olin menossa läpi, että ama tyttö, joka työskentelee huora kautta backpage. hän sanoi, miten hän mainostaa olevansa hieroa hieronta tyttö. koska se on hierontaa - se on laillista täällä Illinoisissa. minulla ei ole koskaan ennen ollut huoraa, ja koska en ollut harrastanut seksiä kuukausiin, päätin, että anna mennä. tee se vain! joten koska kaikki näytti aika yksinkertaiselta, katselin vain kuvia ja löysin parhaimman näköisen tytön. soitin. small talk, hän tulee yhdeksältä. kiva. olen ihan innoissani, kävin suihkussa, petasin sängyn, valmistauduin. 8.50- hän tekstaa - hän nousi taksiin, 10 min päässä. 9.15- hän ei ole vielä täällä. olen innoissani, otin yhden oluen... odottelen... 9.30 - energinen koputus oveen. kop-kop-kop. avaan oven heti katsomatta pissareikään. arvatkaa mitä - musta peruukkipukuinen mies pääsee suoraan asuntooni, yllättäen minut yllätyksekseni!( btw, kuvassa oli valkoisen euroopan näköinen tyttö, jolla oli luonnolliset hiukset.)tämä siis käy asuntoani läpi "tarkistaen, onko se sopiva". ok, alkujärkytys laantuu. en ole pahoillani. sitten hän pyytää rahaa, sanon ei - tuo tyttö. hän jatkaa vakuuttamista, että tyttö on alakerrassa... ja alkaa muuttua aggressiiviseksi. ok, annan 200 dollaria ja hän ... et ikinä arvaa.... jatkaa pyytämällä lisää. sanon, ettei minulla ole enempää. mutta hän ei pidä vastauksestani ja jatkaa huoneeni tutkimista. löydettyään vanhan lompakkoni hän jatkaa sen tutkimista. ei mitään. hän jatkaa huoneeni selaamista ja löytää lompakon. yritän saada sen pois ämmän käsistä - pieni tappelu. ja kyllä, hän on puolitoista päätä pidempi - joten hän pitää 50 dollaria sieltäkin. rehellisesti sanottuna, pelkäsin kuollakseni, kun hän sai lompakkoni henkilöllisyystodistuksineen ja luottokortteineen... jos hän olisi lähtenyt pois, olisin ollut kusessa. tässä vaiheessa, jos ymmärrän, että kyseessä on helvetinmoinen ryöstö, seksivibat menneet ovesta sisään. ja ovea kontrolloi nyt tämä shemale. hän soittaa huoralle kaiuttimeen, ja huora sanoo haluavansa lisäsatasen ( kuka olisi uskonut). hän juttelee huoran kanssa ja sutenööri ( kyllä, tästä lähtien hän on sutenööri) lähtee. huokaus helpotuksesta. action.edit: sutenööri lähti rahojeni kanssa ja siinä vaiheessa oli aika selvää, etten tule näkemään huoraa ja että se on pelkkää huijausta. jätin joitain yksityiskohtia kertomatta. jos sinulla on tekoja - kysy vapaasti.</w:t>
      </w:r>
    </w:p>
    <w:p>
      <w:r>
        <w:rPr>
          <w:b/>
        </w:rPr>
        <w:t xml:space="preserve">Tulos</w:t>
      </w:r>
    </w:p>
    <w:p>
      <w:r>
        <w:t xml:space="preserve">lukekaa vain - se on sen arvoista, jos olette mies.</w:t>
      </w:r>
    </w:p>
    <w:p>
      <w:r>
        <w:rPr>
          <w:b/>
        </w:rPr>
        <w:t xml:space="preserve">Esimerkki 7.3071</w:t>
      </w:r>
    </w:p>
    <w:p>
      <w:r>
        <w:t xml:space="preserve">Teksti: Olin siis hengailemassa erään läheisen ystäväni kanssa ja yritin kertoa hänelle siististä videosta, jonka näin eräänä päivänä. kertoessani tarinaa sanoin typerästi jotain tyyliin "joo siis katsoin just toissapäivänä homovideoita" käyttäen "homo" halventavana terminä (tiedän että on vuosi 2016 ja minun pitäisi tietää paremmin) ja sitten ystäväni pysäyttää minut myöntämään että hänkin nauttii homovideoiden katsomisesta (kirjaimellisesti homo tällä kertaa) ja on niin siistiä että pystyn puhumaan asiasta jonkun kanssa koska vaikutin niin rennolta asian suhteen.joten nyt olin vaikeassa tilanteessa joko kertoa hänelle, että käytin sanaa väärin tai vain teeskennellä katsovani satunnaisesti homojuttuja. valitsin sen vaihtoehdon, joka antoi minun olla superkiileä ja rento kaveri, sain hänet tuntemaan, että se ei ole iso juttu ja kaikki on hyvin kanssani, ja lopulta keskustelu siirtyi johonkin muuhun. ajattelin, että hoidin asian aika hyvin, mutta tunnen silti huonoa omaatuntoa, koska sain hänet myöntämään jotain super henkilökohtaista väärillä verukkeilla. toivottavasti sillä ei ole seurauksia tiellä, tai palaan takaisin tänne toisen tifun kanssa.</w:t>
      </w:r>
    </w:p>
    <w:p>
      <w:r>
        <w:rPr>
          <w:b/>
        </w:rPr>
        <w:t xml:space="preserve">Tulos</w:t>
      </w:r>
    </w:p>
    <w:p>
      <w:r>
        <w:t xml:space="preserve">käytin sanaa "homo" väärin, ja se sai ystäväni myöntämään, että hän katselee aika ajoin homovideoita.</w:t>
      </w:r>
    </w:p>
    <w:p>
      <w:r>
        <w:rPr>
          <w:b/>
        </w:rPr>
        <w:t xml:space="preserve">Esimerkki 7.3072</w:t>
      </w:r>
    </w:p>
    <w:p>
      <w:r>
        <w:t xml:space="preserve">Teksti: On eräs tyttö. hän on pitkä, hoikka, pitkät ruskeat hiukset ja suuret ruskeat silmät. hän on hauska, fiksu, upea ja leikkisä, ja hän on kaikkea, mitä etsin tytöltä. jo nyt on kaksi asiaa, jotka estävät meitä olemasta yhdessä. 1 - hän on saksalainen vaihto-opiskelija, joka lähtee kotiin kuukauden päästä. 2- hän on hetero (en tiennyt tätä ennen tätä päivää) joka tapauksessa, olen ikinä kaipaillut tätä ulkomaalaista kaunotarta jo kuukausia. päätin eilen illalla kertoa hänelle totuuden siitä, mitä tunnen häntä kohtaan. niinpä tein. sain vastaukseksi viestin, että hän oli pahoillaan, että hän ei ole minunlaiseni, mutta että olemme silti parhaita ystäviä, eikä mikään voi murtaa ystävyyttämme. nopeasti eteenpäin tähän päivään, noin tunti sitten, liikuntatunnilla. hölkkäämme kierroksemme yhdessä ja juttelemme tavalliseen tapaan, mutta sitten lopussa hän yhtäkkiä menee pariksi parin muun tytön kanssa ja puhuu heille hätäisesti ja hiljaa. en ajattele asiaa liikaa ja menen pelaamaan koripalloa. keskellä tuntia, huohottaessani sivurajalla, kuulen erään tytöistä kuiskaavan kovaan ääneen: "hän on lesbo?".!" ja kääntyy sitten ja tuijottaa minua järkyttyneenä. katsoin ystävääni eikä hän ottanut katsekontaktia ollenkaan. hän vain katsoi maahan. ihan sama. suurin osa ihmisistä tietää jo, etten ole heteroseksuaali. tunnin lopussa kävelin pukuhuoneeseen, kun kuulin kolmikon takanani. he alkoivat vääntää lesbovitsejä hyvin äänekkäästi. he sanoivat jossain vaiheessa jotain homojen syrjinnästä ja huusivat sitten: "mutta sexybeaniebabies tietäisi siitä kaiken, eikö?". jatkoin vain kävelemistä ja vaihdoin vaatteet katsoen lattiaa. olen erittäin loukkaantunut siitä, että hän teki näin. ei vain kertonut homofobisille ystävilleen, vaan osallistui myös minun pilkkaamiseeni ja nöyryyttämiseeni pukuhuoneessa, joka oli täynnä tyttöjä.</w:t>
      </w:r>
    </w:p>
    <w:p>
      <w:r>
        <w:rPr>
          <w:b/>
        </w:rPr>
        <w:t xml:space="preserve">Tulos</w:t>
      </w:r>
    </w:p>
    <w:p>
      <w:r>
        <w:t xml:space="preserve">Kerroin ihastukselleni pitäväni hänestä, ja sen sijaan, että hän olisi suhtautunut asiaan normaalisti, hän nöyryytti ja nolasi minut pukuhuoneessa, joka oli täynnä teinityttöjä.</w:t>
      </w:r>
    </w:p>
    <w:p>
      <w:r>
        <w:rPr>
          <w:b/>
        </w:rPr>
        <w:t xml:space="preserve">Esimerkki 7.3073</w:t>
      </w:r>
    </w:p>
    <w:p>
      <w:r>
        <w:t xml:space="preserve">Teksti: tämä tapahtui viime yönä. nsfw!!!!minä ja tyttöystäväni istuimme viime yönä ja yritimme keksiä jotain tekemistä, ja keksin mahtavan idean mennä paikalliseen seksikauppaan ja ostaa jotain, jotta voisimme pitää hauskaa tänä iltana. matkalla sinne hän kertoi minulle, että hän haluaa ostaa minulle pienen pyllypistokkeen ja haluaa minun laittavan sen sisään, kun nussin häntä. en ollut innoissani siitä, mutta jostain syystä tajusin, miksi ei. joten menemme kauppaan, katselemme ympärillemme jonkin aikaa, ja sitten pääsemme jättimäiselle anaalilelujen seinälle. Hän yrittää saada minut valitsemaan yhden, ja olen rehellisesti sanottuna aika ujo olemaan julkisesti ja ostamaan pyllypistokkeen, joten valitsen nopeasti pienen, jossa on pieni reikä, johon voi työntää sormensa ja käyttää sitä sormuksena, idk miksi valitsin sen, se tuntui oikealta sillä hetkellä. nopeasti eteenpäin muutama tunti... otimme kotimatkalla pullon tequilaa ja poltimme vahvasti, joten olin aika riehakas. alamme tehdä juttujamme, teen ensin esileikkiä hänelle, sitten hän pääsee minuun käsiksi. annettuani pääni jonkin aikaa hän käskee minua kääntymään ympäri, tiedän, että nyt on pelin aika, ja olen valmistautunut tähän nyt, joten käännyn ympäri, nostan perseeni ylös ja käsken häntä tekemään sen. Hän voitelee minut kunnolla, ja hitaasti työskentelee lelu sisään, ei tuntunut kovin hyvältä ollakseni rehellinen, mutta se on siellä. joten alamme harrastaa vakavaa seksiä, todella kovaa, puristellen, tukehtuen, hengittäen raskaasti, pyörimällä ympäriinsä, ja tunnen pyllypistokkeen 100 %. tämä jatkuu muutaman minuutin ajan, ja hidastan hetkeksi hengähtääkseni, ja kun teen sen, huomaan, että pyllypistoke tuntuu täysin erilaiselta, se ei enää satu, voisin itse asiassa tuskin tuntea sen, joten menen tarttumaan pieneen rengasreikään, ja se ei ole siellä. Vedän heti ulos ja alan etsiä sitä ympäri sänkyä, enkä löydä sitä. kerron tyttöystävälleni, mitä on tekeillä, ja hän saa minut kumartumaan, jotta hän voi nähdä, jos hän näkee sen, hän ei tietenkään näe. Joten menen täysin sekaisin, koska en halua olla se tyyppi, joka joutuu sairaalaan, koska hänen perseessään on jotain jumissa. juoksen kylpyhuoneeseen ja yritän saada itseni kakkaamaan, ja 30 sekunnin ponnistelun jälkeen pyllytulppa putoaa ulos ja putoaa vessanpöntön pohjalle.</w:t>
      </w:r>
    </w:p>
    <w:p>
      <w:r>
        <w:rPr>
          <w:b/>
        </w:rPr>
        <w:t xml:space="preserve">Tulos</w:t>
      </w:r>
    </w:p>
    <w:p>
      <w:r>
        <w:t xml:space="preserve">tifu antamalla tyttöystäväni laittaa buttplugin, hukata sen perseeseeni ja sitten kakata se ulos.</w:t>
      </w:r>
    </w:p>
    <w:p>
      <w:r>
        <w:rPr>
          <w:b/>
        </w:rPr>
        <w:t xml:space="preserve">Esimerkki 7.3074</w:t>
      </w:r>
    </w:p>
    <w:p>
      <w:r>
        <w:t xml:space="preserve">Teksti: itse asiassa muutama kuukausi sitten...olin junassa tulossa töistä kotiin, ja se oli aika täynnä, joten minulle ei ollut paikkoja.Seisoin vammaisille, raskaana oleville tai huonommin seisomaan kykeneville ihmisille tarkoitetun ensisijaisen istumapaikan edessä, ja siellä istui mies.Olen sellainen ihminen joka "nukkuu missä tahansa" ja sinä päivänä olin todella väsynyt. kun pidin kiinni junan tangoista ja pääni lepäsi käsivarrellani... aloin nukahtaa seisten, viisi minuuttia myöhemmin ja polveni yhtäkkiä taipuvat ja kolhiintuvat toisen edessä istuvan kaverin polviin. 'herään' järkyttyneenä kun pyydän häneltä anteeksi ja jatkan kamppailua, etten nukahtaisi uudelleen. muutama sekunti kuluu ja näen kaverin kädet polvillaan niin kuin me teemme kun sattuu, ja alan tuntea oloni paskaksi. minuutteja kuluu ja kaveri on edelleen kädet polvillaan niin kuin hän säätäisi tai kiinnittäisi jotakin, sitten tajusin, että hänen molemmat jalkansa ovat proteeseja. jotenkin voima, jonka polveni tekivät hänen polviinsa aiheutti sen, että jotakin meni pois paikoiltaan.----------oletan, että proteesijalat eivät irtoa niin helposti, mutta jotain tapahtui. anteeksi huono englanti, koska se ei ole pääkieleni.</w:t>
      </w:r>
    </w:p>
    <w:p>
      <w:r>
        <w:rPr>
          <w:b/>
        </w:rPr>
        <w:t xml:space="preserve">Tulos</w:t>
      </w:r>
    </w:p>
    <w:p>
      <w:r>
        <w:t xml:space="preserve">nukkui seisoessaan junassa, kolhi kaveri molemmat proteesit**</w:t>
      </w:r>
    </w:p>
    <w:p>
      <w:r>
        <w:rPr>
          <w:b/>
        </w:rPr>
        <w:t xml:space="preserve">Esimerkki 7.3075</w:t>
      </w:r>
    </w:p>
    <w:p>
      <w:r>
        <w:t xml:space="preserve">Teksti: joten ajattelin jakaa tämän tarinan kanssanne, koska *jakaminen on välittämistä* ja se huvitti niin monia ihmisiä aikojen saatossa ja ajattelin, että ehkä jotkut teistäkin voisivat olla huvittuneita.ja joo, jos ajattelitte, että se ei ole oikea tifu, pikemminkin **"joitakin vuosia sitten ifu "**... ennen kuin aloitan todellisen tarinan, tässä on hieman kontekstia:    **minä** - [alpha as fuark](https://lh4.googleusercontent.com/-3h-b7afnpe4/tqhdidpg0ki/aaaaaaaakju/qipbmwzysn4/s400/boss.gif); laiska kuin fuark; ei luokan pelle vaan tyyppi, joka ei osaa olla hiljaa **yksi opettaja** - [pullea](http://stream1.gifsoup.com/view7/2765165/chubby-cuby-cake-boy-o.gif); nuori (alle 30); yritti iskeä minua takaisin, joten usein viihdytimme koko luokkaa **koulu** - viimeisenä vuotena, puoli vuotta ennen kuin sain koulun päättötodistuksen/a levelin/korkea-asteen todistuksen (*tarvitse termi, jonka ymmärrät*), viimeisen vuosikurssin opiskelijat järjestävät perinteisesti tanssiaiset saadakseen vähän rahaa...alussa minun on kerrottava, että halusin **kostaa hänelle**, koska edellisessä kokeessa opettaja antoi minun nousta seisomaan ja aloittaa poliisitarkastuksen, koska kaikki tiesivät, että huijaan joka kokeessa, joten hän tutki pulpettini ja minut, mutta tuloksetta (eikä poliisitarkastusta kuten Amerikassa [pippurisumutteella](http://www.).dotgif.org/wp-content/uploads/2011/11/pepperspray.gif), tazerilla ja muulla väkivaltaisella hullulla paskalla), joten tanssiaiset alkoivat, kaikki oppilaat, opettajat ja oppilaiden perheet olivat paikalla (perheet lähtevät aikaisemmin, jotta he eivät näe lastensa juovan, **mutta valitettavasti perheeni ei lähtenyt tarpeeksi aikaisin!**) aloitan [runsaan juomisen ja juhlimisen](http://25.media.tumblr.com/tumblr_m8p6h65wks1qmiff2o1_500.gif) kuin ei olisi huomista.valitettavasti huominen oli ja muistini oli melkein pyyhitty pois, joitakin synkkiä muistoja oli vielä jäljellä, mutta jos olet koskaan ollut humalassa kuin kala, tiedät, ettet koskaan halua tietää, mitä teit...kun olin herännyt ja laittanut tv:n päälle, päättänyt viettää koko päivän sängyssä enkä edes ajatellut käyttää facebookia, siskoni päätti tulla sisälle ja kysyä **"soooo... tiedätkö edes mitä teit eilen? "**, "tein aika paljon, mutta olen aika varma, että kerrot minulle jotain mitä en tiedä" vastasin. vatsani kääntyi kuin tuuletin, en tiedä johtuiko se krapulasta vai tarinasta, jonka aioin kuulla. äitini ja isäni olivat jo liittyneet siskoni seuraan, **koska kolme tarinankertojaa on parempi kuin yksi** luulen.Niinpä he kertoivat minulle, että **olen kännissä nopeammin kuin usain bolt juoksee** (jep, ei olisi pitänyt juoda pullo kapteeni morgania yksin, kun kaikki muut kuuntelivat rehtorimme puhetta, ehkä minun virheeni). liikuin ympäriinsä kavereideni kanssa, tapasin perheeni, yritin puhua heille, mutta [en oikeastaan pysty puhumaan tilassani](http://i1046.photobucket.com/albums/b462/jessicaroseish/gif%20-%20no%20tumblr/luke-drunk.gif). joten kohtalon tahdosta opettaja oli tulossa luoksemme, näki minut melko humalassa perheeni kanssa ympärilläni, ajatteli etten puhu isosti. joten joo, alkoholi on narttu. joten mutisin jotain asioita, joita kukaan ei ymmärtänyt, ja yritin olla hauska, mutta epäonnistuin. joten ilmeisesti muutin taktiikkaani. lähestyin hänen vaimoaan hänen alapuolellaan ja sanoin **"soooooo... oletko sinä hänen vaimonsa?!?!?!??!" ** [humalaisen odottavan ilmeen](http://www.reactiongifs.com/wp-content/uploads/2013/05/oh-goodie.gif) kanssa. tässä vaiheessa jonkun olisi pitänyt pysäyttää minut, koska kaikki tiesivät, että tämä ei tule päättymään hyvin (mutta edes minä en estäisi, olen vain liian hauska). hän vastasi itsevarmasti "kyllä". ojensin hänelle käteni kädenpuristusta varten (mikä paskan hauska lause), ja ennen kuin hän koski siihen, sanoin ääneen ja selvästi: ***"syvimmät osanottoni!"*** ...[oooooooooohhhhhh!](http://www.reactiongifs.com/wp-content/uploads/2013/06/supa-hot-fire.gif)[voi vittu](http://www.reactiongifs.com/wp-content/uploads/2013/03/oh-boy.gif) ... [did i really](http://www.reactiongifs.com/wp-content/uploads/2013/03/bites-fist.gif)... [what the f](http://www.reactiongifs.com/wp-content/uploads/2012/12/friday-damn.gif).... **mutta luulen, että kosto on otettu.** minulle kerrottiin, että [kaverini nauroivat perseelleen](http://www.reactiongifs.com/wp-content/uploads/2013/04/spongebobmoviehillbillylol.gif), kierivät lattialla kyyneleet valuen... vaimo veti kätensä pois niin nopeasti, että hän olisi saattanut **rikkoa äänimuurin**, ihmiset sanoivat. perheeni oli niin hämmentynyt käytöksestäni, että he kääntyivät ympäri ja poistuivat paikalta. makasin siis sängyssäni, minusta lähti pieni kikatus, ennen kuin tajusin, että hän on yksi niistä opettajista, joiden on arvosteltava minut ja [päätettävä, menestynkö vai epäonnistunko](http://www.reactiongifs.com/wp-content/uploads/2013/05/wuhwhat.gif) valmistuessani... jep, olin aika sekaisin...ensimmäisinä koulupäivinä tanssiaisten jälkeen päätin olla "sairas", vain ohittaakseni juorut tanssiaisista... ensimmäisenä oikeana koulupäivänäni tanssiaisten jälkeen minut toivotti tervetulleeksi moni ihminen, jota en edes tuntenut, minusta on kerrottu legendoja, kiiltävästä ritarista, joka taisteli urheasti lohikäärmettä(, tai snorlaxia, riippuu näkemyksestä) vastaan ja joka kaatuu kuuden kuukauden päästä loppukokeiden aikana.... jep aika varma kai... ensimmäisellä tapaamisella opettajan kanssa hän vain kysyi "ja... oletko jo selvin päin?!" [pelottavin raiskauskasvo](http://i.minus.com/ifhutgqjrnmuj.gif), jonka olen ikinä elämässäni nähnyt... ehkä hän odotti innolla loppukokeitani... ... lisäsin joitain tilanteeseen liittyviä gifsejä... miksi?!! koska haistakaa paska, siksi!</w:t>
      </w:r>
    </w:p>
    <w:p>
      <w:r>
        <w:rPr>
          <w:b/>
        </w:rPr>
        <w:t xml:space="preserve">Tulos</w:t>
      </w:r>
    </w:p>
    <w:p>
      <w:r>
        <w:t xml:space="preserve">*Olin niin kännissä, että sanoin opettajani vaimolle "syvimmät osanottoni", että hän on hänen vaimonsa valmistumisvuonnani*.</w:t>
      </w:r>
    </w:p>
    <w:p>
      <w:r>
        <w:rPr>
          <w:b/>
        </w:rPr>
        <w:t xml:space="preserve">Esimerkki 7.3076</w:t>
      </w:r>
    </w:p>
    <w:p>
      <w:r>
        <w:t xml:space="preserve">Teksti: tämä oli innoittamana /u/dx115falcon 's fu on facebooka pari päivää sitten ystäväni, jonka tiesin olevan vuoden mittaisessa suhteessa tytön kanssa, muutti profiilikuvaansa. se oli kaunis tyttö, joka ei ollut hänen tyttöystävänsä, joka näytti olevan noin 16-ikäinen (ystäväni ja minä täytämme tänä vuonna 20 vuotta).Joka tapauksessa, olin yllättynyt löytäessäni tämän kuvan ja kommentoin: "Vau, jätkä, leikkaatko ruohoni? idgaf i splurged dat hoe anyway", mikä siellä, mistä olen kotoisin, tarkoittaa: "Vau, jätkä, varastat tyttöni, älä huoli, olen jo tullut hänen vaginaansa". Tarkoitin sitä vitsiksi, koska olemme hyviä ystäviä ja vitsailemme toistuvasti toistemme naisten panemisesta. kommentin lähettämisen jälkeen lähdin kotiin. palasin yhdeksän tuntia myöhemmin ja kommenttini oli yhä siellä. monet vastaukset olivat kaikki erilaisia muunnelmia "murhaan/raiskaan sinut", mukaan lukien ystäväni kommentti, jossa hän kertoi vihaavansa minua ja nussivansa minua, kun näkee minut seuraavan kerran. kaikki kommenttini jälkeiset kommentit olivat "rip". kävi ilmi, että tyttö ei ollutkaan hänen uusi tyttönsä vaan hänen serkkunsa, joka oli tehnyt itsemurhan viikkoa aiemmin.</w:t>
      </w:r>
    </w:p>
    <w:p>
      <w:r>
        <w:rPr>
          <w:b/>
        </w:rPr>
        <w:t xml:space="preserve">Tulos</w:t>
      </w:r>
    </w:p>
    <w:p>
      <w:r>
        <w:t xml:space="preserve">Kerroin ystävälleni, että tulin hänen kuolleen serkkunsa emättimeen...</w:t>
      </w:r>
    </w:p>
    <w:p>
      <w:r>
        <w:rPr>
          <w:b/>
        </w:rPr>
        <w:t xml:space="preserve">Esimerkki 7.3077</w:t>
      </w:r>
    </w:p>
    <w:p>
      <w:r>
        <w:t xml:space="preserve">Teksti: ei heittotili... keksittyjä nimiä tietysti. vähän lisätietoa, olen mies. no, tässä sitä mennään.on siis kolmas tunti, ja liikunnanopettajani on tosi karmiva, joten en tietenkään tykkää mennä liikuntaan siitä syystä. kävelen pukuhuoneeseen, ja heti tulee "voi paska" -hetki, koska unohdin tehdä liikunnan läksyt. ai niin, voinhan minä vain keksiä jonkun paskan tarinan. kerron tarinan, eikä hän usko minua, minun onneni! joten sanon itselleni, ettei sillä ole mitään väliä, se on vain ensimmäinen läksyjen tekemättä jättämisen lakko. vaihdan vaatteet ja istun penkille juttelemaan yhden kaverini kanssa siitä, mitä elämässä tapahtuu. noin 5-10 minuuttia myöhemmin liikunnanopettaja, sanotaan häntä mr. creepsiksi, huutaa: "noah, troy, nyxborne, gavin, odottakaa ulkona keskellä liikuntasalia. kaikki muut, menkää ulos ja tehkää kierroksenne." kävelemme kaikki ulos, minä seison keskellä ja odotan. mr. creeps tulee ja käskee meitä menemään sisään **tyttöjen pukuhuoneeseen**. vitun tyttöjen pukuhuone! menen heti sinne ja avaan oven ja kävelen sisään. okei, ei mitään kummempaa. yhtäkkiä silmäkulmastani näen kolme tyttöä, jotka kaikki vaihtavat vaatteita. hyvä luoja... juoksen ulos ja sanon muille, ettei ole turvallista mennä vielä sisään. liikunnanopettajani ja tyttöjen liikunnanopettaja huutavat minulle heti. *Mitä vittua*... myöhemmin tein tarvittavat läksyt, nyt pojat kutsuvat minua "sankariksi" ja jotkut tytöt "pervoksi". **edit**: sanat/muotoilu</w:t>
      </w:r>
    </w:p>
    <w:p>
      <w:r>
        <w:rPr>
          <w:b/>
        </w:rPr>
        <w:t xml:space="preserve">Tulos</w:t>
      </w:r>
    </w:p>
    <w:p>
      <w:r>
        <w:t xml:space="preserve">käskettiin mennä tyttöjen pukuhuoneeseen. pojat ylistävät, useimmat tytöt vihaavat.</w:t>
      </w:r>
    </w:p>
    <w:p>
      <w:r>
        <w:rPr>
          <w:b/>
        </w:rPr>
        <w:t xml:space="preserve">Esimerkki 7.3078</w:t>
      </w:r>
    </w:p>
    <w:p>
      <w:r>
        <w:t xml:space="preserve">Teksti: hieman taustatietoja. perheeni piti viikonloppuna pienen kokoontumisen Yhdysvalloissa, ihan vain siksi, että miksipä ei? :pmPikkuserkkuni on noin 10-vuotias ja hän on aika viaton, jopa ikäisekseen. saavuin ensimmäisenä taloon ja minusta tuntui, että tämä oli täydellinen tilaisuus mennä katsomaan hauskaa elokuvaa pikkuserkkuni kanssa, ja tiedän, kuinka paljon hän haluaisi mennä katsomaan elokuvaa isoserkkunsa kanssa. ajattelin, että olisi siistiä mennä katsomaan sitä minion-leffaa, josta kaikki lapset ovat nykyään raivoissaan. valitettavasti tämä elokuva näyttää poistuneen elokuvateattereista viime aikoina, joten tein oikaisuni ja menin katsomaan toisen elokuvan. nyt... en tiedä, mikä amerikan pikkukaupungeissa on vikana, mutta lastenelokuvista oli puutetta kello 14 jälkeen... paitsi yhdestä, pelastavasta armostani! elokuvasta, jonka nuori tyttö muistaisi, että hänen isoserkkunsa vei hänet sinne, kun hän oli 10-vuotias. vein hänet katsomaan jurassic worldia. (pieni spoilerihälytys alkaa tästä) aluksi kaikki oli hauskaa ja leikkiä, vanhemmat lähettivät lapsensa hienoon huvipuistoon, jossa oli dinosauruksia. kaikki on hyvin. hetki, jolloin tajusin, että tämä elokuva ei ehkä ollut "iänmukainen", oli se, kun äiti soitti lakimiehen toimistosta, että hän oli eroamassa. sanoin, että vau!! tämä alkaa olla aika todellista. todellisuus. ei. loppunut. siihen. sanotaanko, että tässä elokuvassa oli joku lapsi, joka yritti tai ei yrittänyt lukea popcornin takapuolta loppuelokuvan ajan, koska hän oli niin peloissaan. ei voinut edes lähteä pois, koska hänen vanhempansa olivat ulkona autolla, enkä voinut viedä häntä kotiin. (ja jos ajattelette, että "hei! windace!!! leffateatterin popcornin takapuolelle ei ole kirjoitettu mitään". siihen sanoisin, että... joo... se oli niin paha....).</w:t>
      </w:r>
    </w:p>
    <w:p>
      <w:r>
        <w:rPr>
          <w:b/>
        </w:rPr>
        <w:t xml:space="preserve">Tulos</w:t>
      </w:r>
    </w:p>
    <w:p>
      <w:r>
        <w:t xml:space="preserve">vei serkkuni elokuviin, jotka eivät olleet kätyreitä... hän sai loppuelämänsä arvet.</w:t>
      </w:r>
    </w:p>
    <w:p>
      <w:r>
        <w:rPr>
          <w:b/>
        </w:rPr>
        <w:t xml:space="preserve">Esimerkki 7.3079</w:t>
      </w:r>
    </w:p>
    <w:p>
      <w:r>
        <w:t xml:space="preserve">Teksti: Tänään mokasin. tulin töistä kotiin ja ajattelin, että miksi en tilaisi pizzaa, menin tilaamaan pizzaa netistä ja täytin tiedot nopeasti, enimmäkseen vain käyttäen valmiiksi täytettyjä kohtia, jotka veljeni oli täyttänyt viimeksi, kun hän tilasi pizzaa. No, 15 minuuttia myöhemmin herra pizzamies ilmestyy ovelleni pizzani kanssa ja kysyy minulta, pidänkö natsivitsejä hauskoina. olen hämmentynyt hänen kysymyksestään ja kysyn, mitä hän tarkoittaa, ja hän sanoo, ettei natsivitsien tekeminen ole hauskaa. olen edelleen melko hämmentynyt tässä vaiheessa ja kysyn, mistä helvetistä hän puhuu. sitten hän kysyy, tilasinko pizzan, ja sanon, että tilasin. tiesin, että sähköposti oli hieman epävarma, mutta ei liian paha. sitten hän sanoi, että kommenttini oli hyvin antisemitistinen, joten maksoin hänelle, hän antoi tippini takaisin ja ryntäsi vihaisena pois. menin sitten takaisin tarkistamaan tilauksen ja näin, että kuljettajan ajo-ohjeita koskevaan kenttään oli kirjoitettu pieni rivi saksankielistä tekstiä, joka karkeasti käännettynä kuului "all hail the leader". hitto, olin pahoillani, mutta olin silti tavallaan vihainen kuljettajalle, koska hän oli tavallaan mulkku, viimeinen henkilö, joka näki sähköpostin viime kerralla, piti sitä hauskana, mutta luulen, että joillakin ihmisillä on vain valtava mulkku perseessään. edit: hän uhkasi soittaa poliisit, haha. siitä tietää, että asuu raamatunvyöhykkeellä.</w:t>
      </w:r>
    </w:p>
    <w:p>
      <w:r>
        <w:rPr>
          <w:b/>
        </w:rPr>
        <w:t xml:space="preserve">Tulos</w:t>
      </w:r>
    </w:p>
    <w:p>
      <w:r>
        <w:t xml:space="preserve">tilasin vahingossa pizzan, jossa oli Hitler, ja pizzamies oli valtava mulkku siitä.</w:t>
      </w:r>
    </w:p>
    <w:p>
      <w:r>
        <w:rPr>
          <w:b/>
        </w:rPr>
        <w:t xml:space="preserve">Esimerkki 7.3080</w:t>
      </w:r>
    </w:p>
    <w:p>
      <w:r>
        <w:t xml:space="preserve">Teksti: olen läppärin ääressä keittiössä, kun veljeni tulee sisään ja haluaa tehdä quesadilloja. vetäessään kääreet alas ylähyllyltä hän huomasi, että ne olivat vääränvärisiä, ja kysyi minulta, olivatko ne pinaattikääreitä. katsoin niitä hetken, ne näyttivät minusta tarpeeksi vihreiltä, äiti oli varmaan ostanut ne toissailtana. Sanoin hänelle, että ne ovat turvallisia syödä, ja hän teki quesadillansa valittaen koko ajan, että ne ovat surkeita, ne ovat kiinni toisissaan eivätkä kypsy kunnolla. No, me molemmat jatkoimme päiväämme, minä kävin hoitamassa asioita ja ruokahaluni nousi. palaan kotiin ja ajattelen, että kyllä pinaattinen quesadilla ei ole yhtään hassumpi idea. vedän kääreet alas ja ne ovat päivänselvästi homeen peitossa, ei tietenkään pinaattia, vaan ihan tavallisia jauhotortilloja. ne eivät ole edes vihreitä vaan sinisiä. en tiedä mitä veljeni ajatteli, mutta se oli minun varmuuteni, joka johti hänet harhaan. hän ei tiedä vielä, en ole varma pitäisikö minun kertoa hänelle. edit: [ällöttävä kuvallinen todistusaineisto](http://imgur.com/a/hqfmr)edit 2: [muutama päivä meni ohi myydä ohi...](http://imgur.com/a/j3ksl)</w:t>
      </w:r>
    </w:p>
    <w:p>
      <w:r>
        <w:rPr>
          <w:b/>
        </w:rPr>
        <w:t xml:space="preserve">Tulos</w:t>
      </w:r>
    </w:p>
    <w:p>
      <w:r>
        <w:t xml:space="preserve">Veljeni kysyi, oliko se pinaattia vai hometta, minä luulin sitä pinaatiksi, mutta se olikin hometta.</w:t>
      </w:r>
    </w:p>
    <w:p>
      <w:r>
        <w:rPr>
          <w:b/>
        </w:rPr>
        <w:t xml:space="preserve">Esimerkki 7.3081</w:t>
      </w:r>
    </w:p>
    <w:p>
      <w:r>
        <w:t xml:space="preserve">Teksti: tämä vittuilu tapahtui tänä aamuna, kun olin aamukuudelta lenkillä (asiaankuuluvaa, koska ulkona oli vielä melko pimeää.) Joten kun juoksin kuunnellen Kanyen kertovan minulle, kuinka hieno räppäri hän on, katson eteenpäin ja näen kauniin näyn, joka on jalkakäytävällä makaava dollarin seteli. Kuten useimmat juoksijat tietävät, pysähtyminen kesken juoksun yleensä tappaa juoksuvauhdin ja johtaa pariin seuraavaan pysähdykseen, mutta kuinka usein maassa on rahaa? joka tapauksessa pysähdyn ja huudan innostuneena, että tänään oli jo hieno päivä, koska minulla oli hieno juoksu ja löysin juuri rahaa. nappaan dollarin setelin ja työnnän sen pikkuruiseen taskuuni. jatkan sitten juoksuani hymy huulilla. parin minuutin kuluttua alan haistaa pistävää hajua, joka yleensä varoittaa minua siitä, että olen astunut jonkinlaiseen harhailevan kakan sisään, joten pysähdyn uudelleen ja tutkin jalkapohjani. yllätyksekseni siellä ei ollut mitään, mutta en voinut olla huomaamatta, että haju oli voimakas ja paheni. sitten... se iski minuun. sekä haju että ajatus siitä, että ehkäpä dollarin seteli oli tämän pahan hajun aiheuttaja. vedän löytämäni setelin esiin, ja totta tosiaan, taitetun setelin kahden palan välissä oli kuivunutta kakkaa, joka oli nyt pehmenemässä ja kostunut hikoilustani. valitettavasti pudotin setelin maahan, mutta oli liian myöhäistä. olin jo liannut käteni ja housujeni taskun pahanhajuisella hajulla ja jouduin kulkemaan viimeiset kaksi kilometriä kakan pahanhajuisena loppuun. se siitä hyvästä päiväni alusta!</w:t>
      </w:r>
    </w:p>
    <w:p>
      <w:r>
        <w:rPr>
          <w:b/>
        </w:rPr>
        <w:t xml:space="preserve">Tulos</w:t>
      </w:r>
    </w:p>
    <w:p>
      <w:r>
        <w:t xml:space="preserve">löysin dollarin setelin. tajusin, että se oli pilaa, ja se oli kuivan kakan peitossa.</w:t>
      </w:r>
    </w:p>
    <w:p>
      <w:r>
        <w:rPr>
          <w:b/>
        </w:rPr>
        <w:t xml:space="preserve">Esimerkki 7.3082</w:t>
      </w:r>
    </w:p>
    <w:p>
      <w:r>
        <w:t xml:space="preserve">Teksti: tämä oli vähän aikaa sitten, mutta vahinko on edelleen helposti havaittavissa... kaikille osapuolilleLankomiehelläni on pitbull ja minulla amerikanbulldoggi. alustavasti sanottuna, *kumpikaan* niistä ei nauti toisten koirien seurasta, ja ne *erityisesti* inhoavat toisiaan.Lankomiehelläni on myös poika, joka täytti juuri ensimmäisen kerran. he järjestivät pienet juhlat, joihin osallistui myös 87-vuotias isoäiti, joka ei ole suuri sisäkoirien ystävä. kun annettiin mahdollisuus valita, saako koira jäädä vai päästää isoäiti paikalle, se oli melko selvää. asun noin 10 minuutin matkan päässä, joten päätimme tuoda hänen koiransa minun luokseni.lopetimme häkkimme käytön muutama kuukausi sitten, kun tajusimme, ettei koiramme tuhoaisi koko taloa, kun se jätetään yksin. tuona aikana unohdin, että häkki on naurettavan helppo vääntää ulos, koska sekoilimme sen kanssa liian monta kertaa. Joka tapauksessa, ajattelimme, että ei ongelmaa - voimme laittaa pittyn kellariin, ja heittäisimme bulldogini pesuhuoneeseen toiseen kerrokseen. siellä olisi jopa puskurilattia, kaiken varalta. menimme juhliin, tulimme takaisin, ja huomasimme - ensimmäisessä kerroksessa - tuolin kaatuneen, tv:n olevan hankalassa asennossa, paperit repaleisina, jne. "hmm...tuo ei tunnu oikealta..." menemme alakertaan ja huomaamme, että häkki on tyhjä. ei mikään yllätys, paitsi että emme näe yhtään koiraa. itse asiassa emme *kuule* yhtään koiraa, mikä on outoa ottaen huomioon, että molemmat koirat rakastavat kovasti, kun ihmiset ovat paikalla. alamme etsiä kaikkialta ja päätän mennä yläkertaan, jossa huomaan, että pesuhuoneen ovi on naarmuuntunut. Avaan oven, ja ulos trollaa **kaksi koiraa** - bulldoggini ja lankoni pit. ne kävelevät ulos kuin parhaat ystävät ennen kuin menevät alakertaan ja tajuavat: "Ai niin, me vihaamme toisiamme." Pit menee bulldogin kaulan perään; bulldogi pistää pitin pään kokonaan suuhunsa, mikä ei ole kovin hauskaa. yritimme koota asioita yhteen. emme vieläkään tiedä, miten se tapahtui, mutta pitty - joka pelkää hemmetin tuulta - keksi, miten ovi avataan tavallisella nupin kahvalla, joko tilapäisesti kasvaneiden vastakkaisten peukaloiden tai tyhmän tuurin ansiosta. sillä välin bulldoggi, joka on kaksi kertaa pittyä isompi, pissaa ja kakkaa itse, mikä on todella epämiellyttävää pienessä pesuhuoneessa. ja koska molemmat sekosivat, ovi tuhoutui täysin. meillä ei ole aavistustakaan, miten molemmat selvisivät hengissä, mutta vaurioita oli sen verran, että molemmat koirat tarvitsivat tikkejä ja pistoksia. lopulta kaiken korjaaminen maksoi meille noin 1000 dollaria, mukaan lukien koirien ja talon korjaaminen. arvet tulevat olemaan siellä vielä pitkään. ja kaikki tämä vain siksi, että olin liian tyhmä muistaakseni, että häkkini hajosi.</w:t>
      </w:r>
    </w:p>
    <w:p>
      <w:r>
        <w:rPr>
          <w:b/>
        </w:rPr>
        <w:t xml:space="preserve">Tulos</w:t>
      </w:r>
    </w:p>
    <w:p>
      <w:r>
        <w:t xml:space="preserve">- laittoi lankomiehen pitbullin rikkinäiseen häkkiin, ei ollut yllättynyt siitä, että se karkasi, oli yllättynyt siitä, että se avasi oven, ja maksoi virheestä tuhat taalaa.</w:t>
      </w:r>
    </w:p>
    <w:p>
      <w:r>
        <w:rPr>
          <w:b/>
        </w:rPr>
        <w:t xml:space="preserve">Esimerkki 7.3083</w:t>
      </w:r>
    </w:p>
    <w:p>
      <w:r>
        <w:t xml:space="preserve">Teksti: esipuheena tähän, kävelin ulos keittiöstä ja revin yhden kovaa, ehkä liiankin kovaa. kuten sanoin, kävelen ulos keittiöstä ja sitten tunnen pierun tulevan, ja päätän tehdä tämän tunnetuksi koko talossa. nostan jalkani ylös ja asetan sen vieressäni olevalle ottomiehelle näin [näin.](http://i.imgur.com/vkcharr.jpg?1)) (huomautus kuvituksesta: pieni ruskea pilkku on pikkuruinen kakka.) sitten revin sen, ja se kuulosti vähän oudolta, ja nauroin ja kävelin jääkaapille hakemaan vihreää teetä. sitten tunnen, että jotain on pikkuvarpaani päällä, jolloin sekoan hieman... ja olin juuri syönyt italialaista ruokaa, joten ajattelin, että jokin pieni pala lihakastiketta lensi lautaseltani, kun kauhoin kastikkeen pieniä palasia roskakoriin. joten sanon, ah ei hätää, menen pyyhkimään sen pois pienellä palalla vessapaperia. menen vessaan, näen tahran jossain valossa, ja ajattelen itsekseni *ei, se ei voi olla...* ***mutta entä jos onkin?!*** joten otan pienen palan vessapaperille ja annan pikkuisen ruskean leivän haistaa. jep, kakkasin juuri vähän pikkuvarpaalleni. edit: korjaan pienen stuffedit 2: kiitos kaverit, eniten upvoted postaukseni tähän mennessä.</w:t>
      </w:r>
    </w:p>
    <w:p>
      <w:r>
        <w:rPr>
          <w:b/>
        </w:rPr>
        <w:t xml:space="preserve">Tulos</w:t>
      </w:r>
    </w:p>
    <w:p>
      <w:r>
        <w:t xml:space="preserve">nosti jalkaa piereskelläkseen, paskoi hieman pikkuvarpaalle (anteeksi!).</w:t>
      </w:r>
    </w:p>
    <w:p>
      <w:r>
        <w:rPr>
          <w:b/>
        </w:rPr>
        <w:t xml:space="preserve">Esimerkki 7.3084</w:t>
      </w:r>
    </w:p>
    <w:p>
      <w:r>
        <w:t xml:space="preserve">Teksti: niin, harvinaisuus tällä alueella, mutta tämä tifu tapahtui noin *15 minuuttia sitten.* Niinpä makaan sängyssä, kun yhtäkkiä näen lattialla jotain, joka näyttää olevan tyhjä kirjekuori. minä kaikessa viisaudessani, joka en pidä sotkun näkemisestä, päätän nousta ylös ja siivota. niinpä nappaan lattialta muutaman roskan, mukaan lukien mainitun kirjekuoren, ja siirryn roskikseen.Noin 10 minuuttia myöhemmin, kun olen alakerrassa keittämässä kahvia, mieleni alkaa miettiä, mikä kirjekuori oli; "mitä tuossa kirjekuoressa on, en ole koskaan ennen saanut tällaista kirjekuorta". menen siis uteliaana takaisin roskikseen penkomaan ja löydän kirjekuoren, jonka olin juuri heittänyt roskiin. Kappas vain, sisällä oli lippuja ***suosikkibändiini!!*** Eli joku oli tullut sisään ja heittänyt liput lattialle, jossa oli roskia, ja lisäksi olin melkein heittänyt pois yli 50 punnan liput bändiin, jonka näkemistä olin odottanut koko 20-vuotisen elämäni ajan!</w:t>
      </w:r>
    </w:p>
    <w:p>
      <w:r>
        <w:rPr>
          <w:b/>
        </w:rPr>
        <w:t xml:space="preserve">Tulos</w:t>
      </w:r>
    </w:p>
    <w:p>
      <w:r>
        <w:t xml:space="preserve">heitin liput suosikkibändini konserttiin, mutta löysin ne myöhemmin roskiksesta ja säästyin äidin vihalta, joka tuhlasi yli 50 puntaa, joita hänellä ei ollut.</w:t>
      </w:r>
    </w:p>
    <w:p>
      <w:r>
        <w:rPr>
          <w:b/>
        </w:rPr>
        <w:t xml:space="preserve">Esimerkki 7.3085</w:t>
      </w:r>
    </w:p>
    <w:p>
      <w:r>
        <w:t xml:space="preserve">Teksti: vietimme koko päivän ja suurimman osan viikosta työskennellen minimielokuvan parissa, joka hänen piti tehdä kotitehtävänä/projektina/testinä kameramiehen instituuttia varten, jossa hän on, se oli huomenna, ja vietimme suurimman osan viikosta työskentelemällä sen parin tunnin ajan päivässä, mutta tänään vietimme koko päivän aamukymmenestä ilta seitsemään.Käytimme puhelimiamme kuvaamiseen, koska hän on vielä aloittelija eikä ole vielä ostanut ammattilaiskameraa, joten kun olimme valmiita, menimme hänen huoneeseensa, liitimme puhelimeni hänen tietokoneeseensa ja menimme kameran kansioon, ja näin, että siellä oli 63 videota, kun niitä pitäisi olla vain 57, joten sanoin: "Niinpä menin kotiini (se on lähellä), kytkin puhelimeni tietokoneeseen, loin uuden kansion, tarkistin kaiken kameran kansiosta ja siirsin kaikki 57 uuteen kansioon, joka oli yhä puhelimessani. näen latausnäytön kaikille 57:lle, ja se siirtää ne kaikki onnistuneesti (vihreän palkin mukaan), mutta samalla ne kaikki katoavat nykyisestä kansiosta, kaikki normaalisti, mutta klikkaan uutta kansiota, ja se on tyhjä aivan kuten kameran kansio. alan täristä, painan ctrl+z ilkeästi sieluni särkyneenä, sitten murskaan tuon f5-napin, eikä vieläkään ole mitään. ei ollut minun vikani, että ne kaikki eivät siirtyneet ja katosivat maagisesti, mutta se kaikki olisi voitu välttää, kun ei olisi ollut epävarma täysi vitun idiootti ja siirtänyt niitä hänen luonaan. puolustuksekseni sanon, että pikkukuvat eivät latautuneet, joten olisimme joutuneet katsomaan jokaisen erikseen nähdaksemme, mitkä olivat osa elokuvaa ja mitkä eivät. olisimme silti voineet vain käyttää päivämääriä nähdäksemme, mutta duh, olen tyhmä, muistatko sen? se oli huomiseksi, ja hänen koko kameramiehen uransa olisi saattanut mennä täysin pieleen minun takiani.</w:t>
      </w:r>
    </w:p>
    <w:p>
      <w:r>
        <w:rPr>
          <w:b/>
        </w:rPr>
        <w:t xml:space="preserve">Tulos</w:t>
      </w:r>
    </w:p>
    <w:p>
      <w:r>
        <w:t xml:space="preserve">serkullani oli erittäin tärkeä projekti, jonka kuvaamisessa autoin häntä, olin idiootti ja välttääkseni sen, että hän näkisi jotain, mitä hänen ei olisi pitänyt nähdä, en suostunut vain antamaan hänelle kuvamateriaaliani. menin kotiin tekemään sen turvallisesti ja menetin sen siirtäessäni sen uuteen kansioon, koska koko kosmoksessa sanottiin "haista vittu deadwing, vihaan sinua". nyt hän saattaa menettää kaikki työnsä tänä lukuvuonna vain minun takiani. :(</w:t>
      </w:r>
    </w:p>
    <w:p>
      <w:r>
        <w:rPr>
          <w:b/>
        </w:rPr>
        <w:t xml:space="preserve">Esimerkki 7.3086</w:t>
      </w:r>
    </w:p>
    <w:p>
      <w:r>
        <w:t xml:space="preserve">Teksti: tämä tapahtui viimeisen 24 tunnin aikana, joten teknisesti se on tänään. yleensä käyn lenkillä joka päivä, mutta tänään ajattelin ottaa ystävän mukaan, koska hän ei ollut harrastanut paljon liikuntaa viime kuukausina. lähdemme mukavalle 2,5 kilometrin lenkille rannalla aina rannan päähän asti. tässä vaiheessa oli aikainen iltapäivä ja vuorovesi oli todella kaukana. vesi näytti niin rauhalliselta ja matalalta, että kahlasimme vähän aikaa, totuttelemme kylmään.  sitten saimme loistoidean uida veden yli seuraavalle maamassalle ja koska vesi näytti niin matalalta, sanoin hänelle, että se oli noin 2-3 olympia-altaan mittainen ja pystyisimme siihen ongelmitta. joten riisuuduimme alusvaatteisiin ja laitoimme puhelimet vaatteineen rantaan. aloimme uida ja naureskella ja nauttia vedestä, kun noin 20 minuutin uinnin jälkeen tajusimme, ettemme olleetkaan vielä kovin lähellä toista puolta, ja kun käännyimme ympäri, ranta, jolta olimme tulleet, oli aivan yhtä kaukana.  Sitten aloimme tuntea olomme hyvin kylmäksi ja uupuneeksi. oli käynyt ilmi, että ranta, jota alun perin tavoittelimme, oli aivan oikealla puolellamme, ja merivirta oli työntänyt meidät lahden paksumpaan mutkaan. meidän oli sitten uitava vastavirtaan hyvin hitaalla vauhdilla ja samalla menetimme tunteen käsivarsistamme ja rinnastamme.  kesti vielä 10 minuuttia ennen kuin pääsimme lopulta rantaan ja makasimme helpottuneina muutaman minuutin hiekassa kiittäen taivasta, ettemme olleet kuolleet. sitten tajusimme, ettemme olleetkaan toisella rannalla. vaan itse asiassa olimme pienellä saarella, joka oli muodostunut hiekkapenkereestä ja laskuvedestä. mutta tässä vaiheessa vuorovesi oli nousemassa, ja ne, jotka asuvat Yhdistyneessä kuningaskunnassa, tietävät, että vuorovesi nousee uskomattoman nopeasti. niinpä minuuttien kuluessa saari kutistui huomattavasti.  Olimme molemmat hyvin kuivuneita ja uupumuksesta harhaisia, joten yritimme logiikalla päästä pois täältä. jos olisimme yrittäneet uida takaisin tulosuuntaan, virtaus oli tässä vaiheessa liian voimakas ja vesi liian kylmää, meillä ei olisi ollut voimia selvitä koko matkaa. saaren toisella puolella oli suunnilleen sama matka, mutta siellä ei ollut yhtä aggressiivisia aaltoja.  päätimme kulkea tuota reittiä ja yrittää käyttää mahdollisimman vähän energiaa, vaikka se ei ollutkaan se maamassiivi, jolle yritimme palata. se oli vaikeaa, mutta vartin kuluttua pääsimme toiselle maamassalle vapisten ja kompastellen. ajattelimme, että ainoa tie takaisin kotiimme oli kävellä koko lahden ympäri, mikä näytti noin neljän kilometrin matkalta, mutta se oli sen arvoista, että emme uineet uudelleen.  noin kilometrin kävelyn jälkeen ei näyttänyt siltä, että lahden ympärillä olisi maata, ja nyt kun katson sitä kartalta, se näytti siltä meistä vain siksi, että vuorovesi oli vielä tulossa, ja kun vuorovesi tulisi kokonaan sisään, koko alue olisi veden alla meidän kanssamme. päätimme kiivetä oikealla puolellamme oleville kallioille vain nähdessämme korkean piikkilanka-aidan. toisella puolella näimme parin auton menevän ohi, ja pystyimme vilkuttamaan niitä alas. kävi ilmi, että se on raf-sotilastukikohta.  selitämme heille, että olemme väsyneitä, kuivuneita ja kylmissämme ja tarvitsemme apua. he antavat hänelle takin ja vesipulloja sekä kyydin tukikohdan toimistoon. joudumme sitten kävelemään täysin miehitetyn tukikohdan läpi ilman kenkiä tai vaatteita, hiekan peitossa ja helvetin näköisinä. soitettuamme meille taksin viemään meidät kotiin he selittävät meille, että heidän on seurattava jonkinlaista tutkintaa, koska olimme "tunkeutuneet luvatta" luonnonsuojelualueelle. edit: kaikille kyselijöille, kyllä tämä tapahtui st andrewsissa ja tukikohta on leucharsissa.</w:t>
      </w:r>
    </w:p>
    <w:p>
      <w:r>
        <w:rPr>
          <w:b/>
        </w:rPr>
        <w:t xml:space="preserve">Tulos</w:t>
      </w:r>
    </w:p>
    <w:p>
      <w:r>
        <w:t xml:space="preserve">lähti uimaan pohjoiselle merelle, joutui virran ja nousuveden vietäväksi. päätyi etsimään turvapaikkaa sotilastukikohdasta.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docId:C2AE08D8FD6DDFCB77EC8677FC0B711A</keywords>
  <dc:description>generated by python-docx</dc:description>
  <lastModifiedBy/>
  <revision>1</revision>
  <dcterms:created xsi:type="dcterms:W3CDTF">2013-12-23T23:15:00.0000000Z</dcterms:created>
  <dcterms:modified xsi:type="dcterms:W3CDTF">2013-12-23T23:15:00.0000000Z</dcterms:modified>
  <category/>
</coreProperties>
</file>