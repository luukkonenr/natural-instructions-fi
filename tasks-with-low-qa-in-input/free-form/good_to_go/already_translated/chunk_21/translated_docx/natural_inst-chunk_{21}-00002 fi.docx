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1.6498</w:t>
      </w:r>
    </w:p>
    <w:p>
      <w:r>
        <w:t xml:space="preserve">Keskellä: Puhtaanapito-osasto raivaa lunta useita senttejä paksuna. Loppu: Se voi valitettavasti kestää viikkoja.</w:t>
      </w:r>
    </w:p>
    <w:p>
      <w:r>
        <w:rPr>
          <w:b/>
        </w:rPr>
        <w:t xml:space="preserve">Tulos</w:t>
      </w:r>
    </w:p>
    <w:p>
      <w:r>
        <w:t xml:space="preserve">Toinen talvimyrsky iski viime viikolla.</w:t>
      </w:r>
    </w:p>
    <w:p>
      <w:r>
        <w:rPr>
          <w:b/>
        </w:rPr>
        <w:t xml:space="preserve">Esimerkki 1.6499</w:t>
      </w:r>
    </w:p>
    <w:p>
      <w:r>
        <w:t xml:space="preserve">Keskimmäinen: Leslie puki lumivaatteet päälleen ja meni ulos. Loppu: Lesliellä oli hauskaa rakentaa lumiukkonsa.</w:t>
      </w:r>
    </w:p>
    <w:p>
      <w:r>
        <w:rPr>
          <w:b/>
        </w:rPr>
        <w:t xml:space="preserve">Tulos</w:t>
      </w:r>
    </w:p>
    <w:p>
      <w:r>
        <w:t xml:space="preserve">Leslie heräsi lumen peittämään pihaan.</w:t>
      </w:r>
    </w:p>
    <w:p>
      <w:r>
        <w:rPr>
          <w:b/>
          <w:u w:val="single"/>
        </w:rPr>
        <w:t xml:space="preserve">Tehtävä numero 2</w:t>
      </w:r>
    </w:p>
    <w:p>
      <w:r>
        <w:t xml:space="preserve">Tässä tehtävässä sinulle annetaan teksti, joka koostuu joukosta tosiasioita. Tehtävänä on laatia kysymys muodossa "Missä on &lt;henkilön_nimi&gt;?", johon voidaan vastata täsmälleen yhdestä annetuista faktoista. Vältä luomasta kysymyksiä, joihin ei voi vastata kaikista faktoista.</w:t>
      </w:r>
    </w:p>
    <w:p>
      <w:r>
        <w:rPr>
          <w:b/>
        </w:rPr>
        <w:t xml:space="preserve">Esimerkki 2.0</w:t>
      </w:r>
    </w:p>
    <w:p>
      <w:r>
        <w:t xml:space="preserve">Läpikulku: Sandra matkusti toimistoon. Sandra meni kylpyhuoneeseen.</w:t>
      </w:r>
    </w:p>
    <w:p>
      <w:r>
        <w:rPr>
          <w:b/>
        </w:rPr>
        <w:t xml:space="preserve">Tulos</w:t>
      </w:r>
    </w:p>
    <w:p>
      <w:r>
        <w:t xml:space="preserve">Missä Sandra on?</w:t>
      </w:r>
    </w:p>
    <w:p>
      <w:r>
        <w:rPr>
          <w:b/>
        </w:rPr>
        <w:t xml:space="preserve">Esimerkki 2.1</w:t>
      </w:r>
    </w:p>
    <w:p>
      <w:r>
        <w:t xml:space="preserve">Läpikulku: Sandra matkusti toimistoon. Sandra meni kylpyhuoneeseen. Maria meni makuuhuoneeseen. Daniel siirtyi eteiseen.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2.2</w:t>
      </w:r>
    </w:p>
    <w:p>
      <w:r>
        <w:t xml:space="preserve">Läpikulku: Sandra matkusti toimistoon. Sandra meni kylpyhuoneeseen. Maria meni makuuhuoneeseen. Daniel siirtyi eteiseen. John meni puutarhaan. John matkusti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w:t>
      </w:r>
    </w:p>
    <w:p>
      <w:r>
        <w:t xml:space="preserve">Läpikulku: Sandra matkusti toimistoon. Sandra meni kylpyhuoneeseen. Maria meni makuuhuoneeseen. Daniel siirtyi eteiseen. John meni puutarhaan. John matkusti toimistoon. Daniel matkusti makuuhuoneeseen. Daniel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w:t>
      </w:r>
    </w:p>
    <w:p>
      <w:r>
        <w:t xml:space="preserve">Läpikulku: Sandra matkusti toimistoon. Sandra meni kylpyhuoneeseen. Maria meni makuuhuoneeseen. Daniel siirtyi eteiseen. John meni puutarhaan. John matkusti toimistoon. Daniel matkusti makuuhuoneeseen. Daniel matkusti eteiseen. John meni makuuhuoneeseen. John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w:t>
      </w:r>
    </w:p>
    <w:p>
      <w:r>
        <w:t xml:space="preserve">Läpikulku: Mary meni makuuhuoneeseen. John matkusti kylpyhuoneeseen.</w:t>
      </w:r>
    </w:p>
    <w:p>
      <w:r>
        <w:rPr>
          <w:b/>
        </w:rPr>
        <w:t xml:space="preserve">Tulos</w:t>
      </w:r>
    </w:p>
    <w:p>
      <w:r>
        <w:t xml:space="preserve">Missä Maria on?</w:t>
      </w:r>
    </w:p>
    <w:p>
      <w:r>
        <w:rPr>
          <w:b/>
        </w:rPr>
        <w:t xml:space="preserve">Tulos</w:t>
      </w:r>
    </w:p>
    <w:p>
      <w:r>
        <w:t xml:space="preserve">Missä John on?</w:t>
      </w:r>
    </w:p>
    <w:p>
      <w:r>
        <w:rPr>
          <w:b/>
        </w:rPr>
        <w:t xml:space="preserve">Esimerkki 2.6</w:t>
      </w:r>
    </w:p>
    <w:p>
      <w:r>
        <w:t xml:space="preserve">Läpikulku: Mary meni makuuhuoneeseen. John matkusti kylpyhuoneeseen. Sandra matkusti eteiseen. John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w:t>
      </w:r>
    </w:p>
    <w:p>
      <w:r>
        <w:t xml:space="preserve">Läpikulku: Mary meni makuuhuoneeseen. John matkusti kylpyhuoneeseen. Sandra matkusti eteiseen. John matkusti puutarhaan. John matkusti kylpyhuoneeseen. Sandra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2.8</w:t>
      </w:r>
    </w:p>
    <w:p>
      <w:r>
        <w:t xml:space="preserve">Läpikulku: Mary meni makuuhuoneeseen. John matkusti kylpyhuoneeseen. Sandra matkusti eteiseen. John matkusti puutarhaan. John matkusti kylpyhuoneeseen. Sandra matkusti puutarhaan. Sandra palasi makuuhuoneeseen. Daniel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w:t>
      </w:r>
    </w:p>
    <w:p>
      <w:r>
        <w:t xml:space="preserve">Läpikulku: Mary meni makuuhuoneeseen. John matkusti kylpyhuoneeseen. Sandra matkusti eteiseen. John matkusti puutarhaan. John matkusti kylpyhuoneeseen. Sandra matkusti puutarhaan. Sandra palasi makuuhuoneeseen. Daniel matkusti kylpyhuoneeseen. John meni toimistoon. Mary siirtyi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2.10</w:t>
      </w:r>
    </w:p>
    <w:p>
      <w:r>
        <w:t xml:space="preserve">Läpikulku: Daniel matkusti keittiöön. Daniel matkusti makuuhuoneeseen.</w:t>
      </w:r>
    </w:p>
    <w:p>
      <w:r>
        <w:rPr>
          <w:b/>
        </w:rPr>
        <w:t xml:space="preserve">Tulos</w:t>
      </w:r>
    </w:p>
    <w:p>
      <w:r>
        <w:t xml:space="preserve">Missä Daniel on?</w:t>
      </w:r>
    </w:p>
    <w:p>
      <w:r>
        <w:rPr>
          <w:b/>
        </w:rPr>
        <w:t xml:space="preserve">Esimerkki 2.11</w:t>
      </w:r>
    </w:p>
    <w:p>
      <w:r>
        <w:t xml:space="preserve">Läpikulku: Daniel matkusti keittiöön. Daniel matkusti makuuhuoneeseen. Sandra siirtyi puutarhaan. Sandra palasi keittiöön.</w:t>
      </w:r>
    </w:p>
    <w:p>
      <w:r>
        <w:rPr>
          <w:b/>
        </w:rPr>
        <w:t xml:space="preserve">Tulos</w:t>
      </w:r>
    </w:p>
    <w:p>
      <w:r>
        <w:t xml:space="preserve">Missä Sandra on?</w:t>
      </w:r>
    </w:p>
    <w:p>
      <w:r>
        <w:rPr>
          <w:b/>
        </w:rPr>
        <w:t xml:space="preserve">Tulos</w:t>
      </w:r>
    </w:p>
    <w:p>
      <w:r>
        <w:t xml:space="preserve">Missä Daniel on?</w:t>
      </w:r>
    </w:p>
    <w:p>
      <w:r>
        <w:rPr>
          <w:b/>
        </w:rPr>
        <w:t xml:space="preserve">Esimerkki 2.12</w:t>
      </w:r>
    </w:p>
    <w:p>
      <w:r>
        <w:t xml:space="preserve">Läpikulku: Daniel matkusti keittiöön. Daniel matkusti makuuhuoneeseen. Sandra siirtyi puutarhaan. Sandra palasi keittiöön. Daniel matkusti toimistoon. Sandra palasi eteiseen.</w:t>
      </w:r>
    </w:p>
    <w:p>
      <w:r>
        <w:rPr>
          <w:b/>
        </w:rPr>
        <w:t xml:space="preserve">Tulos</w:t>
      </w:r>
    </w:p>
    <w:p>
      <w:r>
        <w:t xml:space="preserve">Missä Sandra on?</w:t>
      </w:r>
    </w:p>
    <w:p>
      <w:r>
        <w:rPr>
          <w:b/>
        </w:rPr>
        <w:t xml:space="preserve">Tulos</w:t>
      </w:r>
    </w:p>
    <w:p>
      <w:r>
        <w:t xml:space="preserve">Missä Daniel on?</w:t>
      </w:r>
    </w:p>
    <w:p>
      <w:r>
        <w:rPr>
          <w:b/>
        </w:rPr>
        <w:t xml:space="preserve">Esimerkki 2.13</w:t>
      </w:r>
    </w:p>
    <w:p>
      <w:r>
        <w:t xml:space="preserve">Läpikulku: Daniel matkusti keittiöön. Daniel matkusti makuuhuoneeseen. Sandra siirtyi puutarhaan. Sandra palasi keittiöön. Daniel matkusti toimistoon. Sandra palasi eteiseen. Daniel matkusti eteiseen. Daniel meni kylpyhuoneeseen.</w:t>
      </w:r>
    </w:p>
    <w:p>
      <w:r>
        <w:rPr>
          <w:b/>
        </w:rPr>
        <w:t xml:space="preserve">Tulos</w:t>
      </w:r>
    </w:p>
    <w:p>
      <w:r>
        <w:t xml:space="preserve">Missä Sandra on?</w:t>
      </w:r>
    </w:p>
    <w:p>
      <w:r>
        <w:rPr>
          <w:b/>
        </w:rPr>
        <w:t xml:space="preserve">Tulos</w:t>
      </w:r>
    </w:p>
    <w:p>
      <w:r>
        <w:t xml:space="preserve">Missä Daniel on?</w:t>
      </w:r>
    </w:p>
    <w:p>
      <w:r>
        <w:rPr>
          <w:b/>
        </w:rPr>
        <w:t xml:space="preserve">Esimerkki 2.14</w:t>
      </w:r>
    </w:p>
    <w:p>
      <w:r>
        <w:t xml:space="preserve">Läpikulku: Daniel matkusti keittiöön. Daniel matkusti makuuhuoneeseen. Sandra siirtyi puutarhaan. Sandra palasi keittiöön. Daniel matkusti toimistoon. Sandra palasi eteiseen. Daniel matkusti eteiseen. Daniel meni kylpyhuoneeseen. John matkusti puutarhaan. Daniel siirtyi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2.15</w:t>
      </w:r>
    </w:p>
    <w:p>
      <w:r>
        <w:t xml:space="preserve">Läpikulku: Mary siirtyi puutarhaan. Johannes matkusti kylpyhuoneeseen.</w:t>
      </w:r>
    </w:p>
    <w:p>
      <w:r>
        <w:rPr>
          <w:b/>
        </w:rPr>
        <w:t xml:space="preserve">Tulos</w:t>
      </w:r>
    </w:p>
    <w:p>
      <w:r>
        <w:t xml:space="preserve">Missä Maria on?</w:t>
      </w:r>
    </w:p>
    <w:p>
      <w:r>
        <w:rPr>
          <w:b/>
        </w:rPr>
        <w:t xml:space="preserve">Tulos</w:t>
      </w:r>
    </w:p>
    <w:p>
      <w:r>
        <w:t xml:space="preserve">Missä John on?</w:t>
      </w:r>
    </w:p>
    <w:p>
      <w:r>
        <w:rPr>
          <w:b/>
        </w:rPr>
        <w:t xml:space="preserve">Esimerkki 2.16</w:t>
      </w:r>
    </w:p>
    <w:p>
      <w:r>
        <w:t xml:space="preserve">Läpikulku: Mary siirtyi puutarhaan. Johannes matkusti kylpyhuoneeseen. Sandra siirtyi toimistoon. John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2.17</w:t>
      </w:r>
    </w:p>
    <w:p>
      <w:r>
        <w:t xml:space="preserve">Läpikulku: Mary siirtyi puutarhaan. Johannes matkusti kylpyhuoneeseen. Sandra siirtyi toimistoon. John siirtyi keittiöön. Sandra meni eteiseen. Mary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2.18</w:t>
      </w:r>
    </w:p>
    <w:p>
      <w:r>
        <w:t xml:space="preserve">Läpikulku: Mary siirtyi puutarhaan. Johannes matkusti kylpyhuoneeseen. Sandra siirtyi toimistoon. John siirtyi keittiöön. Sandra meni eteiseen. Mary matkusti makuuhuoneeseen. Mary siirtyi toimistoon. John siirtyi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2.19</w:t>
      </w:r>
    </w:p>
    <w:p>
      <w:r>
        <w:t xml:space="preserve">Läpikulku: Mary siirtyi puutarhaan. Johannes matkusti kylpyhuoneeseen. Sandra siirtyi toimistoon. John siirtyi keittiöön. Sandra meni eteiseen. Mary matkusti makuuhuoneeseen. Mary siirtyi toimistoon. John siirtyi puutarhaan. John matkusti toimistoon. Sandra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2.20</w:t>
      </w:r>
    </w:p>
    <w:p>
      <w:r>
        <w:t xml:space="preserve">Läpikulku: Mary siirtyi puutarhaan. Daniel matkusti kylpyhuoneeseen.</w:t>
      </w:r>
    </w:p>
    <w:p>
      <w:r>
        <w:rPr>
          <w:b/>
        </w:rPr>
        <w:t xml:space="preserve">Tulos</w:t>
      </w:r>
    </w:p>
    <w:p>
      <w:r>
        <w:t xml:space="preserve">Missä Maria on?</w:t>
      </w:r>
    </w:p>
    <w:p>
      <w:r>
        <w:rPr>
          <w:b/>
        </w:rPr>
        <w:t xml:space="preserve">Tulos</w:t>
      </w:r>
    </w:p>
    <w:p>
      <w:r>
        <w:t xml:space="preserve">Missä Daniel on?</w:t>
      </w:r>
    </w:p>
    <w:p>
      <w:r>
        <w:rPr>
          <w:b/>
        </w:rPr>
        <w:t xml:space="preserve">Esimerkki 2.21</w:t>
      </w:r>
    </w:p>
    <w:p>
      <w:r>
        <w:t xml:space="preserve">Läpikulku: Mary siirtyi puutarhaan. Daniel matkusti kylpyhuoneeseen. John matkusti keittiöön. John palasi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2.22</w:t>
      </w:r>
    </w:p>
    <w:p>
      <w:r>
        <w:t xml:space="preserve">Läpikulku: Mary siirtyi puutarhaan. Daniel matkusti kylpyhuoneeseen. John matkusti keittiöön. John palasi makuuhuoneeseen. John siirtyi toimistoon. Daniel palasi takaisin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2.23</w:t>
      </w:r>
    </w:p>
    <w:p>
      <w:r>
        <w:t xml:space="preserve">Läpikulku: Mary siirtyi puutarhaan. Daniel matkusti kylpyhuoneeseen. John matkusti keittiöön. John palasi makuuhuoneeseen. John siirtyi toimistoon. Daniel palasi takaisin puutarhaan. John palasi eteiseen. Mary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2.24</w:t>
      </w:r>
    </w:p>
    <w:p>
      <w:r>
        <w:t xml:space="preserve">Läpikulku: Mary siirtyi puutarhaan. Daniel matkusti kylpyhuoneeseen. John matkusti keittiöön. John palasi makuuhuoneeseen. John siirtyi toimistoon. Daniel palasi takaisin puutarhaan. John palasi eteiseen. Mary meni toimistoon. Sandra matkusti makuuhuoneeseen. John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2.25</w:t>
      </w:r>
    </w:p>
    <w:p>
      <w:r>
        <w:t xml:space="preserve">Läpikulku: John siirtyi makuuhuoneeseen. Mary siirtyi eteiseen.</w:t>
      </w:r>
    </w:p>
    <w:p>
      <w:r>
        <w:rPr>
          <w:b/>
        </w:rPr>
        <w:t xml:space="preserve">Tulos</w:t>
      </w:r>
    </w:p>
    <w:p>
      <w:r>
        <w:t xml:space="preserve">Missä Maria on?</w:t>
      </w:r>
    </w:p>
    <w:p>
      <w:r>
        <w:rPr>
          <w:b/>
        </w:rPr>
        <w:t xml:space="preserve">Tulos</w:t>
      </w:r>
    </w:p>
    <w:p>
      <w:r>
        <w:t xml:space="preserve">Missä John on?</w:t>
      </w:r>
    </w:p>
    <w:p>
      <w:r>
        <w:rPr>
          <w:b/>
        </w:rPr>
        <w:t xml:space="preserve">Esimerkki 2.26</w:t>
      </w:r>
    </w:p>
    <w:p>
      <w:r>
        <w:t xml:space="preserve">Läpikulku: John siirtyi makuuhuoneeseen. Mary siirtyi eteiseen. Sandra siirtyi makuuhuoneeseen. Sandra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2.27</w:t>
      </w:r>
    </w:p>
    <w:p>
      <w:r>
        <w:t xml:space="preserve">Läpikulku: John siirtyi makuuhuoneeseen. Mary siirtyi eteiseen. Sandra siirtyi makuuhuoneeseen. Sandra matkusti keittiöön. Daniel matkusti kylpyhuoneeseen. Sandra siirtyi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2.28</w:t>
      </w:r>
    </w:p>
    <w:p>
      <w:r>
        <w:t xml:space="preserve">Läpikulku: John siirtyi makuuhuoneeseen. Mary siirtyi eteiseen. Sandra siirtyi makuuhuoneeseen. Sandra matkusti keittiöön. Daniel matkusti kylpyhuoneeseen. Sandra siirtyi kylpyhuoneeseen. Daniel meni takaisin puutarhaan. John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2.29</w:t>
      </w:r>
    </w:p>
    <w:p>
      <w:r>
        <w:t xml:space="preserve">Läpikulku: John siirtyi makuuhuoneeseen. Mary siirtyi eteiseen. Sandra siirtyi makuuhuoneeseen. Sandra matkusti keittiöön. Daniel matkusti kylpyhuoneeseen. Sandra siirtyi kylpyhuoneeseen. Daniel meni takaisin puutarhaan. John siirtyi keittiöön. Daniel matkusti keittiöön. Daniel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2.30</w:t>
      </w:r>
    </w:p>
    <w:p>
      <w:r>
        <w:t xml:space="preserve">Läpikulku: Mary meni keittiöön. John meni takaisin makuuhuoneeseen.</w:t>
      </w:r>
    </w:p>
    <w:p>
      <w:r>
        <w:rPr>
          <w:b/>
        </w:rPr>
        <w:t xml:space="preserve">Tulos</w:t>
      </w:r>
    </w:p>
    <w:p>
      <w:r>
        <w:t xml:space="preserve">Missä Maria on?</w:t>
      </w:r>
    </w:p>
    <w:p>
      <w:r>
        <w:rPr>
          <w:b/>
        </w:rPr>
        <w:t xml:space="preserve">Tulos</w:t>
      </w:r>
    </w:p>
    <w:p>
      <w:r>
        <w:t xml:space="preserve">Missä John on?</w:t>
      </w:r>
    </w:p>
    <w:p>
      <w:r>
        <w:rPr>
          <w:b/>
        </w:rPr>
        <w:t xml:space="preserve">Esimerkki 2.31</w:t>
      </w:r>
    </w:p>
    <w:p>
      <w:r>
        <w:t xml:space="preserve">Läpikulku: Mary meni keittiöön. John meni takaisin makuuhuoneeseen. Mary meni takaisin kylpyhuoneeseen. Mary siirtyi eteiseen.</w:t>
      </w:r>
    </w:p>
    <w:p>
      <w:r>
        <w:rPr>
          <w:b/>
        </w:rPr>
        <w:t xml:space="preserve">Tulos</w:t>
      </w:r>
    </w:p>
    <w:p>
      <w:r>
        <w:t xml:space="preserve">Missä Maria on?</w:t>
      </w:r>
    </w:p>
    <w:p>
      <w:r>
        <w:rPr>
          <w:b/>
        </w:rPr>
        <w:t xml:space="preserve">Tulos</w:t>
      </w:r>
    </w:p>
    <w:p>
      <w:r>
        <w:t xml:space="preserve">Missä John on?</w:t>
      </w:r>
    </w:p>
    <w:p>
      <w:r>
        <w:rPr>
          <w:b/>
        </w:rPr>
        <w:t xml:space="preserve">Esimerkki 2.32</w:t>
      </w:r>
    </w:p>
    <w:p>
      <w:r>
        <w:t xml:space="preserve">Läpikulku: Mary meni keittiöön. John meni takaisin makuuhuoneeseen. Mary meni takaisin kylpyhuoneeseen. Mary siirtyi eteiseen. John meni keittiöön. Daniel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2.33</w:t>
      </w:r>
    </w:p>
    <w:p>
      <w:r>
        <w:t xml:space="preserve">Läpikulku: Mary meni keittiöön. John meni takaisin makuuhuoneeseen. Mary meni takaisin kylpyhuoneeseen. Mary siirtyi eteiseen. John meni keittiöön. Daniel matkusti makuuhuoneeseen. Mary matkusti toimistoon. Sandra siirtyi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2.34</w:t>
      </w:r>
    </w:p>
    <w:p>
      <w:r>
        <w:t xml:space="preserve">Läpikulku: Mary meni keittiöön. John meni takaisin makuuhuoneeseen. Mary meni takaisin kylpyhuoneeseen. Mary siirtyi eteiseen. John meni keittiöön. Daniel matkusti makuuhuoneeseen. Mary matkusti toimistoon. Sandra siirtyi makuuhuoneeseen. John siirtyi makuuhuoneeseen. Sandra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2.35</w:t>
      </w:r>
    </w:p>
    <w:p>
      <w:r>
        <w:t xml:space="preserve">Läpikulku: Daniel siirtyi käytävään. Daniel matkusti toimistoon.</w:t>
      </w:r>
    </w:p>
    <w:p>
      <w:r>
        <w:rPr>
          <w:b/>
        </w:rPr>
        <w:t xml:space="preserve">Tulos</w:t>
      </w:r>
    </w:p>
    <w:p>
      <w:r>
        <w:t xml:space="preserve">Missä Daniel on?</w:t>
      </w:r>
    </w:p>
    <w:p>
      <w:r>
        <w:rPr>
          <w:b/>
        </w:rPr>
        <w:t xml:space="preserve">Esimerkki 2.36</w:t>
      </w:r>
    </w:p>
    <w:p>
      <w:r>
        <w:t xml:space="preserve">Läpikulku: Daniel siirtyi käytävään. Daniel matkusti toimistoon. Daniel meni makuuhuoneeseen. Daniel matkusti toimistoon.</w:t>
      </w:r>
    </w:p>
    <w:p>
      <w:r>
        <w:rPr>
          <w:b/>
        </w:rPr>
        <w:t xml:space="preserve">Tulos</w:t>
      </w:r>
    </w:p>
    <w:p>
      <w:r>
        <w:t xml:space="preserve">Missä Daniel on?</w:t>
      </w:r>
    </w:p>
    <w:p>
      <w:r>
        <w:rPr>
          <w:b/>
        </w:rPr>
        <w:t xml:space="preserve">Esimerkki 2.37</w:t>
      </w:r>
    </w:p>
    <w:p>
      <w:r>
        <w:t xml:space="preserve">Läpikulku: Daniel siirtyi käytävään. Daniel matkusti toimistoon. Daniel meni makuuhuoneeseen. Daniel matkusti toimistoon. Sandra meni takaisin kylpyhuoneeseen. Sandra matkusti keittiöön.</w:t>
      </w:r>
    </w:p>
    <w:p>
      <w:r>
        <w:rPr>
          <w:b/>
        </w:rPr>
        <w:t xml:space="preserve">Tulos</w:t>
      </w:r>
    </w:p>
    <w:p>
      <w:r>
        <w:t xml:space="preserve">Missä Sandra on?</w:t>
      </w:r>
    </w:p>
    <w:p>
      <w:r>
        <w:rPr>
          <w:b/>
        </w:rPr>
        <w:t xml:space="preserve">Tulos</w:t>
      </w:r>
    </w:p>
    <w:p>
      <w:r>
        <w:t xml:space="preserve">Missä Daniel on?</w:t>
      </w:r>
    </w:p>
    <w:p>
      <w:r>
        <w:rPr>
          <w:b/>
        </w:rPr>
        <w:t xml:space="preserve">Esimerkki 2.38</w:t>
      </w:r>
    </w:p>
    <w:p>
      <w:r>
        <w:t xml:space="preserve">Läpikulku: Daniel siirtyi käytävään. Daniel matkusti toimistoon. Daniel meni makuuhuoneeseen. Daniel matkusti toimistoon. Sandra meni takaisin kylpyhuoneeseen. Sandra matkusti keittiöön. Daniel siirtyi makuuhuoneeseen. Daniel matkusti eteiseen.</w:t>
      </w:r>
    </w:p>
    <w:p>
      <w:r>
        <w:rPr>
          <w:b/>
        </w:rPr>
        <w:t xml:space="preserve">Tulos</w:t>
      </w:r>
    </w:p>
    <w:p>
      <w:r>
        <w:t xml:space="preserve">Missä Sandra on?</w:t>
      </w:r>
    </w:p>
    <w:p>
      <w:r>
        <w:rPr>
          <w:b/>
        </w:rPr>
        <w:t xml:space="preserve">Tulos</w:t>
      </w:r>
    </w:p>
    <w:p>
      <w:r>
        <w:t xml:space="preserve">Missä Daniel on?</w:t>
      </w:r>
    </w:p>
    <w:p>
      <w:r>
        <w:rPr>
          <w:b/>
        </w:rPr>
        <w:t xml:space="preserve">Esimerkki 2.39</w:t>
      </w:r>
    </w:p>
    <w:p>
      <w:r>
        <w:t xml:space="preserve">Läpikulku: Daniel siirtyi käytävään. Daniel matkusti toimistoon. Daniel meni makuuhuoneeseen. Daniel matkusti toimistoon. Sandra meni takaisin kylpyhuoneeseen. Sandra matkusti keittiöön. Daniel siirtyi makuuhuoneeseen. Daniel matkusti eteiseen. Sandra matkusti puutarhaan. Sandra palasi kylpyhuoneeseen.</w:t>
      </w:r>
    </w:p>
    <w:p>
      <w:r>
        <w:rPr>
          <w:b/>
        </w:rPr>
        <w:t xml:space="preserve">Tulos</w:t>
      </w:r>
    </w:p>
    <w:p>
      <w:r>
        <w:t xml:space="preserve">Missä Sandra on?</w:t>
      </w:r>
    </w:p>
    <w:p>
      <w:r>
        <w:rPr>
          <w:b/>
        </w:rPr>
        <w:t xml:space="preserve">Tulos</w:t>
      </w:r>
    </w:p>
    <w:p>
      <w:r>
        <w:t xml:space="preserve">Missä Daniel on?</w:t>
      </w:r>
    </w:p>
    <w:p>
      <w:r>
        <w:rPr>
          <w:b/>
        </w:rPr>
        <w:t xml:space="preserve">Esimerkki 2.40</w:t>
      </w:r>
    </w:p>
    <w:p>
      <w:r>
        <w:t xml:space="preserve">Läpikulku: Sandra meni puutarhaan. Sandra matkusti makuuhuoneeseen.</w:t>
      </w:r>
    </w:p>
    <w:p>
      <w:r>
        <w:rPr>
          <w:b/>
        </w:rPr>
        <w:t xml:space="preserve">Tulos</w:t>
      </w:r>
    </w:p>
    <w:p>
      <w:r>
        <w:t xml:space="preserve">Missä Sandra on?</w:t>
      </w:r>
    </w:p>
    <w:p>
      <w:r>
        <w:rPr>
          <w:b/>
        </w:rPr>
        <w:t xml:space="preserve">Esimerkki 2.41</w:t>
      </w:r>
    </w:p>
    <w:p>
      <w:r>
        <w:t xml:space="preserve">Läpikulku: Sandra meni puutarhaan. Sandra matkusti makuuhuoneeseen. Maria matkusti kylpyhuoneeseen.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2.42</w:t>
      </w:r>
    </w:p>
    <w:p>
      <w:r>
        <w:t xml:space="preserve">Läpikulku: Sandra meni puutarhaan. Sandra matkusti makuuhuoneeseen. Maria matkusti kylpyhuoneeseen. John matkusti makuuhuoneeseen. Mary meni takaisin keittiöön. John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2.43</w:t>
      </w:r>
    </w:p>
    <w:p>
      <w:r>
        <w:t xml:space="preserve">Läpikulku: Sandra meni puutarhaan. Sandra matkusti makuuhuoneeseen. Maria matkusti kylpyhuoneeseen. John matkusti makuuhuoneeseen. Mary meni takaisin keittiöön. John meni keittiöön. Daniel matkusti keittiöön. Sandra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2.44</w:t>
      </w:r>
    </w:p>
    <w:p>
      <w:r>
        <w:t xml:space="preserve">Läpikulku: Sandra meni puutarhaan. Sandra matkusti makuuhuoneeseen. Maria matkusti kylpyhuoneeseen. John matkusti makuuhuoneeseen. Mary meni takaisin keittiöön. John meni keittiöön. Daniel matkusti keittiöön. Sandra matkusti kylpyhuoneeseen. Sandra palasi takaisin puutarhaan. John meni takaisin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2.45</w:t>
      </w:r>
    </w:p>
    <w:p>
      <w:r>
        <w:t xml:space="preserve">Läpikulku: Sandra meni takaisin kylpyhuoneeseen. Mary siirtyi puutarhaan.</w:t>
      </w:r>
    </w:p>
    <w:p>
      <w:r>
        <w:rPr>
          <w:b/>
        </w:rPr>
        <w:t xml:space="preserve">Tulos</w:t>
      </w:r>
    </w:p>
    <w:p>
      <w:r>
        <w:t xml:space="preserve">Missä Maria on?</w:t>
      </w:r>
    </w:p>
    <w:p>
      <w:r>
        <w:rPr>
          <w:b/>
        </w:rPr>
        <w:t xml:space="preserve">Tulos</w:t>
      </w:r>
    </w:p>
    <w:p>
      <w:r>
        <w:t xml:space="preserve">Missä Sandra on?</w:t>
      </w:r>
    </w:p>
    <w:p>
      <w:r>
        <w:rPr>
          <w:b/>
        </w:rPr>
        <w:t xml:space="preserve">Esimerkki 2.46</w:t>
      </w:r>
    </w:p>
    <w:p>
      <w:r>
        <w:t xml:space="preserve">Läpikulku: Sandra meni takaisin kylpyhuoneeseen. Mary siirtyi puutarhaan. Mary meni takaisin eteiseen. Sandra meni toimistoon.</w:t>
      </w:r>
    </w:p>
    <w:p>
      <w:r>
        <w:rPr>
          <w:b/>
        </w:rPr>
        <w:t xml:space="preserve">Tulos</w:t>
      </w:r>
    </w:p>
    <w:p>
      <w:r>
        <w:t xml:space="preserve">Missä Maria on?</w:t>
      </w:r>
    </w:p>
    <w:p>
      <w:r>
        <w:rPr>
          <w:b/>
        </w:rPr>
        <w:t xml:space="preserve">Tulos</w:t>
      </w:r>
    </w:p>
    <w:p>
      <w:r>
        <w:t xml:space="preserve">Missä Sandra on?</w:t>
      </w:r>
    </w:p>
    <w:p>
      <w:r>
        <w:rPr>
          <w:b/>
        </w:rPr>
        <w:t xml:space="preserve">Esimerkki 2.47</w:t>
      </w:r>
    </w:p>
    <w:p>
      <w:r>
        <w:t xml:space="preserve">Läpikulku: Sandra meni takaisin kylpyhuoneeseen. Mary siirtyi puutarhaan. Mary meni takaisin eteiseen. Sandra meni toimistoon. John meni takaisin eteiseen. John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2.48</w:t>
      </w:r>
    </w:p>
    <w:p>
      <w:r>
        <w:t xml:space="preserve">Läpikulku: Sandra meni takaisin kylpyhuoneeseen. Mary siirtyi puutarhaan. Mary meni takaisin eteiseen. Sandra meni toimistoon. John meni takaisin eteiseen. John matkusti toimistoon. Sandra matkusti eteiseen. Daniel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2.49</w:t>
      </w:r>
    </w:p>
    <w:p>
      <w:r>
        <w:t xml:space="preserve">Läpikulku: Sandra meni takaisin kylpyhuoneeseen. Mary siirtyi puutarhaan. Mary meni takaisin eteiseen. Sandra meni toimistoon. John meni takaisin eteiseen. John matkusti toimistoon. Sandra matkusti eteiseen. Daniel siirtyi toimistoon. Mary meni toimistoon. Sandra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2.50</w:t>
      </w:r>
    </w:p>
    <w:p>
      <w:r>
        <w:t xml:space="preserve">Läpikulku: Mary palasi toimistoon. John meni takaisin kylpyhuoneeseen.</w:t>
      </w:r>
    </w:p>
    <w:p>
      <w:r>
        <w:rPr>
          <w:b/>
        </w:rPr>
        <w:t xml:space="preserve">Tulos</w:t>
      </w:r>
    </w:p>
    <w:p>
      <w:r>
        <w:t xml:space="preserve">Missä Maria on?</w:t>
      </w:r>
    </w:p>
    <w:p>
      <w:r>
        <w:rPr>
          <w:b/>
        </w:rPr>
        <w:t xml:space="preserve">Tulos</w:t>
      </w:r>
    </w:p>
    <w:p>
      <w:r>
        <w:t xml:space="preserve">Missä John on?</w:t>
      </w:r>
    </w:p>
    <w:p>
      <w:r>
        <w:rPr>
          <w:b/>
        </w:rPr>
        <w:t xml:space="preserve">Esimerkki 2.51</w:t>
      </w:r>
    </w:p>
    <w:p>
      <w:r>
        <w:t xml:space="preserve">Läpikulku: Mary palasi toimistoon. John meni takaisin kylpyhuoneeseen. John meni käytävään. Mary matkusti käytävälle.</w:t>
      </w:r>
    </w:p>
    <w:p>
      <w:r>
        <w:rPr>
          <w:b/>
        </w:rPr>
        <w:t xml:space="preserve">Tulos</w:t>
      </w:r>
    </w:p>
    <w:p>
      <w:r>
        <w:t xml:space="preserve">Missä Maria on?</w:t>
      </w:r>
    </w:p>
    <w:p>
      <w:r>
        <w:rPr>
          <w:b/>
        </w:rPr>
        <w:t xml:space="preserve">Tulos</w:t>
      </w:r>
    </w:p>
    <w:p>
      <w:r>
        <w:t xml:space="preserve">Missä John on?</w:t>
      </w:r>
    </w:p>
    <w:p>
      <w:r>
        <w:rPr>
          <w:b/>
        </w:rPr>
        <w:t xml:space="preserve">Esimerkki 2.52</w:t>
      </w:r>
    </w:p>
    <w:p>
      <w:r>
        <w:t xml:space="preserve">Läpikulku: Mary palasi toimistoon. John meni takaisin kylpyhuoneeseen. John meni käytävään. Mary matkusti käytävälle. Sandra matkusti eteiseen. Mary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2.53</w:t>
      </w:r>
    </w:p>
    <w:p>
      <w:r>
        <w:t xml:space="preserve">Läpikulku: Mary palasi toimistoon. John meni takaisin kylpyhuoneeseen. John meni käytävään. Mary matkusti käytävälle. Sandra matkusti eteiseen. Mary matkusti toimistoon. Mary palasi käytävälle. Sandra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2.54</w:t>
      </w:r>
    </w:p>
    <w:p>
      <w:r>
        <w:t xml:space="preserve">Läpikulku: Mary palasi toimistoon. John meni takaisin kylpyhuoneeseen. John meni käytävään. Mary matkusti käytävälle. Sandra matkusti eteiseen. Mary matkusti toimistoon. Mary palasi käytävälle. Sandra matkusti toimistoon. John meni keittiöön. Sandra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2.55</w:t>
      </w:r>
    </w:p>
    <w:p>
      <w:r>
        <w:t xml:space="preserve">Läpikulku: Sandra siirtyi käytävään. John siirtyi käytävään.</w:t>
      </w:r>
    </w:p>
    <w:p>
      <w:r>
        <w:rPr>
          <w:b/>
        </w:rPr>
        <w:t xml:space="preserve">Tulos</w:t>
      </w:r>
    </w:p>
    <w:p>
      <w:r>
        <w:t xml:space="preserve">Missä John on?</w:t>
      </w:r>
    </w:p>
    <w:p>
      <w:r>
        <w:rPr>
          <w:b/>
        </w:rPr>
        <w:t xml:space="preserve">Tulos</w:t>
      </w:r>
    </w:p>
    <w:p>
      <w:r>
        <w:t xml:space="preserve">Missä Sandra on?</w:t>
      </w:r>
    </w:p>
    <w:p>
      <w:r>
        <w:rPr>
          <w:b/>
        </w:rPr>
        <w:t xml:space="preserve">Esimerkki 2.56</w:t>
      </w:r>
    </w:p>
    <w:p>
      <w:r>
        <w:t xml:space="preserve">Läpikulku: Sandra siirtyi käytävään. John siirtyi käytävään. John matkusti kylpyhuoneeseen. Daniel meni takaisin makuuhuoneeseen.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2.57</w:t>
      </w:r>
    </w:p>
    <w:p>
      <w:r>
        <w:t xml:space="preserve">Läpikulku: Sandra siirtyi käytävään. John siirtyi käytävään. John matkusti kylpyhuoneeseen. Daniel meni takaisin makuuhuoneeseen. Mary matkusti makuuhuoneeseen. Mary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2.58</w:t>
      </w:r>
    </w:p>
    <w:p>
      <w:r>
        <w:t xml:space="preserve">Läpikulku: Sandra siirtyi käytävään. John siirtyi käytävään. John matkusti kylpyhuoneeseen. Daniel meni takaisin makuuhuoneeseen. Mary matkusti makuuhuoneeseen. Mary matkusti puutarhaan. John matkusti makuuhuoneeseen. Sandra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2.59</w:t>
      </w:r>
    </w:p>
    <w:p>
      <w:r>
        <w:t xml:space="preserve">Läpikulku: Sandra siirtyi käytävään. John siirtyi käytävään. John matkusti kylpyhuoneeseen. Daniel meni takaisin makuuhuoneeseen. Mary matkusti makuuhuoneeseen. Mary matkusti puutarhaan. John matkusti makuuhuoneeseen. Sandra matkusti puutarhaan. John matkusti keittiöön. Sandra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2.60</w:t>
      </w:r>
    </w:p>
    <w:p>
      <w:r>
        <w:t xml:space="preserve">Läpikulku: Daniel meni keittiöön. Maria matkusti eteiseen.</w:t>
      </w:r>
    </w:p>
    <w:p>
      <w:r>
        <w:rPr>
          <w:b/>
        </w:rPr>
        <w:t xml:space="preserve">Tulos</w:t>
      </w:r>
    </w:p>
    <w:p>
      <w:r>
        <w:t xml:space="preserve">Missä Maria on?</w:t>
      </w:r>
    </w:p>
    <w:p>
      <w:r>
        <w:rPr>
          <w:b/>
        </w:rPr>
        <w:t xml:space="preserve">Tulos</w:t>
      </w:r>
    </w:p>
    <w:p>
      <w:r>
        <w:t xml:space="preserve">Missä Daniel on?</w:t>
      </w:r>
    </w:p>
    <w:p>
      <w:r>
        <w:rPr>
          <w:b/>
        </w:rPr>
        <w:t xml:space="preserve">Esimerkki 2.61</w:t>
      </w:r>
    </w:p>
    <w:p>
      <w:r>
        <w:t xml:space="preserve">Läpikulku: Daniel meni keittiöön. Maria matkusti eteiseen. Daniel meni takaisin puutarhaan. Mary meni takaisin kylpyhuoneeseen.</w:t>
      </w:r>
    </w:p>
    <w:p>
      <w:r>
        <w:rPr>
          <w:b/>
        </w:rPr>
        <w:t xml:space="preserve">Tulos</w:t>
      </w:r>
    </w:p>
    <w:p>
      <w:r>
        <w:t xml:space="preserve">Missä Maria on?</w:t>
      </w:r>
    </w:p>
    <w:p>
      <w:r>
        <w:rPr>
          <w:b/>
        </w:rPr>
        <w:t xml:space="preserve">Tulos</w:t>
      </w:r>
    </w:p>
    <w:p>
      <w:r>
        <w:t xml:space="preserve">Missä Daniel on?</w:t>
      </w:r>
    </w:p>
    <w:p>
      <w:r>
        <w:rPr>
          <w:b/>
        </w:rPr>
        <w:t xml:space="preserve">Esimerkki 2.62</w:t>
      </w:r>
    </w:p>
    <w:p>
      <w:r>
        <w:t xml:space="preserve">Läpikulku: Daniel meni keittiöön. Maria matkusti eteiseen. Daniel meni takaisin puutarhaan. Mary meni takaisin kylpyhuoneeseen. Sandra siirtyi eteiseen. John siirtyi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2.63</w:t>
      </w:r>
    </w:p>
    <w:p>
      <w:r>
        <w:t xml:space="preserve">Läpikulku: Daniel meni keittiöön. Maria matkusti eteiseen. Daniel meni takaisin puutarhaan. Mary meni takaisin kylpyhuoneeseen. Sandra siirtyi eteiseen. John siirtyi puutarhaan. Daniel siirtyi keittiöön. Mary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2.64</w:t>
      </w:r>
    </w:p>
    <w:p>
      <w:r>
        <w:t xml:space="preserve">Läpikulku: Daniel meni keittiöön. Maria matkusti eteiseen. Daniel meni takaisin puutarhaan. Mary meni takaisin kylpyhuoneeseen. Sandra siirtyi eteiseen. John siirtyi puutarhaan. Daniel siirtyi keittiöön. Mary matkusti toimistoon. Daniel matkusti eteiseen. Sandra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2.65</w:t>
      </w:r>
    </w:p>
    <w:p>
      <w:r>
        <w:t xml:space="preserve">Läpikulku: Sandra siirtyi keittiöön. Sandra meni takaisin puutarhaan.</w:t>
      </w:r>
    </w:p>
    <w:p>
      <w:r>
        <w:rPr>
          <w:b/>
        </w:rPr>
        <w:t xml:space="preserve">Tulos</w:t>
      </w:r>
    </w:p>
    <w:p>
      <w:r>
        <w:t xml:space="preserve">Missä Sandra on?</w:t>
      </w:r>
    </w:p>
    <w:p>
      <w:r>
        <w:rPr>
          <w:b/>
        </w:rPr>
        <w:t xml:space="preserve">Esimerkki 2.66</w:t>
      </w:r>
    </w:p>
    <w:p>
      <w:r>
        <w:t xml:space="preserve">Läpikulku: Sandra siirtyi keittiöön. Sandra meni takaisin puutarhaan. Sandra matkusti toimistoon. Maija siirtyi toimistoon.</w:t>
      </w:r>
    </w:p>
    <w:p>
      <w:r>
        <w:rPr>
          <w:b/>
        </w:rPr>
        <w:t xml:space="preserve">Tulos</w:t>
      </w:r>
    </w:p>
    <w:p>
      <w:r>
        <w:t xml:space="preserve">Missä Maria on?</w:t>
      </w:r>
    </w:p>
    <w:p>
      <w:r>
        <w:rPr>
          <w:b/>
        </w:rPr>
        <w:t xml:space="preserve">Tulos</w:t>
      </w:r>
    </w:p>
    <w:p>
      <w:r>
        <w:t xml:space="preserve">Missä Sandra on?</w:t>
      </w:r>
    </w:p>
    <w:p>
      <w:r>
        <w:rPr>
          <w:b/>
        </w:rPr>
        <w:t xml:space="preserve">Esimerkki 2.67</w:t>
      </w:r>
    </w:p>
    <w:p>
      <w:r>
        <w:t xml:space="preserve">Läpikulku: Sandra siirtyi keittiöön. Sandra meni takaisin puutarhaan. Sandra matkusti toimistoon. Maija siirtyi toimistoon. Sandra matkusti kylpyhuoneeseen. Daniel siirtyi toimistoon.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2.68</w:t>
      </w:r>
    </w:p>
    <w:p>
      <w:r>
        <w:t xml:space="preserve">Läpikulku: Sandra siirtyi keittiöön. Sandra meni takaisin puutarhaan. Sandra matkusti toimistoon. Maija siirtyi toimistoon. Sandra matkusti kylpyhuoneeseen. Daniel siirtyi toimistoon. Daniel palasi keittiöön. Mary siirtyi eteiseen.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2.69</w:t>
      </w:r>
    </w:p>
    <w:p>
      <w:r>
        <w:t xml:space="preserve">Läpikulku: Sandra siirtyi keittiöön. Sandra meni takaisin puutarhaan. Sandra matkusti toimistoon. Maija siirtyi toimistoon. Sandra matkusti kylpyhuoneeseen. Daniel siirtyi toimistoon. Daniel palasi keittiöön. Mary siirtyi eteiseen. John meni toimistoon. Sandra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2.70</w:t>
      </w:r>
    </w:p>
    <w:p>
      <w:r>
        <w:t xml:space="preserve">Läpikulku: Sandra meni puutarhaan. Mary matkusti kylpyhuoneeseen.</w:t>
      </w:r>
    </w:p>
    <w:p>
      <w:r>
        <w:rPr>
          <w:b/>
        </w:rPr>
        <w:t xml:space="preserve">Tulos</w:t>
      </w:r>
    </w:p>
    <w:p>
      <w:r>
        <w:t xml:space="preserve">Missä Maria on?</w:t>
      </w:r>
    </w:p>
    <w:p>
      <w:r>
        <w:rPr>
          <w:b/>
        </w:rPr>
        <w:t xml:space="preserve">Tulos</w:t>
      </w:r>
    </w:p>
    <w:p>
      <w:r>
        <w:t xml:space="preserve">Missä Sandra on?</w:t>
      </w:r>
    </w:p>
    <w:p>
      <w:r>
        <w:rPr>
          <w:b/>
        </w:rPr>
        <w:t xml:space="preserve">Esimerkki 2.71</w:t>
      </w:r>
    </w:p>
    <w:p>
      <w:r>
        <w:t xml:space="preserve">Läpikulku: Sandra meni puutarhaan. Mary matkusti kylpyhuoneeseen. Sandra siirtyi kylpyhuoneeseen. Mary matkusti eteiseen.</w:t>
      </w:r>
    </w:p>
    <w:p>
      <w:r>
        <w:rPr>
          <w:b/>
        </w:rPr>
        <w:t xml:space="preserve">Tulos</w:t>
      </w:r>
    </w:p>
    <w:p>
      <w:r>
        <w:t xml:space="preserve">Missä Maria on?</w:t>
      </w:r>
    </w:p>
    <w:p>
      <w:r>
        <w:rPr>
          <w:b/>
        </w:rPr>
        <w:t xml:space="preserve">Tulos</w:t>
      </w:r>
    </w:p>
    <w:p>
      <w:r>
        <w:t xml:space="preserve">Missä Sandra on?</w:t>
      </w:r>
    </w:p>
    <w:p>
      <w:r>
        <w:rPr>
          <w:b/>
        </w:rPr>
        <w:t xml:space="preserve">Esimerkki 2.72</w:t>
      </w:r>
    </w:p>
    <w:p>
      <w:r>
        <w:t xml:space="preserve">Läpikulku: Sandra meni puutarhaan. Mary matkusti kylpyhuoneeseen. Sandra siirtyi kylpyhuoneeseen. Mary matkusti eteiseen. Mary meni takaisin keittiöön. Daniel matkusti makuuhuoneeseen.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2.73</w:t>
      </w:r>
    </w:p>
    <w:p>
      <w:r>
        <w:t xml:space="preserve">Läpikulku: Sandra meni puutarhaan. Mary matkusti kylpyhuoneeseen. Sandra siirtyi kylpyhuoneeseen. Mary matkusti eteiseen. Mary meni takaisin keittiöön. Daniel matkusti makuuhuoneeseen. Mary matkusti makuuhuoneeseen. Mary matkusti toimistoon.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2.74</w:t>
      </w:r>
    </w:p>
    <w:p>
      <w:r>
        <w:t xml:space="preserve">Läpikulku: Sandra meni puutarhaan. Mary matkusti kylpyhuoneeseen. Sandra siirtyi kylpyhuoneeseen. Mary matkusti eteiseen. Mary meni takaisin keittiöön. Daniel matkusti makuuhuoneeseen. Mary matkusti makuuhuoneeseen. Mary matkusti toimistoon. Mary palasi makuuhuoneeseen. Daniel meni puutarhaan.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2.75</w:t>
      </w:r>
    </w:p>
    <w:p>
      <w:r>
        <w:t xml:space="preserve">Läpikulku: Maria matkusti puutarhaan. Sandra palasi toimistoon.</w:t>
      </w:r>
    </w:p>
    <w:p>
      <w:r>
        <w:rPr>
          <w:b/>
        </w:rPr>
        <w:t xml:space="preserve">Tulos</w:t>
      </w:r>
    </w:p>
    <w:p>
      <w:r>
        <w:t xml:space="preserve">Missä Maria on?</w:t>
      </w:r>
    </w:p>
    <w:p>
      <w:r>
        <w:rPr>
          <w:b/>
        </w:rPr>
        <w:t xml:space="preserve">Tulos</w:t>
      </w:r>
    </w:p>
    <w:p>
      <w:r>
        <w:t xml:space="preserve">Missä Sandra on?</w:t>
      </w:r>
    </w:p>
    <w:p>
      <w:r>
        <w:rPr>
          <w:b/>
        </w:rPr>
        <w:t xml:space="preserve">Esimerkki 2.76</w:t>
      </w:r>
    </w:p>
    <w:p>
      <w:r>
        <w:t xml:space="preserve">Läpikulku: Maria matkusti puutarhaan. Sandra palasi toimistoon. Sandra meni kylpyhuoneeseen. John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2.77</w:t>
      </w:r>
    </w:p>
    <w:p>
      <w:r>
        <w:t xml:space="preserve">Läpikulku: Maria matkusti puutarhaan. Sandra palasi toimistoon. Sandra meni kylpyhuoneeseen. John matkusti kylpyhuoneeseen. Sandra siirtyi makuuhuoneeseen. Sandra matkusti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2.78</w:t>
      </w:r>
    </w:p>
    <w:p>
      <w:r>
        <w:t xml:space="preserve">Läpikulku: Maria matkusti puutarhaan. Sandra palasi toimistoon. Sandra meni kylpyhuoneeseen. John matkusti kylpyhuoneeseen. Sandra siirtyi makuuhuoneeseen. Sandra matkusti eteiseen. Mary siirtyi kylpyhuoneeseen. John meni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2.79</w:t>
      </w:r>
    </w:p>
    <w:p>
      <w:r>
        <w:t xml:space="preserve">Läpikulku: Maria matkusti puutarhaan. Sandra palasi toimistoon. Sandra meni kylpyhuoneeseen. John matkusti kylpyhuoneeseen. Sandra siirtyi makuuhuoneeseen. Sandra matkusti eteiseen. Mary siirtyi kylpyhuoneeseen. John meni keittiöön. Daniel siirtyi kylpyhuoneeseen. Daniel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2.80</w:t>
      </w:r>
    </w:p>
    <w:p>
      <w:r>
        <w:t xml:space="preserve">Läpikulku: Mary muutti toimistoon. Daniel meni keittiöön.</w:t>
      </w:r>
    </w:p>
    <w:p>
      <w:r>
        <w:rPr>
          <w:b/>
        </w:rPr>
        <w:t xml:space="preserve">Tulos</w:t>
      </w:r>
    </w:p>
    <w:p>
      <w:r>
        <w:t xml:space="preserve">Missä Maria on?</w:t>
      </w:r>
    </w:p>
    <w:p>
      <w:r>
        <w:rPr>
          <w:b/>
        </w:rPr>
        <w:t xml:space="preserve">Tulos</w:t>
      </w:r>
    </w:p>
    <w:p>
      <w:r>
        <w:t xml:space="preserve">Missä Daniel on?</w:t>
      </w:r>
    </w:p>
    <w:p>
      <w:r>
        <w:rPr>
          <w:b/>
        </w:rPr>
        <w:t xml:space="preserve">Esimerkki 2.81</w:t>
      </w:r>
    </w:p>
    <w:p>
      <w:r>
        <w:t xml:space="preserve">Läpikulku: Mary muutti toimistoon. Daniel meni keittiöön. Sandra meni kylpyhuoneeseen. Daniel siirtyi toimistoon.</w:t>
      </w:r>
    </w:p>
    <w:p>
      <w:r>
        <w:rPr>
          <w:b/>
        </w:rPr>
        <w:t xml:space="preserve">Tulos</w:t>
      </w:r>
    </w:p>
    <w:p>
      <w:r>
        <w:t xml:space="preserve">Missä Mary on?</w:t>
      </w:r>
    </w:p>
    <w:p>
      <w:r>
        <w:rPr>
          <w:b/>
        </w:rPr>
        <w:t xml:space="preserve">Tulos</w:t>
      </w:r>
    </w:p>
    <w:p>
      <w:r>
        <w:t xml:space="preserve">Missä Sandra on?</w:t>
      </w:r>
    </w:p>
    <w:p>
      <w:r>
        <w:rPr>
          <w:b/>
        </w:rPr>
        <w:t xml:space="preserve">Tulos</w:t>
      </w:r>
    </w:p>
    <w:p>
      <w:r>
        <w:t xml:space="preserve">Missä Daniel on?</w:t>
      </w:r>
    </w:p>
    <w:p>
      <w:r>
        <w:rPr>
          <w:b/>
        </w:rPr>
        <w:t xml:space="preserve">Esimerkki 2.82</w:t>
      </w:r>
    </w:p>
    <w:p>
      <w:r>
        <w:t xml:space="preserve">Läpikulku: Mary muutti toimistoon. Daniel meni keittiöön. Sandra meni kylpyhuoneeseen. Daniel siirtyi toimistoon. Sandra meni toimistoon. Sandra meni eteiseen.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2.83</w:t>
      </w:r>
    </w:p>
    <w:p>
      <w:r>
        <w:t xml:space="preserve">Läpikulku: Mary muutti toimistoon. Daniel meni keittiöön. Sandra meni kylpyhuoneeseen. Daniel siirtyi toimistoon. Sandra meni toimistoon. Sandra meni eteiseen. Maija meni puutarhaan. Daniel siirtyi keittiöön.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2.84</w:t>
      </w:r>
    </w:p>
    <w:p>
      <w:r>
        <w:t xml:space="preserve">Läpikulku: Mary muutti toimistoon. Daniel meni keittiöön. Sandra meni kylpyhuoneeseen. Daniel siirtyi toimistoon. Sandra meni toimistoon. Sandra meni eteiseen. Maija meni puutarhaan. Daniel siirtyi keittiöön. Mary meni takaisin keittiöön. John matkusti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2.85</w:t>
      </w:r>
    </w:p>
    <w:p>
      <w:r>
        <w:t xml:space="preserve">Läpikulku: John meni takaisin kylpyhuoneeseen. Mary matkusti kylpyhuoneeseen.</w:t>
      </w:r>
    </w:p>
    <w:p>
      <w:r>
        <w:rPr>
          <w:b/>
        </w:rPr>
        <w:t xml:space="preserve">Tulos</w:t>
      </w:r>
    </w:p>
    <w:p>
      <w:r>
        <w:t xml:space="preserve">Missä Maria on?</w:t>
      </w:r>
    </w:p>
    <w:p>
      <w:r>
        <w:rPr>
          <w:b/>
        </w:rPr>
        <w:t xml:space="preserve">Tulos</w:t>
      </w:r>
    </w:p>
    <w:p>
      <w:r>
        <w:t xml:space="preserve">Missä John on?</w:t>
      </w:r>
    </w:p>
    <w:p>
      <w:r>
        <w:rPr>
          <w:b/>
        </w:rPr>
        <w:t xml:space="preserve">Esimerkki 2.86</w:t>
      </w:r>
    </w:p>
    <w:p>
      <w:r>
        <w:t xml:space="preserve">Läpikulku: John meni takaisin kylpyhuoneeseen. Mary matkusti kylpyhuoneeseen. Mary meni puutarhaan. Sandra siirtyi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2.87</w:t>
      </w:r>
    </w:p>
    <w:p>
      <w:r>
        <w:t xml:space="preserve">Läpikulku: John meni takaisin kylpyhuoneeseen. Mary matkusti kylpyhuoneeseen. Mary meni puutarhaan. Sandra siirtyi puutarhaan. John meni keittiöön. Daniel siirtyi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2.88</w:t>
      </w:r>
    </w:p>
    <w:p>
      <w:r>
        <w:t xml:space="preserve">Läpikulku: John meni takaisin kylpyhuoneeseen. Mary matkusti kylpyhuoneeseen. Mary meni puutarhaan. Sandra siirtyi puutarhaan. John meni keittiöön. Daniel siirtyi kylpyhuoneeseen. Daniel meni takaisin eteiseen. Mary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2.89</w:t>
      </w:r>
    </w:p>
    <w:p>
      <w:r>
        <w:t xml:space="preserve">Läpikulku: John meni takaisin kylpyhuoneeseen. Mary matkusti kylpyhuoneeseen. Mary meni puutarhaan. Sandra siirtyi puutarhaan. John meni keittiöön. Daniel siirtyi kylpyhuoneeseen. Daniel meni takaisin eteiseen. Mary meni keittiöön. Daniel meni puutarhaan. Daniel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2.90</w:t>
      </w:r>
    </w:p>
    <w:p>
      <w:r>
        <w:t xml:space="preserve">Läpikulku: Mary palasi makuuhuoneeseen. Mary matkusti kylpyhuoneeseen.</w:t>
      </w:r>
    </w:p>
    <w:p>
      <w:r>
        <w:rPr>
          <w:b/>
        </w:rPr>
        <w:t xml:space="preserve">Tulos</w:t>
      </w:r>
    </w:p>
    <w:p>
      <w:r>
        <w:t xml:space="preserve">Missä Maria on?</w:t>
      </w:r>
    </w:p>
    <w:p>
      <w:r>
        <w:rPr>
          <w:b/>
        </w:rPr>
        <w:t xml:space="preserve">Esimerkki 2.91</w:t>
      </w:r>
    </w:p>
    <w:p>
      <w:r>
        <w:t xml:space="preserve">Läpikulku: Mary palasi makuuhuoneeseen. Mary matkusti kylpyhuoneeseen. John matkusti toimistoon. Mary matkusti makuuhuoneeseen.</w:t>
      </w:r>
    </w:p>
    <w:p>
      <w:r>
        <w:rPr>
          <w:b/>
        </w:rPr>
        <w:t xml:space="preserve">Tulos</w:t>
      </w:r>
    </w:p>
    <w:p>
      <w:r>
        <w:t xml:space="preserve">Missä Maria on?</w:t>
      </w:r>
    </w:p>
    <w:p>
      <w:r>
        <w:rPr>
          <w:b/>
        </w:rPr>
        <w:t xml:space="preserve">Tulos</w:t>
      </w:r>
    </w:p>
    <w:p>
      <w:r>
        <w:t xml:space="preserve">Missä John on?</w:t>
      </w:r>
    </w:p>
    <w:p>
      <w:r>
        <w:rPr>
          <w:b/>
        </w:rPr>
        <w:t xml:space="preserve">Esimerkki 2.92</w:t>
      </w:r>
    </w:p>
    <w:p>
      <w:r>
        <w:t xml:space="preserve">Läpikulku: Mary palasi makuuhuoneeseen. Mary matkusti kylpyhuoneeseen. John matkusti toimistoon. Mary matkusti makuuhuoneeseen. John matkusti keittiöön. John siirtyi eteiseen.</w:t>
      </w:r>
    </w:p>
    <w:p>
      <w:r>
        <w:rPr>
          <w:b/>
        </w:rPr>
        <w:t xml:space="preserve">Tulos</w:t>
      </w:r>
    </w:p>
    <w:p>
      <w:r>
        <w:t xml:space="preserve">Missä Maria on?</w:t>
      </w:r>
    </w:p>
    <w:p>
      <w:r>
        <w:rPr>
          <w:b/>
        </w:rPr>
        <w:t xml:space="preserve">Tulos</w:t>
      </w:r>
    </w:p>
    <w:p>
      <w:r>
        <w:t xml:space="preserve">Missä John on?</w:t>
      </w:r>
    </w:p>
    <w:p>
      <w:r>
        <w:rPr>
          <w:b/>
        </w:rPr>
        <w:t xml:space="preserve">Esimerkki 2.93</w:t>
      </w:r>
    </w:p>
    <w:p>
      <w:r>
        <w:t xml:space="preserve">Läpikulku: Mary palasi makuuhuoneeseen. Mary matkusti kylpyhuoneeseen. John matkusti toimistoon. Mary matkusti makuuhuoneeseen. John matkusti keittiöön. John siirtyi eteiseen. Daniel siirtyi eteiseen. Mary meni takaisin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2.94</w:t>
      </w:r>
    </w:p>
    <w:p>
      <w:r>
        <w:t xml:space="preserve">Läpikulku: Mary palasi makuuhuoneeseen. Mary matkusti kylpyhuoneeseen. John matkusti toimistoon. Mary matkusti makuuhuoneeseen. John matkusti keittiöön. John siirtyi eteiseen. Daniel siirtyi eteiseen. Mary meni takaisin puutarhaan. Daniel palasi toimistoon. Daniel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2.95</w:t>
      </w:r>
    </w:p>
    <w:p>
      <w:r>
        <w:t xml:space="preserve">Läpikulku: Daniel siirtyi puutarhaan. Maria palasi kylpyhuoneeseen.</w:t>
      </w:r>
    </w:p>
    <w:p>
      <w:r>
        <w:rPr>
          <w:b/>
        </w:rPr>
        <w:t xml:space="preserve">Tulos</w:t>
      </w:r>
    </w:p>
    <w:p>
      <w:r>
        <w:t xml:space="preserve">Missä Maria on?</w:t>
      </w:r>
    </w:p>
    <w:p>
      <w:r>
        <w:rPr>
          <w:b/>
        </w:rPr>
        <w:t xml:space="preserve">Tulos</w:t>
      </w:r>
    </w:p>
    <w:p>
      <w:r>
        <w:t xml:space="preserve">Missä Daniel on?</w:t>
      </w:r>
    </w:p>
    <w:p>
      <w:r>
        <w:rPr>
          <w:b/>
        </w:rPr>
        <w:t xml:space="preserve">Esimerkki 2.96</w:t>
      </w:r>
    </w:p>
    <w:p>
      <w:r>
        <w:t xml:space="preserve">Läpikulku: Daniel siirtyi puutarhaan. Maria palasi kylpyhuoneeseen. Daniel matkusti keittiöön. Sandra meni keittiöön.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2.97</w:t>
      </w:r>
    </w:p>
    <w:p>
      <w:r>
        <w:t xml:space="preserve">Läpikulku: Daniel siirtyi puutarhaan. Maria palasi kylpyhuoneeseen. Daniel matkusti keittiöön. Sandra meni keittiöön. Daniel matkusti puutarhaan. Mary matkusti keittiöön.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2.98</w:t>
      </w:r>
    </w:p>
    <w:p>
      <w:r>
        <w:t xml:space="preserve">Läpikulku: Daniel siirtyi puutarhaan. Maria palasi kylpyhuoneeseen. Daniel matkusti keittiöön. Sandra meni keittiöön. Daniel matkusti puutarhaan. Mary matkusti keittiöön. Mary siirtyi eteiseen. John meni takaisin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2.99</w:t>
      </w:r>
    </w:p>
    <w:p>
      <w:r>
        <w:t xml:space="preserve">Läpikulku: Daniel siirtyi puutarhaan. Maria palasi kylpyhuoneeseen. Daniel matkusti keittiöön. Sandra meni keittiöön. Daniel matkusti puutarhaan. Mary matkusti keittiöön. Mary siirtyi eteiseen. John meni takaisin makuuhuoneeseen. John siirtyi toimistoon. John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2.100</w:t>
      </w:r>
    </w:p>
    <w:p>
      <w:r>
        <w:t xml:space="preserve">Läpikulku: Mary palasi käytävään. Sandra matkusti puutarhaan.</w:t>
      </w:r>
    </w:p>
    <w:p>
      <w:r>
        <w:rPr>
          <w:b/>
        </w:rPr>
        <w:t xml:space="preserve">Tulos</w:t>
      </w:r>
    </w:p>
    <w:p>
      <w:r>
        <w:t xml:space="preserve">Missä Maria on?</w:t>
      </w:r>
    </w:p>
    <w:p>
      <w:r>
        <w:rPr>
          <w:b/>
        </w:rPr>
        <w:t xml:space="preserve">Tulos</w:t>
      </w:r>
    </w:p>
    <w:p>
      <w:r>
        <w:t xml:space="preserve">Missä Sandra on?</w:t>
      </w:r>
    </w:p>
    <w:p>
      <w:r>
        <w:rPr>
          <w:b/>
        </w:rPr>
        <w:t xml:space="preserve">Esimerkki 2.101</w:t>
      </w:r>
    </w:p>
    <w:p>
      <w:r>
        <w:t xml:space="preserve">Läpikulku: Mary palasi käytävään. Sandra matkusti puutarhaan. Sandra matkusti kylpyhuoneeseen. John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2.102</w:t>
      </w:r>
    </w:p>
    <w:p>
      <w:r>
        <w:t xml:space="preserve">Läpikulku: Mary palasi käytävään. Sandra matkusti puutarhaan. Sandra matkusti kylpyhuoneeseen. John matkusti eteiseen. John matkusti puutarhaan. Mary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2.103</w:t>
      </w:r>
    </w:p>
    <w:p>
      <w:r>
        <w:t xml:space="preserve">Läpikulku: Mary palasi käytävään. Sandra matkusti puutarhaan. Sandra matkusti kylpyhuoneeseen. John matkusti eteiseen. John matkusti puutarhaan. Mary matkusti makuuhuoneeseen. Sandra matkusti toimistoon. Daniel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2.104</w:t>
      </w:r>
    </w:p>
    <w:p>
      <w:r>
        <w:t xml:space="preserve">Läpikulku: Mary palasi käytävään. Sandra matkusti puutarhaan. Sandra matkusti kylpyhuoneeseen. John matkusti eteiseen. John matkusti puutarhaan. Mary matkusti makuuhuoneeseen. Sandra matkusti toimistoon. Daniel matkusti eteiseen. Mary matkusti eteiseen. Mary siirtyi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2.105</w:t>
      </w:r>
    </w:p>
    <w:p>
      <w:r>
        <w:t xml:space="preserve">Läpikulku: Sandra matkusti keittiöön. Sandra matkusti puutarhaan.</w:t>
      </w:r>
    </w:p>
    <w:p>
      <w:r>
        <w:rPr>
          <w:b/>
        </w:rPr>
        <w:t xml:space="preserve">Tulos</w:t>
      </w:r>
    </w:p>
    <w:p>
      <w:r>
        <w:t xml:space="preserve">Missä Sandra on?</w:t>
      </w:r>
    </w:p>
    <w:p>
      <w:r>
        <w:rPr>
          <w:b/>
        </w:rPr>
        <w:t xml:space="preserve">Esimerkki 2.106</w:t>
      </w:r>
    </w:p>
    <w:p>
      <w:r>
        <w:t xml:space="preserve">Läpikulku: Sandra matkusti keittiöön. Sandra matkusti puutarhaan. Daniel matkusti keittiöön. Maria siirtyi makuuhuoneeseen.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2.107</w:t>
      </w:r>
    </w:p>
    <w:p>
      <w:r>
        <w:t xml:space="preserve">Läpikulku: Sandra matkusti keittiöön. Sandra matkusti puutarhaan. Daniel matkusti keittiöön. Maria siirtyi makuuhuoneeseen. Sandra siirtyi makuuhuoneeseen. John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2.108</w:t>
      </w:r>
    </w:p>
    <w:p>
      <w:r>
        <w:t xml:space="preserve">Läpikulku: Sandra matkusti keittiöön. Sandra matkusti puutarhaan. Daniel matkusti keittiöön. Maria siirtyi makuuhuoneeseen. Sandra siirtyi makuuhuoneeseen. John matkusti puutarhaan. Sandra palasi keittiöön.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2.109</w:t>
      </w:r>
    </w:p>
    <w:p>
      <w:r>
        <w:t xml:space="preserve">Läpikulku: Sandra matkusti keittiöön. Sandra matkusti puutarhaan. Daniel matkusti keittiöön. Maria siirtyi makuuhuoneeseen. Sandra siirtyi makuuhuoneeseen. John matkusti puutarhaan. Sandra palasi keittiöön. John matkusti makuuhuoneeseen. Daniel palasi kylpyhuoneeseen. Sandra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2.110</w:t>
      </w:r>
    </w:p>
    <w:p>
      <w:r>
        <w:t xml:space="preserve">Läpikulku: Mary palasi käytävään. Daniel meni takaisin makuuhuoneeseen.</w:t>
      </w:r>
    </w:p>
    <w:p>
      <w:r>
        <w:rPr>
          <w:b/>
        </w:rPr>
        <w:t xml:space="preserve">Tulos</w:t>
      </w:r>
    </w:p>
    <w:p>
      <w:r>
        <w:t xml:space="preserve">Missä Maria on?</w:t>
      </w:r>
    </w:p>
    <w:p>
      <w:r>
        <w:rPr>
          <w:b/>
        </w:rPr>
        <w:t xml:space="preserve">Tulos</w:t>
      </w:r>
    </w:p>
    <w:p>
      <w:r>
        <w:t xml:space="preserve">Missä Daniel on?</w:t>
      </w:r>
    </w:p>
    <w:p>
      <w:r>
        <w:rPr>
          <w:b/>
        </w:rPr>
        <w:t xml:space="preserve">Esimerkki 2.111</w:t>
      </w:r>
    </w:p>
    <w:p>
      <w:r>
        <w:t xml:space="preserve">Läpikulku: Mary palasi käytävään. Daniel meni takaisin makuuhuoneeseen. Sandra siirtyi kylpyhuoneeseen. Sandra matkusti eteiseen.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2.112</w:t>
      </w:r>
    </w:p>
    <w:p>
      <w:r>
        <w:t xml:space="preserve">Läpikulku: Mary palasi käytävään. Daniel meni takaisin makuuhuoneeseen. Sandra siirtyi kylpyhuoneeseen. Sandra matkusti eteiseen. Mary meni takaisin makuuhuoneeseen. Mary meni takaisin puutarhaan.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2.113</w:t>
      </w:r>
    </w:p>
    <w:p>
      <w:r>
        <w:t xml:space="preserve">Läpikulku: Mary palasi käytävään. Daniel meni takaisin makuuhuoneeseen. Sandra siirtyi kylpyhuoneeseen. Sandra matkusti eteiseen. Mary meni takaisin makuuhuoneeseen. Mary meni takaisin puutarhaan. Sandra meni takaisin kylpyhuoneeseen. John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2.114</w:t>
      </w:r>
    </w:p>
    <w:p>
      <w:r>
        <w:t xml:space="preserve">Läpikulku: Mary palasi käytävään. Daniel meni takaisin makuuhuoneeseen. Sandra siirtyi kylpyhuoneeseen. Sandra matkusti eteiseen. Mary meni takaisin makuuhuoneeseen. Mary meni takaisin puutarhaan. Sandra meni takaisin kylpyhuoneeseen. John meni toimistoon. Daniel matkusti puutarhaan. Sandra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2.115</w:t>
      </w:r>
    </w:p>
    <w:p>
      <w:r>
        <w:t xml:space="preserve">Läpikulku: John palasi käytävään. Sandra matkusti keittiöön.</w:t>
      </w:r>
    </w:p>
    <w:p>
      <w:r>
        <w:rPr>
          <w:b/>
        </w:rPr>
        <w:t xml:space="preserve">Tulos</w:t>
      </w:r>
    </w:p>
    <w:p>
      <w:r>
        <w:t xml:space="preserve">Missä John on?</w:t>
      </w:r>
    </w:p>
    <w:p>
      <w:r>
        <w:rPr>
          <w:b/>
        </w:rPr>
        <w:t xml:space="preserve">Tulos</w:t>
      </w:r>
    </w:p>
    <w:p>
      <w:r>
        <w:t xml:space="preserve">Missä Sandra on?</w:t>
      </w:r>
    </w:p>
    <w:p>
      <w:r>
        <w:rPr>
          <w:b/>
        </w:rPr>
        <w:t xml:space="preserve">Esimerkki 2.116</w:t>
      </w:r>
    </w:p>
    <w:p>
      <w:r>
        <w:t xml:space="preserve">Läpikulku: John palasi käytävään. Sandra matkusti keittiöön. Daniel matkusti toimistoon. John meni keittiöön.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2.117</w:t>
      </w:r>
    </w:p>
    <w:p>
      <w:r>
        <w:t xml:space="preserve">Läpikulku: John palasi käytävään. Sandra matkusti keittiöön. Daniel matkusti toimistoon. John meni keittiöön. Daniel matkusti puutarhaan. John matkusti makuuhuoneeseen.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2.118</w:t>
      </w:r>
    </w:p>
    <w:p>
      <w:r>
        <w:t xml:space="preserve">Läpikulku: John palasi käytävään. Sandra matkusti keittiöön. Daniel matkusti toimistoon. John meni keittiöön. Daniel matkusti puutarhaan. John matkusti makuuhuoneeseen. Daniel matkusti toimistoon. Daniel meni makuuhuoneeseen.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2.119</w:t>
      </w:r>
    </w:p>
    <w:p>
      <w:r>
        <w:t xml:space="preserve">Läpikulku: John palasi käytävään. Sandra matkusti keittiöön. Daniel matkusti toimistoon. John meni keittiöön. Daniel matkusti puutarhaan. John matkusti makuuhuoneeseen. Daniel matkusti toimistoon. Daniel meni makuuhuoneeseen. Sandra matkusti eteiseen. Sandra matkusti makuuhuoneeseen.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2.120</w:t>
      </w:r>
    </w:p>
    <w:p>
      <w:r>
        <w:t xml:space="preserve">Läpikulku: John siirtyi keittiöön. Daniel matkusti puutarhaan.</w:t>
      </w:r>
    </w:p>
    <w:p>
      <w:r>
        <w:rPr>
          <w:b/>
        </w:rPr>
        <w:t xml:space="preserve">Tulos</w:t>
      </w:r>
    </w:p>
    <w:p>
      <w:r>
        <w:t xml:space="preserve">Missä John on?</w:t>
      </w:r>
    </w:p>
    <w:p>
      <w:r>
        <w:rPr>
          <w:b/>
        </w:rPr>
        <w:t xml:space="preserve">Tulos</w:t>
      </w:r>
    </w:p>
    <w:p>
      <w:r>
        <w:t xml:space="preserve">Missä Daniel on?</w:t>
      </w:r>
    </w:p>
    <w:p>
      <w:r>
        <w:rPr>
          <w:b/>
        </w:rPr>
        <w:t xml:space="preserve">Esimerkki 2.121</w:t>
      </w:r>
    </w:p>
    <w:p>
      <w:r>
        <w:t xml:space="preserve">Läpikulku: John siirtyi keittiöön. Daniel matkusti puutarhaan. Daniel meni keittiöön. Daniel matkusti kylpyhuoneeseen.</w:t>
      </w:r>
    </w:p>
    <w:p>
      <w:r>
        <w:rPr>
          <w:b/>
        </w:rPr>
        <w:t xml:space="preserve">Tulos</w:t>
      </w:r>
    </w:p>
    <w:p>
      <w:r>
        <w:t xml:space="preserve">Missä John on?</w:t>
      </w:r>
    </w:p>
    <w:p>
      <w:r>
        <w:rPr>
          <w:b/>
        </w:rPr>
        <w:t xml:space="preserve">Tulos</w:t>
      </w:r>
    </w:p>
    <w:p>
      <w:r>
        <w:t xml:space="preserve">Missä Daniel on?</w:t>
      </w:r>
    </w:p>
    <w:p>
      <w:r>
        <w:rPr>
          <w:b/>
        </w:rPr>
        <w:t xml:space="preserve">Esimerkki 2.122</w:t>
      </w:r>
    </w:p>
    <w:p>
      <w:r>
        <w:t xml:space="preserve">Läpikulku: John siirtyi keittiöön. Daniel matkusti puutarhaan. Daniel meni keittiöön. Daniel matkusti kylpyhuoneeseen. Johannes siirtyi kylpyhuoneeseen. Maria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2.123</w:t>
      </w:r>
    </w:p>
    <w:p>
      <w:r>
        <w:t xml:space="preserve">Läpikulku: John siirtyi keittiöön. Daniel matkusti puutarhaan. Daniel meni keittiöön. Daniel matkusti kylpyhuoneeseen. Johannes siirtyi kylpyhuoneeseen. Maria matkusti kylpyhuoneeseen. Maria meni keittiöön. Daniel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2.124</w:t>
      </w:r>
    </w:p>
    <w:p>
      <w:r>
        <w:t xml:space="preserve">Läpikulku: John siirtyi keittiöön. Daniel matkusti puutarhaan. Daniel meni keittiöön. Daniel matkusti kylpyhuoneeseen. Johannes siirtyi kylpyhuoneeseen. Maria matkusti kylpyhuoneeseen. Maria meni keittiöön. Daniel matkusti puutarhaan. Daniel meni keittiöön. John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2.125</w:t>
      </w:r>
    </w:p>
    <w:p>
      <w:r>
        <w:t xml:space="preserve">Läpikulku: Sandra palasi keittiöön. Sandra matkusti kylpyhuoneeseen.</w:t>
      </w:r>
    </w:p>
    <w:p>
      <w:r>
        <w:rPr>
          <w:b/>
        </w:rPr>
        <w:t xml:space="preserve">Tulos</w:t>
      </w:r>
    </w:p>
    <w:p>
      <w:r>
        <w:t xml:space="preserve">Missä Sandra on?</w:t>
      </w:r>
    </w:p>
    <w:p>
      <w:r>
        <w:rPr>
          <w:b/>
        </w:rPr>
        <w:t xml:space="preserve">Esimerkki 2.126</w:t>
      </w:r>
    </w:p>
    <w:p>
      <w:r>
        <w:t xml:space="preserve">Läpikulku: Sandra palasi keittiöön. Sandra matkusti kylpyhuoneeseen. John matkusti puutarhaan. Daniel siirtyi eteiseen.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2.127</w:t>
      </w:r>
    </w:p>
    <w:p>
      <w:r>
        <w:t xml:space="preserve">Läpikulku: Sandra palasi keittiöön. Sandra matkusti kylpyhuoneeseen. John matkusti puutarhaan. Daniel siirtyi eteiseen. John meni keittiöön. Daniel matkusti puutarhaan.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2.128</w:t>
      </w:r>
    </w:p>
    <w:p>
      <w:r>
        <w:t xml:space="preserve">Läpikulku: Sandra palasi keittiöön. Sandra matkusti kylpyhuoneeseen. John matkusti puutarhaan. Daniel siirtyi eteiseen. John meni keittiöön. Daniel matkusti puutarhaan. Daniel matkusti eteiseen. Sandra matkusti puutarhaan.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2.129</w:t>
      </w:r>
    </w:p>
    <w:p>
      <w:r>
        <w:t xml:space="preserve">Läpikulku: Sandra palasi keittiöön. Sandra matkusti kylpyhuoneeseen. John matkusti puutarhaan. Daniel siirtyi eteiseen. John meni keittiöön. Daniel matkusti puutarhaan. Daniel matkusti eteiseen. Sandra matkusti puutarhaan. John palasi eteiseen. Mary matkusti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2.130</w:t>
      </w:r>
    </w:p>
    <w:p>
      <w:r>
        <w:t xml:space="preserve">Läpikulku: Daniel siirtyi makuuhuoneeseen. John palasi takaisin puutarhaan.</w:t>
      </w:r>
    </w:p>
    <w:p>
      <w:r>
        <w:rPr>
          <w:b/>
        </w:rPr>
        <w:t xml:space="preserve">Tulos</w:t>
      </w:r>
    </w:p>
    <w:p>
      <w:r>
        <w:t xml:space="preserve">Missä John on?</w:t>
      </w:r>
    </w:p>
    <w:p>
      <w:r>
        <w:rPr>
          <w:b/>
        </w:rPr>
        <w:t xml:space="preserve">Tulos</w:t>
      </w:r>
    </w:p>
    <w:p>
      <w:r>
        <w:t xml:space="preserve">Missä Daniel on?</w:t>
      </w:r>
    </w:p>
    <w:p>
      <w:r>
        <w:rPr>
          <w:b/>
        </w:rPr>
        <w:t xml:space="preserve">Esimerkki 2.131</w:t>
      </w:r>
    </w:p>
    <w:p>
      <w:r>
        <w:t xml:space="preserve">Läpikulku: Daniel siirtyi makuuhuoneeseen. John palasi takaisin puutarhaan. John matkusti kylpyhuoneeseen. John matkusti puutarhaan.</w:t>
      </w:r>
    </w:p>
    <w:p>
      <w:r>
        <w:rPr>
          <w:b/>
        </w:rPr>
        <w:t xml:space="preserve">Tulos</w:t>
      </w:r>
    </w:p>
    <w:p>
      <w:r>
        <w:t xml:space="preserve">Missä John on?</w:t>
      </w:r>
    </w:p>
    <w:p>
      <w:r>
        <w:rPr>
          <w:b/>
        </w:rPr>
        <w:t xml:space="preserve">Tulos</w:t>
      </w:r>
    </w:p>
    <w:p>
      <w:r>
        <w:t xml:space="preserve">Missä Daniel on?</w:t>
      </w:r>
    </w:p>
    <w:p>
      <w:r>
        <w:rPr>
          <w:b/>
        </w:rPr>
        <w:t xml:space="preserve">Esimerkki 2.132</w:t>
      </w:r>
    </w:p>
    <w:p>
      <w:r>
        <w:t xml:space="preserve">Läpikulku: Daniel siirtyi makuuhuoneeseen. John palasi takaisin puutarhaan. John matkusti kylpyhuoneeseen. John matkusti puutarhaan. John meni keittiöön. Daniel matkusti puutarhaan.</w:t>
      </w:r>
    </w:p>
    <w:p>
      <w:r>
        <w:rPr>
          <w:b/>
        </w:rPr>
        <w:t xml:space="preserve">Tulos</w:t>
      </w:r>
    </w:p>
    <w:p>
      <w:r>
        <w:t xml:space="preserve">Missä John on?</w:t>
      </w:r>
    </w:p>
    <w:p>
      <w:r>
        <w:rPr>
          <w:b/>
        </w:rPr>
        <w:t xml:space="preserve">Tulos</w:t>
      </w:r>
    </w:p>
    <w:p>
      <w:r>
        <w:t xml:space="preserve">Missä Daniel on?</w:t>
      </w:r>
    </w:p>
    <w:p>
      <w:r>
        <w:rPr>
          <w:b/>
        </w:rPr>
        <w:t xml:space="preserve">Esimerkki 2.133</w:t>
      </w:r>
    </w:p>
    <w:p>
      <w:r>
        <w:t xml:space="preserve">Läpikulku: Daniel siirtyi makuuhuoneeseen. John palasi takaisin puutarhaan. John matkusti kylpyhuoneeseen. John matkusti puutarhaan. John meni keittiöön. Daniel matkusti puutarhaan. John meni takaisin puutarhaan. Sandra meni takaisin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2.134</w:t>
      </w:r>
    </w:p>
    <w:p>
      <w:r>
        <w:t xml:space="preserve">Läpikulku: Daniel siirtyi makuuhuoneeseen. John palasi takaisin puutarhaan. John matkusti kylpyhuoneeseen. John matkusti puutarhaan. John meni keittiöön. Daniel matkusti puutarhaan. John meni takaisin puutarhaan. Sandra meni takaisin keittiöön. Daniel matkusti eteiseen. Daniel siirtyi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2.135</w:t>
      </w:r>
    </w:p>
    <w:p>
      <w:r>
        <w:t xml:space="preserve">Läpikulku: Mary matkusti käytävään. Maria siirtyi puutarhaan.</w:t>
      </w:r>
    </w:p>
    <w:p>
      <w:r>
        <w:rPr>
          <w:b/>
        </w:rPr>
        <w:t xml:space="preserve">Tulos</w:t>
      </w:r>
    </w:p>
    <w:p>
      <w:r>
        <w:t xml:space="preserve">Missä Maria on?</w:t>
      </w:r>
    </w:p>
    <w:p>
      <w:r>
        <w:rPr>
          <w:b/>
        </w:rPr>
        <w:t xml:space="preserve">Esimerkki 2.136</w:t>
      </w:r>
    </w:p>
    <w:p>
      <w:r>
        <w:t xml:space="preserve">Läpikulku: Mary matkusti käytävään. Maria siirtyi puutarhaan. Sandra meni keittiöön. Sandra siirtyi kylpyhuoneeseen.</w:t>
      </w:r>
    </w:p>
    <w:p>
      <w:r>
        <w:rPr>
          <w:b/>
        </w:rPr>
        <w:t xml:space="preserve">Tulos</w:t>
      </w:r>
    </w:p>
    <w:p>
      <w:r>
        <w:t xml:space="preserve">Missä Maria on?</w:t>
      </w:r>
    </w:p>
    <w:p>
      <w:r>
        <w:rPr>
          <w:b/>
        </w:rPr>
        <w:t xml:space="preserve">Tulos</w:t>
      </w:r>
    </w:p>
    <w:p>
      <w:r>
        <w:t xml:space="preserve">Missä Sandra on?</w:t>
      </w:r>
    </w:p>
    <w:p>
      <w:r>
        <w:rPr>
          <w:b/>
        </w:rPr>
        <w:t xml:space="preserve">Esimerkki 2.137</w:t>
      </w:r>
    </w:p>
    <w:p>
      <w:r>
        <w:t xml:space="preserve">Läpikulku: Mary matkusti käytävään. Maria siirtyi puutarhaan. Sandra meni keittiöön. Sandra siirtyi kylpyhuoneeseen. Daniel meni takaisin makuuhuoneeseen. John meni takaisin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2.138</w:t>
      </w:r>
    </w:p>
    <w:p>
      <w:r>
        <w:t xml:space="preserve">Läpikulku: Mary matkusti käytävään. Maria siirtyi puutarhaan. Sandra meni keittiöön. Sandra siirtyi kylpyhuoneeseen. Daniel meni takaisin makuuhuoneeseen. John meni takaisin toimistoon. Mary meni takaisin toimistoon. Mary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2.139</w:t>
      </w:r>
    </w:p>
    <w:p>
      <w:r>
        <w:t xml:space="preserve">Läpikulku: Mary matkusti käytävään. Maria siirtyi puutarhaan. Sandra meni keittiöön. Sandra siirtyi kylpyhuoneeseen. Daniel meni takaisin makuuhuoneeseen. John meni takaisin toimistoon. Mary meni takaisin toimistoon. Mary meni kylpyhuoneeseen. Daniel meni takaisin keittiöön. Mary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2.140</w:t>
      </w:r>
    </w:p>
    <w:p>
      <w:r>
        <w:t xml:space="preserve">Läpikulku: Daniel meni toimistoon. Johannes matkusti puutarhaan.</w:t>
      </w:r>
    </w:p>
    <w:p>
      <w:r>
        <w:rPr>
          <w:b/>
        </w:rPr>
        <w:t xml:space="preserve">Tulos</w:t>
      </w:r>
    </w:p>
    <w:p>
      <w:r>
        <w:t xml:space="preserve">Missä John on?</w:t>
      </w:r>
    </w:p>
    <w:p>
      <w:r>
        <w:rPr>
          <w:b/>
        </w:rPr>
        <w:t xml:space="preserve">Tulos</w:t>
      </w:r>
    </w:p>
    <w:p>
      <w:r>
        <w:t xml:space="preserve">Missä Daniel on?</w:t>
      </w:r>
    </w:p>
    <w:p>
      <w:r>
        <w:rPr>
          <w:b/>
        </w:rPr>
        <w:t xml:space="preserve">Esimerkki 2.141</w:t>
      </w:r>
    </w:p>
    <w:p>
      <w:r>
        <w:t xml:space="preserve">Läpikulku: Daniel meni toimistoon. Johannes matkusti puutarhaan. John matkusti kylpyhuoneeseen. Daniel siirtyi makuuhuoneeseen.</w:t>
      </w:r>
    </w:p>
    <w:p>
      <w:r>
        <w:rPr>
          <w:b/>
        </w:rPr>
        <w:t xml:space="preserve">Tulos</w:t>
      </w:r>
    </w:p>
    <w:p>
      <w:r>
        <w:t xml:space="preserve">Missä John on?</w:t>
      </w:r>
    </w:p>
    <w:p>
      <w:r>
        <w:rPr>
          <w:b/>
        </w:rPr>
        <w:t xml:space="preserve">Tulos</w:t>
      </w:r>
    </w:p>
    <w:p>
      <w:r>
        <w:t xml:space="preserve">Missä Daniel on?</w:t>
      </w:r>
    </w:p>
    <w:p>
      <w:r>
        <w:rPr>
          <w:b/>
        </w:rPr>
        <w:t xml:space="preserve">Esimerkki 2.142</w:t>
      </w:r>
    </w:p>
    <w:p>
      <w:r>
        <w:t xml:space="preserve">Läpikulku: Daniel meni toimistoon. Johannes matkusti puutarhaan. John matkusti kylpyhuoneeseen. Daniel siirtyi makuuhuoneeseen. Maria matkusti keittiöön. John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2.143</w:t>
      </w:r>
    </w:p>
    <w:p>
      <w:r>
        <w:t xml:space="preserve">Läpikulku: Daniel meni toimistoon. Johannes matkusti puutarhaan. John matkusti kylpyhuoneeseen. Daniel siirtyi makuuhuoneeseen. Maria matkusti keittiöön. John matkusti keittiöön. John matkusti toimistoon. Sandra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2.144</w:t>
      </w:r>
    </w:p>
    <w:p>
      <w:r>
        <w:t xml:space="preserve">Läpikulku: Daniel meni toimistoon. Johannes matkusti puutarhaan. John matkusti kylpyhuoneeseen. Daniel siirtyi makuuhuoneeseen. Maria matkusti keittiöön. John matkusti keittiöön. John matkusti toimistoon. Sandra siirtyi toimistoon. John siirtyi puutarhaan. Mary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2.145</w:t>
      </w:r>
    </w:p>
    <w:p>
      <w:r>
        <w:t xml:space="preserve">Läpikulku: Sandra matkusti käytävään. Daniel matkusti käytävään.</w:t>
      </w:r>
    </w:p>
    <w:p>
      <w:r>
        <w:rPr>
          <w:b/>
        </w:rPr>
        <w:t xml:space="preserve">Tulos</w:t>
      </w:r>
    </w:p>
    <w:p>
      <w:r>
        <w:t xml:space="preserve">Missä Daniel on?</w:t>
      </w:r>
    </w:p>
    <w:p>
      <w:r>
        <w:rPr>
          <w:b/>
        </w:rPr>
        <w:t xml:space="preserve">Tulos</w:t>
      </w:r>
    </w:p>
    <w:p>
      <w:r>
        <w:t xml:space="preserve">Missä Sandra on?</w:t>
      </w:r>
    </w:p>
    <w:p>
      <w:r>
        <w:rPr>
          <w:b/>
        </w:rPr>
        <w:t xml:space="preserve">Esimerkki 2.146</w:t>
      </w:r>
    </w:p>
    <w:p>
      <w:r>
        <w:t xml:space="preserve">Läpikulku: Sandra matkusti käytävään. Daniel matkusti käytävään. John matkusti eteiseen. Sandra meni makuuhuoneeseen.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2.147</w:t>
      </w:r>
    </w:p>
    <w:p>
      <w:r>
        <w:t xml:space="preserve">Läpikulku: Sandra matkusti käytävään. Daniel matkusti käytävään. John matkusti eteiseen. Sandra meni makuuhuoneeseen. John matkusti toimistoon. Sandra meni keittiöön.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2.148</w:t>
      </w:r>
    </w:p>
    <w:p>
      <w:r>
        <w:t xml:space="preserve">Läpikulku: Sandra matkusti käytävään. Daniel matkusti käytävään. John matkusti eteiseen. Sandra meni makuuhuoneeseen. John matkusti toimistoon. Sandra meni keittiöön. Mary siirtyi toimistoon. Daniel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2.149</w:t>
      </w:r>
    </w:p>
    <w:p>
      <w:r>
        <w:t xml:space="preserve">Läpikulku: Sandra matkasi käytävään. Daniel matkusti käytävään. John matkusti eteiseen. Sandra meni makuuhuoneeseen. John matkusti toimistoon. Sandra meni keittiöön. Mary siirtyi toimistoon. Daniel siirtyi toimistoon. Daniel meni takaisin kylpyhuoneeseen. Daniel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2.150</w:t>
      </w:r>
    </w:p>
    <w:p>
      <w:r>
        <w:t xml:space="preserve">Läpikulku: Mary meni vessaan. John matkusti eteiseen.</w:t>
      </w:r>
    </w:p>
    <w:p>
      <w:r>
        <w:rPr>
          <w:b/>
        </w:rPr>
        <w:t xml:space="preserve">Tulos</w:t>
      </w:r>
    </w:p>
    <w:p>
      <w:r>
        <w:t xml:space="preserve">Missä Maria on?</w:t>
      </w:r>
    </w:p>
    <w:p>
      <w:r>
        <w:rPr>
          <w:b/>
        </w:rPr>
        <w:t xml:space="preserve">Tulos</w:t>
      </w:r>
    </w:p>
    <w:p>
      <w:r>
        <w:t xml:space="preserve">Missä John on?</w:t>
      </w:r>
    </w:p>
    <w:p>
      <w:r>
        <w:rPr>
          <w:b/>
        </w:rPr>
        <w:t xml:space="preserve">Esimerkki 2.151</w:t>
      </w:r>
    </w:p>
    <w:p>
      <w:r>
        <w:t xml:space="preserve">Läpikulku: Mary meni vessaan. John matkusti eteiseen. John siirtyi keittiöön. Mary meni takaisin eteiseen.</w:t>
      </w:r>
    </w:p>
    <w:p>
      <w:r>
        <w:rPr>
          <w:b/>
        </w:rPr>
        <w:t xml:space="preserve">Tulos</w:t>
      </w:r>
    </w:p>
    <w:p>
      <w:r>
        <w:t xml:space="preserve">Missä Maria on?</w:t>
      </w:r>
    </w:p>
    <w:p>
      <w:r>
        <w:rPr>
          <w:b/>
        </w:rPr>
        <w:t xml:space="preserve">Tulos</w:t>
      </w:r>
    </w:p>
    <w:p>
      <w:r>
        <w:t xml:space="preserve">Missä John on?</w:t>
      </w:r>
    </w:p>
    <w:p>
      <w:r>
        <w:rPr>
          <w:b/>
        </w:rPr>
        <w:t xml:space="preserve">Esimerkki 2.152</w:t>
      </w:r>
    </w:p>
    <w:p>
      <w:r>
        <w:t xml:space="preserve">Läpikulku: Mary meni vessaan. John matkusti eteiseen. John siirtyi keittiöön. Mary meni takaisin eteiseen. Daniel meni takaisin makuuhuoneeseen. Mary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2.153</w:t>
      </w:r>
    </w:p>
    <w:p>
      <w:r>
        <w:t xml:space="preserve">Läpikulku: Mary meni vessaan. John matkusti eteiseen. John siirtyi keittiöön. Mary meni takaisin eteiseen. Daniel meni takaisin makuuhuoneeseen. Mary matkusti puutarhaan. Mary palasi toimistoon. Daniel palasi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2.154</w:t>
      </w:r>
    </w:p>
    <w:p>
      <w:r>
        <w:t xml:space="preserve">Läpikulku: Mary meni vessaan. John matkusti eteiseen. John siirtyi keittiöön. Mary meni takaisin eteiseen. Daniel meni takaisin makuuhuoneeseen. Mary matkusti puutarhaan. Mary palasi toimistoon. Daniel palasi kylpyhuoneeseen. Sandra siirtyi eteiseen. John meni takaisin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2.155</w:t>
      </w:r>
    </w:p>
    <w:p>
      <w:r>
        <w:t xml:space="preserve">Läpikulku: Daniel matkusti makuuhuoneeseen. John meni keittiöön.</w:t>
      </w:r>
    </w:p>
    <w:p>
      <w:r>
        <w:rPr>
          <w:b/>
        </w:rPr>
        <w:t xml:space="preserve">Tulos</w:t>
      </w:r>
    </w:p>
    <w:p>
      <w:r>
        <w:t xml:space="preserve">Missä John on?</w:t>
      </w:r>
    </w:p>
    <w:p>
      <w:r>
        <w:rPr>
          <w:b/>
        </w:rPr>
        <w:t xml:space="preserve">Tulos</w:t>
      </w:r>
    </w:p>
    <w:p>
      <w:r>
        <w:t xml:space="preserve">Missä Daniel on?</w:t>
      </w:r>
    </w:p>
    <w:p>
      <w:r>
        <w:rPr>
          <w:b/>
        </w:rPr>
        <w:t xml:space="preserve">Esimerkki 2.156</w:t>
      </w:r>
    </w:p>
    <w:p>
      <w:r>
        <w:t xml:space="preserve">Läpikulku: Daniel matkusti makuuhuoneeseen. John meni keittiöön. Mary siirtyi toimistoon. Sandra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2.157</w:t>
      </w:r>
    </w:p>
    <w:p>
      <w:r>
        <w:t xml:space="preserve">Läpikulku: Daniel matkusti makuuhuoneeseen. John meni keittiöön. Mary siirtyi toimistoon. Sandra matkusti kylpyhuoneeseen. Mary meni keittiöön. Sandra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2.158</w:t>
      </w:r>
    </w:p>
    <w:p>
      <w:r>
        <w:t xml:space="preserve">Läpikulku: Daniel matkusti makuuhuoneeseen. John meni keittiöön. Mary siirtyi toimistoon. Sandra matkusti kylpyhuoneeseen. Mary meni keittiöön. Sandra matkusti makuuhuoneeseen. Sandra matkusti toimistoon. Daniel palasi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2.159</w:t>
      </w:r>
    </w:p>
    <w:p>
      <w:r>
        <w:t xml:space="preserve">Läpikulku: Daniel matkusti makuuhuoneeseen. John meni keittiöön. Mary siirtyi toimistoon. Sandra matkusti kylpyhuoneeseen. Mary meni keittiöön. Sandra matkusti makuuhuoneeseen. Sandra matkusti toimistoon. Daniel palasi kylpyhuoneeseen. Mary meni takaisin toimistoon. John palasi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2.160</w:t>
      </w:r>
    </w:p>
    <w:p>
      <w:r>
        <w:t xml:space="preserve">Läpikulku: Mary siirtyi puutarhaan. John meni makuuhuoneeseen.</w:t>
      </w:r>
    </w:p>
    <w:p>
      <w:r>
        <w:rPr>
          <w:b/>
        </w:rPr>
        <w:t xml:space="preserve">Tulos</w:t>
      </w:r>
    </w:p>
    <w:p>
      <w:r>
        <w:t xml:space="preserve">Missä Maria on?</w:t>
      </w:r>
    </w:p>
    <w:p>
      <w:r>
        <w:rPr>
          <w:b/>
        </w:rPr>
        <w:t xml:space="preserve">Tulos</w:t>
      </w:r>
    </w:p>
    <w:p>
      <w:r>
        <w:t xml:space="preserve">Missä John on?</w:t>
      </w:r>
    </w:p>
    <w:p>
      <w:r>
        <w:rPr>
          <w:b/>
        </w:rPr>
        <w:t xml:space="preserve">Esimerkki 2.161</w:t>
      </w:r>
    </w:p>
    <w:p>
      <w:r>
        <w:t xml:space="preserve">Läpikulku: Mary siirtyi puutarhaan. John meni makuuhuoneeseen. Daniel matkusti keittiöön. Sandra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2.162</w:t>
      </w:r>
    </w:p>
    <w:p>
      <w:r>
        <w:t xml:space="preserve">Läpikulku: Mary siirtyi puutarhaan. John meni makuuhuoneeseen. Daniel matkusti keittiöön. Sandra meni kylpyhuoneeseen. Daniel matkusti kylpyhuoneeseen. Daniel siirtyi puutarhaan.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2.163</w:t>
      </w:r>
    </w:p>
    <w:p>
      <w:r>
        <w:t xml:space="preserve">Läpikulku: Mary siirtyi puutarhaan. John meni makuuhuoneeseen. Daniel matkusti keittiöön. Sandra meni kylpyhuoneeseen. Daniel matkusti kylpyhuoneeseen. Daniel siirtyi puutarhaan. Daniel meni keittiöön. Maria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2.164</w:t>
      </w:r>
    </w:p>
    <w:p>
      <w:r>
        <w:t xml:space="preserve">Läpikulku: Mary siirtyi puutarhaan. John meni makuuhuoneeseen. Daniel matkusti keittiöön. Sandra meni kylpyhuoneeseen. Daniel matkusti kylpyhuoneeseen. Daniel siirtyi puutarhaan. Daniel meni keittiöön. Maria matkusti kylpyhuoneeseen. Sandra matkusti puutarhaan. Sandra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2.165</w:t>
      </w:r>
    </w:p>
    <w:p>
      <w:r>
        <w:t xml:space="preserve">Läpikulku: Sandra matkusti toimistoon. Sandra matkusti kylpyhuoneeseen.</w:t>
      </w:r>
    </w:p>
    <w:p>
      <w:r>
        <w:rPr>
          <w:b/>
        </w:rPr>
        <w:t xml:space="preserve">Tulos</w:t>
      </w:r>
    </w:p>
    <w:p>
      <w:r>
        <w:t xml:space="preserve">Missä Sandra on?</w:t>
      </w:r>
    </w:p>
    <w:p>
      <w:r>
        <w:rPr>
          <w:b/>
        </w:rPr>
        <w:t xml:space="preserve">Esimerkki 2.166</w:t>
      </w:r>
    </w:p>
    <w:p>
      <w:r>
        <w:t xml:space="preserve">Läpikulku: Sandra matkusti toimistoon. Sandra matkusti kylpyhuoneeseen. Maria palasi käytävään. Mary matkusti kylpyhuoneeseen.</w:t>
      </w:r>
    </w:p>
    <w:p>
      <w:r>
        <w:rPr>
          <w:b/>
        </w:rPr>
        <w:t xml:space="preserve">Tulos</w:t>
      </w:r>
    </w:p>
    <w:p>
      <w:r>
        <w:t xml:space="preserve">Missä Maria on?</w:t>
      </w:r>
    </w:p>
    <w:p>
      <w:r>
        <w:rPr>
          <w:b/>
        </w:rPr>
        <w:t xml:space="preserve">Tulos</w:t>
      </w:r>
    </w:p>
    <w:p>
      <w:r>
        <w:t xml:space="preserve">Missä Sandra on?</w:t>
      </w:r>
    </w:p>
    <w:p>
      <w:r>
        <w:rPr>
          <w:b/>
        </w:rPr>
        <w:t xml:space="preserve">Esimerkki 2.167</w:t>
      </w:r>
    </w:p>
    <w:p>
      <w:r>
        <w:t xml:space="preserve">Läpikulku: Sandra matkusti toimistoon. Sandra matkusti kylpyhuoneeseen. Maria palasi käytävään. Mary matkusti kylpyhuoneeseen. Daniel meni makuuhuoneeseen. Mary meni toimistoon.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2.168</w:t>
      </w:r>
    </w:p>
    <w:p>
      <w:r>
        <w:t xml:space="preserve">Läpikulku: Sandra matkusti toimistoon. Sandra matkusti kylpyhuoneeseen. Maria palasi käytävään. Mary matkusti kylpyhuoneeseen. Daniel meni makuuhuoneeseen. Mary meni toimistoon. Mary meni eteiseen. John siirtyi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2.169</w:t>
      </w:r>
    </w:p>
    <w:p>
      <w:r>
        <w:t xml:space="preserve">Läpikulku: Sandra matkusti toimistoon. Sandra matkusti kylpyhuoneeseen. Maria palasi käytävään. Mary matkusti kylpyhuoneeseen. Daniel meni makuuhuoneeseen. Mary meni toimistoon. Mary meni eteiseen. John siirtyi puutarhaan. Sandra matkusti toimistoon. Sandra siirtyi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2.170</w:t>
      </w:r>
    </w:p>
    <w:p>
      <w:r>
        <w:t xml:space="preserve">Läpikulku: Sandra matkusti puutarhaan. Mary matkusti eteiseen.</w:t>
      </w:r>
    </w:p>
    <w:p>
      <w:r>
        <w:rPr>
          <w:b/>
        </w:rPr>
        <w:t xml:space="preserve">Tulos</w:t>
      </w:r>
    </w:p>
    <w:p>
      <w:r>
        <w:t xml:space="preserve">Missä Maria on?</w:t>
      </w:r>
    </w:p>
    <w:p>
      <w:r>
        <w:rPr>
          <w:b/>
        </w:rPr>
        <w:t xml:space="preserve">Tulos</w:t>
      </w:r>
    </w:p>
    <w:p>
      <w:r>
        <w:t xml:space="preserve">Missä Sandra on?</w:t>
      </w:r>
    </w:p>
    <w:p>
      <w:r>
        <w:rPr>
          <w:b/>
        </w:rPr>
        <w:t xml:space="preserve">Esimerkki 2.171</w:t>
      </w:r>
    </w:p>
    <w:p>
      <w:r>
        <w:t xml:space="preserve">Läpikulku: Sandra matkusti puutarhaan. Mary matkusti eteiseen. John matkusti kylpyhuoneeseen. Sandra palasi takaisin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2.172</w:t>
      </w:r>
    </w:p>
    <w:p>
      <w:r>
        <w:t xml:space="preserve">Läpikulku: Sandra matkusti puutarhaan. Mary matkusti eteiseen. John matkusti kylpyhuoneeseen. Sandra palasi takaisin keittiöön. Daniel matkusti kylpyhuoneeseen. Daniel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2.173</w:t>
      </w:r>
    </w:p>
    <w:p>
      <w:r>
        <w:t xml:space="preserve">Läpikulku: Sandra matkusti puutarhaan. Mary matkusti eteiseen. John matkusti kylpyhuoneeseen. Sandra palasi takaisin keittiöön. Daniel matkusti kylpyhuoneeseen. Daniel matkusti keittiöön. John palasi eteiseen. John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2.174</w:t>
      </w:r>
    </w:p>
    <w:p>
      <w:r>
        <w:t xml:space="preserve">Läpikulku: Sandra matkusti puutarhaan. Mary matkusti eteiseen. John matkusti kylpyhuoneeseen. Sandra palasi takaisin keittiöön. Daniel matkusti kylpyhuoneeseen. Daniel matkusti keittiöön. John palasi eteiseen. John matkusti kylpyhuoneeseen. Mary matkusti kylpyhuoneeseen. Mary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2.175</w:t>
      </w:r>
    </w:p>
    <w:p>
      <w:r>
        <w:t xml:space="preserve">Läpikulku: John meni toimistoon. Daniel matkusti keittiöön.</w:t>
      </w:r>
    </w:p>
    <w:p>
      <w:r>
        <w:rPr>
          <w:b/>
        </w:rPr>
        <w:t xml:space="preserve">Tulos</w:t>
      </w:r>
    </w:p>
    <w:p>
      <w:r>
        <w:t xml:space="preserve">Missä John on?</w:t>
      </w:r>
    </w:p>
    <w:p>
      <w:r>
        <w:rPr>
          <w:b/>
        </w:rPr>
        <w:t xml:space="preserve">Tulos</w:t>
      </w:r>
    </w:p>
    <w:p>
      <w:r>
        <w:t xml:space="preserve">Missä Daniel on?</w:t>
      </w:r>
    </w:p>
    <w:p>
      <w:r>
        <w:rPr>
          <w:b/>
        </w:rPr>
        <w:t xml:space="preserve">Esimerkki 2.176</w:t>
      </w:r>
    </w:p>
    <w:p>
      <w:r>
        <w:t xml:space="preserve">Läpikulku: John meni toimistoon. Daniel matkusti keittiöön. John matkusti makuuhuoneeseen. John siirtyi puutarhaan.</w:t>
      </w:r>
    </w:p>
    <w:p>
      <w:r>
        <w:rPr>
          <w:b/>
        </w:rPr>
        <w:t xml:space="preserve">Tulos</w:t>
      </w:r>
    </w:p>
    <w:p>
      <w:r>
        <w:t xml:space="preserve">Missä John on?</w:t>
      </w:r>
    </w:p>
    <w:p>
      <w:r>
        <w:rPr>
          <w:b/>
        </w:rPr>
        <w:t xml:space="preserve">Tulos</w:t>
      </w:r>
    </w:p>
    <w:p>
      <w:r>
        <w:t xml:space="preserve">Missä Daniel on?</w:t>
      </w:r>
    </w:p>
    <w:p>
      <w:r>
        <w:rPr>
          <w:b/>
        </w:rPr>
        <w:t xml:space="preserve">Esimerkki 2.177</w:t>
      </w:r>
    </w:p>
    <w:p>
      <w:r>
        <w:t xml:space="preserve">Läpikulku: John meni toimistoon. Daniel matkusti keittiöön. John matkusti makuuhuoneeseen. John siirtyi puutarhaan. Daniel matkusti kylpyhuoneeseen. John matkusti makuuhuoneeseen.</w:t>
      </w:r>
    </w:p>
    <w:p>
      <w:r>
        <w:rPr>
          <w:b/>
        </w:rPr>
        <w:t xml:space="preserve">Tulos</w:t>
      </w:r>
    </w:p>
    <w:p>
      <w:r>
        <w:t xml:space="preserve">Missä John on?</w:t>
      </w:r>
    </w:p>
    <w:p>
      <w:r>
        <w:rPr>
          <w:b/>
        </w:rPr>
        <w:t xml:space="preserve">Tulos</w:t>
      </w:r>
    </w:p>
    <w:p>
      <w:r>
        <w:t xml:space="preserve">Missä Daniel on?</w:t>
      </w:r>
    </w:p>
    <w:p>
      <w:r>
        <w:rPr>
          <w:b/>
        </w:rPr>
        <w:t xml:space="preserve">Esimerkki 2.178</w:t>
      </w:r>
    </w:p>
    <w:p>
      <w:r>
        <w:t xml:space="preserve">Läpikulku: John meni toimistoon. Daniel matkusti keittiöön. John matkusti makuuhuoneeseen. John siirtyi puutarhaan. Daniel matkusti kylpyhuoneeseen. John matkusti makuuhuoneeseen. Sandra matkusti keittiöön. Mary siirtyi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2.179</w:t>
      </w:r>
    </w:p>
    <w:p>
      <w:r>
        <w:t xml:space="preserve">Läpikulku: John meni toimistoon. Daniel matkusti keittiöön. John matkusti makuuhuoneeseen. John siirtyi puutarhaan. Daniel matkusti kylpyhuoneeseen. John matkusti makuuhuoneeseen. Sandra matkusti keittiöön. Mary siirtyi puutarhaan. Sandra matkusti kylpyhuoneeseen. Sandra palasi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2.180</w:t>
      </w:r>
    </w:p>
    <w:p>
      <w:r>
        <w:t xml:space="preserve">Läpikulku: Daniel palasi makuuhuoneeseen. Sandra matkusti makuuhuoneeseen.</w:t>
      </w:r>
    </w:p>
    <w:p>
      <w:r>
        <w:rPr>
          <w:b/>
        </w:rPr>
        <w:t xml:space="preserve">Tulos</w:t>
      </w:r>
    </w:p>
    <w:p>
      <w:r>
        <w:t xml:space="preserve">Missä Sandra on?</w:t>
      </w:r>
    </w:p>
    <w:p>
      <w:r>
        <w:rPr>
          <w:b/>
        </w:rPr>
        <w:t xml:space="preserve">Tulos</w:t>
      </w:r>
    </w:p>
    <w:p>
      <w:r>
        <w:t xml:space="preserve">Missä Daniel on?</w:t>
      </w:r>
    </w:p>
    <w:p>
      <w:r>
        <w:rPr>
          <w:b/>
        </w:rPr>
        <w:t xml:space="preserve">Esimerkki 2.181</w:t>
      </w:r>
    </w:p>
    <w:p>
      <w:r>
        <w:t xml:space="preserve">Läpikulku: Daniel palasi makuuhuoneeseen. Sandra matkusti makuuhuoneeseen. Sandra meni toimistoon. Mary meni toimistoon.</w:t>
      </w:r>
    </w:p>
    <w:p>
      <w:r>
        <w:rPr>
          <w:b/>
        </w:rPr>
        <w:t xml:space="preserve">Tulos</w:t>
      </w:r>
    </w:p>
    <w:p>
      <w:r>
        <w:t xml:space="preserve">Missä Sandra on?</w:t>
      </w:r>
    </w:p>
    <w:p>
      <w:r>
        <w:rPr>
          <w:b/>
        </w:rPr>
        <w:t xml:space="preserve">Tulos</w:t>
      </w:r>
    </w:p>
    <w:p>
      <w:r>
        <w:t xml:space="preserve">Missä Maria on?</w:t>
      </w:r>
    </w:p>
    <w:p>
      <w:r>
        <w:rPr>
          <w:b/>
        </w:rPr>
        <w:t xml:space="preserve">Tulos</w:t>
      </w:r>
    </w:p>
    <w:p>
      <w:r>
        <w:t xml:space="preserve">Missä Daniel on?</w:t>
      </w:r>
    </w:p>
    <w:p>
      <w:r>
        <w:rPr>
          <w:b/>
        </w:rPr>
        <w:t xml:space="preserve">Esimerkki 2.182</w:t>
      </w:r>
    </w:p>
    <w:p>
      <w:r>
        <w:t xml:space="preserve">Läpikulku: Daniel palasi makuuhuoneeseen. Sandra matkusti makuuhuoneeseen. Sandra meni toimistoon. Mary meni toimistoon. John matkusti puutarhaan. Mary matkusti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2.183</w:t>
      </w:r>
    </w:p>
    <w:p>
      <w:r>
        <w:t xml:space="preserve">Läpikulku: Daniel palasi makuuhuoneeseen. Sandra matkusti makuuhuoneeseen. Sandra meni toimistoon. Mary meni toimistoon. John matkusti puutarhaan. Mary matkusti puutarhaan. Daniel matkusti kylpyhuoneeseen. John siirtyi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2.184</w:t>
      </w:r>
    </w:p>
    <w:p>
      <w:r>
        <w:t xml:space="preserve">Läpikulku: Daniel palasi makuuhuoneeseen. Sandra matkusti makuuhuoneeseen. Sandra meni toimistoon. Mary meni toimistoon. John matkusti puutarhaan. Mary matkusti puutarhaan. Daniel matkusti kylpyhuoneeseen. John siirtyi keittiöön. Sandra meni takaisin keittiöön. Daniel matkusti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2.185</w:t>
      </w:r>
    </w:p>
    <w:p>
      <w:r>
        <w:t xml:space="preserve">Läpikulku: Daniel siirtyi kylpyhuoneeseen. John siirtyi toimistoon.</w:t>
      </w:r>
    </w:p>
    <w:p>
      <w:r>
        <w:rPr>
          <w:b/>
        </w:rPr>
        <w:t xml:space="preserve">Tulos</w:t>
      </w:r>
    </w:p>
    <w:p>
      <w:r>
        <w:t xml:space="preserve">Missä John on?</w:t>
      </w:r>
    </w:p>
    <w:p>
      <w:r>
        <w:rPr>
          <w:b/>
        </w:rPr>
        <w:t xml:space="preserve">Tulos</w:t>
      </w:r>
    </w:p>
    <w:p>
      <w:r>
        <w:t xml:space="preserve">Missä Daniel on?</w:t>
      </w:r>
    </w:p>
    <w:p>
      <w:r>
        <w:rPr>
          <w:b/>
        </w:rPr>
        <w:t xml:space="preserve">Esimerkki 2.186</w:t>
      </w:r>
    </w:p>
    <w:p>
      <w:r>
        <w:t xml:space="preserve">Läpikulku: Daniel siirtyi kylpyhuoneeseen. John siirtyi toimistoon. Mary meni takaisin toimistoon. John meni takaisin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2.187</w:t>
      </w:r>
    </w:p>
    <w:p>
      <w:r>
        <w:t xml:space="preserve">Läpikulku: Daniel siirtyi kylpyhuoneeseen. John siirtyi toimistoon. Mary meni takaisin toimistoon. John meni takaisin eteiseen. Mary siirtyi käytävään. Mary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2.188</w:t>
      </w:r>
    </w:p>
    <w:p>
      <w:r>
        <w:t xml:space="preserve">Läpikulku: Daniel siirtyi kylpyhuoneeseen. John siirtyi toimistoon. Mary meni takaisin toimistoon. John meni takaisin eteiseen. Mary siirtyi käytävään. Mary matkusti keittiöön. Daniel meni toimistoon. Daniel siirtyi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2.189</w:t>
      </w:r>
    </w:p>
    <w:p>
      <w:r>
        <w:t xml:space="preserve">Läpikulku: Daniel siirtyi kylpyhuoneeseen. John siirtyi toimistoon. Mary meni takaisin toimistoon. John meni takaisin eteiseen. Mary siirtyi käytävään. Mary matkusti keittiöön. Daniel meni toimistoon. Daniel siirtyi makuuhuoneeseen. Sandra matkusti eteiseen. Daniel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2.190</w:t>
      </w:r>
    </w:p>
    <w:p>
      <w:r>
        <w:t xml:space="preserve">Läpikulku: Mary matkusti käytävään. Sandra meni puutarhaan.</w:t>
      </w:r>
    </w:p>
    <w:p>
      <w:r>
        <w:rPr>
          <w:b/>
        </w:rPr>
        <w:t xml:space="preserve">Tulos</w:t>
      </w:r>
    </w:p>
    <w:p>
      <w:r>
        <w:t xml:space="preserve">Missä Maria on?</w:t>
      </w:r>
    </w:p>
    <w:p>
      <w:r>
        <w:rPr>
          <w:b/>
        </w:rPr>
        <w:t xml:space="preserve">Tulos</w:t>
      </w:r>
    </w:p>
    <w:p>
      <w:r>
        <w:t xml:space="preserve">Missä Sandra on?</w:t>
      </w:r>
    </w:p>
    <w:p>
      <w:r>
        <w:rPr>
          <w:b/>
        </w:rPr>
        <w:t xml:space="preserve">Esimerkki 2.191</w:t>
      </w:r>
    </w:p>
    <w:p>
      <w:r>
        <w:t xml:space="preserve">Läpikulku: Mary matkusti käytävään. Sandra meni puutarhaan. Daniel matkusti makuuhuoneeseen. Mary meni makuuhuoneeseen.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2.192</w:t>
      </w:r>
    </w:p>
    <w:p>
      <w:r>
        <w:t xml:space="preserve">Läpikulku: Mary matkusti käytävään. Sandra meni puutarhaan. Daniel matkusti makuuhuoneeseen. Mary meni makuuhuoneeseen. Daniel siirtyi eteiseen. John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2.193</w:t>
      </w:r>
    </w:p>
    <w:p>
      <w:r>
        <w:t xml:space="preserve">Läpikulku: Mary matkusti käytävään. Sandra meni puutarhaan. Daniel matkusti makuuhuoneeseen. Mary meni makuuhuoneeseen. Daniel siirtyi eteiseen. John matkusti kylpyhuoneeseen. Daniel matkusti kylpyhuoneeseen. John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2.194</w:t>
      </w:r>
    </w:p>
    <w:p>
      <w:r>
        <w:t xml:space="preserve">Läpikulku: Mary matkusti käytävään. Sandra meni puutarhaan. Daniel matkusti makuuhuoneeseen. Mary meni makuuhuoneeseen. Daniel siirtyi eteiseen. John matkusti kylpyhuoneeseen. Daniel matkusti kylpyhuoneeseen. John matkusti toimistoon. Mary meni takaisin puutarhaan. John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2.195</w:t>
      </w:r>
    </w:p>
    <w:p>
      <w:r>
        <w:t xml:space="preserve">Läpikulku: Daniel matkusti keittiöön. Daniel matkusti puutarhaan.</w:t>
      </w:r>
    </w:p>
    <w:p>
      <w:r>
        <w:rPr>
          <w:b/>
        </w:rPr>
        <w:t xml:space="preserve">Tulos</w:t>
      </w:r>
    </w:p>
    <w:p>
      <w:r>
        <w:t xml:space="preserve">Missä Daniel on?</w:t>
      </w:r>
    </w:p>
    <w:p>
      <w:r>
        <w:rPr>
          <w:b/>
        </w:rPr>
        <w:t xml:space="preserve">Esimerkki 2.196</w:t>
      </w:r>
    </w:p>
    <w:p>
      <w:r>
        <w:t xml:space="preserve">Läpikulku: Daniel matkusti keittiöön. Daniel matkusti puutarhaan. Johannes matkusti toimistoon. John matkusti puutarhaan.</w:t>
      </w:r>
    </w:p>
    <w:p>
      <w:r>
        <w:rPr>
          <w:b/>
        </w:rPr>
        <w:t xml:space="preserve">Tulos</w:t>
      </w:r>
    </w:p>
    <w:p>
      <w:r>
        <w:t xml:space="preserve">Missä John on?</w:t>
      </w:r>
    </w:p>
    <w:p>
      <w:r>
        <w:rPr>
          <w:b/>
        </w:rPr>
        <w:t xml:space="preserve">Tulos</w:t>
      </w:r>
    </w:p>
    <w:p>
      <w:r>
        <w:t xml:space="preserve">Missä Daniel on?</w:t>
      </w:r>
    </w:p>
    <w:p>
      <w:r>
        <w:rPr>
          <w:b/>
        </w:rPr>
        <w:t xml:space="preserve">Esimerkki 2.197</w:t>
      </w:r>
    </w:p>
    <w:p>
      <w:r>
        <w:t xml:space="preserve">Läpikulku: Daniel matkusti keittiöön. Daniel matkusti puutarhaan. Johannes matkusti toimistoon. John matkusti puutarhaan. Daniel siirtyi toimistoon. John meni eteiseen.</w:t>
      </w:r>
    </w:p>
    <w:p>
      <w:r>
        <w:rPr>
          <w:b/>
        </w:rPr>
        <w:t xml:space="preserve">Tulos</w:t>
      </w:r>
    </w:p>
    <w:p>
      <w:r>
        <w:t xml:space="preserve">Missä John on?</w:t>
      </w:r>
    </w:p>
    <w:p>
      <w:r>
        <w:rPr>
          <w:b/>
        </w:rPr>
        <w:t xml:space="preserve">Tulos</w:t>
      </w:r>
    </w:p>
    <w:p>
      <w:r>
        <w:t xml:space="preserve">Missä Daniel on?</w:t>
      </w:r>
    </w:p>
    <w:p>
      <w:r>
        <w:rPr>
          <w:b/>
        </w:rPr>
        <w:t xml:space="preserve">Esimerkki 2.198</w:t>
      </w:r>
    </w:p>
    <w:p>
      <w:r>
        <w:t xml:space="preserve">Läpikulku: Daniel matkusti keittiöön. Daniel matkusti puutarhaan. Johannes matkusti toimistoon. John matkusti puutarhaan. Daniel siirtyi toimistoon. John meni eteiseen. John siirtyi toimistoon. Daniel matkusti keittiöön.</w:t>
      </w:r>
    </w:p>
    <w:p>
      <w:r>
        <w:rPr>
          <w:b/>
        </w:rPr>
        <w:t xml:space="preserve">Tulos</w:t>
      </w:r>
    </w:p>
    <w:p>
      <w:r>
        <w:t xml:space="preserve">Missä John on?</w:t>
      </w:r>
    </w:p>
    <w:p>
      <w:r>
        <w:rPr>
          <w:b/>
        </w:rPr>
        <w:t xml:space="preserve">Tulos</w:t>
      </w:r>
    </w:p>
    <w:p>
      <w:r>
        <w:t xml:space="preserve">Missä Daniel on?</w:t>
      </w:r>
    </w:p>
    <w:p>
      <w:r>
        <w:rPr>
          <w:b/>
        </w:rPr>
        <w:t xml:space="preserve">Esimerkki 2.199</w:t>
      </w:r>
    </w:p>
    <w:p>
      <w:r>
        <w:t xml:space="preserve">Läpikulku: Daniel matkusti keittiöön. Daniel matkusti puutarhaan. Johannes matkusti toimistoon. John matkusti puutarhaan. Daniel siirtyi toimistoon. John meni eteiseen. John siirtyi toimistoon. Daniel matkusti keittiöön. Daniel meni puutarhaan. John meni takaisin kylpyhuoneeseen.</w:t>
      </w:r>
    </w:p>
    <w:p>
      <w:r>
        <w:rPr>
          <w:b/>
        </w:rPr>
        <w:t xml:space="preserve">Tulos</w:t>
      </w:r>
    </w:p>
    <w:p>
      <w:r>
        <w:t xml:space="preserve">Missä John on?</w:t>
      </w:r>
    </w:p>
    <w:p>
      <w:r>
        <w:rPr>
          <w:b/>
        </w:rPr>
        <w:t xml:space="preserve">Tulos</w:t>
      </w:r>
    </w:p>
    <w:p>
      <w:r>
        <w:t xml:space="preserve">Missä Daniel on?</w:t>
      </w:r>
    </w:p>
    <w:p>
      <w:r>
        <w:rPr>
          <w:b/>
        </w:rPr>
        <w:t xml:space="preserve">Esimerkki 2.200</w:t>
      </w:r>
    </w:p>
    <w:p>
      <w:r>
        <w:t xml:space="preserve">Läpikulku: Mary meni vessaan. John meni keittiöön.</w:t>
      </w:r>
    </w:p>
    <w:p>
      <w:r>
        <w:rPr>
          <w:b/>
        </w:rPr>
        <w:t xml:space="preserve">Tulos</w:t>
      </w:r>
    </w:p>
    <w:p>
      <w:r>
        <w:t xml:space="preserve">Missä Maria on?</w:t>
      </w:r>
    </w:p>
    <w:p>
      <w:r>
        <w:rPr>
          <w:b/>
        </w:rPr>
        <w:t xml:space="preserve">Tulos</w:t>
      </w:r>
    </w:p>
    <w:p>
      <w:r>
        <w:t xml:space="preserve">Missä John on?</w:t>
      </w:r>
    </w:p>
    <w:p>
      <w:r>
        <w:rPr>
          <w:b/>
        </w:rPr>
        <w:t xml:space="preserve">Esimerkki 2.201</w:t>
      </w:r>
    </w:p>
    <w:p>
      <w:r>
        <w:t xml:space="preserve">Läpikulku: Mary meni vessaan. John meni keittiöön. Daniel siirtyi toimistoon. Daniel siirtyi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2.202</w:t>
      </w:r>
    </w:p>
    <w:p>
      <w:r>
        <w:t xml:space="preserve">Läpikulku: Mary meni vessaan. John meni keittiöön. Daniel siirtyi toimistoon. Daniel siirtyi kylpyhuoneeseen. Sandra matkusti kylpyhuoneeseen. Mary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2.203</w:t>
      </w:r>
    </w:p>
    <w:p>
      <w:r>
        <w:t xml:space="preserve">Läpikulku: Mary meni vessaan. John meni keittiöön. Daniel siirtyi toimistoon. Daniel siirtyi kylpyhuoneeseen. Sandra matkusti kylpyhuoneeseen. Mary matkusti keittiöön. Mary meni puutarhaan. Sandra siirtyi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2.204</w:t>
      </w:r>
    </w:p>
    <w:p>
      <w:r>
        <w:t xml:space="preserve">Läpikulku: Mary meni vessaan. John meni keittiöön. Daniel siirtyi toimistoon. Daniel siirtyi kylpyhuoneeseen. Sandra matkusti kylpyhuoneeseen. Mary matkusti keittiöön. Mary meni puutarhaan. Sandra siirtyi makuuhuoneeseen. Sandra matkusti keittiöön. Daniel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2.205</w:t>
      </w:r>
    </w:p>
    <w:p>
      <w:r>
        <w:t xml:space="preserve">Läpikulku: Daniel siirtyi puutarhaan. John meni keittiöön.</w:t>
      </w:r>
    </w:p>
    <w:p>
      <w:r>
        <w:rPr>
          <w:b/>
        </w:rPr>
        <w:t xml:space="preserve">Tulos</w:t>
      </w:r>
    </w:p>
    <w:p>
      <w:r>
        <w:t xml:space="preserve">Missä John on?</w:t>
      </w:r>
    </w:p>
    <w:p>
      <w:r>
        <w:rPr>
          <w:b/>
        </w:rPr>
        <w:t xml:space="preserve">Tulos</w:t>
      </w:r>
    </w:p>
    <w:p>
      <w:r>
        <w:t xml:space="preserve">Missä Daniel on?</w:t>
      </w:r>
    </w:p>
    <w:p>
      <w:r>
        <w:rPr>
          <w:b/>
        </w:rPr>
        <w:t xml:space="preserve">Esimerkki 2.206</w:t>
      </w:r>
    </w:p>
    <w:p>
      <w:r>
        <w:t xml:space="preserve">Läpikulku: Daniel siirtyi puutarhaan. John meni keittiöön. Mary meni toimistoon. Sandra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2.207</w:t>
      </w:r>
    </w:p>
    <w:p>
      <w:r>
        <w:t xml:space="preserve">Läpikulku: Daniel siirtyi puutarhaan. John meni keittiöön. Mary meni toimistoon. Sandra matkusti makuuhuoneeseen. Mary meni kylpyhuoneeseen. John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2.208</w:t>
      </w:r>
    </w:p>
    <w:p>
      <w:r>
        <w:t xml:space="preserve">Läpikulku: Daniel siirtyi puutarhaan. John meni keittiöön. Mary meni toimistoon. Sandra matkusti makuuhuoneeseen. Mary meni kylpyhuoneeseen. John matkusti kylpyhuoneeseen. Mary meni takaisin toimistoon. John meni takaisin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2.209</w:t>
      </w:r>
    </w:p>
    <w:p>
      <w:r>
        <w:t xml:space="preserve">Läpikulku: Daniel siirtyi puutarhaan. John meni keittiöön. Mary meni toimistoon. Sandra matkusti makuuhuoneeseen. Mary meni kylpyhuoneeseen. John matkusti kylpyhuoneeseen. Mary meni takaisin toimistoon. John meni takaisin keittiöön. John siirtyi toimistoon. Mary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2.210</w:t>
      </w:r>
    </w:p>
    <w:p>
      <w:r>
        <w:t xml:space="preserve">Läpikulku: Mary matkusti keittiöön. Maria siirtyi makuuhuoneeseen.</w:t>
      </w:r>
    </w:p>
    <w:p>
      <w:r>
        <w:rPr>
          <w:b/>
        </w:rPr>
        <w:t xml:space="preserve">Tulos</w:t>
      </w:r>
    </w:p>
    <w:p>
      <w:r>
        <w:t xml:space="preserve">Missä Maria on?</w:t>
      </w:r>
    </w:p>
    <w:p>
      <w:r>
        <w:rPr>
          <w:b/>
        </w:rPr>
        <w:t xml:space="preserve">Esimerkki 2.211</w:t>
      </w:r>
    </w:p>
    <w:p>
      <w:r>
        <w:t xml:space="preserve">Läpikulku: Mary matkusti keittiöön. Maria siirtyi makuuhuoneeseen. Maria meni eteiseen. Sandra meni takaisin kylpyhuoneeseen.</w:t>
      </w:r>
    </w:p>
    <w:p>
      <w:r>
        <w:rPr>
          <w:b/>
        </w:rPr>
        <w:t xml:space="preserve">Tulos</w:t>
      </w:r>
    </w:p>
    <w:p>
      <w:r>
        <w:t xml:space="preserve">Missä Maria on?</w:t>
      </w:r>
    </w:p>
    <w:p>
      <w:r>
        <w:rPr>
          <w:b/>
        </w:rPr>
        <w:t xml:space="preserve">Tulos</w:t>
      </w:r>
    </w:p>
    <w:p>
      <w:r>
        <w:t xml:space="preserve">Missä Sandra on?</w:t>
      </w:r>
    </w:p>
    <w:p>
      <w:r>
        <w:rPr>
          <w:b/>
        </w:rPr>
        <w:t xml:space="preserve">Esimerkki 2.212</w:t>
      </w:r>
    </w:p>
    <w:p>
      <w:r>
        <w:t xml:space="preserve">Läpikulku: Mary matkusti keittiöön. Maria siirtyi makuuhuoneeseen. Maria meni eteiseen. Sandra meni takaisin kylpyhuoneeseen. John meni makuuhuoneeseen. Daniel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2.213</w:t>
      </w:r>
    </w:p>
    <w:p>
      <w:r>
        <w:t xml:space="preserve">Läpikulku: Mary matkusti keittiöön. Maria siirtyi makuuhuoneeseen. Maria meni eteiseen. Sandra meni takaisin kylpyhuoneeseen. John meni makuuhuoneeseen. Daniel matkusti puutarhaan. Daniel meni eteiseen. Sandra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2.214</w:t>
      </w:r>
    </w:p>
    <w:p>
      <w:r>
        <w:t xml:space="preserve">Läpikulku: Mary matkusti keittiöön. Maria siirtyi makuuhuoneeseen. Maria meni eteiseen. Sandra meni takaisin kylpyhuoneeseen. John meni makuuhuoneeseen. Daniel matkusti puutarhaan. Daniel meni eteiseen. Sandra meni toimistoon. Sandra matkusti makuuhuoneeseen. John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2.215</w:t>
      </w:r>
    </w:p>
    <w:p>
      <w:r>
        <w:t xml:space="preserve">Läpikulku: John matkusti keittiöön. John matkusti puutarhaan.</w:t>
      </w:r>
    </w:p>
    <w:p>
      <w:r>
        <w:rPr>
          <w:b/>
        </w:rPr>
        <w:t xml:space="preserve">Tulos</w:t>
      </w:r>
    </w:p>
    <w:p>
      <w:r>
        <w:t xml:space="preserve">Missä John on?</w:t>
      </w:r>
    </w:p>
    <w:p>
      <w:r>
        <w:rPr>
          <w:b/>
        </w:rPr>
        <w:t xml:space="preserve">Esimerkki 2.216</w:t>
      </w:r>
    </w:p>
    <w:p>
      <w:r>
        <w:t xml:space="preserve">Läpikulku: John matkusti keittiöön. John matkusti puutarhaan. Maria palasi kylpyhuoneeseen. Mary siirtyi puutarhaan.</w:t>
      </w:r>
    </w:p>
    <w:p>
      <w:r>
        <w:rPr>
          <w:b/>
        </w:rPr>
        <w:t xml:space="preserve">Tulos</w:t>
      </w:r>
    </w:p>
    <w:p>
      <w:r>
        <w:t xml:space="preserve">Missä Maria on?</w:t>
      </w:r>
    </w:p>
    <w:p>
      <w:r>
        <w:rPr>
          <w:b/>
        </w:rPr>
        <w:t xml:space="preserve">Tulos</w:t>
      </w:r>
    </w:p>
    <w:p>
      <w:r>
        <w:t xml:space="preserve">Missä John on?</w:t>
      </w:r>
    </w:p>
    <w:p>
      <w:r>
        <w:rPr>
          <w:b/>
        </w:rPr>
        <w:t xml:space="preserve">Esimerkki 2.217</w:t>
      </w:r>
    </w:p>
    <w:p>
      <w:r>
        <w:t xml:space="preserve">Läpikulku: John matkusti keittiöön. John matkusti puutarhaan. Maria palasi kylpyhuoneeseen. Mary siirtyi puutarhaan. Daniel matkusti makuuhuoneeseen. John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2.218</w:t>
      </w:r>
    </w:p>
    <w:p>
      <w:r>
        <w:t xml:space="preserve">Läpikulku: John matkusti keittiöön. John matkusti puutarhaan. Maria palasi kylpyhuoneeseen. Mary siirtyi puutarhaan. Daniel matkusti makuuhuoneeseen. John siirtyi keittiöön. John matkusti eteiseen. Mary meni takaisin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2.219</w:t>
      </w:r>
    </w:p>
    <w:p>
      <w:r>
        <w:t xml:space="preserve">Läpikulku: John matkusti keittiöön. John matkusti puutarhaan. Maria palasi kylpyhuoneeseen. Mary siirtyi puutarhaan. Daniel matkusti makuuhuoneeseen. John siirtyi keittiöön. John matkusti eteiseen. Mary meni takaisin kylpyhuoneeseen. John matkusti kylpyhuoneeseen. Sandra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2.220</w:t>
      </w:r>
    </w:p>
    <w:p>
      <w:r>
        <w:t xml:space="preserve">Läpikulku: Mary matkusti toimistoon. Daniel matkusti makuuhuoneeseen.</w:t>
      </w:r>
    </w:p>
    <w:p>
      <w:r>
        <w:rPr>
          <w:b/>
        </w:rPr>
        <w:t xml:space="preserve">Tulos</w:t>
      </w:r>
    </w:p>
    <w:p>
      <w:r>
        <w:t xml:space="preserve">Missä Maria on?</w:t>
      </w:r>
    </w:p>
    <w:p>
      <w:r>
        <w:rPr>
          <w:b/>
        </w:rPr>
        <w:t xml:space="preserve">Tulos</w:t>
      </w:r>
    </w:p>
    <w:p>
      <w:r>
        <w:t xml:space="preserve">Missä Daniel on?</w:t>
      </w:r>
    </w:p>
    <w:p>
      <w:r>
        <w:rPr>
          <w:b/>
        </w:rPr>
        <w:t xml:space="preserve">Esimerkki 2.221</w:t>
      </w:r>
    </w:p>
    <w:p>
      <w:r>
        <w:t xml:space="preserve">Läpikulku: Mary matkusti toimistoon. Daniel matkusti makuuhuoneeseen. Mary meni makuuhuoneeseen. Sandra meni makuuhuoneeseen.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2.222</w:t>
      </w:r>
    </w:p>
    <w:p>
      <w:r>
        <w:t xml:space="preserve">Läpikulku: Mary matkusti toimistoon. Daniel matkusti makuuhuoneeseen. Mary meni makuuhuoneeseen. Sandra meni makuuhuoneeseen. John meni takaisin eteiseen. Daniel palasi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2.223</w:t>
      </w:r>
    </w:p>
    <w:p>
      <w:r>
        <w:t xml:space="preserve">Läpikulku: Mary matkusti toimistoon. Daniel matkusti makuuhuoneeseen. Mary meni makuuhuoneeseen. Sandra meni makuuhuoneeseen. John meni takaisin eteiseen. Daniel palasi kylpyhuoneeseen. Mary matkusti puutarhaan. Daniel siirtyi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2.224</w:t>
      </w:r>
    </w:p>
    <w:p>
      <w:r>
        <w:t xml:space="preserve">Läpikulku: Mary matkusti toimistoon. Daniel matkusti makuuhuoneeseen. Mary meni makuuhuoneeseen. Sandra meni makuuhuoneeseen. John meni takaisin eteiseen. Daniel palasi kylpyhuoneeseen. Mary matkusti puutarhaan. Daniel siirtyi eteiseen. Sandra matkusti toimistoon. Daniel siirtyi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2.225</w:t>
      </w:r>
    </w:p>
    <w:p>
      <w:r>
        <w:t xml:space="preserve">Läpikulku: Mary siirtyi keittiöön. Sandra siirtyi keittiöön.</w:t>
      </w:r>
    </w:p>
    <w:p>
      <w:r>
        <w:rPr>
          <w:b/>
        </w:rPr>
        <w:t xml:space="preserve">Tulos</w:t>
      </w:r>
    </w:p>
    <w:p>
      <w:r>
        <w:t xml:space="preserve">Missä Maria on?</w:t>
      </w:r>
    </w:p>
    <w:p>
      <w:r>
        <w:rPr>
          <w:b/>
        </w:rPr>
        <w:t xml:space="preserve">Tulos</w:t>
      </w:r>
    </w:p>
    <w:p>
      <w:r>
        <w:t xml:space="preserve">Missä Sandra on?</w:t>
      </w:r>
    </w:p>
    <w:p>
      <w:r>
        <w:rPr>
          <w:b/>
        </w:rPr>
        <w:t xml:space="preserve">Esimerkki 2.226</w:t>
      </w:r>
    </w:p>
    <w:p>
      <w:r>
        <w:t xml:space="preserve">Läpikulku: Mary siirtyi keittiöön. Sandra siirtyi keittiöön. Mary meni puutarhaan. John siirtyi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2.227</w:t>
      </w:r>
    </w:p>
    <w:p>
      <w:r>
        <w:t xml:space="preserve">Läpikulku: Mary siirtyi keittiöön. Sandra siirtyi keittiöön. Mary meni puutarhaan. John siirtyi makuuhuoneeseen. Mary matkusti toimistoon. Mary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2.228</w:t>
      </w:r>
    </w:p>
    <w:p>
      <w:r>
        <w:t xml:space="preserve">Läpikulku: Mary siirtyi keittiöön. Sandra siirtyi keittiöön. Mary meni puutarhaan. John siirtyi makuuhuoneeseen. Mary matkusti toimistoon. Mary meni kylpyhuoneeseen. Sandra matkusti puutarhaan. Daniel meni takaisin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2.229</w:t>
      </w:r>
    </w:p>
    <w:p>
      <w:r>
        <w:t xml:space="preserve">Läpikulku: Mary siirtyi keittiöön. Sandra siirtyi keittiöön. Mary meni puutarhaan. John siirtyi makuuhuoneeseen. Mary matkusti toimistoon. Mary meni kylpyhuoneeseen. Sandra matkusti puutarhaan. Daniel meni takaisin eteiseen. Daniel meni makuuhuoneeseen. Sandra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2.230</w:t>
      </w:r>
    </w:p>
    <w:p>
      <w:r>
        <w:t xml:space="preserve">Läpikulku: John meni keittiöön. John meni eteiseen.</w:t>
      </w:r>
    </w:p>
    <w:p>
      <w:r>
        <w:rPr>
          <w:b/>
        </w:rPr>
        <w:t xml:space="preserve">Tulos</w:t>
      </w:r>
    </w:p>
    <w:p>
      <w:r>
        <w:t xml:space="preserve">Missä John on?</w:t>
      </w:r>
    </w:p>
    <w:p>
      <w:r>
        <w:rPr>
          <w:b/>
        </w:rPr>
        <w:t xml:space="preserve">Esimerkki 2.231</w:t>
      </w:r>
    </w:p>
    <w:p>
      <w:r>
        <w:t xml:space="preserve">Läpikulku: John meni keittiöön. John meni eteiseen. John matkusti kylpyhuoneeseen. Sandra matkusti keittiöön.</w:t>
      </w:r>
    </w:p>
    <w:p>
      <w:r>
        <w:rPr>
          <w:b/>
        </w:rPr>
        <w:t xml:space="preserve">Tulos</w:t>
      </w:r>
    </w:p>
    <w:p>
      <w:r>
        <w:t xml:space="preserve">Missä John on?</w:t>
      </w:r>
    </w:p>
    <w:p>
      <w:r>
        <w:rPr>
          <w:b/>
        </w:rPr>
        <w:t xml:space="preserve">Tulos</w:t>
      </w:r>
    </w:p>
    <w:p>
      <w:r>
        <w:t xml:space="preserve">Missä Sandra on?</w:t>
      </w:r>
    </w:p>
    <w:p>
      <w:r>
        <w:rPr>
          <w:b/>
        </w:rPr>
        <w:t xml:space="preserve">Esimerkki 2.232</w:t>
      </w:r>
    </w:p>
    <w:p>
      <w:r>
        <w:t xml:space="preserve">Läpikulku: John meni keittiöön. John meni eteiseen. John matkusti kylpyhuoneeseen. Sandra matkusti keittiöön. John matkusti puutarhaan. Sandra meni takaisin makuuhuoneeseen.</w:t>
      </w:r>
    </w:p>
    <w:p>
      <w:r>
        <w:rPr>
          <w:b/>
        </w:rPr>
        <w:t xml:space="preserve">Tulos</w:t>
      </w:r>
    </w:p>
    <w:p>
      <w:r>
        <w:t xml:space="preserve">Missä John on?</w:t>
      </w:r>
    </w:p>
    <w:p>
      <w:r>
        <w:rPr>
          <w:b/>
        </w:rPr>
        <w:t xml:space="preserve">Tulos</w:t>
      </w:r>
    </w:p>
    <w:p>
      <w:r>
        <w:t xml:space="preserve">Missä Sandra on?</w:t>
      </w:r>
    </w:p>
    <w:p>
      <w:r>
        <w:rPr>
          <w:b/>
        </w:rPr>
        <w:t xml:space="preserve">Esimerkki 2.233</w:t>
      </w:r>
    </w:p>
    <w:p>
      <w:r>
        <w:t xml:space="preserve">Läpikulku: John meni keittiöön. John meni eteiseen. John matkusti kylpyhuoneeseen. Sandra matkusti keittiöön. John matkusti puutarhaan. Sandra meni takaisin makuuhuoneeseen. Mary siirtyi eteiseen. Mary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2.234</w:t>
      </w:r>
    </w:p>
    <w:p>
      <w:r>
        <w:t xml:space="preserve">Läpikulku: John meni keittiöön. John meni eteiseen. John matkusti kylpyhuoneeseen. Sandra matkusti keittiöön. John matkusti puutarhaan. Sandra meni takaisin makuuhuoneeseen. Mary siirtyi eteiseen. Mary meni makuuhuoneeseen. Mary meni takaisin puutarhaan. Sandra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2.235</w:t>
      </w:r>
    </w:p>
    <w:p>
      <w:r>
        <w:t xml:space="preserve">Läpikulku: Daniel palasi kylpyhuoneeseen. Mary matkusti toimistoon.</w:t>
      </w:r>
    </w:p>
    <w:p>
      <w:r>
        <w:rPr>
          <w:b/>
        </w:rPr>
        <w:t xml:space="preserve">Tulos</w:t>
      </w:r>
    </w:p>
    <w:p>
      <w:r>
        <w:t xml:space="preserve">Missä Maria on?</w:t>
      </w:r>
    </w:p>
    <w:p>
      <w:r>
        <w:rPr>
          <w:b/>
        </w:rPr>
        <w:t xml:space="preserve">Tulos</w:t>
      </w:r>
    </w:p>
    <w:p>
      <w:r>
        <w:t xml:space="preserve">Missä Daniel on?</w:t>
      </w:r>
    </w:p>
    <w:p>
      <w:r>
        <w:rPr>
          <w:b/>
        </w:rPr>
        <w:t xml:space="preserve">Esimerkki 2.236</w:t>
      </w:r>
    </w:p>
    <w:p>
      <w:r>
        <w:t xml:space="preserve">Läpikulku: Daniel palasi kylpyhuoneeseen. Mary matkusti toimistoon. Sandra palasi takaisin puutarhaan. Daniel siirtyi puutarhaan.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2.237</w:t>
      </w:r>
    </w:p>
    <w:p>
      <w:r>
        <w:t xml:space="preserve">Läpikulku: Daniel palasi kylpyhuoneeseen. Mary matkusti toimistoon. Sandra palasi takaisin puutarhaan. Daniel siirtyi puutarhaan. Daniel matkusti eteiseen. John siirtyi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2.238</w:t>
      </w:r>
    </w:p>
    <w:p>
      <w:r>
        <w:t xml:space="preserve">Läpikulku: Daniel palasi kylpyhuoneeseen. Mary matkusti toimistoon. Sandra palasi takaisin puutarhaan. Daniel siirtyi puutarhaan. Daniel matkusti eteiseen. John siirtyi puutarhaan. Sandra palasi eteiseen. Mary meni takaisin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2.239</w:t>
      </w:r>
    </w:p>
    <w:p>
      <w:r>
        <w:t xml:space="preserve">Läpikulku: Daniel palasi kylpyhuoneeseen. Mary matkusti toimistoon. Sandra palasi takaisin puutarhaan. Daniel siirtyi puutarhaan. Daniel matkusti eteiseen. John siirtyi puutarhaan. Sandra palasi eteiseen. Mary meni takaisin makuuhuoneeseen. John matkusti toimistoon. John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2.240</w:t>
      </w:r>
    </w:p>
    <w:p>
      <w:r>
        <w:t xml:space="preserve">Läpikulku: Sandra siirtyi kylpyhuoneeseen. Daniel matkusti puutarhaan.</w:t>
      </w:r>
    </w:p>
    <w:p>
      <w:r>
        <w:rPr>
          <w:b/>
        </w:rPr>
        <w:t xml:space="preserve">Tulos</w:t>
      </w:r>
    </w:p>
    <w:p>
      <w:r>
        <w:t xml:space="preserve">Missä Daniel on?</w:t>
      </w:r>
    </w:p>
    <w:p>
      <w:r>
        <w:rPr>
          <w:b/>
        </w:rPr>
        <w:t xml:space="preserve">Tulos</w:t>
      </w:r>
    </w:p>
    <w:p>
      <w:r>
        <w:t xml:space="preserve">Missä Sandra on?</w:t>
      </w:r>
    </w:p>
    <w:p>
      <w:r>
        <w:rPr>
          <w:b/>
        </w:rPr>
        <w:t xml:space="preserve">Esimerkki 2.241</w:t>
      </w:r>
    </w:p>
    <w:p>
      <w:r>
        <w:t xml:space="preserve">Läpikulku: Sandra siirtyi kylpyhuoneeseen. Daniel matkusti puutarhaan. Mary matkusti kylpyhuoneeseen. Sandra siirtyi eteiseen.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2.242</w:t>
      </w:r>
    </w:p>
    <w:p>
      <w:r>
        <w:t xml:space="preserve">Läpikulku: Sandra siirtyi kylpyhuoneeseen. Daniel matkusti puutarhaan. Mary matkusti kylpyhuoneeseen. Sandra siirtyi eteiseen. Daniel siirtyi toimistoon. Daniel meni puutarhaan.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2.243</w:t>
      </w:r>
    </w:p>
    <w:p>
      <w:r>
        <w:t xml:space="preserve">Läpikulku: Sandra siirtyi kylpyhuoneeseen. Daniel matkusti puutarhaan. Mary matkusti kylpyhuoneeseen. Sandra siirtyi eteiseen. Daniel siirtyi toimistoon. Daniel meni puutarhaan. John matkusti kylpyhuoneeseen. Mary siirtyi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2.244</w:t>
      </w:r>
    </w:p>
    <w:p>
      <w:r>
        <w:t xml:space="preserve">Läpikulku: Sandra siirtyi kylpyhuoneeseen. Daniel matkusti puutarhaan. Mary matkusti kylpyhuoneeseen. Sandra siirtyi eteiseen. Daniel siirtyi toimistoon. Daniel meni puutarhaan. John matkusti kylpyhuoneeseen. Mary siirtyi makuuhuoneeseen. Sandra meni takaisin kylpyhuoneeseen. Sandra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2.245</w:t>
      </w:r>
    </w:p>
    <w:p>
      <w:r>
        <w:t xml:space="preserve">Läpikulku: John matkusti käytävään. Daniel matkusti käytävään.</w:t>
      </w:r>
    </w:p>
    <w:p>
      <w:r>
        <w:rPr>
          <w:b/>
        </w:rPr>
        <w:t xml:space="preserve">Tulos</w:t>
      </w:r>
    </w:p>
    <w:p>
      <w:r>
        <w:t xml:space="preserve">Missä John on?</w:t>
      </w:r>
    </w:p>
    <w:p>
      <w:r>
        <w:rPr>
          <w:b/>
        </w:rPr>
        <w:t xml:space="preserve">Tulos</w:t>
      </w:r>
    </w:p>
    <w:p>
      <w:r>
        <w:t xml:space="preserve">Missä Daniel on?</w:t>
      </w:r>
    </w:p>
    <w:p>
      <w:r>
        <w:rPr>
          <w:b/>
        </w:rPr>
        <w:t xml:space="preserve">Esimerkki 2.246</w:t>
      </w:r>
    </w:p>
    <w:p>
      <w:r>
        <w:t xml:space="preserve">Läpikulku: John matkusti käytävään. Daniel matkusti käytävään. Daniel meni toimistoon. Sandra siirtyi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2.247</w:t>
      </w:r>
    </w:p>
    <w:p>
      <w:r>
        <w:t xml:space="preserve">Läpikulku: John matkusti käytävään. Daniel matkusti käytävään. Daniel meni toimistoon. Sandra siirtyi makuuhuoneeseen. John meni makuuhuoneeseen. Daniel meni takaisin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2.248</w:t>
      </w:r>
    </w:p>
    <w:p>
      <w:r>
        <w:t xml:space="preserve">Läpikulku: John matkusti käytävään. Daniel matkusti käytävään. Daniel meni toimistoon. Sandra siirtyi makuuhuoneeseen. John meni makuuhuoneeseen. Daniel meni takaisin keittiöön. John matkusti keittiöön. Mary meni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2.249</w:t>
      </w:r>
    </w:p>
    <w:p>
      <w:r>
        <w:t xml:space="preserve">Läpikulku: John matkusti käytävään. Daniel matkusti käytävään. Daniel meni toimistoon. Sandra siirtyi makuuhuoneeseen. John meni makuuhuoneeseen. Daniel meni takaisin keittiöön. John matkusti keittiöön. Mary meni eteiseen. Sandra meni takaisin kylpyhuoneeseen. Mary meni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2.250</w:t>
      </w:r>
    </w:p>
    <w:p>
      <w:r>
        <w:t xml:space="preserve">Läpikulku: Daniel matkusti toimistoon. Maria palasi puutarhaan.</w:t>
      </w:r>
    </w:p>
    <w:p>
      <w:r>
        <w:rPr>
          <w:b/>
        </w:rPr>
        <w:t xml:space="preserve">Tulos</w:t>
      </w:r>
    </w:p>
    <w:p>
      <w:r>
        <w:t xml:space="preserve">Missä Maria on?</w:t>
      </w:r>
    </w:p>
    <w:p>
      <w:r>
        <w:rPr>
          <w:b/>
        </w:rPr>
        <w:t xml:space="preserve">Tulos</w:t>
      </w:r>
    </w:p>
    <w:p>
      <w:r>
        <w:t xml:space="preserve">Missä Daniel on?</w:t>
      </w:r>
    </w:p>
    <w:p>
      <w:r>
        <w:rPr>
          <w:b/>
        </w:rPr>
        <w:t xml:space="preserve">Esimerkki 2.251</w:t>
      </w:r>
    </w:p>
    <w:p>
      <w:r>
        <w:t xml:space="preserve">Läpikulku: Daniel matkusti toimistoon. Maria palasi puutarhaan. Daniel palasi takaisin puutarhaan. Johannes siirtyi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2.252</w:t>
      </w:r>
    </w:p>
    <w:p>
      <w:r>
        <w:t xml:space="preserve">Läpikulku: Daniel matkusti toimistoon. Maria palasi puutarhaan. Daniel palasi takaisin puutarhaan. Johannes siirtyi eteiseen. John matkusti kylpyhuoneeseen. Mary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2.253</w:t>
      </w:r>
    </w:p>
    <w:p>
      <w:r>
        <w:t xml:space="preserve">Läpikulku: Daniel matkusti toimistoon. Maria palasi puutarhaan. Daniel palasi takaisin puutarhaan. Johannes siirtyi eteiseen. John matkusti kylpyhuoneeseen. Mary siirtyi keittiöön. Daniel matkusti kylpyhuoneeseen. Sandra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2.254</w:t>
      </w:r>
    </w:p>
    <w:p>
      <w:r>
        <w:t xml:space="preserve">Läpikulku: Daniel matkusti toimistoon. Maria palasi puutarhaan. Daniel palasi takaisin puutarhaan. Johannes siirtyi eteiseen. John matkusti kylpyhuoneeseen. Mary siirtyi keittiöön. Daniel matkusti kylpyhuoneeseen. Sandra matkusti makuuhuoneeseen. Daniel matkusti puutarhaan. Sandra matkusti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2.255</w:t>
      </w:r>
    </w:p>
    <w:p>
      <w:r>
        <w:t xml:space="preserve">Läpikulku: Daniel palasi kylpyhuoneeseen. John siirtyi kylpyhuoneeseen.</w:t>
      </w:r>
    </w:p>
    <w:p>
      <w:r>
        <w:rPr>
          <w:b/>
        </w:rPr>
        <w:t xml:space="preserve">Tulos</w:t>
      </w:r>
    </w:p>
    <w:p>
      <w:r>
        <w:t xml:space="preserve">Missä John on?</w:t>
      </w:r>
    </w:p>
    <w:p>
      <w:r>
        <w:rPr>
          <w:b/>
        </w:rPr>
        <w:t xml:space="preserve">Tulos</w:t>
      </w:r>
    </w:p>
    <w:p>
      <w:r>
        <w:t xml:space="preserve">Missä Daniel on?</w:t>
      </w:r>
    </w:p>
    <w:p>
      <w:r>
        <w:rPr>
          <w:b/>
        </w:rPr>
        <w:t xml:space="preserve">Esimerkki 2.256</w:t>
      </w:r>
    </w:p>
    <w:p>
      <w:r>
        <w:t xml:space="preserve">Läpikulku: Daniel palasi kylpyhuoneeseen. John siirtyi kylpyhuoneeseen. Mary matkusti kylpyhuoneeseen. Sandra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2.257</w:t>
      </w:r>
    </w:p>
    <w:p>
      <w:r>
        <w:t xml:space="preserve">Läpikulku: Daniel palasi kylpyhuoneeseen. John siirtyi kylpyhuoneeseen. Mary matkusti kylpyhuoneeseen. Sandra meni keittiöön. Mary meni takaisin keittiöön. Daniel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2.258</w:t>
      </w:r>
    </w:p>
    <w:p>
      <w:r>
        <w:t xml:space="preserve">Läpikulku: Daniel palasi kylpyhuoneeseen. John siirtyi kylpyhuoneeseen. Mary matkusti kylpyhuoneeseen. Sandra meni keittiöön. Mary meni takaisin keittiöön. Daniel matkusti toimistoon. Sandra meni takaisin toimistoon. Mary meni takaisin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2.259</w:t>
      </w:r>
    </w:p>
    <w:p>
      <w:r>
        <w:t xml:space="preserve">Läpikulku: Daniel palasi kylpyhuoneeseen. John siirtyi kylpyhuoneeseen. Mary matkusti kylpyhuoneeseen. Sandra meni keittiöön. Mary meni takaisin keittiöön. Daniel matkusti toimistoon. Sandra meni takaisin toimistoon. Mary meni takaisin puutarhaan. Mary siirtyi makuuhuoneeseen. Daniel siirtyi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2.260</w:t>
      </w:r>
    </w:p>
    <w:p>
      <w:r>
        <w:t xml:space="preserve">Läpikulku: Sandra meni eteiseen. Sandra matkusti keittiöön.</w:t>
      </w:r>
    </w:p>
    <w:p>
      <w:r>
        <w:rPr>
          <w:b/>
        </w:rPr>
        <w:t xml:space="preserve">Tulos</w:t>
      </w:r>
    </w:p>
    <w:p>
      <w:r>
        <w:t xml:space="preserve">Missä Sandra on?</w:t>
      </w:r>
    </w:p>
    <w:p>
      <w:r>
        <w:rPr>
          <w:b/>
        </w:rPr>
        <w:t xml:space="preserve">Esimerkki 2.261</w:t>
      </w:r>
    </w:p>
    <w:p>
      <w:r>
        <w:t xml:space="preserve">Läpikulku: Sandra meni eteiseen. Sandra matkusti keittiöön. Sandra matkusti puutarhaan. Maija matkusti puutarhaan.</w:t>
      </w:r>
    </w:p>
    <w:p>
      <w:r>
        <w:rPr>
          <w:b/>
        </w:rPr>
        <w:t xml:space="preserve">Tulos</w:t>
      </w:r>
    </w:p>
    <w:p>
      <w:r>
        <w:t xml:space="preserve">Missä Maria on?</w:t>
      </w:r>
    </w:p>
    <w:p>
      <w:r>
        <w:rPr>
          <w:b/>
        </w:rPr>
        <w:t xml:space="preserve">Tulos</w:t>
      </w:r>
    </w:p>
    <w:p>
      <w:r>
        <w:t xml:space="preserve">Missä Sandra on?</w:t>
      </w:r>
    </w:p>
    <w:p>
      <w:r>
        <w:rPr>
          <w:b/>
        </w:rPr>
        <w:t xml:space="preserve">Esimerkki 2.262</w:t>
      </w:r>
    </w:p>
    <w:p>
      <w:r>
        <w:t xml:space="preserve">Läpikulku: Sandra meni eteiseen. Sandra matkusti keittiöön. Sandra matkusti puutarhaan. Maija matkusti puutarhaan. Daniel meni takaisin kylpyhuoneeseen. Daniel meni puutarhaan.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2.263</w:t>
      </w:r>
    </w:p>
    <w:p>
      <w:r>
        <w:t xml:space="preserve">Läpikulku: Sandra meni eteiseen. Sandra matkusti keittiöön. Sandra matkusti puutarhaan. Maija matkusti puutarhaan. Daniel meni takaisin kylpyhuoneeseen. Daniel meni puutarhaan. Johannes palasi puutarhaan.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2.264</w:t>
      </w:r>
    </w:p>
    <w:p>
      <w:r>
        <w:t xml:space="preserve">Läpikulku: Sandra meni eteiseen. Sandra matkusti keittiöön. Sandra matkusti puutarhaan. Maija matkusti puutarhaan. Daniel meni takaisin kylpyhuoneeseen. Daniel meni puutarhaan. Johannes palasi puutarhaan. John matkusti makuuhuoneeseen. Mary meni keittiöön. Sandra siirtyi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2.265</w:t>
      </w:r>
    </w:p>
    <w:p>
      <w:r>
        <w:t xml:space="preserve">Läpikulku: Johannes palasi puutarhaan. Sandra meni takaisin makuuhuoneeseen.</w:t>
      </w:r>
    </w:p>
    <w:p>
      <w:r>
        <w:rPr>
          <w:b/>
        </w:rPr>
        <w:t xml:space="preserve">Tulos</w:t>
      </w:r>
    </w:p>
    <w:p>
      <w:r>
        <w:t xml:space="preserve">Missä John on?</w:t>
      </w:r>
    </w:p>
    <w:p>
      <w:r>
        <w:rPr>
          <w:b/>
        </w:rPr>
        <w:t xml:space="preserve">Tulos</w:t>
      </w:r>
    </w:p>
    <w:p>
      <w:r>
        <w:t xml:space="preserve">Missä Sandra on?</w:t>
      </w:r>
    </w:p>
    <w:p>
      <w:r>
        <w:rPr>
          <w:b/>
        </w:rPr>
        <w:t xml:space="preserve">Esimerkki 2.266</w:t>
      </w:r>
    </w:p>
    <w:p>
      <w:r>
        <w:t xml:space="preserve">Läpikulku: Johannes palasi puutarhaan. Sandra meni takaisin makuuhuoneeseen. Sandra meni kylpyhuoneeseen. John meni takaisin keittiöön.</w:t>
      </w:r>
    </w:p>
    <w:p>
      <w:r>
        <w:rPr>
          <w:b/>
        </w:rPr>
        <w:t xml:space="preserve">Tulos</w:t>
      </w:r>
    </w:p>
    <w:p>
      <w:r>
        <w:t xml:space="preserve">Missä John on?</w:t>
      </w:r>
    </w:p>
    <w:p>
      <w:r>
        <w:rPr>
          <w:b/>
        </w:rPr>
        <w:t xml:space="preserve">Tulos</w:t>
      </w:r>
    </w:p>
    <w:p>
      <w:r>
        <w:t xml:space="preserve">Missä Sandra on?</w:t>
      </w:r>
    </w:p>
    <w:p>
      <w:r>
        <w:rPr>
          <w:b/>
        </w:rPr>
        <w:t xml:space="preserve">Esimerkki 2.267</w:t>
      </w:r>
    </w:p>
    <w:p>
      <w:r>
        <w:t xml:space="preserve">Läpikulku: Johannes palasi puutarhaan. Sandra meni takaisin makuuhuoneeseen. Sandra meni kylpyhuoneeseen. John meni takaisin keittiöön. Mary meni takaisin eteiseen. Daniel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2.268</w:t>
      </w:r>
    </w:p>
    <w:p>
      <w:r>
        <w:t xml:space="preserve">Läpikulku: Johannes palasi puutarhaan. Sandra meni takaisin makuuhuoneeseen. Sandra meni kylpyhuoneeseen. John meni takaisin keittiöön. Mary meni takaisin eteiseen. Daniel matkusti keittiöön. Sandra meni takaisin makuuhuoneeseen. Sandra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2.269</w:t>
      </w:r>
    </w:p>
    <w:p>
      <w:r>
        <w:t xml:space="preserve">Läpikulku: Johannes palasi puutarhaan. Sandra meni takaisin makuuhuoneeseen. Sandra meni kylpyhuoneeseen. John meni takaisin keittiöön. Mary meni takaisin eteiseen. Daniel matkusti keittiöön. Sandra meni takaisin makuuhuoneeseen. Sandra meni toimistoon. Sandra meni keittiöön. Daniel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2.270</w:t>
      </w:r>
    </w:p>
    <w:p>
      <w:r>
        <w:t xml:space="preserve">Läpikulku: Sandra matkusti toimistoon. John siirtyi kylpyhuoneeseen.</w:t>
      </w:r>
    </w:p>
    <w:p>
      <w:r>
        <w:rPr>
          <w:b/>
        </w:rPr>
        <w:t xml:space="preserve">Tulos</w:t>
      </w:r>
    </w:p>
    <w:p>
      <w:r>
        <w:t xml:space="preserve">Missä John on?</w:t>
      </w:r>
    </w:p>
    <w:p>
      <w:r>
        <w:rPr>
          <w:b/>
        </w:rPr>
        <w:t xml:space="preserve">Tulos</w:t>
      </w:r>
    </w:p>
    <w:p>
      <w:r>
        <w:t xml:space="preserve">Missä Sandra on?</w:t>
      </w:r>
    </w:p>
    <w:p>
      <w:r>
        <w:rPr>
          <w:b/>
        </w:rPr>
        <w:t xml:space="preserve">Esimerkki 2.271</w:t>
      </w:r>
    </w:p>
    <w:p>
      <w:r>
        <w:t xml:space="preserve">Läpikulku: Sandra matkusti toimistoon. John siirtyi kylpyhuoneeseen. Daniel siirtyi eteiseen. John siirtyi eteiseen.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2.272</w:t>
      </w:r>
    </w:p>
    <w:p>
      <w:r>
        <w:t xml:space="preserve">Läpikulku: Sandra matkusti toimistoon. John siirtyi kylpyhuoneeseen. Daniel siirtyi eteiseen. John siirtyi eteiseen. John matkusti keittiöön. John meni makuuhuoneeseen.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2.273</w:t>
      </w:r>
    </w:p>
    <w:p>
      <w:r>
        <w:t xml:space="preserve">Läpikulku: Sandra matkusti toimistoon. John siirtyi kylpyhuoneeseen. Daniel siirtyi eteiseen. John siirtyi eteiseen. John matkusti keittiöön. John meni makuuhuoneeseen. Daniel matkusti keittiöön. John matkusti keittiöön.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2.274</w:t>
      </w:r>
    </w:p>
    <w:p>
      <w:r>
        <w:t xml:space="preserve">Läpikulku: Sandra matkusti toimistoon. John siirtyi kylpyhuoneeseen. Daniel siirtyi eteiseen. John siirtyi eteiseen. John matkusti keittiöön. John meni makuuhuoneeseen. Daniel matkusti keittiöön. John matkusti keittiöön. John matkusti kylpyhuoneeseen. John matkusti keittiöön.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2.275</w:t>
      </w:r>
    </w:p>
    <w:p>
      <w:r>
        <w:t xml:space="preserve">Läpikulku: Mary siirtyi käytävään. John matkusti käytävään.</w:t>
      </w:r>
    </w:p>
    <w:p>
      <w:r>
        <w:rPr>
          <w:b/>
        </w:rPr>
        <w:t xml:space="preserve">Tulos</w:t>
      </w:r>
    </w:p>
    <w:p>
      <w:r>
        <w:t xml:space="preserve">Missä Maria on?</w:t>
      </w:r>
    </w:p>
    <w:p>
      <w:r>
        <w:rPr>
          <w:b/>
        </w:rPr>
        <w:t xml:space="preserve">Tulos</w:t>
      </w:r>
    </w:p>
    <w:p>
      <w:r>
        <w:t xml:space="preserve">Missä John on?</w:t>
      </w:r>
    </w:p>
    <w:p>
      <w:r>
        <w:rPr>
          <w:b/>
        </w:rPr>
        <w:t xml:space="preserve">Esimerkki 2.276</w:t>
      </w:r>
    </w:p>
    <w:p>
      <w:r>
        <w:t xml:space="preserve">Läpikulku: Mary siirtyi käytävään. John matkusti käytävään. Daniel matkusti makuuhuoneeseen. Daniel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2.277</w:t>
      </w:r>
    </w:p>
    <w:p>
      <w:r>
        <w:t xml:space="preserve">Läpikulku: Mary siirtyi käytävään. John matkusti käytävään. Daniel matkusti makuuhuoneeseen. Daniel meni puutarhaan. John meni takaisin kylpyhuoneeseen. Sandra siirtyi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2.278</w:t>
      </w:r>
    </w:p>
    <w:p>
      <w:r>
        <w:t xml:space="preserve">Läpikulku: Mary siirtyi käytävään. John matkusti käytävään. Daniel matkusti makuuhuoneeseen. Daniel meni puutarhaan. John meni takaisin kylpyhuoneeseen. Sandra siirtyi eteiseen. Daniel siirtyi eteiseen. Mary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2.279</w:t>
      </w:r>
    </w:p>
    <w:p>
      <w:r>
        <w:t xml:space="preserve">Läpikulku: Mary siirtyi käytävään. John matkusti käytävään. Daniel matkusti makuuhuoneeseen. Daniel meni puutarhaan. John meni takaisin kylpyhuoneeseen. Sandra siirtyi eteiseen. Daniel siirtyi eteiseen. Mary meni toimistoon. Mary matkusti puutarhaan. John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2.280</w:t>
      </w:r>
    </w:p>
    <w:p>
      <w:r>
        <w:t xml:space="preserve">Läpikulku: John matkusti kylpyhuoneeseen. Daniel palasi keittiöön.</w:t>
      </w:r>
    </w:p>
    <w:p>
      <w:r>
        <w:rPr>
          <w:b/>
        </w:rPr>
        <w:t xml:space="preserve">Tulos</w:t>
      </w:r>
    </w:p>
    <w:p>
      <w:r>
        <w:t xml:space="preserve">Missä John on?</w:t>
      </w:r>
    </w:p>
    <w:p>
      <w:r>
        <w:rPr>
          <w:b/>
        </w:rPr>
        <w:t xml:space="preserve">Tulos</w:t>
      </w:r>
    </w:p>
    <w:p>
      <w:r>
        <w:t xml:space="preserve">Missä Daniel on?</w:t>
      </w:r>
    </w:p>
    <w:p>
      <w:r>
        <w:rPr>
          <w:b/>
        </w:rPr>
        <w:t xml:space="preserve">Esimerkki 2.281</w:t>
      </w:r>
    </w:p>
    <w:p>
      <w:r>
        <w:t xml:space="preserve">Läpikulku: John matkusti kylpyhuoneeseen. Daniel palasi keittiöön. John matkusti toimistoon. Sandra matkusti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2.282</w:t>
      </w:r>
    </w:p>
    <w:p>
      <w:r>
        <w:t xml:space="preserve">Läpikulku: John matkusti kylpyhuoneeseen. Daniel palasi keittiöön. John matkusti toimistoon. Sandra matkusti makuuhuoneeseen. Daniel siirtyi kylpyhuoneeseen. Daniel meni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2.283</w:t>
      </w:r>
    </w:p>
    <w:p>
      <w:r>
        <w:t xml:space="preserve">Läpikulku: John matkusti kylpyhuoneeseen. Daniel palasi keittiöön. John matkusti toimistoon. Sandra matkusti makuuhuoneeseen. Daniel siirtyi kylpyhuoneeseen. Daniel meni eteiseen. Mary meni takaisin toimistoon. Mary meni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2.284</w:t>
      </w:r>
    </w:p>
    <w:p>
      <w:r>
        <w:t xml:space="preserve">Läpikulku: John matkusti kylpyhuoneeseen. Daniel palasi keittiöön. John matkusti toimistoon. Sandra matkusti makuuhuoneeseen. Daniel siirtyi kylpyhuoneeseen. Daniel meni eteiseen. Mary meni takaisin toimistoon. Mary meni kylpyhuoneeseen. Mary matkusti keittiöön. Mary siirtyi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2.285</w:t>
      </w:r>
    </w:p>
    <w:p>
      <w:r>
        <w:t xml:space="preserve">Läpikulku: Mary matkusti kylpyhuoneeseen. Mary siirtyi eteiseen.</w:t>
      </w:r>
    </w:p>
    <w:p>
      <w:r>
        <w:rPr>
          <w:b/>
        </w:rPr>
        <w:t xml:space="preserve">Tulos</w:t>
      </w:r>
    </w:p>
    <w:p>
      <w:r>
        <w:t xml:space="preserve">Missä Maria on?</w:t>
      </w:r>
    </w:p>
    <w:p>
      <w:r>
        <w:rPr>
          <w:b/>
        </w:rPr>
        <w:t xml:space="preserve">Esimerkki 2.286</w:t>
      </w:r>
    </w:p>
    <w:p>
      <w:r>
        <w:t xml:space="preserve">Läpikulku: Mary matkusti kylpyhuoneeseen. Mary siirtyi eteiseen. Daniel siirtyi kylpyhuoneeseen. Sandra meni takaisin kylpyhuoneeseen.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2.287</w:t>
      </w:r>
    </w:p>
    <w:p>
      <w:r>
        <w:t xml:space="preserve">Läpikulku: Mary matkusti kylpyhuoneeseen. Mary siirtyi eteiseen. Daniel siirtyi kylpyhuoneeseen. Sandra meni takaisin kylpyhuoneeseen. Sandra meni keittiöön. Mary matkusti keittiöön.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2.288</w:t>
      </w:r>
    </w:p>
    <w:p>
      <w:r>
        <w:t xml:space="preserve">Läpikulku: Mary matkusti kylpyhuoneeseen. Mary siirtyi eteiseen. Daniel siirtyi kylpyhuoneeseen. Sandra meni takaisin kylpyhuoneeseen. Sandra meni keittiöön. Mary matkusti keittiöön. Daniel matkusti keittiöön. Sandra meni puutarhaan.</w:t>
      </w:r>
    </w:p>
    <w:p>
      <w:r>
        <w:rPr>
          <w:b/>
        </w:rPr>
        <w:t xml:space="preserve">Tulos</w:t>
      </w:r>
    </w:p>
    <w:p>
      <w:r>
        <w:t xml:space="preserve">Missä Mary on?</w:t>
      </w:r>
    </w:p>
    <w:p>
      <w:r>
        <w:rPr>
          <w:b/>
        </w:rPr>
        <w:t xml:space="preserve">Tulos</w:t>
      </w:r>
    </w:p>
    <w:p>
      <w:r>
        <w:t xml:space="preserve">Missä Sandra on?</w:t>
      </w:r>
    </w:p>
    <w:p>
      <w:r>
        <w:rPr>
          <w:b/>
        </w:rPr>
        <w:t xml:space="preserve">Tulos</w:t>
      </w:r>
    </w:p>
    <w:p>
      <w:r>
        <w:t xml:space="preserve">Missä Daniel on?</w:t>
      </w:r>
    </w:p>
    <w:p>
      <w:r>
        <w:rPr>
          <w:b/>
        </w:rPr>
        <w:t xml:space="preserve">Esimerkki 2.289</w:t>
      </w:r>
    </w:p>
    <w:p>
      <w:r>
        <w:t xml:space="preserve">Läpikulku: Mary matkusti kylpyhuoneeseen. Mary siirtyi eteiseen. Daniel siirtyi kylpyhuoneeseen. Sandra meni takaisin kylpyhuoneeseen. Sandra meni keittiöön. Mary matkusti keittiöön. Daniel matkusti keittiöön. Sandra meni puutarhaan. Daniel meni makuuhuoneeseen. Sandra meni kylpyhuoneeseen.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2.290</w:t>
      </w:r>
    </w:p>
    <w:p>
      <w:r>
        <w:t xml:space="preserve">Läpikulku: Maria matkusti puutarhaan. Johannes matkusti kylpyhuoneeseen.</w:t>
      </w:r>
    </w:p>
    <w:p>
      <w:r>
        <w:rPr>
          <w:b/>
        </w:rPr>
        <w:t xml:space="preserve">Tulos</w:t>
      </w:r>
    </w:p>
    <w:p>
      <w:r>
        <w:t xml:space="preserve">Missä Maria on?</w:t>
      </w:r>
    </w:p>
    <w:p>
      <w:r>
        <w:rPr>
          <w:b/>
        </w:rPr>
        <w:t xml:space="preserve">Tulos</w:t>
      </w:r>
    </w:p>
    <w:p>
      <w:r>
        <w:t xml:space="preserve">Missä John on?</w:t>
      </w:r>
    </w:p>
    <w:p>
      <w:r>
        <w:rPr>
          <w:b/>
        </w:rPr>
        <w:t xml:space="preserve">Esimerkki 2.291</w:t>
      </w:r>
    </w:p>
    <w:p>
      <w:r>
        <w:t xml:space="preserve">Läpikulku: Maria matkusti puutarhaan. Johannes matkusti kylpyhuoneeseen. Maria matkusti keittiöön. Johannes matkusti keittiöön.</w:t>
      </w:r>
    </w:p>
    <w:p>
      <w:r>
        <w:rPr>
          <w:b/>
        </w:rPr>
        <w:t xml:space="preserve">Tulos</w:t>
      </w:r>
    </w:p>
    <w:p>
      <w:r>
        <w:t xml:space="preserve">Missä Maria on?</w:t>
      </w:r>
    </w:p>
    <w:p>
      <w:r>
        <w:rPr>
          <w:b/>
        </w:rPr>
        <w:t xml:space="preserve">Tulos</w:t>
      </w:r>
    </w:p>
    <w:p>
      <w:r>
        <w:t xml:space="preserve">Missä John on?</w:t>
      </w:r>
    </w:p>
    <w:p>
      <w:r>
        <w:rPr>
          <w:b/>
        </w:rPr>
        <w:t xml:space="preserve">Esimerkki 2.292</w:t>
      </w:r>
    </w:p>
    <w:p>
      <w:r>
        <w:t xml:space="preserve">Läpikulku: Maria matkusti puutarhaan. Johannes matkusti kylpyhuoneeseen. Maria matkusti keittiöön. Johannes matkusti keittiöön. Mary siirtyi makuuhuoneeseen. Mary matkusti puutarhaan.</w:t>
      </w:r>
    </w:p>
    <w:p>
      <w:r>
        <w:rPr>
          <w:b/>
        </w:rPr>
        <w:t xml:space="preserve">Tulos</w:t>
      </w:r>
    </w:p>
    <w:p>
      <w:r>
        <w:t xml:space="preserve">Missä Maria on?</w:t>
      </w:r>
    </w:p>
    <w:p>
      <w:r>
        <w:rPr>
          <w:b/>
        </w:rPr>
        <w:t xml:space="preserve">Tulos</w:t>
      </w:r>
    </w:p>
    <w:p>
      <w:r>
        <w:t xml:space="preserve">Missä John on?</w:t>
      </w:r>
    </w:p>
    <w:p>
      <w:r>
        <w:rPr>
          <w:b/>
        </w:rPr>
        <w:t xml:space="preserve">Esimerkki 2.293</w:t>
      </w:r>
    </w:p>
    <w:p>
      <w:r>
        <w:t xml:space="preserve">Läpikulku: Maria matkusti puutarhaan. Johannes matkusti kylpyhuoneeseen. Maria matkusti keittiöön. Johannes matkusti keittiöön. Mary siirtyi makuuhuoneeseen. Mary matkusti puutarhaan. John palasi makuuhuoneeseen. Daniel palasi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2.294</w:t>
      </w:r>
    </w:p>
    <w:p>
      <w:r>
        <w:t xml:space="preserve">Läpikulku: Maria matkusti puutarhaan. Johannes matkusti kylpyhuoneeseen. Maria matkusti keittiöön. Johannes matkusti keittiöön. Mary siirtyi makuuhuoneeseen. Mary matkusti puutarhaan. John palasi makuuhuoneeseen. Daniel palasi makuuhuoneeseen. John meni takaisin keittiöön. Mary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2.295</w:t>
      </w:r>
    </w:p>
    <w:p>
      <w:r>
        <w:t xml:space="preserve">Läpikulku: Mary palasi makuuhuoneeseen. Daniel matkusti toimistoon.</w:t>
      </w:r>
    </w:p>
    <w:p>
      <w:r>
        <w:rPr>
          <w:b/>
        </w:rPr>
        <w:t xml:space="preserve">Tulos</w:t>
      </w:r>
    </w:p>
    <w:p>
      <w:r>
        <w:t xml:space="preserve">Missä Maria on?</w:t>
      </w:r>
    </w:p>
    <w:p>
      <w:r>
        <w:rPr>
          <w:b/>
        </w:rPr>
        <w:t xml:space="preserve">Tulos</w:t>
      </w:r>
    </w:p>
    <w:p>
      <w:r>
        <w:t xml:space="preserve">Missä Daniel on?</w:t>
      </w:r>
    </w:p>
    <w:p>
      <w:r>
        <w:rPr>
          <w:b/>
        </w:rPr>
        <w:t xml:space="preserve">Esimerkki 2.296</w:t>
      </w:r>
    </w:p>
    <w:p>
      <w:r>
        <w:t xml:space="preserve">Läpikulku: Mary palasi makuuhuoneeseen. Daniel matkusti toimistoon. Mary matkusti eteiseen. Sandra palasi takaisin puutarhaan.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2.297</w:t>
      </w:r>
    </w:p>
    <w:p>
      <w:r>
        <w:t xml:space="preserve">Läpikulku: Mary palasi makuuhuoneeseen. Daniel matkusti toimistoon. Mary matkusti eteiseen. Sandra palasi takaisin puutarhaan. Mary siirtyi puutarhaan. Daniel siirtyi keittiöön.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2.298</w:t>
      </w:r>
    </w:p>
    <w:p>
      <w:r>
        <w:t xml:space="preserve">Läpikulku: Mary palasi makuuhuoneeseen. Daniel matkusti toimistoon. Mary matkusti eteiseen. Sandra palasi takaisin puutarhaan. Mary siirtyi puutarhaan. Daniel siirtyi keittiöön. John meni toimistoon. Sandra matkusti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2.299</w:t>
      </w:r>
    </w:p>
    <w:p>
      <w:r>
        <w:t xml:space="preserve">Läpikulku: Mary palasi makuuhuoneeseen. Daniel matkusti toimistoon. Mary matkusti eteiseen. Sandra palasi takaisin puutarhaan. Mary siirtyi puutarhaan. Daniel siirtyi keittiöön. John meni toimistoon. Sandra matkusti toimistoon. John matkusti eteiseen. Sandra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2.300</w:t>
      </w:r>
    </w:p>
    <w:p>
      <w:r>
        <w:t xml:space="preserve">Läpikulku: Sandra matkusti kylpyhuoneeseen. John meni eteiseen.</w:t>
      </w:r>
    </w:p>
    <w:p>
      <w:r>
        <w:rPr>
          <w:b/>
        </w:rPr>
        <w:t xml:space="preserve">Tulos</w:t>
      </w:r>
    </w:p>
    <w:p>
      <w:r>
        <w:t xml:space="preserve">Missä John on?</w:t>
      </w:r>
    </w:p>
    <w:p>
      <w:r>
        <w:rPr>
          <w:b/>
        </w:rPr>
        <w:t xml:space="preserve">Tulos</w:t>
      </w:r>
    </w:p>
    <w:p>
      <w:r>
        <w:t xml:space="preserve">Missä Sandra on?</w:t>
      </w:r>
    </w:p>
    <w:p>
      <w:r>
        <w:rPr>
          <w:b/>
        </w:rPr>
        <w:t xml:space="preserve">Esimerkki 2.301</w:t>
      </w:r>
    </w:p>
    <w:p>
      <w:r>
        <w:t xml:space="preserve">Läpikulku: Sandra matkusti kylpyhuoneeseen. John meni eteiseen. Mary matkusti puutarhaan. Mary meni takaisin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2.302</w:t>
      </w:r>
    </w:p>
    <w:p>
      <w:r>
        <w:t xml:space="preserve">Läpikulku: Sandra matkusti kylpyhuoneeseen. John meni eteiseen. Mary matkusti puutarhaan. Mary meni takaisin keittiöön. Daniel matkusti kylpyhuoneeseen. John siirtyi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2.303</w:t>
      </w:r>
    </w:p>
    <w:p>
      <w:r>
        <w:t xml:space="preserve">Läpikulku: Sandra matkusti kylpyhuoneeseen. John meni eteiseen. Mary matkusti puutarhaan. Mary meni takaisin keittiöön. Daniel matkusti kylpyhuoneeseen. John siirtyi puutarhaan. Daniel siirtyi keittiöön. Sandra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2.304</w:t>
      </w:r>
    </w:p>
    <w:p>
      <w:r>
        <w:t xml:space="preserve">Läpikulku: Sandra matkusti kylpyhuoneeseen. John meni eteiseen. Mary matkusti puutarhaan. Mary meni takaisin keittiöön. Daniel matkusti kylpyhuoneeseen. John siirtyi puutarhaan. Daniel siirtyi keittiöön. Sandra matkusti eteiseen. Daniel siirtyi makuuhuoneeseen. John palasi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2.305</w:t>
      </w:r>
    </w:p>
    <w:p>
      <w:r>
        <w:t xml:space="preserve">Läpikulku: John palasi keittiöön. John siirtyi toimistoon.</w:t>
      </w:r>
    </w:p>
    <w:p>
      <w:r>
        <w:rPr>
          <w:b/>
        </w:rPr>
        <w:t xml:space="preserve">Tulos</w:t>
      </w:r>
    </w:p>
    <w:p>
      <w:r>
        <w:t xml:space="preserve">Missä John on?</w:t>
      </w:r>
    </w:p>
    <w:p>
      <w:r>
        <w:rPr>
          <w:b/>
        </w:rPr>
        <w:t xml:space="preserve">Esimerkki 2.306</w:t>
      </w:r>
    </w:p>
    <w:p>
      <w:r>
        <w:t xml:space="preserve">Läpikulku: John palasi keittiöön. John siirtyi toimistoon. John matkusti puutarhaan. Sandra matkusti makuuhuoneeseen.</w:t>
      </w:r>
    </w:p>
    <w:p>
      <w:r>
        <w:rPr>
          <w:b/>
        </w:rPr>
        <w:t xml:space="preserve">Tulos</w:t>
      </w:r>
    </w:p>
    <w:p>
      <w:r>
        <w:t xml:space="preserve">Missä John on?</w:t>
      </w:r>
    </w:p>
    <w:p>
      <w:r>
        <w:rPr>
          <w:b/>
        </w:rPr>
        <w:t xml:space="preserve">Tulos</w:t>
      </w:r>
    </w:p>
    <w:p>
      <w:r>
        <w:t xml:space="preserve">Missä Sandra on?</w:t>
      </w:r>
    </w:p>
    <w:p>
      <w:r>
        <w:rPr>
          <w:b/>
        </w:rPr>
        <w:t xml:space="preserve">Esimerkki 2.307</w:t>
      </w:r>
    </w:p>
    <w:p>
      <w:r>
        <w:t xml:space="preserve">Läpikulku: John palasi keittiöön. John siirtyi toimistoon. John matkusti puutarhaan. Sandra matkusti makuuhuoneeseen. Maria palasi takaisin puutarhaan.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2.308</w:t>
      </w:r>
    </w:p>
    <w:p>
      <w:r>
        <w:t xml:space="preserve">Läpikulku: John palasi keittiöön. John siirtyi toimistoon. John matkusti puutarhaan. Sandra matkusti makuuhuoneeseen. Maria palasi takaisin puutarhaan. John matkusti makuuhuoneeseen. John meni eteiseen. Sandra palasi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2.309</w:t>
      </w:r>
    </w:p>
    <w:p>
      <w:r>
        <w:t xml:space="preserve">Läpikulku: John palasi keittiöön. John siirtyi toimistoon. John matkusti puutarhaan. Sandra matkusti makuuhuoneeseen. Maria palasi takaisin puutarhaan. John matkusti makuuhuoneeseen. John meni eteiseen. Sandra palasi eteiseen. John meni kylpyhuoneeseen. Mary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2.310</w:t>
      </w:r>
    </w:p>
    <w:p>
      <w:r>
        <w:t xml:space="preserve">Läpikulku: John palasi makuuhuoneeseen. John siirtyi keittiöön.</w:t>
      </w:r>
    </w:p>
    <w:p>
      <w:r>
        <w:rPr>
          <w:b/>
        </w:rPr>
        <w:t xml:space="preserve">Tulos</w:t>
      </w:r>
    </w:p>
    <w:p>
      <w:r>
        <w:t xml:space="preserve">Missä John on?</w:t>
      </w:r>
    </w:p>
    <w:p>
      <w:r>
        <w:rPr>
          <w:b/>
        </w:rPr>
        <w:t xml:space="preserve">Esimerkki 2.311</w:t>
      </w:r>
    </w:p>
    <w:p>
      <w:r>
        <w:t xml:space="preserve">Läpikulku: John palasi makuuhuoneeseen. John siirtyi keittiöön. John matkusti puutarhaan. Maria meni takaisin eteiseen.</w:t>
      </w:r>
    </w:p>
    <w:p>
      <w:r>
        <w:rPr>
          <w:b/>
        </w:rPr>
        <w:t xml:space="preserve">Tulos</w:t>
      </w:r>
    </w:p>
    <w:p>
      <w:r>
        <w:t xml:space="preserve">Missä Maria on?</w:t>
      </w:r>
    </w:p>
    <w:p>
      <w:r>
        <w:rPr>
          <w:b/>
        </w:rPr>
        <w:t xml:space="preserve">Tulos</w:t>
      </w:r>
    </w:p>
    <w:p>
      <w:r>
        <w:t xml:space="preserve">Missä John on?</w:t>
      </w:r>
    </w:p>
    <w:p>
      <w:r>
        <w:rPr>
          <w:b/>
        </w:rPr>
        <w:t xml:space="preserve">Esimerkki 2.312</w:t>
      </w:r>
    </w:p>
    <w:p>
      <w:r>
        <w:t xml:space="preserve">Läpikulku: John palasi makuuhuoneeseen. John siirtyi keittiöön. John matkusti puutarhaan. Maria meni takaisin eteiseen. Daniel meni takaisin makuuhuoneeseen. John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2.313</w:t>
      </w:r>
    </w:p>
    <w:p>
      <w:r>
        <w:t xml:space="preserve">Läpikulku: John palasi makuuhuoneeseen. John siirtyi keittiöön. John matkusti puutarhaan. Maria meni takaisin eteiseen. Daniel meni takaisin makuuhuoneeseen. John meni makuuhuoneeseen. Sandra matkusti puutarhaan. Daniel palasi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2.314</w:t>
      </w:r>
    </w:p>
    <w:p>
      <w:r>
        <w:t xml:space="preserve">Läpikulku: John palasi makuuhuoneeseen. John siirtyi keittiöön. John matkusti puutarhaan. Maria meni takaisin eteiseen. Daniel meni takaisin makuuhuoneeseen. John meni makuuhuoneeseen. Sandra matkusti puutarhaan. Daniel palasi toimistoon. Mary meni takaisin makuuhuoneeseen. Daniel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2.315</w:t>
      </w:r>
    </w:p>
    <w:p>
      <w:r>
        <w:t xml:space="preserve">Läpikulku: Maria meni puutarhaan. Daniel matkusti kylpyhuoneeseen.</w:t>
      </w:r>
    </w:p>
    <w:p>
      <w:r>
        <w:rPr>
          <w:b/>
        </w:rPr>
        <w:t xml:space="preserve">Tulos</w:t>
      </w:r>
    </w:p>
    <w:p>
      <w:r>
        <w:t xml:space="preserve">Missä Maria on?</w:t>
      </w:r>
    </w:p>
    <w:p>
      <w:r>
        <w:rPr>
          <w:b/>
        </w:rPr>
        <w:t xml:space="preserve">Tulos</w:t>
      </w:r>
    </w:p>
    <w:p>
      <w:r>
        <w:t xml:space="preserve">Missä Daniel on?</w:t>
      </w:r>
    </w:p>
    <w:p>
      <w:r>
        <w:rPr>
          <w:b/>
        </w:rPr>
        <w:t xml:space="preserve">Esimerkki 2.316</w:t>
      </w:r>
    </w:p>
    <w:p>
      <w:r>
        <w:t xml:space="preserve">Läpikulku: Maria meni puutarhaan. Daniel matkusti kylpyhuoneeseen. John meni toimistoon. Mary siirtyi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2.317</w:t>
      </w:r>
    </w:p>
    <w:p>
      <w:r>
        <w:t xml:space="preserve">Läpikulku: Maria meni puutarhaan. Daniel matkusti kylpyhuoneeseen. John meni toimistoon. Mary siirtyi eteiseen. John meni kylpyhuoneeseen. Daniel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2.318</w:t>
      </w:r>
    </w:p>
    <w:p>
      <w:r>
        <w:t xml:space="preserve">Läpikulku: Maria meni puutarhaan. Daniel matkusti kylpyhuoneeseen. John meni toimistoon. Mary siirtyi eteiseen. John meni kylpyhuoneeseen. Daniel siirtyi keittiöön. John meni keittiöön. Daniel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2.319</w:t>
      </w:r>
    </w:p>
    <w:p>
      <w:r>
        <w:t xml:space="preserve">Läpikulku: Maria meni puutarhaan. Daniel matkusti kylpyhuoneeseen. John meni toimistoon. Mary siirtyi eteiseen. John meni kylpyhuoneeseen. Daniel siirtyi keittiöön. John meni keittiöön. Daniel meni makuuhuoneeseen. Mary meni keittiöön. Sandra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2.320</w:t>
      </w:r>
    </w:p>
    <w:p>
      <w:r>
        <w:t xml:space="preserve">Läpikulku: Daniel palasi keittiöön. Daniel siirtyi puutarhaan.</w:t>
      </w:r>
    </w:p>
    <w:p>
      <w:r>
        <w:rPr>
          <w:b/>
        </w:rPr>
        <w:t xml:space="preserve">Tulos</w:t>
      </w:r>
    </w:p>
    <w:p>
      <w:r>
        <w:t xml:space="preserve">Missä Daniel on?</w:t>
      </w:r>
    </w:p>
    <w:p>
      <w:r>
        <w:rPr>
          <w:b/>
        </w:rPr>
        <w:t xml:space="preserve">Esimerkki 2.321</w:t>
      </w:r>
    </w:p>
    <w:p>
      <w:r>
        <w:t xml:space="preserve">Läpikulku: Daniel palasi keittiöön. Daniel siirtyi puutarhaan. Sandra matkusti makuuhuoneeseen. Maria siirtyi kylpyhuoneeseen.</w:t>
      </w:r>
    </w:p>
    <w:p>
      <w:r>
        <w:rPr>
          <w:b/>
        </w:rPr>
        <w:t xml:space="preserve">Tulos</w:t>
      </w:r>
    </w:p>
    <w:p>
      <w:r>
        <w:t xml:space="preserve">Missä Sandra on?</w:t>
      </w:r>
    </w:p>
    <w:p>
      <w:r>
        <w:rPr>
          <w:b/>
        </w:rPr>
        <w:t xml:space="preserve">Tulos</w:t>
      </w:r>
    </w:p>
    <w:p>
      <w:r>
        <w:t xml:space="preserve">Missä Mary on?</w:t>
      </w:r>
    </w:p>
    <w:p>
      <w:r>
        <w:rPr>
          <w:b/>
        </w:rPr>
        <w:t xml:space="preserve">Tulos</w:t>
      </w:r>
    </w:p>
    <w:p>
      <w:r>
        <w:t xml:space="preserve">Missä Daniel on?</w:t>
      </w:r>
    </w:p>
    <w:p>
      <w:r>
        <w:rPr>
          <w:b/>
        </w:rPr>
        <w:t xml:space="preserve">Esimerkki 2.322</w:t>
      </w:r>
    </w:p>
    <w:p>
      <w:r>
        <w:t xml:space="preserve">Läpikulku: Daniel palasi keittiöön. Daniel siirtyi puutarhaan. Sandra matkusti makuuhuoneeseen. Maria siirtyi kylpyhuoneeseen. John palasi takaisin toimistoon. Daniel meni takaisin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2.323</w:t>
      </w:r>
    </w:p>
    <w:p>
      <w:r>
        <w:t xml:space="preserve">Läpikulku: Daniel palasi keittiöön. Daniel siirtyi puutarhaan. Sandra matkusti makuuhuoneeseen. Maria siirtyi kylpyhuoneeseen. John palasi takaisin toimistoon. Daniel palasi kylpyhuoneeseen. Daniel matkusti makuuhuoneeseen. Sandra meni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2.324</w:t>
      </w:r>
    </w:p>
    <w:p>
      <w:r>
        <w:t xml:space="preserve">Läpikulku: Daniel palasi keittiöön. Daniel siirtyi puutarhaan. Sandra matkusti makuuhuoneeseen. Maria siirtyi kylpyhuoneeseen. John palasi takaisin toimistoon. Daniel palasi kylpyhuoneeseen. Daniel matkusti makuuhuoneeseen. Sandra meni kylpyhuoneeseen. Daniel meni takaisin eteiseen. Sandra matkusti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2.325</w:t>
      </w:r>
    </w:p>
    <w:p>
      <w:r>
        <w:t xml:space="preserve">Läpikulku: Sandra siirtyi makuuhuoneeseen. Maria matkusti makuuhuoneeseen.</w:t>
      </w:r>
    </w:p>
    <w:p>
      <w:r>
        <w:rPr>
          <w:b/>
        </w:rPr>
        <w:t xml:space="preserve">Tulos</w:t>
      </w:r>
    </w:p>
    <w:p>
      <w:r>
        <w:t xml:space="preserve">Missä Maria on?</w:t>
      </w:r>
    </w:p>
    <w:p>
      <w:r>
        <w:rPr>
          <w:b/>
        </w:rPr>
        <w:t xml:space="preserve">Tulos</w:t>
      </w:r>
    </w:p>
    <w:p>
      <w:r>
        <w:t xml:space="preserve">Missä Sandra on?</w:t>
      </w:r>
    </w:p>
    <w:p>
      <w:r>
        <w:rPr>
          <w:b/>
        </w:rPr>
        <w:t xml:space="preserve">Esimerkki 2.326</w:t>
      </w:r>
    </w:p>
    <w:p>
      <w:r>
        <w:t xml:space="preserve">Läpikulku: Sandra siirtyi makuuhuoneeseen. Maria matkusti makuuhuoneeseen. Mary siirtyi kylpyhuoneeseen. Daniel matkusti makuuhuoneeseen.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2.327</w:t>
      </w:r>
    </w:p>
    <w:p>
      <w:r>
        <w:t xml:space="preserve">Läpikulku: Sandra siirtyi makuuhuoneeseen. Maria matkusti makuuhuoneeseen. Mary siirtyi kylpyhuoneeseen. Daniel matkusti makuuhuoneeseen. Mary siirtyi makuuhuoneeseen. Sandra meni keittiöön.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2.328</w:t>
      </w:r>
    </w:p>
    <w:p>
      <w:r>
        <w:t xml:space="preserve">Läpikulku: Sandra siirtyi makuuhuoneeseen. Maria matkusti makuuhuoneeseen. Mary siirtyi kylpyhuoneeseen. Daniel matkusti makuuhuoneeseen. Mary siirtyi makuuhuoneeseen. Sandra meni keittiöön. Sandra meni puutarhaan. Daniel siirtyi keittiöön.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2.329</w:t>
      </w:r>
    </w:p>
    <w:p>
      <w:r>
        <w:t xml:space="preserve">Läpikulku: Sandra siirtyi makuuhuoneeseen. Maria matkusti makuuhuoneeseen. Mary siirtyi kylpyhuoneeseen. Daniel matkusti makuuhuoneeseen. Mary siirtyi makuuhuoneeseen. Sandra meni keittiöön. Sandra meni puutarhaan. Daniel siirtyi keittiöön. Sandra meni takaisin makuuhuoneeseen. Sandra meni eteiseen.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2.330</w:t>
      </w:r>
    </w:p>
    <w:p>
      <w:r>
        <w:t xml:space="preserve">Läpikulku: John matkusti makuuhuoneeseen. Daniel siirtyi toimistoon.</w:t>
      </w:r>
    </w:p>
    <w:p>
      <w:r>
        <w:rPr>
          <w:b/>
        </w:rPr>
        <w:t xml:space="preserve">Tulos</w:t>
      </w:r>
    </w:p>
    <w:p>
      <w:r>
        <w:t xml:space="preserve">Missä John on?</w:t>
      </w:r>
    </w:p>
    <w:p>
      <w:r>
        <w:rPr>
          <w:b/>
        </w:rPr>
        <w:t xml:space="preserve">Tulos</w:t>
      </w:r>
    </w:p>
    <w:p>
      <w:r>
        <w:t xml:space="preserve">Missä Daniel on?</w:t>
      </w:r>
    </w:p>
    <w:p>
      <w:r>
        <w:rPr>
          <w:b/>
        </w:rPr>
        <w:t xml:space="preserve">Esimerkki 2.331</w:t>
      </w:r>
    </w:p>
    <w:p>
      <w:r>
        <w:t xml:space="preserve">Läpikulku: John matkusti makuuhuoneeseen. Daniel siirtyi toimistoon. John meni eteiseen. John matkusti keittiöön.</w:t>
      </w:r>
    </w:p>
    <w:p>
      <w:r>
        <w:rPr>
          <w:b/>
        </w:rPr>
        <w:t xml:space="preserve">Tulos</w:t>
      </w:r>
    </w:p>
    <w:p>
      <w:r>
        <w:t xml:space="preserve">Missä John on?</w:t>
      </w:r>
    </w:p>
    <w:p>
      <w:r>
        <w:rPr>
          <w:b/>
        </w:rPr>
        <w:t xml:space="preserve">Tulos</w:t>
      </w:r>
    </w:p>
    <w:p>
      <w:r>
        <w:t xml:space="preserve">Missä Daniel on?</w:t>
      </w:r>
    </w:p>
    <w:p>
      <w:r>
        <w:rPr>
          <w:b/>
        </w:rPr>
        <w:t xml:space="preserve">Esimerkki 2.332</w:t>
      </w:r>
    </w:p>
    <w:p>
      <w:r>
        <w:t xml:space="preserve">Läpikulku: John matkusti makuuhuoneeseen. Daniel siirtyi toimistoon. John meni eteiseen. John matkusti keittiöön. Mary meni toimistoon. Daniel palasi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2.333</w:t>
      </w:r>
    </w:p>
    <w:p>
      <w:r>
        <w:t xml:space="preserve">Läpikulku: John matkusti makuuhuoneeseen. Daniel siirtyi toimistoon. John meni eteiseen. John matkusti keittiöön. Mary meni toimistoon. Daniel palasi makuuhuoneeseen. Daniel siirtyi eteiseen. John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2.334</w:t>
      </w:r>
    </w:p>
    <w:p>
      <w:r>
        <w:t xml:space="preserve">Läpikulku: John matkusti makuuhuoneeseen. Daniel siirtyi toimistoon. John meni eteiseen. John matkusti keittiöön. Mary meni toimistoon. Daniel palasi makuuhuoneeseen. Daniel siirtyi eteiseen. John meni makuuhuoneeseen. Sandra siirtyi keittiöön. Daniel siirtyi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2.335</w:t>
      </w:r>
    </w:p>
    <w:p>
      <w:r>
        <w:t xml:space="preserve">Läpikulku: Mary matkusti toimistoon. Daniel meni makuuhuoneeseen.</w:t>
      </w:r>
    </w:p>
    <w:p>
      <w:r>
        <w:rPr>
          <w:b/>
        </w:rPr>
        <w:t xml:space="preserve">Tulos</w:t>
      </w:r>
    </w:p>
    <w:p>
      <w:r>
        <w:t xml:space="preserve">Missä Maria on?</w:t>
      </w:r>
    </w:p>
    <w:p>
      <w:r>
        <w:rPr>
          <w:b/>
        </w:rPr>
        <w:t xml:space="preserve">Tulos</w:t>
      </w:r>
    </w:p>
    <w:p>
      <w:r>
        <w:t xml:space="preserve">Missä Daniel on?</w:t>
      </w:r>
    </w:p>
    <w:p>
      <w:r>
        <w:rPr>
          <w:b/>
        </w:rPr>
        <w:t xml:space="preserve">Esimerkki 2.336</w:t>
      </w:r>
    </w:p>
    <w:p>
      <w:r>
        <w:t xml:space="preserve">Läpikulku: Mary matkusti toimistoon. Daniel meni makuuhuoneeseen. Daniel matkusti kylpyhuoneeseen. Sandra meni makuuhuoneeseen.</w:t>
      </w:r>
    </w:p>
    <w:p>
      <w:r>
        <w:rPr>
          <w:b/>
        </w:rPr>
        <w:t xml:space="preserve">Tulos</w:t>
      </w:r>
    </w:p>
    <w:p>
      <w:r>
        <w:t xml:space="preserve">Missä Mary on?</w:t>
      </w:r>
    </w:p>
    <w:p>
      <w:r>
        <w:rPr>
          <w:b/>
        </w:rPr>
        <w:t xml:space="preserve">Tulos</w:t>
      </w:r>
    </w:p>
    <w:p>
      <w:r>
        <w:t xml:space="preserve">Missä Sandra on?</w:t>
      </w:r>
    </w:p>
    <w:p>
      <w:r>
        <w:rPr>
          <w:b/>
        </w:rPr>
        <w:t xml:space="preserve">Tulos</w:t>
      </w:r>
    </w:p>
    <w:p>
      <w:r>
        <w:t xml:space="preserve">Missä Daniel on?</w:t>
      </w:r>
    </w:p>
    <w:p>
      <w:r>
        <w:rPr>
          <w:b/>
        </w:rPr>
        <w:t xml:space="preserve">Esimerkki 2.337</w:t>
      </w:r>
    </w:p>
    <w:p>
      <w:r>
        <w:t xml:space="preserve">Läpikulku: Mary matkusti toimistoon. Daniel meni makuuhuoneeseen. Daniel matkusti kylpyhuoneeseen. Sandra meni makuuhuoneeseen. Mary matkusti eteiseen. Daniel matkusti keittiöön.</w:t>
      </w:r>
    </w:p>
    <w:p>
      <w:r>
        <w:rPr>
          <w:b/>
        </w:rPr>
        <w:t xml:space="preserve">Tulos</w:t>
      </w:r>
    </w:p>
    <w:p>
      <w:r>
        <w:t xml:space="preserve">Missä Mary on?</w:t>
      </w:r>
    </w:p>
    <w:p>
      <w:r>
        <w:rPr>
          <w:b/>
        </w:rPr>
        <w:t xml:space="preserve">Tulos</w:t>
      </w:r>
    </w:p>
    <w:p>
      <w:r>
        <w:t xml:space="preserve">Missä Sandra on?</w:t>
      </w:r>
    </w:p>
    <w:p>
      <w:r>
        <w:rPr>
          <w:b/>
        </w:rPr>
        <w:t xml:space="preserve">Tulos</w:t>
      </w:r>
    </w:p>
    <w:p>
      <w:r>
        <w:t xml:space="preserve">Missä Daniel on?</w:t>
      </w:r>
    </w:p>
    <w:p>
      <w:r>
        <w:rPr>
          <w:b/>
        </w:rPr>
        <w:t xml:space="preserve">Esimerkki 2.338</w:t>
      </w:r>
    </w:p>
    <w:p>
      <w:r>
        <w:t xml:space="preserve">Läpikulku: Mary matkusti toimistoon. Daniel meni makuuhuoneeseen. Daniel matkusti kylpyhuoneeseen. Sandra meni makuuhuoneeseen. Mary matkusti eteiseen. Daniel matkusti keittiöön. Sandra matkusti kylpyhuoneeseen. Sandra siirtyi makuuhuoneeseen.</w:t>
      </w:r>
    </w:p>
    <w:p>
      <w:r>
        <w:rPr>
          <w:b/>
        </w:rPr>
        <w:t xml:space="preserve">Tulos</w:t>
      </w:r>
    </w:p>
    <w:p>
      <w:r>
        <w:t xml:space="preserve">Missä Mary on?</w:t>
      </w:r>
    </w:p>
    <w:p>
      <w:r>
        <w:rPr>
          <w:b/>
        </w:rPr>
        <w:t xml:space="preserve">Tulos</w:t>
      </w:r>
    </w:p>
    <w:p>
      <w:r>
        <w:t xml:space="preserve">Missä Sandra on?</w:t>
      </w:r>
    </w:p>
    <w:p>
      <w:r>
        <w:rPr>
          <w:b/>
        </w:rPr>
        <w:t xml:space="preserve">Tulos</w:t>
      </w:r>
    </w:p>
    <w:p>
      <w:r>
        <w:t xml:space="preserve">Missä Daniel on?</w:t>
      </w:r>
    </w:p>
    <w:p>
      <w:r>
        <w:rPr>
          <w:b/>
        </w:rPr>
        <w:t xml:space="preserve">Esimerkki 2.339</w:t>
      </w:r>
    </w:p>
    <w:p>
      <w:r>
        <w:t xml:space="preserve">Läpikulku: Mary matkusti toimistoon. Daniel meni makuuhuoneeseen. Daniel matkusti kylpyhuoneeseen. Sandra meni makuuhuoneeseen. Mary matkusti eteiseen. Daniel matkusti keittiöön. Sandra matkusti kylpyhuoneeseen. Sandra siirtyi makuuhuoneeseen. John siirtyi puutarhaan. Daniel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2.340</w:t>
      </w:r>
    </w:p>
    <w:p>
      <w:r>
        <w:t xml:space="preserve">Läpikulku: Johannes matkusti puutarhaan. John matkusti toimistoon.</w:t>
      </w:r>
    </w:p>
    <w:p>
      <w:r>
        <w:rPr>
          <w:b/>
        </w:rPr>
        <w:t xml:space="preserve">Tulos</w:t>
      </w:r>
    </w:p>
    <w:p>
      <w:r>
        <w:t xml:space="preserve">Missä John on?</w:t>
      </w:r>
    </w:p>
    <w:p>
      <w:r>
        <w:rPr>
          <w:b/>
        </w:rPr>
        <w:t xml:space="preserve">Esimerkki 2.341</w:t>
      </w:r>
    </w:p>
    <w:p>
      <w:r>
        <w:t xml:space="preserve">Läpikulku: Johannes matkusti puutarhaan. John matkusti toimistoon. Maria matkusti eteiseen. John matkusti makuuhuoneeseen.</w:t>
      </w:r>
    </w:p>
    <w:p>
      <w:r>
        <w:rPr>
          <w:b/>
        </w:rPr>
        <w:t xml:space="preserve">Tulos</w:t>
      </w:r>
    </w:p>
    <w:p>
      <w:r>
        <w:t xml:space="preserve">Missä Maria on?</w:t>
      </w:r>
    </w:p>
    <w:p>
      <w:r>
        <w:rPr>
          <w:b/>
        </w:rPr>
        <w:t xml:space="preserve">Tulos</w:t>
      </w:r>
    </w:p>
    <w:p>
      <w:r>
        <w:t xml:space="preserve">Missä John on?</w:t>
      </w:r>
    </w:p>
    <w:p>
      <w:r>
        <w:rPr>
          <w:b/>
        </w:rPr>
        <w:t xml:space="preserve">Esimerkki 2.342</w:t>
      </w:r>
    </w:p>
    <w:p>
      <w:r>
        <w:t xml:space="preserve">Läpikulku: Johannes matkusti puutarhaan. John matkusti toimistoon. Maria matkusti eteiseen. John matkusti makuuhuoneeseen. Daniel siirtyi puutarhaan. Mary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2.343</w:t>
      </w:r>
    </w:p>
    <w:p>
      <w:r>
        <w:t xml:space="preserve">Läpikulku: Johannes matkusti puutarhaan. John matkusti toimistoon. Maria matkusti eteiseen. John matkusti makuuhuoneeseen. Daniel siirtyi puutarhaan. Mary matkusti makuuhuoneeseen. Daniel meni toimistoon. Daniel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2.344</w:t>
      </w:r>
    </w:p>
    <w:p>
      <w:r>
        <w:t xml:space="preserve">Läpikulku: Johannes matkusti puutarhaan. John matkusti toimistoon. Maria matkusti eteiseen. John matkusti makuuhuoneeseen. Daniel siirtyi puutarhaan. Mary matkusti makuuhuoneeseen. Daniel meni toimistoon. Daniel matkusti keittiöön. John matkusti eteiseen. Daniel palasi takaisin puutarhaan.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Esimerkki 2.345</w:t>
      </w:r>
    </w:p>
    <w:p>
      <w:r>
        <w:t xml:space="preserve">Läpikulku: Daniel matkusti puutarhaan. Johannes siirtyi puutarhaan.</w:t>
      </w:r>
    </w:p>
    <w:p>
      <w:r>
        <w:rPr>
          <w:b/>
        </w:rPr>
        <w:t xml:space="preserve">Tulos</w:t>
      </w:r>
    </w:p>
    <w:p>
      <w:r>
        <w:t xml:space="preserve">Missä John on?</w:t>
      </w:r>
    </w:p>
    <w:p>
      <w:r>
        <w:rPr>
          <w:b/>
        </w:rPr>
        <w:t xml:space="preserve">Tulos</w:t>
      </w:r>
    </w:p>
    <w:p>
      <w:r>
        <w:t xml:space="preserve">Missä Daniel on?</w:t>
      </w:r>
    </w:p>
    <w:p>
      <w:r>
        <w:rPr>
          <w:b/>
        </w:rPr>
        <w:t xml:space="preserve">Esimerkki 2.346</w:t>
      </w:r>
    </w:p>
    <w:p>
      <w:r>
        <w:t xml:space="preserve">Läpikulku: Daniel matkusti puutarhaan. Johannes siirtyi puutarhaan. Daniel matkusti kylpyhuoneeseen. Sandra meni takaisin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2.347</w:t>
      </w:r>
    </w:p>
    <w:p>
      <w:r>
        <w:t xml:space="preserve">Läpikulku: Daniel matkusti puutarhaan. Johannes siirtyi puutarhaan. Daniel matkusti kylpyhuoneeseen. Sandra meni takaisin puutarhaan. Daniel meni takaisin toimistoon. Mary matkusti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2.348</w:t>
      </w:r>
    </w:p>
    <w:p>
      <w:r>
        <w:t xml:space="preserve">Läpikulku: Daniel matkusti puutarhaan. Johannes siirtyi puutarhaan. Daniel matkusti kylpyhuoneeseen. Sandra meni takaisin puutarhaan. Daniel meni takaisin toimistoon. Mary matkusti makuuhuoneeseen. Daniel meni keittiöön. John matkusti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2.349</w:t>
      </w:r>
    </w:p>
    <w:p>
      <w:r>
        <w:t xml:space="preserve">Läpikulku: Daniel matkusti puutarhaan. Johannes siirtyi puutarhaan. Daniel matkusti kylpyhuoneeseen. Sandra meni takaisin puutarhaan. Daniel meni takaisin toimistoon. Mary matkusti makuuhuoneeseen. Daniel meni keittiöön. John matkusti keittiöön. Sandra matkusti keittiöön. Sandra palasi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2.350</w:t>
      </w:r>
    </w:p>
    <w:p>
      <w:r>
        <w:t xml:space="preserve">Läpikulku: Sandra siirtyi kylpyhuoneeseen. John matkusti toimistoon.</w:t>
      </w:r>
    </w:p>
    <w:p>
      <w:r>
        <w:rPr>
          <w:b/>
        </w:rPr>
        <w:t xml:space="preserve">Tulos</w:t>
      </w:r>
    </w:p>
    <w:p>
      <w:r>
        <w:t xml:space="preserve">Missä John on?</w:t>
      </w:r>
    </w:p>
    <w:p>
      <w:r>
        <w:rPr>
          <w:b/>
        </w:rPr>
        <w:t xml:space="preserve">Tulos</w:t>
      </w:r>
    </w:p>
    <w:p>
      <w:r>
        <w:t xml:space="preserve">Missä Sandra on?</w:t>
      </w:r>
    </w:p>
    <w:p>
      <w:r>
        <w:rPr>
          <w:b/>
        </w:rPr>
        <w:t xml:space="preserve">Esimerkki 2.351</w:t>
      </w:r>
    </w:p>
    <w:p>
      <w:r>
        <w:t xml:space="preserve">Läpikulku: Sandra siirtyi kylpyhuoneeseen. John matkusti toimistoon. Sandra palasi eteiseen. John siirtyi makuuhuoneeseen.</w:t>
      </w:r>
    </w:p>
    <w:p>
      <w:r>
        <w:rPr>
          <w:b/>
        </w:rPr>
        <w:t xml:space="preserve">Tulos</w:t>
      </w:r>
    </w:p>
    <w:p>
      <w:r>
        <w:t xml:space="preserve">Missä John on?</w:t>
      </w:r>
    </w:p>
    <w:p>
      <w:r>
        <w:rPr>
          <w:b/>
        </w:rPr>
        <w:t xml:space="preserve">Tulos</w:t>
      </w:r>
    </w:p>
    <w:p>
      <w:r>
        <w:t xml:space="preserve">Missä Sandra on?</w:t>
      </w:r>
    </w:p>
    <w:p>
      <w:r>
        <w:rPr>
          <w:b/>
        </w:rPr>
        <w:t xml:space="preserve">Esimerkki 2.352</w:t>
      </w:r>
    </w:p>
    <w:p>
      <w:r>
        <w:t xml:space="preserve">Läpikulku: Sandra siirtyi kylpyhuoneeseen. John matkusti toimistoon. Sandra palasi eteiseen. John siirtyi makuuhuoneeseen. Daniel siirtyi puutarhaan. Daniel palasi keittiöön.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2.353</w:t>
      </w:r>
    </w:p>
    <w:p>
      <w:r>
        <w:t xml:space="preserve">Läpikulku: Sandra siirtyi kylpyhuoneeseen. John matkusti toimistoon. Sandra palasi eteiseen. John siirtyi makuuhuoneeseen. Daniel siirtyi puutarhaan. Daniel palasi keittiöön. Mary meni takaisin makuuhuoneeseen. John meni takaisin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2.354</w:t>
      </w:r>
    </w:p>
    <w:p>
      <w:r>
        <w:t xml:space="preserve">Läpikulku: Sandra siirtyi kylpyhuoneeseen. John matkusti toimistoon. Sandra palasi eteiseen. John siirtyi makuuhuoneeseen. Daniel siirtyi puutarhaan. Daniel palasi keittiöön. Mary meni takaisin makuuhuoneeseen. John meni takaisin toimistoon. Mary matkusti toimistoon. Sandra meni takaisin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2.355</w:t>
      </w:r>
    </w:p>
    <w:p>
      <w:r>
        <w:t xml:space="preserve">Läpikulku: Sandra matkusti kylpyhuoneeseen. Mary matkusti eteiseen.</w:t>
      </w:r>
    </w:p>
    <w:p>
      <w:r>
        <w:rPr>
          <w:b/>
        </w:rPr>
        <w:t xml:space="preserve">Tulos</w:t>
      </w:r>
    </w:p>
    <w:p>
      <w:r>
        <w:t xml:space="preserve">Missä Maria on?</w:t>
      </w:r>
    </w:p>
    <w:p>
      <w:r>
        <w:rPr>
          <w:b/>
        </w:rPr>
        <w:t xml:space="preserve">Tulos</w:t>
      </w:r>
    </w:p>
    <w:p>
      <w:r>
        <w:t xml:space="preserve">Missä Sandra on?</w:t>
      </w:r>
    </w:p>
    <w:p>
      <w:r>
        <w:rPr>
          <w:b/>
        </w:rPr>
        <w:t xml:space="preserve">Esimerkki 2.356</w:t>
      </w:r>
    </w:p>
    <w:p>
      <w:r>
        <w:t xml:space="preserve">Läpikulku: Sandra matkusti kylpyhuoneeseen. Mary matkusti eteiseen. Sandra siirtyi keittiöön. Mary matkusti puutarhaan.</w:t>
      </w:r>
    </w:p>
    <w:p>
      <w:r>
        <w:rPr>
          <w:b/>
        </w:rPr>
        <w:t xml:space="preserve">Tulos</w:t>
      </w:r>
    </w:p>
    <w:p>
      <w:r>
        <w:t xml:space="preserve">Missä Maria on?</w:t>
      </w:r>
    </w:p>
    <w:p>
      <w:r>
        <w:rPr>
          <w:b/>
        </w:rPr>
        <w:t xml:space="preserve">Tulos</w:t>
      </w:r>
    </w:p>
    <w:p>
      <w:r>
        <w:t xml:space="preserve">Missä Sandra on?</w:t>
      </w:r>
    </w:p>
    <w:p>
      <w:r>
        <w:rPr>
          <w:b/>
        </w:rPr>
        <w:t xml:space="preserve">Esimerkki 2.357</w:t>
      </w:r>
    </w:p>
    <w:p>
      <w:r>
        <w:t xml:space="preserve">Läpikulku: Sandra matkusti kylpyhuoneeseen. Mary matkusti eteiseen. Sandra siirtyi keittiöön. Mary matkusti puutarhaan. John matkusti toimistoon. John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2.358</w:t>
      </w:r>
    </w:p>
    <w:p>
      <w:r>
        <w:t xml:space="preserve">Läpikulku: Sandra matkusti kylpyhuoneeseen. Mary matkusti eteiseen. Sandra siirtyi keittiöön. Mary matkusti puutarhaan. John matkusti toimistoon. John meni eteiseen. Daniel matkusti makuuhuoneeseen. John palasi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2.359</w:t>
      </w:r>
    </w:p>
    <w:p>
      <w:r>
        <w:t xml:space="preserve">Läpikulku: Sandra matkusti kylpyhuoneeseen. Mary matkusti eteiseen. Sandra siirtyi keittiöön. Mary matkusti puutarhaan. John matkusti toimistoon. John meni eteiseen. Daniel matkusti makuuhuoneeseen. John palasi toimistoon. Sandra palasi makuuhuoneeseen. John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2.360</w:t>
      </w:r>
    </w:p>
    <w:p>
      <w:r>
        <w:t xml:space="preserve">Läpikulku: Mary meni eteiseen. Daniel meni kylpyhuoneeseen.</w:t>
      </w:r>
    </w:p>
    <w:p>
      <w:r>
        <w:rPr>
          <w:b/>
        </w:rPr>
        <w:t xml:space="preserve">Tulos</w:t>
      </w:r>
    </w:p>
    <w:p>
      <w:r>
        <w:t xml:space="preserve">Missä Maria on?</w:t>
      </w:r>
    </w:p>
    <w:p>
      <w:r>
        <w:rPr>
          <w:b/>
        </w:rPr>
        <w:t xml:space="preserve">Tulos</w:t>
      </w:r>
    </w:p>
    <w:p>
      <w:r>
        <w:t xml:space="preserve">Missä Daniel on?</w:t>
      </w:r>
    </w:p>
    <w:p>
      <w:r>
        <w:rPr>
          <w:b/>
        </w:rPr>
        <w:t xml:space="preserve">Esimerkki 2.361</w:t>
      </w:r>
    </w:p>
    <w:p>
      <w:r>
        <w:t xml:space="preserve">Läpikulku: Mary meni eteiseen. Daniel meni kylpyhuoneeseen. Mary meni makuuhuoneeseen. Mary meni keittiöön.</w:t>
      </w:r>
    </w:p>
    <w:p>
      <w:r>
        <w:rPr>
          <w:b/>
        </w:rPr>
        <w:t xml:space="preserve">Tulos</w:t>
      </w:r>
    </w:p>
    <w:p>
      <w:r>
        <w:t xml:space="preserve">Missä Maria on?</w:t>
      </w:r>
    </w:p>
    <w:p>
      <w:r>
        <w:rPr>
          <w:b/>
        </w:rPr>
        <w:t xml:space="preserve">Tulos</w:t>
      </w:r>
    </w:p>
    <w:p>
      <w:r>
        <w:t xml:space="preserve">Missä Daniel on?</w:t>
      </w:r>
    </w:p>
    <w:p>
      <w:r>
        <w:rPr>
          <w:b/>
        </w:rPr>
        <w:t xml:space="preserve">Esimerkki 2.362</w:t>
      </w:r>
    </w:p>
    <w:p>
      <w:r>
        <w:t xml:space="preserve">Läpikulku: Mary meni eteiseen. Daniel meni kylpyhuoneeseen. Mary meni makuuhuoneeseen. Mary meni keittiöön. Daniel siirtyi puutarhaan. Daniel meni toimistoon.</w:t>
      </w:r>
    </w:p>
    <w:p>
      <w:r>
        <w:rPr>
          <w:b/>
        </w:rPr>
        <w:t xml:space="preserve">Tulos</w:t>
      </w:r>
    </w:p>
    <w:p>
      <w:r>
        <w:t xml:space="preserve">Missä Mary on?</w:t>
      </w:r>
    </w:p>
    <w:p>
      <w:r>
        <w:rPr>
          <w:b/>
        </w:rPr>
        <w:t xml:space="preserve">Tulos</w:t>
      </w:r>
    </w:p>
    <w:p>
      <w:r>
        <w:t xml:space="preserve">Missä Daniel on?</w:t>
      </w:r>
    </w:p>
    <w:p>
      <w:r>
        <w:rPr>
          <w:b/>
        </w:rPr>
        <w:t xml:space="preserve">Esimerkki 2.363</w:t>
      </w:r>
    </w:p>
    <w:p>
      <w:r>
        <w:t xml:space="preserve">Läpikulku: Mary meni eteiseen. Daniel meni kylpyhuoneeseen. Mary meni makuuhuoneeseen. Mary meni keittiöön. Daniel siirtyi puutarhaan. Daniel meni toimistoon. John meni keittiöön. Sandra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2.364</w:t>
      </w:r>
    </w:p>
    <w:p>
      <w:r>
        <w:t xml:space="preserve">Läpikulku: Mary meni eteiseen. Daniel meni kylpyhuoneeseen. Mary meni makuuhuoneeseen. Mary meni keittiöön. Daniel siirtyi puutarhaan. Daniel meni toimistoon. John meni keittiöön. Sandra matkusti puutarhaan. Mary matkusti eteiseen. Sandra palasi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2.365</w:t>
      </w:r>
    </w:p>
    <w:p>
      <w:r>
        <w:t xml:space="preserve">Läpikulku: Mary palasi käytävään. Sandra matkusti makuuhuoneeseen.</w:t>
      </w:r>
    </w:p>
    <w:p>
      <w:r>
        <w:rPr>
          <w:b/>
        </w:rPr>
        <w:t xml:space="preserve">Tulos</w:t>
      </w:r>
    </w:p>
    <w:p>
      <w:r>
        <w:t xml:space="preserve">Missä Maria on?</w:t>
      </w:r>
    </w:p>
    <w:p>
      <w:r>
        <w:rPr>
          <w:b/>
        </w:rPr>
        <w:t xml:space="preserve">Tulos</w:t>
      </w:r>
    </w:p>
    <w:p>
      <w:r>
        <w:t xml:space="preserve">Missä Sandra on?</w:t>
      </w:r>
    </w:p>
    <w:p>
      <w:r>
        <w:rPr>
          <w:b/>
        </w:rPr>
        <w:t xml:space="preserve">Esimerkki 2.366</w:t>
      </w:r>
    </w:p>
    <w:p>
      <w:r>
        <w:t xml:space="preserve">Läpikulku: Mary palasi käytävään. Sandra matkusti makuuhuoneeseen. Sandra matkusti keittiöön. John palasi takaisin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2.367</w:t>
      </w:r>
    </w:p>
    <w:p>
      <w:r>
        <w:t xml:space="preserve">Läpikulku: Mary palasi käytävään. Sandra matkusti makuuhuoneeseen. Sandra matkusti keittiöön. John palasi takaisin eteiseen. Daniel meni takaisin toimistoon. Mary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2.368</w:t>
      </w:r>
    </w:p>
    <w:p>
      <w:r>
        <w:t xml:space="preserve">Läpikulku: Mary palasi käytävään. Sandra matkusti makuuhuoneeseen. Sandra matkusti keittiöön. John palasi takaisin eteiseen. Daniel meni takaisin toimistoon. Mary siirtyi keittiöön. Daniel palasi kylpyhuoneeseen. Daniel matkusti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2.369</w:t>
      </w:r>
    </w:p>
    <w:p>
      <w:r>
        <w:t xml:space="preserve">Läpikulku: Mary palasi käytävään. Sandra matkusti makuuhuoneeseen. Sandra matkusti keittiöön. John palasi takaisin eteiseen. Daniel meni takaisin toimistoon. Mary siirtyi keittiöön. Daniel palasi kylpyhuoneeseen. Daniel matkusti toimistoon. Daniel meni eteiseen. Daniel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2.370</w:t>
      </w:r>
    </w:p>
    <w:p>
      <w:r>
        <w:t xml:space="preserve">Läpikulku: Daniel meni toimistoon. Mary meni takaisin toimistoon.</w:t>
      </w:r>
    </w:p>
    <w:p>
      <w:r>
        <w:rPr>
          <w:b/>
        </w:rPr>
        <w:t xml:space="preserve">Tulos</w:t>
      </w:r>
    </w:p>
    <w:p>
      <w:r>
        <w:t xml:space="preserve">Missä Maria on?</w:t>
      </w:r>
    </w:p>
    <w:p>
      <w:r>
        <w:rPr>
          <w:b/>
        </w:rPr>
        <w:t xml:space="preserve">Tulos</w:t>
      </w:r>
    </w:p>
    <w:p>
      <w:r>
        <w:t xml:space="preserve">Missä Daniel on?</w:t>
      </w:r>
    </w:p>
    <w:p>
      <w:r>
        <w:rPr>
          <w:b/>
        </w:rPr>
        <w:t xml:space="preserve">Esimerkki 2.371</w:t>
      </w:r>
    </w:p>
    <w:p>
      <w:r>
        <w:t xml:space="preserve">Läpikulku: Daniel meni toimistoon. Mary meni takaisin toimistoon. Sandra matkusti makuuhuoneeseen.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2.372</w:t>
      </w:r>
    </w:p>
    <w:p>
      <w:r>
        <w:t xml:space="preserve">Läpikulku: Daniel meni toimistoon. Mary meni takaisin toimistoon. Sandra matkusti makuuhuoneeseen. John matkusti makuuhuoneeseen. Mary siirtyi makuuhuoneeseen. Daniel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2.373</w:t>
      </w:r>
    </w:p>
    <w:p>
      <w:r>
        <w:t xml:space="preserve">Läpikulku: Daniel meni toimistoon. Mary meni takaisin toimistoon. Sandra matkusti makuuhuoneeseen. John matkusti makuuhuoneeseen. Mary siirtyi makuuhuoneeseen. Daniel matkusti keittiöön. Sandra matkusti puutarhaan. Sandra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2.374</w:t>
      </w:r>
    </w:p>
    <w:p>
      <w:r>
        <w:t xml:space="preserve">Läpikulku: Daniel meni toimistoon. Mary meni takaisin toimistoon. Sandra matkusti makuuhuoneeseen. John matkusti makuuhuoneeseen. Mary siirtyi makuuhuoneeseen. Daniel matkusti keittiöön. Sandra matkusti puutarhaan. Sandra matkusti toimistoon. Sandra matkusti puutarhaan. Sandra matkusti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2.375</w:t>
      </w:r>
    </w:p>
    <w:p>
      <w:r>
        <w:t xml:space="preserve">Läpikulku: John matkusti makuuhuoneeseen. Mary siirtyi makuuhuoneeseen.</w:t>
      </w:r>
    </w:p>
    <w:p>
      <w:r>
        <w:rPr>
          <w:b/>
        </w:rPr>
        <w:t xml:space="preserve">Tulos</w:t>
      </w:r>
    </w:p>
    <w:p>
      <w:r>
        <w:t xml:space="preserve">Missä Maria on?</w:t>
      </w:r>
    </w:p>
    <w:p>
      <w:r>
        <w:rPr>
          <w:b/>
        </w:rPr>
        <w:t xml:space="preserve">Tulos</w:t>
      </w:r>
    </w:p>
    <w:p>
      <w:r>
        <w:t xml:space="preserve">Missä John on?</w:t>
      </w:r>
    </w:p>
    <w:p>
      <w:r>
        <w:rPr>
          <w:b/>
        </w:rPr>
        <w:t xml:space="preserve">Esimerkki 2.376</w:t>
      </w:r>
    </w:p>
    <w:p>
      <w:r>
        <w:t xml:space="preserve">Läpikulku: John matkusti makuuhuoneeseen. Mary siirtyi makuuhuoneeseen. John meni takaisin kylpyhuoneeseen. Sandra siirtyi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2.377</w:t>
      </w:r>
    </w:p>
    <w:p>
      <w:r>
        <w:t xml:space="preserve">Läpikulku: John matkusti makuuhuoneeseen. Mary siirtyi makuuhuoneeseen. John meni takaisin kylpyhuoneeseen. Sandra siirtyi kylpyhuoneeseen. John matkusti toimistoon. Daniel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2.378</w:t>
      </w:r>
    </w:p>
    <w:p>
      <w:r>
        <w:t xml:space="preserve">Läpikulku: John matkusti makuuhuoneeseen. Mary siirtyi makuuhuoneeseen. John meni takaisin kylpyhuoneeseen. Sandra siirtyi kylpyhuoneeseen. John matkusti toimistoon. Daniel matkusti toimistoon. John palasi puutarhaan.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2.379</w:t>
      </w:r>
    </w:p>
    <w:p>
      <w:r>
        <w:t xml:space="preserve">Läpikulku: John matkusti makuuhuoneeseen. Mary siirtyi makuuhuoneeseen. John meni takaisin kylpyhuoneeseen. Sandra siirtyi kylpyhuoneeseen. John matkusti toimistoon. Daniel matkusti toimistoon. John palasi puutarhaan. John matkusti makuuhuoneeseen. John meni kylpyhuoneeseen. Maria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2.380</w:t>
      </w:r>
    </w:p>
    <w:p>
      <w:r>
        <w:t xml:space="preserve">Läpikulku: John meni vessaan. John siirtyi toimistoon.</w:t>
      </w:r>
    </w:p>
    <w:p>
      <w:r>
        <w:rPr>
          <w:b/>
        </w:rPr>
        <w:t xml:space="preserve">Tulos</w:t>
      </w:r>
    </w:p>
    <w:p>
      <w:r>
        <w:t xml:space="preserve">Missä John on?</w:t>
      </w:r>
    </w:p>
    <w:p>
      <w:r>
        <w:rPr>
          <w:b/>
        </w:rPr>
        <w:t xml:space="preserve">Esimerkki 2.381</w:t>
      </w:r>
    </w:p>
    <w:p>
      <w:r>
        <w:t xml:space="preserve">Läpikulku: John meni vessaan. John siirtyi toimistoon. John meni käytävään. Sandra matkusti eteiseen.</w:t>
      </w:r>
    </w:p>
    <w:p>
      <w:r>
        <w:rPr>
          <w:b/>
        </w:rPr>
        <w:t xml:space="preserve">Tulos</w:t>
      </w:r>
    </w:p>
    <w:p>
      <w:r>
        <w:t xml:space="preserve">Missä John on?</w:t>
      </w:r>
    </w:p>
    <w:p>
      <w:r>
        <w:rPr>
          <w:b/>
        </w:rPr>
        <w:t xml:space="preserve">Tulos</w:t>
      </w:r>
    </w:p>
    <w:p>
      <w:r>
        <w:t xml:space="preserve">Missä Sandra on?</w:t>
      </w:r>
    </w:p>
    <w:p>
      <w:r>
        <w:rPr>
          <w:b/>
        </w:rPr>
        <w:t xml:space="preserve">Esimerkki 2.382</w:t>
      </w:r>
    </w:p>
    <w:p>
      <w:r>
        <w:t xml:space="preserve">Läpikulku: John meni vessaan. John siirtyi toimistoon. John meni käytävään. Sandra matkusti eteiseen. John matkusti kylpyhuoneeseen. Daniel meni kylpyhuoneeseen.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2.383</w:t>
      </w:r>
    </w:p>
    <w:p>
      <w:r>
        <w:t xml:space="preserve">Läpikulku: John meni vessaan. John siirtyi toimistoon. John meni käytävään. Sandra matkusti eteiseen. John matkusti kylpyhuoneeseen. Daniel meni kylpyhuoneeseen. Sandra siirtyi puutarhaan. John siirtyi toimistoon.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2.384</w:t>
      </w:r>
    </w:p>
    <w:p>
      <w:r>
        <w:t xml:space="preserve">Läpikulku: John meni vessaan. John siirtyi toimistoon. John meni käytävään. Sandra matkusti eteiseen. John matkusti kylpyhuoneeseen. Daniel meni kylpyhuoneeseen. Sandra siirtyi puutarhaan. John siirtyi toimistoon. Sandra siirtyi eteiseen. Daniel meni keittiöön.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2.385</w:t>
      </w:r>
    </w:p>
    <w:p>
      <w:r>
        <w:t xml:space="preserve">Läpikulku: Maria matkusti puutarhaan. Daniel siirtyi kylpyhuoneeseen.</w:t>
      </w:r>
    </w:p>
    <w:p>
      <w:r>
        <w:rPr>
          <w:b/>
        </w:rPr>
        <w:t xml:space="preserve">Tulos</w:t>
      </w:r>
    </w:p>
    <w:p>
      <w:r>
        <w:t xml:space="preserve">Missä Maria on?</w:t>
      </w:r>
    </w:p>
    <w:p>
      <w:r>
        <w:rPr>
          <w:b/>
        </w:rPr>
        <w:t xml:space="preserve">Tulos</w:t>
      </w:r>
    </w:p>
    <w:p>
      <w:r>
        <w:t xml:space="preserve">Missä Daniel on?</w:t>
      </w:r>
    </w:p>
    <w:p>
      <w:r>
        <w:rPr>
          <w:b/>
        </w:rPr>
        <w:t xml:space="preserve">Esimerkki 2.386</w:t>
      </w:r>
    </w:p>
    <w:p>
      <w:r>
        <w:t xml:space="preserve">Läpikulku: Maria matkusti puutarhaan. Daniel siirtyi kylpyhuoneeseen. John meni eteiseen. Sandra meni takaisin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2.387</w:t>
      </w:r>
    </w:p>
    <w:p>
      <w:r>
        <w:t xml:space="preserve">Läpikulku: Maria matkusti puutarhaan. Daniel siirtyi kylpyhuoneeseen. John meni eteiseen. Sandra meni takaisin keittiöön. Daniel meni takaisin puutarhaan. John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2.388</w:t>
      </w:r>
    </w:p>
    <w:p>
      <w:r>
        <w:t xml:space="preserve">Läpikulku: Maria matkusti puutarhaan. Daniel siirtyi kylpyhuoneeseen. John meni eteiseen. Sandra meni takaisin keittiöön. Daniel meni takaisin puutarhaan. John matkusti puutarhaan. Mary meni kylpyhuoneeseen. Sandra meni takaisin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2.389</w:t>
      </w:r>
    </w:p>
    <w:p>
      <w:r>
        <w:t xml:space="preserve">Läpikulku: Maria matkusti puutarhaan. Daniel siirtyi kylpyhuoneeseen. John meni eteiseen. Sandra meni takaisin keittiöön. Daniel meni takaisin puutarhaan. John matkusti puutarhaan. Mary meni kylpyhuoneeseen. Sandra meni takaisin eteiseen. Daniel matkusti toimistoon. Daniel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2.390</w:t>
      </w:r>
    </w:p>
    <w:p>
      <w:r>
        <w:t xml:space="preserve">Läpikulku: John siirtyi käytävään. Mary matkusti eteiseen.</w:t>
      </w:r>
    </w:p>
    <w:p>
      <w:r>
        <w:rPr>
          <w:b/>
        </w:rPr>
        <w:t xml:space="preserve">Tulos</w:t>
      </w:r>
    </w:p>
    <w:p>
      <w:r>
        <w:t xml:space="preserve">Missä Maria on?</w:t>
      </w:r>
    </w:p>
    <w:p>
      <w:r>
        <w:rPr>
          <w:b/>
        </w:rPr>
        <w:t xml:space="preserve">Tulos</w:t>
      </w:r>
    </w:p>
    <w:p>
      <w:r>
        <w:t xml:space="preserve">Missä John on?</w:t>
      </w:r>
    </w:p>
    <w:p>
      <w:r>
        <w:rPr>
          <w:b/>
        </w:rPr>
        <w:t xml:space="preserve">Esimerkki 2.391</w:t>
      </w:r>
    </w:p>
    <w:p>
      <w:r>
        <w:t xml:space="preserve">Läpikulku: John siirtyi käytävään. Mary matkusti eteiseen. Sandra meni makuuhuoneeseen. Sandra meni takaisin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2.392</w:t>
      </w:r>
    </w:p>
    <w:p>
      <w:r>
        <w:t xml:space="preserve">Läpikulku: John siirtyi käytävään. Mary matkusti eteiseen. Sandra meni makuuhuoneeseen. Sandra meni takaisin eteiseen. John meni takaisin työhuoneeseen. Daniel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2.393</w:t>
      </w:r>
    </w:p>
    <w:p>
      <w:r>
        <w:t xml:space="preserve">Läpikulku: John siirtyi käytävään. Mary matkusti eteiseen. Sandra meni makuuhuoneeseen. Sandra meni takaisin eteiseen. John meni takaisin työhuoneeseen. Daniel matkusti keittiöön. John matkusti eteiseen. Mary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2.394</w:t>
      </w:r>
    </w:p>
    <w:p>
      <w:r>
        <w:t xml:space="preserve">Läpikulku: John siirtyi käytävään. Mary matkusti eteiseen. Sandra meni makuuhuoneeseen. Sandra meni takaisin eteiseen. John meni takaisin työhuoneeseen. Daniel matkusti keittiöön. John matkusti eteiseen. Mary matkusti keittiöön. John matkusti toimistoon. John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2.395</w:t>
      </w:r>
    </w:p>
    <w:p>
      <w:r>
        <w:t xml:space="preserve">Läpikulku: Mary siirtyi makuuhuoneeseen. Sandra meni takaisin puutarhaan.</w:t>
      </w:r>
    </w:p>
    <w:p>
      <w:r>
        <w:rPr>
          <w:b/>
        </w:rPr>
        <w:t xml:space="preserve">Tulos</w:t>
      </w:r>
    </w:p>
    <w:p>
      <w:r>
        <w:t xml:space="preserve">Missä Maria on?</w:t>
      </w:r>
    </w:p>
    <w:p>
      <w:r>
        <w:rPr>
          <w:b/>
        </w:rPr>
        <w:t xml:space="preserve">Tulos</w:t>
      </w:r>
    </w:p>
    <w:p>
      <w:r>
        <w:t xml:space="preserve">Missä Sandra on?</w:t>
      </w:r>
    </w:p>
    <w:p>
      <w:r>
        <w:rPr>
          <w:b/>
        </w:rPr>
        <w:t xml:space="preserve">Esimerkki 2.396</w:t>
      </w:r>
    </w:p>
    <w:p>
      <w:r>
        <w:t xml:space="preserve">Läpikulku: Mary siirtyi makuuhuoneeseen. Sandra meni takaisin puutarhaan. Daniel meni makuuhuoneeseen. Mary matkusti eteiseen.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2.397</w:t>
      </w:r>
    </w:p>
    <w:p>
      <w:r>
        <w:t xml:space="preserve">Läpikulku: Mary siirtyi makuuhuoneeseen. Sandra meni takaisin puutarhaan. Daniel meni makuuhuoneeseen. Mary matkusti eteiseen. Mary meni takaisin kylpyhuoneeseen. Daniel matkusti toimistoon.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2.398</w:t>
      </w:r>
    </w:p>
    <w:p>
      <w:r>
        <w:t xml:space="preserve">Läpikulku: Mary siirtyi makuuhuoneeseen. Sandra meni takaisin puutarhaan. Daniel meni makuuhuoneeseen. Mary matkusti eteiseen. Mary meni takaisin kylpyhuoneeseen. Daniel matkusti toimistoon. Daniel palasi makuuhuoneeseen. Mary palasi toimistoon.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2.399</w:t>
      </w:r>
    </w:p>
    <w:p>
      <w:r>
        <w:t xml:space="preserve">Läpikulku: Mary siirtyi makuuhuoneeseen. Sandra meni takaisin puutarhaan. Daniel meni makuuhuoneeseen. Mary matkusti eteiseen. Mary meni takaisin kylpyhuoneeseen. Daniel matkusti toimistoon. Daniel palasi makuuhuoneeseen. Mary palasi toimistoon. John matkusti puutarhaan. John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2.400</w:t>
      </w:r>
    </w:p>
    <w:p>
      <w:r>
        <w:t xml:space="preserve">Läpikulku: John matkusti kylpyhuoneeseen. Sandra siirtyi eteiseen.</w:t>
      </w:r>
    </w:p>
    <w:p>
      <w:r>
        <w:rPr>
          <w:b/>
        </w:rPr>
        <w:t xml:space="preserve">Tulos</w:t>
      </w:r>
    </w:p>
    <w:p>
      <w:r>
        <w:t xml:space="preserve">Missä John on?</w:t>
      </w:r>
    </w:p>
    <w:p>
      <w:r>
        <w:rPr>
          <w:b/>
        </w:rPr>
        <w:t xml:space="preserve">Tulos</w:t>
      </w:r>
    </w:p>
    <w:p>
      <w:r>
        <w:t xml:space="preserve">Missä Sandra on?</w:t>
      </w:r>
    </w:p>
    <w:p>
      <w:r>
        <w:rPr>
          <w:b/>
        </w:rPr>
        <w:t xml:space="preserve">Esimerkki 2.401</w:t>
      </w:r>
    </w:p>
    <w:p>
      <w:r>
        <w:t xml:space="preserve">Läpikulku: John matkusti kylpyhuoneeseen. Sandra siirtyi eteiseen. Daniel matkusti keittiöön. Daniel matkusti eteiseen.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2.402</w:t>
      </w:r>
    </w:p>
    <w:p>
      <w:r>
        <w:t xml:space="preserve">Läpikulku: John matkusti kylpyhuoneeseen. Sandra siirtyi eteiseen. Daniel matkusti keittiöön. Daniel matkusti eteiseen. John siirtyi eteiseen. Mary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2.403</w:t>
      </w:r>
    </w:p>
    <w:p>
      <w:r>
        <w:t xml:space="preserve">Läpikulku: John matkusti kylpyhuoneeseen. Sandra siirtyi eteiseen. Daniel matkusti keittiöön. Daniel matkusti eteiseen. John siirtyi eteiseen. Mary meni eteiseen. Daniel matkusti toimistoon. Daniel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2.404</w:t>
      </w:r>
    </w:p>
    <w:p>
      <w:r>
        <w:t xml:space="preserve">Läpikulku: John matkusti kylpyhuoneeseen. Sandra siirtyi eteiseen. Daniel matkusti keittiöön. Daniel matkusti eteiseen. John siirtyi eteiseen. Mary meni eteiseen. Daniel matkusti toimistoon. Daniel matkusti keittiöön. Mary siirtyi toimistoon. Mary meni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2.405</w:t>
      </w:r>
    </w:p>
    <w:p>
      <w:r>
        <w:t xml:space="preserve">Läpikulku: Daniel matkusti käytävään. Sandra matkusti keittiöön.</w:t>
      </w:r>
    </w:p>
    <w:p>
      <w:r>
        <w:rPr>
          <w:b/>
        </w:rPr>
        <w:t xml:space="preserve">Tulos</w:t>
      </w:r>
    </w:p>
    <w:p>
      <w:r>
        <w:t xml:space="preserve">Missä Sandra on?</w:t>
      </w:r>
    </w:p>
    <w:p>
      <w:r>
        <w:rPr>
          <w:b/>
        </w:rPr>
        <w:t xml:space="preserve">Tulos</w:t>
      </w:r>
    </w:p>
    <w:p>
      <w:r>
        <w:t xml:space="preserve">Missä Daniel on?</w:t>
      </w:r>
    </w:p>
    <w:p>
      <w:r>
        <w:rPr>
          <w:b/>
        </w:rPr>
        <w:t xml:space="preserve">Esimerkki 2.406</w:t>
      </w:r>
    </w:p>
    <w:p>
      <w:r>
        <w:t xml:space="preserve">Läpikulku: Daniel matkusti käytävään. Sandra matkusti keittiöön. John matkusti eteiseen. Sandra matkusti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2.407</w:t>
      </w:r>
    </w:p>
    <w:p>
      <w:r>
        <w:t xml:space="preserve">Läpikulku: Daniel matkusti käytävään. Sandra matkusti keittiöön. John matkusti eteiseen. Sandra matkusti toimistoon. Sandra meni eteiseen. Daniel matkusti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2.408</w:t>
      </w:r>
    </w:p>
    <w:p>
      <w:r>
        <w:t xml:space="preserve">Läpikulku: Daniel matkusti käytävään. Sandra matkusti keittiöön. John matkusti eteiseen. Sandra matkusti toimistoon. Sandra meni eteiseen. Daniel matkusti toimistoon. Daniel palasi makuuhuoneeseen. Sandra siirtyi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2.409</w:t>
      </w:r>
    </w:p>
    <w:p>
      <w:r>
        <w:t xml:space="preserve">Läpikulku: Daniel matkusti käytävään. Sandra matkusti keittiöön. John matkusti eteiseen. Sandra matkusti toimistoon. Sandra meni eteiseen. Daniel matkusti toimistoon. Daniel palasi makuuhuoneeseen. Sandra siirtyi makuuhuoneeseen. John siirtyi toimistoon. Daniel matkusti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2.410</w:t>
      </w:r>
    </w:p>
    <w:p>
      <w:r>
        <w:t xml:space="preserve">Läpikulku: Sandra matkusti makuuhuoneeseen. Mary meni eteiseen.</w:t>
      </w:r>
    </w:p>
    <w:p>
      <w:r>
        <w:rPr>
          <w:b/>
        </w:rPr>
        <w:t xml:space="preserve">Tulos</w:t>
      </w:r>
    </w:p>
    <w:p>
      <w:r>
        <w:t xml:space="preserve">Missä Maria on?</w:t>
      </w:r>
    </w:p>
    <w:p>
      <w:r>
        <w:rPr>
          <w:b/>
        </w:rPr>
        <w:t xml:space="preserve">Tulos</w:t>
      </w:r>
    </w:p>
    <w:p>
      <w:r>
        <w:t xml:space="preserve">Missä Sandra on?</w:t>
      </w:r>
    </w:p>
    <w:p>
      <w:r>
        <w:rPr>
          <w:b/>
        </w:rPr>
        <w:t xml:space="preserve">Esimerkki 2.411</w:t>
      </w:r>
    </w:p>
    <w:p>
      <w:r>
        <w:t xml:space="preserve">Läpikulku: Sandra matkusti makuuhuoneeseen. Mary meni eteiseen. Sandra meni toimistoon. Sandra matkusti keittiöön.</w:t>
      </w:r>
    </w:p>
    <w:p>
      <w:r>
        <w:rPr>
          <w:b/>
        </w:rPr>
        <w:t xml:space="preserve">Tulos</w:t>
      </w:r>
    </w:p>
    <w:p>
      <w:r>
        <w:t xml:space="preserve">Missä Maria on?</w:t>
      </w:r>
    </w:p>
    <w:p>
      <w:r>
        <w:rPr>
          <w:b/>
        </w:rPr>
        <w:t xml:space="preserve">Tulos</w:t>
      </w:r>
    </w:p>
    <w:p>
      <w:r>
        <w:t xml:space="preserve">Missä Sandra on?</w:t>
      </w:r>
    </w:p>
    <w:p>
      <w:r>
        <w:rPr>
          <w:b/>
        </w:rPr>
        <w:t xml:space="preserve">Esimerkki 2.412</w:t>
      </w:r>
    </w:p>
    <w:p>
      <w:r>
        <w:t xml:space="preserve">Läpikulku: Sandra matkusti makuuhuoneeseen. Mary meni eteiseen. Sandra meni toimistoon. Sandra matkusti keittiöön. Sandra matkusti kylpyhuoneeseen. Daniel matkusti toimistoon.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2.413</w:t>
      </w:r>
    </w:p>
    <w:p>
      <w:r>
        <w:t xml:space="preserve">Läpikulku: Sandra matkusti makuuhuoneeseen. Mary meni eteiseen. Sandra meni toimistoon. Sandra matkusti keittiöön. Sandra matkusti kylpyhuoneeseen. Daniel matkusti toimistoon. John meni takaisin eteiseen. Daniel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2.414</w:t>
      </w:r>
    </w:p>
    <w:p>
      <w:r>
        <w:t xml:space="preserve">Läpikulku: Sandra matkusti makuuhuoneeseen. Mary meni eteiseen. Sandra meni toimistoon. Sandra matkusti keittiöön. Sandra matkusti kylpyhuoneeseen. Daniel matkusti toimistoon. John meni takaisin eteiseen. Daniel matkusti makuuhuoneeseen. Sandra siirtyi puutarhaan. Mary palasi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2.415</w:t>
      </w:r>
    </w:p>
    <w:p>
      <w:r>
        <w:t xml:space="preserve">Läpikulku: Daniel matkusti kylpyhuoneeseen. Daniel matkusti eteiseen.</w:t>
      </w:r>
    </w:p>
    <w:p>
      <w:r>
        <w:rPr>
          <w:b/>
        </w:rPr>
        <w:t xml:space="preserve">Tulos</w:t>
      </w:r>
    </w:p>
    <w:p>
      <w:r>
        <w:t xml:space="preserve">Missä Daniel on?</w:t>
      </w:r>
    </w:p>
    <w:p>
      <w:r>
        <w:rPr>
          <w:b/>
        </w:rPr>
        <w:t xml:space="preserve">Esimerkki 2.416</w:t>
      </w:r>
    </w:p>
    <w:p>
      <w:r>
        <w:t xml:space="preserve">Läpikulku: Daniel matkusti kylpyhuoneeseen. Daniel matkusti eteiseen. Sandra palasi makuuhuoneeseen. Sandra matkusti kylpyhuoneeseen.</w:t>
      </w:r>
    </w:p>
    <w:p>
      <w:r>
        <w:rPr>
          <w:b/>
        </w:rPr>
        <w:t xml:space="preserve">Tulos</w:t>
      </w:r>
    </w:p>
    <w:p>
      <w:r>
        <w:t xml:space="preserve">Missä Sandra on?</w:t>
      </w:r>
    </w:p>
    <w:p>
      <w:r>
        <w:rPr>
          <w:b/>
        </w:rPr>
        <w:t xml:space="preserve">Tulos</w:t>
      </w:r>
    </w:p>
    <w:p>
      <w:r>
        <w:t xml:space="preserve">Missä Daniel on?</w:t>
      </w:r>
    </w:p>
    <w:p>
      <w:r>
        <w:rPr>
          <w:b/>
        </w:rPr>
        <w:t xml:space="preserve">Esimerkki 2.417</w:t>
      </w:r>
    </w:p>
    <w:p>
      <w:r>
        <w:t xml:space="preserve">Läpikulku: Daniel matkusti kylpyhuoneeseen. Daniel matkusti eteiseen. Sandra palasi makuuhuoneeseen. Sandra matkusti kylpyhuoneeseen. John meni kylpyhuoneeseen. Sandra meni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2.418</w:t>
      </w:r>
    </w:p>
    <w:p>
      <w:r>
        <w:t xml:space="preserve">Läpikulku: Daniel matkusti kylpyhuoneeseen. Daniel matkusti eteiseen. Sandra palasi makuuhuoneeseen. Sandra matkusti kylpyhuoneeseen. John meni kylpyhuoneeseen. Sandra meni puutarhaan. Mary matkusti eteiseen. Mary matkusti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2.419</w:t>
      </w:r>
    </w:p>
    <w:p>
      <w:r>
        <w:t xml:space="preserve">Läpikulku: Daniel matkusti kylpyhuoneeseen. Daniel matkusti eteiseen. Sandra palasi makuuhuoneeseen. Sandra matkusti kylpyhuoneeseen. John meni kylpyhuoneeseen. Sandra meni puutarhaan. Mary matkusti eteiseen. Mary matkusti puutarhaan. Mary meni takaisin makuuhuoneeseen. John meni takaisin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2.420</w:t>
      </w:r>
    </w:p>
    <w:p>
      <w:r>
        <w:t xml:space="preserve">Läpikulku: John siirtyi makuuhuoneeseen. Mary meni takaisin makuuhuoneeseen.</w:t>
      </w:r>
    </w:p>
    <w:p>
      <w:r>
        <w:rPr>
          <w:b/>
        </w:rPr>
        <w:t xml:space="preserve">Tulos</w:t>
      </w:r>
    </w:p>
    <w:p>
      <w:r>
        <w:t xml:space="preserve">Missä Maria on?</w:t>
      </w:r>
    </w:p>
    <w:p>
      <w:r>
        <w:rPr>
          <w:b/>
        </w:rPr>
        <w:t xml:space="preserve">Tulos</w:t>
      </w:r>
    </w:p>
    <w:p>
      <w:r>
        <w:t xml:space="preserve">Missä John on?</w:t>
      </w:r>
    </w:p>
    <w:p>
      <w:r>
        <w:rPr>
          <w:b/>
        </w:rPr>
        <w:t xml:space="preserve">Esimerkki 2.421</w:t>
      </w:r>
    </w:p>
    <w:p>
      <w:r>
        <w:t xml:space="preserve">Läpikulku: John siirtyi makuuhuoneeseen. Mary meni takaisin makuuhuoneeseen. Daniel siirtyi kylpyhuoneeseen. Daniel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2.422</w:t>
      </w:r>
    </w:p>
    <w:p>
      <w:r>
        <w:t xml:space="preserve">Läpikulku: John siirtyi makuuhuoneeseen. Mary meni takaisin makuuhuoneeseen. Daniel siirtyi kylpyhuoneeseen. Daniel siirtyi toimistoon. Sandra matkusti makuuhuoneeseen. Mary siirtyi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2.423</w:t>
      </w:r>
    </w:p>
    <w:p>
      <w:r>
        <w:t xml:space="preserve">Läpikulku: John siirtyi makuuhuoneeseen. Mary meni takaisin makuuhuoneeseen. Daniel siirtyi kylpyhuoneeseen. Daniel siirtyi toimistoon. Sandra matkusti makuuhuoneeseen. Mary siirtyi puutarhaan. John meni takaisin puutarhaan. Sandra meni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2.424</w:t>
      </w:r>
    </w:p>
    <w:p>
      <w:r>
        <w:t xml:space="preserve">Läpikulku: John siirtyi makuuhuoneeseen. Mary meni takaisin makuuhuoneeseen. Daniel siirtyi kylpyhuoneeseen. Daniel siirtyi toimistoon. Sandra matkusti makuuhuoneeseen. Mary siirtyi puutarhaan. John meni takaisin puutarhaan. Sandra meni kylpyhuoneeseen. John matkusti makuuhuoneeseen. Sandra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2.425</w:t>
      </w:r>
    </w:p>
    <w:p>
      <w:r>
        <w:t xml:space="preserve">Läpikulku: Daniel siirtyi puutarhaan. Sandra siirtyi makuuhuoneeseen.</w:t>
      </w:r>
    </w:p>
    <w:p>
      <w:r>
        <w:rPr>
          <w:b/>
        </w:rPr>
        <w:t xml:space="preserve">Tulos</w:t>
      </w:r>
    </w:p>
    <w:p>
      <w:r>
        <w:t xml:space="preserve">Missä Sandra on?</w:t>
      </w:r>
    </w:p>
    <w:p>
      <w:r>
        <w:rPr>
          <w:b/>
        </w:rPr>
        <w:t xml:space="preserve">Tulos</w:t>
      </w:r>
    </w:p>
    <w:p>
      <w:r>
        <w:t xml:space="preserve">Missä Daniel on?</w:t>
      </w:r>
    </w:p>
    <w:p>
      <w:r>
        <w:rPr>
          <w:b/>
        </w:rPr>
        <w:t xml:space="preserve">Esimerkki 2.426</w:t>
      </w:r>
    </w:p>
    <w:p>
      <w:r>
        <w:t xml:space="preserve">Läpikulku: Daniel siirtyi puutarhaan. Sandra siirtyi makuuhuoneeseen. Daniel siirtyi eteiseen. Sandra meni toimistoon.</w:t>
      </w:r>
    </w:p>
    <w:p>
      <w:r>
        <w:rPr>
          <w:b/>
        </w:rPr>
        <w:t xml:space="preserve">Tulos</w:t>
      </w:r>
    </w:p>
    <w:p>
      <w:r>
        <w:t xml:space="preserve">Missä Sandra on?</w:t>
      </w:r>
    </w:p>
    <w:p>
      <w:r>
        <w:rPr>
          <w:b/>
        </w:rPr>
        <w:t xml:space="preserve">Tulos</w:t>
      </w:r>
    </w:p>
    <w:p>
      <w:r>
        <w:t xml:space="preserve">Missä Daniel on?</w:t>
      </w:r>
    </w:p>
    <w:p>
      <w:r>
        <w:rPr>
          <w:b/>
        </w:rPr>
        <w:t xml:space="preserve">Esimerkki 2.427</w:t>
      </w:r>
    </w:p>
    <w:p>
      <w:r>
        <w:t xml:space="preserve">Läpikulku: Daniel siirtyi puutarhaan. Sandra siirtyi makuuhuoneeseen. Daniel siirtyi eteiseen. Sandra meni toimistoon. Daniel siirtyi makuuhuoneeseen. John meni takaisin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2.428</w:t>
      </w:r>
    </w:p>
    <w:p>
      <w:r>
        <w:t xml:space="preserve">Läpikulku: Daniel siirtyi puutarhaan. Sandra siirtyi makuuhuoneeseen. Daniel siirtyi eteiseen. Sandra meni toimistoon. Daniel siirtyi makuuhuoneeseen. John meni takaisin kylpyhuoneeseen. Sandra matkusti keittiöön. Sandra palasi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2.429</w:t>
      </w:r>
    </w:p>
    <w:p>
      <w:r>
        <w:t xml:space="preserve">Läpikulku: Daniel siirtyi puutarhaan. Sandra siirtyi makuuhuoneeseen. Daniel siirtyi eteiseen. Sandra meni toimistoon. Daniel siirtyi makuuhuoneeseen. John meni takaisin kylpyhuoneeseen. Sandra matkusti keittiöön. Sandra palasi makuuhuoneeseen. John matkusti puutarhaan. Daniel meni takaisin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2.430</w:t>
      </w:r>
    </w:p>
    <w:p>
      <w:r>
        <w:t xml:space="preserve">Läpikulku: Daniel palasi toimistoon. Mary meni takaisin käytävään.</w:t>
      </w:r>
    </w:p>
    <w:p>
      <w:r>
        <w:rPr>
          <w:b/>
        </w:rPr>
        <w:t xml:space="preserve">Tulos</w:t>
      </w:r>
    </w:p>
    <w:p>
      <w:r>
        <w:t xml:space="preserve">Missä Maria on?</w:t>
      </w:r>
    </w:p>
    <w:p>
      <w:r>
        <w:rPr>
          <w:b/>
        </w:rPr>
        <w:t xml:space="preserve">Tulos</w:t>
      </w:r>
    </w:p>
    <w:p>
      <w:r>
        <w:t xml:space="preserve">Missä Daniel on?</w:t>
      </w:r>
    </w:p>
    <w:p>
      <w:r>
        <w:rPr>
          <w:b/>
        </w:rPr>
        <w:t xml:space="preserve">Esimerkki 2.431</w:t>
      </w:r>
    </w:p>
    <w:p>
      <w:r>
        <w:t xml:space="preserve">Läpikulku: Daniel palasi toimistoon. Mary meni takaisin käytävään. Sandra matkusti kylpyhuoneeseen. Sandra matkusti eteiseen.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2.432</w:t>
      </w:r>
    </w:p>
    <w:p>
      <w:r>
        <w:t xml:space="preserve">Läpikulku: Daniel palasi toimistoon. Mary meni takaisin käytävään. Sandra matkusti kylpyhuoneeseen. Sandra matkusti eteiseen. Mary meni takaisin toimistoon. Daniel meni kylpyhuoneeseen.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2.433</w:t>
      </w:r>
    </w:p>
    <w:p>
      <w:r>
        <w:t xml:space="preserve">Läpikulku: Daniel palasi toimistoon. Mary meni takaisin käytävään. Sandra matkusti kylpyhuoneeseen. Sandra matkusti eteiseen. Mary meni takaisin toimistoon. Daniel meni kylpyhuoneeseen. Mary siirtyi kylpyhuoneeseen. John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2.434</w:t>
      </w:r>
    </w:p>
    <w:p>
      <w:r>
        <w:t xml:space="preserve">Läpikulku: Daniel palasi toimistoon. Mary meni takaisin käytävään. Sandra matkusti kylpyhuoneeseen. Sandra matkusti eteiseen. Mary meni takaisin toimistoon. Daniel meni kylpyhuoneeseen. Mary siirtyi kylpyhuoneeseen. John meni makuuhuoneeseen. Daniel meni takaisin makuuhuoneeseen. Sandra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2.435</w:t>
      </w:r>
    </w:p>
    <w:p>
      <w:r>
        <w:t xml:space="preserve">Läpikulku: John meni toimistoon. Maria matkusti puutarhaan.</w:t>
      </w:r>
    </w:p>
    <w:p>
      <w:r>
        <w:rPr>
          <w:b/>
        </w:rPr>
        <w:t xml:space="preserve">Tulos</w:t>
      </w:r>
    </w:p>
    <w:p>
      <w:r>
        <w:t xml:space="preserve">Missä Maria on?</w:t>
      </w:r>
    </w:p>
    <w:p>
      <w:r>
        <w:rPr>
          <w:b/>
        </w:rPr>
        <w:t xml:space="preserve">Tulos</w:t>
      </w:r>
    </w:p>
    <w:p>
      <w:r>
        <w:t xml:space="preserve">Missä John on?</w:t>
      </w:r>
    </w:p>
    <w:p>
      <w:r>
        <w:rPr>
          <w:b/>
        </w:rPr>
        <w:t xml:space="preserve">Esimerkki 2.436</w:t>
      </w:r>
    </w:p>
    <w:p>
      <w:r>
        <w:t xml:space="preserve">Läpikulku: John meni toimistoon. Maria matkusti puutarhaan. Johannes meni puutarhaan. Johannes matkusti eteiseen.</w:t>
      </w:r>
    </w:p>
    <w:p>
      <w:r>
        <w:rPr>
          <w:b/>
        </w:rPr>
        <w:t xml:space="preserve">Tulos</w:t>
      </w:r>
    </w:p>
    <w:p>
      <w:r>
        <w:t xml:space="preserve">Missä Maria on?</w:t>
      </w:r>
    </w:p>
    <w:p>
      <w:r>
        <w:rPr>
          <w:b/>
        </w:rPr>
        <w:t xml:space="preserve">Tulos</w:t>
      </w:r>
    </w:p>
    <w:p>
      <w:r>
        <w:t xml:space="preserve">Missä John on?</w:t>
      </w:r>
    </w:p>
    <w:p>
      <w:r>
        <w:rPr>
          <w:b/>
        </w:rPr>
        <w:t xml:space="preserve">Esimerkki 2.437</w:t>
      </w:r>
    </w:p>
    <w:p>
      <w:r>
        <w:t xml:space="preserve">Läpikulku: John meni toimistoon. Maria matkusti puutarhaan. Johannes meni puutarhaan. Johannes matkusti eteiseen. Sandra meni eteiseen. John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2.438</w:t>
      </w:r>
    </w:p>
    <w:p>
      <w:r>
        <w:t xml:space="preserve">Läpikulku: John meni toimistoon. Maria matkusti puutarhaan. Johannes meni puutarhaan. Johannes matkusti eteiseen. Sandra meni eteiseen. John meni makuuhuoneeseen. Sandra siirtyi makuuhuoneeseen. Maria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2.439</w:t>
      </w:r>
    </w:p>
    <w:p>
      <w:r>
        <w:t xml:space="preserve">Läpikulku: John meni toimistoon. Maria matkusti puutarhaan. Johannes meni puutarhaan. Johannes matkusti eteiseen. Sandra meni eteiseen. John meni makuuhuoneeseen. Sandra siirtyi makuuhuoneeseen. Maria matkusti eteiseen. John matkusti puutarhaan. Daniel meni takaisin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2.440</w:t>
      </w:r>
    </w:p>
    <w:p>
      <w:r>
        <w:t xml:space="preserve">Läpikulku: Sandra matkusti kylpyhuoneeseen. Mary matkusti toimistoon.</w:t>
      </w:r>
    </w:p>
    <w:p>
      <w:r>
        <w:rPr>
          <w:b/>
        </w:rPr>
        <w:t xml:space="preserve">Tulos</w:t>
      </w:r>
    </w:p>
    <w:p>
      <w:r>
        <w:t xml:space="preserve">Missä Maria on?</w:t>
      </w:r>
    </w:p>
    <w:p>
      <w:r>
        <w:rPr>
          <w:b/>
        </w:rPr>
        <w:t xml:space="preserve">Tulos</w:t>
      </w:r>
    </w:p>
    <w:p>
      <w:r>
        <w:t xml:space="preserve">Missä Sandra on?</w:t>
      </w:r>
    </w:p>
    <w:p>
      <w:r>
        <w:rPr>
          <w:b/>
        </w:rPr>
        <w:t xml:space="preserve">Esimerkki 2.441</w:t>
      </w:r>
    </w:p>
    <w:p>
      <w:r>
        <w:t xml:space="preserve">Läpikulku: Sandra matkusti kylpyhuoneeseen. Mary matkusti toimistoon. Sandra matkusti eteiseen. Mary siirtyi kylpyhuoneeseen.</w:t>
      </w:r>
    </w:p>
    <w:p>
      <w:r>
        <w:rPr>
          <w:b/>
        </w:rPr>
        <w:t xml:space="preserve">Tulos</w:t>
      </w:r>
    </w:p>
    <w:p>
      <w:r>
        <w:t xml:space="preserve">Missä Maria on?</w:t>
      </w:r>
    </w:p>
    <w:p>
      <w:r>
        <w:rPr>
          <w:b/>
        </w:rPr>
        <w:t xml:space="preserve">Tulos</w:t>
      </w:r>
    </w:p>
    <w:p>
      <w:r>
        <w:t xml:space="preserve">Missä Sandra on?</w:t>
      </w:r>
    </w:p>
    <w:p>
      <w:r>
        <w:rPr>
          <w:b/>
        </w:rPr>
        <w:t xml:space="preserve">Esimerkki 2.442</w:t>
      </w:r>
    </w:p>
    <w:p>
      <w:r>
        <w:t xml:space="preserve">Läpikulku: Sandra matkusti kylpyhuoneeseen. Mary matkusti toimistoon. Sandra matkusti eteiseen. Mary siirtyi kylpyhuoneeseen. John meni toimistoon. Sandra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2.443</w:t>
      </w:r>
    </w:p>
    <w:p>
      <w:r>
        <w:t xml:space="preserve">Läpikulku: Sandra matkusti kylpyhuoneeseen. Mary matkusti toimistoon. Sandra matkusti eteiseen. Mary siirtyi kylpyhuoneeseen. John meni toimistoon. Sandra matkusti toimistoon. John meni takaisin kylpyhuoneeseen. John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2.444</w:t>
      </w:r>
    </w:p>
    <w:p>
      <w:r>
        <w:t xml:space="preserve">Läpikulku: Sandra matkusti kylpyhuoneeseen. Mary matkusti toimistoon. Sandra matkusti eteiseen. Mary siirtyi kylpyhuoneeseen. John meni toimistoon. Sandra matkusti toimistoon. John meni takaisin kylpyhuoneeseen. John matkusti keittiöön. John siirtyi toimistoon. Daniel palasi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2.445</w:t>
      </w:r>
    </w:p>
    <w:p>
      <w:r>
        <w:t xml:space="preserve">Läpikulku: Mary palasi makuuhuoneeseen. Mary siirtyi kylpyhuoneeseen.</w:t>
      </w:r>
    </w:p>
    <w:p>
      <w:r>
        <w:rPr>
          <w:b/>
        </w:rPr>
        <w:t xml:space="preserve">Tulos</w:t>
      </w:r>
    </w:p>
    <w:p>
      <w:r>
        <w:t xml:space="preserve">Missä Maria on?</w:t>
      </w:r>
    </w:p>
    <w:p>
      <w:r>
        <w:rPr>
          <w:b/>
        </w:rPr>
        <w:t xml:space="preserve">Esimerkki 2.446</w:t>
      </w:r>
    </w:p>
    <w:p>
      <w:r>
        <w:t xml:space="preserve">Läpikulku: Mary palasi makuuhuoneeseen. Mary siirtyi kylpyhuoneeseen. Sandra matkusti makuuhuoneeseen. Sandra meni toimistoon.</w:t>
      </w:r>
    </w:p>
    <w:p>
      <w:r>
        <w:rPr>
          <w:b/>
        </w:rPr>
        <w:t xml:space="preserve">Tulos</w:t>
      </w:r>
    </w:p>
    <w:p>
      <w:r>
        <w:t xml:space="preserve">Missä Mary on?</w:t>
      </w:r>
    </w:p>
    <w:p>
      <w:r>
        <w:rPr>
          <w:b/>
        </w:rPr>
        <w:t xml:space="preserve">Tulos</w:t>
      </w:r>
    </w:p>
    <w:p>
      <w:r>
        <w:t xml:space="preserve">Missä Sandra on?</w:t>
      </w:r>
    </w:p>
    <w:p>
      <w:r>
        <w:rPr>
          <w:b/>
        </w:rPr>
        <w:t xml:space="preserve">Esimerkki 2.447</w:t>
      </w:r>
    </w:p>
    <w:p>
      <w:r>
        <w:t xml:space="preserve">Läpikulku: Mary palasi makuuhuoneeseen. Mary siirtyi kylpyhuoneeseen. Sandra matkusti makuuhuoneeseen. Sandra meni toimistoon. Daniel meni puutarhaan. Daniel matkusti kylpyhuoneeseen.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2.448</w:t>
      </w:r>
    </w:p>
    <w:p>
      <w:r>
        <w:t xml:space="preserve">Läpikulku: Mary palasi makuuhuoneeseen. Mary siirtyi kylpyhuoneeseen. Sandra matkusti makuuhuoneeseen. Sandra meni toimistoon. Daniel meni puutarhaan. Daniel matkusti kylpyhuoneeseen. Sandra siirtyi eteiseen. John matkusti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2.449</w:t>
      </w:r>
    </w:p>
    <w:p>
      <w:r>
        <w:t xml:space="preserve">Läpikulku: Mary palasi makuuhuoneeseen. Mary siirtyi kylpyhuoneeseen. Sandra matkusti makuuhuoneeseen. Sandra meni toimistoon. Daniel meni puutarhaan. Daniel matkusti kylpyhuoneeseen. Sandra siirtyi eteiseen. John matkusti keittiöön. Sandra meni toimistoon. John siirtyi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2.450</w:t>
      </w:r>
    </w:p>
    <w:p>
      <w:r>
        <w:t xml:space="preserve">Läpikulku: Daniel meni keittiöön. Sandra meni keittiöön.</w:t>
      </w:r>
    </w:p>
    <w:p>
      <w:r>
        <w:rPr>
          <w:b/>
        </w:rPr>
        <w:t xml:space="preserve">Tulos</w:t>
      </w:r>
    </w:p>
    <w:p>
      <w:r>
        <w:t xml:space="preserve">Missä Sandra on?</w:t>
      </w:r>
    </w:p>
    <w:p>
      <w:r>
        <w:rPr>
          <w:b/>
        </w:rPr>
        <w:t xml:space="preserve">Tulos</w:t>
      </w:r>
    </w:p>
    <w:p>
      <w:r>
        <w:t xml:space="preserve">Missä Daniel on?</w:t>
      </w:r>
    </w:p>
    <w:p>
      <w:r>
        <w:rPr>
          <w:b/>
        </w:rPr>
        <w:t xml:space="preserve">Esimerkki 2.451</w:t>
      </w:r>
    </w:p>
    <w:p>
      <w:r>
        <w:t xml:space="preserve">Läpikulku: Daniel meni keittiöön. Sandra meni keittiöön. John siirtyi makuuhuoneeseen. Mary meni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2.452</w:t>
      </w:r>
    </w:p>
    <w:p>
      <w:r>
        <w:t xml:space="preserve">Läpikulku: Daniel meni keittiöön. Sandra meni keittiöön. John siirtyi makuuhuoneeseen. Mary meni eteiseen. Mary matkusti keittiöön. Sandra matkusti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2.453</w:t>
      </w:r>
    </w:p>
    <w:p>
      <w:r>
        <w:t xml:space="preserve">Läpikulku: Daniel meni keittiöön. Sandra meni keittiöön. John siirtyi makuuhuoneeseen. Mary meni eteiseen. Mary matkusti keittiöön. Sandra matkusti eteiseen. Sandra matkusti makuuhuoneeseen. Daniel matkusti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2.454</w:t>
      </w:r>
    </w:p>
    <w:p>
      <w:r>
        <w:t xml:space="preserve">Läpikulku: Daniel meni keittiöön. Sandra meni keittiöön. John siirtyi makuuhuoneeseen. Mary meni eteiseen. Mary matkusti keittiöön. Sandra matkusti eteiseen. Sandra matkusti makuuhuoneeseen. Daniel matkusti puutarhaan. Sandra matkusti toimistoon. Sandra matkusti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2.455</w:t>
      </w:r>
    </w:p>
    <w:p>
      <w:r>
        <w:t xml:space="preserve">Läpikulku: Daniel matkusti keittiöön. Daniel meni eteiseen.</w:t>
      </w:r>
    </w:p>
    <w:p>
      <w:r>
        <w:rPr>
          <w:b/>
        </w:rPr>
        <w:t xml:space="preserve">Tulos</w:t>
      </w:r>
    </w:p>
    <w:p>
      <w:r>
        <w:t xml:space="preserve">Missä Daniel on?</w:t>
      </w:r>
    </w:p>
    <w:p>
      <w:r>
        <w:rPr>
          <w:b/>
        </w:rPr>
        <w:t xml:space="preserve">Esimerkki 2.456</w:t>
      </w:r>
    </w:p>
    <w:p>
      <w:r>
        <w:t xml:space="preserve">Läpikulku: Daniel matkusti keittiöön. Daniel meni eteiseen. Maria matkusti eteiseen. Johannes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2.457</w:t>
      </w:r>
    </w:p>
    <w:p>
      <w:r>
        <w:t xml:space="preserve">Läpikulku: Daniel matkusti keittiöön. Daniel meni eteiseen. Maria matkusti eteiseen. Johannes meni eteiseen. Sandra siirtyi puutarhaan. Mary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2.458</w:t>
      </w:r>
    </w:p>
    <w:p>
      <w:r>
        <w:t xml:space="preserve">Läpikulku: Daniel matkusti keittiöön. Daniel meni eteiseen. Maria matkusti eteiseen. Johannes meni eteiseen. Sandra siirtyi puutarhaan. Mary meni keittiöön. John siirtyi puutarhaan. John meni takaisin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2.459</w:t>
      </w:r>
    </w:p>
    <w:p>
      <w:r>
        <w:t xml:space="preserve">Läpikulku: Daniel matkusti keittiöön. Daniel meni eteiseen. Maria matkusti eteiseen. Johannes meni eteiseen. Sandra siirtyi puutarhaan. Mary meni keittiöön. John siirtyi puutarhaan. John meni takaisin kylpyhuoneeseen. Mary meni eteiseen. Daniel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2.460</w:t>
      </w:r>
    </w:p>
    <w:p>
      <w:r>
        <w:t xml:space="preserve">Läpikulku: John palasi käytävään. Daniel matkusti makuuhuoneeseen.</w:t>
      </w:r>
    </w:p>
    <w:p>
      <w:r>
        <w:rPr>
          <w:b/>
        </w:rPr>
        <w:t xml:space="preserve">Tulos</w:t>
      </w:r>
    </w:p>
    <w:p>
      <w:r>
        <w:t xml:space="preserve">Missä John on?</w:t>
      </w:r>
    </w:p>
    <w:p>
      <w:r>
        <w:rPr>
          <w:b/>
        </w:rPr>
        <w:t xml:space="preserve">Tulos</w:t>
      </w:r>
    </w:p>
    <w:p>
      <w:r>
        <w:t xml:space="preserve">Missä Daniel on?</w:t>
      </w:r>
    </w:p>
    <w:p>
      <w:r>
        <w:rPr>
          <w:b/>
        </w:rPr>
        <w:t xml:space="preserve">Esimerkki 2.461</w:t>
      </w:r>
    </w:p>
    <w:p>
      <w:r>
        <w:t xml:space="preserve">Läpikulku: John palasi käytävään. Daniel matkusti makuuhuoneeseen. Sandra meni takaisin makuuhuoneeseen. Sandra siirtyi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2.462</w:t>
      </w:r>
    </w:p>
    <w:p>
      <w:r>
        <w:t xml:space="preserve">Läpikulku: John palasi käytävään. Daniel matkusti makuuhuoneeseen. Sandra meni takaisin makuuhuoneeseen. Sandra siirtyi kylpyhuoneeseen. John meni toimistoon. John matkusti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2.463</w:t>
      </w:r>
    </w:p>
    <w:p>
      <w:r>
        <w:t xml:space="preserve">Läpikulku: John palasi käytävään. Daniel matkusti makuuhuoneeseen. Sandra meni takaisin makuuhuoneeseen. Sandra siirtyi kylpyhuoneeseen. John meni toimistoon. John matkusti puutarhaan. John meni makuuhuoneeseen. Mary meni takaisin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2.464</w:t>
      </w:r>
    </w:p>
    <w:p>
      <w:r>
        <w:t xml:space="preserve">Läpikulku: John palasi käytävään. Daniel matkusti makuuhuoneeseen. Sandra meni takaisin makuuhuoneeseen. Sandra siirtyi kylpyhuoneeseen. John meni toimistoon. John matkusti puutarhaan. John meni makuuhuoneeseen. Mary meni takaisin keittiöön. Mary meni takaisin puutarhaan. Mary matkusti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2.465</w:t>
      </w:r>
    </w:p>
    <w:p>
      <w:r>
        <w:t xml:space="preserve">Läpikulku: Daniel matkusti keittiöön. Daniel palasi makuuhuoneeseen.</w:t>
      </w:r>
    </w:p>
    <w:p>
      <w:r>
        <w:rPr>
          <w:b/>
        </w:rPr>
        <w:t xml:space="preserve">Tulos</w:t>
      </w:r>
    </w:p>
    <w:p>
      <w:r>
        <w:t xml:space="preserve">Missä Daniel on?</w:t>
      </w:r>
    </w:p>
    <w:p>
      <w:r>
        <w:rPr>
          <w:b/>
        </w:rPr>
        <w:t xml:space="preserve">Esimerkki 2.466</w:t>
      </w:r>
    </w:p>
    <w:p>
      <w:r>
        <w:t xml:space="preserve">Läpikulku: Daniel matkusti keittiöön. Daniel palasi makuuhuoneeseen. Sandra matkusti kylpyhuoneeseen. Sandra siirtyi keittiöön.</w:t>
      </w:r>
    </w:p>
    <w:p>
      <w:r>
        <w:rPr>
          <w:b/>
        </w:rPr>
        <w:t xml:space="preserve">Tulos</w:t>
      </w:r>
    </w:p>
    <w:p>
      <w:r>
        <w:t xml:space="preserve">Missä Sandra on?</w:t>
      </w:r>
    </w:p>
    <w:p>
      <w:r>
        <w:rPr>
          <w:b/>
        </w:rPr>
        <w:t xml:space="preserve">Tulos</w:t>
      </w:r>
    </w:p>
    <w:p>
      <w:r>
        <w:t xml:space="preserve">Missä Daniel on?</w:t>
      </w:r>
    </w:p>
    <w:p>
      <w:r>
        <w:rPr>
          <w:b/>
        </w:rPr>
        <w:t xml:space="preserve">Esimerkki 2.467</w:t>
      </w:r>
    </w:p>
    <w:p>
      <w:r>
        <w:t xml:space="preserve">Läpikulku: Daniel matkusti keittiöön. Daniel palasi makuuhuoneeseen. Sandra matkusti kylpyhuoneeseen. Sandra siirtyi keittiöön. Sandra matkusti makuuhuoneeseen. Maria meni keittiöön.</w:t>
      </w:r>
    </w:p>
    <w:p>
      <w:r>
        <w:rPr>
          <w:b/>
        </w:rPr>
        <w:t xml:space="preserve">Tulos</w:t>
      </w:r>
    </w:p>
    <w:p>
      <w:r>
        <w:t xml:space="preserve">Missä Sandra on?</w:t>
      </w:r>
    </w:p>
    <w:p>
      <w:r>
        <w:rPr>
          <w:b/>
        </w:rPr>
        <w:t xml:space="preserve">Tulos</w:t>
      </w:r>
    </w:p>
    <w:p>
      <w:r>
        <w:t xml:space="preserve">Missä Maria on?</w:t>
      </w:r>
    </w:p>
    <w:p>
      <w:r>
        <w:rPr>
          <w:b/>
        </w:rPr>
        <w:t xml:space="preserve">Tulos</w:t>
      </w:r>
    </w:p>
    <w:p>
      <w:r>
        <w:t xml:space="preserve">Missä Daniel on?</w:t>
      </w:r>
    </w:p>
    <w:p>
      <w:r>
        <w:rPr>
          <w:b/>
        </w:rPr>
        <w:t xml:space="preserve">Esimerkki 2.468</w:t>
      </w:r>
    </w:p>
    <w:p>
      <w:r>
        <w:t xml:space="preserve">Läpikulku: Daniel matkusti keittiöön. Daniel palasi makuuhuoneeseen. Sandra matkusti kylpyhuoneeseen. Sandra siirtyi keittiöön. Sandra matkusti makuuhuoneeseen. Maria meni keittiöön. Daniel siirtyi kylpyhuoneeseen. Sandra siirtyi toimistoon.</w:t>
      </w:r>
    </w:p>
    <w:p>
      <w:r>
        <w:rPr>
          <w:b/>
        </w:rPr>
        <w:t xml:space="preserve">Tulos</w:t>
      </w:r>
    </w:p>
    <w:p>
      <w:r>
        <w:t xml:space="preserve">Missä Sandra on?</w:t>
      </w:r>
    </w:p>
    <w:p>
      <w:r>
        <w:rPr>
          <w:b/>
        </w:rPr>
        <w:t xml:space="preserve">Tulos</w:t>
      </w:r>
    </w:p>
    <w:p>
      <w:r>
        <w:t xml:space="preserve">Missä Maria on?</w:t>
      </w:r>
    </w:p>
    <w:p>
      <w:r>
        <w:rPr>
          <w:b/>
        </w:rPr>
        <w:t xml:space="preserve">Tulos</w:t>
      </w:r>
    </w:p>
    <w:p>
      <w:r>
        <w:t xml:space="preserve">Missä Daniel on?</w:t>
      </w:r>
    </w:p>
    <w:p>
      <w:r>
        <w:rPr>
          <w:b/>
        </w:rPr>
        <w:t xml:space="preserve">Esimerkki 2.469</w:t>
      </w:r>
    </w:p>
    <w:p>
      <w:r>
        <w:t xml:space="preserve">Läpikulku: Daniel matkusti keittiöön. Daniel palasi makuuhuoneeseen. Sandra matkusti kylpyhuoneeseen. Sandra siirtyi keittiöön. Sandra matkusti makuuhuoneeseen. Maria meni keittiöön. Daniel siirtyi kylpyhuoneeseen. Sandra siirtyi toimistoon. Sandra matkusti eteiseen. John meni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2.470</w:t>
      </w:r>
    </w:p>
    <w:p>
      <w:r>
        <w:t xml:space="preserve">Läpikulku: John meni eteiseen. Daniel siirtyi puutarhaan.</w:t>
      </w:r>
    </w:p>
    <w:p>
      <w:r>
        <w:rPr>
          <w:b/>
        </w:rPr>
        <w:t xml:space="preserve">Tulos</w:t>
      </w:r>
    </w:p>
    <w:p>
      <w:r>
        <w:t xml:space="preserve">Missä John on?</w:t>
      </w:r>
    </w:p>
    <w:p>
      <w:r>
        <w:rPr>
          <w:b/>
        </w:rPr>
        <w:t xml:space="preserve">Tulos</w:t>
      </w:r>
    </w:p>
    <w:p>
      <w:r>
        <w:t xml:space="preserve">Missä Daniel on?</w:t>
      </w:r>
    </w:p>
    <w:p>
      <w:r>
        <w:rPr>
          <w:b/>
        </w:rPr>
        <w:t xml:space="preserve">Esimerkki 2.471</w:t>
      </w:r>
    </w:p>
    <w:p>
      <w:r>
        <w:t xml:space="preserve">Läpikulku: John meni eteiseen. Daniel siirtyi puutarhaan. John meni takaisin makuuhuoneeseen. Maria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2.472</w:t>
      </w:r>
    </w:p>
    <w:p>
      <w:r>
        <w:t xml:space="preserve">Läpikulku: John meni eteiseen. Daniel siirtyi puutarhaan. John meni takaisin makuuhuoneeseen. Maria matkusti puutarhaan. Sandra meni takaisin keittiöön. Daniel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2.473</w:t>
      </w:r>
    </w:p>
    <w:p>
      <w:r>
        <w:t xml:space="preserve">Läpikulku: John meni eteiseen. Daniel siirtyi puutarhaan. John meni takaisin makuuhuoneeseen. Maria matkusti puutarhaan. Sandra meni takaisin keittiöön. Daniel meni eteiseen. John meni takaisin kylpyhuoneeseen. Daniel meni takaisin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2.474</w:t>
      </w:r>
    </w:p>
    <w:p>
      <w:r>
        <w:t xml:space="preserve">Läpikulku: John meni eteiseen. Daniel siirtyi puutarhaan. John meni takaisin makuuhuoneeseen. Maria matkusti puutarhaan. Sandra meni takaisin keittiöön. Daniel meni eteiseen. John meni takaisin kylpyhuoneeseen. Daniel meni takaisin keittiöön. Daniel meni makuuhuoneeseen. John matkusti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2.475</w:t>
      </w:r>
    </w:p>
    <w:p>
      <w:r>
        <w:t xml:space="preserve">Läpikulku: Daniel matkusti kylpyhuoneeseen. Sandra siirtyi keittiöön.</w:t>
      </w:r>
    </w:p>
    <w:p>
      <w:r>
        <w:rPr>
          <w:b/>
        </w:rPr>
        <w:t xml:space="preserve">Tulos</w:t>
      </w:r>
    </w:p>
    <w:p>
      <w:r>
        <w:t xml:space="preserve">Missä Sandra on?</w:t>
      </w:r>
    </w:p>
    <w:p>
      <w:r>
        <w:rPr>
          <w:b/>
        </w:rPr>
        <w:t xml:space="preserve">Tulos</w:t>
      </w:r>
    </w:p>
    <w:p>
      <w:r>
        <w:t xml:space="preserve">Missä Daniel on?</w:t>
      </w:r>
    </w:p>
    <w:p>
      <w:r>
        <w:rPr>
          <w:b/>
        </w:rPr>
        <w:t xml:space="preserve">Esimerkki 2.476</w:t>
      </w:r>
    </w:p>
    <w:p>
      <w:r>
        <w:t xml:space="preserve">Läpikulku: Daniel matkusti kylpyhuoneeseen. Sandra siirtyi keittiöön. Mary siirtyi makuuhuoneeseen. Mary matkusti puutarhaan.</w:t>
      </w:r>
    </w:p>
    <w:p>
      <w:r>
        <w:rPr>
          <w:b/>
        </w:rPr>
        <w:t xml:space="preserve">Tulos</w:t>
      </w:r>
    </w:p>
    <w:p>
      <w:r>
        <w:t xml:space="preserve">Missä Sandra on?</w:t>
      </w:r>
    </w:p>
    <w:p>
      <w:r>
        <w:rPr>
          <w:b/>
        </w:rPr>
        <w:t xml:space="preserve">Tulos</w:t>
      </w:r>
    </w:p>
    <w:p>
      <w:r>
        <w:t xml:space="preserve">Missä Maria on?</w:t>
      </w:r>
    </w:p>
    <w:p>
      <w:r>
        <w:rPr>
          <w:b/>
        </w:rPr>
        <w:t xml:space="preserve">Tulos</w:t>
      </w:r>
    </w:p>
    <w:p>
      <w:r>
        <w:t xml:space="preserve">Missä Daniel on?</w:t>
      </w:r>
    </w:p>
    <w:p>
      <w:r>
        <w:rPr>
          <w:b/>
        </w:rPr>
        <w:t xml:space="preserve">Esimerkki 2.477</w:t>
      </w:r>
    </w:p>
    <w:p>
      <w:r>
        <w:t xml:space="preserve">Läpikulku: Daniel matkusti kylpyhuoneeseen. Sandra siirtyi keittiöön. Mary siirtyi makuuhuoneeseen. Mary matkusti puutarhaan. Mary siirtyi eteiseen. Sandra palasi eteiseen.</w:t>
      </w:r>
    </w:p>
    <w:p>
      <w:r>
        <w:rPr>
          <w:b/>
        </w:rPr>
        <w:t xml:space="preserve">Tulos</w:t>
      </w:r>
    </w:p>
    <w:p>
      <w:r>
        <w:t xml:space="preserve">Missä Sandra on?</w:t>
      </w:r>
    </w:p>
    <w:p>
      <w:r>
        <w:rPr>
          <w:b/>
        </w:rPr>
        <w:t xml:space="preserve">Tulos</w:t>
      </w:r>
    </w:p>
    <w:p>
      <w:r>
        <w:t xml:space="preserve">Missä Maria on?</w:t>
      </w:r>
    </w:p>
    <w:p>
      <w:r>
        <w:rPr>
          <w:b/>
        </w:rPr>
        <w:t xml:space="preserve">Tulos</w:t>
      </w:r>
    </w:p>
    <w:p>
      <w:r>
        <w:t xml:space="preserve">Missä Daniel on?</w:t>
      </w:r>
    </w:p>
    <w:p>
      <w:r>
        <w:rPr>
          <w:b/>
        </w:rPr>
        <w:t xml:space="preserve">Esimerkki 2.478</w:t>
      </w:r>
    </w:p>
    <w:p>
      <w:r>
        <w:t xml:space="preserve">Läpikulku: Daniel matkusti kylpyhuoneeseen. Sandra siirtyi keittiöön. Mary siirtyi makuuhuoneeseen. Mary matkusti puutarhaan. Mary siirtyi eteiseen. Sandra palasi eteiseen. Mary meni keittiöön. John meni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2.479</w:t>
      </w:r>
    </w:p>
    <w:p>
      <w:r>
        <w:t xml:space="preserve">Läpikulku: Daniel matkusti kylpyhuoneeseen. Sandra siirtyi keittiöön. Mary siirtyi makuuhuoneeseen. Mary matkusti puutarhaan. Mary siirtyi eteiseen. Sandra palasi eteiseen. Mary meni keittiöön. John meni puutarhaan. John siirtyi toimistoon. Daniel meni takaisin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2.480</w:t>
      </w:r>
    </w:p>
    <w:p>
      <w:r>
        <w:t xml:space="preserve">Läpikulku: Sandra muutti toimistoon. John palasi takaisin puutarhaan.</w:t>
      </w:r>
    </w:p>
    <w:p>
      <w:r>
        <w:rPr>
          <w:b/>
        </w:rPr>
        <w:t xml:space="preserve">Tulos</w:t>
      </w:r>
    </w:p>
    <w:p>
      <w:r>
        <w:t xml:space="preserve">Missä John on?</w:t>
      </w:r>
    </w:p>
    <w:p>
      <w:r>
        <w:rPr>
          <w:b/>
        </w:rPr>
        <w:t xml:space="preserve">Tulos</w:t>
      </w:r>
    </w:p>
    <w:p>
      <w:r>
        <w:t xml:space="preserve">Missä Sandra on?</w:t>
      </w:r>
    </w:p>
    <w:p>
      <w:r>
        <w:rPr>
          <w:b/>
        </w:rPr>
        <w:t xml:space="preserve">Esimerkki 2.481</w:t>
      </w:r>
    </w:p>
    <w:p>
      <w:r>
        <w:t xml:space="preserve">Läpikulku: Sandra muutti toimistoon. John palasi takaisin puutarhaan. Daniel matkusti toimistoon. Sandra matkusti kylpyhuoneeseen.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2.482</w:t>
      </w:r>
    </w:p>
    <w:p>
      <w:r>
        <w:t xml:space="preserve">Läpikulku: Sandra muutti toimistoon. John palasi takaisin puutarhaan. Daniel matkusti toimistoon. Sandra matkusti kylpyhuoneeseen. John siirtyi keittiöön. John siirtyi kylpyhuoneeseen.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2.483</w:t>
      </w:r>
    </w:p>
    <w:p>
      <w:r>
        <w:t xml:space="preserve">Läpikulku: Sandra muutti toimistoon. John palasi takaisin puutarhaan. Daniel matkusti toimistoon. Sandra matkusti kylpyhuoneeseen. John siirtyi keittiöön. John siirtyi kylpyhuoneeseen. Sandra matkusti eteiseen. Daniel meni kylpyhuoneeseen.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2.484</w:t>
      </w:r>
    </w:p>
    <w:p>
      <w:r>
        <w:t xml:space="preserve">Läpikulku: Sandra muutti toimistoon. John palasi takaisin puutarhaan. Daniel matkusti toimistoon. Sandra matkusti kylpyhuoneeseen. John siirtyi keittiöön. John siirtyi kylpyhuoneeseen. Sandra matkusti eteiseen. Daniel meni kylpyhuoneeseen. Sandra meni kylpyhuoneeseen. Sandra matkusti eteiseen.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2.485</w:t>
      </w:r>
    </w:p>
    <w:p>
      <w:r>
        <w:t xml:space="preserve">Läpikulku: John matkusti keittiöön. John meni kylpyhuoneeseen.</w:t>
      </w:r>
    </w:p>
    <w:p>
      <w:r>
        <w:rPr>
          <w:b/>
        </w:rPr>
        <w:t xml:space="preserve">Tulos</w:t>
      </w:r>
    </w:p>
    <w:p>
      <w:r>
        <w:t xml:space="preserve">Missä John on?</w:t>
      </w:r>
    </w:p>
    <w:p>
      <w:r>
        <w:rPr>
          <w:b/>
        </w:rPr>
        <w:t xml:space="preserve">Esimerkki 2.486</w:t>
      </w:r>
    </w:p>
    <w:p>
      <w:r>
        <w:t xml:space="preserve">Läpikulku: John matkusti keittiöön. John meni kylpyhuoneeseen. Sandra matkusti makuuhuoneeseen. Sandra matkusti puutarhaan.</w:t>
      </w:r>
    </w:p>
    <w:p>
      <w:r>
        <w:rPr>
          <w:b/>
        </w:rPr>
        <w:t xml:space="preserve">Tulos</w:t>
      </w:r>
    </w:p>
    <w:p>
      <w:r>
        <w:t xml:space="preserve">Missä John on?</w:t>
      </w:r>
    </w:p>
    <w:p>
      <w:r>
        <w:rPr>
          <w:b/>
        </w:rPr>
        <w:t xml:space="preserve">Tulos</w:t>
      </w:r>
    </w:p>
    <w:p>
      <w:r>
        <w:t xml:space="preserve">Missä Sandra on?</w:t>
      </w:r>
    </w:p>
    <w:p>
      <w:r>
        <w:rPr>
          <w:b/>
        </w:rPr>
        <w:t xml:space="preserve">Esimerkki 2.487</w:t>
      </w:r>
    </w:p>
    <w:p>
      <w:r>
        <w:t xml:space="preserve">Läpikulku: John matkusti keittiöön. John meni kylpyhuoneeseen. Sandra matkusti makuuhuoneeseen. Sandra matkusti puutarhaan. John matkusti makuuhuoneeseen. John matkusti kylpyhuoneeseen.</w:t>
      </w:r>
    </w:p>
    <w:p>
      <w:r>
        <w:rPr>
          <w:b/>
        </w:rPr>
        <w:t xml:space="preserve">Tulos</w:t>
      </w:r>
    </w:p>
    <w:p>
      <w:r>
        <w:t xml:space="preserve">Missä John on?</w:t>
      </w:r>
    </w:p>
    <w:p>
      <w:r>
        <w:rPr>
          <w:b/>
        </w:rPr>
        <w:t xml:space="preserve">Tulos</w:t>
      </w:r>
    </w:p>
    <w:p>
      <w:r>
        <w:t xml:space="preserve">Missä Sandra on?</w:t>
      </w:r>
    </w:p>
    <w:p>
      <w:r>
        <w:rPr>
          <w:b/>
        </w:rPr>
        <w:t xml:space="preserve">Esimerkki 2.488</w:t>
      </w:r>
    </w:p>
    <w:p>
      <w:r>
        <w:t xml:space="preserve">Läpikulku: John matkusti keittiöön. John meni kylpyhuoneeseen. Sandra matkusti makuuhuoneeseen. Sandra matkusti puutarhaan. John matkusti makuuhuoneeseen. John matkusti kylpyhuoneeseen. Mary matkusti keittiöön. Mary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2.489</w:t>
      </w:r>
    </w:p>
    <w:p>
      <w:r>
        <w:t xml:space="preserve">Läpikulku: John matkusti keittiöön. John meni kylpyhuoneeseen. Sandra matkusti makuuhuoneeseen. Sandra matkusti puutarhaan. John matkusti makuuhuoneeseen. John matkusti kylpyhuoneeseen. Mary matkusti keittiöön. Mary matkusti puutarhaan. John matkusti toimistoon. Daniel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2.490</w:t>
      </w:r>
    </w:p>
    <w:p>
      <w:r>
        <w:t xml:space="preserve">Läpikulku: Mary siirtyi makuuhuoneeseen. Sandra matkusti puutarhaan.</w:t>
      </w:r>
    </w:p>
    <w:p>
      <w:r>
        <w:rPr>
          <w:b/>
        </w:rPr>
        <w:t xml:space="preserve">Tulos</w:t>
      </w:r>
    </w:p>
    <w:p>
      <w:r>
        <w:t xml:space="preserve">Missä Mary on?</w:t>
      </w:r>
    </w:p>
    <w:p>
      <w:r>
        <w:rPr>
          <w:b/>
        </w:rPr>
        <w:t xml:space="preserve">Tulos</w:t>
      </w:r>
    </w:p>
    <w:p>
      <w:r>
        <w:t xml:space="preserve">Missä Sandra on?</w:t>
      </w:r>
    </w:p>
    <w:p>
      <w:r>
        <w:rPr>
          <w:b/>
        </w:rPr>
        <w:t xml:space="preserve">Esimerkki 2.491</w:t>
      </w:r>
    </w:p>
    <w:p>
      <w:r>
        <w:t xml:space="preserve">Läpikulku: Mary siirtyi makuuhuoneeseen. Sandra matkusti puutarhaan. Sandra matkusti keittiöön. Sandra siirtyi puutarhaan.</w:t>
      </w:r>
    </w:p>
    <w:p>
      <w:r>
        <w:rPr>
          <w:b/>
        </w:rPr>
        <w:t xml:space="preserve">Tulos</w:t>
      </w:r>
    </w:p>
    <w:p>
      <w:r>
        <w:t xml:space="preserve">Missä Mary on?</w:t>
      </w:r>
    </w:p>
    <w:p>
      <w:r>
        <w:rPr>
          <w:b/>
        </w:rPr>
        <w:t xml:space="preserve">Tulos</w:t>
      </w:r>
    </w:p>
    <w:p>
      <w:r>
        <w:t xml:space="preserve">Missä Sandra on?</w:t>
      </w:r>
    </w:p>
    <w:p>
      <w:r>
        <w:rPr>
          <w:b/>
        </w:rPr>
        <w:t xml:space="preserve">Esimerkki 2.492</w:t>
      </w:r>
    </w:p>
    <w:p>
      <w:r>
        <w:t xml:space="preserve">Läpikulku: Mary siirtyi makuuhuoneeseen. Sandra matkusti puutarhaan. Sandra matkusti keittiöön. Sandra siirtyi puutarhaan. Sandra matkusti keittiöön. Daniel meni puutarhaan.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2.493</w:t>
      </w:r>
    </w:p>
    <w:p>
      <w:r>
        <w:t xml:space="preserve">Läpikulku: Mary siirtyi makuuhuoneeseen. Sandra matkusti puutarhaan. Sandra matkusti keittiöön. Sandra siirtyi puutarhaan. Sandra matkusti keittiöön. Daniel meni puutarhaan. John meni eteiseen. Mary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2.494</w:t>
      </w:r>
    </w:p>
    <w:p>
      <w:r>
        <w:t xml:space="preserve">Läpikulku: Mary siirtyi makuuhuoneeseen. Sandra matkusti puutarhaan. Sandra matkusti keittiöön. Sandra siirtyi puutarhaan. Sandra matkusti keittiöön. Daniel meni puutarhaan. John meni eteiseen. Mary matkusti eteiseen. Daniel meni takaisin eteiseen. Daniel siirtyi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2.495</w:t>
      </w:r>
    </w:p>
    <w:p>
      <w:r>
        <w:t xml:space="preserve">Läpikulku: Daniel meni makuuhuoneeseen. Mary meni keittiöön.</w:t>
      </w:r>
    </w:p>
    <w:p>
      <w:r>
        <w:rPr>
          <w:b/>
        </w:rPr>
        <w:t xml:space="preserve">Tulos</w:t>
      </w:r>
    </w:p>
    <w:p>
      <w:r>
        <w:t xml:space="preserve">Missä Maria on?</w:t>
      </w:r>
    </w:p>
    <w:p>
      <w:r>
        <w:rPr>
          <w:b/>
        </w:rPr>
        <w:t xml:space="preserve">Tulos</w:t>
      </w:r>
    </w:p>
    <w:p>
      <w:r>
        <w:t xml:space="preserve">Missä Daniel on?</w:t>
      </w:r>
    </w:p>
    <w:p>
      <w:r>
        <w:rPr>
          <w:b/>
        </w:rPr>
        <w:t xml:space="preserve">Esimerkki 2.496</w:t>
      </w:r>
    </w:p>
    <w:p>
      <w:r>
        <w:t xml:space="preserve">Läpikulku: Daniel meni makuuhuoneeseen. Mary meni keittiöön. Maria matkusti makuuhuoneeseen. Johannes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2.497</w:t>
      </w:r>
    </w:p>
    <w:p>
      <w:r>
        <w:t xml:space="preserve">Läpikulku: Daniel meni makuuhuoneeseen. Mary meni keittiöön. Maria matkusti makuuhuoneeseen. Johannes matkusti kylpyhuoneeseen. Sandra siirtyi puutarhaan. Sandra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2.498</w:t>
      </w:r>
    </w:p>
    <w:p>
      <w:r>
        <w:t xml:space="preserve">Läpikulku: Daniel meni makuuhuoneeseen. Mary meni keittiöön. Maria matkusti makuuhuoneeseen. Johannes matkusti kylpyhuoneeseen. Sandra siirtyi puutarhaan. Sandra meni toimistoon. Daniel meni takaisin eteiseen. Sandra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2.499</w:t>
      </w:r>
    </w:p>
    <w:p>
      <w:r>
        <w:t xml:space="preserve">Läpikulku: Daniel meni makuuhuoneeseen. Mary meni keittiöön. Maria matkusti makuuhuoneeseen. Johannes matkusti kylpyhuoneeseen. Sandra siirtyi puutarhaan. Sandra meni toimistoon. Daniel meni takaisin eteiseen. Sandra siirtyi keittiöön. Mary matkusti kylpyhuoneeseen. Sandra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2.500</w:t>
      </w:r>
    </w:p>
    <w:p>
      <w:r>
        <w:t xml:space="preserve">Läpikulku: Daniel meni keittiöön. Daniel meni takaisin puutarhaan.</w:t>
      </w:r>
    </w:p>
    <w:p>
      <w:r>
        <w:rPr>
          <w:b/>
        </w:rPr>
        <w:t xml:space="preserve">Tulos</w:t>
      </w:r>
    </w:p>
    <w:p>
      <w:r>
        <w:t xml:space="preserve">Missä Daniel on?</w:t>
      </w:r>
    </w:p>
    <w:p>
      <w:r>
        <w:rPr>
          <w:b/>
        </w:rPr>
        <w:t xml:space="preserve">Esimerkki 2.501</w:t>
      </w:r>
    </w:p>
    <w:p>
      <w:r>
        <w:t xml:space="preserve">Läpikulku: Daniel meni keittiöön. Daniel meni takaisin puutarhaan. Daniel meni takaisin toimistoon. Johannes matkusti keittiöön.</w:t>
      </w:r>
    </w:p>
    <w:p>
      <w:r>
        <w:rPr>
          <w:b/>
        </w:rPr>
        <w:t xml:space="preserve">Tulos</w:t>
      </w:r>
    </w:p>
    <w:p>
      <w:r>
        <w:t xml:space="preserve">Missä John on?</w:t>
      </w:r>
    </w:p>
    <w:p>
      <w:r>
        <w:rPr>
          <w:b/>
        </w:rPr>
        <w:t xml:space="preserve">Tulos</w:t>
      </w:r>
    </w:p>
    <w:p>
      <w:r>
        <w:t xml:space="preserve">Missä Daniel on?</w:t>
      </w:r>
    </w:p>
    <w:p>
      <w:r>
        <w:rPr>
          <w:b/>
        </w:rPr>
        <w:t xml:space="preserve">Esimerkki 2.502</w:t>
      </w:r>
    </w:p>
    <w:p>
      <w:r>
        <w:t xml:space="preserve">Läpikulku: Daniel meni keittiöön. Daniel meni takaisin puutarhaan. Daniel meni takaisin toimistoon. Johannes matkusti keittiöön. Sandra siirtyi makuuhuoneeseen. John meni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2.503</w:t>
      </w:r>
    </w:p>
    <w:p>
      <w:r>
        <w:t xml:space="preserve">Läpikulku: Daniel meni keittiöön. Daniel meni takaisin puutarhaan. Daniel meni takaisin toimistoon. Johannes matkusti keittiöön. Sandra siirtyi makuuhuoneeseen. John meni toimistoon. Mary matkusti toimistoon. Sandra siirtyi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2.504</w:t>
      </w:r>
    </w:p>
    <w:p>
      <w:r>
        <w:t xml:space="preserve">Läpikulku: Daniel meni keittiöön. Daniel meni takaisin puutarhaan. Daniel meni takaisin toimistoon. Johannes matkusti keittiöön. Sandra siirtyi makuuhuoneeseen. John meni toimistoon. Mary matkusti toimistoon. Sandra siirtyi keittiöön. Sandra siirtyi toimistoon. John matkusti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2.505</w:t>
      </w:r>
    </w:p>
    <w:p>
      <w:r>
        <w:t xml:space="preserve">Läpikulku: Sandra matkusti käytävään. Mary matkusti kylpyhuoneeseen.</w:t>
      </w:r>
    </w:p>
    <w:p>
      <w:r>
        <w:rPr>
          <w:b/>
        </w:rPr>
        <w:t xml:space="preserve">Tulos</w:t>
      </w:r>
    </w:p>
    <w:p>
      <w:r>
        <w:t xml:space="preserve">Missä Maria on?</w:t>
      </w:r>
    </w:p>
    <w:p>
      <w:r>
        <w:rPr>
          <w:b/>
        </w:rPr>
        <w:t xml:space="preserve">Tulos</w:t>
      </w:r>
    </w:p>
    <w:p>
      <w:r>
        <w:t xml:space="preserve">Missä Sandra on?</w:t>
      </w:r>
    </w:p>
    <w:p>
      <w:r>
        <w:rPr>
          <w:b/>
        </w:rPr>
        <w:t xml:space="preserve">Esimerkki 2.506</w:t>
      </w:r>
    </w:p>
    <w:p>
      <w:r>
        <w:t xml:space="preserve">Läpikulku: Sandra matkusti käytävään. Mary matkusti kylpyhuoneeseen. John siirtyi toimistoon. Mary siirtyi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2.507</w:t>
      </w:r>
    </w:p>
    <w:p>
      <w:r>
        <w:t xml:space="preserve">Läpikulku: Sandra matkusti käytävään. Mary matkusti kylpyhuoneeseen. John siirtyi toimistoon. Mary siirtyi makuuhuoneeseen. Mary matkusti keittiöön. Mary palasi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2.508</w:t>
      </w:r>
    </w:p>
    <w:p>
      <w:r>
        <w:t xml:space="preserve">Läpikulku: Sandra matkusti käytävään. Mary matkusti kylpyhuoneeseen. John siirtyi toimistoon. Mary siirtyi makuuhuoneeseen. Mary matkusti keittiöön. Mary palasi kylpyhuoneeseen. John siirtyi kylpyhuoneeseen. Mary meni takaisin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2.509</w:t>
      </w:r>
    </w:p>
    <w:p>
      <w:r>
        <w:t xml:space="preserve">Läpikulku: Sandra matkusti käytävään. Mary matkusti kylpyhuoneeseen. John siirtyi toimistoon. Mary siirtyi makuuhuoneeseen. Mary matkusti keittiöön. Mary palasi kylpyhuoneeseen. John siirtyi kylpyhuoneeseen. Mary meni takaisin keittiöön. Sandra matkusti makuuhuoneeseen. Daniel palasi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2.510</w:t>
      </w:r>
    </w:p>
    <w:p>
      <w:r>
        <w:t xml:space="preserve">Läpikulku: Sandra siirtyi käytävään. John palasi käytävään.</w:t>
      </w:r>
    </w:p>
    <w:p>
      <w:r>
        <w:rPr>
          <w:b/>
        </w:rPr>
        <w:t xml:space="preserve">Tulos</w:t>
      </w:r>
    </w:p>
    <w:p>
      <w:r>
        <w:t xml:space="preserve">Missä John on?</w:t>
      </w:r>
    </w:p>
    <w:p>
      <w:r>
        <w:rPr>
          <w:b/>
        </w:rPr>
        <w:t xml:space="preserve">Tulos</w:t>
      </w:r>
    </w:p>
    <w:p>
      <w:r>
        <w:t xml:space="preserve">Missä Sandra on?</w:t>
      </w:r>
    </w:p>
    <w:p>
      <w:r>
        <w:rPr>
          <w:b/>
        </w:rPr>
        <w:t xml:space="preserve">Esimerkki 2.511</w:t>
      </w:r>
    </w:p>
    <w:p>
      <w:r>
        <w:t xml:space="preserve">Läpikulku: Sandra siirtyi käytävään. John palasi käytävään. Daniel siirtyi puutarhaan. Daniel meni kylpyhuoneeseen.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2.512</w:t>
      </w:r>
    </w:p>
    <w:p>
      <w:r>
        <w:t xml:space="preserve">Läpikulku: Sandra siirtyi käytävään. John palasi käytävään. Daniel siirtyi puutarhaan. Daniel meni kylpyhuoneeseen. Daniel siirtyi eteiseen. Sandra meni keittiöön.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2.513</w:t>
      </w:r>
    </w:p>
    <w:p>
      <w:r>
        <w:t xml:space="preserve">Läpikulku: Sandra siirtyi käytävään. John palasi käytävään. Daniel siirtyi puutarhaan. Daniel meni kylpyhuoneeseen. Daniel siirtyi eteiseen. Sandra meni keittiöön. Daniel matkusti keittiöön. Daniel meni puutarhaan.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2.514</w:t>
      </w:r>
    </w:p>
    <w:p>
      <w:r>
        <w:t xml:space="preserve">Läpikulku: Sandra siirtyi käytävään. John palasi käytävään. Daniel siirtyi puutarhaan. Daniel meni kylpyhuoneeseen. Daniel siirtyi eteiseen. Sandra meni keittiöön. Daniel matkusti keittiöön. Daniel meni puutarhaan. Daniel siirtyi kylpyhuoneeseen. Maija meni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2.515</w:t>
      </w:r>
    </w:p>
    <w:p>
      <w:r>
        <w:t xml:space="preserve">Läpikulku: Sandra matkusti toimistoon. Sandra meni puutarhaan.</w:t>
      </w:r>
    </w:p>
    <w:p>
      <w:r>
        <w:rPr>
          <w:b/>
        </w:rPr>
        <w:t xml:space="preserve">Tulos</w:t>
      </w:r>
    </w:p>
    <w:p>
      <w:r>
        <w:t xml:space="preserve">Missä Sandra on?</w:t>
      </w:r>
    </w:p>
    <w:p>
      <w:r>
        <w:rPr>
          <w:b/>
        </w:rPr>
        <w:t xml:space="preserve">Esimerkki 2.516</w:t>
      </w:r>
    </w:p>
    <w:p>
      <w:r>
        <w:t xml:space="preserve">Läpikulku: Sandra matkusti toimistoon. Sandra meni puutarhaan. Maria palasi takaisin puutarhaan. Daniel meni keittiöön.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2.517</w:t>
      </w:r>
    </w:p>
    <w:p>
      <w:r>
        <w:t xml:space="preserve">Läpikulku: Sandra matkusti toimistoon. Sandra meni puutarhaan. Maria meni takaisin puutarhaan. Daniel meni keittiöön. Sandra siirtyi kylpyhuoneeseen. Sandra matkusti puutarhaan.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2.518</w:t>
      </w:r>
    </w:p>
    <w:p>
      <w:r>
        <w:t xml:space="preserve">Läpikulku: Sandra matkusti toimistoon. Sandra meni puutarhaan. Maria palasi takaisin puutarhaan. Daniel meni keittiöön. Sandra siirtyi kylpyhuoneeseen. Sandra matkusti puutarhaan. Mary meni makuuhuoneeseen. Mary meni puutarhaan.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2.519</w:t>
      </w:r>
    </w:p>
    <w:p>
      <w:r>
        <w:t xml:space="preserve">Läpikulku: Sandra matkusti toimistoon. Sandra meni puutarhaan. Maria palasi takaisin puutarhaan. Daniel meni keittiöön. Sandra siirtyi kylpyhuoneeseen. Sandra matkusti puutarhaan. Mary meni makuuhuoneeseen. Mary meni puutarhaan. Sandra siirtyi eteiseen. Maria siirtyi kylpyhuoneeseen.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2.520</w:t>
      </w:r>
    </w:p>
    <w:p>
      <w:r>
        <w:t xml:space="preserve">Läpikulku: Daniel matkusti keittiöön. Johannes palasi takaisin keittiöön.</w:t>
      </w:r>
    </w:p>
    <w:p>
      <w:r>
        <w:rPr>
          <w:b/>
        </w:rPr>
        <w:t xml:space="preserve">Tulos</w:t>
      </w:r>
    </w:p>
    <w:p>
      <w:r>
        <w:t xml:space="preserve">Missä John on?</w:t>
      </w:r>
    </w:p>
    <w:p>
      <w:r>
        <w:rPr>
          <w:b/>
        </w:rPr>
        <w:t xml:space="preserve">Tulos</w:t>
      </w:r>
    </w:p>
    <w:p>
      <w:r>
        <w:t xml:space="preserve">Missä Daniel on?</w:t>
      </w:r>
    </w:p>
    <w:p>
      <w:r>
        <w:rPr>
          <w:b/>
        </w:rPr>
        <w:t xml:space="preserve">Esimerkki 2.521</w:t>
      </w:r>
    </w:p>
    <w:p>
      <w:r>
        <w:t xml:space="preserve">Läpikulku: Daniel matkusti keittiöön. Johannes palasi takaisin keittiöön. Maria meni eteiseen. John siirtyi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Esimerkki 2.522</w:t>
      </w:r>
    </w:p>
    <w:p>
      <w:r>
        <w:t xml:space="preserve">Läpikulku: Daniel matkusti keittiöön. Johannes palasi takaisin keittiöön. Maria meni eteiseen. John siirtyi toimistoon. Daniel matkusti eteiseen. Mary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2.523</w:t>
      </w:r>
    </w:p>
    <w:p>
      <w:r>
        <w:t xml:space="preserve">Läpikulku: Daniel matkusti keittiöön. Johannes palasi takaisin keittiöön. Maria meni eteiseen. John siirtyi toimistoon. Daniel matkusti eteiseen. Mary meni puutarhaan. Mary meni takaisin toimistoon. Mary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2.524</w:t>
      </w:r>
    </w:p>
    <w:p>
      <w:r>
        <w:t xml:space="preserve">Läpikulku: Daniel matkusti keittiöön. Johannes palasi takaisin keittiöön. Maria meni eteiseen. John siirtyi toimistoon. Daniel matkusti eteiseen. Mary meni puutarhaan. Mary meni takaisin toimistoon. Mary meni puutarhaan. Sandra siirtyi kylpyhuoneeseen. Daniel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2.525</w:t>
      </w:r>
    </w:p>
    <w:p>
      <w:r>
        <w:t xml:space="preserve">Läpikulku: John meni keittiöön. John siirtyi puutarhaan.</w:t>
      </w:r>
    </w:p>
    <w:p>
      <w:r>
        <w:rPr>
          <w:b/>
        </w:rPr>
        <w:t xml:space="preserve">Tulos</w:t>
      </w:r>
    </w:p>
    <w:p>
      <w:r>
        <w:t xml:space="preserve">Missä John on?</w:t>
      </w:r>
    </w:p>
    <w:p>
      <w:r>
        <w:rPr>
          <w:b/>
        </w:rPr>
        <w:t xml:space="preserve">Esimerkki 2.526</w:t>
      </w:r>
    </w:p>
    <w:p>
      <w:r>
        <w:t xml:space="preserve">Läpikulku: John meni keittiöön. John siirtyi puutarhaan. Daniel meni takaisin makuuhuoneeseen. Sandra siirtyi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2.527</w:t>
      </w:r>
    </w:p>
    <w:p>
      <w:r>
        <w:t xml:space="preserve">Läpikulku: John meni keittiöön. John siirtyi puutarhaan. Daniel meni takaisin makuuhuoneeseen. Sandra siirtyi toimistoon. Sandra matkusti puutarhaan. John siirtyi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2.528</w:t>
      </w:r>
    </w:p>
    <w:p>
      <w:r>
        <w:t xml:space="preserve">Läpikulku: John meni keittiöön. John siirtyi puutarhaan. Daniel meni takaisin makuuhuoneeseen. Sandra siirtyi toimistoon. Sandra matkusti puutarhaan. John siirtyi kylpyhuoneeseen. Daniel matkusti kylpyhuoneeseen. John matkusti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2.529</w:t>
      </w:r>
    </w:p>
    <w:p>
      <w:r>
        <w:t xml:space="preserve">Läpikulku: John meni keittiöön. John siirtyi puutarhaan. Daniel meni takaisin makuuhuoneeseen. Sandra siirtyi toimistoon. Sandra matkusti puutarhaan. John siirtyi kylpyhuoneeseen. Daniel matkusti kylpyhuoneeseen. John matkusti puutarhaan. Mary palasi kylpyhuoneeseen. Sandra matkusti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2.530</w:t>
      </w:r>
    </w:p>
    <w:p>
      <w:r>
        <w:t xml:space="preserve">Läpikulku: Sandra meni puutarhaan. Mary matkusti puutarhaan.</w:t>
      </w:r>
    </w:p>
    <w:p>
      <w:r>
        <w:rPr>
          <w:b/>
        </w:rPr>
        <w:t xml:space="preserve">Tulos</w:t>
      </w:r>
    </w:p>
    <w:p>
      <w:r>
        <w:t xml:space="preserve">Missä Maria on?</w:t>
      </w:r>
    </w:p>
    <w:p>
      <w:r>
        <w:rPr>
          <w:b/>
        </w:rPr>
        <w:t xml:space="preserve">Tulos</w:t>
      </w:r>
    </w:p>
    <w:p>
      <w:r>
        <w:t xml:space="preserve">Missä Sandra on?</w:t>
      </w:r>
    </w:p>
    <w:p>
      <w:r>
        <w:rPr>
          <w:b/>
        </w:rPr>
        <w:t xml:space="preserve">Esimerkki 2.531</w:t>
      </w:r>
    </w:p>
    <w:p>
      <w:r>
        <w:t xml:space="preserve">Läpikulku: Sandra meni puutarhaan. Mary matkusti puutarhaan. Sandra matkusti keittiöön. Daniel meni takaisin makuuhuoneeseen.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2.532</w:t>
      </w:r>
    </w:p>
    <w:p>
      <w:r>
        <w:t xml:space="preserve">Läpikulku: Sandra meni puutarhaan. Mary matkusti puutarhaan. Sandra matkusti keittiöön. Daniel meni takaisin makuuhuoneeseen. Daniel meni keittiöön. Sandra matkusti puutarhaan.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2.533</w:t>
      </w:r>
    </w:p>
    <w:p>
      <w:r>
        <w:t xml:space="preserve">Läpikulku: Sandra meni puutarhaan. Mary matkusti puutarhaan. Sandra matkusti keittiöön. Daniel meni takaisin makuuhuoneeseen. Daniel meni keittiöön. Sandra matkusti puutarhaan. Mary palasi makuuhuoneeseen. Mary matkusti keittiöön.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2.534</w:t>
      </w:r>
    </w:p>
    <w:p>
      <w:r>
        <w:t xml:space="preserve">Läpikulku: Sandra meni puutarhaan. Mary matkusti puutarhaan. Sandra matkusti keittiöön. Daniel meni takaisin makuuhuoneeseen. Daniel meni keittiöön. Sandra matkusti puutarhaan. Mary palasi makuuhuoneeseen. Mary matkusti keittiöön. John matkusti kylpyhuoneeseen. Mary matkusti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2.535</w:t>
      </w:r>
    </w:p>
    <w:p>
      <w:r>
        <w:t xml:space="preserve">Läpikulku: Daniel matkusti kylpyhuoneeseen. Sandra siirtyi eteiseen.</w:t>
      </w:r>
    </w:p>
    <w:p>
      <w:r>
        <w:rPr>
          <w:b/>
        </w:rPr>
        <w:t xml:space="preserve">Tulos</w:t>
      </w:r>
    </w:p>
    <w:p>
      <w:r>
        <w:t xml:space="preserve">Missä Sandra on?</w:t>
      </w:r>
    </w:p>
    <w:p>
      <w:r>
        <w:rPr>
          <w:b/>
        </w:rPr>
        <w:t xml:space="preserve">Tulos</w:t>
      </w:r>
    </w:p>
    <w:p>
      <w:r>
        <w:t xml:space="preserve">Missä Daniel on?</w:t>
      </w:r>
    </w:p>
    <w:p>
      <w:r>
        <w:rPr>
          <w:b/>
        </w:rPr>
        <w:t xml:space="preserve">Esimerkki 2.536</w:t>
      </w:r>
    </w:p>
    <w:p>
      <w:r>
        <w:t xml:space="preserve">Läpikulku: Daniel matkusti kylpyhuoneeseen. Sandra siirtyi eteiseen. Sandra meni toimistoon. Mary matkusti keittiöön.</w:t>
      </w:r>
    </w:p>
    <w:p>
      <w:r>
        <w:rPr>
          <w:b/>
        </w:rPr>
        <w:t xml:space="preserve">Tulos</w:t>
      </w:r>
    </w:p>
    <w:p>
      <w:r>
        <w:t xml:space="preserve">Missä Sandra on?</w:t>
      </w:r>
    </w:p>
    <w:p>
      <w:r>
        <w:rPr>
          <w:b/>
        </w:rPr>
        <w:t xml:space="preserve">Tulos</w:t>
      </w:r>
    </w:p>
    <w:p>
      <w:r>
        <w:t xml:space="preserve">Missä Maria on?</w:t>
      </w:r>
    </w:p>
    <w:p>
      <w:r>
        <w:rPr>
          <w:b/>
        </w:rPr>
        <w:t xml:space="preserve">Tulos</w:t>
      </w:r>
    </w:p>
    <w:p>
      <w:r>
        <w:t xml:space="preserve">Missä Daniel on?</w:t>
      </w:r>
    </w:p>
    <w:p>
      <w:r>
        <w:rPr>
          <w:b/>
        </w:rPr>
        <w:t xml:space="preserve">Esimerkki 2.537</w:t>
      </w:r>
    </w:p>
    <w:p>
      <w:r>
        <w:t xml:space="preserve">Läpikulku: Daniel matkusti kylpyhuoneeseen. Sandra siirtyi eteiseen. Sandra meni toimistoon. Mary matkusti keittiöön. Daniel meni keittiöön. Mary meni takaisin puutarhaan.</w:t>
      </w:r>
    </w:p>
    <w:p>
      <w:r>
        <w:rPr>
          <w:b/>
        </w:rPr>
        <w:t xml:space="preserve">Tulos</w:t>
      </w:r>
    </w:p>
    <w:p>
      <w:r>
        <w:t xml:space="preserve">Missä Sandra on?</w:t>
      </w:r>
    </w:p>
    <w:p>
      <w:r>
        <w:rPr>
          <w:b/>
        </w:rPr>
        <w:t xml:space="preserve">Tulos</w:t>
      </w:r>
    </w:p>
    <w:p>
      <w:r>
        <w:t xml:space="preserve">Missä Maria on?</w:t>
      </w:r>
    </w:p>
    <w:p>
      <w:r>
        <w:rPr>
          <w:b/>
        </w:rPr>
        <w:t xml:space="preserve">Tulos</w:t>
      </w:r>
    </w:p>
    <w:p>
      <w:r>
        <w:t xml:space="preserve">Missä Daniel on?</w:t>
      </w:r>
    </w:p>
    <w:p>
      <w:r>
        <w:rPr>
          <w:b/>
        </w:rPr>
        <w:t xml:space="preserve">Esimerkki 2.538</w:t>
      </w:r>
    </w:p>
    <w:p>
      <w:r>
        <w:t xml:space="preserve">Läpikulku: Daniel matkusti kylpyhuoneeseen. Sandra siirtyi eteiseen. Sandra meni toimistoon. Mary matkusti keittiöön. Daniel meni keittiöön. Mary meni takaisin puutarhaan. Daniel siirtyi makuuhuoneeseen. Sandra matkusti puutarhaan.</w:t>
      </w:r>
    </w:p>
    <w:p>
      <w:r>
        <w:rPr>
          <w:b/>
        </w:rPr>
        <w:t xml:space="preserve">Tulos</w:t>
      </w:r>
    </w:p>
    <w:p>
      <w:r>
        <w:t xml:space="preserve">Missä Sandra on?</w:t>
      </w:r>
    </w:p>
    <w:p>
      <w:r>
        <w:rPr>
          <w:b/>
        </w:rPr>
        <w:t xml:space="preserve">Tulos</w:t>
      </w:r>
    </w:p>
    <w:p>
      <w:r>
        <w:t xml:space="preserve">Missä Maria on?</w:t>
      </w:r>
    </w:p>
    <w:p>
      <w:r>
        <w:rPr>
          <w:b/>
        </w:rPr>
        <w:t xml:space="preserve">Tulos</w:t>
      </w:r>
    </w:p>
    <w:p>
      <w:r>
        <w:t xml:space="preserve">Missä Daniel on?</w:t>
      </w:r>
    </w:p>
    <w:p>
      <w:r>
        <w:rPr>
          <w:b/>
        </w:rPr>
        <w:t xml:space="preserve">Esimerkki 2.539</w:t>
      </w:r>
    </w:p>
    <w:p>
      <w:r>
        <w:t xml:space="preserve">Läpikulku: Daniel matkusti kylpyhuoneeseen. Sandra siirtyi eteiseen. Sandra meni toimistoon. Mary matkusti keittiöön. Daniel meni keittiöön. Mary meni takaisin puutarhaan. Daniel siirtyi makuuhuoneeseen. Sandra matkusti puutarhaan. Daniel palasi eteiseen. John siirtyi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2.540</w:t>
      </w:r>
    </w:p>
    <w:p>
      <w:r>
        <w:t xml:space="preserve">Läpikulku: Mary matkusti makuuhuoneeseen. Daniel matkusti toimistoon.</w:t>
      </w:r>
    </w:p>
    <w:p>
      <w:r>
        <w:rPr>
          <w:b/>
        </w:rPr>
        <w:t xml:space="preserve">Tulos</w:t>
      </w:r>
    </w:p>
    <w:p>
      <w:r>
        <w:t xml:space="preserve">Missä Maria on?</w:t>
      </w:r>
    </w:p>
    <w:p>
      <w:r>
        <w:rPr>
          <w:b/>
        </w:rPr>
        <w:t xml:space="preserve">Tulos</w:t>
      </w:r>
    </w:p>
    <w:p>
      <w:r>
        <w:t xml:space="preserve">Missä Daniel on?</w:t>
      </w:r>
    </w:p>
    <w:p>
      <w:r>
        <w:rPr>
          <w:b/>
        </w:rPr>
        <w:t xml:space="preserve">Esimerkki 2.541</w:t>
      </w:r>
    </w:p>
    <w:p>
      <w:r>
        <w:t xml:space="preserve">Läpikulku: Mary matkusti makuuhuoneeseen. Daniel matkusti toimistoon. Daniel matkusti eteiseen. Maria matkusti eteiseen.</w:t>
      </w:r>
    </w:p>
    <w:p>
      <w:r>
        <w:rPr>
          <w:b/>
        </w:rPr>
        <w:t xml:space="preserve">Tulos</w:t>
      </w:r>
    </w:p>
    <w:p>
      <w:r>
        <w:t xml:space="preserve">Missä Maria on?</w:t>
      </w:r>
    </w:p>
    <w:p>
      <w:r>
        <w:rPr>
          <w:b/>
        </w:rPr>
        <w:t xml:space="preserve">Tulos</w:t>
      </w:r>
    </w:p>
    <w:p>
      <w:r>
        <w:t xml:space="preserve">Missä Daniel on?</w:t>
      </w:r>
    </w:p>
    <w:p>
      <w:r>
        <w:rPr>
          <w:b/>
        </w:rPr>
        <w:t xml:space="preserve">Esimerkki 2.542</w:t>
      </w:r>
    </w:p>
    <w:p>
      <w:r>
        <w:t xml:space="preserve">Läpikulku: Mary matkusti makuuhuoneeseen. Daniel matkusti toimistoon. Daniel matkusti eteiseen. Maria matkusti eteiseen. Sandra matkusti keittiöön. Mary matkusti keittiöön.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2.543</w:t>
      </w:r>
    </w:p>
    <w:p>
      <w:r>
        <w:t xml:space="preserve">Läpikulku: Mary matkusti makuuhuoneeseen. Daniel matkusti toimistoon. Daniel matkusti eteiseen. Maria matkusti eteiseen. Sandra matkusti keittiöön. Mary matkusti keittiöön. John matkusti puutarhaan. Daniel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2.544</w:t>
      </w:r>
    </w:p>
    <w:p>
      <w:r>
        <w:t xml:space="preserve">Läpikulku: Mary matkusti makuuhuoneeseen. Daniel matkusti toimistoon. Daniel matkusti eteiseen. Maria matkusti eteiseen. Sandra matkusti keittiöön. Mary matkusti keittiöön. John matkusti puutarhaan. Daniel meni kylpyhuoneeseen. Daniel siirtyi puutarhaan. John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2.545</w:t>
      </w:r>
    </w:p>
    <w:p>
      <w:r>
        <w:t xml:space="preserve">Läpikulku: Sandra palasi toimistoon. Sandra siirtyi kylpyhuoneeseen.</w:t>
      </w:r>
    </w:p>
    <w:p>
      <w:r>
        <w:rPr>
          <w:b/>
        </w:rPr>
        <w:t xml:space="preserve">Tulos</w:t>
      </w:r>
    </w:p>
    <w:p>
      <w:r>
        <w:t xml:space="preserve">Missä Sandra on?</w:t>
      </w:r>
    </w:p>
    <w:p>
      <w:r>
        <w:rPr>
          <w:b/>
        </w:rPr>
        <w:t xml:space="preserve">Esimerkki 2.546</w:t>
      </w:r>
    </w:p>
    <w:p>
      <w:r>
        <w:t xml:space="preserve">Läpikulku: Sandra palasi toimistoon. Sandra siirtyi kylpyhuoneeseen. Mary matkusti toimistoon. Mary siirtyi käytävään.</w:t>
      </w:r>
    </w:p>
    <w:p>
      <w:r>
        <w:rPr>
          <w:b/>
        </w:rPr>
        <w:t xml:space="preserve">Tulos</w:t>
      </w:r>
    </w:p>
    <w:p>
      <w:r>
        <w:t xml:space="preserve">Missä Mary on?</w:t>
      </w:r>
    </w:p>
    <w:p>
      <w:r>
        <w:rPr>
          <w:b/>
        </w:rPr>
        <w:t xml:space="preserve">Tulos</w:t>
      </w:r>
    </w:p>
    <w:p>
      <w:r>
        <w:t xml:space="preserve">Missä Sandra on?</w:t>
      </w:r>
    </w:p>
    <w:p>
      <w:r>
        <w:rPr>
          <w:b/>
        </w:rPr>
        <w:t xml:space="preserve">Esimerkki 2.547</w:t>
      </w:r>
    </w:p>
    <w:p>
      <w:r>
        <w:t xml:space="preserve">Läpikulku: Sandra palasi toimistoon. Sandra siirtyi kylpyhuoneeseen. Mary matkusti toimistoon. Mary siirtyi käytävään. Mary meni makuuhuoneeseen. Mary matkusti toimistoon.</w:t>
      </w:r>
    </w:p>
    <w:p>
      <w:r>
        <w:rPr>
          <w:b/>
        </w:rPr>
        <w:t xml:space="preserve">Tulos</w:t>
      </w:r>
    </w:p>
    <w:p>
      <w:r>
        <w:t xml:space="preserve">Missä Maria on?</w:t>
      </w:r>
    </w:p>
    <w:p>
      <w:r>
        <w:rPr>
          <w:b/>
        </w:rPr>
        <w:t xml:space="preserve">Tulos</w:t>
      </w:r>
    </w:p>
    <w:p>
      <w:r>
        <w:t xml:space="preserve">Missä Sandra on?</w:t>
      </w:r>
    </w:p>
    <w:p>
      <w:r>
        <w:rPr>
          <w:b/>
        </w:rPr>
        <w:t xml:space="preserve">Esimerkki 2.548</w:t>
      </w:r>
    </w:p>
    <w:p>
      <w:r>
        <w:t xml:space="preserve">Läpikulku: Sandra palasi toimistoon. Sandra siirtyi kylpyhuoneeseen. Mary matkusti toimistoon. Mary siirtyi käytävään. Mary meni makuuhuoneeseen. Mary matkusti toimistoon. Mary matkusti kylpyhuoneeseen. Sandra matkusti puutarhaan.</w:t>
      </w:r>
    </w:p>
    <w:p>
      <w:r>
        <w:rPr>
          <w:b/>
        </w:rPr>
        <w:t xml:space="preserve">Tulos</w:t>
      </w:r>
    </w:p>
    <w:p>
      <w:r>
        <w:t xml:space="preserve">Missä Maria on?</w:t>
      </w:r>
    </w:p>
    <w:p>
      <w:r>
        <w:rPr>
          <w:b/>
        </w:rPr>
        <w:t xml:space="preserve">Tulos</w:t>
      </w:r>
    </w:p>
    <w:p>
      <w:r>
        <w:t xml:space="preserve">Missä Sandra on?</w:t>
      </w:r>
    </w:p>
    <w:p>
      <w:r>
        <w:rPr>
          <w:b/>
        </w:rPr>
        <w:t xml:space="preserve">Esimerkki 2.549</w:t>
      </w:r>
    </w:p>
    <w:p>
      <w:r>
        <w:t xml:space="preserve">Läpikulku: Sandra palasi toimistoon. Sandra siirtyi kylpyhuoneeseen. Mary matkusti toimistoon. Mary siirtyi käytävään. Mary meni makuuhuoneeseen. Mary matkusti toimistoon. Mary matkusti kylpyhuoneeseen. Sandra matkusti puutarhaan. Mary meni keittiöön. John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2.550</w:t>
      </w:r>
    </w:p>
    <w:p>
      <w:r>
        <w:t xml:space="preserve">Läpikulku: Sandra meni keittiöön. Daniel meni takaisin kylpyhuoneeseen.</w:t>
      </w:r>
    </w:p>
    <w:p>
      <w:r>
        <w:rPr>
          <w:b/>
        </w:rPr>
        <w:t xml:space="preserve">Tulos</w:t>
      </w:r>
    </w:p>
    <w:p>
      <w:r>
        <w:t xml:space="preserve">Missä Daniel on?</w:t>
      </w:r>
    </w:p>
    <w:p>
      <w:r>
        <w:rPr>
          <w:b/>
        </w:rPr>
        <w:t xml:space="preserve">Tulos</w:t>
      </w:r>
    </w:p>
    <w:p>
      <w:r>
        <w:t xml:space="preserve">Missä Sandra on?</w:t>
      </w:r>
    </w:p>
    <w:p>
      <w:r>
        <w:rPr>
          <w:b/>
        </w:rPr>
        <w:t xml:space="preserve">Esimerkki 2.551</w:t>
      </w:r>
    </w:p>
    <w:p>
      <w:r>
        <w:t xml:space="preserve">Läpikulku: Sandra meni keittiöön. Daniel meni takaisin kylpyhuoneeseen. Daniel matkusti eteiseen. Maria matkusti keittiöön.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2.552</w:t>
      </w:r>
    </w:p>
    <w:p>
      <w:r>
        <w:t xml:space="preserve">Läpikulku: Sandra meni keittiöön. Daniel meni takaisin kylpyhuoneeseen. Daniel matkusti eteiseen. Maria matkusti keittiöön. Sandra matkusti makuuhuoneeseen. Sandra meni toimistoon.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2.553</w:t>
      </w:r>
    </w:p>
    <w:p>
      <w:r>
        <w:t xml:space="preserve">Läpikulku: Sandra meni keittiöön. Daniel meni takaisin kylpyhuoneeseen. Daniel matkusti eteiseen. Maija matkusti keittiöön. Sandra matkusti makuuhuoneeseen. Sandra meni toimistoon. Mary siirtyi toimistoon. Sandra palasi eteiseen.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2.554</w:t>
      </w:r>
    </w:p>
    <w:p>
      <w:r>
        <w:t xml:space="preserve">Läpikulku: Sandra meni keittiöön. Daniel meni takaisin kylpyhuoneeseen. Daniel matkusti eteiseen. Maija matkusti keittiöön. Sandra matkusti makuuhuoneeseen. Sandra meni toimistoon. Mary siirtyi toimistoon. Sandra palasi eteiseen. John matkusti makuuhuoneeseen. Daniel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2.555</w:t>
      </w:r>
    </w:p>
    <w:p>
      <w:r>
        <w:t xml:space="preserve">Läpikulku: John matkusti käytävään. Mary matkusti kylpyhuoneeseen.</w:t>
      </w:r>
    </w:p>
    <w:p>
      <w:r>
        <w:rPr>
          <w:b/>
        </w:rPr>
        <w:t xml:space="preserve">Tulos</w:t>
      </w:r>
    </w:p>
    <w:p>
      <w:r>
        <w:t xml:space="preserve">Missä Maria on?</w:t>
      </w:r>
    </w:p>
    <w:p>
      <w:r>
        <w:rPr>
          <w:b/>
        </w:rPr>
        <w:t xml:space="preserve">Tulos</w:t>
      </w:r>
    </w:p>
    <w:p>
      <w:r>
        <w:t xml:space="preserve">Missä John on?</w:t>
      </w:r>
    </w:p>
    <w:p>
      <w:r>
        <w:rPr>
          <w:b/>
        </w:rPr>
        <w:t xml:space="preserve">Esimerkki 2.556</w:t>
      </w:r>
    </w:p>
    <w:p>
      <w:r>
        <w:t xml:space="preserve">Läpikulku: John matkusti käytävään. Mary matkusti kylpyhuoneeseen. Sandra meni makuuhuoneeseen. Daniel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2.557</w:t>
      </w:r>
    </w:p>
    <w:p>
      <w:r>
        <w:t xml:space="preserve">Läpikulku: John matkusti käytävään. Mary matkusti kylpyhuoneeseen. Sandra meni makuuhuoneeseen. Daniel siirtyi toimistoon. Daniel matkusti eteiseen. Daniel matkusti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2.558</w:t>
      </w:r>
    </w:p>
    <w:p>
      <w:r>
        <w:t xml:space="preserve">Läpikulku: John matkusti käytävään. Mary matkusti kylpyhuoneeseen. Sandra meni makuuhuoneeseen. Daniel siirtyi toimistoon. Daniel matkusti eteiseen. Daniel matkusti kylpyhuoneeseen. Daniel meni eteiseen. Maria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2.559</w:t>
      </w:r>
    </w:p>
    <w:p>
      <w:r>
        <w:t xml:space="preserve">Läpikulku: John matkusti käytävään. Mary matkusti kylpyhuoneeseen. Sandra meni makuuhuoneeseen. Daniel siirtyi toimistoon. Daniel matkusti eteiseen. Daniel matkusti kylpyhuoneeseen. Daniel meni eteiseen. Maria matkusti toimistoon. Mary matkusti kylpyhuoneeseen. Sandra matkusti puutarhaan.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2.560</w:t>
      </w:r>
    </w:p>
    <w:p>
      <w:r>
        <w:t xml:space="preserve">Läpikulku: Daniel matkusti makuuhuoneeseen. Daniel siirtyi keittiöön.</w:t>
      </w:r>
    </w:p>
    <w:p>
      <w:r>
        <w:rPr>
          <w:b/>
        </w:rPr>
        <w:t xml:space="preserve">Tulos</w:t>
      </w:r>
    </w:p>
    <w:p>
      <w:r>
        <w:t xml:space="preserve">Missä Daniel on?</w:t>
      </w:r>
    </w:p>
    <w:p>
      <w:r>
        <w:rPr>
          <w:b/>
        </w:rPr>
        <w:t xml:space="preserve">Esimerkki 2.561</w:t>
      </w:r>
    </w:p>
    <w:p>
      <w:r>
        <w:t xml:space="preserve">Läpikulku: Daniel matkusti makuuhuoneeseen. Daniel siirtyi keittiöön. Maria matkusti keittiöön. Mary siirtyi kylpyhuoneeseen.</w:t>
      </w:r>
    </w:p>
    <w:p>
      <w:r>
        <w:rPr>
          <w:b/>
        </w:rPr>
        <w:t xml:space="preserve">Tulos</w:t>
      </w:r>
    </w:p>
    <w:p>
      <w:r>
        <w:t xml:space="preserve">Missä Maria on?</w:t>
      </w:r>
    </w:p>
    <w:p>
      <w:r>
        <w:rPr>
          <w:b/>
        </w:rPr>
        <w:t xml:space="preserve">Tulos</w:t>
      </w:r>
    </w:p>
    <w:p>
      <w:r>
        <w:t xml:space="preserve">Missä Daniel on?</w:t>
      </w:r>
    </w:p>
    <w:p>
      <w:r>
        <w:rPr>
          <w:b/>
        </w:rPr>
        <w:t xml:space="preserve">Esimerkki 2.562</w:t>
      </w:r>
    </w:p>
    <w:p>
      <w:r>
        <w:t xml:space="preserve">Läpikulku: Daniel matkusti makuuhuoneeseen. Daniel siirtyi keittiöön. Maria matkusti keittiöön. Mary siirtyi kylpyhuoneeseen. John matkusti toimistoon. Daniel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2.563</w:t>
      </w:r>
    </w:p>
    <w:p>
      <w:r>
        <w:t xml:space="preserve">Läpikulku: Daniel matkusti makuuhuoneeseen. Daniel siirtyi keittiöön. Maria matkusti keittiöön. Mary siirtyi kylpyhuoneeseen. John matkusti toimistoon. Daniel meni eteiseen. John meni takaisin puutarhaan. Sandra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2.564</w:t>
      </w:r>
    </w:p>
    <w:p>
      <w:r>
        <w:t xml:space="preserve">Läpikulku: Daniel matkusti makuuhuoneeseen. Daniel siirtyi keittiöön. Maria matkusti keittiöön. Mary siirtyi kylpyhuoneeseen. John matkusti toimistoon. Daniel meni eteiseen. John meni takaisin puutarhaan. Sandra matkusti kylpyhuoneeseen. Sandra matkusti toimistoon. John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2.565</w:t>
      </w:r>
    </w:p>
    <w:p>
      <w:r>
        <w:t xml:space="preserve">Läpikulku: Sandra matkusti kylpyhuoneeseen. Sandra siirtyi keittiöön.</w:t>
      </w:r>
    </w:p>
    <w:p>
      <w:r>
        <w:rPr>
          <w:b/>
        </w:rPr>
        <w:t xml:space="preserve">Tulos</w:t>
      </w:r>
    </w:p>
    <w:p>
      <w:r>
        <w:t xml:space="preserve">Missä Sandra on?</w:t>
      </w:r>
    </w:p>
    <w:p>
      <w:r>
        <w:rPr>
          <w:b/>
        </w:rPr>
        <w:t xml:space="preserve">Esimerkki 2.566</w:t>
      </w:r>
    </w:p>
    <w:p>
      <w:r>
        <w:t xml:space="preserve">Läpikulku: Sandra matkusti kylpyhuoneeseen. Sandra siirtyi keittiöön. Sandra matkusti kylpyhuoneeseen. Sandra matkusti makuuhuoneeseen.</w:t>
      </w:r>
    </w:p>
    <w:p>
      <w:r>
        <w:rPr>
          <w:b/>
        </w:rPr>
        <w:t xml:space="preserve">Tulos</w:t>
      </w:r>
    </w:p>
    <w:p>
      <w:r>
        <w:t xml:space="preserve">Missä Sandra on?</w:t>
      </w:r>
    </w:p>
    <w:p>
      <w:r>
        <w:rPr>
          <w:b/>
        </w:rPr>
        <w:t xml:space="preserve">Esimerkki 2.567</w:t>
      </w:r>
    </w:p>
    <w:p>
      <w:r>
        <w:t xml:space="preserve">Läpikulku: Sandra matkusti kylpyhuoneeseen. Sandra siirtyi keittiöön. Sandra matkusti kylpyhuoneeseen. Sandra matkusti makuuhuoneeseen. Sandra matkusti eteiseen. Maija meni keittiöön.</w:t>
      </w:r>
    </w:p>
    <w:p>
      <w:r>
        <w:rPr>
          <w:b/>
        </w:rPr>
        <w:t xml:space="preserve">Tulos</w:t>
      </w:r>
    </w:p>
    <w:p>
      <w:r>
        <w:t xml:space="preserve">Missä Mary on?</w:t>
      </w:r>
    </w:p>
    <w:p>
      <w:r>
        <w:rPr>
          <w:b/>
        </w:rPr>
        <w:t xml:space="preserve">Tulos</w:t>
      </w:r>
    </w:p>
    <w:p>
      <w:r>
        <w:t xml:space="preserve">Missä Sandra on?</w:t>
      </w:r>
    </w:p>
    <w:p>
      <w:r>
        <w:rPr>
          <w:b/>
        </w:rPr>
        <w:t xml:space="preserve">Esimerkki 2.568</w:t>
      </w:r>
    </w:p>
    <w:p>
      <w:r>
        <w:t xml:space="preserve">Läpikulku: Sandra matkusti kylpyhuoneeseen. Sandra siirtyi keittiöön. Sandra matkusti kylpyhuoneeseen. Sandra matkusti makuuhuoneeseen. Sandra matkusti eteiseen. Maija meni keittiöön. John meni takaisin puutarhaan. Mary meni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2.569</w:t>
      </w:r>
    </w:p>
    <w:p>
      <w:r>
        <w:t xml:space="preserve">Läpikulku: Sandra matkusti kylpyhuoneeseen. Sandra siirtyi keittiöön. Sandra matkusti kylpyhuoneeseen. Sandra matkusti makuuhuoneeseen. Sandra matkusti eteiseen. Maija meni keittiöön. John meni takaisin puutarhaan. Mary meni toimistoon. Daniel matkusti toimistoon. Mary meni takaisin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2.570</w:t>
      </w:r>
    </w:p>
    <w:p>
      <w:r>
        <w:t xml:space="preserve">Läpikulku: John matkusti toimistoon. Daniel palasi makuuhuoneeseen.</w:t>
      </w:r>
    </w:p>
    <w:p>
      <w:r>
        <w:rPr>
          <w:b/>
        </w:rPr>
        <w:t xml:space="preserve">Tulos</w:t>
      </w:r>
    </w:p>
    <w:p>
      <w:r>
        <w:t xml:space="preserve">Missä John on?</w:t>
      </w:r>
    </w:p>
    <w:p>
      <w:r>
        <w:rPr>
          <w:b/>
        </w:rPr>
        <w:t xml:space="preserve">Tulos</w:t>
      </w:r>
    </w:p>
    <w:p>
      <w:r>
        <w:t xml:space="preserve">Missä Daniel on?</w:t>
      </w:r>
    </w:p>
    <w:p>
      <w:r>
        <w:rPr>
          <w:b/>
        </w:rPr>
        <w:t xml:space="preserve">Esimerkki 2.571</w:t>
      </w:r>
    </w:p>
    <w:p>
      <w:r>
        <w:t xml:space="preserve">Läpikulku: John matkusti toimistoon. Daniel palasi makuuhuoneeseen. Sandra matkusti eteiseen. Daniel matkusti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2.572</w:t>
      </w:r>
    </w:p>
    <w:p>
      <w:r>
        <w:t xml:space="preserve">Läpikulku: John matkusti toimistoon. Daniel palasi makuuhuoneeseen. Sandra matkusti eteiseen. Daniel matkusti toimistoon. Daniel matkusti kylpyhuoneeseen. Mary matkusti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2.573</w:t>
      </w:r>
    </w:p>
    <w:p>
      <w:r>
        <w:t xml:space="preserve">Läpikulku: John matkusti toimistoon. Daniel palasi makuuhuoneeseen. Sandra matkusti eteiseen. Daniel matkusti toimistoon. Daniel matkusti kylpyhuoneeseen. Mary matkusti puutarhaan. Mary meni makuuhuoneeseen. Sandra siirtyi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2.574</w:t>
      </w:r>
    </w:p>
    <w:p>
      <w:r>
        <w:t xml:space="preserve">Läpikulku: John matkusti toimistoon. Daniel palasi makuuhuoneeseen. Sandra matkusti eteiseen. Daniel matkusti toimistoon. Daniel matkusti kylpyhuoneeseen. Mary matkusti puutarhaan. Mary meni makuuhuoneeseen. Sandra siirtyi toimistoon. Mary meni keittiöön. Sandra meni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2.575</w:t>
      </w:r>
    </w:p>
    <w:p>
      <w:r>
        <w:t xml:space="preserve">Läpikulku: John palasi käytävään. Sandra siirtyi makuuhuoneeseen.</w:t>
      </w:r>
    </w:p>
    <w:p>
      <w:r>
        <w:rPr>
          <w:b/>
        </w:rPr>
        <w:t xml:space="preserve">Tulos</w:t>
      </w:r>
    </w:p>
    <w:p>
      <w:r>
        <w:t xml:space="preserve">Missä John on?</w:t>
      </w:r>
    </w:p>
    <w:p>
      <w:r>
        <w:rPr>
          <w:b/>
        </w:rPr>
        <w:t xml:space="preserve">Tulos</w:t>
      </w:r>
    </w:p>
    <w:p>
      <w:r>
        <w:t xml:space="preserve">Missä Sandra on?</w:t>
      </w:r>
    </w:p>
    <w:p>
      <w:r>
        <w:rPr>
          <w:b/>
        </w:rPr>
        <w:t xml:space="preserve">Esimerkki 2.576</w:t>
      </w:r>
    </w:p>
    <w:p>
      <w:r>
        <w:t xml:space="preserve">Läpikulku: John palasi käytävään. Sandra siirtyi makuuhuoneeseen. Sandra meni kylpyhuoneeseen. Daniel meni takaisin toimistoon.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2.577</w:t>
      </w:r>
    </w:p>
    <w:p>
      <w:r>
        <w:t xml:space="preserve">Läpikulku: John palasi käytävään. Sandra siirtyi makuuhuoneeseen. Sandra meni kylpyhuoneeseen. Daniel meni takaisin toimistoon. Sandra meni keittiöön. Sandra siirtyi makuuhuoneeseen.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2.578</w:t>
      </w:r>
    </w:p>
    <w:p>
      <w:r>
        <w:t xml:space="preserve">Läpikulku: John palasi käytävään. Sandra siirtyi makuuhuoneeseen. Sandra meni kylpyhuoneeseen. Daniel meni takaisin toimistoon. Sandra meni keittiöön. Sandra siirtyi makuuhuoneeseen. John matkusti puutarhaan. Mary matkusti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2.579</w:t>
      </w:r>
    </w:p>
    <w:p>
      <w:r>
        <w:t xml:space="preserve">Läpikulku: John palasi käytävään. Sandra siirtyi makuuhuoneeseen. Sandra meni kylpyhuoneeseen. Daniel meni takaisin toimistoon. Sandra meni keittiöön. Sandra siirtyi makuuhuoneeseen. John matkusti puutarhaan. Mary matkusti eteiseen. Mary meni toimistoon. Daniel matkusti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2.580</w:t>
      </w:r>
    </w:p>
    <w:p>
      <w:r>
        <w:t xml:space="preserve">Läpikulku: Mary matkusti keittiöön. Maria siirtyi eteiseen.</w:t>
      </w:r>
    </w:p>
    <w:p>
      <w:r>
        <w:rPr>
          <w:b/>
        </w:rPr>
        <w:t xml:space="preserve">Tulos</w:t>
      </w:r>
    </w:p>
    <w:p>
      <w:r>
        <w:t xml:space="preserve">Missä Maria on?</w:t>
      </w:r>
    </w:p>
    <w:p>
      <w:r>
        <w:rPr>
          <w:b/>
        </w:rPr>
        <w:t xml:space="preserve">Esimerkki 2.581</w:t>
      </w:r>
    </w:p>
    <w:p>
      <w:r>
        <w:t xml:space="preserve">Läpikulku: Mary matkusti keittiöön. Maria siirtyi eteiseen. John meni toimistoon. John meni takaisin puutarhaan.</w:t>
      </w:r>
    </w:p>
    <w:p>
      <w:r>
        <w:rPr>
          <w:b/>
        </w:rPr>
        <w:t xml:space="preserve">Tulos</w:t>
      </w:r>
    </w:p>
    <w:p>
      <w:r>
        <w:t xml:space="preserve">Missä Maria on?</w:t>
      </w:r>
    </w:p>
    <w:p>
      <w:r>
        <w:rPr>
          <w:b/>
        </w:rPr>
        <w:t xml:space="preserve">Tulos</w:t>
      </w:r>
    </w:p>
    <w:p>
      <w:r>
        <w:t xml:space="preserve">Missä John on?</w:t>
      </w:r>
    </w:p>
    <w:p>
      <w:r>
        <w:rPr>
          <w:b/>
        </w:rPr>
        <w:t xml:space="preserve">Esimerkki 2.582</w:t>
      </w:r>
    </w:p>
    <w:p>
      <w:r>
        <w:t xml:space="preserve">Läpikulku: Mary matkusti keittiöön. Maria siirtyi eteiseen. John meni toimistoon. John meni takaisin puutarhaan. John siirtyi eteiseen. Sandra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2.583</w:t>
      </w:r>
    </w:p>
    <w:p>
      <w:r>
        <w:t xml:space="preserve">Läpikulku: Mary matkusti keittiöön. Maria siirtyi eteiseen. John meni toimistoon. John meni takaisin puutarhaan. John siirtyi eteiseen. Sandra matkusti eteiseen. Mary siirtyi puutarhaan. Daniel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2.584</w:t>
      </w:r>
    </w:p>
    <w:p>
      <w:r>
        <w:t xml:space="preserve">Läpikulku: Mary matkusti keittiöön. Maria siirtyi eteiseen. John meni toimistoon. John meni takaisin puutarhaan. John siirtyi eteiseen. Sandra matkusti eteiseen. Mary siirtyi puutarhaan. Daniel matkusti eteiseen. Daniel meni makuuhuoneeseen. Mary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2.585</w:t>
      </w:r>
    </w:p>
    <w:p>
      <w:r>
        <w:t xml:space="preserve">Läpikulku: Mary matkusti toimistoon. Sandra matkusti kylpyhuoneeseen.</w:t>
      </w:r>
    </w:p>
    <w:p>
      <w:r>
        <w:rPr>
          <w:b/>
        </w:rPr>
        <w:t xml:space="preserve">Tulos</w:t>
      </w:r>
    </w:p>
    <w:p>
      <w:r>
        <w:t xml:space="preserve">Missä Maria on?</w:t>
      </w:r>
    </w:p>
    <w:p>
      <w:r>
        <w:rPr>
          <w:b/>
        </w:rPr>
        <w:t xml:space="preserve">Tulos</w:t>
      </w:r>
    </w:p>
    <w:p>
      <w:r>
        <w:t xml:space="preserve">Missä Sandra on?</w:t>
      </w:r>
    </w:p>
    <w:p>
      <w:r>
        <w:rPr>
          <w:b/>
        </w:rPr>
        <w:t xml:space="preserve">Esimerkki 2.586</w:t>
      </w:r>
    </w:p>
    <w:p>
      <w:r>
        <w:t xml:space="preserve">Läpikulku: Mary matkusti toimistoon. Sandra matkusti kylpyhuoneeseen. Sandra matkusti toimistoon. Mary meni takaisin käytävään.</w:t>
      </w:r>
    </w:p>
    <w:p>
      <w:r>
        <w:rPr>
          <w:b/>
        </w:rPr>
        <w:t xml:space="preserve">Tulos</w:t>
      </w:r>
    </w:p>
    <w:p>
      <w:r>
        <w:t xml:space="preserve">Missä Maria on?</w:t>
      </w:r>
    </w:p>
    <w:p>
      <w:r>
        <w:rPr>
          <w:b/>
        </w:rPr>
        <w:t xml:space="preserve">Tulos</w:t>
      </w:r>
    </w:p>
    <w:p>
      <w:r>
        <w:t xml:space="preserve">Missä Sandra on?</w:t>
      </w:r>
    </w:p>
    <w:p>
      <w:r>
        <w:rPr>
          <w:b/>
        </w:rPr>
        <w:t xml:space="preserve">Esimerkki 2.587</w:t>
      </w:r>
    </w:p>
    <w:p>
      <w:r>
        <w:t xml:space="preserve">Läpikulku: Mary matkusti toimistoon. Sandra matkusti kylpyhuoneeseen. Sandra matkusti toimistoon. Mary meni takaisin käytävään. Daniel meni takaisin toimistoon. Sandra meni kylpyhuoneeseen.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2.588</w:t>
      </w:r>
    </w:p>
    <w:p>
      <w:r>
        <w:t xml:space="preserve">Läpikulku: Mary matkusti toimistoon. Sandra matkusti kylpyhuoneeseen. Sandra matkusti toimistoon. Mary meni takaisin käytävään. Daniel meni takaisin toimistoon. Sandra meni kylpyhuoneeseen. John matkusti makuuhuoneeseen. Sandra palasi takaisin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2.589</w:t>
      </w:r>
    </w:p>
    <w:p>
      <w:r>
        <w:t xml:space="preserve">Läpikulku: Mary matkusti toimistoon. Sandra matkusti kylpyhuoneeseen. Sandra matkusti toimistoon. Mary meni takaisin käytävään. Daniel meni takaisin toimistoon. Sandra meni kylpyhuoneeseen. John matkusti makuuhuoneeseen. Sandra palasi takaisin toimistoon. Daniel meni makuuhuoneeseen. Sandra matkusti puutarhaan.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2.590</w:t>
      </w:r>
    </w:p>
    <w:p>
      <w:r>
        <w:t xml:space="preserve">Läpikulku: Maria matkusti käytävään. Sandra meni puutarhaan.</w:t>
      </w:r>
    </w:p>
    <w:p>
      <w:r>
        <w:rPr>
          <w:b/>
        </w:rPr>
        <w:t xml:space="preserve">Tulos</w:t>
      </w:r>
    </w:p>
    <w:p>
      <w:r>
        <w:t xml:space="preserve">Missä Maria on?</w:t>
      </w:r>
    </w:p>
    <w:p>
      <w:r>
        <w:rPr>
          <w:b/>
        </w:rPr>
        <w:t xml:space="preserve">Tulos</w:t>
      </w:r>
    </w:p>
    <w:p>
      <w:r>
        <w:t xml:space="preserve">Missä Sandra on?</w:t>
      </w:r>
    </w:p>
    <w:p>
      <w:r>
        <w:rPr>
          <w:b/>
        </w:rPr>
        <w:t xml:space="preserve">Esimerkki 2.591</w:t>
      </w:r>
    </w:p>
    <w:p>
      <w:r>
        <w:t xml:space="preserve">Läpikulku: Maria matkusti käytävään. Sandra meni puutarhaan. Sandra matkusti eteiseen. Mary matkusti kylpyhuoneeseen.</w:t>
      </w:r>
    </w:p>
    <w:p>
      <w:r>
        <w:rPr>
          <w:b/>
        </w:rPr>
        <w:t xml:space="preserve">Tulos</w:t>
      </w:r>
    </w:p>
    <w:p>
      <w:r>
        <w:t xml:space="preserve">Missä Maria on?</w:t>
      </w:r>
    </w:p>
    <w:p>
      <w:r>
        <w:rPr>
          <w:b/>
        </w:rPr>
        <w:t xml:space="preserve">Tulos</w:t>
      </w:r>
    </w:p>
    <w:p>
      <w:r>
        <w:t xml:space="preserve">Missä Sandra on?</w:t>
      </w:r>
    </w:p>
    <w:p>
      <w:r>
        <w:rPr>
          <w:b/>
        </w:rPr>
        <w:t xml:space="preserve">Esimerkki 2.592</w:t>
      </w:r>
    </w:p>
    <w:p>
      <w:r>
        <w:t xml:space="preserve">Läpikulku: Maria matkusti käytävään. Sandra meni puutarhaan. Sandra matkusti eteiseen. Mary matkusti kylpyhuoneeseen. John meni kylpyhuoneeseen. Mary meni takaisin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2.593</w:t>
      </w:r>
    </w:p>
    <w:p>
      <w:r>
        <w:t xml:space="preserve">Läpikulku: Maria matkusti käytävään. Sandra meni puutarhaan. Sandra matkusti eteiseen. Mary matkusti kylpyhuoneeseen. John meni kylpyhuoneeseen. Mary meni takaisin keittiöön. Daniel meni takaisin makuuhuoneeseen. Sandra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2.594</w:t>
      </w:r>
    </w:p>
    <w:p>
      <w:r>
        <w:t xml:space="preserve">Läpikulku: Maria matkusti käytävään. Sandra meni puutarhaan. Sandra matkusti eteiseen. Mary matkusti kylpyhuoneeseen. John meni kylpyhuoneeseen. Mary meni takaisin keittiöön. Daniel meni takaisin makuuhuoneeseen. Sandra matkusti kylpyhuoneeseen. Sandra matkusti makuuhuoneeseen. Sandra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2.595</w:t>
      </w:r>
    </w:p>
    <w:p>
      <w:r>
        <w:t xml:space="preserve">Läpikulku: Mary palasi makuuhuoneeseen. Maria matkusti puutarhaan.</w:t>
      </w:r>
    </w:p>
    <w:p>
      <w:r>
        <w:rPr>
          <w:b/>
        </w:rPr>
        <w:t xml:space="preserve">Tulos</w:t>
      </w:r>
    </w:p>
    <w:p>
      <w:r>
        <w:t xml:space="preserve">Missä Maria on?</w:t>
      </w:r>
    </w:p>
    <w:p>
      <w:r>
        <w:rPr>
          <w:b/>
        </w:rPr>
        <w:t xml:space="preserve">Esimerkki 2.596</w:t>
      </w:r>
    </w:p>
    <w:p>
      <w:r>
        <w:t xml:space="preserve">Läpikulku: Mary palasi makuuhuoneeseen. Maria matkusti puutarhaan. Johannes matkusti keittiöön. Sandra palasi takaisin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2.597</w:t>
      </w:r>
    </w:p>
    <w:p>
      <w:r>
        <w:t xml:space="preserve">Läpikulku: Mary palasi makuuhuoneeseen. Maria matkusti puutarhaan. Johannes matkusti keittiöön. Sandra palasi takaisin toimistoon. Mary matkusti makuuhuoneeseen. Sandra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2.598</w:t>
      </w:r>
    </w:p>
    <w:p>
      <w:r>
        <w:t xml:space="preserve">Läpikulku: Mary palasi makuuhuoneeseen. Maria matkusti puutarhaan. Johannes matkusti keittiöön. Sandra palasi takaisin toimistoon. Mary matkusti makuuhuoneeseen. Sandra matkusti kylpyhuoneeseen. Daniel matkusti puutarhaan. Mary palasi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2.599</w:t>
      </w:r>
    </w:p>
    <w:p>
      <w:r>
        <w:t xml:space="preserve">Läpikulku: Mary palasi makuuhuoneeseen. Maria matkusti puutarhaan. Johannes matkusti keittiöön. Sandra palasi takaisin toimistoon. Mary matkusti makuuhuoneeseen. Sandra matkusti kylpyhuoneeseen. Daniel matkusti puutarhaan. Mary palasi eteiseen. John siirtyi makuuhuoneeseen. Mary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2.600</w:t>
      </w:r>
    </w:p>
    <w:p>
      <w:r>
        <w:t xml:space="preserve">Läpikulku: Sandra palasi puutarhaan. Sandra meni eteiseen.</w:t>
      </w:r>
    </w:p>
    <w:p>
      <w:r>
        <w:rPr>
          <w:b/>
        </w:rPr>
        <w:t xml:space="preserve">Tulos</w:t>
      </w:r>
    </w:p>
    <w:p>
      <w:r>
        <w:t xml:space="preserve">Missä Sandra on?</w:t>
      </w:r>
    </w:p>
    <w:p>
      <w:r>
        <w:rPr>
          <w:b/>
        </w:rPr>
        <w:t xml:space="preserve">Esimerkki 2.601</w:t>
      </w:r>
    </w:p>
    <w:p>
      <w:r>
        <w:t xml:space="preserve">Läpikulku: Sandra palasi puutarhaan. Sandra meni eteiseen. Maria meni takaisin puutarhaan. Sandra matkusti toimistoon.</w:t>
      </w:r>
    </w:p>
    <w:p>
      <w:r>
        <w:rPr>
          <w:b/>
        </w:rPr>
        <w:t xml:space="preserve">Tulos</w:t>
      </w:r>
    </w:p>
    <w:p>
      <w:r>
        <w:t xml:space="preserve">Missä Maria on?</w:t>
      </w:r>
    </w:p>
    <w:p>
      <w:r>
        <w:rPr>
          <w:b/>
        </w:rPr>
        <w:t xml:space="preserve">Tulos</w:t>
      </w:r>
    </w:p>
    <w:p>
      <w:r>
        <w:t xml:space="preserve">Missä Sandra on?</w:t>
      </w:r>
    </w:p>
    <w:p>
      <w:r>
        <w:rPr>
          <w:b/>
        </w:rPr>
        <w:t xml:space="preserve">Esimerkki 2.602</w:t>
      </w:r>
    </w:p>
    <w:p>
      <w:r>
        <w:t xml:space="preserve">Läpikulku: Sandra palasi puutarhaan. Sandra meni eteiseen. Maria meni takaisin puutarhaan. Sandra matkusti toimistoon. Sandra matkusti eteiseen. Sandra siirtyi makuuhuoneeseen.</w:t>
      </w:r>
    </w:p>
    <w:p>
      <w:r>
        <w:rPr>
          <w:b/>
        </w:rPr>
        <w:t xml:space="preserve">Tulos</w:t>
      </w:r>
    </w:p>
    <w:p>
      <w:r>
        <w:t xml:space="preserve">Missä Maria on?</w:t>
      </w:r>
    </w:p>
    <w:p>
      <w:r>
        <w:rPr>
          <w:b/>
        </w:rPr>
        <w:t xml:space="preserve">Tulos</w:t>
      </w:r>
    </w:p>
    <w:p>
      <w:r>
        <w:t xml:space="preserve">Missä Sandra on?</w:t>
      </w:r>
    </w:p>
    <w:p>
      <w:r>
        <w:rPr>
          <w:b/>
        </w:rPr>
        <w:t xml:space="preserve">Esimerkki 2.603</w:t>
      </w:r>
    </w:p>
    <w:p>
      <w:r>
        <w:t xml:space="preserve">Läpikulku: Sandra palasi puutarhaan. Sandra meni eteiseen. Maria meni takaisin puutarhaan. Sandra matkusti toimistoon. Sandra matkusti eteiseen. Sandra siirtyi makuuhuoneeseen. Daniel siirtyi toimistoon. Mary matkusti eteiseen.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2.604</w:t>
      </w:r>
    </w:p>
    <w:p>
      <w:r>
        <w:t xml:space="preserve">Läpikulku: Sandra palasi puutarhaan. Sandra meni eteiseen. Maria meni takaisin puutarhaan. Sandra matkusti toimistoon. Sandra matkusti eteiseen. Sandra siirtyi makuuhuoneeseen. Daniel siirtyi toimistoon. Mary matkusti eteiseen. Mary matkusti makuuhuoneeseen. Daniel palasi keittiöön.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2.605</w:t>
      </w:r>
    </w:p>
    <w:p>
      <w:r>
        <w:t xml:space="preserve">Läpikulku: Sandra matkusti puutarhaan. Sandra matkusti keittiöön.</w:t>
      </w:r>
    </w:p>
    <w:p>
      <w:r>
        <w:rPr>
          <w:b/>
        </w:rPr>
        <w:t xml:space="preserve">Tulos</w:t>
      </w:r>
    </w:p>
    <w:p>
      <w:r>
        <w:t xml:space="preserve">Missä Sandra on?</w:t>
      </w:r>
    </w:p>
    <w:p>
      <w:r>
        <w:rPr>
          <w:b/>
        </w:rPr>
        <w:t xml:space="preserve">Esimerkki 2.606</w:t>
      </w:r>
    </w:p>
    <w:p>
      <w:r>
        <w:t xml:space="preserve">Läpikulku: Sandra matkusti puutarhaan. Sandra matkusti keittiöön. Daniel matkusti makuuhuoneeseen. Sandra siirtyi puutarhaan.</w:t>
      </w:r>
    </w:p>
    <w:p>
      <w:r>
        <w:rPr>
          <w:b/>
        </w:rPr>
        <w:t xml:space="preserve">Tulos</w:t>
      </w:r>
    </w:p>
    <w:p>
      <w:r>
        <w:t xml:space="preserve">Missä Daniel on?</w:t>
      </w:r>
    </w:p>
    <w:p>
      <w:r>
        <w:rPr>
          <w:b/>
        </w:rPr>
        <w:t xml:space="preserve">Tulos</w:t>
      </w:r>
    </w:p>
    <w:p>
      <w:r>
        <w:t xml:space="preserve">Missä Sandra on?</w:t>
      </w:r>
    </w:p>
    <w:p>
      <w:r>
        <w:rPr>
          <w:b/>
        </w:rPr>
        <w:t xml:space="preserve">Esimerkki 2.607</w:t>
      </w:r>
    </w:p>
    <w:p>
      <w:r>
        <w:t xml:space="preserve">Läpikulku: Sandra matkusti puutarhaan. Sandra matkusti keittiöön. Daniel matkusti makuuhuoneeseen. Sandra siirtyi puutarhaan. Maria matkusti toimistoon. Mary matkusti kylpyhuoneeseen.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2.608</w:t>
      </w:r>
    </w:p>
    <w:p>
      <w:r>
        <w:t xml:space="preserve">Läpikulku: Sandra matkusti puutarhaan. Sandra matkusti keittiöön. Daniel matkusti makuuhuoneeseen. Sandra siirtyi puutarhaan. Maria matkusti toimistoon. Mary matkusti kylpyhuoneeseen. Daniel matkusti puutarhaan. Mary palasi makuuhuoneeseen.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2.609</w:t>
      </w:r>
    </w:p>
    <w:p>
      <w:r>
        <w:t xml:space="preserve">Läpikulku: Sandra matkusti puutarhaan. Sandra matkusti keittiöön. Daniel matkusti makuuhuoneeseen. Sandra siirtyi puutarhaan. Maria matkusti toimistoon. Mary matkusti kylpyhuoneeseen. Daniel matkusti puutarhaan. Mary palasi makuuhuoneeseen. Sandra palasi keittiöön. Sandra matkusti makuuhuoneeseen.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2.610</w:t>
      </w:r>
    </w:p>
    <w:p>
      <w:r>
        <w:t xml:space="preserve">Läpikulku: Daniel meni eteiseen. Daniel siirtyi makuuhuoneeseen.</w:t>
      </w:r>
    </w:p>
    <w:p>
      <w:r>
        <w:rPr>
          <w:b/>
        </w:rPr>
        <w:t xml:space="preserve">Tulos</w:t>
      </w:r>
    </w:p>
    <w:p>
      <w:r>
        <w:t xml:space="preserve">Missä Daniel on?</w:t>
      </w:r>
    </w:p>
    <w:p>
      <w:r>
        <w:rPr>
          <w:b/>
        </w:rPr>
        <w:t xml:space="preserve">Esimerkki 2.611</w:t>
      </w:r>
    </w:p>
    <w:p>
      <w:r>
        <w:t xml:space="preserve">Läpikulku: Daniel meni eteiseen. Daniel siirtyi makuuhuoneeseen. Sandra siirtyi toimistoon. Daniel matkusti eteiseen.</w:t>
      </w:r>
    </w:p>
    <w:p>
      <w:r>
        <w:rPr>
          <w:b/>
        </w:rPr>
        <w:t xml:space="preserve">Tulos</w:t>
      </w:r>
    </w:p>
    <w:p>
      <w:r>
        <w:t xml:space="preserve">Missä Sandra on?</w:t>
      </w:r>
    </w:p>
    <w:p>
      <w:r>
        <w:rPr>
          <w:b/>
        </w:rPr>
        <w:t xml:space="preserve">Tulos</w:t>
      </w:r>
    </w:p>
    <w:p>
      <w:r>
        <w:t xml:space="preserve">Missä Daniel on?</w:t>
      </w:r>
    </w:p>
    <w:p>
      <w:r>
        <w:rPr>
          <w:b/>
        </w:rPr>
        <w:t xml:space="preserve">Esimerkki 2.612</w:t>
      </w:r>
    </w:p>
    <w:p>
      <w:r>
        <w:t xml:space="preserve">Läpikulku: Daniel meni eteiseen. Daniel siirtyi makuuhuoneeseen. Sandra siirtyi toimistoon. Daniel matkusti eteiseen. John matkusti kylpyhuoneeseen. Sandra meni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2.613</w:t>
      </w:r>
    </w:p>
    <w:p>
      <w:r>
        <w:t xml:space="preserve">Läpikulku: Daniel meni eteiseen. Daniel siirtyi makuuhuoneeseen. Sandra siirtyi toimistoon. Daniel matkusti eteiseen. John matkusti kylpyhuoneeseen. Sandra meni puutarhaan. John siirtyi puutarhaan. Mary matkusti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2.614</w:t>
      </w:r>
    </w:p>
    <w:p>
      <w:r>
        <w:t xml:space="preserve">Läpikulku: Daniel meni eteiseen. Daniel siirtyi makuuhuoneeseen. Sandra siirtyi toimistoon. Daniel matkusti eteiseen. John matkusti kylpyhuoneeseen. Sandra meni puutarhaan. John siirtyi puutarhaan. Mary matkusti puutarhaan. Mary meni toimistoon. Sandra matkusti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2.615</w:t>
      </w:r>
    </w:p>
    <w:p>
      <w:r>
        <w:t xml:space="preserve">Läpikulku: Johannes matkusti puutarhaan. Daniel matkusti makuuhuoneeseen.</w:t>
      </w:r>
    </w:p>
    <w:p>
      <w:r>
        <w:rPr>
          <w:b/>
        </w:rPr>
        <w:t xml:space="preserve">Tulos</w:t>
      </w:r>
    </w:p>
    <w:p>
      <w:r>
        <w:t xml:space="preserve">Missä John on?</w:t>
      </w:r>
    </w:p>
    <w:p>
      <w:r>
        <w:rPr>
          <w:b/>
        </w:rPr>
        <w:t xml:space="preserve">Tulos</w:t>
      </w:r>
    </w:p>
    <w:p>
      <w:r>
        <w:t xml:space="preserve">Missä Daniel on?</w:t>
      </w:r>
    </w:p>
    <w:p>
      <w:r>
        <w:rPr>
          <w:b/>
        </w:rPr>
        <w:t xml:space="preserve">Esimerkki 2.616</w:t>
      </w:r>
    </w:p>
    <w:p>
      <w:r>
        <w:t xml:space="preserve">Läpikulku: Johannes matkusti puutarhaan. Daniel matkusti makuuhuoneeseen. Sandra palasi takaisin puutarhaan. Mary meni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2.617</w:t>
      </w:r>
    </w:p>
    <w:p>
      <w:r>
        <w:t xml:space="preserve">Läpikulku: Johannes matkusti puutarhaan. Daniel matkusti makuuhuoneeseen. Sandra palasi takaisin puutarhaan. Mary meni keittiöön. John matkusti keittiöön. Sandra siirtyi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2.618</w:t>
      </w:r>
    </w:p>
    <w:p>
      <w:r>
        <w:t xml:space="preserve">Läpikulku: Johannes matkusti puutarhaan. Daniel matkusti makuuhuoneeseen. Sandra palasi takaisin puutarhaan. Mary meni keittiöön. John matkusti keittiöön. Sandra siirtyi makuuhuoneeseen. Daniel siirtyi puutarhaan. Daniel matkusti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2.619</w:t>
      </w:r>
    </w:p>
    <w:p>
      <w:r>
        <w:t xml:space="preserve">Läpikulku: Johannes matkusti puutarhaan. Daniel matkusti makuuhuoneeseen. Sandra palasi takaisin puutarhaan. Mary meni keittiöön. John matkusti keittiöön. Sandra siirtyi makuuhuoneeseen. Daniel siirtyi puutarhaan. Daniel matkusti makuuhuoneeseen. Mary matkusti toimistoon. Sandra siirtyi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2.620</w:t>
      </w:r>
    </w:p>
    <w:p>
      <w:r>
        <w:t xml:space="preserve">Läpikulku: John matkusti kylpyhuoneeseen. Sandra meni keittiöön.</w:t>
      </w:r>
    </w:p>
    <w:p>
      <w:r>
        <w:rPr>
          <w:b/>
        </w:rPr>
        <w:t xml:space="preserve">Tulos</w:t>
      </w:r>
    </w:p>
    <w:p>
      <w:r>
        <w:t xml:space="preserve">Missä John on?</w:t>
      </w:r>
    </w:p>
    <w:p>
      <w:r>
        <w:rPr>
          <w:b/>
        </w:rPr>
        <w:t xml:space="preserve">Tulos</w:t>
      </w:r>
    </w:p>
    <w:p>
      <w:r>
        <w:t xml:space="preserve">Missä Sandra on?</w:t>
      </w:r>
    </w:p>
    <w:p>
      <w:r>
        <w:rPr>
          <w:b/>
        </w:rPr>
        <w:t xml:space="preserve">Esimerkki 2.621</w:t>
      </w:r>
    </w:p>
    <w:p>
      <w:r>
        <w:t xml:space="preserve">Läpikulku: John matkusti kylpyhuoneeseen. Sandra meni keittiöön. Daniel meni puutarhaan. Mary siirtyi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2.622</w:t>
      </w:r>
    </w:p>
    <w:p>
      <w:r>
        <w:t xml:space="preserve">Läpikulku: John matkusti kylpyhuoneeseen. Sandra meni keittiöön. Daniel meni puutarhaan. Mary siirtyi makuuhuoneeseen. Sandra siirtyi kylpyhuoneeseen. John siirtyi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2.623</w:t>
      </w:r>
    </w:p>
    <w:p>
      <w:r>
        <w:t xml:space="preserve">Läpikulku: John matkusti kylpyhuoneeseen. Sandra meni keittiöön. Daniel meni puutarhaan. Mary siirtyi makuuhuoneeseen. Sandra siirtyi kylpyhuoneeseen. John siirtyi eteiseen. John meni takaisin keittiöön. Daniel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2.624</w:t>
      </w:r>
    </w:p>
    <w:p>
      <w:r>
        <w:t xml:space="preserve">Läpikulku: John matkusti kylpyhuoneeseen. Sandra meni keittiöön. Daniel meni puutarhaan. Mary siirtyi makuuhuoneeseen. Sandra siirtyi kylpyhuoneeseen. John siirtyi eteiseen. John meni takaisin keittiöön. Daniel matkusti eteiseen. Daniel meni takaisin toimistoon. Sandra meni takaisin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2.625</w:t>
      </w:r>
    </w:p>
    <w:p>
      <w:r>
        <w:t xml:space="preserve">Läpikulku: Sandra muutti toimistoon. Mary palasi kylpyhuoneeseen.</w:t>
      </w:r>
    </w:p>
    <w:p>
      <w:r>
        <w:rPr>
          <w:b/>
        </w:rPr>
        <w:t xml:space="preserve">Tulos</w:t>
      </w:r>
    </w:p>
    <w:p>
      <w:r>
        <w:t xml:space="preserve">Missä Maria on?</w:t>
      </w:r>
    </w:p>
    <w:p>
      <w:r>
        <w:rPr>
          <w:b/>
        </w:rPr>
        <w:t xml:space="preserve">Tulos</w:t>
      </w:r>
    </w:p>
    <w:p>
      <w:r>
        <w:t xml:space="preserve">Missä Sandra on?</w:t>
      </w:r>
    </w:p>
    <w:p>
      <w:r>
        <w:rPr>
          <w:b/>
        </w:rPr>
        <w:t xml:space="preserve">Esimerkki 2.626</w:t>
      </w:r>
    </w:p>
    <w:p>
      <w:r>
        <w:t xml:space="preserve">Läpikulku: Sandra muutti toimistoon. Mary palasi kylpyhuoneeseen. Mary matkusti toimistoon. Sandra siirtyi keittiöön.</w:t>
      </w:r>
    </w:p>
    <w:p>
      <w:r>
        <w:rPr>
          <w:b/>
        </w:rPr>
        <w:t xml:space="preserve">Tulos</w:t>
      </w:r>
    </w:p>
    <w:p>
      <w:r>
        <w:t xml:space="preserve">Missä Maria on?</w:t>
      </w:r>
    </w:p>
    <w:p>
      <w:r>
        <w:rPr>
          <w:b/>
        </w:rPr>
        <w:t xml:space="preserve">Tulos</w:t>
      </w:r>
    </w:p>
    <w:p>
      <w:r>
        <w:t xml:space="preserve">Missä Sandra on?</w:t>
      </w:r>
    </w:p>
    <w:p>
      <w:r>
        <w:rPr>
          <w:b/>
        </w:rPr>
        <w:t xml:space="preserve">Esimerkki 2.627</w:t>
      </w:r>
    </w:p>
    <w:p>
      <w:r>
        <w:t xml:space="preserve">Läpikulku: Sandra muutti toimistoon. Mary palasi kylpyhuoneeseen. Mary matkusti toimistoon. Sandra siirtyi keittiöön. Sandra siirtyi makuuhuoneeseen. Mary palasi takaisin puutarhaan.</w:t>
      </w:r>
    </w:p>
    <w:p>
      <w:r>
        <w:rPr>
          <w:b/>
        </w:rPr>
        <w:t xml:space="preserve">Tulos</w:t>
      </w:r>
    </w:p>
    <w:p>
      <w:r>
        <w:t xml:space="preserve">Missä Maria on?</w:t>
      </w:r>
    </w:p>
    <w:p>
      <w:r>
        <w:rPr>
          <w:b/>
        </w:rPr>
        <w:t xml:space="preserve">Tulos</w:t>
      </w:r>
    </w:p>
    <w:p>
      <w:r>
        <w:t xml:space="preserve">Missä Sandra on?</w:t>
      </w:r>
    </w:p>
    <w:p>
      <w:r>
        <w:rPr>
          <w:b/>
        </w:rPr>
        <w:t xml:space="preserve">Esimerkki 2.628</w:t>
      </w:r>
    </w:p>
    <w:p>
      <w:r>
        <w:t xml:space="preserve">Läpikulku: Sandra muutti toimistoon. Mary palasi kylpyhuoneeseen. Mary matkusti toimistoon. Sandra siirtyi keittiöön. Sandra siirtyi makuuhuoneeseen. Mary palasi takaisin puutarhaan. John meni eteiseen. Daniel meni takaisin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2.629</w:t>
      </w:r>
    </w:p>
    <w:p>
      <w:r>
        <w:t xml:space="preserve">Läpikulku: Sandra muutti toimistoon. Mary palasi kylpyhuoneeseen. Mary matkusti toimistoon. Sandra siirtyi keittiöön. Sandra siirtyi makuuhuoneeseen. Mary palasi takaisin puutarhaan. John meni eteiseen. Daniel meni takaisin kylpyhuoneeseen. John matkusti puutarhaan. John meni takaisin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2.630</w:t>
      </w:r>
    </w:p>
    <w:p>
      <w:r>
        <w:t xml:space="preserve">Läpikulku: Maria matkusti puutarhaan. Daniel meni puutarhaan.</w:t>
      </w:r>
    </w:p>
    <w:p>
      <w:r>
        <w:rPr>
          <w:b/>
        </w:rPr>
        <w:t xml:space="preserve">Tulos</w:t>
      </w:r>
    </w:p>
    <w:p>
      <w:r>
        <w:t xml:space="preserve">Missä Maria on?</w:t>
      </w:r>
    </w:p>
    <w:p>
      <w:r>
        <w:rPr>
          <w:b/>
        </w:rPr>
        <w:t xml:space="preserve">Tulos</w:t>
      </w:r>
    </w:p>
    <w:p>
      <w:r>
        <w:t xml:space="preserve">Missä Daniel on?</w:t>
      </w:r>
    </w:p>
    <w:p>
      <w:r>
        <w:rPr>
          <w:b/>
        </w:rPr>
        <w:t xml:space="preserve">Esimerkki 2.631</w:t>
      </w:r>
    </w:p>
    <w:p>
      <w:r>
        <w:t xml:space="preserve">Läpikulku: Maria matkusti puutarhaan. Daniel meni puutarhaan. Maria matkusti keittiöön. Maria meni takaisin eteiseen.</w:t>
      </w:r>
    </w:p>
    <w:p>
      <w:r>
        <w:rPr>
          <w:b/>
        </w:rPr>
        <w:t xml:space="preserve">Tulos</w:t>
      </w:r>
    </w:p>
    <w:p>
      <w:r>
        <w:t xml:space="preserve">Missä Maria on?</w:t>
      </w:r>
    </w:p>
    <w:p>
      <w:r>
        <w:rPr>
          <w:b/>
        </w:rPr>
        <w:t xml:space="preserve">Tulos</w:t>
      </w:r>
    </w:p>
    <w:p>
      <w:r>
        <w:t xml:space="preserve">Missä Daniel on?</w:t>
      </w:r>
    </w:p>
    <w:p>
      <w:r>
        <w:rPr>
          <w:b/>
        </w:rPr>
        <w:t xml:space="preserve">Esimerkki 2.632</w:t>
      </w:r>
    </w:p>
    <w:p>
      <w:r>
        <w:t xml:space="preserve">Läpikulku: Maria matkusti puutarhaan. Daniel meni puutarhaan. Maria matkusti keittiöön. Maria meni takaisin eteiseen. Daniel matkusti työhuoneeseen. Daniel siirtyi puutarhaan.</w:t>
      </w:r>
    </w:p>
    <w:p>
      <w:r>
        <w:rPr>
          <w:b/>
        </w:rPr>
        <w:t xml:space="preserve">Tulos</w:t>
      </w:r>
    </w:p>
    <w:p>
      <w:r>
        <w:t xml:space="preserve">Missä Maria on?</w:t>
      </w:r>
    </w:p>
    <w:p>
      <w:r>
        <w:rPr>
          <w:b/>
        </w:rPr>
        <w:t xml:space="preserve">Tulos</w:t>
      </w:r>
    </w:p>
    <w:p>
      <w:r>
        <w:t xml:space="preserve">Missä Daniel on?</w:t>
      </w:r>
    </w:p>
    <w:p>
      <w:r>
        <w:rPr>
          <w:b/>
        </w:rPr>
        <w:t xml:space="preserve">Esimerkki 2.633</w:t>
      </w:r>
    </w:p>
    <w:p>
      <w:r>
        <w:t xml:space="preserve">Läpikulku: Maria matkusti puutarhaan. Daniel meni puutarhaan. Maria matkusti keittiöön. Maria meni takaisin eteiseen. Daniel matkusti työhuoneeseen. Daniel siirtyi puutarhaan. Sandra palasi keittiöön. John matkusti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2.634</w:t>
      </w:r>
    </w:p>
    <w:p>
      <w:r>
        <w:t xml:space="preserve">Läpikulku: Maria matkusti puutarhaan. Daniel meni puutarhaan. Maria matkusti keittiöön. Maria meni takaisin eteiseen. Daniel matkusti työhuoneeseen. Daniel siirtyi puutarhaan. Sandra palasi keittiöön. John matkusti kylpyhuoneeseen. Daniel meni keittiöön. Mary siirtyi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2.635</w:t>
      </w:r>
    </w:p>
    <w:p>
      <w:r>
        <w:t xml:space="preserve">Läpikulku: Mary meni toimistoon. Sandra matkusti kylpyhuoneeseen.</w:t>
      </w:r>
    </w:p>
    <w:p>
      <w:r>
        <w:rPr>
          <w:b/>
        </w:rPr>
        <w:t xml:space="preserve">Tulos</w:t>
      </w:r>
    </w:p>
    <w:p>
      <w:r>
        <w:t xml:space="preserve">Missä Maria on?</w:t>
      </w:r>
    </w:p>
    <w:p>
      <w:r>
        <w:rPr>
          <w:b/>
        </w:rPr>
        <w:t xml:space="preserve">Tulos</w:t>
      </w:r>
    </w:p>
    <w:p>
      <w:r>
        <w:t xml:space="preserve">Missä Sandra on?</w:t>
      </w:r>
    </w:p>
    <w:p>
      <w:r>
        <w:rPr>
          <w:b/>
        </w:rPr>
        <w:t xml:space="preserve">Esimerkki 2.636</w:t>
      </w:r>
    </w:p>
    <w:p>
      <w:r>
        <w:t xml:space="preserve">Läpikulku: Mary meni toimistoon. Sandra matkusti kylpyhuoneeseen. Sandra meni käytävään. Daniel matkusti keittiöön.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2.637</w:t>
      </w:r>
    </w:p>
    <w:p>
      <w:r>
        <w:t xml:space="preserve">Läpikulku: Mary meni toimistoon. Sandra matkusti kylpyhuoneeseen. Sandra meni käytävään. Daniel matkusti keittiöön. Sandra matkusti toimistoon.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2.638</w:t>
      </w:r>
    </w:p>
    <w:p>
      <w:r>
        <w:t xml:space="preserve">Läpikulku: Mary meni toimistoon. Sandra matkusti kylpyhuoneeseen. Sandra meni käytävään. Daniel matkusti keittiöön. Sandra matkusti toimistoon. John matkusti makuuhuoneeseen. Daniel siirtyi eteiseen. Sandra meni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2.639</w:t>
      </w:r>
    </w:p>
    <w:p>
      <w:r>
        <w:t xml:space="preserve">Läpikulku: Mary meni toimistoon. Sandra matkusti kylpyhuoneeseen. Sandra meni käytävään. Daniel matkusti keittiöön. Sandra matkusti toimistoon. John matkusti makuuhuoneeseen. Daniel siirtyi eteiseen. Sandra meni eteiseen. John matkusti puutarhaan. Sandra palasi puutarhaan.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2.640</w:t>
      </w:r>
    </w:p>
    <w:p>
      <w:r>
        <w:t xml:space="preserve">Läpikulku: Sandra matkusti puutarhaan. Daniel matkusti kylpyhuoneeseen.</w:t>
      </w:r>
    </w:p>
    <w:p>
      <w:r>
        <w:rPr>
          <w:b/>
        </w:rPr>
        <w:t xml:space="preserve">Tulos</w:t>
      </w:r>
    </w:p>
    <w:p>
      <w:r>
        <w:t xml:space="preserve">Missä Daniel on?</w:t>
      </w:r>
    </w:p>
    <w:p>
      <w:r>
        <w:rPr>
          <w:b/>
        </w:rPr>
        <w:t xml:space="preserve">Tulos</w:t>
      </w:r>
    </w:p>
    <w:p>
      <w:r>
        <w:t xml:space="preserve">Missä Sandra on?</w:t>
      </w:r>
    </w:p>
    <w:p>
      <w:r>
        <w:rPr>
          <w:b/>
        </w:rPr>
        <w:t xml:space="preserve">Esimerkki 2.641</w:t>
      </w:r>
    </w:p>
    <w:p>
      <w:r>
        <w:t xml:space="preserve">Läpikulku: Sandra matkusti puutarhaan. Daniel matkusti kylpyhuoneeseen. Sandra meni makuuhuoneeseen. Sandra matkusti eteiseen.</w:t>
      </w:r>
    </w:p>
    <w:p>
      <w:r>
        <w:rPr>
          <w:b/>
        </w:rPr>
        <w:t xml:space="preserve">Tulos</w:t>
      </w:r>
    </w:p>
    <w:p>
      <w:r>
        <w:t xml:space="preserve">Missä Daniel on?</w:t>
      </w:r>
    </w:p>
    <w:p>
      <w:r>
        <w:rPr>
          <w:b/>
        </w:rPr>
        <w:t xml:space="preserve">Tulos</w:t>
      </w:r>
    </w:p>
    <w:p>
      <w:r>
        <w:t xml:space="preserve">Missä Sandra on?</w:t>
      </w:r>
    </w:p>
    <w:p>
      <w:r>
        <w:rPr>
          <w:b/>
        </w:rPr>
        <w:t xml:space="preserve">Esimerkki 2.642</w:t>
      </w:r>
    </w:p>
    <w:p>
      <w:r>
        <w:t xml:space="preserve">Läpikulku: Sandra matkusti puutarhaan. Daniel matkusti kylpyhuoneeseen. Sandra meni makuuhuoneeseen. Sandra matkusti eteiseen. Sandra matkusti toimistoon. Sandra palasi puutarhaan.</w:t>
      </w:r>
    </w:p>
    <w:p>
      <w:r>
        <w:rPr>
          <w:b/>
        </w:rPr>
        <w:t xml:space="preserve">Tulos</w:t>
      </w:r>
    </w:p>
    <w:p>
      <w:r>
        <w:t xml:space="preserve">Missä Daniel on?</w:t>
      </w:r>
    </w:p>
    <w:p>
      <w:r>
        <w:rPr>
          <w:b/>
        </w:rPr>
        <w:t xml:space="preserve">Tulos</w:t>
      </w:r>
    </w:p>
    <w:p>
      <w:r>
        <w:t xml:space="preserve">Missä Sandra on?</w:t>
      </w:r>
    </w:p>
    <w:p>
      <w:r>
        <w:rPr>
          <w:b/>
        </w:rPr>
        <w:t xml:space="preserve">Esimerkki 2.643</w:t>
      </w:r>
    </w:p>
    <w:p>
      <w:r>
        <w:t xml:space="preserve">Läpikulku: Sandra matkusti puutarhaan. Daniel matkusti kylpyhuoneeseen. Sandra meni makuuhuoneeseen. Sandra matkusti eteiseen. Sandra matkusti toimistoon. Sandra palasi puutarhaan. John matkusti eteiseen. John siirtyi makuuhuoneeseen.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2.644</w:t>
      </w:r>
    </w:p>
    <w:p>
      <w:r>
        <w:t xml:space="preserve">Läpikulku: Sandra matkusti puutarhaan. Daniel matkusti kylpyhuoneeseen. Sandra meni makuuhuoneeseen. Sandra matkusti eteiseen. Sandra matkusti toimistoon. Sandra palasi puutarhaan. John matkusti eteiseen. John siirtyi makuuhuoneeseen. Sandra siirtyi keittiöön. John matkusti keittiöön.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2.645</w:t>
      </w:r>
    </w:p>
    <w:p>
      <w:r>
        <w:t xml:space="preserve">Läpikulku: Sandra meni makuuhuoneeseen. Maria siirtyi makuuhuoneeseen.</w:t>
      </w:r>
    </w:p>
    <w:p>
      <w:r>
        <w:rPr>
          <w:b/>
        </w:rPr>
        <w:t xml:space="preserve">Tulos</w:t>
      </w:r>
    </w:p>
    <w:p>
      <w:r>
        <w:t xml:space="preserve">Missä Maria on?</w:t>
      </w:r>
    </w:p>
    <w:p>
      <w:r>
        <w:rPr>
          <w:b/>
        </w:rPr>
        <w:t xml:space="preserve">Tulos</w:t>
      </w:r>
    </w:p>
    <w:p>
      <w:r>
        <w:t xml:space="preserve">Missä Sandra on?</w:t>
      </w:r>
    </w:p>
    <w:p>
      <w:r>
        <w:rPr>
          <w:b/>
        </w:rPr>
        <w:t xml:space="preserve">Esimerkki 2.646</w:t>
      </w:r>
    </w:p>
    <w:p>
      <w:r>
        <w:t xml:space="preserve">Läpikulku: Sandra meni makuuhuoneeseen. Maria siirtyi makuuhuoneeseen. John meni toimistoon. Daniel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2.647</w:t>
      </w:r>
    </w:p>
    <w:p>
      <w:r>
        <w:t xml:space="preserve">Läpikulku: Sandra meni makuuhuoneeseen. Maria siirtyi makuuhuoneeseen. John meni toimistoon. Daniel matkusti puutarhaan. Mary matkusti kylpyhuoneeseen. Daniel siirtyi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2.648</w:t>
      </w:r>
    </w:p>
    <w:p>
      <w:r>
        <w:t xml:space="preserve">Läpikulku: Sandra meni makuuhuoneeseen. Maria siirtyi makuuhuoneeseen. John meni toimistoon. Daniel matkusti puutarhaan. Mary matkusti kylpyhuoneeseen. Daniel siirtyi eteiseen. Daniel matkusti puutarhaan. John siirtyi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2.649</w:t>
      </w:r>
    </w:p>
    <w:p>
      <w:r>
        <w:t xml:space="preserve">Läpikulku: Sandra meni makuuhuoneeseen. Maria siirtyi makuuhuoneeseen. John meni toimistoon. Daniel matkusti puutarhaan. Mary matkusti kylpyhuoneeseen. Daniel siirtyi eteiseen. Daniel matkusti puutarhaan. John siirtyi puutarhaan. Mary meni puutarhaan. Mary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2.650</w:t>
      </w:r>
    </w:p>
    <w:p>
      <w:r>
        <w:t xml:space="preserve">Läpikulku: Mary siirtyi keittiöön. John matkusti toimistoon.</w:t>
      </w:r>
    </w:p>
    <w:p>
      <w:r>
        <w:rPr>
          <w:b/>
        </w:rPr>
        <w:t xml:space="preserve">Tulos</w:t>
      </w:r>
    </w:p>
    <w:p>
      <w:r>
        <w:t xml:space="preserve">Missä Maria on?</w:t>
      </w:r>
    </w:p>
    <w:p>
      <w:r>
        <w:rPr>
          <w:b/>
        </w:rPr>
        <w:t xml:space="preserve">Tulos</w:t>
      </w:r>
    </w:p>
    <w:p>
      <w:r>
        <w:t xml:space="preserve">Missä John on?</w:t>
      </w:r>
    </w:p>
    <w:p>
      <w:r>
        <w:rPr>
          <w:b/>
        </w:rPr>
        <w:t xml:space="preserve">Esimerkki 2.651</w:t>
      </w:r>
    </w:p>
    <w:p>
      <w:r>
        <w:t xml:space="preserve">Läpikulku: Mary siirtyi keittiöön. John matkusti toimistoon. Daniel meni eteiseen. Daniel meni takaisin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2.652</w:t>
      </w:r>
    </w:p>
    <w:p>
      <w:r>
        <w:t xml:space="preserve">Läpikulku: Mary siirtyi keittiöön. John matkusti toimistoon. Daniel meni eteiseen. Daniel meni takaisin keittiöön. Sandra meni takaisin eteiseen.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2.653</w:t>
      </w:r>
    </w:p>
    <w:p>
      <w:r>
        <w:t xml:space="preserve">Läpikulku: Mary siirtyi keittiöön. John matkusti toimistoon. Daniel meni eteiseen. Daniel meni takaisin keittiöön. Sandra meni takaisin eteiseen. John matkusti makuuhuoneeseen. Daniel matkusti puutarhaan. Mary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2.654</w:t>
      </w:r>
    </w:p>
    <w:p>
      <w:r>
        <w:t xml:space="preserve">Läpikulku: Mary siirtyi keittiöön. John matkusti toimistoon. Daniel meni eteiseen. Daniel meni takaisin keittiöön. Sandra meni takaisin eteiseen. John matkusti makuuhuoneeseen. Daniel matkusti puutarhaan. Mary siirtyi toimistoon. Mary matkusti puutarhaan. John meni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2.655</w:t>
      </w:r>
    </w:p>
    <w:p>
      <w:r>
        <w:t xml:space="preserve">Läpikulku: Daniel meni makuuhuoneeseen. Maria matkusti kylpyhuoneeseen.</w:t>
      </w:r>
    </w:p>
    <w:p>
      <w:r>
        <w:rPr>
          <w:b/>
        </w:rPr>
        <w:t xml:space="preserve">Tulos</w:t>
      </w:r>
    </w:p>
    <w:p>
      <w:r>
        <w:t xml:space="preserve">Missä Maria on?</w:t>
      </w:r>
    </w:p>
    <w:p>
      <w:r>
        <w:rPr>
          <w:b/>
        </w:rPr>
        <w:t xml:space="preserve">Tulos</w:t>
      </w:r>
    </w:p>
    <w:p>
      <w:r>
        <w:t xml:space="preserve">Missä Daniel on?</w:t>
      </w:r>
    </w:p>
    <w:p>
      <w:r>
        <w:rPr>
          <w:b/>
        </w:rPr>
        <w:t xml:space="preserve">Esimerkki 2.656</w:t>
      </w:r>
    </w:p>
    <w:p>
      <w:r>
        <w:t xml:space="preserve">Läpikulku: Daniel meni makuuhuoneeseen. Maria matkusti kylpyhuoneeseen. John meni takaisin keittiöön. John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2.657</w:t>
      </w:r>
    </w:p>
    <w:p>
      <w:r>
        <w:t xml:space="preserve">Läpikulku: Daniel meni makuuhuoneeseen. Maria matkusti kylpyhuoneeseen. John meni takaisin keittiöön. John matkusti eteiseen. Mary matkusti eteiseen. John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2.658</w:t>
      </w:r>
    </w:p>
    <w:p>
      <w:r>
        <w:t xml:space="preserve">Läpikulku: Daniel meni makuuhuoneeseen. Maria matkusti kylpyhuoneeseen. John meni takaisin keittiöön. John matkusti eteiseen. Mary matkusti eteiseen. John matkusti puutarhaan. Sandra meni toimistoon. Mary siirtyi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2.659</w:t>
      </w:r>
    </w:p>
    <w:p>
      <w:r>
        <w:t xml:space="preserve">Läpikulku: Daniel meni makuuhuoneeseen. Maria matkusti kylpyhuoneeseen. John meni takaisin keittiöön. John matkusti eteiseen. Mary matkusti eteiseen. John matkusti puutarhaan. Sandra meni toimistoon. Mary siirtyi kylpyhuoneeseen. Mary matkusti puutarhaan. John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2.660</w:t>
      </w:r>
    </w:p>
    <w:p>
      <w:r>
        <w:t xml:space="preserve">Läpikulku: John siirtyi käytävään. Mary siirtyi puutarhaan.</w:t>
      </w:r>
    </w:p>
    <w:p>
      <w:r>
        <w:rPr>
          <w:b/>
        </w:rPr>
        <w:t xml:space="preserve">Tulos</w:t>
      </w:r>
    </w:p>
    <w:p>
      <w:r>
        <w:t xml:space="preserve">Missä Maria on?</w:t>
      </w:r>
    </w:p>
    <w:p>
      <w:r>
        <w:rPr>
          <w:b/>
        </w:rPr>
        <w:t xml:space="preserve">Tulos</w:t>
      </w:r>
    </w:p>
    <w:p>
      <w:r>
        <w:t xml:space="preserve">Missä John on?</w:t>
      </w:r>
    </w:p>
    <w:p>
      <w:r>
        <w:rPr>
          <w:b/>
        </w:rPr>
        <w:t xml:space="preserve">Esimerkki 2.661</w:t>
      </w:r>
    </w:p>
    <w:p>
      <w:r>
        <w:t xml:space="preserve">Läpikulku: John siirtyi käytävään. Mary siirtyi puutarhaan. Daniel matkusti puutarhaan. Mary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2.662</w:t>
      </w:r>
    </w:p>
    <w:p>
      <w:r>
        <w:t xml:space="preserve">Läpikulku: John siirtyi käytävään. Mary siirtyi puutarhaan. Daniel matkusti puutarhaan. Mary meni kylpyhuoneeseen. Mary meni takaisin makuuhuoneeseen. John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2.663</w:t>
      </w:r>
    </w:p>
    <w:p>
      <w:r>
        <w:t xml:space="preserve">Läpikulku: John siirtyi käytävään. Mary siirtyi puutarhaan. Daniel matkusti puutarhaan. Mary meni kylpyhuoneeseen. Mary meni takaisin makuuhuoneeseen. John meni keittiöön. Sandra meni takaisin eteiseen. John meni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2.664</w:t>
      </w:r>
    </w:p>
    <w:p>
      <w:r>
        <w:t xml:space="preserve">Läpikulku: John siirtyi käytävään. Mary siirtyi puutarhaan. Daniel matkusti puutarhaan. Mary meni kylpyhuoneeseen. Mary meni takaisin makuuhuoneeseen. John meni keittiöön. Sandra meni takaisin eteiseen. John meni kylpyhuoneeseen. Mary meni takaisin toimistoon.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2.665</w:t>
      </w:r>
    </w:p>
    <w:p>
      <w:r>
        <w:t xml:space="preserve">Läpikulku: John meni makuuhuoneeseen. Daniel matkusti makuuhuoneeseen.</w:t>
      </w:r>
    </w:p>
    <w:p>
      <w:r>
        <w:rPr>
          <w:b/>
        </w:rPr>
        <w:t xml:space="preserve">Tulos</w:t>
      </w:r>
    </w:p>
    <w:p>
      <w:r>
        <w:t xml:space="preserve">Missä John on?</w:t>
      </w:r>
    </w:p>
    <w:p>
      <w:r>
        <w:rPr>
          <w:b/>
        </w:rPr>
        <w:t xml:space="preserve">Tulos</w:t>
      </w:r>
    </w:p>
    <w:p>
      <w:r>
        <w:t xml:space="preserve">Missä Daniel on?</w:t>
      </w:r>
    </w:p>
    <w:p>
      <w:r>
        <w:rPr>
          <w:b/>
        </w:rPr>
        <w:t xml:space="preserve">Esimerkki 2.666</w:t>
      </w:r>
    </w:p>
    <w:p>
      <w:r>
        <w:t xml:space="preserve">Läpikulku: John meni makuuhuoneeseen. Daniel matkusti makuuhuoneeseen. Daniel matkusti keittiöön. Sandra meni takaisin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2.667</w:t>
      </w:r>
    </w:p>
    <w:p>
      <w:r>
        <w:t xml:space="preserve">Läpikulku: John meni makuuhuoneeseen. Daniel matkusti makuuhuoneeseen. Daniel matkusti keittiöön. Sandra meni takaisin makuuhuoneeseen. Mary matkusti eteiseen. Daniel meni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2.668</w:t>
      </w:r>
    </w:p>
    <w:p>
      <w:r>
        <w:t xml:space="preserve">Läpikulku: John meni makuuhuoneeseen. Daniel matkusti makuuhuoneeseen. Daniel matkusti keittiöön. Sandra meni takaisin makuuhuoneeseen. Mary matkusti eteiseen. Daniel meni eteiseen. Daniel meni makuuhuoneeseen. Mary meni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2.669</w:t>
      </w:r>
    </w:p>
    <w:p>
      <w:r>
        <w:t xml:space="preserve">Läpikulku: John meni makuuhuoneeseen. Daniel matkusti makuuhuoneeseen. Daniel matkusti keittiöön. Sandra meni takaisin makuuhuoneeseen. Mary matkusti eteiseen. Daniel meni eteiseen. Daniel meni makuuhuoneeseen. Mary meni puutarhaan. John meni toimistoon. John siirtyi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2.670</w:t>
      </w:r>
    </w:p>
    <w:p>
      <w:r>
        <w:t xml:space="preserve">Läpikulku: John palasi käytävään. Daniel siirtyi puutarhaan.</w:t>
      </w:r>
    </w:p>
    <w:p>
      <w:r>
        <w:rPr>
          <w:b/>
        </w:rPr>
        <w:t xml:space="preserve">Tulos</w:t>
      </w:r>
    </w:p>
    <w:p>
      <w:r>
        <w:t xml:space="preserve">Missä John on?</w:t>
      </w:r>
    </w:p>
    <w:p>
      <w:r>
        <w:rPr>
          <w:b/>
        </w:rPr>
        <w:t xml:space="preserve">Tulos</w:t>
      </w:r>
    </w:p>
    <w:p>
      <w:r>
        <w:t xml:space="preserve">Missä Daniel on?</w:t>
      </w:r>
    </w:p>
    <w:p>
      <w:r>
        <w:rPr>
          <w:b/>
        </w:rPr>
        <w:t xml:space="preserve">Esimerkki 2.671</w:t>
      </w:r>
    </w:p>
    <w:p>
      <w:r>
        <w:t xml:space="preserve">Läpikulku: John palasi käytävään. Daniel siirtyi puutarhaan. Sandra matkusti kylpyhuoneeseen. Mary meni takaisin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2.672</w:t>
      </w:r>
    </w:p>
    <w:p>
      <w:r>
        <w:t xml:space="preserve">Läpikulku: John palasi käytävään. Daniel siirtyi puutarhaan. Sandra matkusti kylpyhuoneeseen. Mary meni takaisin toimistoon. Sandra matkusti eteiseen. Sandra palasi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2.673</w:t>
      </w:r>
    </w:p>
    <w:p>
      <w:r>
        <w:t xml:space="preserve">Läpikulku: John palasi käytävään. Daniel siirtyi puutarhaan. Sandra matkusti kylpyhuoneeseen. Mary meni takaisin toimistoon. Sandra matkusti eteiseen. Sandra palasi makuuhuoneeseen. Daniel siirtyi makuuhuoneeseen. Daniel matkusti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2.674</w:t>
      </w:r>
    </w:p>
    <w:p>
      <w:r>
        <w:t xml:space="preserve">Läpikulku: John palasi käytävään. Daniel siirtyi puutarhaan. Sandra matkusti kylpyhuoneeseen. Mary meni takaisin toimistoon. Sandra matkusti eteiseen. Sandra palasi makuuhuoneeseen. Daniel siirtyi makuuhuoneeseen. Daniel matkusti eteiseen. Daniel matkusti puutarhaan. Daniel siirtyi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2.675</w:t>
      </w:r>
    </w:p>
    <w:p>
      <w:r>
        <w:t xml:space="preserve">Läpikulku: Mary meni takaisin keittiöön. Sandra matkusti keittiöön.</w:t>
      </w:r>
    </w:p>
    <w:p>
      <w:r>
        <w:rPr>
          <w:b/>
        </w:rPr>
        <w:t xml:space="preserve">Tulos</w:t>
      </w:r>
    </w:p>
    <w:p>
      <w:r>
        <w:t xml:space="preserve">Missä Maria on?</w:t>
      </w:r>
    </w:p>
    <w:p>
      <w:r>
        <w:rPr>
          <w:b/>
        </w:rPr>
        <w:t xml:space="preserve">Tulos</w:t>
      </w:r>
    </w:p>
    <w:p>
      <w:r>
        <w:t xml:space="preserve">Missä Sandra on?</w:t>
      </w:r>
    </w:p>
    <w:p>
      <w:r>
        <w:rPr>
          <w:b/>
        </w:rPr>
        <w:t xml:space="preserve">Esimerkki 2.676</w:t>
      </w:r>
    </w:p>
    <w:p>
      <w:r>
        <w:t xml:space="preserve">Läpikulku: Mary meni takaisin keittiöön. Sandra matkusti keittiöön. John siirtyi kylpyhuoneeseen. Sandra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2.677</w:t>
      </w:r>
    </w:p>
    <w:p>
      <w:r>
        <w:t xml:space="preserve">Läpikulku: Mary meni takaisin keittiöön. Sandra matkusti keittiöön. John siirtyi kylpyhuoneeseen. Sandra matkusti makuuhuoneeseen. John meni eteiseen. Daniel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2.678</w:t>
      </w:r>
    </w:p>
    <w:p>
      <w:r>
        <w:t xml:space="preserve">Läpikulku: Mary meni takaisin keittiöön. Sandra matkusti keittiöön. John siirtyi kylpyhuoneeseen. Sandra matkusti makuuhuoneeseen. John meni eteiseen. Daniel meni eteiseen. John meni keittiöön. Sandra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2.679</w:t>
      </w:r>
    </w:p>
    <w:p>
      <w:r>
        <w:t xml:space="preserve">Läpikulku: Mary meni takaisin keittiöön. Sandra matkusti keittiöön. John siirtyi kylpyhuoneeseen. Sandra matkusti makuuhuoneeseen. John meni eteiseen. Daniel meni eteiseen. John meni keittiöön. Sandra siirtyi keittiöön. Daniel matkusti keittiöön. Daniel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2.680</w:t>
      </w:r>
    </w:p>
    <w:p>
      <w:r>
        <w:t xml:space="preserve">Läpikulku: Sandra meni keittiöön. Maria siirtyi keittiöön.</w:t>
      </w:r>
    </w:p>
    <w:p>
      <w:r>
        <w:rPr>
          <w:b/>
        </w:rPr>
        <w:t xml:space="preserve">Tulos</w:t>
      </w:r>
    </w:p>
    <w:p>
      <w:r>
        <w:t xml:space="preserve">Missä Maria on?</w:t>
      </w:r>
    </w:p>
    <w:p>
      <w:r>
        <w:rPr>
          <w:b/>
        </w:rPr>
        <w:t xml:space="preserve">Tulos</w:t>
      </w:r>
    </w:p>
    <w:p>
      <w:r>
        <w:t xml:space="preserve">Missä Sandra on?</w:t>
      </w:r>
    </w:p>
    <w:p>
      <w:r>
        <w:rPr>
          <w:b/>
        </w:rPr>
        <w:t xml:space="preserve">Esimerkki 2.681</w:t>
      </w:r>
    </w:p>
    <w:p>
      <w:r>
        <w:t xml:space="preserve">Läpikulku: Sandra meni keittiöön. Maria siirtyi keittiöön. Sandra siirtyi eteiseen. Mary meni toimistoon.</w:t>
      </w:r>
    </w:p>
    <w:p>
      <w:r>
        <w:rPr>
          <w:b/>
        </w:rPr>
        <w:t xml:space="preserve">Tulos</w:t>
      </w:r>
    </w:p>
    <w:p>
      <w:r>
        <w:t xml:space="preserve">Missä Maria on?</w:t>
      </w:r>
    </w:p>
    <w:p>
      <w:r>
        <w:rPr>
          <w:b/>
        </w:rPr>
        <w:t xml:space="preserve">Tulos</w:t>
      </w:r>
    </w:p>
    <w:p>
      <w:r>
        <w:t xml:space="preserve">Missä Sandra on?</w:t>
      </w:r>
    </w:p>
    <w:p>
      <w:r>
        <w:rPr>
          <w:b/>
        </w:rPr>
        <w:t xml:space="preserve">Esimerkki 2.682</w:t>
      </w:r>
    </w:p>
    <w:p>
      <w:r>
        <w:t xml:space="preserve">Läpikulku: Sandra meni keittiöön. Mary siirtyi keittiöön. Sandra siirtyi eteiseen. Mary meni toimistoon. Daniel matkusti puutarhaan. Sandra matkusti puutarhaan.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2.683</w:t>
      </w:r>
    </w:p>
    <w:p>
      <w:r>
        <w:t xml:space="preserve">Läpikulku: Sandra meni keittiöön. Mary siirtyi keittiöön. Sandra siirtyi eteiseen. Mary meni toimistoon. Daniel matkusti puutarhaan. Sandra matkusti puutarhaan. Daniel palasi keittiöön. Sandra siirtyi toimistoon.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2.684</w:t>
      </w:r>
    </w:p>
    <w:p>
      <w:r>
        <w:t xml:space="preserve">Läpikulku: Sandra meni keittiöön. Mary siirtyi keittiöön. Sandra siirtyi eteiseen. Mary meni toimistoon. Daniel matkusti puutarhaan. Sandra matkusti puutarhaan. Daniel palasi keittiöön. Sandra siirtyi toimistoon. Daniel siirtyi makuuhuoneeseen. John matkusti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2.685</w:t>
      </w:r>
    </w:p>
    <w:p>
      <w:r>
        <w:t xml:space="preserve">Läpikulku: Daniel palasi käytävään. Mary matkusti keittiöön.</w:t>
      </w:r>
    </w:p>
    <w:p>
      <w:r>
        <w:rPr>
          <w:b/>
        </w:rPr>
        <w:t xml:space="preserve">Tulos</w:t>
      </w:r>
    </w:p>
    <w:p>
      <w:r>
        <w:t xml:space="preserve">Missä Maria on?</w:t>
      </w:r>
    </w:p>
    <w:p>
      <w:r>
        <w:rPr>
          <w:b/>
        </w:rPr>
        <w:t xml:space="preserve">Tulos</w:t>
      </w:r>
    </w:p>
    <w:p>
      <w:r>
        <w:t xml:space="preserve">Missä Daniel on?</w:t>
      </w:r>
    </w:p>
    <w:p>
      <w:r>
        <w:rPr>
          <w:b/>
        </w:rPr>
        <w:t xml:space="preserve">Esimerkki 2.686</w:t>
      </w:r>
    </w:p>
    <w:p>
      <w:r>
        <w:t xml:space="preserve">Läpikulku: Daniel palasi käytävään. Mary matkusti keittiöön. John palasi takaisin toimistoon. John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2.687</w:t>
      </w:r>
    </w:p>
    <w:p>
      <w:r>
        <w:t xml:space="preserve">Läpikulku: Daniel palasi käytävään. Mary matkusti keittiöön. John palasi takaisin toimistoon. John matkusti kylpyhuoneeseen. John matkusti keittiöön. John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2.688</w:t>
      </w:r>
    </w:p>
    <w:p>
      <w:r>
        <w:t xml:space="preserve">Läpikulku: Daniel palasi käytävään. Mary matkusti keittiöön. John palasi takaisin toimistoon. John matkusti kylpyhuoneeseen. John matkusti keittiöön. John meni makuuhuoneeseen. Mary siirtyi kylpyhuoneeseen. John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2.689</w:t>
      </w:r>
    </w:p>
    <w:p>
      <w:r>
        <w:t xml:space="preserve">Läpikulku: Daniel palasi käytävään. Mary matkusti keittiöön. John meni takaisin toimistoon. John matkusti kylpyhuoneeseen. John matkusti keittiöön. John meni makuuhuoneeseen. Mary siirtyi kylpyhuoneeseen. John matkusti puutarhaan. Daniel matkusti keittiöön. Daniel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2.690</w:t>
      </w:r>
    </w:p>
    <w:p>
      <w:r>
        <w:t xml:space="preserve">Läpikulku: Daniel matkusti käytävään. Johannes matkusti käytävään.</w:t>
      </w:r>
    </w:p>
    <w:p>
      <w:r>
        <w:rPr>
          <w:b/>
        </w:rPr>
        <w:t xml:space="preserve">Tulos</w:t>
      </w:r>
    </w:p>
    <w:p>
      <w:r>
        <w:t xml:space="preserve">Missä John on?</w:t>
      </w:r>
    </w:p>
    <w:p>
      <w:r>
        <w:rPr>
          <w:b/>
        </w:rPr>
        <w:t xml:space="preserve">Tulos</w:t>
      </w:r>
    </w:p>
    <w:p>
      <w:r>
        <w:t xml:space="preserve">Missä Daniel on?</w:t>
      </w:r>
    </w:p>
    <w:p>
      <w:r>
        <w:rPr>
          <w:b/>
        </w:rPr>
        <w:t xml:space="preserve">Esimerkki 2.691</w:t>
      </w:r>
    </w:p>
    <w:p>
      <w:r>
        <w:t xml:space="preserve">Läpikulku: Daniel matkusti käytävään. Johannes matkusti käytävään. John matkusti toimistoon. Daniel matkusti keittiöön.</w:t>
      </w:r>
    </w:p>
    <w:p>
      <w:r>
        <w:rPr>
          <w:b/>
        </w:rPr>
        <w:t xml:space="preserve">Tulos</w:t>
      </w:r>
    </w:p>
    <w:p>
      <w:r>
        <w:t xml:space="preserve">Missä John on?</w:t>
      </w:r>
    </w:p>
    <w:p>
      <w:r>
        <w:rPr>
          <w:b/>
        </w:rPr>
        <w:t xml:space="preserve">Tulos</w:t>
      </w:r>
    </w:p>
    <w:p>
      <w:r>
        <w:t xml:space="preserve">Missä Daniel on?</w:t>
      </w:r>
    </w:p>
    <w:p>
      <w:r>
        <w:rPr>
          <w:b/>
        </w:rPr>
        <w:t xml:space="preserve">Esimerkki 2.692</w:t>
      </w:r>
    </w:p>
    <w:p>
      <w:r>
        <w:t xml:space="preserve">Läpikulku: Daniel matkusti käytävään. Johannes matkusti käytävään. John matkusti toimistoon. Daniel matkusti keittiöön. Daniel matkusti eteiseen. John matkusti eteiseen.</w:t>
      </w:r>
    </w:p>
    <w:p>
      <w:r>
        <w:rPr>
          <w:b/>
        </w:rPr>
        <w:t xml:space="preserve">Tulos</w:t>
      </w:r>
    </w:p>
    <w:p>
      <w:r>
        <w:t xml:space="preserve">Missä John on?</w:t>
      </w:r>
    </w:p>
    <w:p>
      <w:r>
        <w:rPr>
          <w:b/>
        </w:rPr>
        <w:t xml:space="preserve">Tulos</w:t>
      </w:r>
    </w:p>
    <w:p>
      <w:r>
        <w:t xml:space="preserve">Missä Daniel on?</w:t>
      </w:r>
    </w:p>
    <w:p>
      <w:r>
        <w:rPr>
          <w:b/>
        </w:rPr>
        <w:t xml:space="preserve">Esimerkki 2.693</w:t>
      </w:r>
    </w:p>
    <w:p>
      <w:r>
        <w:t xml:space="preserve">Läpikulku: Daniel matkusti käytävään. Johannes matkusti käytävään. John matkusti toimistoon. Daniel matkusti keittiöön. Daniel matkusti eteiseen. John matkusti eteiseen. Daniel matkusti keittiöön. Daniel palasi eteiseen.</w:t>
      </w:r>
    </w:p>
    <w:p>
      <w:r>
        <w:rPr>
          <w:b/>
        </w:rPr>
        <w:t xml:space="preserve">Tulos</w:t>
      </w:r>
    </w:p>
    <w:p>
      <w:r>
        <w:t xml:space="preserve">Missä John on?</w:t>
      </w:r>
    </w:p>
    <w:p>
      <w:r>
        <w:rPr>
          <w:b/>
        </w:rPr>
        <w:t xml:space="preserve">Tulos</w:t>
      </w:r>
    </w:p>
    <w:p>
      <w:r>
        <w:t xml:space="preserve">Missä Daniel on?</w:t>
      </w:r>
    </w:p>
    <w:p>
      <w:r>
        <w:rPr>
          <w:b/>
        </w:rPr>
        <w:t xml:space="preserve">Esimerkki 2.694</w:t>
      </w:r>
    </w:p>
    <w:p>
      <w:r>
        <w:t xml:space="preserve">Läpikulku: Daniel matkusti käytävään. Johannes matkusti käytävään. John matkusti toimistoon. Daniel matkusti keittiöön. Daniel matkusti eteiseen. John matkusti eteiseen. Daniel matkusti keittiöön. Daniel palasi eteiseen. John meni toimistoon. John meni kylpyhuoneeseen.</w:t>
      </w:r>
    </w:p>
    <w:p>
      <w:r>
        <w:rPr>
          <w:b/>
        </w:rPr>
        <w:t xml:space="preserve">Tulos</w:t>
      </w:r>
    </w:p>
    <w:p>
      <w:r>
        <w:t xml:space="preserve">Missä John on?</w:t>
      </w:r>
    </w:p>
    <w:p>
      <w:r>
        <w:rPr>
          <w:b/>
        </w:rPr>
        <w:t xml:space="preserve">Tulos</w:t>
      </w:r>
    </w:p>
    <w:p>
      <w:r>
        <w:t xml:space="preserve">Missä Daniel on?</w:t>
      </w:r>
    </w:p>
    <w:p>
      <w:r>
        <w:rPr>
          <w:b/>
        </w:rPr>
        <w:t xml:space="preserve">Esimerkki 2.695</w:t>
      </w:r>
    </w:p>
    <w:p>
      <w:r>
        <w:t xml:space="preserve">Läpikulku: John meni makuuhuoneeseen. John meni takaisin toimistoon.</w:t>
      </w:r>
    </w:p>
    <w:p>
      <w:r>
        <w:rPr>
          <w:b/>
        </w:rPr>
        <w:t xml:space="preserve">Tulos</w:t>
      </w:r>
    </w:p>
    <w:p>
      <w:r>
        <w:t xml:space="preserve">Missä John on?</w:t>
      </w:r>
    </w:p>
    <w:p>
      <w:r>
        <w:rPr>
          <w:b/>
        </w:rPr>
        <w:t xml:space="preserve">Esimerkki 2.696</w:t>
      </w:r>
    </w:p>
    <w:p>
      <w:r>
        <w:t xml:space="preserve">Läpikulku: John meni makuuhuoneeseen. John meni takaisin toimistoon. Daniel siirtyi kylpyhuoneeseen. Maria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2.697</w:t>
      </w:r>
    </w:p>
    <w:p>
      <w:r>
        <w:t xml:space="preserve">Läpikulku: John meni makuuhuoneeseen. John meni takaisin toimistoon. Daniel siirtyi kylpyhuoneeseen. Maria matkusti puutarhaan. Sandra siirtyi keittiöön. Sandra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2.698</w:t>
      </w:r>
    </w:p>
    <w:p>
      <w:r>
        <w:t xml:space="preserve">Läpikulku: John meni makuuhuoneeseen. John meni takaisin toimistoon. Daniel siirtyi kylpyhuoneeseen. Maria matkusti puutarhaan. Sandra siirtyi keittiöön. Sandra meni kylpyhuoneeseen. Daniel meni makuuhuoneeseen. Sandra meni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2.699</w:t>
      </w:r>
    </w:p>
    <w:p>
      <w:r>
        <w:t xml:space="preserve">Läpikulku: John meni makuuhuoneeseen. John meni takaisin toimistoon. Daniel siirtyi kylpyhuoneeseen. Maria matkusti puutarhaan. Sandra siirtyi keittiöön. Sandra meni kylpyhuoneeseen. Daniel meni makuuhuoneeseen. Sandra meni eteiseen. John meni takaisin makuuhuoneeseen. Mary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2.700</w:t>
      </w:r>
    </w:p>
    <w:p>
      <w:r>
        <w:t xml:space="preserve">Läpikulku: Mary meni takaisin keittiöön. John meni takaisin toimistoon.</w:t>
      </w:r>
    </w:p>
    <w:p>
      <w:r>
        <w:rPr>
          <w:b/>
        </w:rPr>
        <w:t xml:space="preserve">Tulos</w:t>
      </w:r>
    </w:p>
    <w:p>
      <w:r>
        <w:t xml:space="preserve">Missä Mary on?</w:t>
      </w:r>
    </w:p>
    <w:p>
      <w:r>
        <w:rPr>
          <w:b/>
        </w:rPr>
        <w:t xml:space="preserve">Tulos</w:t>
      </w:r>
    </w:p>
    <w:p>
      <w:r>
        <w:t xml:space="preserve">Missä John on?</w:t>
      </w:r>
    </w:p>
    <w:p>
      <w:r>
        <w:rPr>
          <w:b/>
        </w:rPr>
        <w:t xml:space="preserve">Esimerkki 2.701</w:t>
      </w:r>
    </w:p>
    <w:p>
      <w:r>
        <w:t xml:space="preserve">Läpikulku: Mary meni takaisin keittiöön. John meni takaisin toimistoon. Daniel matkusti makuuhuoneeseen. Mary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2.702</w:t>
      </w:r>
    </w:p>
    <w:p>
      <w:r>
        <w:t xml:space="preserve">Läpikulku: Mary meni takaisin keittiöön. John meni takaisin toimistoon. Daniel matkusti makuuhuoneeseen. Mary matkusti kylpyhuoneeseen. John matkusti keittiöön. Sandra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2.703</w:t>
      </w:r>
    </w:p>
    <w:p>
      <w:r>
        <w:t xml:space="preserve">Läpikulku: Mary meni takaisin keittiöön. John meni takaisin toimistoon. Daniel matkusti makuuhuoneeseen. Mary matkusti kylpyhuoneeseen. John matkusti keittiöön. Sandra matkusti keittiöön. Daniel matkusti toimistoon. Daniel matkusti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2.704</w:t>
      </w:r>
    </w:p>
    <w:p>
      <w:r>
        <w:t xml:space="preserve">Läpikulku: Mary meni takaisin keittiöön. John meni takaisin toimistoon. Daniel matkusti makuuhuoneeseen. Mary matkusti kylpyhuoneeseen. John matkusti keittiöön. Sandra matkusti keittiöön. Daniel matkusti toimistoon. Daniel matkusti kylpyhuoneeseen. John matkusti toimistoon. Daniel palasi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2.705</w:t>
      </w:r>
    </w:p>
    <w:p>
      <w:r>
        <w:t xml:space="preserve">Läpikulku: Mary siirtyi makuuhuoneeseen. Sandra siirtyi puutarhaan.</w:t>
      </w:r>
    </w:p>
    <w:p>
      <w:r>
        <w:rPr>
          <w:b/>
        </w:rPr>
        <w:t xml:space="preserve">Tulos</w:t>
      </w:r>
    </w:p>
    <w:p>
      <w:r>
        <w:t xml:space="preserve">Missä Mary on?</w:t>
      </w:r>
    </w:p>
    <w:p>
      <w:r>
        <w:rPr>
          <w:b/>
        </w:rPr>
        <w:t xml:space="preserve">Tulos</w:t>
      </w:r>
    </w:p>
    <w:p>
      <w:r>
        <w:t xml:space="preserve">Missä Sandra on?</w:t>
      </w:r>
    </w:p>
    <w:p>
      <w:r>
        <w:rPr>
          <w:b/>
        </w:rPr>
        <w:t xml:space="preserve">Esimerkki 2.706</w:t>
      </w:r>
    </w:p>
    <w:p>
      <w:r>
        <w:t xml:space="preserve">Läpikulku: Mary siirtyi makuuhuoneeseen. Sandra siirtyi puutarhaan. John matkusti toimistoon. Sandra matkusti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2.707</w:t>
      </w:r>
    </w:p>
    <w:p>
      <w:r>
        <w:t xml:space="preserve">Läpikulku: Mary siirtyi makuuhuoneeseen. Sandra siirtyi puutarhaan. John matkusti toimistoon. Sandra matkusti toimistoon. Mary matkusti puutarhaan. Sandra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2.708</w:t>
      </w:r>
    </w:p>
    <w:p>
      <w:r>
        <w:t xml:space="preserve">Läpikulku: Mary siirtyi makuuhuoneeseen. Sandra siirtyi puutarhaan. John matkusti toimistoon. Sandra matkusti toimistoon. Mary matkusti puutarhaan. Sandra matkusti eteiseen. Daniel meni takaisin keittiöön. Sandra palasi puutarhaan.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2.709</w:t>
      </w:r>
    </w:p>
    <w:p>
      <w:r>
        <w:t xml:space="preserve">Läpikulku: Mary siirtyi makuuhuoneeseen. Sandra siirtyi puutarhaan. John matkusti toimistoon. Sandra matkusti toimistoon. Mary matkusti puutarhaan. Sandra matkusti eteiseen. Daniel meni takaisin keittiöön. Sandra palasi puutarhaan. Sandra siirtyi keittiöön. John palasi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2.710</w:t>
      </w:r>
    </w:p>
    <w:p>
      <w:r>
        <w:t xml:space="preserve">Läpikulku: Sandra meni puutarhaan. Mary matkusti toimistoon.</w:t>
      </w:r>
    </w:p>
    <w:p>
      <w:r>
        <w:rPr>
          <w:b/>
        </w:rPr>
        <w:t xml:space="preserve">Tulos</w:t>
      </w:r>
    </w:p>
    <w:p>
      <w:r>
        <w:t xml:space="preserve">Missä Maria on?</w:t>
      </w:r>
    </w:p>
    <w:p>
      <w:r>
        <w:rPr>
          <w:b/>
        </w:rPr>
        <w:t xml:space="preserve">Tulos</w:t>
      </w:r>
    </w:p>
    <w:p>
      <w:r>
        <w:t xml:space="preserve">Missä Sandra on?</w:t>
      </w:r>
    </w:p>
    <w:p>
      <w:r>
        <w:rPr>
          <w:b/>
        </w:rPr>
        <w:t xml:space="preserve">Esimerkki 2.711</w:t>
      </w:r>
    </w:p>
    <w:p>
      <w:r>
        <w:t xml:space="preserve">Läpikulku: Sandra meni puutarhaan. Mary matkusti toimistoon. John meni eteiseen. Sandra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2.712</w:t>
      </w:r>
    </w:p>
    <w:p>
      <w:r>
        <w:t xml:space="preserve">Läpikulku: Sandra meni puutarhaan. Mary matkusti toimistoon. John meni eteiseen. Sandra matkusti kylpyhuoneeseen. Daniel meni eteiseen. Daniel meni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2.713</w:t>
      </w:r>
    </w:p>
    <w:p>
      <w:r>
        <w:t xml:space="preserve">Läpikulku: Sandra meni puutarhaan. Mary matkusti toimistoon. John meni eteiseen. Sandra matkusti kylpyhuoneeseen. Daniel meni eteiseen. Daniel meni toimistoon. Mary siirtyi puutarhaan. Mary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2.714</w:t>
      </w:r>
    </w:p>
    <w:p>
      <w:r>
        <w:t xml:space="preserve">Läpikulku: Sandra meni puutarhaan. Mary matkusti toimistoon. John meni eteiseen. Sandra matkusti kylpyhuoneeseen. Daniel meni eteiseen. Daniel meni toimistoon. Mary siirtyi puutarhaan. Mary siirtyi toimistoon. Sandra siirtyi eteiseen. John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2.715</w:t>
      </w:r>
    </w:p>
    <w:p>
      <w:r>
        <w:t xml:space="preserve">Läpikulku: Sandra matkusti käytävään. Mary siirtyi toimistoon.</w:t>
      </w:r>
    </w:p>
    <w:p>
      <w:r>
        <w:rPr>
          <w:b/>
        </w:rPr>
        <w:t xml:space="preserve">Tulos</w:t>
      </w:r>
    </w:p>
    <w:p>
      <w:r>
        <w:t xml:space="preserve">Missä Maria on?</w:t>
      </w:r>
    </w:p>
    <w:p>
      <w:r>
        <w:rPr>
          <w:b/>
        </w:rPr>
        <w:t xml:space="preserve">Tulos</w:t>
      </w:r>
    </w:p>
    <w:p>
      <w:r>
        <w:t xml:space="preserve">Missä Sandra on?</w:t>
      </w:r>
    </w:p>
    <w:p>
      <w:r>
        <w:rPr>
          <w:b/>
        </w:rPr>
        <w:t xml:space="preserve">Esimerkki 2.716</w:t>
      </w:r>
    </w:p>
    <w:p>
      <w:r>
        <w:t xml:space="preserve">Läpikulku: Sandra matkusti käytävään. Mary siirtyi toimistoon. John palasi takaisin keittiöön. John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2.717</w:t>
      </w:r>
    </w:p>
    <w:p>
      <w:r>
        <w:t xml:space="preserve">Läpikulku: Sandra matkusti käytävään. Mary siirtyi toimistoon. John palasi takaisin keittiöön. John meni toimistoon. Mary meni takaisin keittiöön. John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2.718</w:t>
      </w:r>
    </w:p>
    <w:p>
      <w:r>
        <w:t xml:space="preserve">Läpikulku: Sandra matkusti käytävään. Mary siirtyi toimistoon. John palasi takaisin keittiöön. John meni toimistoon. Mary meni takaisin keittiöön. John matkusti eteiseen. Daniel siirtyi toimistoon. John matkusti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2.719</w:t>
      </w:r>
    </w:p>
    <w:p>
      <w:r>
        <w:t xml:space="preserve">Läpikulku: Sandra matkusti käytävään. Mary siirtyi toimistoon. John palasi takaisin keittiöön. John meni toimistoon. Mary meni takaisin keittiöön. John matkusti eteiseen. Daniel siirtyi toimistoon. John matkusti kylpyhuoneeseen. Daniel matkusti makuuhuoneeseen. Sandra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2.720</w:t>
      </w:r>
    </w:p>
    <w:p>
      <w:r>
        <w:t xml:space="preserve">Läpikulku: Daniel meni makuuhuoneeseen. John meni takaisin keittiöön.</w:t>
      </w:r>
    </w:p>
    <w:p>
      <w:r>
        <w:rPr>
          <w:b/>
        </w:rPr>
        <w:t xml:space="preserve">Tulos</w:t>
      </w:r>
    </w:p>
    <w:p>
      <w:r>
        <w:t xml:space="preserve">Missä John on?</w:t>
      </w:r>
    </w:p>
    <w:p>
      <w:r>
        <w:rPr>
          <w:b/>
        </w:rPr>
        <w:t xml:space="preserve">Tulos</w:t>
      </w:r>
    </w:p>
    <w:p>
      <w:r>
        <w:t xml:space="preserve">Missä Daniel on?</w:t>
      </w:r>
    </w:p>
    <w:p>
      <w:r>
        <w:rPr>
          <w:b/>
        </w:rPr>
        <w:t xml:space="preserve">Esimerkki 2.721</w:t>
      </w:r>
    </w:p>
    <w:p>
      <w:r>
        <w:t xml:space="preserve">Läpikulku: Daniel meni makuuhuoneeseen. John meni takaisin keittiöön. John siirtyi makuuhuoneeseen. Mary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2.722</w:t>
      </w:r>
    </w:p>
    <w:p>
      <w:r>
        <w:t xml:space="preserve">Läpikulku: Daniel meni makuuhuoneeseen. John meni takaisin keittiöön. John siirtyi makuuhuoneeseen. Mary matkusti toimistoon. Sandra meni toimistoon. Sandra meni takaisin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2.723</w:t>
      </w:r>
    </w:p>
    <w:p>
      <w:r>
        <w:t xml:space="preserve">Läpikulku: Daniel meni makuuhuoneeseen. John meni takaisin keittiöön. John siirtyi makuuhuoneeseen. Mary matkusti toimistoon. Sandra meni toimistoon. Sandra meni takaisin eteiseen. John meni takaisin keittiöön. Mary meni takaisin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2.724</w:t>
      </w:r>
    </w:p>
    <w:p>
      <w:r>
        <w:t xml:space="preserve">Läpikulku: Daniel meni makuuhuoneeseen. John meni takaisin keittiöön. John siirtyi makuuhuoneeseen. Mary matkusti toimistoon. Sandra meni toimistoon. Sandra meni takaisin eteiseen. John meni takaisin keittiöön. Mary meni takaisin puutarhaan. Mary matkusti kylpyhuoneeseen. Daniel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2.725</w:t>
      </w:r>
    </w:p>
    <w:p>
      <w:r>
        <w:t xml:space="preserve">Läpikulku: John meni vessaan. John meni takaisin käytävään.</w:t>
      </w:r>
    </w:p>
    <w:p>
      <w:r>
        <w:rPr>
          <w:b/>
        </w:rPr>
        <w:t xml:space="preserve">Tulos</w:t>
      </w:r>
    </w:p>
    <w:p>
      <w:r>
        <w:t xml:space="preserve">Missä John on?</w:t>
      </w:r>
    </w:p>
    <w:p>
      <w:r>
        <w:rPr>
          <w:b/>
        </w:rPr>
        <w:t xml:space="preserve">Esimerkki 2.726</w:t>
      </w:r>
    </w:p>
    <w:p>
      <w:r>
        <w:t xml:space="preserve">Läpikulku: John meni vessaan. John meni takaisin käytävään. Sandra meni takaisin keittiöön. Daniel meni takaisin toimistoon.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2.727</w:t>
      </w:r>
    </w:p>
    <w:p>
      <w:r>
        <w:t xml:space="preserve">Läpikulku: John meni vessaan. John meni takaisin käytävään. Sandra meni takaisin keittiöön. Daniel meni takaisin toimistoon. Daniel meni takaisin kylpyhuoneeseen. Daniel siirtyi makuuhuoneeseen.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2.728</w:t>
      </w:r>
    </w:p>
    <w:p>
      <w:r>
        <w:t xml:space="preserve">Läpikulku: John meni vessaan. John meni takaisin käytävään. Sandra meni takaisin keittiöön. Daniel meni takaisin toimistoon. Daniel meni takaisin kylpyhuoneeseen. Daniel siirtyi makuuhuoneeseen. Mary meni toimistoon. Sandra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2.729</w:t>
      </w:r>
    </w:p>
    <w:p>
      <w:r>
        <w:t xml:space="preserve">Läpikulku: John meni vessaan. John meni takaisin käytävään. Sandra meni takaisin keittiöön. Daniel meni takaisin toimistoon. Daniel meni takaisin kylpyhuoneeseen. Daniel siirtyi makuuhuoneeseen. Mary meni toimistoon. Sandra matkusti toimistoon. John siirtyi makuuhuoneeseen. Mary meni takaisin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2.730</w:t>
      </w:r>
    </w:p>
    <w:p>
      <w:r>
        <w:t xml:space="preserve">Läpikulku: Sandra meni puutarhaan. John matkusti keittiöön.</w:t>
      </w:r>
    </w:p>
    <w:p>
      <w:r>
        <w:rPr>
          <w:b/>
        </w:rPr>
        <w:t xml:space="preserve">Tulos</w:t>
      </w:r>
    </w:p>
    <w:p>
      <w:r>
        <w:t xml:space="preserve">Missä John on?</w:t>
      </w:r>
    </w:p>
    <w:p>
      <w:r>
        <w:rPr>
          <w:b/>
        </w:rPr>
        <w:t xml:space="preserve">Tulos</w:t>
      </w:r>
    </w:p>
    <w:p>
      <w:r>
        <w:t xml:space="preserve">Missä Sandra on?</w:t>
      </w:r>
    </w:p>
    <w:p>
      <w:r>
        <w:rPr>
          <w:b/>
        </w:rPr>
        <w:t xml:space="preserve">Esimerkki 2.731</w:t>
      </w:r>
    </w:p>
    <w:p>
      <w:r>
        <w:t xml:space="preserve">Läpikulku: Sandra meni puutarhaan. John matkusti keittiöön. John palasi toimistoon. Daniel siirtyi puutarhaan.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2.732</w:t>
      </w:r>
    </w:p>
    <w:p>
      <w:r>
        <w:t xml:space="preserve">Läpikulku: Sandra meni puutarhaan. John matkusti keittiöön. John palasi toimistoon. Daniel siirtyi puutarhaan. Mary meni takaisin eteiseen. Sandra siirtyi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2.733</w:t>
      </w:r>
    </w:p>
    <w:p>
      <w:r>
        <w:t xml:space="preserve">Läpikulku: Sandra meni puutarhaan. John matkusti keittiöön. John palasi toimistoon. Daniel siirtyi puutarhaan. Mary meni takaisin eteiseen. Sandra siirtyi makuuhuoneeseen. Daniel matkusti eteiseen. Sandra matkusti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2.734</w:t>
      </w:r>
    </w:p>
    <w:p>
      <w:r>
        <w:t xml:space="preserve">Läpikulku: Sandra meni puutarhaan. John matkusti keittiöön. John palasi toimistoon. Daniel siirtyi puutarhaan. Mary meni takaisin eteiseen. Sandra siirtyi makuuhuoneeseen. Daniel matkusti eteiseen. Sandra matkusti kylpyhuoneeseen. Daniel siirtyi keittiöön. Sandra meni puutarhaan.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2.735</w:t>
      </w:r>
    </w:p>
    <w:p>
      <w:r>
        <w:t xml:space="preserve">Läpikulku: Daniel matkusti käytävään. John matkusti toimistoon.</w:t>
      </w:r>
    </w:p>
    <w:p>
      <w:r>
        <w:rPr>
          <w:b/>
        </w:rPr>
        <w:t xml:space="preserve">Tulos</w:t>
      </w:r>
    </w:p>
    <w:p>
      <w:r>
        <w:t xml:space="preserve">Missä John on?</w:t>
      </w:r>
    </w:p>
    <w:p>
      <w:r>
        <w:rPr>
          <w:b/>
        </w:rPr>
        <w:t xml:space="preserve">Tulos</w:t>
      </w:r>
    </w:p>
    <w:p>
      <w:r>
        <w:t xml:space="preserve">Missä Daniel on?</w:t>
      </w:r>
    </w:p>
    <w:p>
      <w:r>
        <w:rPr>
          <w:b/>
        </w:rPr>
        <w:t xml:space="preserve">Esimerkki 2.736</w:t>
      </w:r>
    </w:p>
    <w:p>
      <w:r>
        <w:t xml:space="preserve">Läpikulku: Daniel matkusti käytävään. John matkusti toimistoon. Daniel meni makuuhuoneeseen. Daniel meni takaisin toimistoon.</w:t>
      </w:r>
    </w:p>
    <w:p>
      <w:r>
        <w:rPr>
          <w:b/>
        </w:rPr>
        <w:t xml:space="preserve">Tulos</w:t>
      </w:r>
    </w:p>
    <w:p>
      <w:r>
        <w:t xml:space="preserve">Missä John on?</w:t>
      </w:r>
    </w:p>
    <w:p>
      <w:r>
        <w:rPr>
          <w:b/>
        </w:rPr>
        <w:t xml:space="preserve">Tulos</w:t>
      </w:r>
    </w:p>
    <w:p>
      <w:r>
        <w:t xml:space="preserve">Missä Daniel on?</w:t>
      </w:r>
    </w:p>
    <w:p>
      <w:r>
        <w:rPr>
          <w:b/>
        </w:rPr>
        <w:t xml:space="preserve">Esimerkki 2.737</w:t>
      </w:r>
    </w:p>
    <w:p>
      <w:r>
        <w:t xml:space="preserve">Läpikulku: Daniel matkusti käytävään. John matkusti toimistoon. Daniel meni makuuhuoneeseen. Daniel meni takaisin toimistoon. Maria meni makuuhuoneeseen. Mary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2.738</w:t>
      </w:r>
    </w:p>
    <w:p>
      <w:r>
        <w:t xml:space="preserve">Läpikulku: Daniel matkusti käytävään. John matkusti toimistoon. Daniel meni makuuhuoneeseen. Daniel meni takaisin toimistoon. Maria meni makuuhuoneeseen. Mary meni eteiseen. Mary matkusti toimistoon. Sandra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2.739</w:t>
      </w:r>
    </w:p>
    <w:p>
      <w:r>
        <w:t xml:space="preserve">Läpikulku: Daniel matkusti käytävään. John matkusti toimistoon. Daniel meni makuuhuoneeseen. Daniel meni takaisin toimistoon. Maria meni makuuhuoneeseen. Mary meni eteiseen. Mary matkusti toimistoon. Sandra meni puutarhaan. Daniel matkusti makuuhuoneeseen.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2.740</w:t>
      </w:r>
    </w:p>
    <w:p>
      <w:r>
        <w:t xml:space="preserve">Läpikulku: Daniel matkusti käytävään. Sandra palasi kylpyhuoneeseen.</w:t>
      </w:r>
    </w:p>
    <w:p>
      <w:r>
        <w:rPr>
          <w:b/>
        </w:rPr>
        <w:t xml:space="preserve">Tulos</w:t>
      </w:r>
    </w:p>
    <w:p>
      <w:r>
        <w:t xml:space="preserve">Missä Sandra on?</w:t>
      </w:r>
    </w:p>
    <w:p>
      <w:r>
        <w:rPr>
          <w:b/>
        </w:rPr>
        <w:t xml:space="preserve">Tulos</w:t>
      </w:r>
    </w:p>
    <w:p>
      <w:r>
        <w:t xml:space="preserve">Missä Daniel on?</w:t>
      </w:r>
    </w:p>
    <w:p>
      <w:r>
        <w:rPr>
          <w:b/>
        </w:rPr>
        <w:t xml:space="preserve">Esimerkki 2.741</w:t>
      </w:r>
    </w:p>
    <w:p>
      <w:r>
        <w:t xml:space="preserve">Läpikulku: Daniel matkusti käytävään. Sandra palasi kylpyhuoneeseen. John meni makuuhuoneeseen. Sandra siirtyi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2.742</w:t>
      </w:r>
    </w:p>
    <w:p>
      <w:r>
        <w:t xml:space="preserve">Läpikulku: Daniel matkusti käytävään. Sandra palasi kylpyhuoneeseen. John meni makuuhuoneeseen. Sandra siirtyi toimistoon. Daniel meni kylpyhuoneeseen. Mary matkusti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2.743</w:t>
      </w:r>
    </w:p>
    <w:p>
      <w:r>
        <w:t xml:space="preserve">Läpikulku: Daniel matkusti käytävään. Sandra palasi kylpyhuoneeseen. John meni makuuhuoneeseen. Sandra siirtyi toimistoon. Daniel meni kylpyhuoneeseen. Mary matkusti kylpyhuoneeseen. Sandra meni takaisin eteiseen. John meni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2.744</w:t>
      </w:r>
    </w:p>
    <w:p>
      <w:r>
        <w:t xml:space="preserve">Läpikulku: Daniel matkusti käytävään. Sandra palasi kylpyhuoneeseen. John meni makuuhuoneeseen. Sandra siirtyi toimistoon. Daniel meni kylpyhuoneeseen. Mary matkusti kylpyhuoneeseen. Sandra meni takaisin eteiseen. John meni toimistoon. John siirtyi keittiöön. John meni takaisin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2.745</w:t>
      </w:r>
    </w:p>
    <w:p>
      <w:r>
        <w:t xml:space="preserve">Läpikulku: Daniel meni vessaan. Sandra meni eteiseen.</w:t>
      </w:r>
    </w:p>
    <w:p>
      <w:r>
        <w:rPr>
          <w:b/>
        </w:rPr>
        <w:t xml:space="preserve">Tulos</w:t>
      </w:r>
    </w:p>
    <w:p>
      <w:r>
        <w:t xml:space="preserve">Missä Sandra on?</w:t>
      </w:r>
    </w:p>
    <w:p>
      <w:r>
        <w:rPr>
          <w:b/>
        </w:rPr>
        <w:t xml:space="preserve">Tulos</w:t>
      </w:r>
    </w:p>
    <w:p>
      <w:r>
        <w:t xml:space="preserve">Missä Daniel on?</w:t>
      </w:r>
    </w:p>
    <w:p>
      <w:r>
        <w:rPr>
          <w:b/>
        </w:rPr>
        <w:t xml:space="preserve">Esimerkki 2.746</w:t>
      </w:r>
    </w:p>
    <w:p>
      <w:r>
        <w:t xml:space="preserve">Läpikulku: Daniel meni vessaan. Sandra meni eteiseen. John meni toimistoon. Sandra matkusti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2.747</w:t>
      </w:r>
    </w:p>
    <w:p>
      <w:r>
        <w:t xml:space="preserve">Läpikulku: Daniel meni vessaan. Sandra meni eteiseen. John meni toimistoon. Sandra matkusti puutarhaan. Mary meni takaisin puutarhaan. Mary meni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2.748</w:t>
      </w:r>
    </w:p>
    <w:p>
      <w:r>
        <w:t xml:space="preserve">Läpikulku: Daniel meni vessaan. Sandra meni eteiseen. John meni toimistoon. Sandra matkusti puutarhaan. Mary meni takaisin puutarhaan. Mary meni makuuhuoneeseen. Daniel meni makuuhuoneeseen. Sandra matkusti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2.749</w:t>
      </w:r>
    </w:p>
    <w:p>
      <w:r>
        <w:t xml:space="preserve">Läpikulku: Daniel meni vessaan. Sandra meni eteiseen. John meni toimistoon. Sandra matkusti puutarhaan. Mary meni takaisin puutarhaan. Mary meni makuuhuoneeseen. Daniel meni makuuhuoneeseen. Sandra matkusti eteiseen. Sandra palasi keittiöön. Daniel meni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2.750</w:t>
      </w:r>
    </w:p>
    <w:p>
      <w:r>
        <w:t xml:space="preserve">Läpikulku: Mary siirtyi kylpyhuoneeseen. Sandra meni eteiseen.</w:t>
      </w:r>
    </w:p>
    <w:p>
      <w:r>
        <w:rPr>
          <w:b/>
        </w:rPr>
        <w:t xml:space="preserve">Tulos</w:t>
      </w:r>
    </w:p>
    <w:p>
      <w:r>
        <w:t xml:space="preserve">Missä Maria on?</w:t>
      </w:r>
    </w:p>
    <w:p>
      <w:r>
        <w:rPr>
          <w:b/>
        </w:rPr>
        <w:t xml:space="preserve">Tulos</w:t>
      </w:r>
    </w:p>
    <w:p>
      <w:r>
        <w:t xml:space="preserve">Missä Sandra on?</w:t>
      </w:r>
    </w:p>
    <w:p>
      <w:r>
        <w:rPr>
          <w:b/>
        </w:rPr>
        <w:t xml:space="preserve">Esimerkki 2.751</w:t>
      </w:r>
    </w:p>
    <w:p>
      <w:r>
        <w:t xml:space="preserve">Läpikulku: Mary siirtyi kylpyhuoneeseen. Sandra meni eteiseen. Mary meni takaisin keittiöön. Daniel meni takaisin keittiöön.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2.752</w:t>
      </w:r>
    </w:p>
    <w:p>
      <w:r>
        <w:t xml:space="preserve">Läpikulku: Mary siirtyi kylpyhuoneeseen. Sandra meni eteiseen. Mary meni takaisin keittiöön. Daniel meni takaisin keittiöön. John meni takaisin kylpyhuoneeseen. Daniel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2.753</w:t>
      </w:r>
    </w:p>
    <w:p>
      <w:r>
        <w:t xml:space="preserve">Läpikulku: Mary siirtyi kylpyhuoneeseen. Sandra meni eteiseen. Mary meni takaisin keittiöön. Daniel meni takaisin keittiöön. John meni takaisin kylpyhuoneeseen. Daniel matkusti toimistoon. Daniel matkusti kylpyhuoneeseen. Daniel palasi takaisin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2.754</w:t>
      </w:r>
    </w:p>
    <w:p>
      <w:r>
        <w:t xml:space="preserve">Läpikulku: Mary siirtyi kylpyhuoneeseen. Sandra meni eteiseen. Mary meni takaisin keittiöön. Daniel meni takaisin keittiöön. John meni takaisin kylpyhuoneeseen. Daniel matkusti toimistoon. Daniel matkusti kylpyhuoneeseen. Daniel palasi takaisin puutarhaan. Sandra siirtyi kylpyhuoneeseen. Mary meni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2.755</w:t>
      </w:r>
    </w:p>
    <w:p>
      <w:r>
        <w:t xml:space="preserve">Läpikulku: Daniel meni toimistoon. Mary meni takaisin makuuhuoneeseen.</w:t>
      </w:r>
    </w:p>
    <w:p>
      <w:r>
        <w:rPr>
          <w:b/>
        </w:rPr>
        <w:t xml:space="preserve">Tulos</w:t>
      </w:r>
    </w:p>
    <w:p>
      <w:r>
        <w:t xml:space="preserve">Missä Mary on?</w:t>
      </w:r>
    </w:p>
    <w:p>
      <w:r>
        <w:rPr>
          <w:b/>
        </w:rPr>
        <w:t xml:space="preserve">Tulos</w:t>
      </w:r>
    </w:p>
    <w:p>
      <w:r>
        <w:t xml:space="preserve">Missä Daniel on?</w:t>
      </w:r>
    </w:p>
    <w:p>
      <w:r>
        <w:rPr>
          <w:b/>
        </w:rPr>
        <w:t xml:space="preserve">Esimerkki 2.756</w:t>
      </w:r>
    </w:p>
    <w:p>
      <w:r>
        <w:t xml:space="preserve">Läpikulku: Daniel meni toimistoon. Mary meni takaisin makuuhuoneeseen. Maria matkusti puutarhaan. John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2.757</w:t>
      </w:r>
    </w:p>
    <w:p>
      <w:r>
        <w:t xml:space="preserve">Läpikulku: Daniel meni toimistoon. Mary meni takaisin makuuhuoneeseen. Maria matkusti puutarhaan. John siirtyi keittiöön. Sandra siirtyi puutarhaan. Sandra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2.758</w:t>
      </w:r>
    </w:p>
    <w:p>
      <w:r>
        <w:t xml:space="preserve">Läpikulku: Daniel meni toimistoon. Mary meni takaisin makuuhuoneeseen. Maria matkusti puutarhaan. John siirtyi keittiöön. Sandra siirtyi puutarhaan. Sandra matkusti eteiseen. Sandra palasi kylpyhuoneeseen. Mary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2.759</w:t>
      </w:r>
    </w:p>
    <w:p>
      <w:r>
        <w:t xml:space="preserve">Läpikulku: Daniel meni toimistoon. Mary meni takaisin makuuhuoneeseen. Maria matkusti puutarhaan. John siirtyi keittiöön. Sandra siirtyi puutarhaan. Sandra matkusti eteiseen. Sandra palasi kylpyhuoneeseen. Mary meni kylpyhuoneeseen. Daniel meni puutarhaan. John siirtyi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2.760</w:t>
      </w:r>
    </w:p>
    <w:p>
      <w:r>
        <w:t xml:space="preserve">Läpikulku: Mary palasi toimistoon. Mary meni kylpyhuoneeseen.</w:t>
      </w:r>
    </w:p>
    <w:p>
      <w:r>
        <w:rPr>
          <w:b/>
        </w:rPr>
        <w:t xml:space="preserve">Tulos</w:t>
      </w:r>
    </w:p>
    <w:p>
      <w:r>
        <w:t xml:space="preserve">Missä Maria on?</w:t>
      </w:r>
    </w:p>
    <w:p>
      <w:r>
        <w:rPr>
          <w:b/>
        </w:rPr>
        <w:t xml:space="preserve">Esimerkki 2.761</w:t>
      </w:r>
    </w:p>
    <w:p>
      <w:r>
        <w:t xml:space="preserve">Läpikulku: Mary palasi toimistoon. Mary meni kylpyhuoneeseen. Mary meni takaisin käytävälle. John matkusti käytävälle.</w:t>
      </w:r>
    </w:p>
    <w:p>
      <w:r>
        <w:rPr>
          <w:b/>
        </w:rPr>
        <w:t xml:space="preserve">Tulos</w:t>
      </w:r>
    </w:p>
    <w:p>
      <w:r>
        <w:t xml:space="preserve">Missä Maria on?</w:t>
      </w:r>
    </w:p>
    <w:p>
      <w:r>
        <w:rPr>
          <w:b/>
        </w:rPr>
        <w:t xml:space="preserve">Tulos</w:t>
      </w:r>
    </w:p>
    <w:p>
      <w:r>
        <w:t xml:space="preserve">Missä John on?</w:t>
      </w:r>
    </w:p>
    <w:p>
      <w:r>
        <w:rPr>
          <w:b/>
        </w:rPr>
        <w:t xml:space="preserve">Esimerkki 2.762</w:t>
      </w:r>
    </w:p>
    <w:p>
      <w:r>
        <w:t xml:space="preserve">Läpikulku: Mary palasi toimistoon. Mary meni kylpyhuoneeseen. Mary meni takaisin käytävälle. John matkusti käytävälle. Johannes matkusti puutarhaan. Sandra meni takaisin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2.763</w:t>
      </w:r>
    </w:p>
    <w:p>
      <w:r>
        <w:t xml:space="preserve">Läpikulku: Mary palasi toimistoon. Mary meni kylpyhuoneeseen. Mary meni takaisin käytävälle. John matkusti käytävälle. Johannes matkusti puutarhaan. Sandra meni takaisin toimistoon. Daniel meni takaisin puutarhaan. Mary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2.764</w:t>
      </w:r>
    </w:p>
    <w:p>
      <w:r>
        <w:t xml:space="preserve">Läpikulku: Mary palasi toimistoon. Mary meni kylpyhuoneeseen. Mary meni takaisin käytävälle. John matkusti käytävälle. Johannes matkusti puutarhaan. Sandra meni takaisin toimistoon. Daniel meni takaisin puutarhaan. Mary matkusti puutarhaan. Daniel matkusti makuuhuoneeseen. Mary palasi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2.765</w:t>
      </w:r>
    </w:p>
    <w:p>
      <w:r>
        <w:t xml:space="preserve">Läpikulku: Mary siirtyi käytävään. Maria matkusti keittiöön.</w:t>
      </w:r>
    </w:p>
    <w:p>
      <w:r>
        <w:rPr>
          <w:b/>
        </w:rPr>
        <w:t xml:space="preserve">Tulos</w:t>
      </w:r>
    </w:p>
    <w:p>
      <w:r>
        <w:t xml:space="preserve">Missä Maria on?</w:t>
      </w:r>
    </w:p>
    <w:p>
      <w:r>
        <w:rPr>
          <w:b/>
        </w:rPr>
        <w:t xml:space="preserve">Esimerkki 2.766</w:t>
      </w:r>
    </w:p>
    <w:p>
      <w:r>
        <w:t xml:space="preserve">Läpikulku: Mary siirtyi käytävään. Maria matkusti keittiöön. Johannes meni keittiöön. Sandra siirtyi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2.767</w:t>
      </w:r>
    </w:p>
    <w:p>
      <w:r>
        <w:t xml:space="preserve">Läpikulku: Mary siirtyi käytävään. Maria matkusti keittiöön. Johannes meni keittiöön. Sandra siirtyi makuuhuoneeseen. Mary matkusti puutarhaan. Mary palasi työhuoneeseen.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2.768</w:t>
      </w:r>
    </w:p>
    <w:p>
      <w:r>
        <w:t xml:space="preserve">Läpikulku: Mary siirtyi käytävään. Maria matkusti keittiöön. Johannes meni keittiöön. Sandra siirtyi makuuhuoneeseen. Mary matkusti puutarhaan. Mary palasi työhuoneeseen. Sandra siirtyi eteiseen. Mary meni puutarhaan.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2.769</w:t>
      </w:r>
    </w:p>
    <w:p>
      <w:r>
        <w:t xml:space="preserve">Läpikulku: Mary siirtyi käytävään. Maria matkusti keittiöön. Johannes meni keittiöön. Sandra siirtyi makuuhuoneeseen. Mary matkusti puutarhaan. Mary palasi työhuoneeseen. Sandra siirtyi eteiseen. Mary meni puutarhaan. Sandra matkusti toimistoon. Mary siirtyi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2.770</w:t>
      </w:r>
    </w:p>
    <w:p>
      <w:r>
        <w:t xml:space="preserve">Läpikulku: Sandra meni puutarhaan. Daniel matkusti toimistoon.</w:t>
      </w:r>
    </w:p>
    <w:p>
      <w:r>
        <w:rPr>
          <w:b/>
        </w:rPr>
        <w:t xml:space="preserve">Tulos</w:t>
      </w:r>
    </w:p>
    <w:p>
      <w:r>
        <w:t xml:space="preserve">Missä Daniel on?</w:t>
      </w:r>
    </w:p>
    <w:p>
      <w:r>
        <w:rPr>
          <w:b/>
        </w:rPr>
        <w:t xml:space="preserve">Tulos</w:t>
      </w:r>
    </w:p>
    <w:p>
      <w:r>
        <w:t xml:space="preserve">Missä Sandra on?</w:t>
      </w:r>
    </w:p>
    <w:p>
      <w:r>
        <w:rPr>
          <w:b/>
        </w:rPr>
        <w:t xml:space="preserve">Esimerkki 2.771</w:t>
      </w:r>
    </w:p>
    <w:p>
      <w:r>
        <w:t xml:space="preserve">Läpikulku: Sandra meni puutarhaan. Daniel matkusti toimistoon. Sandra matkusti kylpyhuoneeseen. Sandra matkusti keittiöön.</w:t>
      </w:r>
    </w:p>
    <w:p>
      <w:r>
        <w:rPr>
          <w:b/>
        </w:rPr>
        <w:t xml:space="preserve">Tulos</w:t>
      </w:r>
    </w:p>
    <w:p>
      <w:r>
        <w:t xml:space="preserve">Missä Daniel on?</w:t>
      </w:r>
    </w:p>
    <w:p>
      <w:r>
        <w:rPr>
          <w:b/>
        </w:rPr>
        <w:t xml:space="preserve">Tulos</w:t>
      </w:r>
    </w:p>
    <w:p>
      <w:r>
        <w:t xml:space="preserve">Missä Sandra on?</w:t>
      </w:r>
    </w:p>
    <w:p>
      <w:r>
        <w:rPr>
          <w:b/>
        </w:rPr>
        <w:t xml:space="preserve">Esimerkki 2.772</w:t>
      </w:r>
    </w:p>
    <w:p>
      <w:r>
        <w:t xml:space="preserve">Läpikulku: Sandra meni puutarhaan. Daniel matkusti toimistoon. Sandra matkusti kylpyhuoneeseen. Sandra matkusti keittiöön. John matkusti makuuhuoneeseen. Sandra meni eteiseen.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2.773</w:t>
      </w:r>
    </w:p>
    <w:p>
      <w:r>
        <w:t xml:space="preserve">Läpikulku: Sandra meni puutarhaan. Daniel matkusti toimistoon. Sandra matkusti kylpyhuoneeseen. Sandra matkusti keittiöön. John matkusti makuuhuoneeseen. Sandra meni eteiseen. John palasi toimistoon. Mary meni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2.774</w:t>
      </w:r>
    </w:p>
    <w:p>
      <w:r>
        <w:t xml:space="preserve">Läpikulku: Sandra meni puutarhaan. Daniel matkusti toimistoon. Sandra matkusti kylpyhuoneeseen. Sandra matkusti keittiöön. John matkusti makuuhuoneeseen. Sandra meni eteiseen. John palasi toimistoon. Mary meni eteiseen. John meni makuuhuoneeseen. Sandra matkusti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2.775</w:t>
      </w:r>
    </w:p>
    <w:p>
      <w:r>
        <w:t xml:space="preserve">Läpikulku: John matkusti käytävään. Daniel matkusti toimistoon.</w:t>
      </w:r>
    </w:p>
    <w:p>
      <w:r>
        <w:rPr>
          <w:b/>
        </w:rPr>
        <w:t xml:space="preserve">Tulos</w:t>
      </w:r>
    </w:p>
    <w:p>
      <w:r>
        <w:t xml:space="preserve">Missä John on?</w:t>
      </w:r>
    </w:p>
    <w:p>
      <w:r>
        <w:rPr>
          <w:b/>
        </w:rPr>
        <w:t xml:space="preserve">Tulos</w:t>
      </w:r>
    </w:p>
    <w:p>
      <w:r>
        <w:t xml:space="preserve">Missä Daniel on?</w:t>
      </w:r>
    </w:p>
    <w:p>
      <w:r>
        <w:rPr>
          <w:b/>
        </w:rPr>
        <w:t xml:space="preserve">Esimerkki 2.776</w:t>
      </w:r>
    </w:p>
    <w:p>
      <w:r>
        <w:t xml:space="preserve">Läpikulku: John matkusti käytävään. Daniel matkusti toimistoon. Maria siirtyi puutarhaan. Mary siirtyi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2.777</w:t>
      </w:r>
    </w:p>
    <w:p>
      <w:r>
        <w:t xml:space="preserve">Läpikulku: John matkusti käytävään. Daniel matkusti toimistoon. Maria siirtyi puutarhaan. Mary siirtyi makuuhuoneeseen. Mary meni takaisin eteiseen. John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2.778</w:t>
      </w:r>
    </w:p>
    <w:p>
      <w:r>
        <w:t xml:space="preserve">Läpikulku: John matkusti käytävään. Daniel matkusti toimistoon. Maria siirtyi puutarhaan. Mary siirtyi makuuhuoneeseen. Mary meni takaisin eteiseen. John matkusti kylpyhuoneeseen. John siirtyi keittiöön. John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2.779</w:t>
      </w:r>
    </w:p>
    <w:p>
      <w:r>
        <w:t xml:space="preserve">Läpikulku: John matkusti käytävään. Daniel matkusti toimistoon. Maria siirtyi puutarhaan. Mary siirtyi makuuhuoneeseen. Mary meni takaisin eteiseen. John matkusti kylpyhuoneeseen. John siirtyi keittiöön. John meni toimistoon. Daniel siirtyi puutarhaan. Sandra meni takaisin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2.780</w:t>
      </w:r>
    </w:p>
    <w:p>
      <w:r>
        <w:t xml:space="preserve">Läpikulku: Sandra matkusti kylpyhuoneeseen. Daniel siirtyi puutarhaan.</w:t>
      </w:r>
    </w:p>
    <w:p>
      <w:r>
        <w:rPr>
          <w:b/>
        </w:rPr>
        <w:t xml:space="preserve">Tulos</w:t>
      </w:r>
    </w:p>
    <w:p>
      <w:r>
        <w:t xml:space="preserve">Missä Daniel on?</w:t>
      </w:r>
    </w:p>
    <w:p>
      <w:r>
        <w:rPr>
          <w:b/>
        </w:rPr>
        <w:t xml:space="preserve">Tulos</w:t>
      </w:r>
    </w:p>
    <w:p>
      <w:r>
        <w:t xml:space="preserve">Missä Sandra on?</w:t>
      </w:r>
    </w:p>
    <w:p>
      <w:r>
        <w:rPr>
          <w:b/>
        </w:rPr>
        <w:t xml:space="preserve">Esimerkki 2.781</w:t>
      </w:r>
    </w:p>
    <w:p>
      <w:r>
        <w:t xml:space="preserve">Läpikulku: Sandra matkusti kylpyhuoneeseen. Daniel siirtyi puutarhaan. John matkusti puutarhaan. Daniel meni toimistoon.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2.782</w:t>
      </w:r>
    </w:p>
    <w:p>
      <w:r>
        <w:t xml:space="preserve">Läpikulku: Sandra matkusti kylpyhuoneeseen. Daniel siirtyi puutarhaan. John matkusti puutarhaan. Daniel meni toimistoon. Daniel meni takaisin eteiseen. Mary meni takaisin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2.783</w:t>
      </w:r>
    </w:p>
    <w:p>
      <w:r>
        <w:t xml:space="preserve">Läpikulku: Sandra matkusti kylpyhuoneeseen. Daniel siirtyi puutarhaan. John matkusti puutarhaan. Daniel meni toimistoon. Daniel meni takaisin eteiseen. Mary meni takaisin eteiseen. Mary meni takaisin keittiöön. John meni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2.784</w:t>
      </w:r>
    </w:p>
    <w:p>
      <w:r>
        <w:t xml:space="preserve">Läpikulku: Sandra matkusti kylpyhuoneeseen. Daniel siirtyi puutarhaan. John matkusti puutarhaan. Daniel meni toimistoon. Daniel meni takaisin eteiseen. Mary meni takaisin eteiseen. Mary meni takaisin keittiöön. John meni makuuhuoneeseen. Mary matkusti puutarhaan. Johannes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2.785</w:t>
      </w:r>
    </w:p>
    <w:p>
      <w:r>
        <w:t xml:space="preserve">Läpikulku: Sandra matkusti keittiöön. John matkusti makuuhuoneeseen.</w:t>
      </w:r>
    </w:p>
    <w:p>
      <w:r>
        <w:rPr>
          <w:b/>
        </w:rPr>
        <w:t xml:space="preserve">Tulos</w:t>
      </w:r>
    </w:p>
    <w:p>
      <w:r>
        <w:t xml:space="preserve">Missä John on?</w:t>
      </w:r>
    </w:p>
    <w:p>
      <w:r>
        <w:rPr>
          <w:b/>
        </w:rPr>
        <w:t xml:space="preserve">Tulos</w:t>
      </w:r>
    </w:p>
    <w:p>
      <w:r>
        <w:t xml:space="preserve">Missä Sandra on?</w:t>
      </w:r>
    </w:p>
    <w:p>
      <w:r>
        <w:rPr>
          <w:b/>
        </w:rPr>
        <w:t xml:space="preserve">Esimerkki 2.786</w:t>
      </w:r>
    </w:p>
    <w:p>
      <w:r>
        <w:t xml:space="preserve">Läpikulku: Sandra matkusti keittiöön. John matkusti makuuhuoneeseen. Sandra matkusti toimistoon. John matkusti eteiseen.</w:t>
      </w:r>
    </w:p>
    <w:p>
      <w:r>
        <w:rPr>
          <w:b/>
        </w:rPr>
        <w:t xml:space="preserve">Tulos</w:t>
      </w:r>
    </w:p>
    <w:p>
      <w:r>
        <w:t xml:space="preserve">Missä John on?</w:t>
      </w:r>
    </w:p>
    <w:p>
      <w:r>
        <w:rPr>
          <w:b/>
        </w:rPr>
        <w:t xml:space="preserve">Tulos</w:t>
      </w:r>
    </w:p>
    <w:p>
      <w:r>
        <w:t xml:space="preserve">Missä Sandra on?</w:t>
      </w:r>
    </w:p>
    <w:p>
      <w:r>
        <w:rPr>
          <w:b/>
        </w:rPr>
        <w:t xml:space="preserve">Esimerkki 2.787</w:t>
      </w:r>
    </w:p>
    <w:p>
      <w:r>
        <w:t xml:space="preserve">Läpikulku: Sandra matkusti keittiöön. John matkusti makuuhuoneeseen. Sandra matkusti toimistoon. John matkusti eteiseen. Daniel matkusti toimistoon. Mary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2.788</w:t>
      </w:r>
    </w:p>
    <w:p>
      <w:r>
        <w:t xml:space="preserve">Läpikulku: Sandra matkusti keittiöön. John matkusti makuuhuoneeseen. Sandra matkusti toimistoon. John matkusti eteiseen. Daniel matkusti toimistoon. Mary siirtyi toimistoon. Sandra meni keittiöön. John meni takaisin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2.789</w:t>
      </w:r>
    </w:p>
    <w:p>
      <w:r>
        <w:t xml:space="preserve">Läpikulku: Sandra matkusti keittiöön. John matkusti makuuhuoneeseen. Sandra matkusti toimistoon. John matkusti eteiseen. Daniel matkusti toimistoon. Mary siirtyi toimistoon. Sandra meni keittiöön. John meni takaisin keittiöön. Sandra palasi eteiseen. Mary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2.790</w:t>
      </w:r>
    </w:p>
    <w:p>
      <w:r>
        <w:t xml:space="preserve">Läpikulku: Sandra matkusti käytävään. John matkusti kylpyhuoneeseen.</w:t>
      </w:r>
    </w:p>
    <w:p>
      <w:r>
        <w:rPr>
          <w:b/>
        </w:rPr>
        <w:t xml:space="preserve">Tulos</w:t>
      </w:r>
    </w:p>
    <w:p>
      <w:r>
        <w:t xml:space="preserve">Missä John on?</w:t>
      </w:r>
    </w:p>
    <w:p>
      <w:r>
        <w:rPr>
          <w:b/>
        </w:rPr>
        <w:t xml:space="preserve">Tulos</w:t>
      </w:r>
    </w:p>
    <w:p>
      <w:r>
        <w:t xml:space="preserve">Missä Sandra on?</w:t>
      </w:r>
    </w:p>
    <w:p>
      <w:r>
        <w:rPr>
          <w:b/>
        </w:rPr>
        <w:t xml:space="preserve">Esimerkki 2.791</w:t>
      </w:r>
    </w:p>
    <w:p>
      <w:r>
        <w:t xml:space="preserve">Läpikulku: Sandra matkusti käytävään. John matkusti kylpyhuoneeseen. John meni puutarhaan. John meni keittiöön.</w:t>
      </w:r>
    </w:p>
    <w:p>
      <w:r>
        <w:rPr>
          <w:b/>
        </w:rPr>
        <w:t xml:space="preserve">Tulos</w:t>
      </w:r>
    </w:p>
    <w:p>
      <w:r>
        <w:t xml:space="preserve">Missä John on?</w:t>
      </w:r>
    </w:p>
    <w:p>
      <w:r>
        <w:rPr>
          <w:b/>
        </w:rPr>
        <w:t xml:space="preserve">Tulos</w:t>
      </w:r>
    </w:p>
    <w:p>
      <w:r>
        <w:t xml:space="preserve">Missä Sandra on?</w:t>
      </w:r>
    </w:p>
    <w:p>
      <w:r>
        <w:rPr>
          <w:b/>
        </w:rPr>
        <w:t xml:space="preserve">Esimerkki 2.792</w:t>
      </w:r>
    </w:p>
    <w:p>
      <w:r>
        <w:t xml:space="preserve">Läpikulku: Sandra matkusti käytävään. John matkusti kylpyhuoneeseen. John meni puutarhaan. John meni keittiöön. Maria matkusti puutarhaan. John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2.793</w:t>
      </w:r>
    </w:p>
    <w:p>
      <w:r>
        <w:t xml:space="preserve">Läpikulku: Sandra matkusti käytävään. John matkusti kylpyhuoneeseen. John meni puutarhaan. John meni keittiöön. Maria matkusti puutarhaan. John matkusti eteiseen. Daniel matkusti keittiöön. Sandra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2.794</w:t>
      </w:r>
    </w:p>
    <w:p>
      <w:r>
        <w:t xml:space="preserve">Läpikulku: Sandra matkusti käytävään. John matkusti kylpyhuoneeseen. John meni puutarhaan. John meni keittiöön. Maria matkusti puutarhaan. John matkusti eteiseen. Daniel matkusti keittiöön. Sandra siirtyi keittiöön. Daniel matkusti toimistoon. Daniel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2.795</w:t>
      </w:r>
    </w:p>
    <w:p>
      <w:r>
        <w:t xml:space="preserve">Läpikulku: Sandra meni makuuhuoneeseen. John meni eteiseen.</w:t>
      </w:r>
    </w:p>
    <w:p>
      <w:r>
        <w:rPr>
          <w:b/>
        </w:rPr>
        <w:t xml:space="preserve">Tulos</w:t>
      </w:r>
    </w:p>
    <w:p>
      <w:r>
        <w:t xml:space="preserve">Missä John on?</w:t>
      </w:r>
    </w:p>
    <w:p>
      <w:r>
        <w:rPr>
          <w:b/>
        </w:rPr>
        <w:t xml:space="preserve">Tulos</w:t>
      </w:r>
    </w:p>
    <w:p>
      <w:r>
        <w:t xml:space="preserve">Missä Sandra on?</w:t>
      </w:r>
    </w:p>
    <w:p>
      <w:r>
        <w:rPr>
          <w:b/>
        </w:rPr>
        <w:t xml:space="preserve">Esimerkki 2.796</w:t>
      </w:r>
    </w:p>
    <w:p>
      <w:r>
        <w:t xml:space="preserve">Läpikulku: Sandra meni makuuhuoneeseen. John meni eteiseen. John siirtyi puutarhaan. Sandra matkusti toimistoon.</w:t>
      </w:r>
    </w:p>
    <w:p>
      <w:r>
        <w:rPr>
          <w:b/>
        </w:rPr>
        <w:t xml:space="preserve">Tulos</w:t>
      </w:r>
    </w:p>
    <w:p>
      <w:r>
        <w:t xml:space="preserve">Missä John on?</w:t>
      </w:r>
    </w:p>
    <w:p>
      <w:r>
        <w:rPr>
          <w:b/>
        </w:rPr>
        <w:t xml:space="preserve">Tulos</w:t>
      </w:r>
    </w:p>
    <w:p>
      <w:r>
        <w:t xml:space="preserve">Missä Sandra on?</w:t>
      </w:r>
    </w:p>
    <w:p>
      <w:r>
        <w:rPr>
          <w:b/>
        </w:rPr>
        <w:t xml:space="preserve">Esimerkki 2.797</w:t>
      </w:r>
    </w:p>
    <w:p>
      <w:r>
        <w:t xml:space="preserve">Läpikulku: Sandra meni makuuhuoneeseen. John meni eteiseen. John siirtyi puutarhaan. Sandra matkusti toimistoon. Mary meni puutarhaan. John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2.798</w:t>
      </w:r>
    </w:p>
    <w:p>
      <w:r>
        <w:t xml:space="preserve">Läpikulku: Sandra meni makuuhuoneeseen. John meni eteiseen. John siirtyi puutarhaan. Sandra matkusti toimistoon. Mary meni puutarhaan. John matkusti kylpyhuoneeseen. Mary matkusti kylpyhuoneeseen. Mary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2.799</w:t>
      </w:r>
    </w:p>
    <w:p>
      <w:r>
        <w:t xml:space="preserve">Läpikulku: Sandra meni makuuhuoneeseen. John meni eteiseen. John siirtyi puutarhaan. Sandra matkusti toimistoon. Mary meni puutarhaan. John matkusti kylpyhuoneeseen. Mary matkusti kylpyhuoneeseen. Mary siirtyi toimistoon. John meni keittiöön. Sandra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2.800</w:t>
      </w:r>
    </w:p>
    <w:p>
      <w:r>
        <w:t xml:space="preserve">Läpikulku: Mary siirtyi makuuhuoneeseen. John kulki eteiseen.</w:t>
      </w:r>
    </w:p>
    <w:p>
      <w:r>
        <w:rPr>
          <w:b/>
        </w:rPr>
        <w:t xml:space="preserve">Tulos</w:t>
      </w:r>
    </w:p>
    <w:p>
      <w:r>
        <w:t xml:space="preserve">Missä Maria on?</w:t>
      </w:r>
    </w:p>
    <w:p>
      <w:r>
        <w:rPr>
          <w:b/>
        </w:rPr>
        <w:t xml:space="preserve">Tulos</w:t>
      </w:r>
    </w:p>
    <w:p>
      <w:r>
        <w:t xml:space="preserve">Missä John on?</w:t>
      </w:r>
    </w:p>
    <w:p>
      <w:r>
        <w:rPr>
          <w:b/>
        </w:rPr>
        <w:t xml:space="preserve">Esimerkki 2.801</w:t>
      </w:r>
    </w:p>
    <w:p>
      <w:r>
        <w:t xml:space="preserve">Läpikulku: Mary siirtyi makuuhuoneeseen. John kulki eteiseen. Sandra meni puutarhaan. John meni takaisin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2.802</w:t>
      </w:r>
    </w:p>
    <w:p>
      <w:r>
        <w:t xml:space="preserve">Läpikulku: Mary siirtyi makuuhuoneeseen. John kulki eteiseen. Sandra meni puutarhaan. John meni takaisin kylpyhuoneeseen. Sandra matkusti toimistoon. Daniel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2.803</w:t>
      </w:r>
    </w:p>
    <w:p>
      <w:r>
        <w:t xml:space="preserve">Läpikulku: Mary siirtyi makuuhuoneeseen. John kulki eteiseen. Sandra meni puutarhaan. John meni takaisin kylpyhuoneeseen. Sandra matkusti toimistoon. Daniel matkusti kylpyhuoneeseen. Daniel palasi toimistoon. Mary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2.804</w:t>
      </w:r>
    </w:p>
    <w:p>
      <w:r>
        <w:t xml:space="preserve">Läpikulku: Mary siirtyi makuuhuoneeseen. John kulki eteiseen. Sandra meni puutarhaan. John meni takaisin kylpyhuoneeseen. Sandra matkusti toimistoon. Daniel matkusti kylpyhuoneeseen. Daniel palasi toimistoon. Mary matkusti kylpyhuoneeseen. Sandra meni kylpyhuoneeseen. Mary meni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2.805</w:t>
      </w:r>
    </w:p>
    <w:p>
      <w:r>
        <w:t xml:space="preserve">Läpikulku: Daniel meni keittiöön. Mary meni takaisin makuuhuoneeseen.</w:t>
      </w:r>
    </w:p>
    <w:p>
      <w:r>
        <w:rPr>
          <w:b/>
        </w:rPr>
        <w:t xml:space="preserve">Tulos</w:t>
      </w:r>
    </w:p>
    <w:p>
      <w:r>
        <w:t xml:space="preserve">Missä Maria on?</w:t>
      </w:r>
    </w:p>
    <w:p>
      <w:r>
        <w:rPr>
          <w:b/>
        </w:rPr>
        <w:t xml:space="preserve">Tulos</w:t>
      </w:r>
    </w:p>
    <w:p>
      <w:r>
        <w:t xml:space="preserve">Missä Daniel on?</w:t>
      </w:r>
    </w:p>
    <w:p>
      <w:r>
        <w:rPr>
          <w:b/>
        </w:rPr>
        <w:t xml:space="preserve">Esimerkki 2.806</w:t>
      </w:r>
    </w:p>
    <w:p>
      <w:r>
        <w:t xml:space="preserve">Läpikulku: Daniel meni keittiöön. Mary meni takaisin makuuhuoneeseen. Sandra matkusti keittiöön. Daniel siirtyi puutarhaan.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2.807</w:t>
      </w:r>
    </w:p>
    <w:p>
      <w:r>
        <w:t xml:space="preserve">Läpikulku: Daniel meni keittiöön. Mary meni takaisin makuuhuoneeseen. Sandra matkusti keittiöön. Daniel siirtyi puutarhaan. Sandra siirtyi eteiseen. Mary siirtyi keittiöön.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2.808</w:t>
      </w:r>
    </w:p>
    <w:p>
      <w:r>
        <w:t xml:space="preserve">Läpikulku: Daniel meni keittiöön. Mary meni takaisin makuuhuoneeseen. Sandra matkusti keittiöön. Daniel siirtyi puutarhaan. Sandra siirtyi eteiseen. Mary siirtyi keittiöön. Mary meni takaisin eteiseen. Mary siirtyi toimistoon.</w:t>
      </w:r>
    </w:p>
    <w:p>
      <w:r>
        <w:rPr>
          <w:b/>
        </w:rPr>
        <w:t xml:space="preserve">Tulos</w:t>
      </w:r>
    </w:p>
    <w:p>
      <w:r>
        <w:t xml:space="preserve">Missä Mary on?</w:t>
      </w:r>
    </w:p>
    <w:p>
      <w:r>
        <w:rPr>
          <w:b/>
        </w:rPr>
        <w:t xml:space="preserve">Tulos</w:t>
      </w:r>
    </w:p>
    <w:p>
      <w:r>
        <w:t xml:space="preserve">Missä Sandra on?</w:t>
      </w:r>
    </w:p>
    <w:p>
      <w:r>
        <w:rPr>
          <w:b/>
        </w:rPr>
        <w:t xml:space="preserve">Tulos</w:t>
      </w:r>
    </w:p>
    <w:p>
      <w:r>
        <w:t xml:space="preserve">Missä Daniel on?</w:t>
      </w:r>
    </w:p>
    <w:p>
      <w:r>
        <w:rPr>
          <w:b/>
        </w:rPr>
        <w:t xml:space="preserve">Esimerkki 2.809</w:t>
      </w:r>
    </w:p>
    <w:p>
      <w:r>
        <w:t xml:space="preserve">Läpikulku: Daniel meni keittiöön. Mary meni takaisin makuuhuoneeseen. Sandra matkusti keittiöön. Daniel siirtyi puutarhaan. Sandra siirtyi eteiseen. Mary siirtyi keittiöön. Mary meni takaisin eteiseen. Mary siirtyi toimistoon. Daniel meni makuuhuoneeseen. Daniel siirtyi keittiöön.</w:t>
      </w:r>
    </w:p>
    <w:p>
      <w:r>
        <w:rPr>
          <w:b/>
        </w:rPr>
        <w:t xml:space="preserve">Tulos</w:t>
      </w:r>
    </w:p>
    <w:p>
      <w:r>
        <w:t xml:space="preserve">Missä Mary on?</w:t>
      </w:r>
    </w:p>
    <w:p>
      <w:r>
        <w:rPr>
          <w:b/>
        </w:rPr>
        <w:t xml:space="preserve">Tulos</w:t>
      </w:r>
    </w:p>
    <w:p>
      <w:r>
        <w:t xml:space="preserve">Missä Sandra on?</w:t>
      </w:r>
    </w:p>
    <w:p>
      <w:r>
        <w:rPr>
          <w:b/>
        </w:rPr>
        <w:t xml:space="preserve">Tulos</w:t>
      </w:r>
    </w:p>
    <w:p>
      <w:r>
        <w:t xml:space="preserve">Missä Daniel on?</w:t>
      </w:r>
    </w:p>
    <w:p>
      <w:r>
        <w:rPr>
          <w:b/>
        </w:rPr>
        <w:t xml:space="preserve">Esimerkki 2.810</w:t>
      </w:r>
    </w:p>
    <w:p>
      <w:r>
        <w:t xml:space="preserve">Läpikulku: Mary meni takaisin keittiöön. Sandra matkusti kylpyhuoneeseen.</w:t>
      </w:r>
    </w:p>
    <w:p>
      <w:r>
        <w:rPr>
          <w:b/>
        </w:rPr>
        <w:t xml:space="preserve">Tulos</w:t>
      </w:r>
    </w:p>
    <w:p>
      <w:r>
        <w:t xml:space="preserve">Missä Mary on?</w:t>
      </w:r>
    </w:p>
    <w:p>
      <w:r>
        <w:rPr>
          <w:b/>
        </w:rPr>
        <w:t xml:space="preserve">Tulos</w:t>
      </w:r>
    </w:p>
    <w:p>
      <w:r>
        <w:t xml:space="preserve">Missä Sandra on?</w:t>
      </w:r>
    </w:p>
    <w:p>
      <w:r>
        <w:rPr>
          <w:b/>
        </w:rPr>
        <w:t xml:space="preserve">Esimerkki 2.811</w:t>
      </w:r>
    </w:p>
    <w:p>
      <w:r>
        <w:t xml:space="preserve">Läpikulku: Mary meni takaisin keittiöön. Sandra matkusti kylpyhuoneeseen. Mary siirtyi puutarhaan. John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2.812</w:t>
      </w:r>
    </w:p>
    <w:p>
      <w:r>
        <w:t xml:space="preserve">Läpikulku: Mary meni takaisin keittiöön. Sandra matkusti kylpyhuoneeseen. Mary siirtyi puutarhaan. John matkusti toimistoon. Sandra matkusti makuuhuoneeseen. Sandra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2.813</w:t>
      </w:r>
    </w:p>
    <w:p>
      <w:r>
        <w:t xml:space="preserve">Läpikulku: Mary meni takaisin keittiöön. Sandra matkusti kylpyhuoneeseen. Mary siirtyi puutarhaan. John matkusti toimistoon. Sandra matkusti makuuhuoneeseen. Sandra matkusti kylpyhuoneeseen. John siirtyi puutarhaan. Daniel palasi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2.814</w:t>
      </w:r>
    </w:p>
    <w:p>
      <w:r>
        <w:t xml:space="preserve">Läpikulku: Mary meni takaisin keittiöön. Sandra matkusti kylpyhuoneeseen. Mary siirtyi puutarhaan. John matkusti toimistoon. Sandra matkusti makuuhuoneeseen. Sandra matkusti kylpyhuoneeseen. John siirtyi puutarhaan. Daniel palasi eteiseen. Mary meni toimistoon. Daniel palasi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2.815</w:t>
      </w:r>
    </w:p>
    <w:p>
      <w:r>
        <w:t xml:space="preserve">Läpikulku: Johannes palasi puutarhaan. Daniel siirtyi toimistoon.</w:t>
      </w:r>
    </w:p>
    <w:p>
      <w:r>
        <w:rPr>
          <w:b/>
        </w:rPr>
        <w:t xml:space="preserve">Tulos</w:t>
      </w:r>
    </w:p>
    <w:p>
      <w:r>
        <w:t xml:space="preserve">Missä John on?</w:t>
      </w:r>
    </w:p>
    <w:p>
      <w:r>
        <w:rPr>
          <w:b/>
        </w:rPr>
        <w:t xml:space="preserve">Tulos</w:t>
      </w:r>
    </w:p>
    <w:p>
      <w:r>
        <w:t xml:space="preserve">Missä Daniel on?</w:t>
      </w:r>
    </w:p>
    <w:p>
      <w:r>
        <w:rPr>
          <w:b/>
        </w:rPr>
        <w:t xml:space="preserve">Esimerkki 2.816</w:t>
      </w:r>
    </w:p>
    <w:p>
      <w:r>
        <w:t xml:space="preserve">Läpikulku: Johannes palasi puutarhaan. Daniel siirtyi toimistoon. Sandra meni eteiseen. John meni takaisin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2.817</w:t>
      </w:r>
    </w:p>
    <w:p>
      <w:r>
        <w:t xml:space="preserve">Läpikulku: Johannes palasi puutarhaan. Daniel siirtyi toimistoon. Sandra meni eteiseen. John meni takaisin kylpyhuoneeseen. Mary siirtyi keittiöön. Mary matkusti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2.818</w:t>
      </w:r>
    </w:p>
    <w:p>
      <w:r>
        <w:t xml:space="preserve">Läpikulku: Johannes palasi puutarhaan. Daniel siirtyi toimistoon. Sandra meni eteiseen. John meni takaisin kylpyhuoneeseen. Mary siirtyi keittiöön. Mary matkusti puutarhaan. Sandra meni takaisin kylpyhuoneeseen. John meni takaisin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2.819</w:t>
      </w:r>
    </w:p>
    <w:p>
      <w:r>
        <w:t xml:space="preserve">Läpikulku: Johannes palasi puutarhaan. Daniel siirtyi toimistoon. Sandra meni eteiseen. John meni takaisin kylpyhuoneeseen. Mary siirtyi keittiöön. Mary matkusti puutarhaan. Sandra meni takaisin kylpyhuoneeseen. John meni takaisin toimistoon. Daniel meni kylpyhuoneeseen. Sandra meni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2.820</w:t>
      </w:r>
    </w:p>
    <w:p>
      <w:r>
        <w:t xml:space="preserve">Läpikulku: Daniel matkusti puutarhaan. Maria palasi keittiöön.</w:t>
      </w:r>
    </w:p>
    <w:p>
      <w:r>
        <w:rPr>
          <w:b/>
        </w:rPr>
        <w:t xml:space="preserve">Tulos</w:t>
      </w:r>
    </w:p>
    <w:p>
      <w:r>
        <w:t xml:space="preserve">Missä Maria on?</w:t>
      </w:r>
    </w:p>
    <w:p>
      <w:r>
        <w:rPr>
          <w:b/>
        </w:rPr>
        <w:t xml:space="preserve">Tulos</w:t>
      </w:r>
    </w:p>
    <w:p>
      <w:r>
        <w:t xml:space="preserve">Missä Daniel on?</w:t>
      </w:r>
    </w:p>
    <w:p>
      <w:r>
        <w:rPr>
          <w:b/>
        </w:rPr>
        <w:t xml:space="preserve">Esimerkki 2.821</w:t>
      </w:r>
    </w:p>
    <w:p>
      <w:r>
        <w:t xml:space="preserve">Läpikulku: Daniel matkusti puutarhaan. Maria palasi keittiöön. Mary meni toimistoon. Maria matkusti puutarhaan.</w:t>
      </w:r>
    </w:p>
    <w:p>
      <w:r>
        <w:rPr>
          <w:b/>
        </w:rPr>
        <w:t xml:space="preserve">Tulos</w:t>
      </w:r>
    </w:p>
    <w:p>
      <w:r>
        <w:t xml:space="preserve">Missä Maria on?</w:t>
      </w:r>
    </w:p>
    <w:p>
      <w:r>
        <w:rPr>
          <w:b/>
        </w:rPr>
        <w:t xml:space="preserve">Tulos</w:t>
      </w:r>
    </w:p>
    <w:p>
      <w:r>
        <w:t xml:space="preserve">Missä Daniel on?</w:t>
      </w:r>
    </w:p>
    <w:p>
      <w:r>
        <w:rPr>
          <w:b/>
        </w:rPr>
        <w:t xml:space="preserve">Esimerkki 2.822</w:t>
      </w:r>
    </w:p>
    <w:p>
      <w:r>
        <w:t xml:space="preserve">Läpikulku: Daniel matkusti puutarhaan. Maria palasi keittiöön. Mary meni toimistoon. Maria matkusti puutarhaan. Daniel matkusti eteiseen. John palasi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2.823</w:t>
      </w:r>
    </w:p>
    <w:p>
      <w:r>
        <w:t xml:space="preserve">Läpikulku: Daniel matkusti puutarhaan. Maria palasi keittiöön. Mary meni toimistoon. Maria matkusti puutarhaan. Daniel matkusti eteiseen. John palasi makuuhuoneeseen. Daniel siirtyi makuuhuoneeseen. Sandra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2.824</w:t>
      </w:r>
    </w:p>
    <w:p>
      <w:r>
        <w:t xml:space="preserve">Läpikulku: Daniel matkusti puutarhaan. Maria palasi keittiöön. Mary meni toimistoon. Maria matkusti puutarhaan. Daniel matkusti eteiseen. John palasi makuuhuoneeseen. Daniel siirtyi makuuhuoneeseen. Sandra matkusti keittiöön. John meni puutarhaan. John siirtyi eteiseen.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2.825</w:t>
      </w:r>
    </w:p>
    <w:p>
      <w:r>
        <w:t xml:space="preserve">Läpikulku: John matkusti makuuhuoneeseen. Mary meni toimistoon.</w:t>
      </w:r>
    </w:p>
    <w:p>
      <w:r>
        <w:rPr>
          <w:b/>
        </w:rPr>
        <w:t xml:space="preserve">Tulos</w:t>
      </w:r>
    </w:p>
    <w:p>
      <w:r>
        <w:t xml:space="preserve">Missä Maria on?</w:t>
      </w:r>
    </w:p>
    <w:p>
      <w:r>
        <w:rPr>
          <w:b/>
        </w:rPr>
        <w:t xml:space="preserve">Tulos</w:t>
      </w:r>
    </w:p>
    <w:p>
      <w:r>
        <w:t xml:space="preserve">Missä John on?</w:t>
      </w:r>
    </w:p>
    <w:p>
      <w:r>
        <w:rPr>
          <w:b/>
        </w:rPr>
        <w:t xml:space="preserve">Esimerkki 2.826</w:t>
      </w:r>
    </w:p>
    <w:p>
      <w:r>
        <w:t xml:space="preserve">Läpikulku: John matkusti makuuhuoneeseen. Mary meni toimistoon. John siirtyi toimistoon. Mary meni eteiseen.</w:t>
      </w:r>
    </w:p>
    <w:p>
      <w:r>
        <w:rPr>
          <w:b/>
        </w:rPr>
        <w:t xml:space="preserve">Tulos</w:t>
      </w:r>
    </w:p>
    <w:p>
      <w:r>
        <w:t xml:space="preserve">Missä Maria on?</w:t>
      </w:r>
    </w:p>
    <w:p>
      <w:r>
        <w:rPr>
          <w:b/>
        </w:rPr>
        <w:t xml:space="preserve">Tulos</w:t>
      </w:r>
    </w:p>
    <w:p>
      <w:r>
        <w:t xml:space="preserve">Missä John on?</w:t>
      </w:r>
    </w:p>
    <w:p>
      <w:r>
        <w:rPr>
          <w:b/>
        </w:rPr>
        <w:t xml:space="preserve">Esimerkki 2.827</w:t>
      </w:r>
    </w:p>
    <w:p>
      <w:r>
        <w:t xml:space="preserve">Läpikulku: John matkusti makuuhuoneeseen. Mary meni toimistoon. John siirtyi toimistoon. Mary meni eteiseen. Sandra matkusti toimistoon. John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2.828</w:t>
      </w:r>
    </w:p>
    <w:p>
      <w:r>
        <w:t xml:space="preserve">Läpikulku: John matkusti makuuhuoneeseen. Mary meni toimistoon. John siirtyi toimistoon. Mary meni eteiseen. Sandra matkusti toimistoon. John matkusti makuuhuoneeseen. Daniel matkusti keittiöön. Mary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2.829</w:t>
      </w:r>
    </w:p>
    <w:p>
      <w:r>
        <w:t xml:space="preserve">Läpikulku: John matkusti makuuhuoneeseen. Mary meni toimistoon. John siirtyi toimistoon. Mary meni eteiseen. Sandra matkusti toimistoon. John matkusti makuuhuoneeseen. Daniel matkusti keittiöön. Mary meni keittiöön. John matkusti keittiöön. Sandra matkusti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2.830</w:t>
      </w:r>
    </w:p>
    <w:p>
      <w:r>
        <w:t xml:space="preserve">Läpikulku: Daniel siirtyi keittiöön. Sandra meni keittiöön.</w:t>
      </w:r>
    </w:p>
    <w:p>
      <w:r>
        <w:rPr>
          <w:b/>
        </w:rPr>
        <w:t xml:space="preserve">Tulos</w:t>
      </w:r>
    </w:p>
    <w:p>
      <w:r>
        <w:t xml:space="preserve">Missä Sandra on?</w:t>
      </w:r>
    </w:p>
    <w:p>
      <w:r>
        <w:rPr>
          <w:b/>
        </w:rPr>
        <w:t xml:space="preserve">Tulos</w:t>
      </w:r>
    </w:p>
    <w:p>
      <w:r>
        <w:t xml:space="preserve">Missä Daniel on?</w:t>
      </w:r>
    </w:p>
    <w:p>
      <w:r>
        <w:rPr>
          <w:b/>
        </w:rPr>
        <w:t xml:space="preserve">Esimerkki 2.831</w:t>
      </w:r>
    </w:p>
    <w:p>
      <w:r>
        <w:t xml:space="preserve">Läpikulku: Daniel siirtyi keittiöön. Sandra meni keittiöön. John meni takaisin makuuhuoneeseen. Daniel meni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2.832</w:t>
      </w:r>
    </w:p>
    <w:p>
      <w:r>
        <w:t xml:space="preserve">Läpikulku: Daniel siirtyi keittiöön. Sandra meni keittiöön. John meni takaisin makuuhuoneeseen. Daniel meni kylpyhuoneeseen. Sandra siirtyi puutarhaan. Daniel meni takaisin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2.833</w:t>
      </w:r>
    </w:p>
    <w:p>
      <w:r>
        <w:t xml:space="preserve">Läpikulku: Daniel siirtyi keittiöön. Sandra meni keittiöön. John meni takaisin makuuhuoneeseen. Daniel meni kylpyhuoneeseen. Sandra siirtyi puutarhaan. Daniel meni takaisin toimistoon. Mary meni keittiöön. Daniel meni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2.834</w:t>
      </w:r>
    </w:p>
    <w:p>
      <w:r>
        <w:t xml:space="preserve">Läpikulku: Daniel siirtyi keittiöön. Sandra meni keittiöön. John meni takaisin makuuhuoneeseen. Daniel meni kylpyhuoneeseen. Sandra siirtyi puutarhaan. Daniel meni takaisin toimistoon. Mary meni keittiöön. Daniel meni eteiseen. Daniel meni takaisin kylpyhuoneeseen. Sandra siirtyi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2.835</w:t>
      </w:r>
    </w:p>
    <w:p>
      <w:r>
        <w:t xml:space="preserve">Läpikulku: Maria matkusti käytävään. John palasi kylpyhuoneeseen.</w:t>
      </w:r>
    </w:p>
    <w:p>
      <w:r>
        <w:rPr>
          <w:b/>
        </w:rPr>
        <w:t xml:space="preserve">Tulos</w:t>
      </w:r>
    </w:p>
    <w:p>
      <w:r>
        <w:t xml:space="preserve">Missä Mary on?</w:t>
      </w:r>
    </w:p>
    <w:p>
      <w:r>
        <w:rPr>
          <w:b/>
        </w:rPr>
        <w:t xml:space="preserve">Tulos</w:t>
      </w:r>
    </w:p>
    <w:p>
      <w:r>
        <w:t xml:space="preserve">Missä John on?</w:t>
      </w:r>
    </w:p>
    <w:p>
      <w:r>
        <w:rPr>
          <w:b/>
        </w:rPr>
        <w:t xml:space="preserve">Esimerkki 2.836</w:t>
      </w:r>
    </w:p>
    <w:p>
      <w:r>
        <w:t xml:space="preserve">Läpikulku: Maria matkusti käytävään. John palasi kylpyhuoneeseen. John meni takaisin makuuhuoneeseen. Daniel matkusti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Esimerkki 2.837</w:t>
      </w:r>
    </w:p>
    <w:p>
      <w:r>
        <w:t xml:space="preserve">Läpikulku: Maria matkusti käytävään. John palasi kylpyhuoneeseen. John meni takaisin makuuhuoneeseen. Daniel matkusti makuuhuoneeseen. Mary meni puutarhaan. Daniel siirtyi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Esimerkki 2.838</w:t>
      </w:r>
    </w:p>
    <w:p>
      <w:r>
        <w:t xml:space="preserve">Läpikulku: Maria matkusti käytävään. John palasi kylpyhuoneeseen. John meni takaisin makuuhuoneeseen. Daniel matkusti makuuhuoneeseen. Mary meni puutarhaan. Daniel siirtyi keittiöön. Daniel meni eteiseen. Mary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2.839</w:t>
      </w:r>
    </w:p>
    <w:p>
      <w:r>
        <w:t xml:space="preserve">Läpikulku: Maria matkusti käytävään. John palasi kylpyhuoneeseen. John meni takaisin makuuhuoneeseen. Daniel matkusti makuuhuoneeseen. Mary meni puutarhaan. Daniel siirtyi keittiöön. Daniel meni eteiseen. Mary matkusti keittiöön. Daniel matkusti keittiöön. Maria palasi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2.840</w:t>
      </w:r>
    </w:p>
    <w:p>
      <w:r>
        <w:t xml:space="preserve">Läpikulku: Johannes palasi puutarhaan. John matkusti eteiseen.</w:t>
      </w:r>
    </w:p>
    <w:p>
      <w:r>
        <w:rPr>
          <w:b/>
        </w:rPr>
        <w:t xml:space="preserve">Tulos</w:t>
      </w:r>
    </w:p>
    <w:p>
      <w:r>
        <w:t xml:space="preserve">Missä John on?</w:t>
      </w:r>
    </w:p>
    <w:p>
      <w:r>
        <w:rPr>
          <w:b/>
        </w:rPr>
        <w:t xml:space="preserve">Esimerkki 2.841</w:t>
      </w:r>
    </w:p>
    <w:p>
      <w:r>
        <w:t xml:space="preserve">Läpikulku: Johannes palasi puutarhaan. John matkusti eteiseen. John matkusti toimistoon. John matkusti keittiöön.</w:t>
      </w:r>
    </w:p>
    <w:p>
      <w:r>
        <w:rPr>
          <w:b/>
        </w:rPr>
        <w:t xml:space="preserve">Tulos</w:t>
      </w:r>
    </w:p>
    <w:p>
      <w:r>
        <w:t xml:space="preserve">Missä John on?</w:t>
      </w:r>
    </w:p>
    <w:p>
      <w:r>
        <w:rPr>
          <w:b/>
        </w:rPr>
        <w:t xml:space="preserve">Esimerkki 2.842</w:t>
      </w:r>
    </w:p>
    <w:p>
      <w:r>
        <w:t xml:space="preserve">Läpikulku: Johannes palasi puutarhaan. John matkusti eteiseen. John matkusti toimistoon. John matkusti keittiöön. Sandra matkusti eteiseen. Sandra meni makuuhuoneeseen.</w:t>
      </w:r>
    </w:p>
    <w:p>
      <w:r>
        <w:rPr>
          <w:b/>
        </w:rPr>
        <w:t xml:space="preserve">Tulos</w:t>
      </w:r>
    </w:p>
    <w:p>
      <w:r>
        <w:t xml:space="preserve">Missä John on?</w:t>
      </w:r>
    </w:p>
    <w:p>
      <w:r>
        <w:rPr>
          <w:b/>
        </w:rPr>
        <w:t xml:space="preserve">Tulos</w:t>
      </w:r>
    </w:p>
    <w:p>
      <w:r>
        <w:t xml:space="preserve">Missä Sandra on?</w:t>
      </w:r>
    </w:p>
    <w:p>
      <w:r>
        <w:rPr>
          <w:b/>
        </w:rPr>
        <w:t xml:space="preserve">Esimerkki 2.843</w:t>
      </w:r>
    </w:p>
    <w:p>
      <w:r>
        <w:t xml:space="preserve">Läpikulku: Johannes palasi puutarhaan. John matkusti eteiseen. John matkusti toimistoon. John matkusti keittiöön. Sandra matkusti eteiseen. Sandra meni makuuhuoneeseen. Sandra matkusti eteiseen. Daniel palasi keittiöön.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2.844</w:t>
      </w:r>
    </w:p>
    <w:p>
      <w:r>
        <w:t xml:space="preserve">Läpikulku: Johannes palasi puutarhaan. John matkusti eteiseen. John matkusti toimistoon. John matkusti keittiöön. Sandra matkusti eteiseen. Sandra meni makuuhuoneeseen. Sandra matkusti eteiseen. Daniel palasi keittiöön. Daniel siirtyi kylpyhuoneeseen. Mary meni takaisin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2.845</w:t>
      </w:r>
    </w:p>
    <w:p>
      <w:r>
        <w:t xml:space="preserve">Läpikulku: John matkusti kylpyhuoneeseen. Daniel meni eteiseen.</w:t>
      </w:r>
    </w:p>
    <w:p>
      <w:r>
        <w:rPr>
          <w:b/>
        </w:rPr>
        <w:t xml:space="preserve">Tulos</w:t>
      </w:r>
    </w:p>
    <w:p>
      <w:r>
        <w:t xml:space="preserve">Missä John on?</w:t>
      </w:r>
    </w:p>
    <w:p>
      <w:r>
        <w:rPr>
          <w:b/>
        </w:rPr>
        <w:t xml:space="preserve">Tulos</w:t>
      </w:r>
    </w:p>
    <w:p>
      <w:r>
        <w:t xml:space="preserve">Missä Daniel on?</w:t>
      </w:r>
    </w:p>
    <w:p>
      <w:r>
        <w:rPr>
          <w:b/>
        </w:rPr>
        <w:t xml:space="preserve">Esimerkki 2.846</w:t>
      </w:r>
    </w:p>
    <w:p>
      <w:r>
        <w:t xml:space="preserve">Läpikulku: John matkusti kylpyhuoneeseen. Daniel meni eteiseen. John siirtyi keittiöön. Maria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2.847</w:t>
      </w:r>
    </w:p>
    <w:p>
      <w:r>
        <w:t xml:space="preserve">Läpikulku: John matkusti kylpyhuoneeseen. Daniel meni eteiseen. John siirtyi keittiöön. Maria matkusti keittiöön. Daniel matkusti kylpyhuoneeseen. John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2.848</w:t>
      </w:r>
    </w:p>
    <w:p>
      <w:r>
        <w:t xml:space="preserve">Läpikulku: John matkusti kylpyhuoneeseen. Daniel meni eteiseen. John siirtyi keittiöön. Maria matkusti keittiöön. Daniel matkusti kylpyhuoneeseen. John matkusti kylpyhuoneeseen. Daniel meni puutarhaan. Sandra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2.849</w:t>
      </w:r>
    </w:p>
    <w:p>
      <w:r>
        <w:t xml:space="preserve">Läpikulku: John matkusti kylpyhuoneeseen. Daniel meni eteiseen. John siirtyi keittiöön. Maria matkusti keittiöön. Daniel matkusti kylpyhuoneeseen. John matkusti kylpyhuoneeseen. Daniel meni puutarhaan. Sandra matkusti eteiseen. Mary matkusti eteiseen. John matkusti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2.850</w:t>
      </w:r>
    </w:p>
    <w:p>
      <w:r>
        <w:t xml:space="preserve">Läpikulku: John meni makuuhuoneeseen. Daniel meni makuuhuoneeseen.</w:t>
      </w:r>
    </w:p>
    <w:p>
      <w:r>
        <w:rPr>
          <w:b/>
        </w:rPr>
        <w:t xml:space="preserve">Tulos</w:t>
      </w:r>
    </w:p>
    <w:p>
      <w:r>
        <w:t xml:space="preserve">Missä John on?</w:t>
      </w:r>
    </w:p>
    <w:p>
      <w:r>
        <w:rPr>
          <w:b/>
        </w:rPr>
        <w:t xml:space="preserve">Tulos</w:t>
      </w:r>
    </w:p>
    <w:p>
      <w:r>
        <w:t xml:space="preserve">Missä Daniel on?</w:t>
      </w:r>
    </w:p>
    <w:p>
      <w:r>
        <w:rPr>
          <w:b/>
        </w:rPr>
        <w:t xml:space="preserve">Esimerkki 2.851</w:t>
      </w:r>
    </w:p>
    <w:p>
      <w:r>
        <w:t xml:space="preserve">Läpikulku: John meni makuuhuoneeseen. Daniel meni makuuhuoneeseen. John matkusti toimistoon. John meni takaisin makuuhuoneeseen.</w:t>
      </w:r>
    </w:p>
    <w:p>
      <w:r>
        <w:rPr>
          <w:b/>
        </w:rPr>
        <w:t xml:space="preserve">Tulos</w:t>
      </w:r>
    </w:p>
    <w:p>
      <w:r>
        <w:t xml:space="preserve">Missä John on?</w:t>
      </w:r>
    </w:p>
    <w:p>
      <w:r>
        <w:rPr>
          <w:b/>
        </w:rPr>
        <w:t xml:space="preserve">Tulos</w:t>
      </w:r>
    </w:p>
    <w:p>
      <w:r>
        <w:t xml:space="preserve">Missä Daniel on?</w:t>
      </w:r>
    </w:p>
    <w:p>
      <w:r>
        <w:rPr>
          <w:b/>
        </w:rPr>
        <w:t xml:space="preserve">Esimerkki 2.852</w:t>
      </w:r>
    </w:p>
    <w:p>
      <w:r>
        <w:t xml:space="preserve">Läpikulku: John meni makuuhuoneeseen. Daniel meni makuuhuoneeseen. John matkusti toimistoon. John meni takaisin makuuhuoneeseen. Maria meni makuuhuoneeseen. John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2.853</w:t>
      </w:r>
    </w:p>
    <w:p>
      <w:r>
        <w:t xml:space="preserve">Läpikulku: John meni makuuhuoneeseen. Daniel meni makuuhuoneeseen. John matkusti toimistoon. John meni takaisin makuuhuoneeseen. Maria meni makuuhuoneeseen. John meni puutarhaan. Daniel meni takaisin puutarhaan. Daniel meni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Esimerkki 2.854</w:t>
      </w:r>
    </w:p>
    <w:p>
      <w:r>
        <w:t xml:space="preserve">Läpikulku: John meni makuuhuoneeseen. Daniel meni makuuhuoneeseen. John matkusti toimistoon. John meni takaisin makuuhuoneeseen. Maria meni makuuhuoneeseen. John meni puutarhaan. Daniel meni takaisin puutarhaan. Daniel meni toimistoon. John siirtyi eteiseen. John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2.855</w:t>
      </w:r>
    </w:p>
    <w:p>
      <w:r>
        <w:t xml:space="preserve">Läpikulku: Daniel siirtyi puutarhaan. Sandra siirtyi käytävään.</w:t>
      </w:r>
    </w:p>
    <w:p>
      <w:r>
        <w:rPr>
          <w:b/>
        </w:rPr>
        <w:t xml:space="preserve">Tulos</w:t>
      </w:r>
    </w:p>
    <w:p>
      <w:r>
        <w:t xml:space="preserve">Missä Sandra on?</w:t>
      </w:r>
    </w:p>
    <w:p>
      <w:r>
        <w:rPr>
          <w:b/>
        </w:rPr>
        <w:t xml:space="preserve">Tulos</w:t>
      </w:r>
    </w:p>
    <w:p>
      <w:r>
        <w:t xml:space="preserve">Missä Daniel on?</w:t>
      </w:r>
    </w:p>
    <w:p>
      <w:r>
        <w:rPr>
          <w:b/>
        </w:rPr>
        <w:t xml:space="preserve">Esimerkki 2.856</w:t>
      </w:r>
    </w:p>
    <w:p>
      <w:r>
        <w:t xml:space="preserve">Läpikulku: Daniel siirtyi puutarhaan. Sandra siirtyi käytävään. John siirtyi eteiseen. John meni toimistoon.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2.857</w:t>
      </w:r>
    </w:p>
    <w:p>
      <w:r>
        <w:t xml:space="preserve">Läpikulku: Daniel siirtyi puutarhaan. Sandra siirtyi käytävään. John siirtyi eteiseen. John meni toimistoon. John meni keittiöön. John meni takaisin eteiseen.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2.858</w:t>
      </w:r>
    </w:p>
    <w:p>
      <w:r>
        <w:t xml:space="preserve">Läpikulku: Daniel siirtyi puutarhaan. Sandra siirtyi käytävään. John siirtyi eteiseen. John meni toimistoon. John meni keittiöön. John meni takaisin eteiseen. Sandra matkusti toimistoon. Mary meni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2.859</w:t>
      </w:r>
    </w:p>
    <w:p>
      <w:r>
        <w:t xml:space="preserve">Läpikulku: Daniel siirtyi puutarhaan. Sandra siirtyi käytävään. John siirtyi eteiseen. John meni toimistoon. John meni keittiöön. John meni takaisin eteiseen. Sandra matkusti toimistoon. Mary meni makuuhuoneeseen. Sandra matkusti eteiseen. Mary palasi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2.860</w:t>
      </w:r>
    </w:p>
    <w:p>
      <w:r>
        <w:t xml:space="preserve">Läpikulku: Maria matkusti makuuhuoneeseen. Sandra siirtyi keittiöön.</w:t>
      </w:r>
    </w:p>
    <w:p>
      <w:r>
        <w:rPr>
          <w:b/>
        </w:rPr>
        <w:t xml:space="preserve">Tulos</w:t>
      </w:r>
    </w:p>
    <w:p>
      <w:r>
        <w:t xml:space="preserve">Missä Maria on?</w:t>
      </w:r>
    </w:p>
    <w:p>
      <w:r>
        <w:rPr>
          <w:b/>
        </w:rPr>
        <w:t xml:space="preserve">Tulos</w:t>
      </w:r>
    </w:p>
    <w:p>
      <w:r>
        <w:t xml:space="preserve">Missä Sandra on?</w:t>
      </w:r>
    </w:p>
    <w:p>
      <w:r>
        <w:rPr>
          <w:b/>
        </w:rPr>
        <w:t xml:space="preserve">Esimerkki 2.861</w:t>
      </w:r>
    </w:p>
    <w:p>
      <w:r>
        <w:t xml:space="preserve">Läpikulku: Maria matkusti makuuhuoneeseen. Sandra siirtyi keittiöön. Mary matkusti puutarhaan. Sandra siirtyi puutarhaan.</w:t>
      </w:r>
    </w:p>
    <w:p>
      <w:r>
        <w:rPr>
          <w:b/>
        </w:rPr>
        <w:t xml:space="preserve">Tulos</w:t>
      </w:r>
    </w:p>
    <w:p>
      <w:r>
        <w:t xml:space="preserve">Missä Maria on?</w:t>
      </w:r>
    </w:p>
    <w:p>
      <w:r>
        <w:rPr>
          <w:b/>
        </w:rPr>
        <w:t xml:space="preserve">Tulos</w:t>
      </w:r>
    </w:p>
    <w:p>
      <w:r>
        <w:t xml:space="preserve">Missä Sandra on?</w:t>
      </w:r>
    </w:p>
    <w:p>
      <w:r>
        <w:rPr>
          <w:b/>
        </w:rPr>
        <w:t xml:space="preserve">Esimerkki 2.862</w:t>
      </w:r>
    </w:p>
    <w:p>
      <w:r>
        <w:t xml:space="preserve">Läpikulku: Maria matkusti makuuhuoneeseen. Sandra siirtyi keittiöön. Mary matkusti puutarhaan. Sandra siirtyi puutarhaan. John siirtyi toimistoon. Sandra siirtyi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2.863</w:t>
      </w:r>
    </w:p>
    <w:p>
      <w:r>
        <w:t xml:space="preserve">Läpikulku: Maria matkusti makuuhuoneeseen. Sandra siirtyi keittiöön. Mary matkusti puutarhaan. Sandra siirtyi puutarhaan. John siirtyi toimistoon. Sandra siirtyi makuuhuoneeseen. Daniel siirtyi makuuhuoneeseen. Sandra siirtyi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2.864</w:t>
      </w:r>
    </w:p>
    <w:p>
      <w:r>
        <w:t xml:space="preserve">Läpikulku: Maria matkusti makuuhuoneeseen. Sandra siirtyi keittiöön. Mary matkusti puutarhaan. Sandra siirtyi puutarhaan. John siirtyi toimistoon. Sandra siirtyi makuuhuoneeseen. Daniel siirtyi makuuhuoneeseen. Sandra siirtyi kylpyhuoneeseen. Daniel matkusti toimistoon. John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2.865</w:t>
      </w:r>
    </w:p>
    <w:p>
      <w:r>
        <w:t xml:space="preserve">Läpikulku: John siirtyi käytävään. Sandra meni eteiseen.</w:t>
      </w:r>
    </w:p>
    <w:p>
      <w:r>
        <w:rPr>
          <w:b/>
        </w:rPr>
        <w:t xml:space="preserve">Tulos</w:t>
      </w:r>
    </w:p>
    <w:p>
      <w:r>
        <w:t xml:space="preserve">Missä John on?</w:t>
      </w:r>
    </w:p>
    <w:p>
      <w:r>
        <w:rPr>
          <w:b/>
        </w:rPr>
        <w:t xml:space="preserve">Tulos</w:t>
      </w:r>
    </w:p>
    <w:p>
      <w:r>
        <w:t xml:space="preserve">Missä Sandra on?</w:t>
      </w:r>
    </w:p>
    <w:p>
      <w:r>
        <w:rPr>
          <w:b/>
        </w:rPr>
        <w:t xml:space="preserve">Esimerkki 2.866</w:t>
      </w:r>
    </w:p>
    <w:p>
      <w:r>
        <w:t xml:space="preserve">Läpikulku: John siirtyi käytävään. Sandra meni eteiseen. John meni takaisin puutarhaan. Daniel matkusti toimistoon.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2.867</w:t>
      </w:r>
    </w:p>
    <w:p>
      <w:r>
        <w:t xml:space="preserve">Läpikulku: John siirtyi käytävään. Sandra meni eteiseen. John meni takaisin puutarhaan. Daniel matkusti toimistoon. Daniel siirtyi makuuhuoneeseen. Mary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2.868</w:t>
      </w:r>
    </w:p>
    <w:p>
      <w:r>
        <w:t xml:space="preserve">Läpikulku: John siirtyi käytävään. Sandra meni eteiseen. John meni takaisin puutarhaan. Daniel matkusti toimistoon. Daniel siirtyi makuuhuoneeseen. Mary matkusti kylpyhuoneeseen. John palasi keittiöön. Daniel palasi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2.869</w:t>
      </w:r>
    </w:p>
    <w:p>
      <w:r>
        <w:t xml:space="preserve">Läpikulku: John siirtyi käytävään. Sandra meni eteiseen. John meni takaisin puutarhaan. Daniel matkusti toimistoon. Daniel siirtyi makuuhuoneeseen. Mary matkusti kylpyhuoneeseen. John palasi keittiöön. Daniel palasi toimistoon. Sandra siirtyi keittiöön. Daniel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2.870</w:t>
      </w:r>
    </w:p>
    <w:p>
      <w:r>
        <w:t xml:space="preserve">Läpikulku: Mary matkusti makuuhuoneeseen. Daniel siirtyi eteiseen.</w:t>
      </w:r>
    </w:p>
    <w:p>
      <w:r>
        <w:rPr>
          <w:b/>
        </w:rPr>
        <w:t xml:space="preserve">Tulos</w:t>
      </w:r>
    </w:p>
    <w:p>
      <w:r>
        <w:t xml:space="preserve">Missä Maria on?</w:t>
      </w:r>
    </w:p>
    <w:p>
      <w:r>
        <w:rPr>
          <w:b/>
        </w:rPr>
        <w:t xml:space="preserve">Tulos</w:t>
      </w:r>
    </w:p>
    <w:p>
      <w:r>
        <w:t xml:space="preserve">Missä Daniel on?</w:t>
      </w:r>
    </w:p>
    <w:p>
      <w:r>
        <w:rPr>
          <w:b/>
        </w:rPr>
        <w:t xml:space="preserve">Esimerkki 2.871</w:t>
      </w:r>
    </w:p>
    <w:p>
      <w:r>
        <w:t xml:space="preserve">Läpikulku: Mary matkusti makuuhuoneeseen. Daniel siirtyi eteiseen. Daniel matkusti puutarhaan. Daniel matkusti eteiseen.</w:t>
      </w:r>
    </w:p>
    <w:p>
      <w:r>
        <w:rPr>
          <w:b/>
        </w:rPr>
        <w:t xml:space="preserve">Tulos</w:t>
      </w:r>
    </w:p>
    <w:p>
      <w:r>
        <w:t xml:space="preserve">Missä Mary on?</w:t>
      </w:r>
    </w:p>
    <w:p>
      <w:r>
        <w:rPr>
          <w:b/>
        </w:rPr>
        <w:t xml:space="preserve">Tulos</w:t>
      </w:r>
    </w:p>
    <w:p>
      <w:r>
        <w:t xml:space="preserve">Missä Daniel on?</w:t>
      </w:r>
    </w:p>
    <w:p>
      <w:r>
        <w:rPr>
          <w:b/>
        </w:rPr>
        <w:t xml:space="preserve">Esimerkki 2.872</w:t>
      </w:r>
    </w:p>
    <w:p>
      <w:r>
        <w:t xml:space="preserve">Läpikulku: Mary matkusti makuuhuoneeseen. Daniel siirtyi eteiseen. Daniel matkusti puutarhaan. Daniel matkusti eteiseen. Sandra matkusti eteiseen. John meni puutarhaan.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2.873</w:t>
      </w:r>
    </w:p>
    <w:p>
      <w:r>
        <w:t xml:space="preserve">Läpikulku: Mary matkusti makuuhuoneeseen. Daniel siirtyi eteiseen. Daniel matkusti puutarhaan. Daniel matkusti eteiseen. Sandra matkusti eteiseen. John meni puutarhaan. John siirtyi eteiseen. Daniel matkusti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2.874</w:t>
      </w:r>
    </w:p>
    <w:p>
      <w:r>
        <w:t xml:space="preserve">Läpikulku: Mary matkusti makuuhuoneeseen. Daniel siirtyi eteiseen. Daniel matkusti puutarhaan. Daniel matkusti eteiseen. Sandra matkusti eteiseen. John meni puutarhaan. John siirtyi eteiseen. Daniel matkusti kylpyhuoneeseen. Daniel siirtyi eteiseen. John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2.875</w:t>
      </w:r>
    </w:p>
    <w:p>
      <w:r>
        <w:t xml:space="preserve">Läpikulku: Sandra meni vessaan. Daniel meni makuuhuoneeseen.</w:t>
      </w:r>
    </w:p>
    <w:p>
      <w:r>
        <w:rPr>
          <w:b/>
        </w:rPr>
        <w:t xml:space="preserve">Tulos</w:t>
      </w:r>
    </w:p>
    <w:p>
      <w:r>
        <w:t xml:space="preserve">Missä Daniel on?</w:t>
      </w:r>
    </w:p>
    <w:p>
      <w:r>
        <w:rPr>
          <w:b/>
        </w:rPr>
        <w:t xml:space="preserve">Tulos</w:t>
      </w:r>
    </w:p>
    <w:p>
      <w:r>
        <w:t xml:space="preserve">Missä Sandra on?</w:t>
      </w:r>
    </w:p>
    <w:p>
      <w:r>
        <w:rPr>
          <w:b/>
        </w:rPr>
        <w:t xml:space="preserve">Esimerkki 2.876</w:t>
      </w:r>
    </w:p>
    <w:p>
      <w:r>
        <w:t xml:space="preserve">Läpikulku: Sandra meni vessaan. Daniel meni makuuhuoneeseen. Mary meni puutarhaan. Sandra siirtyi eteiseen.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2.877</w:t>
      </w:r>
    </w:p>
    <w:p>
      <w:r>
        <w:t xml:space="preserve">Läpikulku: Sandra meni vessaan. Daniel meni makuuhuoneeseen. Mary meni puutarhaan. Sandra siirtyi eteiseen. Daniel matkusti kylpyhuoneeseen. Mary matkusti keittiöön.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2.878</w:t>
      </w:r>
    </w:p>
    <w:p>
      <w:r>
        <w:t xml:space="preserve">Läpikulku: Sandra meni vessaan. Daniel meni makuuhuoneeseen. Mary meni puutarhaan. Sandra siirtyi eteiseen. Daniel matkusti kylpyhuoneeseen. Mary matkusti keittiöön. Sandra meni kylpyhuoneeseen. John meni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2.879</w:t>
      </w:r>
    </w:p>
    <w:p>
      <w:r>
        <w:t xml:space="preserve">Läpikulku: Sandra meni vessaan. Daniel meni makuuhuoneeseen. Mary meni puutarhaan. Sandra siirtyi eteiseen. Daniel matkusti kylpyhuoneeseen. Mary matkusti keittiöön. Sandra meni kylpyhuoneeseen. John meni keittiöön. Sandra meni takaisin keittiöön. Sandra meni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2.880</w:t>
      </w:r>
    </w:p>
    <w:p>
      <w:r>
        <w:t xml:space="preserve">Läpikulku: Mary meni eteiseen. Daniel matkusti kylpyhuoneeseen.</w:t>
      </w:r>
    </w:p>
    <w:p>
      <w:r>
        <w:rPr>
          <w:b/>
        </w:rPr>
        <w:t xml:space="preserve">Tulos</w:t>
      </w:r>
    </w:p>
    <w:p>
      <w:r>
        <w:t xml:space="preserve">Missä Mary on?</w:t>
      </w:r>
    </w:p>
    <w:p>
      <w:r>
        <w:rPr>
          <w:b/>
        </w:rPr>
        <w:t xml:space="preserve">Tulos</w:t>
      </w:r>
    </w:p>
    <w:p>
      <w:r>
        <w:t xml:space="preserve">Missä Daniel on?</w:t>
      </w:r>
    </w:p>
    <w:p>
      <w:r>
        <w:rPr>
          <w:b/>
        </w:rPr>
        <w:t xml:space="preserve">Esimerkki 2.881</w:t>
      </w:r>
    </w:p>
    <w:p>
      <w:r>
        <w:t xml:space="preserve">Läpikulku: Mary meni eteiseen. Daniel matkusti kylpyhuoneeseen. Mary matkusti kylpyhuoneeseen. Daniel matkusti eteiseen.</w:t>
      </w:r>
    </w:p>
    <w:p>
      <w:r>
        <w:rPr>
          <w:b/>
        </w:rPr>
        <w:t xml:space="preserve">Tulos</w:t>
      </w:r>
    </w:p>
    <w:p>
      <w:r>
        <w:t xml:space="preserve">Missä Mary on?</w:t>
      </w:r>
    </w:p>
    <w:p>
      <w:r>
        <w:rPr>
          <w:b/>
        </w:rPr>
        <w:t xml:space="preserve">Tulos</w:t>
      </w:r>
    </w:p>
    <w:p>
      <w:r>
        <w:t xml:space="preserve">Missä Daniel on?</w:t>
      </w:r>
    </w:p>
    <w:p>
      <w:r>
        <w:rPr>
          <w:b/>
        </w:rPr>
        <w:t xml:space="preserve">Esimerkki 2.882</w:t>
      </w:r>
    </w:p>
    <w:p>
      <w:r>
        <w:t xml:space="preserve">Läpikulku: Mary meni eteiseen. Daniel matkusti kylpyhuoneeseen. Mary matkusti kylpyhuoneeseen. Daniel matkusti eteiseen. Daniel meni takaisin puutarhaan. Daniel matkusti toimistoon.</w:t>
      </w:r>
    </w:p>
    <w:p>
      <w:r>
        <w:rPr>
          <w:b/>
        </w:rPr>
        <w:t xml:space="preserve">Tulos</w:t>
      </w:r>
    </w:p>
    <w:p>
      <w:r>
        <w:t xml:space="preserve">Missä Mary on?</w:t>
      </w:r>
    </w:p>
    <w:p>
      <w:r>
        <w:rPr>
          <w:b/>
        </w:rPr>
        <w:t xml:space="preserve">Tulos</w:t>
      </w:r>
    </w:p>
    <w:p>
      <w:r>
        <w:t xml:space="preserve">Missä Daniel on?</w:t>
      </w:r>
    </w:p>
    <w:p>
      <w:r>
        <w:rPr>
          <w:b/>
        </w:rPr>
        <w:t xml:space="preserve">Esimerkki 2.883</w:t>
      </w:r>
    </w:p>
    <w:p>
      <w:r>
        <w:t xml:space="preserve">Läpikulku: Mary meni eteiseen. Daniel matkusti kylpyhuoneeseen. Mary matkusti kylpyhuoneeseen. Daniel matkusti eteiseen. Daniel meni takaisin puutarhaan. Daniel matkusti toimistoon. Mary meni toimistoon. Mary meni takaisin kylpyhuoneeseen.</w:t>
      </w:r>
    </w:p>
    <w:p>
      <w:r>
        <w:rPr>
          <w:b/>
        </w:rPr>
        <w:t xml:space="preserve">Tulos</w:t>
      </w:r>
    </w:p>
    <w:p>
      <w:r>
        <w:t xml:space="preserve">Missä Maria on?</w:t>
      </w:r>
    </w:p>
    <w:p>
      <w:r>
        <w:rPr>
          <w:b/>
        </w:rPr>
        <w:t xml:space="preserve">Tulos</w:t>
      </w:r>
    </w:p>
    <w:p>
      <w:r>
        <w:t xml:space="preserve">Missä Daniel on?</w:t>
      </w:r>
    </w:p>
    <w:p>
      <w:r>
        <w:rPr>
          <w:b/>
        </w:rPr>
        <w:t xml:space="preserve">Esimerkki 2.884</w:t>
      </w:r>
    </w:p>
    <w:p>
      <w:r>
        <w:t xml:space="preserve">Läpikulku: Mary meni eteiseen. Daniel matkusti kylpyhuoneeseen. Mary matkusti kylpyhuoneeseen. Daniel matkusti eteiseen. Daniel meni takaisin puutarhaan. Daniel matkusti toimistoon. Mary meni toimistoon. Mary meni takaisin kylpyhuoneeseen. Mary meni eteiseen. Daniel meni makuuhuoneeseen.</w:t>
      </w:r>
    </w:p>
    <w:p>
      <w:r>
        <w:rPr>
          <w:b/>
        </w:rPr>
        <w:t xml:space="preserve">Tulos</w:t>
      </w:r>
    </w:p>
    <w:p>
      <w:r>
        <w:t xml:space="preserve">Missä Maria on?</w:t>
      </w:r>
    </w:p>
    <w:p>
      <w:r>
        <w:rPr>
          <w:b/>
        </w:rPr>
        <w:t xml:space="preserve">Tulos</w:t>
      </w:r>
    </w:p>
    <w:p>
      <w:r>
        <w:t xml:space="preserve">Missä Daniel on?</w:t>
      </w:r>
    </w:p>
    <w:p>
      <w:r>
        <w:rPr>
          <w:b/>
        </w:rPr>
        <w:t xml:space="preserve">Esimerkki 2.885</w:t>
      </w:r>
    </w:p>
    <w:p>
      <w:r>
        <w:t xml:space="preserve">Läpikulku: John matkusti keittiöön. Daniel meni keittiöön.</w:t>
      </w:r>
    </w:p>
    <w:p>
      <w:r>
        <w:rPr>
          <w:b/>
        </w:rPr>
        <w:t xml:space="preserve">Tulos</w:t>
      </w:r>
    </w:p>
    <w:p>
      <w:r>
        <w:t xml:space="preserve">Missä John on?</w:t>
      </w:r>
    </w:p>
    <w:p>
      <w:r>
        <w:rPr>
          <w:b/>
        </w:rPr>
        <w:t xml:space="preserve">Tulos</w:t>
      </w:r>
    </w:p>
    <w:p>
      <w:r>
        <w:t xml:space="preserve">Missä Daniel on?</w:t>
      </w:r>
    </w:p>
    <w:p>
      <w:r>
        <w:rPr>
          <w:b/>
        </w:rPr>
        <w:t xml:space="preserve">Esimerkki 2.886</w:t>
      </w:r>
    </w:p>
    <w:p>
      <w:r>
        <w:t xml:space="preserve">Läpikulku: John matkusti keittiöön. Daniel meni keittiöön. John meni takaisin eteiseen. John siirtyi työhuoneeseen.</w:t>
      </w:r>
    </w:p>
    <w:p>
      <w:r>
        <w:rPr>
          <w:b/>
        </w:rPr>
        <w:t xml:space="preserve">Tulos</w:t>
      </w:r>
    </w:p>
    <w:p>
      <w:r>
        <w:t xml:space="preserve">Missä John on?</w:t>
      </w:r>
    </w:p>
    <w:p>
      <w:r>
        <w:rPr>
          <w:b/>
        </w:rPr>
        <w:t xml:space="preserve">Tulos</w:t>
      </w:r>
    </w:p>
    <w:p>
      <w:r>
        <w:t xml:space="preserve">Missä Daniel on?</w:t>
      </w:r>
    </w:p>
    <w:p>
      <w:r>
        <w:rPr>
          <w:b/>
        </w:rPr>
        <w:t xml:space="preserve">Esimerkki 2.887</w:t>
      </w:r>
    </w:p>
    <w:p>
      <w:r>
        <w:t xml:space="preserve">Läpikulku: John matkusti keittiöön. Daniel meni keittiöön. John meni takaisin eteiseen. John siirtyi työhuoneeseen. Mary siirtyi makuuhuoneeseen. John matkusti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Esimerkki 2.888</w:t>
      </w:r>
    </w:p>
    <w:p>
      <w:r>
        <w:t xml:space="preserve">Läpikulku: John matkusti keittiöön. Daniel meni keittiöön. John meni takaisin eteiseen. John siirtyi työhuoneeseen. Mary siirtyi makuuhuoneeseen. John matkusti makuuhuoneeseen. John meni takaisin kylpyhuoneeseen. Sandra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2.889</w:t>
      </w:r>
    </w:p>
    <w:p>
      <w:r>
        <w:t xml:space="preserve">Läpikulku: John matkusti keittiöön. Daniel meni keittiöön. John meni takaisin eteiseen. John siirtyi työhuoneeseen. Mary siirtyi makuuhuoneeseen. John matkusti makuuhuoneeseen. John meni takaisin kylpyhuoneeseen. Sandra siirtyi keittiöön. John matkusti puutarhaan. Sandra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2.890</w:t>
      </w:r>
    </w:p>
    <w:p>
      <w:r>
        <w:t xml:space="preserve">Läpikulku: Maria matkusti puutarhaan. Daniel meni toimistoon.</w:t>
      </w:r>
    </w:p>
    <w:p>
      <w:r>
        <w:rPr>
          <w:b/>
        </w:rPr>
        <w:t xml:space="preserve">Tulos</w:t>
      </w:r>
    </w:p>
    <w:p>
      <w:r>
        <w:t xml:space="preserve">Missä Maria on?</w:t>
      </w:r>
    </w:p>
    <w:p>
      <w:r>
        <w:rPr>
          <w:b/>
        </w:rPr>
        <w:t xml:space="preserve">Tulos</w:t>
      </w:r>
    </w:p>
    <w:p>
      <w:r>
        <w:t xml:space="preserve">Missä Daniel on?</w:t>
      </w:r>
    </w:p>
    <w:p>
      <w:r>
        <w:rPr>
          <w:b/>
        </w:rPr>
        <w:t xml:space="preserve">Esimerkki 2.891</w:t>
      </w:r>
    </w:p>
    <w:p>
      <w:r>
        <w:t xml:space="preserve">Läpikulku: Maria matkusti puutarhaan. Daniel meni toimistoon. Daniel matkusti keittiöön. Sandra matkusti keittiöön.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2.892</w:t>
      </w:r>
    </w:p>
    <w:p>
      <w:r>
        <w:t xml:space="preserve">Läpikulku: Maria matkusti puutarhaan. Daniel meni toimistoon. Daniel matkusti keittiöön. Sandra matkusti keittiöön. Mary meni takaisin eteiseen. Daniel meni makuuhuoneeseen.</w:t>
      </w:r>
    </w:p>
    <w:p>
      <w:r>
        <w:rPr>
          <w:b/>
        </w:rPr>
        <w:t xml:space="preserve">Tulos</w:t>
      </w:r>
    </w:p>
    <w:p>
      <w:r>
        <w:t xml:space="preserve">Missä Mary on?</w:t>
      </w:r>
    </w:p>
    <w:p>
      <w:r>
        <w:rPr>
          <w:b/>
        </w:rPr>
        <w:t xml:space="preserve">Tulos</w:t>
      </w:r>
    </w:p>
    <w:p>
      <w:r>
        <w:t xml:space="preserve">Missä Sandra on?</w:t>
      </w:r>
    </w:p>
    <w:p>
      <w:r>
        <w:rPr>
          <w:b/>
        </w:rPr>
        <w:t xml:space="preserve">Tulos</w:t>
      </w:r>
    </w:p>
    <w:p>
      <w:r>
        <w:t xml:space="preserve">Missä Daniel on?</w:t>
      </w:r>
    </w:p>
    <w:p>
      <w:r>
        <w:rPr>
          <w:b/>
        </w:rPr>
        <w:t xml:space="preserve">Esimerkki 2.893</w:t>
      </w:r>
    </w:p>
    <w:p>
      <w:r>
        <w:t xml:space="preserve">Läpikulku: Maria matkusti puutarhaan. Daniel meni toimistoon. Daniel matkusti keittiöön. Sandra matkusti keittiöön. Mary meni takaisin eteiseen. Daniel meni makuuhuoneeseen. Mary siirtyi kylpyhuoneeseen. Sandra matkusti kylpyhuoneeseen.</w:t>
      </w:r>
    </w:p>
    <w:p>
      <w:r>
        <w:rPr>
          <w:b/>
        </w:rPr>
        <w:t xml:space="preserve">Tulos</w:t>
      </w:r>
    </w:p>
    <w:p>
      <w:r>
        <w:t xml:space="preserve">Missä Maria on?</w:t>
      </w:r>
    </w:p>
    <w:p>
      <w:r>
        <w:rPr>
          <w:b/>
        </w:rPr>
        <w:t xml:space="preserve">Tulos</w:t>
      </w:r>
    </w:p>
    <w:p>
      <w:r>
        <w:t xml:space="preserve">Missä Sandra on?</w:t>
      </w:r>
    </w:p>
    <w:p>
      <w:r>
        <w:rPr>
          <w:b/>
        </w:rPr>
        <w:t xml:space="preserve">Tulos</w:t>
      </w:r>
    </w:p>
    <w:p>
      <w:r>
        <w:t xml:space="preserve">Missä Daniel on?</w:t>
      </w:r>
    </w:p>
    <w:p>
      <w:r>
        <w:rPr>
          <w:b/>
        </w:rPr>
        <w:t xml:space="preserve">Esimerkki 2.894</w:t>
      </w:r>
    </w:p>
    <w:p>
      <w:r>
        <w:t xml:space="preserve">Läpikulku: Maria matkusti puutarhaan. Daniel meni toimistoon. Daniel matkusti keittiöön. Sandra matkusti keittiöön. Mary meni takaisin eteiseen. Daniel meni makuuhuoneeseen. Mary siirtyi kylpyhuoneeseen. Sandra matkusti kylpyhuoneeseen. John matkusti puutarhaan. Sandra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2.895</w:t>
      </w:r>
    </w:p>
    <w:p>
      <w:r>
        <w:t xml:space="preserve">Läpikulku: Mary palasi käytävään. John meni puutarhaan.</w:t>
      </w:r>
    </w:p>
    <w:p>
      <w:r>
        <w:rPr>
          <w:b/>
        </w:rPr>
        <w:t xml:space="preserve">Tulos</w:t>
      </w:r>
    </w:p>
    <w:p>
      <w:r>
        <w:t xml:space="preserve">Missä Maria on?</w:t>
      </w:r>
    </w:p>
    <w:p>
      <w:r>
        <w:rPr>
          <w:b/>
        </w:rPr>
        <w:t xml:space="preserve">Tulos</w:t>
      </w:r>
    </w:p>
    <w:p>
      <w:r>
        <w:t xml:space="preserve">Missä John on?</w:t>
      </w:r>
    </w:p>
    <w:p>
      <w:r>
        <w:rPr>
          <w:b/>
        </w:rPr>
        <w:t xml:space="preserve">Esimerkki 2.896</w:t>
      </w:r>
    </w:p>
    <w:p>
      <w:r>
        <w:t xml:space="preserve">Läpikulku: Mary palasi käytävään. John meni puutarhaan. Sandra matkusti makuuhuoneeseen. Mary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2.897</w:t>
      </w:r>
    </w:p>
    <w:p>
      <w:r>
        <w:t xml:space="preserve">Läpikulku: Mary palasi käytävään. John meni puutarhaan. Sandra matkusti makuuhuoneeseen. Mary matkusti makuuhuoneeseen. Sandra siirtyi keittiöön. Daniel meni takaisin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2.898</w:t>
      </w:r>
    </w:p>
    <w:p>
      <w:r>
        <w:t xml:space="preserve">Läpikulku: Mary palasi käytävään. John meni puutarhaan. Sandra matkusti makuuhuoneeseen. Mary matkusti makuuhuoneeseen. Sandra siirtyi keittiöön. Daniel meni takaisin makuuhuoneeseen. Mary meni takaisin puutarhaan. Daniel meni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2.899</w:t>
      </w:r>
    </w:p>
    <w:p>
      <w:r>
        <w:t xml:space="preserve">Läpikulku: Mary palasi käytävään. John meni puutarhaan. Sandra matkusti makuuhuoneeseen. Mary matkusti makuuhuoneeseen. Sandra siirtyi keittiöön. Daniel meni takaisin makuuhuoneeseen. Mary meni takaisin puutarhaan. Daniel meni toimistoon. Daniel siirtyi puutarhaan. Sandra siirtyi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2.900</w:t>
      </w:r>
    </w:p>
    <w:p>
      <w:r>
        <w:t xml:space="preserve">Läpikulku: Sandra palasi toimistoon. Daniel siirtyi käytävään.</w:t>
      </w:r>
    </w:p>
    <w:p>
      <w:r>
        <w:rPr>
          <w:b/>
        </w:rPr>
        <w:t xml:space="preserve">Tulos</w:t>
      </w:r>
    </w:p>
    <w:p>
      <w:r>
        <w:t xml:space="preserve">Missä Daniel on?</w:t>
      </w:r>
    </w:p>
    <w:p>
      <w:r>
        <w:rPr>
          <w:b/>
        </w:rPr>
        <w:t xml:space="preserve">Tulos</w:t>
      </w:r>
    </w:p>
    <w:p>
      <w:r>
        <w:t xml:space="preserve">Missä Sandra on?</w:t>
      </w:r>
    </w:p>
    <w:p>
      <w:r>
        <w:rPr>
          <w:b/>
        </w:rPr>
        <w:t xml:space="preserve">Esimerkki 2.901</w:t>
      </w:r>
    </w:p>
    <w:p>
      <w:r>
        <w:t xml:space="preserve">Läpikulku: Sandra palasi toimistoon. Daniel siirtyi käytävään. Daniel matkusti puutarhaan. Mary siirtyi kylpyhuoneeseen.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2.902</w:t>
      </w:r>
    </w:p>
    <w:p>
      <w:r>
        <w:t xml:space="preserve">Läpikulku: Sandra palasi toimistoon. Daniel siirtyi käytävään. Daniel matkusti puutarhaan. Mary siirtyi kylpyhuoneeseen. Sandra meni takaisin keittiöön. Sandra siirtyi puutarhaan.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2.903</w:t>
      </w:r>
    </w:p>
    <w:p>
      <w:r>
        <w:t xml:space="preserve">Läpikulku: Sandra palasi toimistoon. Daniel siirtyi käytävään. Daniel matkusti puutarhaan. Mary siirtyi kylpyhuoneeseen. Sandra meni takaisin keittiöön. Sandra siirtyi puutarhaan. Sandra meni keittiöön. Daniel meni kylpyhuoneeseen.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2.904</w:t>
      </w:r>
    </w:p>
    <w:p>
      <w:r>
        <w:t xml:space="preserve">Läpikulku: Sandra palasi toimistoon. Daniel siirtyi käytävään. Daniel matkusti puutarhaan. Mary siirtyi kylpyhuoneeseen. Sandra meni takaisin keittiöön. Sandra siirtyi puutarhaan. Sandra meni keittiöön. Daniel meni kylpyhuoneeseen. John matkusti kylpyhuoneeseen. John meni takaisin puutarhaan.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2.905</w:t>
      </w:r>
    </w:p>
    <w:p>
      <w:r>
        <w:t xml:space="preserve">Läpikulku: Sandra palasi makuuhuoneeseen. Mary meni takaisin eteiseen.</w:t>
      </w:r>
    </w:p>
    <w:p>
      <w:r>
        <w:rPr>
          <w:b/>
        </w:rPr>
        <w:t xml:space="preserve">Tulos</w:t>
      </w:r>
    </w:p>
    <w:p>
      <w:r>
        <w:t xml:space="preserve">Missä Mary on?</w:t>
      </w:r>
    </w:p>
    <w:p>
      <w:r>
        <w:rPr>
          <w:b/>
        </w:rPr>
        <w:t xml:space="preserve">Tulos</w:t>
      </w:r>
    </w:p>
    <w:p>
      <w:r>
        <w:t xml:space="preserve">Missä Sandra on?</w:t>
      </w:r>
    </w:p>
    <w:p>
      <w:r>
        <w:rPr>
          <w:b/>
        </w:rPr>
        <w:t xml:space="preserve">Esimerkki 2.906</w:t>
      </w:r>
    </w:p>
    <w:p>
      <w:r>
        <w:t xml:space="preserve">Läpikulku: Sandra palasi makuuhuoneeseen. Mary meni takaisin eteiseen. Mary siirtyi kylpyhuoneeseen. Mary meni eteiseen.</w:t>
      </w:r>
    </w:p>
    <w:p>
      <w:r>
        <w:rPr>
          <w:b/>
        </w:rPr>
        <w:t xml:space="preserve">Tulos</w:t>
      </w:r>
    </w:p>
    <w:p>
      <w:r>
        <w:t xml:space="preserve">Missä Maria on?</w:t>
      </w:r>
    </w:p>
    <w:p>
      <w:r>
        <w:rPr>
          <w:b/>
        </w:rPr>
        <w:t xml:space="preserve">Tulos</w:t>
      </w:r>
    </w:p>
    <w:p>
      <w:r>
        <w:t xml:space="preserve">Missä Sandra on?</w:t>
      </w:r>
    </w:p>
    <w:p>
      <w:r>
        <w:rPr>
          <w:b/>
        </w:rPr>
        <w:t xml:space="preserve">Esimerkki 2.907</w:t>
      </w:r>
    </w:p>
    <w:p>
      <w:r>
        <w:t xml:space="preserve">Läpikulku: Sandra palasi makuuhuoneeseen. Mary meni takaisin eteiseen. Mary siirtyi kylpyhuoneeseen. Mary meni eteiseen. Daniel matkusti kylpyhuoneeseen. Sandra meni takaisin työhuoneeseen.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2.908</w:t>
      </w:r>
    </w:p>
    <w:p>
      <w:r>
        <w:t xml:space="preserve">Läpikulku: Sandra palasi makuuhuoneeseen. Mary meni takaisin eteiseen. Mary siirtyi kylpyhuoneeseen. Mary meni eteiseen. Daniel matkusti kylpyhuoneeseen. Sandra meni takaisin työhuoneeseen. Mary siirtyi keittiöön. John matkusti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2.909</w:t>
      </w:r>
    </w:p>
    <w:p>
      <w:r>
        <w:t xml:space="preserve">Läpikulku: Sandra palasi makuuhuoneeseen. Mary meni takaisin eteiseen. Mary siirtyi kylpyhuoneeseen. Mary meni eteiseen. Daniel matkusti kylpyhuoneeseen. Sandra meni takaisin työhuoneeseen. Mary siirtyi keittiöön. John matkusti kylpyhuoneeseen. Mary siirtyi kylpyhuoneeseen. Sandra palasi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2.910</w:t>
      </w:r>
    </w:p>
    <w:p>
      <w:r>
        <w:t xml:space="preserve">Läpikulku: John meni keittiöön. John meni eteiseen. Sandra siirtyi puutarhaan. Sandra meni takaisin keittiöön.</w:t>
      </w:r>
    </w:p>
    <w:p>
      <w:r>
        <w:rPr>
          <w:b/>
        </w:rPr>
        <w:t xml:space="preserve">Tulos</w:t>
      </w:r>
    </w:p>
    <w:p>
      <w:r>
        <w:t xml:space="preserve">Missä John on?</w:t>
      </w:r>
    </w:p>
    <w:p>
      <w:r>
        <w:rPr>
          <w:b/>
        </w:rPr>
        <w:t xml:space="preserve">Tulos</w:t>
      </w:r>
    </w:p>
    <w:p>
      <w:r>
        <w:t xml:space="preserve">Missä Sandra on?</w:t>
      </w:r>
    </w:p>
    <w:p>
      <w:r>
        <w:rPr>
          <w:b/>
        </w:rPr>
        <w:t xml:space="preserve">Esimerkki 2.911</w:t>
      </w:r>
    </w:p>
    <w:p>
      <w:r>
        <w:t xml:space="preserve">Läpikulku: John meni keittiöön. John meni eteiseen. Sandra siirtyi puutarhaan. Sandra meni takaisin keittiöön. John siirtyi makuuhuoneeseen. Sandra meni takaisin kylpyhuoneeseen.</w:t>
      </w:r>
    </w:p>
    <w:p>
      <w:r>
        <w:rPr>
          <w:b/>
        </w:rPr>
        <w:t xml:space="preserve">Tulos</w:t>
      </w:r>
    </w:p>
    <w:p>
      <w:r>
        <w:t xml:space="preserve">Missä John on?</w:t>
      </w:r>
    </w:p>
    <w:p>
      <w:r>
        <w:rPr>
          <w:b/>
        </w:rPr>
        <w:t xml:space="preserve">Tulos</w:t>
      </w:r>
    </w:p>
    <w:p>
      <w:r>
        <w:t xml:space="preserve">Missä Sandra on?</w:t>
      </w:r>
    </w:p>
    <w:p>
      <w:r>
        <w:rPr>
          <w:b/>
        </w:rPr>
        <w:t xml:space="preserve">Esimerkki 2.912</w:t>
      </w:r>
    </w:p>
    <w:p>
      <w:r>
        <w:t xml:space="preserve">Läpikulku: John meni keittiöön. John meni eteiseen. Sandra siirtyi puutarhaan. Sandra meni takaisin keittiöön. John siirtyi makuuhuoneeseen. Sandra meni takaisin kylpyhuoneeseen. Sandra meni eteiseen. Daniel matkusti toimistoon.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2.913</w:t>
      </w:r>
    </w:p>
    <w:p>
      <w:r>
        <w:t xml:space="preserve">Läpikulku: John meni keittiöön. John meni eteiseen. Sandra siirtyi puutarhaan. Sandra meni takaisin keittiöön. John siirtyi makuuhuoneeseen. Sandra meni takaisin kylpyhuoneeseen. Sandra meni eteiseen. Daniel matkusti toimistoon. Daniel matkusti makuuhuoneeseen. Daniel matkusti puutarhaan.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2.914</w:t>
      </w:r>
    </w:p>
    <w:p>
      <w:r>
        <w:t xml:space="preserve">Läpikulku: Sandra matkusti kylpyhuoneeseen. Daniel siirtyi puutarhaan. Mary meni takaisin puutarhaan. Daniel meni takaisin keittiöön.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2.915</w:t>
      </w:r>
    </w:p>
    <w:p>
      <w:r>
        <w:t xml:space="preserve">Läpikulku: Sandra matkusti kylpyhuoneeseen. Daniel siirtyi puutarhaan. Mary meni takaisin puutarhaan. Daniel meni takaisin keittiöön. Mary meni takaisin makuuhuoneeseen. Mary meni takaisin kylpyhuoneeseen.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2.916</w:t>
      </w:r>
    </w:p>
    <w:p>
      <w:r>
        <w:t xml:space="preserve">Läpikulku: Sandra matkusti kylpyhuoneeseen. Daniel siirtyi puutarhaan. Mary meni takaisin puutarhaan. Daniel meni takaisin keittiöön. Mary meni takaisin makuuhuoneeseen. Mary meni takaisin kylpyhuoneeseen. John matkusti eteiseen. John meni takaisin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2.917</w:t>
      </w:r>
    </w:p>
    <w:p>
      <w:r>
        <w:t xml:space="preserve">Läpikulku: Sandra matkusti kylpyhuoneeseen. Daniel siirtyi puutarhaan. Mary meni takaisin puutarhaan. Daniel meni takaisin keittiöön. Mary meni takaisin makuuhuoneeseen. Mary meni takaisin kylpyhuoneeseen. John matkusti eteiseen. John meni takaisin makuuhuoneeseen. Daniel meni kylpyhuoneeseen. John palasi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2.918</w:t>
      </w:r>
    </w:p>
    <w:p>
      <w:r>
        <w:t xml:space="preserve">Läpikulku: John meni keittiöön. John matkusti toimistoon.</w:t>
      </w:r>
    </w:p>
    <w:p>
      <w:r>
        <w:rPr>
          <w:b/>
        </w:rPr>
        <w:t xml:space="preserve">Tulos</w:t>
      </w:r>
    </w:p>
    <w:p>
      <w:r>
        <w:t xml:space="preserve">Missä John on?</w:t>
      </w:r>
    </w:p>
    <w:p>
      <w:r>
        <w:rPr>
          <w:b/>
        </w:rPr>
        <w:t xml:space="preserve">Esimerkki 2.919</w:t>
      </w:r>
    </w:p>
    <w:p>
      <w:r>
        <w:t xml:space="preserve">Läpikulku: John meni keittiöön. John matkusti toimistoon. Daniel matkusti makuuhuoneeseen. John matkusti keittiöön.</w:t>
      </w:r>
    </w:p>
    <w:p>
      <w:r>
        <w:rPr>
          <w:b/>
        </w:rPr>
        <w:t xml:space="preserve">Tulos</w:t>
      </w:r>
    </w:p>
    <w:p>
      <w:r>
        <w:t xml:space="preserve">Missä John on?</w:t>
      </w:r>
    </w:p>
    <w:p>
      <w:r>
        <w:rPr>
          <w:b/>
        </w:rPr>
        <w:t xml:space="preserve">Tulos</w:t>
      </w:r>
    </w:p>
    <w:p>
      <w:r>
        <w:t xml:space="preserve">Missä Daniel on?</w:t>
      </w:r>
    </w:p>
    <w:p>
      <w:r>
        <w:rPr>
          <w:b/>
        </w:rPr>
        <w:t xml:space="preserve">Esimerkki 2.920</w:t>
      </w:r>
    </w:p>
    <w:p>
      <w:r>
        <w:t xml:space="preserve">Läpikulku: John meni keittiöön. John matkusti toimistoon. Daniel matkusti makuuhuoneeseen. John matkusti keittiöön. John matkusti toimistoon. Mary palasi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2.921</w:t>
      </w:r>
    </w:p>
    <w:p>
      <w:r>
        <w:t xml:space="preserve">Läpikulku: John meni keittiöön. John matkusti toimistoon. Daniel matkusti makuuhuoneeseen. John matkusti keittiöön. John matkusti toimistoon. Mary palasi kylpyhuoneeseen. John matkusti puutarhaan. Sandra meni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2.922</w:t>
      </w:r>
    </w:p>
    <w:p>
      <w:r>
        <w:t xml:space="preserve">Läpikulku: John meni keittiöön. John matkusti toimistoon. Daniel matkusti makuuhuoneeseen. John matkusti keittiöön. John matkusti toimistoon. Mary palasi kylpyhuoneeseen. John matkusti puutarhaan. Sandra meni kylpyhuoneeseen. Sandra matkusti toimistoon. John palasi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2.923</w:t>
      </w:r>
    </w:p>
    <w:p>
      <w:r>
        <w:t xml:space="preserve">Läpikulku: Maria matkusti makuuhuoneeseen. Maria matkusti puutarhaan.</w:t>
      </w:r>
    </w:p>
    <w:p>
      <w:r>
        <w:rPr>
          <w:b/>
        </w:rPr>
        <w:t xml:space="preserve">Tulos</w:t>
      </w:r>
    </w:p>
    <w:p>
      <w:r>
        <w:t xml:space="preserve">Missä Maria on?</w:t>
      </w:r>
    </w:p>
    <w:p>
      <w:r>
        <w:rPr>
          <w:b/>
        </w:rPr>
        <w:t xml:space="preserve">Esimerkki 2.924</w:t>
      </w:r>
    </w:p>
    <w:p>
      <w:r>
        <w:t xml:space="preserve">Läpikulku: Maria matkusti makuuhuoneeseen. Maria matkusti puutarhaan. Daniel palasi puutarhaan. Maria meni takaisin eteiseen.</w:t>
      </w:r>
    </w:p>
    <w:p>
      <w:r>
        <w:rPr>
          <w:b/>
        </w:rPr>
        <w:t xml:space="preserve">Tulos</w:t>
      </w:r>
    </w:p>
    <w:p>
      <w:r>
        <w:t xml:space="preserve">Missä Maria on?</w:t>
      </w:r>
    </w:p>
    <w:p>
      <w:r>
        <w:rPr>
          <w:b/>
        </w:rPr>
        <w:t xml:space="preserve">Tulos</w:t>
      </w:r>
    </w:p>
    <w:p>
      <w:r>
        <w:t xml:space="preserve">Missä Daniel on?</w:t>
      </w:r>
    </w:p>
    <w:p>
      <w:r>
        <w:rPr>
          <w:b/>
        </w:rPr>
        <w:t xml:space="preserve">Esimerkki 2.925</w:t>
      </w:r>
    </w:p>
    <w:p>
      <w:r>
        <w:t xml:space="preserve">Läpikulku: Maria matkusti makuuhuoneeseen. Maria matkusti puutarhaan. Daniel palasi puutarhaan. Maria meni takaisin eteiseen. Daniel meni eteiseen. Johannes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2.926</w:t>
      </w:r>
    </w:p>
    <w:p>
      <w:r>
        <w:t xml:space="preserve">Läpikulku: Maria matkusti makuuhuoneeseen. Maria matkusti puutarhaan. Daniel palasi puutarhaan. Maria meni takaisin eteiseen. Daniel meni eteiseen. Johannes matkusti makuuhuoneeseen. Mary meni puutarhaan. Mary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2.927</w:t>
      </w:r>
    </w:p>
    <w:p>
      <w:r>
        <w:t xml:space="preserve">Läpikulku: Maria matkusti makuuhuoneeseen. Maria matkusti puutarhaan. Daniel palasi puutarhaan. Maria meni takaisin eteiseen. Daniel meni eteiseen. Johannes matkusti makuuhuoneeseen. Mary meni puutarhaan. Mary meni keittiöön. John siirtyi keittiöön. John meni takaisin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2.928</w:t>
      </w:r>
    </w:p>
    <w:p>
      <w:r>
        <w:t xml:space="preserve">Läpikulku: John matkusti makuuhuoneeseen. Maria siirtyi puutarhaan.</w:t>
      </w:r>
    </w:p>
    <w:p>
      <w:r>
        <w:rPr>
          <w:b/>
        </w:rPr>
        <w:t xml:space="preserve">Tulos</w:t>
      </w:r>
    </w:p>
    <w:p>
      <w:r>
        <w:t xml:space="preserve">Missä Mary on?</w:t>
      </w:r>
    </w:p>
    <w:p>
      <w:r>
        <w:rPr>
          <w:b/>
        </w:rPr>
        <w:t xml:space="preserve">Tulos</w:t>
      </w:r>
    </w:p>
    <w:p>
      <w:r>
        <w:t xml:space="preserve">Missä John on?</w:t>
      </w:r>
    </w:p>
    <w:p>
      <w:r>
        <w:rPr>
          <w:b/>
        </w:rPr>
        <w:t xml:space="preserve">Esimerkki 2.929</w:t>
      </w:r>
    </w:p>
    <w:p>
      <w:r>
        <w:t xml:space="preserve">Läpikulku: John matkusti makuuhuoneeseen. Maria siirtyi puutarhaan. Mary matkusti kylpyhuoneeseen. Maria matkusti puutarhaan.</w:t>
      </w:r>
    </w:p>
    <w:p>
      <w:r>
        <w:rPr>
          <w:b/>
        </w:rPr>
        <w:t xml:space="preserve">Tulos</w:t>
      </w:r>
    </w:p>
    <w:p>
      <w:r>
        <w:t xml:space="preserve">Missä Maria on?</w:t>
      </w:r>
    </w:p>
    <w:p>
      <w:r>
        <w:rPr>
          <w:b/>
        </w:rPr>
        <w:t xml:space="preserve">Tulos</w:t>
      </w:r>
    </w:p>
    <w:p>
      <w:r>
        <w:t xml:space="preserve">Missä John on?</w:t>
      </w:r>
    </w:p>
    <w:p>
      <w:r>
        <w:rPr>
          <w:b/>
        </w:rPr>
        <w:t xml:space="preserve">Esimerkki 2.930</w:t>
      </w:r>
    </w:p>
    <w:p>
      <w:r>
        <w:t xml:space="preserve">Läpikulku: John matkusti makuuhuoneeseen. Maria siirtyi puutarhaan. Mary matkusti kylpyhuoneeseen. Maria matkusti puutarhaan. Maria palasi makuuhuoneeseen. Sandra palasi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2.931</w:t>
      </w:r>
    </w:p>
    <w:p>
      <w:r>
        <w:t xml:space="preserve">Läpikulku: John matkusti makuuhuoneeseen. Maria siirtyi puutarhaan. Mary matkusti kylpyhuoneeseen. Maria matkusti puutarhaan. Maria palasi makuuhuoneeseen. Sandra palasi toimistoon. Sandra matkusti kylpyhuoneeseen. Sandra matkusti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2.932</w:t>
      </w:r>
    </w:p>
    <w:p>
      <w:r>
        <w:t xml:space="preserve">Läpikulku: John matkusti makuuhuoneeseen. Maria siirtyi puutarhaan. Mary matkusti kylpyhuoneeseen. Maria matkusti puutarhaan. Maria palasi makuuhuoneeseen. Sandra palasi toimistoon. Sandra matkusti kylpyhuoneeseen. Sandra matkusti keittiöön. Sandra siirtyi eteiseen. Mary meni kylpyhuoneeseen.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2.933</w:t>
      </w:r>
    </w:p>
    <w:p>
      <w:r>
        <w:t xml:space="preserve">Läpikulku: Mary matkusti keittiöön. Sandra siirtyi toimistoon.</w:t>
      </w:r>
    </w:p>
    <w:p>
      <w:r>
        <w:rPr>
          <w:b/>
        </w:rPr>
        <w:t xml:space="preserve">Tulos</w:t>
      </w:r>
    </w:p>
    <w:p>
      <w:r>
        <w:t xml:space="preserve">Missä Maria on?</w:t>
      </w:r>
    </w:p>
    <w:p>
      <w:r>
        <w:rPr>
          <w:b/>
        </w:rPr>
        <w:t xml:space="preserve">Tulos</w:t>
      </w:r>
    </w:p>
    <w:p>
      <w:r>
        <w:t xml:space="preserve">Missä Sandra on?</w:t>
      </w:r>
    </w:p>
    <w:p>
      <w:r>
        <w:rPr>
          <w:b/>
        </w:rPr>
        <w:t xml:space="preserve">Esimerkki 2.934</w:t>
      </w:r>
    </w:p>
    <w:p>
      <w:r>
        <w:t xml:space="preserve">Läpikulku: Mary matkusti keittiöön. Sandra siirtyi toimistoon. Mary palasi makuuhuoneeseen. Mary matkusti keittiöön.</w:t>
      </w:r>
    </w:p>
    <w:p>
      <w:r>
        <w:rPr>
          <w:b/>
        </w:rPr>
        <w:t xml:space="preserve">Tulos</w:t>
      </w:r>
    </w:p>
    <w:p>
      <w:r>
        <w:t xml:space="preserve">Missä Maria on?</w:t>
      </w:r>
    </w:p>
    <w:p>
      <w:r>
        <w:rPr>
          <w:b/>
        </w:rPr>
        <w:t xml:space="preserve">Tulos</w:t>
      </w:r>
    </w:p>
    <w:p>
      <w:r>
        <w:t xml:space="preserve">Missä Sandra on?</w:t>
      </w:r>
    </w:p>
    <w:p>
      <w:r>
        <w:rPr>
          <w:b/>
        </w:rPr>
        <w:t xml:space="preserve">Esimerkki 2.935</w:t>
      </w:r>
    </w:p>
    <w:p>
      <w:r>
        <w:t xml:space="preserve">Läpikulku: Mary matkusti keittiöön. Sandra siirtyi toimistoon. Mary palasi makuuhuoneeseen. Mary matkusti keittiöön. John matkusti makuuhuoneeseen. Daniel meni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2.936</w:t>
      </w:r>
    </w:p>
    <w:p>
      <w:r>
        <w:t xml:space="preserve">Läpikulku: Mary matkusti keittiöön. Sandra siirtyi toimistoon. Mary palasi makuuhuoneeseen. Mary matkusti keittiöön. John matkusti makuuhuoneeseen. Daniel meni makuuhuoneeseen. Sandra matkusti puutarhaan. Sandra matkusti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2.937</w:t>
      </w:r>
    </w:p>
    <w:p>
      <w:r>
        <w:t xml:space="preserve">Läpikulku: Mary matkusti keittiöön. Sandra siirtyi toimistoon. Mary palasi makuuhuoneeseen. Mary matkusti keittiöön. John matkusti makuuhuoneeseen. Daniel meni makuuhuoneeseen. Sandra matkusti puutarhaan. Sandra matkusti toimistoon. Mary matkusti toimistoon. Mary matkusti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2.938</w:t>
      </w:r>
    </w:p>
    <w:p>
      <w:r>
        <w:t xml:space="preserve">Läpikulku: Daniel matkusti keittiöön. John matkusti toimistoon.</w:t>
      </w:r>
    </w:p>
    <w:p>
      <w:r>
        <w:rPr>
          <w:b/>
        </w:rPr>
        <w:t xml:space="preserve">Tulos</w:t>
      </w:r>
    </w:p>
    <w:p>
      <w:r>
        <w:t xml:space="preserve">Missä John on?</w:t>
      </w:r>
    </w:p>
    <w:p>
      <w:r>
        <w:rPr>
          <w:b/>
        </w:rPr>
        <w:t xml:space="preserve">Tulos</w:t>
      </w:r>
    </w:p>
    <w:p>
      <w:r>
        <w:t xml:space="preserve">Missä Daniel on?</w:t>
      </w:r>
    </w:p>
    <w:p>
      <w:r>
        <w:rPr>
          <w:b/>
        </w:rPr>
        <w:t xml:space="preserve">Esimerkki 2.939</w:t>
      </w:r>
    </w:p>
    <w:p>
      <w:r>
        <w:t xml:space="preserve">Läpikulku: Daniel matkusti keittiöön. John matkusti toimistoon. Daniel matkusti makuuhuoneeseen. Sandra matkusti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Daniel on?</w:t>
      </w:r>
    </w:p>
    <w:p>
      <w:r>
        <w:rPr>
          <w:b/>
        </w:rPr>
        <w:t xml:space="preserve">Esimerkki 2.940</w:t>
      </w:r>
    </w:p>
    <w:p>
      <w:r>
        <w:t xml:space="preserve">Läpikulku: Daniel matkusti keittiöön. John matkusti toimistoon. Daniel matkusti makuuhuoneeseen. Sandra matkusti kylpyhuoneeseen. Mary matkusti makuuhuoneeseen. John matkusti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2.941</w:t>
      </w:r>
    </w:p>
    <w:p>
      <w:r>
        <w:t xml:space="preserve">Läpikulku: Daniel matkusti keittiöön. John matkusti toimistoon. Daniel matkusti makuuhuoneeseen. Sandra matkusti kylpyhuoneeseen. Mary matkusti makuuhuoneeseen. John matkusti keittiöön. Mary palasi puutarhaan. Sandra palasi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2.942</w:t>
      </w:r>
    </w:p>
    <w:p>
      <w:r>
        <w:t xml:space="preserve">Läpikulku: Daniel matkusti keittiöön. John matkusti toimistoon. Daniel matkusti makuuhuoneeseen. Sandra matkusti kylpyhuoneeseen. Mary matkusti makuuhuoneeseen. John matkusti keittiöön. Mary palasi puutarhaan. Sandra palasi makuuhuoneeseen. Sandra matkusti kylpyhuoneeseen. Daniel siirtyi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2.943</w:t>
      </w:r>
    </w:p>
    <w:p>
      <w:r>
        <w:t xml:space="preserve">Läpikulku: Sandra matkusti käytävään. Mary siirtyi makuuhuoneeseen.</w:t>
      </w:r>
    </w:p>
    <w:p>
      <w:r>
        <w:rPr>
          <w:b/>
        </w:rPr>
        <w:t xml:space="preserve">Tulos</w:t>
      </w:r>
    </w:p>
    <w:p>
      <w:r>
        <w:t xml:space="preserve">Missä Mary on?</w:t>
      </w:r>
    </w:p>
    <w:p>
      <w:r>
        <w:rPr>
          <w:b/>
        </w:rPr>
        <w:t xml:space="preserve">Tulos</w:t>
      </w:r>
    </w:p>
    <w:p>
      <w:r>
        <w:t xml:space="preserve">Missä Sandra on?</w:t>
      </w:r>
    </w:p>
    <w:p>
      <w:r>
        <w:rPr>
          <w:b/>
        </w:rPr>
        <w:t xml:space="preserve">Esimerkki 2.944</w:t>
      </w:r>
    </w:p>
    <w:p>
      <w:r>
        <w:t xml:space="preserve">Läpikulku: Sandra matkusti käytävään. Mary siirtyi makuuhuoneeseen. Mary palasi toimistoon. Sandra siirtyi makuuhuoneeseen.</w:t>
      </w:r>
    </w:p>
    <w:p>
      <w:r>
        <w:rPr>
          <w:b/>
        </w:rPr>
        <w:t xml:space="preserve">Tulos</w:t>
      </w:r>
    </w:p>
    <w:p>
      <w:r>
        <w:t xml:space="preserve">Missä Maria on?</w:t>
      </w:r>
    </w:p>
    <w:p>
      <w:r>
        <w:rPr>
          <w:b/>
        </w:rPr>
        <w:t xml:space="preserve">Tulos</w:t>
      </w:r>
    </w:p>
    <w:p>
      <w:r>
        <w:t xml:space="preserve">Missä Sandra on?</w:t>
      </w:r>
    </w:p>
    <w:p>
      <w:r>
        <w:rPr>
          <w:b/>
        </w:rPr>
        <w:t xml:space="preserve">Esimerkki 2.945</w:t>
      </w:r>
    </w:p>
    <w:p>
      <w:r>
        <w:t xml:space="preserve">Läpikulku: Sandra matkusti käytävään. Mary siirtyi makuuhuoneeseen. Mary palasi toimistoon. Sandra siirtyi makuuhuoneeseen. Sandra siirtyi keittiöön. Daniel siirtyi makuuhuoneeseen.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2.946</w:t>
      </w:r>
    </w:p>
    <w:p>
      <w:r>
        <w:t xml:space="preserve">Läpikulku: Sandra matkasi käytävään. Mary siirtyi makuuhuoneeseen. Mary palasi toimistoon. Sandra siirtyi makuuhuoneeseen. Sandra siirtyi keittiöön. Daniel siirtyi makuuhuoneeseen. Sandra meni eteiseen. Mary matkusti kylpyhuoneeseen.</w:t>
      </w:r>
    </w:p>
    <w:p>
      <w:r>
        <w:rPr>
          <w:b/>
        </w:rPr>
        <w:t xml:space="preserve">Tulos</w:t>
      </w:r>
    </w:p>
    <w:p>
      <w:r>
        <w:t xml:space="preserve">Missä Mary on?</w:t>
      </w:r>
    </w:p>
    <w:p>
      <w:r>
        <w:rPr>
          <w:b/>
        </w:rPr>
        <w:t xml:space="preserve">Tulos</w:t>
      </w:r>
    </w:p>
    <w:p>
      <w:r>
        <w:t xml:space="preserve">Missä Daniel on?</w:t>
      </w:r>
    </w:p>
    <w:p>
      <w:r>
        <w:rPr>
          <w:b/>
        </w:rPr>
        <w:t xml:space="preserve">Tulos</w:t>
      </w:r>
    </w:p>
    <w:p>
      <w:r>
        <w:t xml:space="preserve">Missä Sandra on?</w:t>
      </w:r>
    </w:p>
    <w:p>
      <w:r>
        <w:rPr>
          <w:b/>
        </w:rPr>
        <w:t xml:space="preserve">Esimerkki 2.947</w:t>
      </w:r>
    </w:p>
    <w:p>
      <w:r>
        <w:t xml:space="preserve">Läpikulku: Sandra matkusti käytävään. Mary siirtyi makuuhuoneeseen. Mary palasi toimistoon. Sandra siirtyi makuuhuoneeseen. Sandra siirtyi keittiöön. Daniel siirtyi makuuhuoneeseen. Sandra meni eteiseen. Mary matkusti kylpyhuoneeseen. John meni takaisin kylpyhuoneeseen. John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2.948</w:t>
      </w:r>
    </w:p>
    <w:p>
      <w:r>
        <w:t xml:space="preserve">Läpikulku: Sandra muutti toimistoon. John meni keittiöön.</w:t>
      </w:r>
    </w:p>
    <w:p>
      <w:r>
        <w:rPr>
          <w:b/>
        </w:rPr>
        <w:t xml:space="preserve">Tulos</w:t>
      </w:r>
    </w:p>
    <w:p>
      <w:r>
        <w:t xml:space="preserve">Missä John on?</w:t>
      </w:r>
    </w:p>
    <w:p>
      <w:r>
        <w:rPr>
          <w:b/>
        </w:rPr>
        <w:t xml:space="preserve">Tulos</w:t>
      </w:r>
    </w:p>
    <w:p>
      <w:r>
        <w:t xml:space="preserve">Missä Sandra on?</w:t>
      </w:r>
    </w:p>
    <w:p>
      <w:r>
        <w:rPr>
          <w:b/>
        </w:rPr>
        <w:t xml:space="preserve">Esimerkki 2.949</w:t>
      </w:r>
    </w:p>
    <w:p>
      <w:r>
        <w:t xml:space="preserve">Läpikulku: Sandra muutti toimistoon. John meni keittiöön. John matkusti puutarhaan. Mary siirtyi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2.950</w:t>
      </w:r>
    </w:p>
    <w:p>
      <w:r>
        <w:t xml:space="preserve">Läpikulku: Sandra muutti toimistoon. John meni keittiöön. John matkusti puutarhaan. Mary siirtyi toimistoon. John meni makuuhuoneeseen. John meni takaisin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2.951</w:t>
      </w:r>
    </w:p>
    <w:p>
      <w:r>
        <w:t xml:space="preserve">Läpikulku: Sandra muutti toimistoon. John meni keittiöön. John matkusti puutarhaan. Mary siirtyi toimistoon. John meni makuuhuoneeseen. John meni takaisin keittiöön. Daniel meni puutarhaan. John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2.952</w:t>
      </w:r>
    </w:p>
    <w:p>
      <w:r>
        <w:t xml:space="preserve">Läpikulku: Sandra muutti toimistoon. John meni keittiöön. John matkusti puutarhaan. Mary siirtyi toimistoon. John meni makuuhuoneeseen. John meni takaisin keittiöön. Daniel meni puutarhaan. John meni toimistoon. Mary meni takaisin kylpyhuoneeseen. Sandra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2.953</w:t>
      </w:r>
    </w:p>
    <w:p>
      <w:r>
        <w:t xml:space="preserve">Läpikulku: Mary palasi makuuhuoneeseen. Daniel matkusti toimistoon. Daniel palasi takaisin puutarhaan. Johannes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2.954</w:t>
      </w:r>
    </w:p>
    <w:p>
      <w:r>
        <w:t xml:space="preserve">Läpikulku: Mary palasi makuuhuoneeseen. Daniel matkusti toimistoon. Daniel palasi takaisin puutarhaan. Johannes matkusti toimistoon. Daniel siirtyi keittiöön. Mary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Esimerkki 2.955</w:t>
      </w:r>
    </w:p>
    <w:p>
      <w:r>
        <w:t xml:space="preserve">Läpikulku: Mary palasi makuuhuoneeseen. Daniel matkusti toimistoon. Daniel palasi takaisin puutarhaan. Johannes matkusti toimistoon. Daniel siirtyi keittiöön. Mary matkusti puutarhaan. Sandra palasi makuuhuoneeseen. John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2.956</w:t>
      </w:r>
    </w:p>
    <w:p>
      <w:r>
        <w:t xml:space="preserve">Läpikulku: Mary palasi makuuhuoneeseen. Daniel matkusti toimistoon. Daniel palasi takaisin puutarhaan. Johannes matkusti toimistoon. Daniel siirtyi keittiöön. Mary matkusti puutarhaan. Sandra palasi makuuhuoneeseen. John meni puutarhaan. John matkusti kylpyhuoneeseen. Sandra matkusti toimistoon.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Tulos</w:t>
      </w:r>
    </w:p>
    <w:p>
      <w:r>
        <w:t xml:space="preserve">Missä Daniel on?</w:t>
      </w:r>
    </w:p>
    <w:p>
      <w:r>
        <w:rPr>
          <w:b/>
        </w:rPr>
        <w:t xml:space="preserve">Esimerkki 2.957</w:t>
      </w:r>
    </w:p>
    <w:p>
      <w:r>
        <w:t xml:space="preserve">Läpikulku: Johannes siirtyi puutarhaan. Daniel palasi toimistoon.</w:t>
      </w:r>
    </w:p>
    <w:p>
      <w:r>
        <w:rPr>
          <w:b/>
        </w:rPr>
        <w:t xml:space="preserve">Tulos</w:t>
      </w:r>
    </w:p>
    <w:p>
      <w:r>
        <w:t xml:space="preserve">Missä John on?</w:t>
      </w:r>
    </w:p>
    <w:p>
      <w:r>
        <w:rPr>
          <w:b/>
        </w:rPr>
        <w:t xml:space="preserve">Tulos</w:t>
      </w:r>
    </w:p>
    <w:p>
      <w:r>
        <w:t xml:space="preserve">Missä Daniel on?</w:t>
      </w:r>
    </w:p>
    <w:p>
      <w:r>
        <w:rPr>
          <w:b/>
        </w:rPr>
        <w:t xml:space="preserve">Esimerkki 2.958</w:t>
      </w:r>
    </w:p>
    <w:p>
      <w:r>
        <w:t xml:space="preserve">Läpikulku: Johannes siirtyi puutarhaan. Daniel palasi toimistoon. Sandra matkusti toimistoon. Mary palasi takaisin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2.959</w:t>
      </w:r>
    </w:p>
    <w:p>
      <w:r>
        <w:t xml:space="preserve">Läpikulku: Johannes siirtyi puutarhaan. Daniel palasi toimistoon. Sandra matkusti toimistoon. Mary palasi takaisin puutarhaan. Daniel palasi käytävään. Sandra matkusti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2.960</w:t>
      </w:r>
    </w:p>
    <w:p>
      <w:r>
        <w:t xml:space="preserve">Läpikulku: Johannes siirtyi puutarhaan. Daniel palasi toimistoon. Sandra matkusti toimistoon. Mary palasi takaisin puutarhaan. Daniel palasi käytävään. Sandra matkusti keittiöön. Sandra matkusti kylpyhuoneeseen. Sandra meni keittiöön.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2.961</w:t>
      </w:r>
    </w:p>
    <w:p>
      <w:r>
        <w:t xml:space="preserve">Läpikulku: Johannes siirtyi puutarhaan. Daniel palasi toimistoon. Sandra matkusti toimistoon. Mary palasi takaisin puutarhaan. Daniel palasi käytävään. Sandra matkusti keittiöön. Sandra matkusti kylpyhuoneeseen. Sandra meni keittiöön. Sandra meni kylpyhuoneeseen. Maija siirtyi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2.962</w:t>
      </w:r>
    </w:p>
    <w:p>
      <w:r>
        <w:t xml:space="preserve">Läpikulku: Sandra meni vessaan. John matkusti eteiseen.</w:t>
      </w:r>
    </w:p>
    <w:p>
      <w:r>
        <w:rPr>
          <w:b/>
        </w:rPr>
        <w:t xml:space="preserve">Tulos</w:t>
      </w:r>
    </w:p>
    <w:p>
      <w:r>
        <w:t xml:space="preserve">Missä John on?</w:t>
      </w:r>
    </w:p>
    <w:p>
      <w:r>
        <w:rPr>
          <w:b/>
        </w:rPr>
        <w:t xml:space="preserve">Tulos</w:t>
      </w:r>
    </w:p>
    <w:p>
      <w:r>
        <w:t xml:space="preserve">Missä Sandra on?</w:t>
      </w:r>
    </w:p>
    <w:p>
      <w:r>
        <w:rPr>
          <w:b/>
        </w:rPr>
        <w:t xml:space="preserve">Esimerkki 2.963</w:t>
      </w:r>
    </w:p>
    <w:p>
      <w:r>
        <w:t xml:space="preserve">Läpikulku: Sandra meni vessaan. John matkusti eteiseen. Daniel meni toimistoon. John meni keittiöön.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2.964</w:t>
      </w:r>
    </w:p>
    <w:p>
      <w:r>
        <w:t xml:space="preserve">Läpikulku: Sandra meni vessaan. John matkusti eteiseen. Daniel meni toimistoon. John meni keittiöön. Daniel matkusti keittiöön. Mary matkusti makuuhuoneeseen.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2.965</w:t>
      </w:r>
    </w:p>
    <w:p>
      <w:r>
        <w:t xml:space="preserve">Läpikulku: Sandra meni vessaan. John matkusti eteiseen. Daniel meni toimistoon. John meni keittiöön. Daniel matkusti keittiöön. Mary matkusti makuuhuoneeseen. Daniel palasi toimistoon. Maria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2.966</w:t>
      </w:r>
    </w:p>
    <w:p>
      <w:r>
        <w:t xml:space="preserve">Läpikulku: Sandra meni vessaan. John matkusti eteiseen. Daniel meni toimistoon. John meni keittiöön. Daniel matkusti keittiöön. Mary matkusti makuuhuoneeseen. Daniel palasi toimistoon. Maria matkusti puutarhaan. John matkusti eteiseen. John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2.967</w:t>
      </w:r>
    </w:p>
    <w:p>
      <w:r>
        <w:t xml:space="preserve">Läpikulku: Sandra meni keittiöön. John matkusti keittiöön.</w:t>
      </w:r>
    </w:p>
    <w:p>
      <w:r>
        <w:rPr>
          <w:b/>
        </w:rPr>
        <w:t xml:space="preserve">Tulos</w:t>
      </w:r>
    </w:p>
    <w:p>
      <w:r>
        <w:t xml:space="preserve">Missä John on?</w:t>
      </w:r>
    </w:p>
    <w:p>
      <w:r>
        <w:rPr>
          <w:b/>
        </w:rPr>
        <w:t xml:space="preserve">Tulos</w:t>
      </w:r>
    </w:p>
    <w:p>
      <w:r>
        <w:t xml:space="preserve">Missä Sandra on?</w:t>
      </w:r>
    </w:p>
    <w:p>
      <w:r>
        <w:rPr>
          <w:b/>
        </w:rPr>
        <w:t xml:space="preserve">Esimerkki 2.968</w:t>
      </w:r>
    </w:p>
    <w:p>
      <w:r>
        <w:t xml:space="preserve">Läpikulku: Sandra meni keittiöön. John matkusti keittiöön. Sandra meni takaisin puutarhaan. Mary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2.969</w:t>
      </w:r>
    </w:p>
    <w:p>
      <w:r>
        <w:t xml:space="preserve">Läpikulku: Sandra meni keittiöön. John matkusti keittiöön. Sandra meni takaisin puutarhaan. Mary matkusti eteiseen. Sandra meni takaisin kylpyhuoneeseen. Daniel matkusti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2.970</w:t>
      </w:r>
    </w:p>
    <w:p>
      <w:r>
        <w:t xml:space="preserve">Läpikulku: Sandra meni keittiöön. John matkusti keittiöön. Sandra meni takaisin puutarhaan. Mary matkusti eteiseen. Sandra meni takaisin kylpyhuoneeseen. Daniel matkusti puutarhaan. John siirtyi eteiseen. Mary siirtyi kylpyhuoneeseen.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2.971</w:t>
      </w:r>
    </w:p>
    <w:p>
      <w:r>
        <w:t xml:space="preserve">Läpikulku: Sandra meni keittiöön. John matkusti keittiöön. Sandra meni takaisin puutarhaan. Mary matkusti eteiseen. Sandra meni takaisin kylpyhuoneeseen. Daniel matkusti puutarhaan. John siirtyi eteiseen. Mary siirtyi kylpyhuoneeseen. John palasi toimistoon. Mary meni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2.972</w:t>
      </w:r>
    </w:p>
    <w:p>
      <w:r>
        <w:t xml:space="preserve">Läpikulku: Sandra siirtyi makuuhuoneeseen. John matkusti toimistoon.</w:t>
      </w:r>
    </w:p>
    <w:p>
      <w:r>
        <w:rPr>
          <w:b/>
        </w:rPr>
        <w:t xml:space="preserve">Tulos</w:t>
      </w:r>
    </w:p>
    <w:p>
      <w:r>
        <w:t xml:space="preserve">Missä John on?</w:t>
      </w:r>
    </w:p>
    <w:p>
      <w:r>
        <w:rPr>
          <w:b/>
        </w:rPr>
        <w:t xml:space="preserve">Tulos</w:t>
      </w:r>
    </w:p>
    <w:p>
      <w:r>
        <w:t xml:space="preserve">Missä Sandra on?</w:t>
      </w:r>
    </w:p>
    <w:p>
      <w:r>
        <w:rPr>
          <w:b/>
        </w:rPr>
        <w:t xml:space="preserve">Esimerkki 2.973</w:t>
      </w:r>
    </w:p>
    <w:p>
      <w:r>
        <w:t xml:space="preserve">Läpikulku: Sandra siirtyi makuuhuoneeseen. John matkusti toimistoon. Daniel matkusti eteiseen. Mary meni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2.974</w:t>
      </w:r>
    </w:p>
    <w:p>
      <w:r>
        <w:t xml:space="preserve">Läpikulku: Sandra siirtyi makuuhuoneeseen. John matkusti toimistoon. Daniel matkusti eteiseen. Mary meni eteiseen. Mary matkusti toimistoon. Sandra siirtyi keittiöön.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2.975</w:t>
      </w:r>
    </w:p>
    <w:p>
      <w:r>
        <w:t xml:space="preserve">Läpikulku: Sandra siirtyi makuuhuoneeseen. John matkusti toimistoon. Daniel matkusti eteiseen. Mary meni eteiseen. Mary matkusti toimistoon. Sandra siirtyi keittiöön. John meni takaisin eteiseen. Daniel siirtyi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2.976</w:t>
      </w:r>
    </w:p>
    <w:p>
      <w:r>
        <w:t xml:space="preserve">Läpikulku: Sandra siirtyi makuuhuoneeseen. John matkusti toimistoon. Daniel matkusti eteiseen. Mary meni eteiseen. Mary matkusti toimistoon. Sandra siirtyi keittiöön. John meni takaisin eteiseen. Daniel siirtyi puutarhaan. Daniel siirtyi toimistoon. Daniel matkusti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2.977</w:t>
      </w:r>
    </w:p>
    <w:p>
      <w:r>
        <w:t xml:space="preserve">Läpikulku: Mary meni keittiöön. John matkusti eteiseen.</w:t>
      </w:r>
    </w:p>
    <w:p>
      <w:r>
        <w:rPr>
          <w:b/>
        </w:rPr>
        <w:t xml:space="preserve">Tulos</w:t>
      </w:r>
    </w:p>
    <w:p>
      <w:r>
        <w:t xml:space="preserve">Missä Maria on?</w:t>
      </w:r>
    </w:p>
    <w:p>
      <w:r>
        <w:rPr>
          <w:b/>
        </w:rPr>
        <w:t xml:space="preserve">Tulos</w:t>
      </w:r>
    </w:p>
    <w:p>
      <w:r>
        <w:t xml:space="preserve">Missä John on?</w:t>
      </w:r>
    </w:p>
    <w:p>
      <w:r>
        <w:rPr>
          <w:b/>
        </w:rPr>
        <w:t xml:space="preserve">Esimerkki 2.978</w:t>
      </w:r>
    </w:p>
    <w:p>
      <w:r>
        <w:t xml:space="preserve">Läpikulku: Mary meni keittiöön. John matkusti eteiseen. Sandra meni takaisin makuuhuoneeseen. John matkusti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Sandra on?</w:t>
      </w:r>
    </w:p>
    <w:p>
      <w:r>
        <w:rPr>
          <w:b/>
        </w:rPr>
        <w:t xml:space="preserve">Esimerkki 2.979</w:t>
      </w:r>
    </w:p>
    <w:p>
      <w:r>
        <w:t xml:space="preserve">Läpikulku: Mary meni keittiöön. John matkusti eteiseen. Sandra meni takaisin makuuhuoneeseen. John matkusti keittiöön. Mary meni takaisin puutarhaan. Mary matkusti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2.980</w:t>
      </w:r>
    </w:p>
    <w:p>
      <w:r>
        <w:t xml:space="preserve">Läpikulku: Mary meni keittiöön. John matkusti eteiseen. Sandra meni takaisin makuuhuoneeseen. John matkusti keittiöön. Mary meni takaisin puutarhaan. Mary matkusti toimistoon. John matkusti toimistoon. Sandra meni toimistoon.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2.981</w:t>
      </w:r>
    </w:p>
    <w:p>
      <w:r>
        <w:t xml:space="preserve">Läpikulku: Mary meni keittiöön. John matkusti eteiseen. Sandra meni takaisin makuuhuoneeseen. John matkusti keittiöön. Mary meni takaisin puutarhaan. Mary matkusti toimistoon. John matkusti toimistoon. Sandra meni toimistoon. Sandra matkusti keittiöön. John matkusti eteiseen.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Sandra on?</w:t>
      </w:r>
    </w:p>
    <w:p>
      <w:r>
        <w:rPr>
          <w:b/>
        </w:rPr>
        <w:t xml:space="preserve">Esimerkki 2.982</w:t>
      </w:r>
    </w:p>
    <w:p>
      <w:r>
        <w:t xml:space="preserve">Läpikulku: Daniel palasi toimistoon. Sandra meni puutarhaan.</w:t>
      </w:r>
    </w:p>
    <w:p>
      <w:r>
        <w:rPr>
          <w:b/>
        </w:rPr>
        <w:t xml:space="preserve">Tulos</w:t>
      </w:r>
    </w:p>
    <w:p>
      <w:r>
        <w:t xml:space="preserve">Missä Sandra on?</w:t>
      </w:r>
    </w:p>
    <w:p>
      <w:r>
        <w:rPr>
          <w:b/>
        </w:rPr>
        <w:t xml:space="preserve">Tulos</w:t>
      </w:r>
    </w:p>
    <w:p>
      <w:r>
        <w:t xml:space="preserve">Missä Daniel on?</w:t>
      </w:r>
    </w:p>
    <w:p>
      <w:r>
        <w:rPr>
          <w:b/>
        </w:rPr>
        <w:t xml:space="preserve">Esimerkki 2.983</w:t>
      </w:r>
    </w:p>
    <w:p>
      <w:r>
        <w:t xml:space="preserve">Läpikulku: Daniel palasi toimistoon. Sandra meni puutarhaan. John matkusti makuuhuoneeseen. Mary meni takaisin kylpyhuoneeseen.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2.984</w:t>
      </w:r>
    </w:p>
    <w:p>
      <w:r>
        <w:t xml:space="preserve">Läpikulku: Daniel palasi toimistoon. Sandra meni puutarhaan. John matkusti makuuhuoneeseen. Mary meni takaisin kylpyhuoneeseen. Daniel palasi takaisin keittiöön. Mary matkusti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Mary on?</w:t>
      </w:r>
    </w:p>
    <w:p>
      <w:r>
        <w:rPr>
          <w:b/>
        </w:rPr>
        <w:t xml:space="preserve">Tulos</w:t>
      </w:r>
    </w:p>
    <w:p>
      <w:r>
        <w:t xml:space="preserve">Missä Daniel on?</w:t>
      </w:r>
    </w:p>
    <w:p>
      <w:r>
        <w:rPr>
          <w:b/>
        </w:rPr>
        <w:t xml:space="preserve">Esimerkki 2.985</w:t>
      </w:r>
    </w:p>
    <w:p>
      <w:r>
        <w:t xml:space="preserve">Läpikulku: Daniel palasi toimistoon. Sandra meni puutarhaan. John matkusti makuuhuoneeseen. Mary meni takaisin kylpyhuoneeseen. Daniel meni takaisin keittiöön. Mary matkusti makuuhuoneeseen. John palasi toimistoon. Sandra meni makuuhuoneeseen.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2.986</w:t>
      </w:r>
    </w:p>
    <w:p>
      <w:r>
        <w:t xml:space="preserve">Läpikulku: Daniel palasi toimistoon. Sandra meni puutarhaan. John matkusti makuuhuoneeseen. Mary meni takaisin kylpyhuoneeseen. Daniel meni takaisin keittiöön. Mary matkusti makuuhuoneeseen. John palasi toimistoon. Sandra meni makuuhuoneeseen. Daniel meni makuuhuoneeseen. John meni takaisin puutarhaan.</w:t>
      </w:r>
    </w:p>
    <w:p>
      <w:r>
        <w:rPr>
          <w:b/>
        </w:rPr>
        <w:t xml:space="preserve">Tulos</w:t>
      </w:r>
    </w:p>
    <w:p>
      <w:r>
        <w:t xml:space="preserve">Missä Sandra on?</w:t>
      </w:r>
    </w:p>
    <w:p>
      <w:r>
        <w:rPr>
          <w:b/>
        </w:rPr>
        <w:t xml:space="preserve">Tulos</w:t>
      </w:r>
    </w:p>
    <w:p>
      <w:r>
        <w:t xml:space="preserve">Missä John on?</w:t>
      </w:r>
    </w:p>
    <w:p>
      <w:r>
        <w:rPr>
          <w:b/>
        </w:rPr>
        <w:t xml:space="preserve">Tulos</w:t>
      </w:r>
    </w:p>
    <w:p>
      <w:r>
        <w:t xml:space="preserve">Missä Maria on?</w:t>
      </w:r>
    </w:p>
    <w:p>
      <w:r>
        <w:rPr>
          <w:b/>
        </w:rPr>
        <w:t xml:space="preserve">Tulos</w:t>
      </w:r>
    </w:p>
    <w:p>
      <w:r>
        <w:t xml:space="preserve">Missä Daniel on?</w:t>
      </w:r>
    </w:p>
    <w:p>
      <w:r>
        <w:rPr>
          <w:b/>
        </w:rPr>
        <w:t xml:space="preserve">Esimerkki 2.987</w:t>
      </w:r>
    </w:p>
    <w:p>
      <w:r>
        <w:t xml:space="preserve">Läpikulku: Sandra matkusti käytävään. Sandra meni makuuhuoneeseen.</w:t>
      </w:r>
    </w:p>
    <w:p>
      <w:r>
        <w:rPr>
          <w:b/>
        </w:rPr>
        <w:t xml:space="preserve">Tulos</w:t>
      </w:r>
    </w:p>
    <w:p>
      <w:r>
        <w:t xml:space="preserve">Missä Sandra on?</w:t>
      </w:r>
    </w:p>
    <w:p>
      <w:r>
        <w:rPr>
          <w:b/>
        </w:rPr>
        <w:t xml:space="preserve">Esimerkki 2.988</w:t>
      </w:r>
    </w:p>
    <w:p>
      <w:r>
        <w:t xml:space="preserve">Läpikulku: Sandra matkusti käytävään. Sandra meni makuuhuoneeseen. Daniel siirtyi toimistoon. Maria meni eteiseen.</w:t>
      </w:r>
    </w:p>
    <w:p>
      <w:r>
        <w:rPr>
          <w:b/>
        </w:rPr>
        <w:t xml:space="preserve">Tulos</w:t>
      </w:r>
    </w:p>
    <w:p>
      <w:r>
        <w:t xml:space="preserve">Missä Maria on?</w:t>
      </w:r>
    </w:p>
    <w:p>
      <w:r>
        <w:rPr>
          <w:b/>
        </w:rPr>
        <w:t xml:space="preserve">Tulos</w:t>
      </w:r>
    </w:p>
    <w:p>
      <w:r>
        <w:t xml:space="preserve">Missä Daniel on?</w:t>
      </w:r>
    </w:p>
    <w:p>
      <w:r>
        <w:rPr>
          <w:b/>
        </w:rPr>
        <w:t xml:space="preserve">Tulos</w:t>
      </w:r>
    </w:p>
    <w:p>
      <w:r>
        <w:t xml:space="preserve">Missä Sandra on?</w:t>
      </w:r>
    </w:p>
    <w:p>
      <w:r>
        <w:rPr>
          <w:b/>
        </w:rPr>
        <w:t xml:space="preserve">Esimerkki 2.989</w:t>
      </w:r>
    </w:p>
    <w:p>
      <w:r>
        <w:t xml:space="preserve">Läpikulku: Sandra matkusti käytävään. Sandra meni makuuhuoneeseen. Daniel siirtyi toimistoon. Maria meni eteiseen. Mary matkusti keittiöön. John palasi makuuhuoneeseen.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2.990</w:t>
      </w:r>
    </w:p>
    <w:p>
      <w:r>
        <w:t xml:space="preserve">Läpikulku: Sandra matkusti käytävään. Sandra meni makuuhuoneeseen. Daniel siirtyi toimistoon. Maria meni eteiseen. Mary matkusti keittiöön. John palasi makuuhuoneeseen. Daniel matkusti keittiöön. Sandra matkusti keittiöön.</w:t>
      </w:r>
    </w:p>
    <w:p>
      <w:r>
        <w:rPr>
          <w:b/>
        </w:rPr>
        <w:t xml:space="preserve">Tulos</w:t>
      </w:r>
    </w:p>
    <w:p>
      <w:r>
        <w:t xml:space="preserve">Missä Mary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rPr>
        <w:t xml:space="preserve">Esimerkki 2.991</w:t>
      </w:r>
    </w:p>
    <w:p>
      <w:r>
        <w:t xml:space="preserve">Läpikulku: Sandra matkusti käytävään. Sandra meni makuuhuoneeseen. Daniel siirtyi toimistoon. Maria meni eteiseen. Mary matkusti keittiöön. John palasi makuuhuoneeseen. Daniel matkusti keittiöön. Sandra matkusti keittiöön. Sandra matkusti eteiseen. Daniel meni puutarhaan.</w:t>
      </w:r>
    </w:p>
    <w:p>
      <w:r>
        <w:rPr>
          <w:b/>
        </w:rPr>
        <w:t xml:space="preserve">Tulos</w:t>
      </w:r>
    </w:p>
    <w:p>
      <w:r>
        <w:t xml:space="preserve">Missä Maria on?</w:t>
      </w:r>
    </w:p>
    <w:p>
      <w:r>
        <w:rPr>
          <w:b/>
        </w:rPr>
        <w:t xml:space="preserve">Tulos</w:t>
      </w:r>
    </w:p>
    <w:p>
      <w:r>
        <w:t xml:space="preserve">Missä John on?</w:t>
      </w:r>
    </w:p>
    <w:p>
      <w:r>
        <w:rPr>
          <w:b/>
        </w:rPr>
        <w:t xml:space="preserve">Tulos</w:t>
      </w:r>
    </w:p>
    <w:p>
      <w:r>
        <w:t xml:space="preserve">Missä Daniel on?</w:t>
      </w:r>
    </w:p>
    <w:p>
      <w:r>
        <w:rPr>
          <w:b/>
        </w:rPr>
        <w:t xml:space="preserve">Tulos</w:t>
      </w:r>
    </w:p>
    <w:p>
      <w:r>
        <w:t xml:space="preserve">Missä Sandra on?</w:t>
      </w:r>
    </w:p>
    <w:p>
      <w:r>
        <w:rPr>
          <w:b/>
          <w:u w:val="single"/>
        </w:rPr>
        <w:t xml:space="preserve">Tehtävä numero 3</w:t>
      </w:r>
    </w:p>
    <w:p>
      <w:r>
        <w:t xml:space="preserve">Kirjoita tekstistä tiivistetty versio yhdellä lauseella.</w:t>
      </w:r>
    </w:p>
    <w:p>
      <w:r>
        <w:rPr>
          <w:b/>
        </w:rPr>
        <w:t xml:space="preserve">Esimerkki 3.0</w:t>
      </w:r>
    </w:p>
    <w:p>
      <w:r>
        <w:t xml:space="preserve">Samalla kun keskustelu sosiaaliturvauudistuksesta käy kuin myrsky merellä, työpaikkoja tarvitsevat ihmiset ovat vaikeuksissa. Tarvitsemme tukeanne, jotta voimme jatkaa ihmisten auttamista pois julkisesta tuesta.</w:t>
      </w:r>
    </w:p>
    <w:p>
      <w:r>
        <w:rPr>
          <w:b/>
        </w:rPr>
        <w:t xml:space="preserve">Tulos</w:t>
      </w:r>
    </w:p>
    <w:p>
      <w:r>
        <w:t xml:space="preserve">Keskustelu sosiaaliturvauudistuksesta lisääntyy, kun taas työpaikkoja tarvitsevat ihmiset kamppailevat vaikeuksissa. Autetaan ihmisiä pääsemään pois julkisesta tuesta.</w:t>
      </w:r>
    </w:p>
    <w:p>
      <w:r>
        <w:rPr>
          <w:b/>
        </w:rPr>
        <w:t xml:space="preserve">Esimerkki 3.1</w:t>
      </w:r>
    </w:p>
    <w:p>
      <w:r>
        <w:t xml:space="preserve">Leikit auttavat lapsia ymmärtämään tarinankerronnan käsikirjoituksen (ja muilla tavoilla, joita käsittelemme seuraavaksi), ja leikit ovat loistava valmistelu lukutaitoa varten. Tarinan järjestämisen ennakointi helpottaa kirjoitetun proosan ymmärtämistä.</w:t>
      </w:r>
    </w:p>
    <w:p>
      <w:r>
        <w:rPr>
          <w:b/>
        </w:rPr>
        <w:t xml:space="preserve">Tulos</w:t>
      </w:r>
    </w:p>
    <w:p>
      <w:r>
        <w:t xml:space="preserve">Kun lapsia autetaan ymmärtämään tarinankerronnan käsikirjoitus, leikitään mielikuvitusleikkejä, jotka ovat loistava valmistelu lukutaitoa varten. Kyky ennakoida tarinan järjestämistä ja ymmärtää kirjoitettua tekstiä.</w:t>
      </w:r>
    </w:p>
    <w:p>
      <w:r>
        <w:rPr>
          <w:b/>
        </w:rPr>
        <w:t xml:space="preserve">Esimerkki 3.2</w:t>
      </w:r>
    </w:p>
    <w:p>
      <w:r>
        <w:t xml:space="preserve">Ei ole mitään todisteita siitä, että NORADin päämaja tai NMCC:n sotilasviranomaiset olisivat syyskuun 11. päivän aamuna tienneet, että Andrewsin koneet olivat ilmassa ja että ne toimivat erilaisten toimintasääntöjen mukaisesti.</w:t>
      </w:r>
    </w:p>
    <w:p>
      <w:r>
        <w:rPr>
          <w:b/>
        </w:rPr>
        <w:t xml:space="preserve">Tulos</w:t>
      </w:r>
    </w:p>
    <w:p>
      <w:r>
        <w:t xml:space="preserve">Ei ole mitään todisteita siitä, että NORADin päämaja tai NMCC:n sotilasviranomaiset olisivat tienneet - syyskuun 11. päivän aamuna.</w:t>
      </w:r>
    </w:p>
    <w:p>
      <w:r>
        <w:rPr>
          <w:b/>
        </w:rPr>
        <w:t xml:space="preserve">Esimerkki 3.3</w:t>
      </w:r>
    </w:p>
    <w:p>
      <w:r>
        <w:t xml:space="preserve">Kesän 2001 aikana käyty keskustelu keskittyi lähinnä yhteen uuteen keinoon, jolla Bin Ladiin voitaisiin hyökätä tappavasti, eli Predator-ohjuksen aseistettuun versioon.</w:t>
      </w:r>
    </w:p>
    <w:p>
      <w:r>
        <w:rPr>
          <w:b/>
        </w:rPr>
        <w:t xml:space="preserve">Tulos</w:t>
      </w:r>
    </w:p>
    <w:p>
      <w:r>
        <w:t xml:space="preserve">Vuoden 2001 keskustelussa keskityttiin yhteen uuteen mekanismiin, jonka avulla Bin Ladiin voitaisiin hyökätä tappavasti.</w:t>
      </w:r>
    </w:p>
    <w:p>
      <w:r>
        <w:rPr>
          <w:b/>
        </w:rPr>
        <w:t xml:space="preserve">Esimerkki 3.4</w:t>
      </w:r>
    </w:p>
    <w:p>
      <w:r>
        <w:t xml:space="preserve">"Barnes &amp; Noble sallii edelleen selailun sen sijaan, että se pakottaisi ahneen, cappuccinoa syövän, noutohenkisen asiakaskuntansa ostamaan läpi käpistelemänsä kirjat."</w:t>
      </w:r>
    </w:p>
    <w:p>
      <w:r>
        <w:rPr>
          <w:b/>
        </w:rPr>
        <w:t xml:space="preserve">Tulos</w:t>
      </w:r>
    </w:p>
    <w:p>
      <w:r>
        <w:t xml:space="preserve">"Barnes and Noble sallii selailun sen sijaan, että se pakottaisi tiukkapipoiset, cappuccinoa nauttivat asiakkaansa ostamaan kirjojaan."</w:t>
      </w:r>
    </w:p>
    <w:p>
      <w:r>
        <w:rPr>
          <w:b/>
        </w:rPr>
        <w:t xml:space="preserve">Esimerkki 3.5</w:t>
      </w:r>
    </w:p>
    <w:p>
      <w:r>
        <w:t xml:space="preserve">Aleksanteri Suuren kuoleman jälkeen valloitettu alue jaettiin hänen kenraaliensa kesken, joiden keskinäinen vastakkainasettelu ja laajentumishalut johtivat heikkouksiin, jotka altistivat Länsi-Anatolian Rooman kasvavalle voimalle.</w:t>
      </w:r>
    </w:p>
    <w:p>
      <w:r>
        <w:rPr>
          <w:b/>
        </w:rPr>
        <w:t xml:space="preserve">Tulos</w:t>
      </w:r>
    </w:p>
    <w:p>
      <w:r>
        <w:t xml:space="preserve">Aleksanterin kuoleman jälkeen alue jaettiin hänen kenraaliensa kesken, joiden kunnianhimo ja vastakkainasettelu johtivat siihen, että Anatolia joutui Rooman valta-asemaan.</w:t>
      </w:r>
    </w:p>
    <w:p>
      <w:r>
        <w:rPr>
          <w:b/>
        </w:rPr>
        <w:t xml:space="preserve">Esimerkki 3.6</w:t>
      </w:r>
    </w:p>
    <w:p>
      <w:r>
        <w:t xml:space="preserve">"Sillä todennäköisyydellä, että arvaukseni osuu oikeaan, kirjoitan teille tänään kutsuakseni teidät LOGOSin - Kreikan ortodoksisten stuerttien liiton - jäseneksi."</w:t>
      </w:r>
    </w:p>
    <w:p>
      <w:r>
        <w:rPr>
          <w:b/>
        </w:rPr>
        <w:t xml:space="preserve">Tulos</w:t>
      </w:r>
    </w:p>
    <w:p>
      <w:r>
        <w:t xml:space="preserve">Jos oletan, että olen oikeassa, haluaisin kutsua teidät liittymään LOGOS-liittoon - kreikkalaisortodoksisten ohjaajien liittoon.</w:t>
      </w:r>
    </w:p>
    <w:p>
      <w:r>
        <w:rPr>
          <w:b/>
        </w:rPr>
        <w:t xml:space="preserve">Esimerkki 3.7</w:t>
      </w:r>
    </w:p>
    <w:p>
      <w:r>
        <w:t xml:space="preserve">Voimme saavuttaa tavoitepääomamme saldon useilla eri tavoilla. Yksinkertaisin on, että yksi tai useampi jäsen yksinkertaisesti lahjoittaa miljoona dollaria IGGS:n stipendirahastoon.</w:t>
      </w:r>
    </w:p>
    <w:p>
      <w:r>
        <w:rPr>
          <w:b/>
        </w:rPr>
        <w:t xml:space="preserve">Tulos</w:t>
      </w:r>
    </w:p>
    <w:p>
      <w:r>
        <w:t xml:space="preserve">Voimme saavuttaa tavoitteemme pääomaosuuden useilla eri tavoilla. Yksinkertaisin on, että yksi jäsen lahjoittaa miljoona dollaria IGGS:n stipendirahastoon.</w:t>
      </w:r>
    </w:p>
    <w:p>
      <w:r>
        <w:rPr>
          <w:b/>
        </w:rPr>
        <w:t xml:space="preserve">Esimerkki 3.8</w:t>
      </w:r>
    </w:p>
    <w:p>
      <w:r>
        <w:t xml:space="preserve">"Jos haluat keskustella penkkisponsoroinnista, soita Barrylle numeroon (317) 274-3246."</w:t>
      </w:r>
    </w:p>
    <w:p>
      <w:r>
        <w:rPr>
          <w:b/>
        </w:rPr>
        <w:t xml:space="preserve">Tulos</w:t>
      </w:r>
    </w:p>
    <w:p>
      <w:r>
        <w:t xml:space="preserve">"Jos haluat keskustella penkkien sponsoroinnista... soita Barrylle numeroon (317) 274-3246."</w:t>
      </w:r>
    </w:p>
    <w:p>
      <w:r>
        <w:rPr>
          <w:b/>
        </w:rPr>
        <w:t xml:space="preserve">Esimerkki 3.9</w:t>
      </w:r>
    </w:p>
    <w:p>
      <w:r>
        <w:t xml:space="preserve">Mutta kuinka suuren pingispallon muotoisen tilan yksi vasta-aine kattaa? Oster ja Perelson päättelivät, että jotta immuunijärjestelmä voisi suojella organismia taudeilta, sen vasta-ainevalikoiman pitäisi kattaa kohtuullinen osa muotoavaruudesta.</w:t>
      </w:r>
    </w:p>
    <w:p>
      <w:r>
        <w:rPr>
          <w:b/>
        </w:rPr>
        <w:t xml:space="preserve">Tulos</w:t>
      </w:r>
    </w:p>
    <w:p>
      <w:r>
        <w:t xml:space="preserve">Kuinka suuren pingispallon peittää yksi vasta-aine? Oster ja Perelson sanoivat, että jotta immuunijärjestelmä suojautuisi taudeilta, sen vasta-aineen pitäisi kattaa murto-osa tilasta.</w:t>
      </w:r>
    </w:p>
    <w:p>
      <w:r>
        <w:rPr>
          <w:b/>
        </w:rPr>
        <w:t xml:space="preserve">Esimerkki 3.10</w:t>
      </w:r>
    </w:p>
    <w:p>
      <w:r>
        <w:t xml:space="preserve">Al-Qaidaan sidoksissa olevia soluja vastaan käynnistettiin 20 maassa hajottamisoperaatioita. Ulkomaiden hallitukset pidättivät useita terroristien agentteja, mikä mahdollisesti häiritsi operaatioita Persianlahdella ja Italiassa ja ehkä esti iskut kahta tai kolmea Yhdysvaltain suurlähetystöä vastaan.</w:t>
      </w:r>
    </w:p>
    <w:p>
      <w:r>
        <w:rPr>
          <w:b/>
        </w:rPr>
        <w:t xml:space="preserve">Tulos</w:t>
      </w:r>
    </w:p>
    <w:p>
      <w:r>
        <w:t xml:space="preserve">Ulkomaiden hallitukset pidättivät useita terroristien agentteja, mikä mahdollisesti häiritsi operaatioita Persianlahdella ja Italiassa ja ehkä esti iskut kahta tai kolmea Yhdysvaltain suurlähetystöä vastaan.</w:t>
      </w:r>
    </w:p>
    <w:p>
      <w:r>
        <w:rPr>
          <w:b/>
        </w:rPr>
        <w:t xml:space="preserve">Esimerkki 3.11</w:t>
      </w:r>
    </w:p>
    <w:p>
      <w:r>
        <w:t xml:space="preserve">Uinti: Välimeren rannikolla uidessa on oltava varovainen, sillä monet ihmiset menehtyvät täällä vuosittain pahoihin alivirtauksiin. Sinun pitäisi olla turvassa, kunhan noudatat rannan lippuja.</w:t>
      </w:r>
    </w:p>
    <w:p>
      <w:r>
        <w:rPr>
          <w:b/>
        </w:rPr>
        <w:t xml:space="preserve">Tulos</w:t>
      </w:r>
    </w:p>
    <w:p>
      <w:r>
        <w:t xml:space="preserve">Ole varovainen uimaan Välimeren rannikolla, sillä vuosittain monet ihmiset menehtyvät pahoihin alivirtauksiin. Sinun pitäisi olla turvassa, jos noudatat rannan lippuja.</w:t>
      </w:r>
    </w:p>
    <w:p>
      <w:r>
        <w:rPr>
          <w:b/>
        </w:rPr>
        <w:t xml:space="preserve">Esimerkki 3.12</w:t>
      </w:r>
    </w:p>
    <w:p>
      <w:r>
        <w:t xml:space="preserve">Monet pikkusisaret valmistautuvat palaamaan kouluun tänä syksynä täynnä toivoa ja positiivisin mielin. Big Sisters -vapaaehtoistemme ansiosta nämä nuoret ovat itsevarmoja, uskovat itseensä ja alkavat toteuttaa koko potentiaaliaan.</w:t>
      </w:r>
    </w:p>
    <w:p>
      <w:r>
        <w:rPr>
          <w:b/>
        </w:rPr>
        <w:t xml:space="preserve">Tulos</w:t>
      </w:r>
    </w:p>
    <w:p>
      <w:r>
        <w:t xml:space="preserve">Monet pikkusisaret valmistautuvat palaamaan kouluun tänä syksynä täynnä toivoa ja positiivisin mielin.</w:t>
      </w:r>
    </w:p>
    <w:p>
      <w:r>
        <w:rPr>
          <w:b/>
        </w:rPr>
        <w:t xml:space="preserve">Esimerkki 3.13</w:t>
      </w:r>
    </w:p>
    <w:p>
      <w:r>
        <w:t xml:space="preserve">Chatterbox tuntee itsensä hieman tyhmäksi, koska ei tajunnut aikaisemmin, että Hillary Clintonin ja Rudy Giulianin senaattorikilpailun alateksti (ja siten suuri osa sen vetovoimasta) olisi Väärin toiminut vaimo vastaan laiminlyövä aviomies. Asettumalla ehdolle Giuliania vastaan ( jolla on Vanity Fairin mukaan rakastajatar - hän kiistää sen - ja joka on kaiken järjen mukaan valeavioliitossa ), ensimmäinen nainen voisi kostaa symbolisesti uskottomalle aviomiehelleen ja samalla edistää demokraattisen puolueen menestystä!</w:t>
      </w:r>
    </w:p>
    <w:p>
      <w:r>
        <w:rPr>
          <w:b/>
        </w:rPr>
        <w:t xml:space="preserve">Tulos</w:t>
      </w:r>
    </w:p>
    <w:p>
      <w:r>
        <w:t xml:space="preserve">Chatterbox tuntee itsensä tyhmäksi, koska ei tiennyt, että Hillary Clintonin ja Rudy Giulianin välisen senaattorikisan alateksti olisi Väärä vaimo vastaan laiminlyövä aviomies.  Ensimmäinen nainen voisi kostaa symbolisesti petolliselle aviomiehelleen ja edistää samalla puolueensa menestystä.</w:t>
      </w:r>
    </w:p>
    <w:p>
      <w:r>
        <w:rPr>
          <w:b/>
        </w:rPr>
        <w:t xml:space="preserve">Esimerkki 3.14</w:t>
      </w:r>
    </w:p>
    <w:p>
      <w:r>
        <w:t xml:space="preserve">Sudet voivat juosta nopeasti - mutta lentokoneita ne eivät todellakaan voi juosta nopeammin.</w:t>
      </w:r>
    </w:p>
    <w:p>
      <w:r>
        <w:rPr>
          <w:b/>
        </w:rPr>
        <w:t xml:space="preserve">Tulos</w:t>
      </w:r>
    </w:p>
    <w:p>
      <w:r>
        <w:t xml:space="preserve">Sudet eivät todellakaan pääse juoksevien lentokoneiden edelle.</w:t>
      </w:r>
    </w:p>
    <w:p>
      <w:r>
        <w:rPr>
          <w:b/>
        </w:rPr>
        <w:t xml:space="preserve">Esimerkki 3.15</w:t>
      </w:r>
    </w:p>
    <w:p>
      <w:r>
        <w:t xml:space="preserve">Vaatteiden kokoonpanossa käytettäviä ompelukoneita on kahta päätyyppiä: lukkopisto- ja ketjutikkikone. Kumpikin tyyppi syöttää erilliset langat kankaan ylä- ja alapuolelle, ja nämä kaksi lankaa on yhdistettävä jollakin tavalla ompeleen muodostamiseksi.</w:t>
      </w:r>
    </w:p>
    <w:p>
      <w:r>
        <w:rPr>
          <w:b/>
        </w:rPr>
        <w:t xml:space="preserve">Tulos</w:t>
      </w:r>
    </w:p>
    <w:p>
      <w:r>
        <w:t xml:space="preserve">Kaksi tärkeintä vaatteiden kokoonpanossa käytettävää ompelukonetyyppiä ovat lukkotikkaus ja ketjutikkaus. Kumpikin syöttää lankoja kankaan ylä- ja alapuolelle. Nämä langat yhdistyvät muodostaen ompeleen.</w:t>
      </w:r>
    </w:p>
    <w:p>
      <w:r>
        <w:rPr>
          <w:b/>
        </w:rPr>
        <w:t xml:space="preserve">Esimerkki 3.16</w:t>
      </w:r>
    </w:p>
    <w:p>
      <w:r>
        <w:t xml:space="preserve">Osallistuvien lakimiesten mukaan Ginsburgia, joka on vankkumaton Red Sox -fani ja tunnettu tunnusomaisista ruseteistaan, on vaikea torjua.</w:t>
      </w:r>
    </w:p>
    <w:p>
      <w:r>
        <w:rPr>
          <w:b/>
        </w:rPr>
        <w:t xml:space="preserve">Tulos</w:t>
      </w:r>
    </w:p>
    <w:p>
      <w:r>
        <w:t xml:space="preserve">Asianajajat sanovat, että Ginsburgia, joka on Red Sox -fani ja joka tunnetaan tavaramerkiksi muodostuneista ruseteistaan, on vaikea torjua.</w:t>
      </w:r>
    </w:p>
    <w:p>
      <w:r>
        <w:rPr>
          <w:b/>
        </w:rPr>
        <w:t xml:space="preserve">Esimerkki 3.17</w:t>
      </w:r>
    </w:p>
    <w:p>
      <w:r>
        <w:t xml:space="preserve">Tämä lahjoittajaryhmä auttaa kansleria suoraan vastaamaan tiedekunnan, opiskelijoiden ja henkilökunnan välittömiin tarpeisiin. Nämä tarpeet edellyttävät rajoittamattomia lahjoituksia, joita kansleri voi käyttää erityistarkoituksiin, joita tavanomaiset tukilähteet eivät pysty kattamaan.</w:t>
      </w:r>
    </w:p>
    <w:p>
      <w:r>
        <w:rPr>
          <w:b/>
        </w:rPr>
        <w:t xml:space="preserve">Tulos</w:t>
      </w:r>
    </w:p>
    <w:p>
      <w:r>
        <w:t xml:space="preserve">Tämä lahjoittajaryhmä auttaa kansleria suoraan vastaamaan tiedekunnan, opiskelijoiden ja henkilökunnan välittömiin tarpeisiin. Näitä lahjoituksia käytetään erityistarkoituksiin, joita ei voida tukea muilla keinoin.</w:t>
      </w:r>
    </w:p>
    <w:p>
      <w:r>
        <w:rPr>
          <w:b/>
        </w:rPr>
        <w:t xml:space="preserve">Esimerkki 3.18</w:t>
      </w:r>
    </w:p>
    <w:p>
      <w:r>
        <w:t xml:space="preserve">BC (nousevalla ilolla): Kukaan julkisuuden pariskunta ei ole koskaan tehnyt yhtä paljon yrittäessään selvittää, miten perheitä voitaisiin auttaa.</w:t>
      </w:r>
    </w:p>
    <w:p>
      <w:r>
        <w:rPr>
          <w:b/>
        </w:rPr>
        <w:t xml:space="preserve">Tulos</w:t>
      </w:r>
    </w:p>
    <w:p>
      <w:r>
        <w:t xml:space="preserve">Mikään toinen pariskunta ei ole koskaan tehnyt yhtä paljon muiden perheiden auttamiseksi.</w:t>
      </w:r>
    </w:p>
    <w:p>
      <w:r>
        <w:rPr>
          <w:b/>
        </w:rPr>
        <w:t xml:space="preserve">Esimerkki 3.19</w:t>
      </w:r>
    </w:p>
    <w:p>
      <w:r>
        <w:t xml:space="preserve">Kaikissa lehdissä todetaan, että voittonsa jälkeen Kim lupasi panna täytäntöön IMF:n laatiman talouspaketin, josta nykyinen hallitus oli jo sopinut.</w:t>
      </w:r>
    </w:p>
    <w:p>
      <w:r>
        <w:rPr>
          <w:b/>
        </w:rPr>
        <w:t xml:space="preserve">Tulos</w:t>
      </w:r>
    </w:p>
    <w:p>
      <w:r>
        <w:t xml:space="preserve">Paperit, Kim lupasi panna täytäntöön IMF:n laatiman taloudellisen pelastuspaketin.</w:t>
      </w:r>
    </w:p>
    <w:p>
      <w:r>
        <w:rPr>
          <w:b/>
        </w:rPr>
        <w:t xml:space="preserve">Esimerkki 3.20</w:t>
      </w:r>
    </w:p>
    <w:p>
      <w:r>
        <w:t xml:space="preserve">Jos et ole lukenut tämän kolumnin viimeisimpiä osia, tässä ne ovat: ne julkaistiin perjantaina 13. marraskuuta ja tiistaina 10. marraskuuta.</w:t>
      </w:r>
    </w:p>
    <w:p>
      <w:r>
        <w:rPr>
          <w:b/>
        </w:rPr>
        <w:t xml:space="preserve">Tulos</w:t>
      </w:r>
    </w:p>
    <w:p>
      <w:r>
        <w:t xml:space="preserve">Tässä on palstan viimeisin osa.</w:t>
      </w:r>
    </w:p>
    <w:p>
      <w:r>
        <w:rPr>
          <w:b/>
        </w:rPr>
        <w:t xml:space="preserve">Esimerkki 3.21</w:t>
      </w:r>
    </w:p>
    <w:p>
      <w:r>
        <w:t xml:space="preserve">Jos haluat tehdä hienostuneempia ostoksia, mikään ei vedä vertoja Marbellalle tai Puerto Banúsille, joissa kymmenet viehättävät putiikit sataman rannalla tarjoavat upean valikoiman tavaraa yhtä upeisiin hintoihin.</w:t>
      </w:r>
    </w:p>
    <w:p>
      <w:r>
        <w:rPr>
          <w:b/>
        </w:rPr>
        <w:t xml:space="preserve">Tulos</w:t>
      </w:r>
    </w:p>
    <w:p>
      <w:r>
        <w:t xml:space="preserve">Mikään ei vedä vertoja Marbellan tai Puerto Banúsin korkeatasoisille ostosmahdollisuuksille, joissa houkuttelevat satamaputiikit tarjoavat tavaraa edulliseen hintaan.</w:t>
      </w:r>
    </w:p>
    <w:p>
      <w:r>
        <w:rPr>
          <w:b/>
        </w:rPr>
        <w:t xml:space="preserve">Esimerkki 3.22</w:t>
      </w:r>
    </w:p>
    <w:p>
      <w:r>
        <w:t xml:space="preserve">Tämän illan republikaanien presidenttiväittelyssä New Hampshiressa Gary Bauer kritisoi konservatiivista republikaanikollegaansa Alan Keyesiä siitä, että hän oli heittäytynyt moshpitiin Rage Against the Machinen musiikin tahdissa.</w:t>
      </w:r>
    </w:p>
    <w:p>
      <w:r>
        <w:rPr>
          <w:b/>
        </w:rPr>
        <w:t xml:space="preserve">Tulos</w:t>
      </w:r>
    </w:p>
    <w:p>
      <w:r>
        <w:t xml:space="preserve">New Hampshiren presidentinvaalikeskustelussa Gary Bauer kritisoi republikaanien Alan Keyesiä siitä, että hän heittäytyi moshpitiin Rage Against the Machinen tahtiin.</w:t>
      </w:r>
    </w:p>
    <w:p>
      <w:r>
        <w:rPr>
          <w:b/>
        </w:rPr>
        <w:t xml:space="preserve">Esimerkki 3.23</w:t>
      </w:r>
    </w:p>
    <w:p>
      <w:r>
        <w:t xml:space="preserve">"Älä jätä väliin IMA:n joulukuun erikoisnäyttelykalenteria, johon kuuluu Romance of Real Lace -näyttely, jossa on 30 teosta IMA:n laajasta pitsikokoelmasta, jota pidetään yhtenä maan parhaista."</w:t>
      </w:r>
    </w:p>
    <w:p>
      <w:r>
        <w:rPr>
          <w:b/>
        </w:rPr>
        <w:t xml:space="preserve">Tulos</w:t>
      </w:r>
    </w:p>
    <w:p>
      <w:r>
        <w:t xml:space="preserve">"Älä jätä väliin IMA:n joulukuun näyttelykalenteria, jossa on esillä Romance of Real Lace -näyttely, jossa on 30 teosta IMA:n pitsikokoelmasta."</w:t>
      </w:r>
    </w:p>
    <w:p>
      <w:r>
        <w:rPr>
          <w:b/>
        </w:rPr>
        <w:t xml:space="preserve">Esimerkki 3.24</w:t>
      </w:r>
    </w:p>
    <w:p>
      <w:r>
        <w:t xml:space="preserve">Asiakirja puhuu puolestaan", sanoi Inouye, joka sanoi, että hän katsoi asian olevan loppuun käsitelty kirjeen myötä.</w:t>
      </w:r>
    </w:p>
    <w:p>
      <w:r>
        <w:rPr>
          <w:b/>
        </w:rPr>
        <w:t xml:space="preserve">Tulos</w:t>
      </w:r>
    </w:p>
    <w:p>
      <w:r>
        <w:t xml:space="preserve">Inouye sanoi: "Asiakirja puhuu puolestaan", kun asiaa tarkastellaan.</w:t>
      </w:r>
    </w:p>
    <w:p>
      <w:r>
        <w:rPr>
          <w:b/>
        </w:rPr>
        <w:t xml:space="preserve">Esimerkki 3.25</w:t>
      </w:r>
    </w:p>
    <w:p>
      <w:r>
        <w:t xml:space="preserve">Fowler luettelee viisi tapausta, joissa huolimaton kirjoittaja voi mennä pieleen.</w:t>
      </w:r>
    </w:p>
    <w:p>
      <w:r>
        <w:rPr>
          <w:b/>
        </w:rPr>
        <w:t xml:space="preserve">Tulos</w:t>
      </w:r>
    </w:p>
    <w:p>
      <w:r>
        <w:t xml:space="preserve">Fowler antaa viisi esimerkkiä mahdollisista virheistä.</w:t>
      </w:r>
    </w:p>
    <w:p>
      <w:r>
        <w:rPr>
          <w:b/>
        </w:rPr>
        <w:t xml:space="preserve">Esimerkki 3.26</w:t>
      </w:r>
    </w:p>
    <w:p>
      <w:r>
        <w:t xml:space="preserve">Toisin sanoen, sen perusteella, mitä he tiesivät dokumentoidusta kieliryhmästä, he yrittivät kuvitella kielen, josta ne olivat peräisin.</w:t>
      </w:r>
    </w:p>
    <w:p>
      <w:r>
        <w:rPr>
          <w:b/>
        </w:rPr>
        <w:t xml:space="preserve">Tulos</w:t>
      </w:r>
    </w:p>
    <w:p>
      <w:r>
        <w:t xml:space="preserve">He kuvittelivat dokumentoitujen kielten ryhmän tuntemuksensa perusteella kielen, josta ne olivat peräisin.</w:t>
      </w:r>
    </w:p>
    <w:p>
      <w:r>
        <w:rPr>
          <w:b/>
        </w:rPr>
        <w:t xml:space="preserve">Esimerkki 3.27</w:t>
      </w:r>
    </w:p>
    <w:p>
      <w:r>
        <w:t xml:space="preserve">Yhteinen sääntö annetaan, jotta ministeriöt voivat tehdä sopimuksia ja myöntää avustuksia intiaaniheimojen kanssa ilman, että yhdestä ohjelmasta laaditaan kaksi sääntökokonaisuutta, mikä aiheuttaa sekaannusta.</w:t>
      </w:r>
    </w:p>
    <w:p>
      <w:r>
        <w:rPr>
          <w:b/>
        </w:rPr>
        <w:t xml:space="preserve">Tulos</w:t>
      </w:r>
    </w:p>
    <w:p>
      <w:r>
        <w:t xml:space="preserve">Yhteisen säännön ansiosta ministeriöt voivat tehdä sopimuksia ja myöntää avustuksia intiaaniheimoille ilman, että yhtä ohjelmaa varten on laadittava kaksi säännöstöä.</w:t>
      </w:r>
    </w:p>
    <w:p>
      <w:r>
        <w:rPr>
          <w:b/>
        </w:rPr>
        <w:t xml:space="preserve">Esimerkki 3.28</w:t>
      </w:r>
    </w:p>
    <w:p>
      <w:r>
        <w:t xml:space="preserve">Iveagh Housen takana Earlsfort Terrace -kadulla (käänny etelään) on National Concert Hall, joka on kooltaan vaikuttava ja akustiikaltaan epävarma - se on muunnos University Collegen vanhasta tenttisalista.</w:t>
      </w:r>
    </w:p>
    <w:p>
      <w:r>
        <w:rPr>
          <w:b/>
        </w:rPr>
        <w:t xml:space="preserve">Tulos</w:t>
      </w:r>
    </w:p>
    <w:p>
      <w:r>
        <w:t xml:space="preserve">Iveagh Housen takana Earlsfort Terrace -kadulla on National Concert Hall, joka on muunnettu University Collegen vanhasta tenttisalista.</w:t>
      </w:r>
    </w:p>
    <w:p>
      <w:r>
        <w:rPr>
          <w:b/>
        </w:rPr>
        <w:t xml:space="preserve">Esimerkki 3.29</w:t>
      </w:r>
    </w:p>
    <w:p>
      <w:r>
        <w:t xml:space="preserve">Kongressi on antanut Legal Services Corporationille vastuun määritellä ne palvelualat, joilla se myöntää avustuksia oikeudellisten palvelujen tarjoamiseen. LSC myöntää yhden palvelusopimuksen kutakin rajattua palvelualuetta kohti.</w:t>
      </w:r>
    </w:p>
    <w:p>
      <w:r>
        <w:rPr>
          <w:b/>
        </w:rPr>
        <w:t xml:space="preserve">Tulos</w:t>
      </w:r>
    </w:p>
    <w:p>
      <w:r>
        <w:t xml:space="preserve">Kongressi on antanut Legal Services Corporationille vastuun palvelualueiden määrittelystä.</w:t>
      </w:r>
    </w:p>
    <w:p>
      <w:r>
        <w:rPr>
          <w:b/>
        </w:rPr>
        <w:t xml:space="preserve">Esimerkki 3.30</w:t>
      </w:r>
    </w:p>
    <w:p>
      <w:r>
        <w:t xml:space="preserve">Monet näistä viestintämuodoista ovat erittäin houkuttelevia vaihtoehtoja Yhdysvaltojen postipalvelun (USPS) tarjoamille perinteisille postipalveluille.</w:t>
      </w:r>
    </w:p>
    <w:p>
      <w:r>
        <w:rPr>
          <w:b/>
        </w:rPr>
        <w:t xml:space="preserve">Tulos</w:t>
      </w:r>
    </w:p>
    <w:p>
      <w:r>
        <w:t xml:space="preserve">Monet näistä viestintämuodoista ovat vaihtoehtoja USPS:n tarjoamille perinteisille postipalveluille.</w:t>
      </w:r>
    </w:p>
    <w:p>
      <w:r>
        <w:rPr>
          <w:b/>
        </w:rPr>
        <w:t xml:space="preserve">Esimerkki 3.31</w:t>
      </w:r>
    </w:p>
    <w:p>
      <w:r>
        <w:t xml:space="preserve">Flanderi sekä Sommen ja Marnen jokilaaksot olivat ensimmäisen maailmansodan suuria taistelukenttiä, ja niiden kentät ovat täynnä muistomerkkejä ja sotilashautausmaita.</w:t>
      </w:r>
    </w:p>
    <w:p>
      <w:r>
        <w:rPr>
          <w:b/>
        </w:rPr>
        <w:t xml:space="preserve">Tulos</w:t>
      </w:r>
    </w:p>
    <w:p>
      <w:r>
        <w:t xml:space="preserve">Flanderi sekä Sommen ja Marnen jokilaaksot olivat merkittäviä ensimmäisen maailmansodan taistelukenttiä, kenttiä, joilla on muistomerkkejä ja sotilashautausmaita.</w:t>
      </w:r>
    </w:p>
    <w:p>
      <w:r>
        <w:rPr>
          <w:b/>
        </w:rPr>
        <w:t xml:space="preserve">Esimerkki 3.32</w:t>
      </w:r>
    </w:p>
    <w:p>
      <w:r>
        <w:t xml:space="preserve">Keskustan tärkein ostosalue keskittyy Union Squaren ympärille, ja siellä ovat edustettuina kaikki tärkeimmät New Yorkin ja länsirannikon tavaratalot.</w:t>
      </w:r>
    </w:p>
    <w:p>
      <w:r>
        <w:rPr>
          <w:b/>
        </w:rPr>
        <w:t xml:space="preserve">Tulos</w:t>
      </w:r>
    </w:p>
    <w:p>
      <w:r>
        <w:t xml:space="preserve">Union Squarea ympäröivät tärkeimmät ostosalueet, joissa kaikki tärkeimmät kaupat ovat edustettuina.</w:t>
      </w:r>
    </w:p>
    <w:p>
      <w:r>
        <w:rPr>
          <w:b/>
        </w:rPr>
        <w:t xml:space="preserve">Esimerkki 3.33</w:t>
      </w:r>
    </w:p>
    <w:p>
      <w:r>
        <w:t xml:space="preserve">"Tämä tunnin mittainen nauhoitus, jossa käytetään avoimen mikrofonin rentoa muotoa, tarjoaa kolmetoista erilaista englanninkielistä puhetapaa, jotka on kerätty yhtä monista haastatteluista."</w:t>
      </w:r>
    </w:p>
    <w:p>
      <w:r>
        <w:rPr>
          <w:b/>
        </w:rPr>
        <w:t xml:space="preserve">Tulos</w:t>
      </w:r>
    </w:p>
    <w:p>
      <w:r>
        <w:t xml:space="preserve">Tämä äänite tarjoaa kolmetoista erilaista englanninkielistä puhetapaa, jotka on kerätty yhtä monista haastatteluista.</w:t>
      </w:r>
    </w:p>
    <w:p>
      <w:r>
        <w:rPr>
          <w:b/>
        </w:rPr>
        <w:t xml:space="preserve">Esimerkki 3.34</w:t>
      </w:r>
    </w:p>
    <w:p>
      <w:r>
        <w:t xml:space="preserve">Ainoa poikkeama taulukossa 2 esitetystä monotonisesta käyttäytymisestä on reittikohtaisten toimitusten osalta kvartiilien 2 ja 3 välillä.</w:t>
      </w:r>
    </w:p>
    <w:p>
      <w:r>
        <w:rPr>
          <w:b/>
        </w:rPr>
        <w:t xml:space="preserve">Tulos</w:t>
      </w:r>
    </w:p>
    <w:p>
      <w:r>
        <w:t xml:space="preserve">Ainoa poikkeama taulukossa 2 esitetystä yksitoikkoisuudesta on reittikohtaiset toimitukset.</w:t>
      </w:r>
    </w:p>
    <w:p>
      <w:r>
        <w:rPr>
          <w:b/>
        </w:rPr>
        <w:t xml:space="preserve">Esimerkki 3.35</w:t>
      </w:r>
    </w:p>
    <w:p>
      <w:r>
        <w:t xml:space="preserve">Käytän aina kahta yksinkertaista sanaa, kun ihmiset sanovat minulle, että yksi yritys - oli se sitten AOL, Microsoft tai Disney - on vastuussa kaikkien kohtaloista: Babylon oli. Tuo uskomaton imperiumi hallitsi maailmaa, ja kuvittelen, että tuolloin eläneistä ihmisistä ei tuntunut mahdolliselta, että kukaan voisi löysätä tuon imperiumin otetta ihmiskunnasta.</w:t>
      </w:r>
    </w:p>
    <w:p>
      <w:r>
        <w:rPr>
          <w:b/>
        </w:rPr>
        <w:t xml:space="preserve">Tulos</w:t>
      </w:r>
    </w:p>
    <w:p>
      <w:r>
        <w:t xml:space="preserve">Jos sanotte minulle, että yksi yritys, kuten AOL, Microsoft tai Disney, on vastuussa kaikkien kohtalostamme, käytän kahta yksinkertaista sanaa: Babylon oli. Babylon hallitsi maailmaa, ja silloin saattoi tuntua mahdottomalta, että he voisivat löysätä otettaan.</w:t>
      </w:r>
    </w:p>
    <w:p>
      <w:r>
        <w:rPr>
          <w:b/>
        </w:rPr>
        <w:t xml:space="preserve">Esimerkki 3.36</w:t>
      </w:r>
    </w:p>
    <w:p>
      <w:r>
        <w:t xml:space="preserve">Minkä tahansa suuruista lahjoitusta arvostettaisiin suuresti. Tai ehkä tunnet jonkun muun, joka jakaa samat arvot ja joka voisi olla halukas auttamaan.</w:t>
      </w:r>
    </w:p>
    <w:p>
      <w:r>
        <w:rPr>
          <w:b/>
        </w:rPr>
        <w:t xml:space="preserve">Tulos</w:t>
      </w:r>
    </w:p>
    <w:p>
      <w:r>
        <w:t xml:space="preserve">Arvostamme suuresti minkä tahansa suuruista lahjoitusta tai lahjoitusta joltakulta tuntemaltasi henkilöltä, joka jakaa nämä samat arvot.</w:t>
      </w:r>
    </w:p>
    <w:p>
      <w:r>
        <w:rPr>
          <w:b/>
        </w:rPr>
        <w:t xml:space="preserve">Esimerkki 3.37</w:t>
      </w:r>
    </w:p>
    <w:p>
      <w:r>
        <w:t xml:space="preserve">DTV tarjoaa yli 200 kanavaa, joiden kuva on yhtä kirkas ja terävä kuin elokuvanäytöllä ja ääni kristallinkirkas kuin suosikki-CD-levylläsi.</w:t>
      </w:r>
    </w:p>
    <w:p>
      <w:r>
        <w:rPr>
          <w:b/>
        </w:rPr>
        <w:t xml:space="preserve">Tulos</w:t>
      </w:r>
    </w:p>
    <w:p>
      <w:r>
        <w:t xml:space="preserve">DTV:llä on 200 kanavaa, joiden kuva on yhtä kirkas ja terävä kuin elokuvanäytöllä ja ääni kristallinkirkas kuin suosikki-CD-levylläsi.</w:t>
      </w:r>
    </w:p>
    <w:p>
      <w:r>
        <w:rPr>
          <w:b/>
        </w:rPr>
        <w:t xml:space="preserve">Esimerkki 3.38</w:t>
      </w:r>
    </w:p>
    <w:p>
      <w:r>
        <w:t xml:space="preserve">Kaikki Kalkutassa tai Intiassa eivät ole yksimielisiä nunnan ylistämisestä, sillä hänen järjestönsä pystyi keräämään miljoonia dollareita maailmanlaajuisesti, mutta se ei saanut aikaan juuri mitään merkittäviä muutoksia tämän romahtavan kaupungin köyhien asuinalueiden sosiaalisessa rakenteessa.</w:t>
      </w:r>
    </w:p>
    <w:p>
      <w:r>
        <w:rPr>
          <w:b/>
        </w:rPr>
        <w:t xml:space="preserve">Tulos</w:t>
      </w:r>
    </w:p>
    <w:p>
      <w:r>
        <w:t xml:space="preserve">Kaikki Intiassa eivät ole ylistäneet nunnaa. Hän pystyi keräämään miljoonia maailmanlaajuisesti, mutta teki vain vähän Kalkutan köyhien kaupunginosien sosiaaliselle rakenteelle.</w:t>
      </w:r>
    </w:p>
    <w:p>
      <w:r>
        <w:rPr>
          <w:b/>
        </w:rPr>
        <w:t xml:space="preserve">Esimerkki 3.39</w:t>
      </w:r>
    </w:p>
    <w:p>
      <w:r>
        <w:t xml:space="preserve">Erityismahdollisuudet Mikään organisaatio ei voi ennakoida kaikkia seuraavan budjettikierroksen aikana mahdollisesti tarjoutuvia mahdollisuuksia. Niihin voi kuulua odottamattomia mahdollisuuksia parantaa opiskelijoiden ja opettajien oppimista kutsumalla kampukselle erityisiä vierailijoita ja tutkijoita, kun he sattuvat olemaan osavaltiossa.</w:t>
      </w:r>
    </w:p>
    <w:p>
      <w:r>
        <w:rPr>
          <w:b/>
        </w:rPr>
        <w:t xml:space="preserve">Tulos</w:t>
      </w:r>
    </w:p>
    <w:p>
      <w:r>
        <w:t xml:space="preserve">Erityismahdollisuudet Mikään organisaatio ei voi ennakoida kaikkia seuraavan budjettikierroksen aikana mahdollisesti tarjoutuvia mahdollisuuksia. Mukaan lukien odottamattomat mahdollisuudet parantaa opiskelijoiden ja opettajien oppimista.</w:t>
      </w:r>
    </w:p>
    <w:p>
      <w:r>
        <w:rPr>
          <w:b/>
        </w:rPr>
        <w:t xml:space="preserve">Esimerkki 3.40</w:t>
      </w:r>
    </w:p>
    <w:p>
      <w:r>
        <w:t xml:space="preserve">Suositus #6 Tarvitaan tutkimusta niiden tekijöiden tunnistamiseksi, jotka edistävät organisaation ja hoitohenkilökunnan käyttäytymisen muutoksia, joita tarvitaan alkoholiongelmien seulonnan ja puuttumisen vakiinnuttamiseksi päivystyspotilaiden keskuudessa.</w:t>
      </w:r>
    </w:p>
    <w:p>
      <w:r>
        <w:rPr>
          <w:b/>
        </w:rPr>
        <w:t xml:space="preserve">Tulos</w:t>
      </w:r>
    </w:p>
    <w:p>
      <w:r>
        <w:t xml:space="preserve">Tarvitaan tutkimusta sellaisten tekijöiden tunnistamiseksi, jotka edistävät alkoholiongelmien seulonnassa ja niihin puuttumisessa tarvittavia organisaation ja ammattihenkilöiden käyttäytymisen muutoksia.</w:t>
      </w:r>
    </w:p>
    <w:p>
      <w:r>
        <w:rPr>
          <w:b/>
        </w:rPr>
        <w:t xml:space="preserve">Esimerkki 3.41</w:t>
      </w:r>
    </w:p>
    <w:p>
      <w:r>
        <w:t xml:space="preserve">Kokous oli alun perin tarkoitus pitää 13.-15. syyskuuta 2001, mutta sitä lykättiin syyskuun 11. päivän iskun jälkeen.</w:t>
      </w:r>
    </w:p>
    <w:p>
      <w:r>
        <w:rPr>
          <w:b/>
        </w:rPr>
        <w:t xml:space="preserve">Tulos</w:t>
      </w:r>
    </w:p>
    <w:p>
      <w:r>
        <w:t xml:space="preserve">Kokous oli tarkoitus pitää 13.-15. syyskuuta 2001, mutta sitä lykättiin syyskuun 11. päivän iskun vuoksi.</w:t>
      </w:r>
    </w:p>
    <w:p>
      <w:r>
        <w:rPr>
          <w:b/>
        </w:rPr>
        <w:t xml:space="preserve">Esimerkki 3.42</w:t>
      </w:r>
    </w:p>
    <w:p>
      <w:r>
        <w:t xml:space="preserve">"Canterburyn tarinoista lähtien ihmisiä on arvioitu sen mukaan, miten hyvin he pystyvät tiivistämään uransa Canterburyn tarinoiden sanaston A-, B- ja C-kirjaimiin."</w:t>
      </w:r>
    </w:p>
    <w:p>
      <w:r>
        <w:rPr>
          <w:b/>
        </w:rPr>
        <w:t xml:space="preserve">Tulos</w:t>
      </w:r>
    </w:p>
    <w:p>
      <w:r>
        <w:t xml:space="preserve">Canterburyn tarinoista lähtien ihmisiä on arvioitu sen perusteella, miten hyvin he pystyvät tiivistämään uransa sanaston A-, B- ja C-kirjaimilla.</w:t>
      </w:r>
    </w:p>
    <w:p>
      <w:r>
        <w:rPr>
          <w:b/>
        </w:rPr>
        <w:t xml:space="preserve">Esimerkki 3.43</w:t>
      </w:r>
    </w:p>
    <w:p>
      <w:r>
        <w:t xml:space="preserve">Kuten aiemmin mainittiin, tutkimus on toinen tärkeä osa uhanalaisten lajien suojelua. Indianapolisin eläintarha antaa merkittävän panoksensa maailmanlaajuisen vaikutuksen kautta useille lajeille.</w:t>
      </w:r>
    </w:p>
    <w:p>
      <w:r>
        <w:rPr>
          <w:b/>
        </w:rPr>
        <w:t xml:space="preserve">Tulos</w:t>
      </w:r>
    </w:p>
    <w:p>
      <w:r>
        <w:t xml:space="preserve">Tutkimus on tärkeä osa uhanalaisten lajien suojelua. Indianapolisin eläintarha osallistuu tähän merkittävästi.</w:t>
      </w:r>
    </w:p>
    <w:p>
      <w:r>
        <w:rPr>
          <w:b/>
        </w:rPr>
        <w:t xml:space="preserve">Esimerkki 3.44</w:t>
      </w:r>
    </w:p>
    <w:p>
      <w:r>
        <w:t xml:space="preserve">Kankaan levittäminen monta kerrosta paksuksi ilman, että kangas rasittuu, on jälleen yksi ompeluvalmistelujen laatuvaiheista. Jos kangas on jännittynyt ennen leikkaamista, se supistuu sen jälkeen, kun se on leikattu erillisiksi mallipaloiksi.</w:t>
      </w:r>
    </w:p>
    <w:p>
      <w:r>
        <w:rPr>
          <w:b/>
        </w:rPr>
        <w:t xml:space="preserve">Tulos</w:t>
      </w:r>
    </w:p>
    <w:p>
      <w:r>
        <w:t xml:space="preserve">Kankaan levittäminen on yksi ompeluun valmistautumisen laatuvaiheista. Jos kangas on jännittynyt ennen leikkaamista, se supistuu erillisiksi kaavakappaleiksi.</w:t>
      </w:r>
    </w:p>
    <w:p>
      <w:r>
        <w:rPr>
          <w:b/>
        </w:rPr>
        <w:t xml:space="preserve">Esimerkki 3.45</w:t>
      </w:r>
    </w:p>
    <w:p>
      <w:r>
        <w:t xml:space="preserve">World Wide Webin yleistyminen on antanut terroristeille paljon helpomman keinon hankkia tietoa ja käyttää toimintansa johtamista ja valvontaa. Syyskuun 11. päivän salaliiton operatiivinen johtaja Mohamed Atta kävi internetissä Hampurista, Saksasta, tutki yhdysvaltalaisia lentokouluja.</w:t>
      </w:r>
    </w:p>
    <w:p>
      <w:r>
        <w:rPr>
          <w:b/>
        </w:rPr>
        <w:t xml:space="preserve">Tulos</w:t>
      </w:r>
    </w:p>
    <w:p>
      <w:r>
        <w:t xml:space="preserve">World Wide Web on antanut terroristeille helpommat keinot hankkia tietoa ja hallita ja valvoa toimintaansa. Mohamed Atta lähti Hampurista, Saksasta, tutkimaan yhdysvaltalaisia lentokouluja.</w:t>
      </w:r>
    </w:p>
    <w:p>
      <w:r>
        <w:rPr>
          <w:b/>
        </w:rPr>
        <w:t xml:space="preserve">Esimerkki 3.46</w:t>
      </w:r>
    </w:p>
    <w:p>
      <w:r>
        <w:t xml:space="preserve">Joten huutokauppa oli melkein kuin kokouksen nauhanleikkausseremonia", Stack sanoi.</w:t>
      </w:r>
    </w:p>
    <w:p>
      <w:r>
        <w:rPr>
          <w:b/>
        </w:rPr>
        <w:t xml:space="preserve">Tulos</w:t>
      </w:r>
    </w:p>
    <w:p>
      <w:r>
        <w:t xml:space="preserve">"Huutokauppa oli kuin kokouksen nauhanleikkausseremonia?"</w:t>
      </w:r>
    </w:p>
    <w:p>
      <w:r>
        <w:rPr>
          <w:b/>
        </w:rPr>
        <w:t xml:space="preserve">Esimerkki 3.47</w:t>
      </w:r>
    </w:p>
    <w:p>
      <w:r>
        <w:t xml:space="preserve">"Ja kun jaat tämän autuuden, tämän paikan tuntemuksen AUDUBON-kirjailijan kanssa, joka on itse kokenut sen, alat ymmärtää, miksi meidän on säilytettävä tämä kauneus, joka on perintöämme."</w:t>
      </w:r>
    </w:p>
    <w:p>
      <w:r>
        <w:rPr>
          <w:b/>
        </w:rPr>
        <w:t xml:space="preserve">Tulos</w:t>
      </w:r>
    </w:p>
    <w:p>
      <w:r>
        <w:t xml:space="preserve">"Kun jaat tämän paikkatuntemuksen kirjailijan kanssa, alat ymmärtää, miksi meidän on säilytettävä tämä kauneus, joka on perintöämme."</w:t>
      </w:r>
    </w:p>
    <w:p>
      <w:r>
        <w:rPr>
          <w:b/>
        </w:rPr>
        <w:t xml:space="preserve">Esimerkki 3.48</w:t>
      </w:r>
    </w:p>
    <w:p>
      <w:r>
        <w:t xml:space="preserve">Kyseessä oli ensimmäinen kerta, kun senaatin eettinen komitea äänesti senaattoria vastaan sitten vuoden 1995, jolloin se suositteli Oregonin republikaanin Bob Packwoodin erottamista seksuaalisen ja virallisen väärinkäytöksen perusteella. Packwood erosi myöhemmin.</w:t>
      </w:r>
    </w:p>
    <w:p>
      <w:r>
        <w:rPr>
          <w:b/>
        </w:rPr>
        <w:t xml:space="preserve">Tulos</w:t>
      </w:r>
    </w:p>
    <w:p>
      <w:r>
        <w:t xml:space="preserve">Se oli ensimmäinen kerta, kun eettinen komitea äänesti senaattoria vastaan sitten vuoden 1995, jolloin Bob Packwood, Oregonin republikaani, erotettiin seksuaalisen väärinkäytöksen vuoksi. Packwood erosi myöhemmin</w:t>
      </w:r>
    </w:p>
    <w:p>
      <w:r>
        <w:rPr>
          <w:b/>
        </w:rPr>
        <w:t xml:space="preserve">Esimerkki 3.49</w:t>
      </w:r>
    </w:p>
    <w:p>
      <w:r>
        <w:t xml:space="preserve">MALS perustettiin tänne yli 30 vuotta sitten. Nykyään 14 lakimiestä, 26 toimistotyöntekijää ja 21 Memphisin yliopiston kolmannen vuoden oikeustieteen opiskelijaa työskentelee vuokratuissa toimistoissa vanhassa Claridge-hotellin rakennuksessa osoitteessa 109 N. Main.</w:t>
      </w:r>
    </w:p>
    <w:p>
      <w:r>
        <w:rPr>
          <w:b/>
        </w:rPr>
        <w:t xml:space="preserve">Tulos</w:t>
      </w:r>
    </w:p>
    <w:p>
      <w:r>
        <w:t xml:space="preserve">MALS perustettiin yli 30 vuotta sitten. Asianajajat, toimistotyöntekijät ja Memphisin yliopiston oikeustieteen opiskelijat työskentelevät osoitteessa 109 N. Main sijaitsevassa Claridge Hote -rakennuksessa.</w:t>
      </w:r>
    </w:p>
    <w:p>
      <w:r>
        <w:rPr>
          <w:b/>
        </w:rPr>
        <w:t xml:space="preserve">Esimerkki 3.50</w:t>
      </w:r>
    </w:p>
    <w:p>
      <w:r>
        <w:t xml:space="preserve">saavutti merkittävän oikeusvoiton, jolla tuhansia neliömailia suljettiin Yhdysvaltojen pitkäsiimakalastukselta, koska se uhkaa Tyynenmeren nahkaselkäkilpikonnien selviytymistä.</w:t>
      </w:r>
    </w:p>
    <w:p>
      <w:r>
        <w:rPr>
          <w:b/>
        </w:rPr>
        <w:t xml:space="preserve">Tulos</w:t>
      </w:r>
    </w:p>
    <w:p>
      <w:r>
        <w:t xml:space="preserve">Voitti oikeudessa voiton, joka sulki tuhansia meripeninkulmia kalastusta Yhdysvalloissa, koska se oli uhka Tyynenmeren kilpikonnille.</w:t>
      </w:r>
    </w:p>
    <w:p>
      <w:r>
        <w:rPr>
          <w:b/>
        </w:rPr>
        <w:t xml:space="preserve">Esimerkki 3.51</w:t>
      </w:r>
    </w:p>
    <w:p>
      <w:r>
        <w:t xml:space="preserve">Hitaampien valkoihoisten amerikkalaisten juoksijoiden päästäminen kisoihin vain siksi, että he ovat valkoihoisia amerikkalaisia, on täsmälleen samanlaista kuin mustien ja latinojen, joilla on huonot SAT-arvosanat ja huonot arvosanat, päästäminen korkeakouluihin vain siksi, että he ovat mustia tai latinoja.</w:t>
      </w:r>
    </w:p>
    <w:p>
      <w:r>
        <w:rPr>
          <w:b/>
        </w:rPr>
        <w:t xml:space="preserve">Tulos</w:t>
      </w:r>
    </w:p>
    <w:p>
      <w:r>
        <w:t xml:space="preserve">Hitaampien valkoihoisten amerikkalaisten juoksijoiden päästäminen kilpailuihin rotunsa vuoksi on sama asia kuin se, että vähemmistöt, joilla on huonot SAT-arvosanat ja huonot arvosanat, päästetään korkeakouluihin rotunsa vuoksi.</w:t>
      </w:r>
    </w:p>
    <w:p>
      <w:r>
        <w:rPr>
          <w:b/>
        </w:rPr>
        <w:t xml:space="preserve">Esimerkki 3.52</w:t>
      </w:r>
    </w:p>
    <w:p>
      <w:r>
        <w:t xml:space="preserve">Rosalind Milesin mukaan historia räjäyttää oireet pois siinä harhakäsityksessä, että niiden lievittäminen parantaisi taudin.</w:t>
      </w:r>
    </w:p>
    <w:p>
      <w:r>
        <w:rPr>
          <w:b/>
        </w:rPr>
        <w:t xml:space="preserve">Tulos</w:t>
      </w:r>
    </w:p>
    <w:p>
      <w:r>
        <w:t xml:space="preserve">Rosalind Milesin mukaan historia räjäyttää oireet pois siinä väärässä käsityksessä, että lievittäminen parantaa.</w:t>
      </w:r>
    </w:p>
    <w:p>
      <w:r>
        <w:rPr>
          <w:b/>
        </w:rPr>
        <w:t xml:space="preserve">Esimerkki 3.53</w:t>
      </w:r>
    </w:p>
    <w:p>
      <w:r>
        <w:t xml:space="preserve">Käytä oheista lomaketta ja kirjekuorta lähettääksesi lahjoituksen sekillä tai luottokortilla. Voit myös tehdä lahjoituksen palkkavähennyksen avulla.</w:t>
      </w:r>
    </w:p>
    <w:p>
      <w:r>
        <w:rPr>
          <w:b/>
        </w:rPr>
        <w:t xml:space="preserve">Tulos</w:t>
      </w:r>
    </w:p>
    <w:p>
      <w:r>
        <w:t xml:space="preserve">Käytä oheista lomaketta ja kirjekuorta lähettääksesi lahjoituksen sekillä tai luottokortilla.</w:t>
      </w:r>
    </w:p>
    <w:p>
      <w:r>
        <w:rPr>
          <w:b/>
        </w:rPr>
        <w:t xml:space="preserve">Esimerkki 3.54</w:t>
      </w:r>
    </w:p>
    <w:p>
      <w:r>
        <w:t xml:space="preserve">RPH-kirjan julkaisemista seuraa kirjakiertue, joka johtaa seuraavaan RPH:ta koskevaan seikkaan:</w:t>
      </w:r>
    </w:p>
    <w:p>
      <w:r>
        <w:rPr>
          <w:b/>
        </w:rPr>
        <w:t xml:space="preserve">Tulos</w:t>
      </w:r>
    </w:p>
    <w:p>
      <w:r>
        <w:t xml:space="preserve">RPH-kirjan julkaisemista seuraa kirjakiertue, joka johtaa:</w:t>
      </w:r>
    </w:p>
    <w:p>
      <w:r>
        <w:rPr>
          <w:b/>
        </w:rPr>
        <w:t xml:space="preserve">Esimerkki 3.55</w:t>
      </w:r>
    </w:p>
    <w:p>
      <w:r>
        <w:t xml:space="preserve">Missä olosuhteissa esikouluikäiset lapset todennäköisimmin osoittavat jatkuvaa tarkkaavaisuutta? Kun muistelet tämän luvun alussa esitettyjä esimerkkejä Sophien ja Mattien käyttäytymisestä, vastaus on selvä: leikin aikana, erityisesti monimutkaisen leikin aikana.</w:t>
      </w:r>
    </w:p>
    <w:p>
      <w:r>
        <w:rPr>
          <w:b/>
        </w:rPr>
        <w:t xml:space="preserve">Tulos</w:t>
      </w:r>
    </w:p>
    <w:p>
      <w:r>
        <w:t xml:space="preserve">Kun muistelet tämän luvun alussa esitettyjä esimerkkejä Sophien ja Mattien käyttäytymisestä, vastaus on selvä: leikin aikana, erityisesti monimutkaisen leikin aikana.</w:t>
      </w:r>
    </w:p>
    <w:p>
      <w:r>
        <w:rPr>
          <w:b/>
        </w:rPr>
        <w:t xml:space="preserve">Esimerkki 3.56</w:t>
      </w:r>
    </w:p>
    <w:p>
      <w:r>
        <w:t xml:space="preserve">Kertomus esitetään kolmessa osassa. Ensimmäisessä osassa esitetään postilaitoksen nykyiset oikeudelliset valtuudet ottaa käyttöön uusia tuotteita ja palveluja, postimaksukomission rooli tässä prosessissa ja menettelymekanismit, joita on käytettävissä tällaisten innovaatioiden nopeutettua hyväksymistä varten.</w:t>
      </w:r>
    </w:p>
    <w:p>
      <w:r>
        <w:rPr>
          <w:b/>
        </w:rPr>
        <w:t xml:space="preserve">Tulos</w:t>
      </w:r>
    </w:p>
    <w:p>
      <w:r>
        <w:t xml:space="preserve">Ensimmäisessä esitetään postilaitoksen nykyiset oikeudelliset valtuudet ottaa käyttöön uusia tuotteita ja palveluja sekä menettelymekanismit, joita on käytettävissä tällaisten innovaatioiden nopeutettua hyväksyntää varten.</w:t>
      </w:r>
    </w:p>
    <w:p>
      <w:r>
        <w:rPr>
          <w:b/>
        </w:rPr>
        <w:t xml:space="preserve">Esimerkki 3.57</w:t>
      </w:r>
    </w:p>
    <w:p>
      <w:r>
        <w:t xml:space="preserve">Tai kuka auttaa Randya katkaisemaan väkivallan kierteen ja tulemaan paremmaksi isäksi?</w:t>
      </w:r>
    </w:p>
    <w:p>
      <w:r>
        <w:rPr>
          <w:b/>
        </w:rPr>
        <w:t xml:space="preserve">Tulos</w:t>
      </w:r>
    </w:p>
    <w:p>
      <w:r>
        <w:t xml:space="preserve">Tai kuka auttaa Randya katkaisemaan väkivallan kierteen?</w:t>
      </w:r>
    </w:p>
    <w:p>
      <w:r>
        <w:rPr>
          <w:b/>
        </w:rPr>
        <w:t xml:space="preserve">Esimerkki 3.58</w:t>
      </w:r>
    </w:p>
    <w:p>
      <w:r>
        <w:t xml:space="preserve">Epäilemättä isä ja tytär hyötyvät suuresti yhteisestä ajastaan tietokoneen ääressä. Lämpö, tutkimusmatkailu, keskustelu ja hauskanpito tässä ja muissa vanhempien ja lasten yhteisissä toiminnoissa vahvistavat tunnesiteitä ja edistävät sekä kognitiivista että sosiaalista kehitystä.</w:t>
      </w:r>
    </w:p>
    <w:p>
      <w:r>
        <w:rPr>
          <w:b/>
        </w:rPr>
        <w:t xml:space="preserve">Tulos</w:t>
      </w:r>
    </w:p>
    <w:p>
      <w:r>
        <w:t xml:space="preserve">Isä/tytär hyötyy tietokoneen ääressä vietetystä ajasta. Tämän ja muiden vanhempi-lapsi-toimintojen lämpö, tutkimusmatkailu, keskustelu ja hauskuus vahvistavat tunnesiteitä ja edistävät kognitiivista ja sosiaalista kehitystä.</w:t>
      </w:r>
    </w:p>
    <w:p>
      <w:r>
        <w:rPr>
          <w:b/>
        </w:rPr>
        <w:t xml:space="preserve">Esimerkki 3.59</w:t>
      </w:r>
    </w:p>
    <w:p>
      <w:r>
        <w:t xml:space="preserve">Saanen vielä kerran onnitella teitä yksimielisestä ehdokkuudestanne Inner Circlen jäseneksi ja kehotan teitä ottamaan tämän kunnian vastaan mahdollisimman pian. Presidentti Bushin puolesta odotan innolla yhteistyötä kanssanne tulevaisuudessa.</w:t>
      </w:r>
    </w:p>
    <w:p>
      <w:r>
        <w:rPr>
          <w:b/>
        </w:rPr>
        <w:t xml:space="preserve">Tulos</w:t>
      </w:r>
    </w:p>
    <w:p>
      <w:r>
        <w:t xml:space="preserve">Sallikaa minun onnitella teitä yksimielisestä nimityksestänne sisäisen piirin jäseneksi. Odotan innolla yhteistyötä kanssanne.</w:t>
      </w:r>
    </w:p>
    <w:p>
      <w:r>
        <w:rPr>
          <w:b/>
        </w:rPr>
        <w:t xml:space="preserve">Esimerkki 3.60</w:t>
      </w:r>
    </w:p>
    <w:p>
      <w:r>
        <w:t xml:space="preserve">Eräänä päivänä, kun hän huomasi, että anturi oli kytketty väärin, hän kirosi asiasta vastaavaa teknikkoa ja sanoi: "Jos on olemassa jokin tapa tehdä se väärin, hän löytää sen."</w:t>
      </w:r>
    </w:p>
    <w:p>
      <w:r>
        <w:rPr>
          <w:b/>
        </w:rPr>
        <w:t xml:space="preserve">Tulos</w:t>
      </w:r>
    </w:p>
    <w:p>
      <w:r>
        <w:t xml:space="preserve">Löydettyään huonosti kytketyn anturin hän kirosi vastuussa olevaa teknikkoa ja sanoi: "Hän löytää keinon tehdä se väärin."</w:t>
      </w:r>
    </w:p>
    <w:p>
      <w:r>
        <w:rPr>
          <w:b/>
        </w:rPr>
        <w:t xml:space="preserve">Esimerkki 3.61</w:t>
      </w:r>
    </w:p>
    <w:p>
      <w:r>
        <w:t xml:space="preserve">Muinaiset israelilaiset vaelsivat autiomaassa neljäkymmentä vuotta, ennen kuin ajan kuluminen synnytti uuden kansan, johon ei vaikuttanut "Egyptin lihapatojen" mentaliteetti. Nykyaikaiset poliittiset olosuhteet tarjoavat harvoin tätä ylellisyyttä.</w:t>
      </w:r>
    </w:p>
    <w:p>
      <w:r>
        <w:rPr>
          <w:b/>
        </w:rPr>
        <w:t xml:space="preserve">Tulos</w:t>
      </w:r>
    </w:p>
    <w:p>
      <w:r>
        <w:t xml:space="preserve">Muinaiset israelilaiset vaeltelisivat autiomaassa neljäkymmentä vuotta ennen kuin uusi sukupolvi, johon "Egyptin lihapatojen" mentaliteetti ei vaikuttanut.</w:t>
      </w:r>
    </w:p>
    <w:p>
      <w:r>
        <w:rPr>
          <w:b/>
        </w:rPr>
        <w:t xml:space="preserve">Esimerkki 3.62</w:t>
      </w:r>
    </w:p>
    <w:p>
      <w:r>
        <w:t xml:space="preserve">Vuonna 1983 yhteisön asukkaat ja järjestöt yhdistivät voimansa muodostaakseen järjestön, jonka nimi on nyt SEND. SENDin saneeraustoimilla on ollut merkittävä rooli Fountain Squaren uudelleensyntymisessä, sillä se on sijoittanut suoraan yli 12 miljoonaa dollaria kohtuuhintaisiin asuntoihin, kaupalliseen kehittämiseen ja kaunistamishankkeeseen vuodesta 1991 lähtien.</w:t>
      </w:r>
    </w:p>
    <w:p>
      <w:r>
        <w:rPr>
          <w:b/>
        </w:rPr>
        <w:t xml:space="preserve">Tulos</w:t>
      </w:r>
    </w:p>
    <w:p>
      <w:r>
        <w:t xml:space="preserve">Vuonna 1983 yhteisön asukkaat perustivat järjestön nimeltä SEND. SENDin saneeraustoimilla on ollut merkittävä rooli Fountain Squaren uudelleensyntymisessä.</w:t>
      </w:r>
    </w:p>
    <w:p>
      <w:r>
        <w:rPr>
          <w:b/>
        </w:rPr>
        <w:t xml:space="preserve">Esimerkki 3.63</w:t>
      </w:r>
    </w:p>
    <w:p>
      <w:r>
        <w:t xml:space="preserve">Eräs korkea-arvoinen ulkoministeriön virkamies myönsi kuitenkin myös, että jotkut hallinnossa ja kongressissa ajavat suorempaa sotilaallista yhteistyötä, joka edellyttäisi kongressin hyväksyntää.</w:t>
      </w:r>
    </w:p>
    <w:p>
      <w:r>
        <w:rPr>
          <w:b/>
        </w:rPr>
        <w:t xml:space="preserve">Tulos</w:t>
      </w:r>
    </w:p>
    <w:p>
      <w:r>
        <w:t xml:space="preserve">Eräs korkea-arvoinen ulkoministeriön virkamies myönsi kuitenkin myös, että jotkut vaativat suorempaa sotilaallista yhteistyötä.</w:t>
      </w:r>
    </w:p>
    <w:p>
      <w:r>
        <w:rPr>
          <w:b/>
        </w:rPr>
        <w:t xml:space="preserve">Esimerkki 3.64</w:t>
      </w:r>
    </w:p>
    <w:p>
      <w:r>
        <w:t xml:space="preserve">Campbell katsoi, että muinaiset mytologiat ja uskonnot ovat allegorisia ja että jumalien ja jumalattarien välillä ei ollut todellista eroa, ja että niille annettiin seksuaalinen identiteetti, kun ne olivat ihmismuodossa, vain siksi, että ne olisivat merkityksellisempiä. Kaikella kunnioituksella, tämä vaikuttaa erittäin kiistanalaiselta ja aivan liian monimutkaiselta kysymykseltä tähän keskusteluun, vaikka voimme varmasti jäljittää naisjumaluuksien ( tai jumaluuden ) roolin vähenemisen, kun tulemme tarkastelemaan juutalaisuutta ja sen sukulaisia ja jälkeläisiä.</w:t>
      </w:r>
    </w:p>
    <w:p>
      <w:r>
        <w:rPr>
          <w:b/>
        </w:rPr>
        <w:t xml:space="preserve">Tulos</w:t>
      </w:r>
    </w:p>
    <w:p>
      <w:r>
        <w:t xml:space="preserve">Campbell katsoi, että muinaiset mytologiat ja uskonnot ovat allegorisia ja että jumalien ja jumalattarien välillä ei ollut todellista eroa, ja että niille annettiin seksuaalinen identiteetti, kun ne olivat ihmismuodossa, vain siksi, että ne olisivat merkityksellisempiä.</w:t>
      </w:r>
    </w:p>
    <w:p>
      <w:r>
        <w:rPr>
          <w:b/>
        </w:rPr>
        <w:t xml:space="preserve">Esimerkki 3.65</w:t>
      </w:r>
    </w:p>
    <w:p>
      <w:r>
        <w:t xml:space="preserve">Giulianin vieraantuminen vaimostaan Donna Hanoverista käy selvästi ilmi tämänpäiväisessä New York Times -lehdessä julkaistusta Hanoverin haastattelusta. Hanover " ei suostunut sanomaan, aikooko Giuliani pyrkiä senaattiin, haluaisiko hän, että Giuliani pyrkisi senaattiin, tai kampanjoisiko hän Giulianin puolesta, jos Giuliani pyrkisi. Mutta hän sanoi haastattelussa, joka tehtiin ennen viimeaikaisia spekulaatioita Hillary Rodham Clintonin kiinnostuksesta samaan New Yorkin senaattorin paikkaan, että rouva Clinton on "hyvin mielenkiintoinen" henkilö.</w:t>
      </w:r>
    </w:p>
    <w:p>
      <w:r>
        <w:rPr>
          <w:b/>
        </w:rPr>
        <w:t xml:space="preserve">Tulos</w:t>
      </w:r>
    </w:p>
    <w:p>
      <w:r>
        <w:t xml:space="preserve">Guilianin vieraantuminen vaimostaan käy selvästi ilmi New York Timesin haastattelussa. Vaimo ei suostunut kertomaan, aikooko Guilianian asettua ehdolle senaattiin tai haluaisiko hän sitä tai edes kampanjoida Guilianin puolesta.  Hän jatkoi sanomalla, että rouva Clinton on "hyvin mielenkiintoinen" henkilö.</w:t>
      </w:r>
    </w:p>
    <w:p>
      <w:r>
        <w:rPr>
          <w:b/>
        </w:rPr>
        <w:t xml:space="preserve">Esimerkki 3.66</w:t>
      </w:r>
    </w:p>
    <w:p>
      <w:r>
        <w:t xml:space="preserve">"Talouden nykyisen luonteen ja sen vaikutuksen vuoksi, joka sillä on ollut lailliseen työllisyystilanteeseen, päätimme, että jälkimmäinen kurssi olisi edullisin valmistuville opiskelijoille."</w:t>
      </w:r>
    </w:p>
    <w:p>
      <w:r>
        <w:rPr>
          <w:b/>
        </w:rPr>
        <w:t xml:space="preserve">Tulos</w:t>
      </w:r>
    </w:p>
    <w:p>
      <w:r>
        <w:t xml:space="preserve">"Nykyisen taloustilanteen ja sen vaikutuksen vuoksi lailliseen työllisyystilanteeseen päätimme, että jälkimmäinen vaihtoehto olisi parempi."</w:t>
      </w:r>
    </w:p>
    <w:p>
      <w:r>
        <w:rPr>
          <w:b/>
        </w:rPr>
        <w:t xml:space="preserve">Esimerkki 3.67</w:t>
      </w:r>
    </w:p>
    <w:p>
      <w:r>
        <w:t xml:space="preserve">Yleisesti ottaen olen samaa mieltä Eric Sciglianon "Letter From Washington" -kirjeen (""") kanssa Dale Chihulysta; mielestäni hän on kuitenkin epäreilu muutamissa kohdissa.</w:t>
      </w:r>
    </w:p>
    <w:p>
      <w:r>
        <w:rPr>
          <w:b/>
        </w:rPr>
        <w:t xml:space="preserve">Tulos</w:t>
      </w:r>
    </w:p>
    <w:p>
      <w:r>
        <w:t xml:space="preserve">Yleisesti ottaen olen samaa mieltä Sciglianon "Letter From Washington" ("") kanssa Chihulysta, mielestäni hän on epäreilu.</w:t>
      </w:r>
    </w:p>
    <w:p>
      <w:r>
        <w:rPr>
          <w:b/>
        </w:rPr>
        <w:t xml:space="preserve">Esimerkki 3.68</w:t>
      </w:r>
    </w:p>
    <w:p>
      <w:r>
        <w:t xml:space="preserve">Khowstin ilmeisessä toivossa, että hän laajentaisi leirejä ja antaisi ne käyttöön kašmirilaisten taistelijoiden kouluttamiseen.</w:t>
      </w:r>
    </w:p>
    <w:p>
      <w:r>
        <w:rPr>
          <w:b/>
        </w:rPr>
        <w:t xml:space="preserve">Tulos</w:t>
      </w:r>
    </w:p>
    <w:p>
      <w:r>
        <w:t xml:space="preserve">Khowst, siinä toivossa, että hän laajentaisi leirejä, joilla koulutetaan kashmirilaisia taistelijoita.</w:t>
      </w:r>
    </w:p>
    <w:p>
      <w:r>
        <w:rPr>
          <w:b/>
        </w:rPr>
        <w:t xml:space="preserve">Esimerkki 3.69</w:t>
      </w:r>
    </w:p>
    <w:p>
      <w:r>
        <w:t xml:space="preserve">Ensimmäisen perheen vierailu Bosnia-Hertsegovinaan on New York Timesin, Los Angeles Timesin ja USA Todayn pääuutinen ja Washington Postin ykkösuutinen.</w:t>
      </w:r>
    </w:p>
    <w:p>
      <w:r>
        <w:rPr>
          <w:b/>
        </w:rPr>
        <w:t xml:space="preserve">Tulos</w:t>
      </w:r>
    </w:p>
    <w:p>
      <w:r>
        <w:t xml:space="preserve">Ensimmäisen perheen vierailu Bosnia-Hertsegovinaan, johtavat New York Times, Los Angles Times, USA Today ja Washington Post.</w:t>
      </w:r>
    </w:p>
    <w:p>
      <w:r>
        <w:rPr>
          <w:b/>
        </w:rPr>
        <w:t xml:space="preserve">Esimerkki 3.70</w:t>
      </w:r>
    </w:p>
    <w:p>
      <w:r>
        <w:t xml:space="preserve">Cathedral antoi meille hyvän koulutuksen ja loistavan perustan tulevaisuudellemme. Auttakaa meitä antamaan sama mahdollisuus joillekin ansioituneille opiskelijoille tänään.</w:t>
      </w:r>
    </w:p>
    <w:p>
      <w:r>
        <w:rPr>
          <w:b/>
        </w:rPr>
        <w:t xml:space="preserve">Tulos</w:t>
      </w:r>
    </w:p>
    <w:p>
      <w:r>
        <w:t xml:space="preserve">Tuomiokirkko tarjosi meille loistavan perustan tulevaisuuttamme varten. Pyydän, että annatte saman mahdollisuuden joillekin ansioituneille opiskelijoille.</w:t>
      </w:r>
    </w:p>
    <w:p>
      <w:r>
        <w:rPr>
          <w:b/>
        </w:rPr>
        <w:t xml:space="preserve">Esimerkki 3.71</w:t>
      </w:r>
    </w:p>
    <w:p>
      <w:r>
        <w:t xml:space="preserve">Lähes 100 000 ihmistä päivässä saapuu tänne ihailemaan silmiinpistävää arkkitehtuuria ja tutustumaan tämän alati muuttuvan kaupungin uusimpiin nähtävyyksiin. Sony Center on eläväinen viihdekompleksi, jonka keskipiha on lasikaton alla.</w:t>
      </w:r>
    </w:p>
    <w:p>
      <w:r>
        <w:rPr>
          <w:b/>
        </w:rPr>
        <w:t xml:space="preserve">Tulos</w:t>
      </w:r>
    </w:p>
    <w:p>
      <w:r>
        <w:t xml:space="preserve">Lähes 100 000 ihmistä päivässä saapuu tänne ihailemaan vaikuttavaa arkkitehtuuria ja tutustumaan Sony Center -viihdekompleksin uusimpiin nähtävyyksiin.</w:t>
      </w:r>
    </w:p>
    <w:p>
      <w:r>
        <w:rPr>
          <w:b/>
        </w:rPr>
        <w:t xml:space="preserve">Esimerkki 3.72</w:t>
      </w:r>
    </w:p>
    <w:p>
      <w:r>
        <w:t xml:space="preserve">LSC:n tuensaajat koostuvat sadoista paikallisista järjestöistä, joita tyypillisesti hallinnoivat paikalliset johtokunnat. Monissa tapauksissa tuensaajat saavat rahoitusta LSC:n varojen ja muiden julkisten tai yksityisten lähteiden yhdistelmästä.</w:t>
      </w:r>
    </w:p>
    <w:p>
      <w:r>
        <w:rPr>
          <w:b/>
        </w:rPr>
        <w:t xml:space="preserve">Tulos</w:t>
      </w:r>
    </w:p>
    <w:p>
      <w:r>
        <w:t xml:space="preserve">LSC:n tuensaajat ovat paikallisia organisaatioita, joita hallinnoivat paikalliset hallintoneuvostot. Apurahansaajat saavat rahoitusta LSC:n varoista ja muista julkisista tai yksityisistä lähteistä.</w:t>
      </w:r>
    </w:p>
    <w:p>
      <w:r>
        <w:rPr>
          <w:b/>
        </w:rPr>
        <w:t xml:space="preserve">Esimerkki 3.73</w:t>
      </w:r>
    </w:p>
    <w:p>
      <w:r>
        <w:t xml:space="preserve">Tämän vuoksi luotan siihen, että teistä tulee Center on Philanthropy -järjestön peruskirja-asiakkaita jo tänään!</w:t>
      </w:r>
    </w:p>
    <w:p>
      <w:r>
        <w:rPr>
          <w:b/>
        </w:rPr>
        <w:t xml:space="preserve">Tulos</w:t>
      </w:r>
    </w:p>
    <w:p>
      <w:r>
        <w:t xml:space="preserve">Siksi luotan sinuun Center on Philanthropy Associate -työntekijänä.</w:t>
      </w:r>
    </w:p>
    <w:p>
      <w:r>
        <w:rPr>
          <w:b/>
        </w:rPr>
        <w:t xml:space="preserve">Esimerkki 3.74</w:t>
      </w:r>
    </w:p>
    <w:p>
      <w:r>
        <w:t xml:space="preserve">Jos olette tehneet sitoumuksen tai lahjoituksen vuodeksi 1991, kiitän teitä ja oikeustieteellisen tiedekunnan hallinto ja opettajakunta arvostavat teitä. Teillä on myös ilo tietää, että kollegoitanne kehotetaan jäljittelemään hyvää arvostelukykyänne.</w:t>
      </w:r>
    </w:p>
    <w:p>
      <w:r>
        <w:rPr>
          <w:b/>
        </w:rPr>
        <w:t xml:space="preserve">Tulos</w:t>
      </w:r>
    </w:p>
    <w:p>
      <w:r>
        <w:t xml:space="preserve">Kiitos lupauksestasi tai lahjoituksestasi. Minä, hallinto ja oikeustieteellisen tiedekunnan opettajakunta ihailemme hyvää harkintakykyäsi.</w:t>
      </w:r>
    </w:p>
    <w:p>
      <w:r>
        <w:rPr>
          <w:b/>
        </w:rPr>
        <w:t xml:space="preserve">Esimerkki 3.75</w:t>
      </w:r>
    </w:p>
    <w:p>
      <w:r>
        <w:t xml:space="preserve">Yksi tehokkaimmista tavoista laajentaa asiakaspalveluja ja tukea palveluntarjoajia on saada yksityinen asianajajakunta osallistumaan köyhyyslainsäädäntöön liittyviin toimiin. Historiallisesti kaksi estettä on haitannut laajaa osallistumista pro bono -hankkeisiin.</w:t>
      </w:r>
    </w:p>
    <w:p>
      <w:r>
        <w:rPr>
          <w:b/>
        </w:rPr>
        <w:t xml:space="preserve">Tulos</w:t>
      </w:r>
    </w:p>
    <w:p>
      <w:r>
        <w:t xml:space="preserve">Yksi parhaista tavoista laajentaa palveluja ja tukea on köyhyyslainsäädännön mukainen toiminta. Kaksi estettä on aina haitannut osallistumista hyväntekeväisyyteen.</w:t>
      </w:r>
    </w:p>
    <w:p>
      <w:r>
        <w:rPr>
          <w:b/>
        </w:rPr>
        <w:t xml:space="preserve">Esimerkki 3.76</w:t>
      </w:r>
    </w:p>
    <w:p>
      <w:r>
        <w:t xml:space="preserve">Ainakin sitoutuminen demokratiaan oli alkanut näkyä lakimiesten virallisissa asiakirjoissa. Viidestoista lisäys, ensimmäinen liittovaltion toimenpide, jolla suoraan taattiin äänioikeus, osoitti kansanvallan alkua.</w:t>
      </w:r>
    </w:p>
    <w:p>
      <w:r>
        <w:rPr>
          <w:b/>
        </w:rPr>
        <w:t xml:space="preserve">Tulos</w:t>
      </w:r>
    </w:p>
    <w:p>
      <w:r>
        <w:t xml:space="preserve">Sitoutuminen demokratiaan oli alkanut lakimiesten toimesta. Viidestoista lisäyksen kieli, jolla turvattiin äänioikeus, viittasi kansandemokratian alkuun.</w:t>
      </w:r>
    </w:p>
    <w:p>
      <w:r>
        <w:rPr>
          <w:b/>
        </w:rPr>
        <w:t xml:space="preserve">Esimerkki 3.77</w:t>
      </w:r>
    </w:p>
    <w:p>
      <w:r>
        <w:t xml:space="preserve">Fowler sanoo, ettei oikeastaan ole mitään tekosyytä ( ei hän sanoo! ), mutta tässä annamme esimerkkejä vain hänen kolmannesta tapauksestaan, jossa ei pitäisi olla kahta osapuolta, jotka oikeuttaisivat edes hetkellisen epäilyn siitä, kumpaa pronomini edustaa.</w:t>
      </w:r>
    </w:p>
    <w:p>
      <w:r>
        <w:rPr>
          <w:b/>
        </w:rPr>
        <w:t xml:space="preserve">Tulos</w:t>
      </w:r>
    </w:p>
    <w:p>
      <w:r>
        <w:t xml:space="preserve">Fowler sanoo, ettei ole mitään tekosyytä, mutta hän antaa esimerkkejä kolmannesta tapauksestaan vain silloin, kun on kaksi osapuolta, jotka perustelevat epäilyksen siitä, mitä pronomini edustaa.</w:t>
      </w:r>
    </w:p>
    <w:p>
      <w:r>
        <w:rPr>
          <w:b/>
        </w:rPr>
        <w:t xml:space="preserve">Esimerkki 3.78</w:t>
      </w:r>
    </w:p>
    <w:p>
      <w:r>
        <w:t xml:space="preserve">Opiskelijoiden oleskelutila on vihdoin (20 vuotta sitten) kunnostettu täysin Elizabeth M. Dailyn, J.D., lahjoituksen ansiosta. Se on nyt kutsuva paikka, jossa opiskelijat voivat opiskella ja vierailla.</w:t>
      </w:r>
    </w:p>
    <w:p>
      <w:r>
        <w:rPr>
          <w:b/>
        </w:rPr>
        <w:t xml:space="preserve">Tulos</w:t>
      </w:r>
    </w:p>
    <w:p>
      <w:r>
        <w:t xml:space="preserve">Opiskelijoiden oleskelutilaa on kunnostettu 20 vuoden aikana kutsuvaksi paikaksi opiskelijoille Elizabeth M. Dailyn, J.D., lahjoituksen ansiosta, 1967.</w:t>
      </w:r>
    </w:p>
    <w:p>
      <w:r>
        <w:rPr>
          <w:b/>
        </w:rPr>
        <w:t xml:space="preserve">Esimerkki 3.79</w:t>
      </w:r>
    </w:p>
    <w:p>
      <w:r>
        <w:t xml:space="preserve">Herra Davidsonin havainnot Chambersin 20 th Century Dictionaryn skotlantilaisuudesta [ XV, 1 ] vahvistavat omat havaintoni, jotka ovat muodostuneet kuudentoista vuoden aikana, jolloin olen käyttänyt Chambersin sanakirjaa. Outo sivuhuomio tähän tuli muutama päivä artikkelin lukemisen jälkeen.</w:t>
      </w:r>
    </w:p>
    <w:p>
      <w:r>
        <w:rPr>
          <w:b/>
        </w:rPr>
        <w:t xml:space="preserve">Tulos</w:t>
      </w:r>
    </w:p>
    <w:p>
      <w:r>
        <w:t xml:space="preserve">Herra Davidsonin havainnot Chambersin 20 th Century Dictionaryn skotlantilaisuudesta [ XV, 1 ] vahvistavat omat havaintoni, jotka ovat muodostuneet kuudentoista vuoden aikana, jolloin olen käyttänyt Chambersin sanakirjaa.</w:t>
      </w:r>
    </w:p>
    <w:p>
      <w:r>
        <w:rPr>
          <w:b/>
        </w:rPr>
        <w:t xml:space="preserve">Esimerkki 3.80</w:t>
      </w:r>
    </w:p>
    <w:p>
      <w:r>
        <w:t xml:space="preserve">NLJ:n palkintoehdokkaiden joukossa oli useita asianajajia, jotka tekivät merkittävää pro bono -työtä, joka auttoi voittoa tavoittelemattomia järjestöjä tarjoamaan oikeudellisia palveluja vähävaraisille.</w:t>
      </w:r>
    </w:p>
    <w:p>
      <w:r>
        <w:rPr>
          <w:b/>
        </w:rPr>
        <w:t xml:space="preserve">Tulos</w:t>
      </w:r>
    </w:p>
    <w:p>
      <w:r>
        <w:t xml:space="preserve">NLJ:n palkinnon saajiksi ehdolla oli useita asianajajia, jotka tekevät pro bono -työtä auttaakseen voittoa tavoittelemattomia järjestöjä tarjoamaan oikeudellisia palveluja vähävaraisille.</w:t>
      </w:r>
    </w:p>
    <w:p>
      <w:r>
        <w:rPr>
          <w:b/>
        </w:rPr>
        <w:t xml:space="preserve">Esimerkki 3.81</w:t>
      </w:r>
    </w:p>
    <w:p>
      <w:r>
        <w:t xml:space="preserve">Kiitos, että harkitset vakavasti liittymistä Prevent Child Abuse New York -järjestöön. Vastaan mielelläni kaikkiin työhömme liittyviin kysymyksiinne.</w:t>
      </w:r>
    </w:p>
    <w:p>
      <w:r>
        <w:rPr>
          <w:b/>
        </w:rPr>
        <w:t xml:space="preserve">Tulos</w:t>
      </w:r>
    </w:p>
    <w:p>
      <w:r>
        <w:t xml:space="preserve">Vastaan mielelläni kaikkiin Prevent Child Abuse New Yorkia koskeviin kysymyksiinne.</w:t>
      </w:r>
    </w:p>
    <w:p>
      <w:r>
        <w:rPr>
          <w:b/>
        </w:rPr>
        <w:t xml:space="preserve">Esimerkki 3.82</w:t>
      </w:r>
    </w:p>
    <w:p>
      <w:r>
        <w:t xml:space="preserve">Ensin järjestetään kaikki julkiset tilaisuudet, mukaan lukien loppuunmyyty illallinen torstaina San Franciscon hienossa Fifth Floor -ravintolassa, joka - kuten illalliset samana iltana 19 muussa paikassa eri puolilla maata - käytetään Kansainvälisen kulinaristiliiton stipendirahaston hyväksi (jonka Child on perustanut).</w:t>
      </w:r>
    </w:p>
    <w:p>
      <w:r>
        <w:rPr>
          <w:b/>
        </w:rPr>
        <w:t xml:space="preserve">Tulos</w:t>
      </w:r>
    </w:p>
    <w:p>
      <w:r>
        <w:t xml:space="preserve">Torstaina on Tonyn illallinen, joka on tarkoitettu kansainvälisen kokkiliiton stipendirahaston hyväksi.</w:t>
      </w:r>
    </w:p>
    <w:p>
      <w:r>
        <w:rPr>
          <w:b/>
        </w:rPr>
        <w:t xml:space="preserve">Esimerkki 3.83</w:t>
      </w:r>
    </w:p>
    <w:p>
      <w:r>
        <w:t xml:space="preserve">voyageurs.com/nwvoyage/frames/noframes/, jossa selaat hieman alaspäin ja valitset Glacier National Park--National Park Service Homepage , joka vie sinut ...</w:t>
      </w:r>
    </w:p>
    <w:p>
      <w:r>
        <w:rPr>
          <w:b/>
        </w:rPr>
        <w:t xml:space="preserve">Tulos</w:t>
      </w:r>
    </w:p>
    <w:p>
      <w:r>
        <w:t xml:space="preserve">voyageurs.com/nwvoyage/frames/noframes/, Glacierin kansallispuisto--National Park Service Homepage....</w:t>
      </w:r>
    </w:p>
    <w:p>
      <w:r>
        <w:rPr>
          <w:b/>
        </w:rPr>
        <w:t xml:space="preserve">Esimerkki 3.84</w:t>
      </w:r>
    </w:p>
    <w:p>
      <w:r>
        <w:t xml:space="preserve">Huhtikuussa 1995, kun Nelson asui vanhempiensa luona Philadelphian ulkopuolella sijaitsevassa Haddon Heightsissa, lainvalvontaviranomaiset saapuivat taloon ja antoivat Nelsonille pidätysmääräyksen toisen asesyytteen vuoksi. Nelson tappoi 14 tuntia kestäneen välienselvittelyn aikana partiomiehen ja Camdenin piirikunnan syyttäjänviraston tutkijan.</w:t>
      </w:r>
    </w:p>
    <w:p>
      <w:r>
        <w:rPr>
          <w:b/>
        </w:rPr>
        <w:t xml:space="preserve">Tulos</w:t>
      </w:r>
    </w:p>
    <w:p>
      <w:r>
        <w:t xml:space="preserve">Huhtikuussa 1995, kun hän asui vanhempiensa luona Haddon Heightsissa. Poliisi saapui talolle, ja hänellä oli pidätysmääräys Nelsonin pidättämiseksi toisen asesyytteen vuoksi. 14 tuntia kestäneen välienselvittelyn aikana hän tappoi 2 ihmistä.</w:t>
      </w:r>
    </w:p>
    <w:p>
      <w:r>
        <w:rPr>
          <w:b/>
        </w:rPr>
        <w:t xml:space="preserve">Esimerkki 3.85</w:t>
      </w:r>
    </w:p>
    <w:p>
      <w:r>
        <w:t xml:space="preserve">WP:n ja LAT:n rintamilla kerrotaan, kuinka tietokonehakkerit ovat murtautuneet yhdentoista viime päivän aikana Pentagonin salaisiin verkkoihin tutkiakseen ja mahdollisesti muuttaakseen palkka- ja henkilöstötietoja.</w:t>
      </w:r>
    </w:p>
    <w:p>
      <w:r>
        <w:rPr>
          <w:b/>
        </w:rPr>
        <w:t xml:space="preserve">Tulos</w:t>
      </w:r>
    </w:p>
    <w:p>
      <w:r>
        <w:t xml:space="preserve">WP:n ja LAT:n rintamilla kerrotaan, kuinka tietokonehakkerit ovat viimeisten yhdentoista päivän aikana murtautuneet Pentagonin verkkoihin ja mahdollisesti muuttaneet henkilöstön tietoja.</w:t>
      </w:r>
    </w:p>
    <w:p>
      <w:r>
        <w:rPr>
          <w:b/>
        </w:rPr>
        <w:t xml:space="preserve">Esimerkki 3.86</w:t>
      </w:r>
    </w:p>
    <w:p>
      <w:r>
        <w:t xml:space="preserve">Taulukko 2 on samassa muodossa kuin taulukko 1, ja siinä esitetään ensimmäisen luokan postin jakautuminen käyttötarkoituksen mukaan. Ensimmäinen rivi "Henkilökohtainen posti" ja kuudes rivi "Yritysposti" ovat samat kuin taulukon 1 ensimmäinen ja viides rivi.</w:t>
      </w:r>
    </w:p>
    <w:p>
      <w:r>
        <w:rPr>
          <w:b/>
        </w:rPr>
        <w:t xml:space="preserve">Tulos</w:t>
      </w:r>
    </w:p>
    <w:p>
      <w:r>
        <w:t xml:space="preserve">Taulukossa 2 ja taulukossa 1 esitetään ensimmäisen luokan postin jakautuminen. Ensimmäinen rivi "Henkilökohtainen posti" ja kuudes rivi "Yritysposti" ovat samat kuin ensimmäinen ja viides rivi.</w:t>
      </w:r>
    </w:p>
    <w:p>
      <w:r>
        <w:rPr>
          <w:b/>
        </w:rPr>
        <w:t xml:space="preserve">Esimerkki 3.87</w:t>
      </w:r>
    </w:p>
    <w:p>
      <w:r>
        <w:t xml:space="preserve">Mutta päivän mittaan Red Sox yritti kovemmin, ja tiistai-iltaan mennessä he saivat haluamansa pelaajan kokoonpanoonsa.</w:t>
      </w:r>
    </w:p>
    <w:p>
      <w:r>
        <w:rPr>
          <w:b/>
        </w:rPr>
        <w:t xml:space="preserve">Tulos</w:t>
      </w:r>
    </w:p>
    <w:p>
      <w:r>
        <w:t xml:space="preserve">Tiistai-iltaan mennessä Red Sox sai haluamansa pelaajan kokoonpanoonsa.</w:t>
      </w:r>
    </w:p>
    <w:p>
      <w:r>
        <w:rPr>
          <w:b/>
        </w:rPr>
        <w:t xml:space="preserve">Esimerkki 3.88</w:t>
      </w:r>
    </w:p>
    <w:p>
      <w:r>
        <w:t xml:space="preserve">Kirjoittajat ovat toimittaneet lyhyen johdannon, jota on helppo seurata, luettelon ehdotetuista lukemistoista sekä useiden sellaisten brittiläisten laitosten ja yhdistysten nimet ja osoitteet, joissa lukijat voivat kiinnostua murteen tutkimuksesta intensiivisemmin. Kartat ovat selkeitä, kukin koko sivun mittaisia, ja sanatiedot on esitetty niissä hyvin.</w:t>
      </w:r>
    </w:p>
    <w:p>
      <w:r>
        <w:rPr>
          <w:b/>
        </w:rPr>
        <w:t xml:space="preserve">Tulos</w:t>
      </w:r>
    </w:p>
    <w:p>
      <w:r>
        <w:t xml:space="preserve">Kirjoittajat toimittivat lyhyen johdannon, luettelon suositelluista lukemistoista ja luettelon useista brittiläisistä instituutioista ja yhteisöistä. Kartat ovat selkeitä ja vievät vain kokonaisen sivun.</w:t>
      </w:r>
    </w:p>
    <w:p>
      <w:r>
        <w:rPr>
          <w:b/>
        </w:rPr>
        <w:t xml:space="preserve">Esimerkki 3.89</w:t>
      </w:r>
    </w:p>
    <w:p>
      <w:r>
        <w:t xml:space="preserve">NLS laajeni, kun Legal Services Corp., liittovaltion virasto, joka rahoittaa maksuttomien oikeudellisten palvelujen tarjoajia koko maassa, vähensi apurahansaajien määrää Los Angelesin alueella viidestä kolmeen, Dudovitz sanoi.</w:t>
      </w:r>
    </w:p>
    <w:p>
      <w:r>
        <w:rPr>
          <w:b/>
        </w:rPr>
        <w:t xml:space="preserve">Tulos</w:t>
      </w:r>
    </w:p>
    <w:p>
      <w:r>
        <w:t xml:space="preserve">NLS laajeni, kun Legal Services Corp., liittovaltion virasto, joka rahoittaa maksuttomien oikeudellisten palvelujen tarjoajia, vähensi apurahansaajia LA:n alueella viidestä kolmeen.</w:t>
      </w:r>
    </w:p>
    <w:p>
      <w:r>
        <w:rPr>
          <w:b/>
        </w:rPr>
        <w:t xml:space="preserve">Esimerkki 3.90</w:t>
      </w:r>
    </w:p>
    <w:p>
      <w:r>
        <w:t xml:space="preserve">Vaikka viimeisimmällä kaudella ei ollut kertaluonteisia voittoja tai tappioita, vuoden 1988 kaudella oli 18 miljoonan euron kertaluonteinen voitto.</w:t>
      </w:r>
    </w:p>
    <w:p>
      <w:r>
        <w:rPr>
          <w:b/>
        </w:rPr>
        <w:t xml:space="preserve">Tulos</w:t>
      </w:r>
    </w:p>
    <w:p>
      <w:r>
        <w:t xml:space="preserve">Kertaluonteisia voittoja tai tappioita ei ole nyt syntynyt; edellinen kertaluonteinen voitto oli 18 miljoonaa dollaria vuonna 1998.</w:t>
      </w:r>
    </w:p>
    <w:p>
      <w:r>
        <w:rPr>
          <w:b/>
        </w:rPr>
        <w:t xml:space="preserve">Esimerkki 3.91</w:t>
      </w:r>
    </w:p>
    <w:p>
      <w:r>
        <w:t xml:space="preserve">Orlando Palmeiro oli ainoa varakenttäpelaaja valioliigan pelaajaluettelossa, ja minor-liigan kenttäpelaajat ovat liian kokemattomia, jotta heidän varaansa voitaisiin luottaa pennant-kilpailussa.</w:t>
      </w:r>
    </w:p>
    <w:p>
      <w:r>
        <w:rPr>
          <w:b/>
        </w:rPr>
        <w:t xml:space="preserve">Tulos</w:t>
      </w:r>
    </w:p>
    <w:p>
      <w:r>
        <w:t xml:space="preserve">Orlando Palmeiro oli Major-liigan ainoa varakenttäpelaaja. Ja Minor-liigan ulkokenttäpelaajat ovat liian kokemattomia.</w:t>
      </w:r>
    </w:p>
    <w:p>
      <w:r>
        <w:rPr>
          <w:b/>
        </w:rPr>
        <w:t xml:space="preserve">Esimerkki 3.92</w:t>
      </w:r>
    </w:p>
    <w:p>
      <w:r>
        <w:t xml:space="preserve">Ohjelman maantieteelliset rajat perustuvat väestönlaskentaan, ja se kattaa suurin piirtein suuren osan White Rock Hillin, College Hillin, Tinbridge Hillin ja Rivermontin alaosan.</w:t>
      </w:r>
    </w:p>
    <w:p>
      <w:r>
        <w:rPr>
          <w:b/>
        </w:rPr>
        <w:t xml:space="preserve">Tulos</w:t>
      </w:r>
    </w:p>
    <w:p>
      <w:r>
        <w:t xml:space="preserve">Ohjelma saa maantieteelliset rajansa väestönlaskennan perusteella, ja se kattaa White Rock Hillin, College Hillin ja Tinbridge Hillin.</w:t>
      </w:r>
    </w:p>
    <w:p>
      <w:r>
        <w:rPr>
          <w:b/>
        </w:rPr>
        <w:t xml:space="preserve">Esimerkki 3.93</w:t>
      </w:r>
    </w:p>
    <w:p>
      <w:r>
        <w:t xml:space="preserve">"6. ""Minun ei pitäisi uppoutua lukemaan kuutta artikkeliluonnosta, mitä olen tehnyt, mikä on ollut dilemmani."""""</w:t>
      </w:r>
    </w:p>
    <w:p>
      <w:r>
        <w:rPr>
          <w:b/>
        </w:rPr>
        <w:t xml:space="preserve">Tulos</w:t>
      </w:r>
    </w:p>
    <w:p>
      <w:r>
        <w:t xml:space="preserve">6. "Minun ei pitäisi lukea kuutta luonnosta artikkelista, kuten olen tehnyt."</w:t>
      </w:r>
    </w:p>
    <w:p>
      <w:r>
        <w:rPr>
          <w:b/>
        </w:rPr>
        <w:t xml:space="preserve">Esimerkki 3.94</w:t>
      </w:r>
    </w:p>
    <w:p>
      <w:r>
        <w:t xml:space="preserve">Pireus sijaitsee vain 10 kilometriä Ateenasta etelään ja on lähes erottamaton osa Ateenan laajalle levittäytyvää pääkaupunkia. Tämä yli puolen miljoonan asukkaan kaupunki on itse asiassa Kreikan kolmanneksi suurin metropoli ja sen suurin satama.</w:t>
      </w:r>
    </w:p>
    <w:p>
      <w:r>
        <w:rPr>
          <w:b/>
        </w:rPr>
        <w:t xml:space="preserve">Tulos</w:t>
      </w:r>
    </w:p>
    <w:p>
      <w:r>
        <w:t xml:space="preserve">Piraeus on lähes erottamaton rönsyilevästä pääkaupungista. Tämä yli puolen miljoonan asukkaan kaupunki on itse asiassa Kreikan kolmanneksi suurin metropoli.</w:t>
      </w:r>
    </w:p>
    <w:p>
      <w:r>
        <w:rPr>
          <w:b/>
        </w:rPr>
        <w:t xml:space="preserve">Esimerkki 3.95</w:t>
      </w:r>
    </w:p>
    <w:p>
      <w:r>
        <w:t xml:space="preserve">P.S. Heti kun saamme sinulta vastauksen ja 15 dollarin jäsenlahjasi, lähetämme sinulle NWF:n harmaasuden pehmolelun. Ole sitten varuillasi NATIONAL WILDLIFE ® -lehdessä, jossa näet upeita kuvia tämänkaltaisista villieläinlajeista ... ja saat tietää, miten NWF suojelee niitä sinun avullasi.</w:t>
      </w:r>
    </w:p>
    <w:p>
      <w:r>
        <w:rPr>
          <w:b/>
        </w:rPr>
        <w:t xml:space="preserve">Tulos</w:t>
      </w:r>
    </w:p>
    <w:p>
      <w:r>
        <w:t xml:space="preserve">P.S. Heti kun saamme sinulta vastauksen ja 15 dollarin jäsenlahjasi, lähetämme sinulle NWF:n harmaasuden pehmolelun. Pidä sitten silmällä NATIONAL WILDLIFE ®.</w:t>
      </w:r>
    </w:p>
    <w:p>
      <w:r>
        <w:rPr>
          <w:b/>
        </w:rPr>
        <w:t xml:space="preserve">Esimerkki 3.96</w:t>
      </w:r>
    </w:p>
    <w:p>
      <w:r>
        <w:t xml:space="preserve">Sinun avullasi saadaan lisää edellä mainitsemiemme kaltaisia menestystarinoita. Tuellanne jatkamme yhteisön kanssa työskentelyä kohti visiotamme tehdä Indianapoliksesta Amerikan kaunein kaupunki!</w:t>
      </w:r>
    </w:p>
    <w:p>
      <w:r>
        <w:rPr>
          <w:b/>
        </w:rPr>
        <w:t xml:space="preserve">Tulos</w:t>
      </w:r>
    </w:p>
    <w:p>
      <w:r>
        <w:t xml:space="preserve">Sinun avullasi saadaan lisää edellä mainitsemiemme kaltaisia menestystarinoita. Jatkamme yhteistyötä yhteisön kanssa kohti visiotamme Indianapolisista.</w:t>
      </w:r>
    </w:p>
    <w:p>
      <w:r>
        <w:rPr>
          <w:b/>
        </w:rPr>
        <w:t xml:space="preserve">Esimerkki 3.97</w:t>
      </w:r>
    </w:p>
    <w:p>
      <w:r>
        <w:t xml:space="preserve">On mahdollista, että ongelma on algoritmiin kohdistuva rajoitus. Väitänkin, että biosfääri on rikkaampi kuin se, jota voidaan tavanomaisessa merkityksessä kutsua algoritmiseksi.</w:t>
      </w:r>
    </w:p>
    <w:p>
      <w:r>
        <w:rPr>
          <w:b/>
        </w:rPr>
        <w:t xml:space="preserve">Tulos</w:t>
      </w:r>
    </w:p>
    <w:p>
      <w:r>
        <w:t xml:space="preserve">On mahdollista, että ongelma on algoritmiin kohdistuva rajoitus. Normaalissa mielessä tiedän, kutsutaan algoritmisiksi.</w:t>
      </w:r>
    </w:p>
    <w:p>
      <w:r>
        <w:rPr>
          <w:b/>
        </w:rPr>
        <w:t xml:space="preserve">Esimerkki 3.98</w:t>
      </w:r>
    </w:p>
    <w:p>
      <w:r>
        <w:t xml:space="preserve">- Tili verkossa Katso tiliotteesi, katso laskuttamattomat maksut tai maksa laskusi Internetissä.</w:t>
      </w:r>
    </w:p>
    <w:p>
      <w:r>
        <w:rPr>
          <w:b/>
        </w:rPr>
        <w:t xml:space="preserve">Tulos</w:t>
      </w:r>
    </w:p>
    <w:p>
      <w:r>
        <w:t xml:space="preserve">Account Online antaa sinun tarkastella ja hallita laskuja ja tiliotteita verkossa.</w:t>
      </w:r>
    </w:p>
    <w:p>
      <w:r>
        <w:rPr>
          <w:b/>
        </w:rPr>
        <w:t xml:space="preserve">Esimerkki 3.99</w:t>
      </w:r>
    </w:p>
    <w:p>
      <w:r>
        <w:t xml:space="preserve">Suuri osa energiastamme on viime aikoina kulunut englannin kielen maisterin tutkintoa koskevan ehdotuksen valmisteluun. Ehdotus on nyt korkeakoulukomitean käsiteltävänä, ja jos se hyväksytään tänä syksynä, uuden maisteriohjelmamme pitäisi aloittaa toimintansa syyslukukaudella 1993.</w:t>
      </w:r>
    </w:p>
    <w:p>
      <w:r>
        <w:rPr>
          <w:b/>
        </w:rPr>
        <w:t xml:space="preserve">Tulos</w:t>
      </w:r>
    </w:p>
    <w:p>
      <w:r>
        <w:t xml:space="preserve">Olemme omistautuneet englannin kielen maisterin tutkintoa koskevien ehdotusten valmisteluun. Ehdotus on ennen komission korkeakoulutuksen, jos se kulkee liiketoimintaa meidän MA-ohjelma avataan syyslukukaudella, 1993.</w:t>
      </w:r>
    </w:p>
    <w:p>
      <w:r>
        <w:rPr>
          <w:b/>
        </w:rPr>
        <w:t xml:space="preserve">Esimerkki 3.100</w:t>
      </w:r>
    </w:p>
    <w:p>
      <w:r>
        <w:t xml:space="preserve">Ulkomaalaisten maataloustyöntekijöiden edustusta vaikeuttaa entisestään yksityisten asianajajien puute maaseutualueilla. Esimerkiksi Georgiassa on useita maatalouden maaseutualueiden piirikuntia, joissa on alle viisi asianajajaa, ja ainakin yhdessä tällaisessa piirikunnassa ei ole lainkaan asianajajaa.</w:t>
      </w:r>
    </w:p>
    <w:p>
      <w:r>
        <w:rPr>
          <w:b/>
        </w:rPr>
        <w:t xml:space="preserve">Tulos</w:t>
      </w:r>
    </w:p>
    <w:p>
      <w:r>
        <w:t xml:space="preserve">Ulkomaalaisten maataloustyöntekijöiden edustajan asemaa heikentää entisestään maaseudun yksityisten asianajajien puute. Esimerkiksi Georgiassa on useita piirikuntia, joissa on alle viisi asianajajaa, ja ainakin yhdessä piirikunnassa ei ole yhtään asianajajaa.</w:t>
      </w:r>
    </w:p>
    <w:p>
      <w:r>
        <w:rPr>
          <w:b/>
        </w:rPr>
        <w:t xml:space="preserve">Esimerkki 3.101</w:t>
      </w:r>
    </w:p>
    <w:p>
      <w:r>
        <w:t xml:space="preserve">Bushin säätiön rahoituksella toteutettu koalition osavaltion laajuinen teknologiasuunnitelma on ollut merkittävä askel kohti tämän tavoitteen saavuttamista. Suunnitelmassa esitetään kolmivaiheinen prosessi, jonka täytäntöönpano alkaa vuonna 1998 ja jatkuu vuoteen 2009.</w:t>
      </w:r>
    </w:p>
    <w:p>
      <w:r>
        <w:rPr>
          <w:b/>
        </w:rPr>
        <w:t xml:space="preserve">Tulos</w:t>
      </w:r>
    </w:p>
    <w:p>
      <w:r>
        <w:t xml:space="preserve">Bushin säätiön rahoituksella toteutettu koalition osavaltion laajuinen teknologiasuunnitelma on ollut merkittävä askel kohti tämän tavoitteen saavuttamista.</w:t>
      </w:r>
    </w:p>
    <w:p>
      <w:r>
        <w:rPr>
          <w:b/>
        </w:rPr>
        <w:t xml:space="preserve">Esimerkki 3.102</w:t>
      </w:r>
    </w:p>
    <w:p>
      <w:r>
        <w:t xml:space="preserve">Kiitos, että harkitsette tätä pyyntöä. Avokätinen lahjoituksenne hyödyttäisi suuresti monia tulevia kollegojamme, kun he jatkavat samaa korkeatasoista ammatillista koulutusta kuin me saimme IU:ssa.</w:t>
      </w:r>
    </w:p>
    <w:p>
      <w:r>
        <w:rPr>
          <w:b/>
        </w:rPr>
        <w:t xml:space="preserve">Tulos</w:t>
      </w:r>
    </w:p>
    <w:p>
      <w:r>
        <w:t xml:space="preserve">Lahjoituksestasi hyötyvät monet tulevat kollegat, kun he jatkavat samaa koulutusta kuin me saimme IU:ssa.</w:t>
      </w:r>
    </w:p>
    <w:p>
      <w:r>
        <w:rPr>
          <w:b/>
        </w:rPr>
        <w:t xml:space="preserve">Esimerkki 3.103</w:t>
      </w:r>
    </w:p>
    <w:p>
      <w:r>
        <w:t xml:space="preserve">Tällä hetkellä voittoa tavoittelemattomien oikeusapuryhmien tuki tulee korkotuloista, joita kertyy lakimiesten rahastosta, johon kerätään asiakkaiden rahoja, joita asianajajat pitävät hallussaan esimerkiksi escrow-varoina. Alhaiset korot ja talouden taantuma merkitsevät kuitenkin sitä, että rahaa kertyy vähemmän.</w:t>
      </w:r>
    </w:p>
    <w:p>
      <w:r>
        <w:rPr>
          <w:b/>
        </w:rPr>
        <w:t xml:space="preserve">Tulos</w:t>
      </w:r>
    </w:p>
    <w:p>
      <w:r>
        <w:t xml:space="preserve">tuki voittoa tavoittelemattomille oikeusapuryhmille tulee korkotuloista, jotka kertyvät lakimiesten sijoitusrahastosta, jota asianajajat pitävät asioita varten escrow-varoina, talouden notkahdus tarkoittaa, että rahaa kertyy vähemmän.</w:t>
      </w:r>
    </w:p>
    <w:p>
      <w:r>
        <w:rPr>
          <w:b/>
        </w:rPr>
        <w:t xml:space="preserve">Esimerkki 3.104</w:t>
      </w:r>
    </w:p>
    <w:p>
      <w:r>
        <w:t xml:space="preserve">Joseph, 54-vuotias kansalainen, kääntyi oikeusapupalvelujen puoleen, kun hänen Elizabethissa sijaitsevan liittovaltion tukeman asuntokompleksinsa vuokranantaja ei kuurotti hänen pyyntöään saada asunto pohjakerroksesta.</w:t>
      </w:r>
    </w:p>
    <w:p>
      <w:r>
        <w:rPr>
          <w:b/>
        </w:rPr>
        <w:t xml:space="preserve">Tulos</w:t>
      </w:r>
    </w:p>
    <w:p>
      <w:r>
        <w:t xml:space="preserve">Joseph, joka on kansalainen, kääntyi oikeusapupalvelujen puoleen, kun hänen valtion tukeman asuntonsa vuokranantaja hylkäsi hänen pyyntönsä saada asunto ensimmäisestä kerroksesta.</w:t>
      </w:r>
    </w:p>
    <w:p>
      <w:r>
        <w:rPr>
          <w:b/>
        </w:rPr>
        <w:t xml:space="preserve">Esimerkki 3.105</w:t>
      </w:r>
    </w:p>
    <w:p>
      <w:r>
        <w:t xml:space="preserve">Paul Krugmanin "Taloudelliset kulttuurisodat": Olen pahoillani, Paul (jos saan olla niin rohkea vanhan opiskelukaverini kanssa, joka on nyt kuuluisa), mutta tämä artikkeli on täyttä roskaa.</w:t>
      </w:r>
    </w:p>
    <w:p>
      <w:r>
        <w:rPr>
          <w:b/>
        </w:rPr>
        <w:t xml:space="preserve">Tulos</w:t>
      </w:r>
    </w:p>
    <w:p>
      <w:r>
        <w:t xml:space="preserve">Olen pahoillani, Paul, mutta tämä artikkeli "Taloudelliset kulttuurisodat" on pelkkää hölynpölyä.</w:t>
      </w:r>
    </w:p>
    <w:p>
      <w:r>
        <w:rPr>
          <w:b/>
        </w:rPr>
        <w:t xml:space="preserve">Esimerkki 3.106</w:t>
      </w:r>
    </w:p>
    <w:p>
      <w:r>
        <w:t xml:space="preserve">Tämä ohjelma on selvästi menestysmalli. Presidentti Bush haluaa laajentaa tätä ohjelmaa kattamaan kaksi uutta epäpuhtautta - typen oksidit ja elohopea - ja vähentää samalla dramaattisesti nykyisen lain sallimia SO2-päästöjä.</w:t>
      </w:r>
    </w:p>
    <w:p>
      <w:r>
        <w:rPr>
          <w:b/>
        </w:rPr>
        <w:t xml:space="preserve">Tulos</w:t>
      </w:r>
    </w:p>
    <w:p>
      <w:r>
        <w:t xml:space="preserve">Presidentti Bush haluaa laajentaa ohjelmaa kahteen uuteen epäpuhtauteen - typen oksideihin ja elohopeaan - ja vähentää samalla nykyisen lain sallimia SO2-päästöjä.</w:t>
      </w:r>
    </w:p>
    <w:p>
      <w:r>
        <w:rPr>
          <w:b/>
        </w:rPr>
        <w:t xml:space="preserve">Esimerkki 3.107</w:t>
      </w:r>
    </w:p>
    <w:p>
      <w:r>
        <w:t xml:space="preserve">Katsokaa Dickensin terävää kuvaa Bleak Housessa (luku LIV), kun hän kuvaa, kuinka Sir Leicester nojaa taaksepäin tuolissaan ja henkeäsalpaavasti huudahtaa.....</w:t>
      </w:r>
    </w:p>
    <w:p>
      <w:r>
        <w:rPr>
          <w:b/>
        </w:rPr>
        <w:t xml:space="preserve">Tulos</w:t>
      </w:r>
    </w:p>
    <w:p>
      <w:r>
        <w:t xml:space="preserve">Ajatelkaapa Dickensin terävää kuvaa Bleak Housessa, kun hän kuvaa Sir Leicesterin ejakuloitumista.</w:t>
      </w:r>
    </w:p>
    <w:p>
      <w:r>
        <w:rPr>
          <w:b/>
        </w:rPr>
        <w:t xml:space="preserve">Esimerkki 3.108</w:t>
      </w:r>
    </w:p>
    <w:p>
      <w:r>
        <w:t xml:space="preserve">Tämän ikäryhmän yläpäässä olevat lapset alkavat kiinnostua peleistä. Aluksi yksinkertaiset pelit, jotka perustuvat pikemminkin sattumaan kuin strategiaan tai taitoihin, ovat parhaita - lotto, dominopelit ja korttipelit, jotka perustuvat yhteensovittamiseen ja visuaaliseen muistiin (kuten keskittymispeli).</w:t>
      </w:r>
    </w:p>
    <w:p>
      <w:r>
        <w:rPr>
          <w:b/>
        </w:rPr>
        <w:t xml:space="preserve">Tulos</w:t>
      </w:r>
    </w:p>
    <w:p>
      <w:r>
        <w:t xml:space="preserve">Tämän ikäiset lapset alkavat kiinnostua enemmänkin sattumanvaraisista peleistä kuin strategia- tai taitopeleistä, kuten lotosta, dominosta ja korttipeleistä, jotka perustuvat yhteensovittamiseen ja visuaaliseen muistiin (keskittyminen).</w:t>
      </w:r>
    </w:p>
    <w:p>
      <w:r>
        <w:rPr>
          <w:b/>
        </w:rPr>
        <w:t xml:space="preserve">Esimerkki 3.109</w:t>
      </w:r>
    </w:p>
    <w:p>
      <w:r>
        <w:t xml:space="preserve">Prudie on valmis paljastamaan peittelynsä ja tarjoamaan sinulle temppunsa: Näin hän antaa ymmärtää (valitettavasti vilpillisesti), että hän muistaa vain yhden nimen, mutta ei molempia.</w:t>
      </w:r>
    </w:p>
    <w:p>
      <w:r>
        <w:rPr>
          <w:b/>
        </w:rPr>
        <w:t xml:space="preserve">Tulos</w:t>
      </w:r>
    </w:p>
    <w:p>
      <w:r>
        <w:t xml:space="preserve">Prudie on valmis paljastamaan peitteensä ja tarjoamaan sinulle temppunsa: kun jumissa oleva sanoo "Kerro minulle koko nimesi".</w:t>
      </w:r>
    </w:p>
    <w:p>
      <w:r>
        <w:rPr>
          <w:b/>
        </w:rPr>
        <w:t xml:space="preserve">Esimerkki 3.110</w:t>
      </w:r>
    </w:p>
    <w:p>
      <w:r>
        <w:t xml:space="preserve">Olen vahvasti sitä mieltä, että päivystyspoliklinikkaan perustuvassa tutkimusohjelmassa olisi käsiteltävä kaikkia niitä ongelmia, joita päivystyspoliklinikalla päivittäin esiintyy. Alkoholiin liittyvien ongelmien seulonta ja interventiot on sisällytettävä päivystyslääketieteen harjoittamiseen ja kaikkiin päivystysosaston kliinisiin toimiin.</w:t>
      </w:r>
    </w:p>
    <w:p>
      <w:r>
        <w:rPr>
          <w:b/>
        </w:rPr>
        <w:t xml:space="preserve">Tulos</w:t>
      </w:r>
    </w:p>
    <w:p>
      <w:r>
        <w:t xml:space="preserve">ED-pohjaisessa asialistassa olisi puututtava päivittäin ilmeneviin ongelmiin. Alkoholiongelmien seulonta ja toimenpiteet on sisällytettävä päivystyslääketieteeseen ja kaikkeen päivystysosaston kliiniseen toimintaan.</w:t>
      </w:r>
    </w:p>
    <w:p>
      <w:r>
        <w:rPr>
          <w:b/>
        </w:rPr>
        <w:t xml:space="preserve">Esimerkki 3.111</w:t>
      </w:r>
    </w:p>
    <w:p>
      <w:r>
        <w:t xml:space="preserve">Oletetaan kuitenkin, että FBI:n testit osoittavat, että mekossa on DNA:ta: Pitäisikö Starrin kertoa tämä presidentille ennen 17. elokuuta?</w:t>
      </w:r>
    </w:p>
    <w:p>
      <w:r>
        <w:rPr>
          <w:b/>
        </w:rPr>
        <w:t xml:space="preserve">Tulos</w:t>
      </w:r>
    </w:p>
    <w:p>
      <w:r>
        <w:t xml:space="preserve">Oletetaan, että FBI:n testit osoittavat, että mekossa on DNA:ta: Pitäisikö Starrin kertoa tämä presidentille?</w:t>
      </w:r>
    </w:p>
    <w:p>
      <w:r>
        <w:rPr>
          <w:b/>
        </w:rPr>
        <w:t xml:space="preserve">Esimerkki 3.112</w:t>
      </w:r>
    </w:p>
    <w:p>
      <w:r>
        <w:t xml:space="preserve">Target on tunnettu yhteisönsä tukemisesta, ja uskomme, että kesäohjelma edustaa hyvin teidän etuja ja huolenaiheita. Toimitan mielelläni kaikki tarvitsemanne lisätiedot ja kiitän teitä siitä, että olette ottaneet pyyntömme huomioon.</w:t>
      </w:r>
    </w:p>
    <w:p>
      <w:r>
        <w:rPr>
          <w:b/>
        </w:rPr>
        <w:t xml:space="preserve">Tulos</w:t>
      </w:r>
    </w:p>
    <w:p>
      <w:r>
        <w:t xml:space="preserve">Target on tunnettu yhteisönsä tukemisesta, ja uskomme, että kesäohjelma edustaa tätä hyvin. Toimitamme kaikki tarvitsemanne lisätiedot.Kiitos, että otitte pyyntömme huomioon.</w:t>
      </w:r>
    </w:p>
    <w:p>
      <w:r>
        <w:rPr>
          <w:b/>
        </w:rPr>
        <w:t xml:space="preserve">Esimerkki 3.113</w:t>
      </w:r>
    </w:p>
    <w:p>
      <w:r>
        <w:t xml:space="preserve">Myös Newsweekin Helsingin huippukokousta käsittelevässä kolumnissa todetaan, että huippukokous oli onnistunut mutta tuskin uutisarvoinen, koska Venäjä on niin heikko.</w:t>
      </w:r>
    </w:p>
    <w:p>
      <w:r>
        <w:rPr>
          <w:b/>
        </w:rPr>
        <w:t xml:space="preserve">Tulos</w:t>
      </w:r>
    </w:p>
    <w:p>
      <w:r>
        <w:t xml:space="preserve">Newsweekin kolumnissa Helsingin huippukokouksesta sanotaan, että se on onnistunut, mutta koska Venäjä on heikko, ei uutisarvoa</w:t>
      </w:r>
    </w:p>
    <w:p>
      <w:r>
        <w:rPr>
          <w:b/>
        </w:rPr>
        <w:t xml:space="preserve">Esimerkki 3.114</w:t>
      </w:r>
    </w:p>
    <w:p>
      <w:r>
        <w:t xml:space="preserve">Kokeilin toista tutkimusmatkailijaa, Ernest Gilesia. Kun otin sivun 17 uudelleen käteeni, minulle muistutettiin, että Gilesilla on toisinaan melkoinen taipumus puolivakavaan runomuotoon, ja hän puhuu Finke-joen veden läsnäolosta purolla, joka pörrää sen kivisen pohjan yli, tai jonkun menneen runoilijan sanoja lainaten: "Kirkkaasti puro vihreiden lehvästöjen läpi, ilosta huimaantuneena, tanssii pitkin puroa".</w:t>
      </w:r>
    </w:p>
    <w:p>
      <w:r>
        <w:rPr>
          <w:b/>
        </w:rPr>
        <w:t xml:space="preserve">Tulos</w:t>
      </w:r>
    </w:p>
    <w:p>
      <w:r>
        <w:t xml:space="preserve">Hankkiminen web-sivuston teini-ikäinen uudelleen, Kun minua muistutettiin, että Giles on hyvin annetaan puolivakava sanonta joskus, sekä kaikki meistä löytää ex keskustelemme läsnäolo liittyy normaalin veden sisällä Finke River kuin stream purling yli sen kivinen maa.</w:t>
      </w:r>
    </w:p>
    <w:p>
      <w:r>
        <w:rPr>
          <w:b/>
        </w:rPr>
        <w:t xml:space="preserve">Esimerkki 3.115</w:t>
      </w:r>
    </w:p>
    <w:p>
      <w:r>
        <w:t xml:space="preserve">Big Sisters -vapaaehtoisten ansiosta nämä nuoret ovat itsevarmoja, uskovat itseensä ja alkavat toteuttaa koko potentiaaliaan.</w:t>
      </w:r>
    </w:p>
    <w:p>
      <w:r>
        <w:rPr>
          <w:b/>
        </w:rPr>
        <w:t xml:space="preserve">Tulos</w:t>
      </w:r>
    </w:p>
    <w:p>
      <w:r>
        <w:t xml:space="preserve">Big Sisters -vapaaehtoisten ansiosta nuoret ovat itsevarmoja ja alkaneet toteuttaa koko potentiaaliaan.</w:t>
      </w:r>
    </w:p>
    <w:p>
      <w:r>
        <w:rPr>
          <w:b/>
        </w:rPr>
        <w:t xml:space="preserve">Esimerkki 3.116</w:t>
      </w:r>
    </w:p>
    <w:p>
      <w:r>
        <w:t xml:space="preserve">Pakotteita ei voida poistaa ennen kuin YK:n tarkastajat todistavat, että Irak on poistanut joukkotuhoaseensa ja keinot niiden tuottamiseksi. Irak väittää tehneensä niin ja on estänyt tarkastajia toimimasta vuoden 1998 lopusta lähtien.</w:t>
      </w:r>
    </w:p>
    <w:p>
      <w:r>
        <w:rPr>
          <w:b/>
        </w:rPr>
        <w:t xml:space="preserve">Tulos</w:t>
      </w:r>
    </w:p>
    <w:p>
      <w:r>
        <w:t xml:space="preserve">Pakotteita ei voida poistaa ennen kuin YK:n tarkastajat todistavat, että Irak on poistanut joukkotuhoaseet ja keinot niiden tuottamiseksi. Irak sanoo tehneensä niin vuodesta 1998 lähtien.</w:t>
      </w:r>
    </w:p>
    <w:p>
      <w:r>
        <w:rPr>
          <w:b/>
        </w:rPr>
        <w:t xml:space="preserve">Esimerkki 3.117</w:t>
      </w:r>
    </w:p>
    <w:p>
      <w:r>
        <w:t xml:space="preserve">Läheisessä Museu Nacional de Machado de Castro -museossa, joka sijaitsee entisessä arkkipiispan palatsissa, on erinomainen kokoelma keskiaikaisia veistoksia ja uskonnollisia maalauksia. Museon historiallisiin rakennuksiin kuuluu maurilainen torni ja roomalainen krypta, jotka sijaitsevat kiehtovassa maanalaisten käytävien salakäytävässä.</w:t>
      </w:r>
    </w:p>
    <w:p>
      <w:r>
        <w:rPr>
          <w:b/>
        </w:rPr>
        <w:t xml:space="preserve">Tulos</w:t>
      </w:r>
    </w:p>
    <w:p>
      <w:r>
        <w:t xml:space="preserve">Museu Nacional de Machado de Castro, joka sijaitsee entisessä arkkipiispan palatsissa, myös historialliset rakennukset ovat maurilainen torni ja roomalainen krypta kiehtovassa maanalaisten käytävien loukossa.</w:t>
      </w:r>
    </w:p>
    <w:p>
      <w:r>
        <w:rPr>
          <w:b/>
        </w:rPr>
        <w:t xml:space="preserve">Esimerkki 3.118</w:t>
      </w:r>
    </w:p>
    <w:p>
      <w:r>
        <w:t xml:space="preserve">Toimii Junior Civicissä, nopeasti laajenevassa ympärivuotisessa koulutusohjelmassa, joka tarjoaa hoitavan ympäristön teatteriopetukselle esikouluikäisille ja lukiolaisille lapsille. Junior Civicin lapset harjoittelevat taitoja, kehittävät luovuutta ja itseluottamusta sekä arvostavat esittävää taidetta.</w:t>
      </w:r>
    </w:p>
    <w:p>
      <w:r>
        <w:rPr>
          <w:b/>
        </w:rPr>
        <w:t xml:space="preserve">Tulos</w:t>
      </w:r>
    </w:p>
    <w:p>
      <w:r>
        <w:t xml:space="preserve">Junior Civic,laajeneva ympärivuotinen koulutusohjelma, joka tarjoaa ympäristön teatterikasvatukselle esikoulusta lukioon.Lapset harjoittelevat taitoja, rakentavat luovuutta ja kehittävät itseluottamusta ja taiteen arvostusta.</w:t>
      </w:r>
    </w:p>
    <w:p>
      <w:r>
        <w:rPr>
          <w:b/>
        </w:rPr>
        <w:t xml:space="preserve">Esimerkki 3.119</w:t>
      </w:r>
    </w:p>
    <w:p>
      <w:r>
        <w:t xml:space="preserve">Brewer, joka on työskennellyt virastossa 20 vuotta, sanoi, että kaikenlaisia lakimiehiä tarvitaan auttamaan köyhien ongelmissa.</w:t>
      </w:r>
    </w:p>
    <w:p>
      <w:r>
        <w:rPr>
          <w:b/>
        </w:rPr>
        <w:t xml:space="preserve">Tulos</w:t>
      </w:r>
    </w:p>
    <w:p>
      <w:r>
        <w:t xml:space="preserve">Brewer, joka on työskennellyt virastossa 20 vuotta, sanoi, että köyhiä auttavia asianajajia tarvitaan.</w:t>
      </w:r>
    </w:p>
    <w:p>
      <w:r>
        <w:rPr>
          <w:b/>
        </w:rPr>
        <w:t xml:space="preserve">Esimerkki 3.120</w:t>
      </w:r>
    </w:p>
    <w:p>
      <w:r>
        <w:t xml:space="preserve">Eläimistä välittävänä ihmisenä olet luultavasti kiinnostunut siitä, mitä Astrolle tapahtui.</w:t>
      </w:r>
    </w:p>
    <w:p>
      <w:r>
        <w:rPr>
          <w:b/>
        </w:rPr>
        <w:t xml:space="preserve">Tulos</w:t>
      </w:r>
    </w:p>
    <w:p>
      <w:r>
        <w:t xml:space="preserve">Ihmiset, jotka välittävät eläimistä, haluavat tietää Astrosta.</w:t>
      </w:r>
    </w:p>
    <w:p>
      <w:r>
        <w:rPr>
          <w:b/>
        </w:rPr>
        <w:t xml:space="preserve">Esimerkki 3.121</w:t>
      </w:r>
    </w:p>
    <w:p>
      <w:r>
        <w:t xml:space="preserve">Valiokunta kertoi punninneensa sitä, että Torricellin pääasiallinen syyttäjä oli Chang, " todistaja, jonka uskottavuuden oikeusministeriö, Yhdysvaltain piirituomari ja hänen oma käytöksensä ovat kyseenalaistaneet". " Toukokuussa kyseinen tuomari tuomitsi Changin 18 kuukauden vankeusrangaistukseen oikeuden estämisestä ja 53 700 dollarin laittomista kampanjalahjoituksista Torricellin senaattikampanjaan vuonna 1996.</w:t>
      </w:r>
    </w:p>
    <w:p>
      <w:r>
        <w:rPr>
          <w:b/>
        </w:rPr>
        <w:t xml:space="preserve">Tulos</w:t>
      </w:r>
    </w:p>
    <w:p>
      <w:r>
        <w:t xml:space="preserve">Valiokunta sanoi punninneensa sitä, että Torricellin pääasiallinen syyttäjä oli Chang, Yhdysvaltain piirituomari, ja hänen omaa käytöstään. Toukokuussa kyseinen tuomari tuomitsi Changin 18 kuukauden vankeusrangaistukseen oikeuden estämisestä ja 53 700 dollarin laittomista kampanjalahjoituksista Torricellin senaattikampanjalle.</w:t>
      </w:r>
    </w:p>
    <w:p>
      <w:r>
        <w:rPr>
          <w:b/>
        </w:rPr>
        <w:t xml:space="preserve">Esimerkki 3.122</w:t>
      </w:r>
    </w:p>
    <w:p>
      <w:r>
        <w:t xml:space="preserve">Kahdeksan huutokauppiaan lisäksi 500 kolikkokeräilijää ja -kauppaajaa osallistui huutokauppahuoneen yleisöön, jossa ei näyttäisi olevan julkkishuutajia, ja lisäksi 534 tarkkailijaa seurasi huutokauppaa eBayssa.</w:t>
      </w:r>
    </w:p>
    <w:p>
      <w:r>
        <w:rPr>
          <w:b/>
        </w:rPr>
        <w:t xml:space="preserve">Tulos</w:t>
      </w:r>
    </w:p>
    <w:p>
      <w:r>
        <w:t xml:space="preserve">eBayn huutokauppaan osallistuu 534 tarkkailijaa, jotka seuraavat 8:aa huutokauppaa ja 500:aa kolikkokeräilijää ja jälleenmyyjää.</w:t>
      </w:r>
    </w:p>
    <w:p>
      <w:r>
        <w:rPr>
          <w:b/>
        </w:rPr>
        <w:t xml:space="preserve">Esimerkki 3.123</w:t>
      </w:r>
    </w:p>
    <w:p>
      <w:r>
        <w:t xml:space="preserve">3. Vierailun aikana vuonna 1986 hän sanoi Pekingin olevan "kauhea" ja kertoi brittiläisille opiskelijoille: "Jos jäätte tänne vielä kauemmaksi aikaa, teistä kaikista tulee vinosilmäisiä."</w:t>
      </w:r>
    </w:p>
    <w:p>
      <w:r>
        <w:rPr>
          <w:b/>
        </w:rPr>
        <w:t xml:space="preserve">Tulos</w:t>
      </w:r>
    </w:p>
    <w:p>
      <w:r>
        <w:t xml:space="preserve">Hän sanoi brittiläisille opiskelijoille vierailullaan vuonna 1986: "Jos jäätte tänne vielä kauemmaksi aikaa, teistä kaikista tulee vinosilmäisiä."</w:t>
      </w:r>
    </w:p>
    <w:p>
      <w:r>
        <w:rPr>
          <w:b/>
        </w:rPr>
        <w:t xml:space="preserve">Esimerkki 3.124</w:t>
      </w:r>
    </w:p>
    <w:p>
      <w:r>
        <w:t xml:space="preserve">Monterey Bayn akvaarion verkkosivustolla luokitellaan eri kalalajeja liikakalastuksen, elinympäristön vahingoittumisen ja muiden tekijöiden perusteella. Kalifornian akvaario on myös luonut "Seafood Watch" -lompakkokortit, jotka on tarkoitettu ravintoloihin vietäviksi.</w:t>
      </w:r>
    </w:p>
    <w:p>
      <w:r>
        <w:rPr>
          <w:b/>
        </w:rPr>
        <w:t xml:space="preserve">Tulos</w:t>
      </w:r>
    </w:p>
    <w:p>
      <w:r>
        <w:t xml:space="preserve">Monterey Bayn akvaarion kalalajien luokitus ylikalastuksen ja muiden tekijöiden perusteella. Akvaario on myös luonut "Seafood Watch" -kortteja, joita voi viedä ravintoloihin.</w:t>
      </w:r>
    </w:p>
    <w:p>
      <w:r>
        <w:rPr>
          <w:b/>
        </w:rPr>
        <w:t xml:space="preserve">Esimerkki 3.125</w:t>
      </w:r>
    </w:p>
    <w:p>
      <w:r>
        <w:t xml:space="preserve">Samaan aikaan American 11:llä oli viimeinen rutiiniviestintä maahan, kun se kuittasi Bostonin FAA:n lennonjohtokeskukselta (ATC) saadut navigointiohjeet. Kuusitoista sekuntia lähetyksen jälkeen lennonjohto kehotti koneen lentäjiä nousemaan 35 000 jalkaan.</w:t>
      </w:r>
    </w:p>
    <w:p>
      <w:r>
        <w:rPr>
          <w:b/>
        </w:rPr>
        <w:t xml:space="preserve">Tulos</w:t>
      </w:r>
    </w:p>
    <w:p>
      <w:r>
        <w:t xml:space="preserve">American 11 oli viimeisen kerran yhteydessä maahan. Kuusitoista sekuntia lähetyksen jälkeen lennonjohto kehotti koneen lentäjiä nousemaan 35 000 jalkaan.</w:t>
      </w:r>
    </w:p>
    <w:p>
      <w:r>
        <w:rPr>
          <w:b/>
        </w:rPr>
        <w:t xml:space="preserve">Esimerkki 3.126</w:t>
      </w:r>
    </w:p>
    <w:p>
      <w:r>
        <w:t xml:space="preserve">Lawyers Trust Fund hallinnoi korkeimman oikeuden IOLTA-ohjelmaa (Interest on Lawyer Trust Accounts), joka on ohjelma, jossa kerätään asiakkaiden rahoja, esimerkiksi escrow-varoja, ja joka puolestaan tuottaa tuloja trust fundille.</w:t>
      </w:r>
    </w:p>
    <w:p>
      <w:r>
        <w:rPr>
          <w:b/>
        </w:rPr>
        <w:t xml:space="preserve">Tulos</w:t>
      </w:r>
    </w:p>
    <w:p>
      <w:r>
        <w:t xml:space="preserve">Lawyers Trust Fund hallinnoi korkeimman oikeuden Interest on Lawyer Trust Accounts (IOLTA) yhdistää asiakkaiden rahat, escrow varat, tuottaa tuloja rahastoon.</w:t>
      </w:r>
    </w:p>
    <w:p>
      <w:r>
        <w:rPr>
          <w:b/>
        </w:rPr>
        <w:t xml:space="preserve">Esimerkki 3.127</w:t>
      </w:r>
    </w:p>
    <w:p>
      <w:r>
        <w:t xml:space="preserve">Malliin hiljattain tehtyjen päivitysten ja parannusten vuoksi nykyistä raportointikautta jatketaan vain vuoteen 2015 asti. Odotamme, että koko raportointikausi ulottuu lähitulevaisuudessa vuoteen 2030 asti.</w:t>
      </w:r>
    </w:p>
    <w:p>
      <w:r>
        <w:rPr>
          <w:b/>
        </w:rPr>
        <w:t xml:space="preserve">Tulos</w:t>
      </w:r>
    </w:p>
    <w:p>
      <w:r>
        <w:t xml:space="preserve">Malliin hiljattain tehtyjen päivitysten ja parannusten vuoksi nykyistä raportointikautta jatketaan vain vuoteen 2015 asti.</w:t>
      </w:r>
    </w:p>
    <w:p>
      <w:r>
        <w:rPr>
          <w:b/>
        </w:rPr>
        <w:t xml:space="preserve">Esimerkki 3.128</w:t>
      </w:r>
    </w:p>
    <w:p>
      <w:r>
        <w:t xml:space="preserve">Jos haluat virkistävän katsauksen moderniin kaupunkikehitykseen, käy uudessa, uusklassisessa Antigonen kaupunginosassa, joka sijaitsee Place de la Comédie -aukion vastakkaisella puolella vanhasta kaupungista.</w:t>
      </w:r>
    </w:p>
    <w:p>
      <w:r>
        <w:rPr>
          <w:b/>
        </w:rPr>
        <w:t xml:space="preserve">Tulos</w:t>
      </w:r>
    </w:p>
    <w:p>
      <w:r>
        <w:t xml:space="preserve">Jos haluat tutustua nykyaikaiseen kaupunkikehitykseen, käy Antigonen kaupunginosassa Place de la Comédie -aukion vastakkaisella puolella.</w:t>
      </w:r>
    </w:p>
    <w:p>
      <w:r>
        <w:rPr>
          <w:b/>
        </w:rPr>
        <w:t xml:space="preserve">Esimerkki 3.129</w:t>
      </w:r>
    </w:p>
    <w:p>
      <w:r>
        <w:t xml:space="preserve">ja kerran bordellissa odottaessani ystäväni loppumista tutkin madamea keittiön pöydällä; ja vietin sunnuntait joko Serbian klubilla</w:t>
      </w:r>
    </w:p>
    <w:p>
      <w:r>
        <w:rPr>
          <w:b/>
        </w:rPr>
        <w:t xml:space="preserve">Tulos</w:t>
      </w:r>
    </w:p>
    <w:p>
      <w:r>
        <w:t xml:space="preserve">ja kerran odottaessani ystävääni bordellissa tutkin pöydän ääressä olevaa madamea; ja vietin sunnuntain serbialaisella klubilla.</w:t>
      </w:r>
    </w:p>
    <w:p>
      <w:r>
        <w:rPr>
          <w:b/>
        </w:rPr>
        <w:t xml:space="preserve">Esimerkki 3.130</w:t>
      </w:r>
    </w:p>
    <w:p>
      <w:r>
        <w:t xml:space="preserve">(Huomautus: "Elämä ja taide" on satunnainen kolumni, jossa verrataan eri medioissa esitettyä fiktiota tosielämän tosiasioihin, joihin se näennäisesti perustuu.)</w:t>
      </w:r>
    </w:p>
    <w:p>
      <w:r>
        <w:rPr>
          <w:b/>
        </w:rPr>
        <w:t xml:space="preserve">Tulos</w:t>
      </w:r>
    </w:p>
    <w:p>
      <w:r>
        <w:t xml:space="preserve">(Huomautus: "Elämä ja taide" on satunnainen kolumni, jossa verrataan fiktiota tosiasioihin.)</w:t>
      </w:r>
    </w:p>
    <w:p>
      <w:r>
        <w:rPr>
          <w:b/>
        </w:rPr>
        <w:t xml:space="preserve">Esimerkki 3.131</w:t>
      </w:r>
    </w:p>
    <w:p>
      <w:r>
        <w:t xml:space="preserve">Saat jäsenkortin ja houkuttelevan tarran, luonto- ja lainsäädäntöilmoituksia, kuukausittaisia syvällisiä tietopaketteja luontoaiheista, kutsuja ulkoilmaohjelmiin, jännittäviä matkamahdollisuuksia ja säännöllisen vastaanoton tunnusomaisista luontopostimerkeistämme - kansallinen perinne vuodesta 1936 - sekä onnittelukortteja, kalenterin ja osoitetarroja.</w:t>
      </w:r>
    </w:p>
    <w:p>
      <w:r>
        <w:rPr>
          <w:b/>
        </w:rPr>
        <w:t xml:space="preserve">Tulos</w:t>
      </w:r>
    </w:p>
    <w:p>
      <w:r>
        <w:t xml:space="preserve">Saat jäsenkortin ja houkuttelevan tarran, luonto- ja lainsäädäntöilmoituksia, perusteellisia kuukausittaisia tietopaketteja luontoaiheista, kutsuja ulkoiluohjelmiin, jännittäviä matkamahdollisuuksia, onnittelukortteja, kalenterin ja osoitetarroja.</w:t>
      </w:r>
    </w:p>
    <w:p>
      <w:r>
        <w:rPr>
          <w:b/>
        </w:rPr>
        <w:t xml:space="preserve">Esimerkki 3.132</w:t>
      </w:r>
    </w:p>
    <w:p>
      <w:r>
        <w:t xml:space="preserve">Belgradissa yhteen ryhmään kuuluvat American Center, British Council, Goethe-instituutti ja Ranskan kulttuurikeskus; toiseen ryhmään kuuluvat Original Levi's Store ja You've Got Mail . Mikä on ero?</w:t>
      </w:r>
    </w:p>
    <w:p>
      <w:r>
        <w:rPr>
          <w:b/>
        </w:rPr>
        <w:t xml:space="preserve">Tulos</w:t>
      </w:r>
    </w:p>
    <w:p>
      <w:r>
        <w:t xml:space="preserve">Toiseen ryhmään kuuluvat American Center, British Council, Goethe-instituutti ja Ranskan kulttuurikeskus, toiseen Original Levi's Store ja You've Got Mail.</w:t>
      </w:r>
    </w:p>
    <w:p>
      <w:r>
        <w:rPr>
          <w:b/>
        </w:rPr>
        <w:t xml:space="preserve">Esimerkki 3.133</w:t>
      </w:r>
    </w:p>
    <w:p>
      <w:r>
        <w:t xml:space="preserve">Isotermisen puristustahdin lopussa teet taas oman osuutesi. Vedät kahvasta ja vedät sylinterin pois kosketuksesta viileän T2-säiliön kanssa T2:n ja T1:n väliseen asentoon, jossa se ei kosketa kumpaakaan.</w:t>
      </w:r>
    </w:p>
    <w:p>
      <w:r>
        <w:rPr>
          <w:b/>
        </w:rPr>
        <w:t xml:space="preserve">Tulos</w:t>
      </w:r>
    </w:p>
    <w:p>
      <w:r>
        <w:t xml:space="preserve">Isotermisen puristustahdin päätyttyä teet taas oman osuutesi. Vedät kahvasta ja vedät sylinterin pois kosketuksesta viileään T2-säiliöön.</w:t>
      </w:r>
    </w:p>
    <w:p>
      <w:r>
        <w:rPr>
          <w:b/>
        </w:rPr>
        <w:t xml:space="preserve">Esimerkki 3.134</w:t>
      </w:r>
    </w:p>
    <w:p>
      <w:r>
        <w:t xml:space="preserve">Se on kuitenkin myös osoitus yrityksen luottamuksesta siihen, että se voi pysyä teknologiajohtajana erittäin kilpaillulla maailmanlaajuisella puolijohdeteollisuudella, ja sitoutumisesta siihen, että paras paikka strategian toteuttamiseen on New Yorkin osavaltion pohjoisosassa.</w:t>
      </w:r>
    </w:p>
    <w:p>
      <w:r>
        <w:rPr>
          <w:b/>
        </w:rPr>
        <w:t xml:space="preserve">Tulos</w:t>
      </w:r>
    </w:p>
    <w:p>
      <w:r>
        <w:t xml:space="preserve">New Yorkin osavaltion osavaltio vastaa yhtiön sitoutumista maailmanlaajuiseen puolijohdeteollisuuden johtavaan asemaan.</w:t>
      </w:r>
    </w:p>
    <w:p>
      <w:r>
        <w:rPr>
          <w:b/>
        </w:rPr>
        <w:t xml:space="preserve">Esimerkki 3.135</w:t>
      </w:r>
    </w:p>
    <w:p>
      <w:r>
        <w:t xml:space="preserve">Evoluutioprosessi suosii niitä moraalisia intuitioita, jotka parhaiten levittävät niistä vastuussa olevia geenejä - täysin riippumatta siitä, johtavatko ne objektiivisesti hyvään käyttäytymiseen.</w:t>
      </w:r>
    </w:p>
    <w:p>
      <w:r>
        <w:rPr>
          <w:b/>
        </w:rPr>
        <w:t xml:space="preserve">Tulos</w:t>
      </w:r>
    </w:p>
    <w:p>
      <w:r>
        <w:t xml:space="preserve">Evoluutioprosessi suosii moraalisia intuitioita, jotka levittävät parhaita geenejä, jotka ovat vastuussa objektiivisesti hyvän käyttäytymisen aikaansaamisesta.</w:t>
      </w:r>
    </w:p>
    <w:p>
      <w:r>
        <w:rPr>
          <w:b/>
        </w:rPr>
        <w:t xml:space="preserve">Esimerkki 3.136</w:t>
      </w:r>
    </w:p>
    <w:p>
      <w:r>
        <w:t xml:space="preserve">Yhteys eläinten kautta Indianapolisin eläintarhassa on lähes 4000 eläintä, mutta häkkejä et näe. Eläintarhan suunnittelussa on käytetty biomien käsitettä, joka simuloi eläinten luonnollisia elinympäristöjä.</w:t>
      </w:r>
    </w:p>
    <w:p>
      <w:r>
        <w:rPr>
          <w:b/>
        </w:rPr>
        <w:t xml:space="preserve">Tulos</w:t>
      </w:r>
    </w:p>
    <w:p>
      <w:r>
        <w:t xml:space="preserve">Indianapolisin eläintarhassa on 4000 eläintä, joista yksikään ei ole häkissä, koska eläintarhan häkit on suunniteltu jäljittelemään eläinten luonnollisia elinympäristöjä.</w:t>
      </w:r>
    </w:p>
    <w:p>
      <w:r>
        <w:rPr>
          <w:b/>
        </w:rPr>
        <w:t xml:space="preserve">Esimerkki 3.137</w:t>
      </w:r>
    </w:p>
    <w:p>
      <w:r>
        <w:t xml:space="preserve">Palestiinalaishallinnon päätös tehdä maan myynnistä juutalaisille pääomarikos kuvastaa palestiinalaisten turhautumista Israelin maankäyttöön, erityisesti Itä-Jerusalemiin parhaillaan rakennettavan uuden juutalaisalueen luomiseen.</w:t>
      </w:r>
    </w:p>
    <w:p>
      <w:r>
        <w:rPr>
          <w:b/>
        </w:rPr>
        <w:t xml:space="preserve">Tulos</w:t>
      </w:r>
    </w:p>
    <w:p>
      <w:r>
        <w:t xml:space="preserve">Palestiinalaishallinnon päätös tehdä maan myynnistä juutalaisille kuolemanrangaistus heijastaa palestiinalaisten turhautumista Israelin maankäyttöön.</w:t>
      </w:r>
    </w:p>
    <w:p>
      <w:r>
        <w:rPr>
          <w:b/>
        </w:rPr>
        <w:t xml:space="preserve">Esimerkki 3.138</w:t>
      </w:r>
    </w:p>
    <w:p>
      <w:r>
        <w:t xml:space="preserve">Emme tiedä, kuka voittaa huumesodan Latinalaisessa Amerikassa, mutta tiedämme, kuka sen häviää - lehdistö.</w:t>
      </w:r>
    </w:p>
    <w:p>
      <w:r>
        <w:rPr>
          <w:b/>
        </w:rPr>
        <w:t xml:space="preserve">Tulos</w:t>
      </w:r>
    </w:p>
    <w:p>
      <w:r>
        <w:t xml:space="preserve">Latinalaisen Amerikan huumesodassa ei ole voittajaa, ja lehdistö on häviöllä.</w:t>
      </w:r>
    </w:p>
    <w:p>
      <w:r>
        <w:rPr>
          <w:b/>
        </w:rPr>
        <w:t xml:space="preserve">Esimerkki 3.139</w:t>
      </w:r>
    </w:p>
    <w:p>
      <w:r>
        <w:t xml:space="preserve">Mielikuvitusleikit luovat rikkaan perustan sille, että lapset ymmärtävät mielen laaja-alaiset kyvyt. Luvussa 3 totesin, että lasten monimutkainen vuorovaikutus mielikuvituskumppaneiden kanssa edistää väärien uskomusten ja muiden ihmisten näkökulmien ymmärtämistä.</w:t>
      </w:r>
    </w:p>
    <w:p>
      <w:r>
        <w:rPr>
          <w:b/>
        </w:rPr>
        <w:t xml:space="preserve">Tulos</w:t>
      </w:r>
    </w:p>
    <w:p>
      <w:r>
        <w:t xml:space="preserve">Mielikuvitusleikit tarjoavat rikkaan perustan lasten ymmärtämiselle. Luvussa 3 esitellään, miten lasten monimutkainen vuorovaikutus mielikuvituskumppaneiden kanssa edistää väärien uskomusten ymmärtämistä.</w:t>
      </w:r>
    </w:p>
    <w:p>
      <w:r>
        <w:rPr>
          <w:b/>
        </w:rPr>
        <w:t xml:space="preserve">Esimerkki 3.140</w:t>
      </w:r>
    </w:p>
    <w:p>
      <w:r>
        <w:t xml:space="preserve">Charles Bombardier totesi, että spontaanien remissioiden määrä saattaa minimoida koe- ja kontrolliryhmien väliset erot. Tämän ongelman vuoksi on vaikeaa määrittää sopiva ajankohta tulosten arvioinnin ja tehostavien toimenpiteiden ajoittamiselle.</w:t>
      </w:r>
    </w:p>
    <w:p>
      <w:r>
        <w:rPr>
          <w:b/>
        </w:rPr>
        <w:t xml:space="preserve">Tulos</w:t>
      </w:r>
    </w:p>
    <w:p>
      <w:r>
        <w:t xml:space="preserve">Charles Bombardier totesi, että spontaanien remissioiden määrä saattaa minimoida koe- ja kontrolliryhmien väliset erot. Mikä vaikeuttaa aikataulullisen lopputuloksen määrittämistä.</w:t>
      </w:r>
    </w:p>
    <w:p>
      <w:r>
        <w:rPr>
          <w:b/>
        </w:rPr>
        <w:t xml:space="preserve">Esimerkki 3.141</w:t>
      </w:r>
    </w:p>
    <w:p>
      <w:r>
        <w:t xml:space="preserve">Voit olla ylpeä alma materistasi. Oikeustieteellinen tiedekunta on vuosien varrella jatkanut laadukkaan oikeudellisen koulutuksen tarjoamista.</w:t>
      </w:r>
    </w:p>
    <w:p>
      <w:r>
        <w:rPr>
          <w:b/>
        </w:rPr>
        <w:t xml:space="preserve">Tulos</w:t>
      </w:r>
    </w:p>
    <w:p>
      <w:r>
        <w:t xml:space="preserve">Voit olla ylpeä alma materistasi, sillä se on jatkanut laadukkaan oikeudellisen koulutuksen tarjoamista.</w:t>
      </w:r>
    </w:p>
    <w:p>
      <w:r>
        <w:rPr>
          <w:b/>
        </w:rPr>
        <w:t xml:space="preserve">Esimerkki 3.142</w:t>
      </w:r>
    </w:p>
    <w:p>
      <w:r>
        <w:t xml:space="preserve">Tämä väite on esitetty yksityiskohtaisesti 300-sivuisessa kommentoidussa kirjassa, joka sisältää myös laajoja neuvoja teoriaan perustuvan sijoitusstrategian toteuttamisesta.</w:t>
      </w:r>
    </w:p>
    <w:p>
      <w:r>
        <w:rPr>
          <w:b/>
        </w:rPr>
        <w:t xml:space="preserve">Tulos</w:t>
      </w:r>
    </w:p>
    <w:p>
      <w:r>
        <w:t xml:space="preserve">Tämä väite on selitetty 300-sivuisessa kirjassa, joka sisältää kattavat ohjeet teoriaan perustuvan strategian toteuttamisesta.</w:t>
      </w:r>
    </w:p>
    <w:p>
      <w:r>
        <w:rPr>
          <w:b/>
        </w:rPr>
        <w:t xml:space="preserve">Esimerkki 3.143</w:t>
      </w:r>
    </w:p>
    <w:p>
      <w:r>
        <w:t xml:space="preserve">Nuorten tuloksiin tähtäävän koulutusaloitteen osallistujat määrittelivät kaikille nuorillemme kolme tavoitetta: taloudellinen omavaraisuus, terve perhe, sosiaaliset suhteet ja osallistuminen yhteisöön.</w:t>
      </w:r>
    </w:p>
    <w:p>
      <w:r>
        <w:rPr>
          <w:b/>
        </w:rPr>
        <w:t xml:space="preserve">Tulos</w:t>
      </w:r>
    </w:p>
    <w:p>
      <w:r>
        <w:t xml:space="preserve">Nuorten koulutusaloitteeseen osallistuneet näkivät nuorille kolme tavoitetta: talous, terveys ja osallistuminen yhteisöön.</w:t>
      </w:r>
    </w:p>
    <w:p>
      <w:r>
        <w:rPr>
          <w:b/>
        </w:rPr>
        <w:t xml:space="preserve">Esimerkki 3.144</w:t>
      </w:r>
    </w:p>
    <w:p>
      <w:r>
        <w:t xml:space="preserve">Kun Jackson vetäytyi huoneeseensa torstaina 18. joulukuuta, hän istui tietokoneensa ääressä - jonka hän kuvaili olevan Windows 95 - ja mitä todennäköisimmin hän teki juuri näin.</w:t>
      </w:r>
    </w:p>
    <w:p>
      <w:r>
        <w:rPr>
          <w:b/>
        </w:rPr>
        <w:t xml:space="preserve">Tulos</w:t>
      </w:r>
    </w:p>
    <w:p>
      <w:r>
        <w:t xml:space="preserve">Kun Jackson meni työhuoneeseensa 18. joulukuuta, hän istui tietokoneensa ääressä, jossa oli Windows 95 -käyttöjärjestelmä, ja todennäköisesti hän teki näin.</w:t>
      </w:r>
    </w:p>
    <w:p>
      <w:r>
        <w:rPr>
          <w:b/>
        </w:rPr>
        <w:t xml:space="preserve">Esimerkki 3.145</w:t>
      </w:r>
    </w:p>
    <w:p>
      <w:r>
        <w:t xml:space="preserve">Indianan yliopiston oikeustieteellinen korkeakoulu Indianapolisissa jatkaa merkittäviä edistysaskeleita oikeustieteellisessä koulutuksessa. Oikeustieteellisen tiedekunnan __ jäsenenä tiedän, että olette tietoisia edistyksestämme.</w:t>
      </w:r>
    </w:p>
    <w:p>
      <w:r>
        <w:rPr>
          <w:b/>
        </w:rPr>
        <w:t xml:space="preserve">Tulos</w:t>
      </w:r>
    </w:p>
    <w:p>
      <w:r>
        <w:t xml:space="preserve">Indianan yliopiston oikeustieteellinen korkeakoulu Indianapolisissa jatkaa merkittäviä edistysaskeleita oikeustieteellisessä koulutuksessa.</w:t>
      </w:r>
    </w:p>
    <w:p>
      <w:r>
        <w:rPr>
          <w:b/>
        </w:rPr>
        <w:t xml:space="preserve">Esimerkki 3.146</w:t>
      </w:r>
    </w:p>
    <w:p>
      <w:r>
        <w:t xml:space="preserve">Colon on voittanut neljä viidestä päätöksestä Expos, mutta Floyd löi vain 0,208 niitä lyömällä kolme kotijuoksua, joista yksi tiistai-iltana, ja ajo neljä juoksua.</w:t>
      </w:r>
    </w:p>
    <w:p>
      <w:r>
        <w:rPr>
          <w:b/>
        </w:rPr>
        <w:t xml:space="preserve">Tulos</w:t>
      </w:r>
    </w:p>
    <w:p>
      <w:r>
        <w:t xml:space="preserve">Colon voitti 4 5 päätöstä Expos, mutta Floyd löi vain .208 lyömällä 3 kotijuoksua, joista 1 tiistai-iltana, ja 4 juoksua.</w:t>
      </w:r>
    </w:p>
    <w:p>
      <w:r>
        <w:rPr>
          <w:b/>
        </w:rPr>
        <w:t xml:space="preserve">Esimerkki 3.147</w:t>
      </w:r>
    </w:p>
    <w:p>
      <w:r>
        <w:t xml:space="preserve">Ministeri, jolla on oma verkkosivusto, sanoi myös: "Haluan, että Dubai on maailman paras paikka huipputeknologiayrityksille. "</w:t>
      </w:r>
    </w:p>
    <w:p>
      <w:r>
        <w:rPr>
          <w:b/>
        </w:rPr>
        <w:t xml:space="preserve">Tulos</w:t>
      </w:r>
    </w:p>
    <w:p>
      <w:r>
        <w:t xml:space="preserve">ministerin verkkosivujen mukaan hän haluaa Dubain olevan maailman paras paikka huipputeknologiayrityksille.</w:t>
      </w:r>
    </w:p>
    <w:p>
      <w:r>
        <w:rPr>
          <w:b/>
        </w:rPr>
        <w:t xml:space="preserve">Esimerkki 3.148</w:t>
      </w:r>
    </w:p>
    <w:p>
      <w:r>
        <w:t xml:space="preserve">-Suuri alennus opiskelijoiden matinealippuihin, joilla lapset pääsevät katsomaan näytelmää - vain 8,25 dollaria verrattuna 17 dollarin täyshintaiseen lippuun.</w:t>
      </w:r>
    </w:p>
    <w:p>
      <w:r>
        <w:rPr>
          <w:b/>
        </w:rPr>
        <w:t xml:space="preserve">Tulos</w:t>
      </w:r>
    </w:p>
    <w:p>
      <w:r>
        <w:t xml:space="preserve">-Alennukset opiskelijoiden matinee-lippuihin - vain 8,25 dollaria verrattuna 17 dollarin täyshintaiseen lippuun.</w:t>
      </w:r>
    </w:p>
    <w:p>
      <w:r>
        <w:rPr>
          <w:b/>
        </w:rPr>
        <w:t xml:space="preserve">Esimerkki 3.149</w:t>
      </w:r>
    </w:p>
    <w:p>
      <w:r>
        <w:t xml:space="preserve">Kansallinen vierailijakomitea kutsuu teidät sydämellisesti The Center on Philanthropy -järjestön jäseneksi.</w:t>
      </w:r>
    </w:p>
    <w:p>
      <w:r>
        <w:rPr>
          <w:b/>
        </w:rPr>
        <w:t xml:space="preserve">Tulos</w:t>
      </w:r>
    </w:p>
    <w:p>
      <w:r>
        <w:t xml:space="preserve">Kansallinen johtokunta kutsuu sinua liittymään The Centerin peruskirjan jäseneksi.</w:t>
      </w:r>
    </w:p>
    <w:p>
      <w:r>
        <w:rPr>
          <w:b/>
        </w:rPr>
        <w:t xml:space="preserve">Esimerkki 3.150</w:t>
      </w:r>
    </w:p>
    <w:p>
      <w:r>
        <w:t xml:space="preserve">Disneyn kunnianhimoiseen virkistyskompleksiin kuuluu paljon muutakin kuin teemapuisto, sillä se käsittää myös hotelleja, leirintäalueita, ravintoloita, kokouskeskuksen, mestaruusgolfkentän, tenniskenttiä ja useita uima-altaita.</w:t>
      </w:r>
    </w:p>
    <w:p>
      <w:r>
        <w:rPr>
          <w:b/>
        </w:rPr>
        <w:t xml:space="preserve">Tulos</w:t>
      </w:r>
    </w:p>
    <w:p>
      <w:r>
        <w:t xml:space="preserve">Hotellien, leirintäalueiden, golf- ja tennispalvelujen, ravintoloiden, kokouskeskuksen ja uima-altaiden muodostama kokonaisuus tekee Disneystä enemmän kuin pelkän teemapuiston.</w:t>
      </w:r>
    </w:p>
    <w:p>
      <w:r>
        <w:rPr>
          <w:b/>
        </w:rPr>
        <w:t xml:space="preserve">Esimerkki 3.151</w:t>
      </w:r>
    </w:p>
    <w:p>
      <w:r>
        <w:t xml:space="preserve">Palomies Michael R. Rehfeld, tikasauton kuljettaja ja 17 vuoden veteraani, työskenteli tällaisen rahaston perustamiseksi, ja Wagonheim kuuli hänen ponnisteluistaan.</w:t>
      </w:r>
    </w:p>
    <w:p>
      <w:r>
        <w:rPr>
          <w:b/>
        </w:rPr>
        <w:t xml:space="preserve">Tulos</w:t>
      </w:r>
    </w:p>
    <w:p>
      <w:r>
        <w:t xml:space="preserve">Wagonheim kuuli Michael R. Rehfeldin ponnistelut rahaston perustamiseksi.</w:t>
      </w:r>
    </w:p>
    <w:p>
      <w:r>
        <w:rPr>
          <w:b/>
        </w:rPr>
        <w:t xml:space="preserve">Esimerkki 3.152</w:t>
      </w:r>
    </w:p>
    <w:p>
      <w:r>
        <w:t xml:space="preserve">Peilikuva: Manningin ja hänen veljensä Peytonin välillä, joka pelasi Cutcliffen kanssa Tennesseessä. " Jokaisella pelinrakentajalla on erilainen rytmi", Cutcliffe sanoi.</w:t>
      </w:r>
    </w:p>
    <w:p>
      <w:r>
        <w:rPr>
          <w:b/>
        </w:rPr>
        <w:t xml:space="preserve">Tulos</w:t>
      </w:r>
    </w:p>
    <w:p>
      <w:r>
        <w:t xml:space="preserve">Ole Missin valmentaja David Cutcliffe sanoi, että tempo on ainoa ero pelinrakentaja Eli Manningin ja hänen veljensä Peytonin välillä ja että "jokaisella pelinrakentajalla on erilainen rytmi".</w:t>
      </w:r>
    </w:p>
    <w:p>
      <w:r>
        <w:rPr>
          <w:b/>
        </w:rPr>
        <w:t xml:space="preserve">Esimerkki 3.153</w:t>
      </w:r>
    </w:p>
    <w:p>
      <w:r>
        <w:t xml:space="preserve">Kehotan teitä siis tekemään oman osuutenne tukemalla ryhmää, jota San Francisco Chronicle kutsuu "yhdeksi Amerikan arvostetuimmista ja vaikutusvaltaisimmista luonnonsuojelujärjestöistä".</w:t>
      </w:r>
    </w:p>
    <w:p>
      <w:r>
        <w:rPr>
          <w:b/>
        </w:rPr>
        <w:t xml:space="preserve">Tulos</w:t>
      </w:r>
    </w:p>
    <w:p>
      <w:r>
        <w:t xml:space="preserve">Kehotan teitä tukemaan ryhmää, jota San Francisco Chronicle kutsuu "yhdeksi Amerikan arvostetuimmista konservatiivisista järjestöistä".</w:t>
      </w:r>
    </w:p>
    <w:p>
      <w:r>
        <w:rPr>
          <w:b/>
        </w:rPr>
        <w:t xml:space="preserve">Esimerkki 3.154</w:t>
      </w:r>
    </w:p>
    <w:p>
      <w:r>
        <w:t xml:space="preserve">Jalan Gaya -kadulla on matkailuneuvonta (entinen postitoimisto) (tämä ja Atkinsonin kellotorni ovat kaksi harvoista sodan aikaisista rakennuksista, jotka ovat yhä pystyssä).</w:t>
      </w:r>
    </w:p>
    <w:p>
      <w:r>
        <w:rPr>
          <w:b/>
        </w:rPr>
        <w:t xml:space="preserve">Tulos</w:t>
      </w:r>
    </w:p>
    <w:p>
      <w:r>
        <w:t xml:space="preserve">Matkailuneuvontaa löytyy Jalan Gayalta ja Atkinsonin kellotornista.</w:t>
      </w:r>
    </w:p>
    <w:p>
      <w:r>
        <w:rPr>
          <w:b/>
        </w:rPr>
        <w:t xml:space="preserve">Esimerkki 3.155</w:t>
      </w:r>
    </w:p>
    <w:p>
      <w:r>
        <w:t xml:space="preserve">Käsitteellinen este oli vuonna 1872 sama kuin vuonna 1945. Jotta valtiolla olisi velvollisuuksia omia kansalaisiaan kohtaan, kansalaisia on pidettävä jonkin valtiota korkeamman kokonaisuuden jäseninä, jotka ovat vastuussa.</w:t>
      </w:r>
    </w:p>
    <w:p>
      <w:r>
        <w:rPr>
          <w:b/>
        </w:rPr>
        <w:t xml:space="preserve">Tulos</w:t>
      </w:r>
    </w:p>
    <w:p>
      <w:r>
        <w:t xml:space="preserve">Vuonna 1945 este on sama kuin vuonna 1872. Jotta valtiolla olisi velvollisuuksia kansalaisiaan kohtaan, heitä on pidettävä jonkin valtiota korkeamman kokonaisuuden jäseninä.</w:t>
      </w:r>
    </w:p>
    <w:p>
      <w:r>
        <w:rPr>
          <w:b/>
        </w:rPr>
        <w:t xml:space="preserve">Esimerkki 3.156</w:t>
      </w:r>
    </w:p>
    <w:p>
      <w:r>
        <w:t xml:space="preserve">Amsterdamin pohjoispuolella on useita pikkukaupunkeja, jotka tarjoavat kontrastia kaupunkimaisemalle ja vievät sinut myös Pohjois-Hollannin maatalouden sydämeen.</w:t>
      </w:r>
    </w:p>
    <w:p>
      <w:r>
        <w:rPr>
          <w:b/>
        </w:rPr>
        <w:t xml:space="preserve">Tulos</w:t>
      </w:r>
    </w:p>
    <w:p>
      <w:r>
        <w:t xml:space="preserve">Pohjois-Amsterdamissa sijaitsevat pikkukaupungit tarjoavat kontrastia kaupunkimaisemaan ja vievät sinut Pohjois-Hollannin sydämeen.</w:t>
      </w:r>
    </w:p>
    <w:p>
      <w:r>
        <w:rPr>
          <w:b/>
        </w:rPr>
        <w:t xml:space="preserve">Esimerkki 3.157</w:t>
      </w:r>
    </w:p>
    <w:p>
      <w:r>
        <w:t xml:space="preserve">meloni, jonka on kuoppaantunut onnettomuuden tai minkä tahansa onnettomuuden aiheuttamasta puristimesta, joka irrotti hänet normaaliudesta, kastoi hänet epämuodostuman polttavaan, murskaavaan veteen ja palautti hänet sitten maailmaan täyttämään sen lapsellisella</w:t>
      </w:r>
    </w:p>
    <w:p>
      <w:r>
        <w:rPr>
          <w:b/>
        </w:rPr>
        <w:t xml:space="preserve">Tulos</w:t>
      </w:r>
    </w:p>
    <w:p>
      <w:r>
        <w:t xml:space="preserve">joka on saanut kuoppia siitä, mikä hänet irrotti normaaliudesta, kastoi hänet epämuodostuman polttavaan veteen ja palautti hänet sitten maailmaan täyttämään hänet lapsellisella</w:t>
      </w:r>
    </w:p>
    <w:p>
      <w:r>
        <w:rPr>
          <w:b/>
        </w:rPr>
        <w:t xml:space="preserve">Esimerkki 3.158</w:t>
      </w:r>
    </w:p>
    <w:p>
      <w:r>
        <w:t xml:space="preserve">"'Äänet' käskevät Joan Van Arkin vapauttaa Ranska englantilaisilta, jälleen yksi outo käänne Knots Landingiin."-- Matt Sullivan</w:t>
      </w:r>
    </w:p>
    <w:p>
      <w:r>
        <w:rPr>
          <w:b/>
        </w:rPr>
        <w:t xml:space="preserve">Tulos</w:t>
      </w:r>
    </w:p>
    <w:p>
      <w:r>
        <w:t xml:space="preserve">"Äänet" käskivät Joan Van Arkin vapauttaa Ranska englantilaisilta.</w:t>
      </w:r>
    </w:p>
    <w:p>
      <w:r>
        <w:rPr>
          <w:b/>
        </w:rPr>
        <w:t xml:space="preserve">Esimerkki 3.159</w:t>
      </w:r>
    </w:p>
    <w:p>
      <w:r>
        <w:t xml:space="preserve">Vancouverissa ollessaan Ressam vuokrasi myös Chrysler sedanin Yhdysvaltoihin suuntautuvaa matkaansa varten ja pakkasi räjähteet takakontin vararenkaan kaivoon.</w:t>
      </w:r>
    </w:p>
    <w:p>
      <w:r>
        <w:rPr>
          <w:b/>
        </w:rPr>
        <w:t xml:space="preserve">Tulos</w:t>
      </w:r>
    </w:p>
    <w:p>
      <w:r>
        <w:t xml:space="preserve">Vancouverissa Ressam vuokrasi Chryslerin Yhdysvaltoihin ja pakkasi räjähteet takakontin renkaaseen.</w:t>
      </w:r>
    </w:p>
    <w:p>
      <w:r>
        <w:rPr>
          <w:b/>
        </w:rPr>
        <w:t xml:space="preserve">Esimerkki 3.160</w:t>
      </w:r>
    </w:p>
    <w:p>
      <w:r>
        <w:t xml:space="preserve">Jacobsen reagoi modernismin romahdukseen etsimällä kompromissiasemaa, kun taas Greenberg ankkuroituu klassismin varmuuteen. Enrique Norten, kolmesta nuorin, on eri linjalla - hän yrittää koota modernismin uudelleen.</w:t>
      </w:r>
    </w:p>
    <w:p>
      <w:r>
        <w:rPr>
          <w:b/>
        </w:rPr>
        <w:t xml:space="preserve">Tulos</w:t>
      </w:r>
    </w:p>
    <w:p>
      <w:r>
        <w:t xml:space="preserve">Jacobsen reagoi modernismin romahdukseen etsimällä kompromissiasemaa. Enrique Norten on eri linjalla - hän yrittää koota modernismin uudelleen.</w:t>
      </w:r>
    </w:p>
    <w:p>
      <w:r>
        <w:rPr>
          <w:b/>
        </w:rPr>
        <w:t xml:space="preserve">Esimerkki 3.161</w:t>
      </w:r>
    </w:p>
    <w:p>
      <w:r>
        <w:t xml:space="preserve">Neljäkymmentä vuotta sitten maan lukioissa järjestettiin kotitalouskursseja, joilla opetettiin ruoanlaittoa, ravitsemusta ja ompelua useimmille koulutytöille. Ompelukone kiillotetussa puukaapissaan oli kallis ja arvostettu häälahja.</w:t>
      </w:r>
    </w:p>
    <w:p>
      <w:r>
        <w:rPr>
          <w:b/>
        </w:rPr>
        <w:t xml:space="preserve">Tulos</w:t>
      </w:r>
    </w:p>
    <w:p>
      <w:r>
        <w:t xml:space="preserve">40 vuotta sitten lukioiden kotitalouskursseilla opetettiin koululaisille ruoanlaittoa, ravitsemusta ja ompelua. Ompelukone oli kallis ja arvostettu häälahja.</w:t>
      </w:r>
    </w:p>
    <w:p>
      <w:r>
        <w:rPr>
          <w:b/>
        </w:rPr>
        <w:t xml:space="preserve">Esimerkki 3.162</w:t>
      </w:r>
    </w:p>
    <w:p>
      <w:r>
        <w:t xml:space="preserve">Asianajaja Richard M. Smith on jo 20 vuoden ajan auttanut maksutta vanhuksia heidän oikeudellisissa tarpeissaan.</w:t>
      </w:r>
    </w:p>
    <w:p>
      <w:r>
        <w:rPr>
          <w:b/>
        </w:rPr>
        <w:t xml:space="preserve">Tulos</w:t>
      </w:r>
    </w:p>
    <w:p>
      <w:r>
        <w:t xml:space="preserve">Asianajaja Richard M. Smith on auttanut eläkeläisiä oikeudellisissa asioissa ilmaiseksi.</w:t>
      </w:r>
    </w:p>
    <w:p>
      <w:r>
        <w:rPr>
          <w:b/>
        </w:rPr>
        <w:t xml:space="preserve">Esimerkki 3.163</w:t>
      </w:r>
    </w:p>
    <w:p>
      <w:r>
        <w:t xml:space="preserve">"Maatilan ulkopuolella, mutta silti (yleensä) viljelysmailla, varis ja varis ovat molemmat saaneet nimensä kovan äänensä tai kähinänsä perusteella, ja vaikka ne ovat harvinaisempia, myös varis ja korppi ovat saaneet samanlaisen nimen."</w:t>
      </w:r>
    </w:p>
    <w:p>
      <w:r>
        <w:rPr>
          <w:b/>
        </w:rPr>
        <w:t xml:space="preserve">Tulos</w:t>
      </w:r>
    </w:p>
    <w:p>
      <w:r>
        <w:t xml:space="preserve">Varis ja varis ovat molemmat nimiä, jotka kuvaavat kovaa huutoa tai kähinää, ja harvemmin niitä kutsutaan nimillä chough ja raaven.</w:t>
      </w:r>
    </w:p>
    <w:p>
      <w:r>
        <w:rPr>
          <w:b/>
        </w:rPr>
        <w:t xml:space="preserve">Esimerkki 3.164</w:t>
      </w:r>
    </w:p>
    <w:p>
      <w:r>
        <w:t xml:space="preserve">Kaupunki sijaitsee Mirabéllon lahden rannalla, joka peittää rantaviivasta kohoavat matalat kukkulat. Kaupungin keskellä on Voulisméni-järvi, syvä makean veden lähdejärvi, johon on sidottu lukuisia kauniita kalastusveneitä.</w:t>
      </w:r>
    </w:p>
    <w:p>
      <w:r>
        <w:rPr>
          <w:b/>
        </w:rPr>
        <w:t xml:space="preserve">Tulos</w:t>
      </w:r>
    </w:p>
    <w:p>
      <w:r>
        <w:t xml:space="preserve">Kaupungin keskustassa on Voulisméni-järvi, syvä makean veden lähdejärvi, johon on kiinnitetty lukuisia kauniita kalastusveneitä.</w:t>
      </w:r>
    </w:p>
    <w:p>
      <w:r>
        <w:rPr>
          <w:b/>
        </w:rPr>
        <w:t xml:space="preserve">Esimerkki 3.165</w:t>
      </w:r>
    </w:p>
    <w:p>
      <w:r>
        <w:t xml:space="preserve">Se ei ole sen enempää totta kuin se, että on olemassa vain yksi standardi, jonka mukaan voi kutsua itseään katolilaiseksi, protestantiksi, juutalaiseksi, mustaksi, valkoiseksi, republikaaniksi, demokraatiksi tai joksikin muuksi filosofiaksi tai roduksi.</w:t>
      </w:r>
    </w:p>
    <w:p>
      <w:r>
        <w:rPr>
          <w:b/>
        </w:rPr>
        <w:t xml:space="preserve">Tulos</w:t>
      </w:r>
    </w:p>
    <w:p>
      <w:r>
        <w:t xml:space="preserve">Se ei ole sen enempää totta kuin se, että on vain yksi standardi, jonka mukaan voi kutsua itseään valkoiseksi, demokraatiksi tai joksikin muuksi filosofiaksi tai roduksi.</w:t>
      </w:r>
    </w:p>
    <w:p>
      <w:r>
        <w:rPr>
          <w:b/>
        </w:rPr>
        <w:t xml:space="preserve">Esimerkki 3.166</w:t>
      </w:r>
    </w:p>
    <w:p>
      <w:r>
        <w:t xml:space="preserve">Vain Journal voi löytää edellä mainituista tapahtumista rohkaisevan tarinan rohkean lapsen "ensimmäisestä oppitunnista yhteyksien voimasta".</w:t>
      </w:r>
    </w:p>
    <w:p>
      <w:r>
        <w:rPr>
          <w:b/>
        </w:rPr>
        <w:t xml:space="preserve">Tulos</w:t>
      </w:r>
    </w:p>
    <w:p>
      <w:r>
        <w:t xml:space="preserve">The Journal löysi edellä mainituista tapahtumista tarinan lapsen ensimmäisestä oppitunnista yhteyden voimasta.</w:t>
      </w:r>
    </w:p>
    <w:p>
      <w:r>
        <w:rPr>
          <w:b/>
        </w:rPr>
        <w:t xml:space="preserve">Esimerkki 3.167</w:t>
      </w:r>
    </w:p>
    <w:p>
      <w:r>
        <w:t xml:space="preserve">Oikeudellista apua tarvitsevat perheväkivallan uhrit voivat saada sitä Lounais-Mississippin keskisen oikeudellisten palveluiden keskuksen käynnistämästä ohjelmasta.</w:t>
      </w:r>
    </w:p>
    <w:p>
      <w:r>
        <w:rPr>
          <w:b/>
        </w:rPr>
        <w:t xml:space="preserve">Tulos</w:t>
      </w:r>
    </w:p>
    <w:p>
      <w:r>
        <w:t xml:space="preserve">Central Southwest Mississippi Legal Services Corp:n ohjelma auttaa perheväkivallan uhreja</w:t>
      </w:r>
    </w:p>
    <w:p>
      <w:r>
        <w:rPr>
          <w:b/>
        </w:rPr>
        <w:t xml:space="preserve">Esimerkki 3.168</w:t>
      </w:r>
    </w:p>
    <w:p>
      <w:r>
        <w:t xml:space="preserve">Tämä ei tarkoita sitä, että Dicksonin kirja olisi luettelo mokista tai siitä, mitä Amsel Greene ( ja Jack Smith ) kutsuvat mielellään kananpoikayllätyksiksi. Family Words -teoksessa, joka on tietääkseni ensimmäinen dokumentti tästä genrestä, on monia mielenkiintoisia merkintöjä.</w:t>
      </w:r>
    </w:p>
    <w:p>
      <w:r>
        <w:rPr>
          <w:b/>
        </w:rPr>
        <w:t xml:space="preserve">Tulos</w:t>
      </w:r>
    </w:p>
    <w:p>
      <w:r>
        <w:t xml:space="preserve">En tarkoita, että Dicksonin kirja olisi pelkkää mokien luetteloa. Family Words -teoksessa, joka on lajityypin ensimmäinen dokumentti, on monia merkintöjä.</w:t>
      </w:r>
    </w:p>
    <w:p>
      <w:r>
        <w:rPr>
          <w:b/>
        </w:rPr>
        <w:t xml:space="preserve">Esimerkki 3.169</w:t>
      </w:r>
    </w:p>
    <w:p>
      <w:r>
        <w:t xml:space="preserve">Useimmin kysytty kysymys on: "Tiedätkö, että näytät Steve Martinilta? ' " Johnson sanoi kokoontuneille kirjoittajille SEC Kickoff 2002 -tapahtumassa.</w:t>
      </w:r>
    </w:p>
    <w:p>
      <w:r>
        <w:rPr>
          <w:b/>
        </w:rPr>
        <w:t xml:space="preserve">Tulos</w:t>
      </w:r>
    </w:p>
    <w:p>
      <w:r>
        <w:t xml:space="preserve">"'Tiedätkö, että näytät Steve Martinilta?' on eniten kysytty kysymys", Johnson sanoi SEC Kickoffissa.</w:t>
      </w:r>
    </w:p>
    <w:p>
      <w:r>
        <w:rPr>
          <w:b/>
        </w:rPr>
        <w:t xml:space="preserve">Esimerkki 3.170</w:t>
      </w:r>
    </w:p>
    <w:p>
      <w:r>
        <w:t xml:space="preserve">A. Rebekah Fiskin muistostipendirahasto on hammashygieniaohjelman ensisijainen kohde. Toivon, että autat meitä auttamaan opiskelijoita tekemällä verovähennyskelpoisen lahjan tänä vuonna.</w:t>
      </w:r>
    </w:p>
    <w:p>
      <w:r>
        <w:rPr>
          <w:b/>
        </w:rPr>
        <w:t xml:space="preserve">Tulos</w:t>
      </w:r>
    </w:p>
    <w:p>
      <w:r>
        <w:t xml:space="preserve">A. Rebekah Fiskin rahasto on hammashoito-ohjelman ensisijainen kohde. Toivomme, että autat meitä auttamaan opiskelijoita tekemällä lahjoituksen tänä vuonna.</w:t>
      </w:r>
    </w:p>
    <w:p>
      <w:r>
        <w:rPr>
          <w:b/>
        </w:rPr>
        <w:t xml:space="preserve">Esimerkki 3.171</w:t>
      </w:r>
    </w:p>
    <w:p>
      <w:r>
        <w:t xml:space="preserve">Oletko huomannut ystäväsi mainitsevan Fountain Squarea viime aikoina? Näyttää siltä, että kaikkialla missä käyn, ihmiset tekevät myönteisiä huomioita siitä, kuinka yhteisömme on nousussa!</w:t>
      </w:r>
    </w:p>
    <w:p>
      <w:r>
        <w:rPr>
          <w:b/>
        </w:rPr>
        <w:t xml:space="preserve">Tulos</w:t>
      </w:r>
    </w:p>
    <w:p>
      <w:r>
        <w:t xml:space="preserve">Oletko huomannut ystäväsi mainitsevan Fountain Squarea viime aikoina? Kaikkialla, missä käyn, ihmiset tekevät havaintoja siitä, miten se on nousussa!</w:t>
      </w:r>
    </w:p>
    <w:p>
      <w:r>
        <w:rPr>
          <w:b/>
        </w:rPr>
        <w:t xml:space="preserve">Esimerkki 3.172</w:t>
      </w:r>
    </w:p>
    <w:p>
      <w:r>
        <w:t xml:space="preserve">Useat virastot suunnittelivat työntekijöidensä matkustusjärjestelmiä virtaviivaistaessaan automatisoituja järjestelmiä, jotka sisälsivät sähköisiä matkakuitteja, ja pyysivät apuamme 7 osaston vaatimusten tulkinnassa ja suunnittelemiensa sisäisten tarkastusten arvioinnissa.</w:t>
      </w:r>
    </w:p>
    <w:p>
      <w:r>
        <w:rPr>
          <w:b/>
        </w:rPr>
        <w:t xml:space="preserve">Tulos</w:t>
      </w:r>
    </w:p>
    <w:p>
      <w:r>
        <w:t xml:space="preserve">Työntekijöiden matkustusjärjestelmän virtaviivaistaminen, useiden virastojen automatisoidut järjestelmät, jotka sisältävät sähköisiä matkakuitteja, apu osaston 7 vaatimuksissa ja sisäisen valvonnan arviointi.</w:t>
      </w:r>
    </w:p>
    <w:p>
      <w:r>
        <w:rPr>
          <w:b/>
        </w:rPr>
        <w:t xml:space="preserve">Esimerkki 3.173</w:t>
      </w:r>
    </w:p>
    <w:p>
      <w:r>
        <w:t xml:space="preserve">Sinulle soitettiin ja sinulta pyydettiin lisätietoja, ennen kuin annoit lupauksen tai lahjan oikeustieteelliselle tiedekunnalle. Arvostamme kiinnostustasi halutessasi tietää lisää rahoitustarpeistamme!</w:t>
      </w:r>
    </w:p>
    <w:p>
      <w:r>
        <w:rPr>
          <w:b/>
        </w:rPr>
        <w:t xml:space="preserve">Tulos</w:t>
      </w:r>
    </w:p>
    <w:p>
      <w:r>
        <w:t xml:space="preserve">Arvostamme kiinnostustasi halutessasi tietää lisää rahoitustarpeistamme!</w:t>
      </w:r>
    </w:p>
    <w:p>
      <w:r>
        <w:rPr>
          <w:b/>
        </w:rPr>
        <w:t xml:space="preserve">Esimerkki 3.174</w:t>
      </w:r>
    </w:p>
    <w:p>
      <w:r>
        <w:t xml:space="preserve">Toinen kaunis eikä suinkaan rasittava kävelyretki on Crescent Meadow -niitylle, ja matkalla ohitetaan sellaisia kunnianarvoisia puita kuin Bear's Bathtub, Shattered Giant ja Chimney.</w:t>
      </w:r>
    </w:p>
    <w:p>
      <w:r>
        <w:rPr>
          <w:b/>
        </w:rPr>
        <w:t xml:space="preserve">Tulos</w:t>
      </w:r>
    </w:p>
    <w:p>
      <w:r>
        <w:t xml:space="preserve">Toinen kaunis kävelymatka, joka ei suinkaan ollut uuvuttava, sillä matkan varrella ohitimme kunnianarvoisia puita.</w:t>
      </w:r>
    </w:p>
    <w:p>
      <w:r>
        <w:rPr>
          <w:b/>
        </w:rPr>
        <w:t xml:space="preserve">Esimerkki 3.175</w:t>
      </w:r>
    </w:p>
    <w:p>
      <w:r>
        <w:t xml:space="preserve">Koulun menestyksen ansiosta tyytyväisyys ja ylpeys, jota voit tuntea oikeustieteellisestä tutkinnostasi, lisääntyy entisestään. Haasteenamme on ylläpitää menneisyyden perinteitä ja vahvistua entisestään tulevaisuudessa.</w:t>
      </w:r>
    </w:p>
    <w:p>
      <w:r>
        <w:rPr>
          <w:b/>
        </w:rPr>
        <w:t xml:space="preserve">Tulos</w:t>
      </w:r>
    </w:p>
    <w:p>
      <w:r>
        <w:t xml:space="preserve">Koulun menestyksen ansiosta tyytyväisyys ja ylpeys, jota voit tuntea oikeustieteellisestä tutkinnostasi, lisääntyy entisestään.</w:t>
      </w:r>
    </w:p>
    <w:p>
      <w:r>
        <w:rPr>
          <w:b/>
        </w:rPr>
        <w:t xml:space="preserve">Esimerkki 3.176</w:t>
      </w:r>
    </w:p>
    <w:p>
      <w:r>
        <w:t xml:space="preserve">Iloisempi oli sananlasku A bonny bride is shŭn buskit [hyvin pukeutunut]; mutta kahden hyvin epämiellyttävän ihmisen häät kiteytettiin melko epäystävällisesti sanoin: Karvainen voi on hyvää enyochia siddy [karkealle] leivälle!</w:t>
      </w:r>
    </w:p>
    <w:p>
      <w:r>
        <w:rPr>
          <w:b/>
        </w:rPr>
        <w:t xml:space="preserve">Tulos</w:t>
      </w:r>
    </w:p>
    <w:p>
      <w:r>
        <w:t xml:space="preserve">Kaunis morsian on shŭn buskit; mutta kahden hyvin epämiellyttävän ihmisen häät kiteytettiin melko epäystävällisesti sanoin: Karvainen voi on hyvää enyochia siddy-leivälle!</w:t>
      </w:r>
    </w:p>
    <w:p>
      <w:r>
        <w:rPr>
          <w:b/>
        </w:rPr>
        <w:t xml:space="preserve">Esimerkki 3.177</w:t>
      </w:r>
    </w:p>
    <w:p>
      <w:r>
        <w:t xml:space="preserve">Koska valtionhallinnon, talouden, toimialan, sääntelyn ja toiminnan olosuhteet muuttuvat jatkuvasti, olisi säädettävä mekanismeista, joilla tunnistetaan ja käsitellään tällaisten muutosten aiheuttamia erityisiä riskejä.</w:t>
      </w:r>
    </w:p>
    <w:p>
      <w:r>
        <w:rPr>
          <w:b/>
        </w:rPr>
        <w:t xml:space="preserve">Tulos</w:t>
      </w:r>
    </w:p>
    <w:p>
      <w:r>
        <w:t xml:space="preserve">Olisi säädettävä mekanismeista, joiden avulla muutosten aiheuttamat riskit voidaan tunnistaa ja käsitellä.</w:t>
      </w:r>
    </w:p>
    <w:p>
      <w:r>
        <w:rPr>
          <w:b/>
        </w:rPr>
        <w:t xml:space="preserve">Esimerkki 3.178</w:t>
      </w:r>
    </w:p>
    <w:p>
      <w:r>
        <w:t xml:space="preserve">Yksi kysymys, johon ei ole vastattu kattavuudessa: Miksi Japanin uudistus tarkoittaa veronalennusta ja Venäjän uudistus veronkorotusta?</w:t>
      </w:r>
    </w:p>
    <w:p>
      <w:r>
        <w:rPr>
          <w:b/>
        </w:rPr>
        <w:t xml:space="preserve">Tulos</w:t>
      </w:r>
    </w:p>
    <w:p>
      <w:r>
        <w:t xml:space="preserve">Yksi kysymys, johon ei ole vastattu, on se, miksi uudistus tarkoittaa Japanissa verojen leikkaamista ja Venäjällä verojen korottamista.</w:t>
      </w:r>
    </w:p>
    <w:p>
      <w:r>
        <w:rPr>
          <w:b/>
        </w:rPr>
        <w:t xml:space="preserve">Esimerkki 3.179</w:t>
      </w:r>
    </w:p>
    <w:p>
      <w:r>
        <w:t xml:space="preserve">Autamme vuosittain tuhansia ihmisiä, jotka kohtaavat valtavia esteitä. Heillä on yksi yhteinen tavoite: he kaikki haluavat töihin.</w:t>
      </w:r>
    </w:p>
    <w:p>
      <w:r>
        <w:rPr>
          <w:b/>
        </w:rPr>
        <w:t xml:space="preserve">Tulos</w:t>
      </w:r>
    </w:p>
    <w:p>
      <w:r>
        <w:t xml:space="preserve">Autamme joka vuosi tuhansia ihmisiä, jotka haluavat töihin, mikä on valtava este.</w:t>
      </w:r>
    </w:p>
    <w:p>
      <w:r>
        <w:rPr>
          <w:b/>
        </w:rPr>
        <w:t xml:space="preserve">Esimerkki 3.180</w:t>
      </w:r>
    </w:p>
    <w:p>
      <w:r>
        <w:t xml:space="preserve">Keskuksen henkilökunta auttaa asunnon etsinnässä, koulupäätöksissä, ajokorttien hankkimisessa, vapaa-ajan aktiviteeteissa ja päivähoidossa. Seitsemän viikon mittaisella arvokkaalla COPES-kurssilla [Community Orientation for Expatriate Spouses] tutustutetaan ei-työllinen puoliso päivittäiseen elämään ja mahdollisuuksiin Keski-Indianassa.</w:t>
      </w:r>
    </w:p>
    <w:p>
      <w:r>
        <w:rPr>
          <w:b/>
        </w:rPr>
        <w:t xml:space="preserve">Tulos</w:t>
      </w:r>
    </w:p>
    <w:p>
      <w:r>
        <w:t xml:space="preserve">Keskuksen henkilökunta auttaa asunnon etsinnässä, koulupäätöksissä, ajokorttien hankkimisessa ja päivähoidossa. COPES-kurssilla [Community Orientation for Expatriate Spouses] esitellään ei-työssäkäyvän puolison mahdollisuuksia Keski-Indianassa.</w:t>
      </w:r>
    </w:p>
    <w:p>
      <w:r>
        <w:rPr>
          <w:b/>
        </w:rPr>
        <w:t xml:space="preserve">Esimerkki 3.181</w:t>
      </w:r>
    </w:p>
    <w:p>
      <w:r>
        <w:t xml:space="preserve">USAT ja NYT kertovat, että Newt Gingrich sanoi tiedottajansa välityksellä, että Clintonin toiminta oli "pikkumaista politiikkaa", vaikka hän on ollut pitkään linjaveto-oikeuden puolestapuhuja.</w:t>
      </w:r>
    </w:p>
    <w:p>
      <w:r>
        <w:rPr>
          <w:b/>
        </w:rPr>
        <w:t xml:space="preserve">Tulos</w:t>
      </w:r>
    </w:p>
    <w:p>
      <w:r>
        <w:t xml:space="preserve">Gingrich sanoi, että Clintonin toiminta oli "pikkumaista politiikkaa", vaikka hän on edistänyt veto-oikeutta.</w:t>
      </w:r>
    </w:p>
    <w:p>
      <w:r>
        <w:rPr>
          <w:b/>
        </w:rPr>
        <w:t xml:space="preserve">Esimerkki 3.182</w:t>
      </w:r>
    </w:p>
    <w:p>
      <w:r>
        <w:t xml:space="preserve">Hänen kosijansa Neigh, joka oli ehdottanut avioliittoa edellisessä luvussa, vaikuttaa hieman huolestuneelta Ethelbertan ehdotuksesta.</w:t>
      </w:r>
    </w:p>
    <w:p>
      <w:r>
        <w:rPr>
          <w:b/>
        </w:rPr>
        <w:t xml:space="preserve">Tulos</w:t>
      </w:r>
    </w:p>
    <w:p>
      <w:r>
        <w:t xml:space="preserve">Hänen kosijansa Neigh vaikuttaa hieman huolestuneelta Ethelbertan ehdotuksesta.</w:t>
      </w:r>
    </w:p>
    <w:p>
      <w:r>
        <w:rPr>
          <w:b/>
        </w:rPr>
        <w:t xml:space="preserve">Esimerkki 3.183</w:t>
      </w:r>
    </w:p>
    <w:p>
      <w:r>
        <w:t xml:space="preserve">Kuten Deb Stavin tiesi (klikkaa ), pernaruttohälytyksen esittäminen puhelimitse on vuoden 1998 versio pommihälytyksen esittämisestä puhelimitse.</w:t>
      </w:r>
    </w:p>
    <w:p>
      <w:r>
        <w:rPr>
          <w:b/>
        </w:rPr>
        <w:t xml:space="preserve">Tulos</w:t>
      </w:r>
    </w:p>
    <w:p>
      <w:r>
        <w:t xml:space="preserve">Deb Stavin tiesi, että pernaruttohälytyksen ilmoittaminen puhelimitse on vuoden 1998 versio pommihälytyksestä.</w:t>
      </w:r>
    </w:p>
    <w:p>
      <w:r>
        <w:rPr>
          <w:b/>
        </w:rPr>
        <w:t xml:space="preserve">Esimerkki 3.184</w:t>
      </w:r>
    </w:p>
    <w:p>
      <w:r>
        <w:t xml:space="preserve">Jotkut Hanjourin tunnetuista arizonalaisista työtovereista hänen lentokoulutuksensa ajoilta 1990-luvun lopulla ovat myös herättäneet epäilyksiä.</w:t>
      </w:r>
    </w:p>
    <w:p>
      <w:r>
        <w:rPr>
          <w:b/>
        </w:rPr>
        <w:t xml:space="preserve">Tulos</w:t>
      </w:r>
    </w:p>
    <w:p>
      <w:r>
        <w:t xml:space="preserve">Jotkut Hanjourin tunnetuista arizonalaisista työtovereista ovat myös herättäneet epäilyksiä.</w:t>
      </w:r>
    </w:p>
    <w:p>
      <w:r>
        <w:rPr>
          <w:b/>
        </w:rPr>
        <w:t xml:space="preserve">Esimerkki 3.185</w:t>
      </w:r>
    </w:p>
    <w:p>
      <w:r>
        <w:t xml:space="preserve">"Nixon ... aliarvioi johdonmukaisesti mediavihollistensa häikäilemättömyyttä ja heidän halukkuuttaan uhrata kansallinen etu institutionaalisen kostoretkensä vuoksi."</w:t>
      </w:r>
    </w:p>
    <w:p>
      <w:r>
        <w:rPr>
          <w:b/>
        </w:rPr>
        <w:t xml:space="preserve">Tulos</w:t>
      </w:r>
    </w:p>
    <w:p>
      <w:r>
        <w:t xml:space="preserve">"Nixon aliarvioi mediavihollistensa häikäilemättömyyden ja sen, että he uhrasivat kansallisen edun verikostonsa ajamiseksi."</w:t>
      </w:r>
    </w:p>
    <w:p>
      <w:r>
        <w:rPr>
          <w:b/>
        </w:rPr>
        <w:t xml:space="preserve">Esimerkki 3.186</w:t>
      </w:r>
    </w:p>
    <w:p>
      <w:r>
        <w:t xml:space="preserve">Paikallinen baari maksoi 5 dollaria rakennuksesta, joka sijaitsee saneeratun toimistorakennuksen ja antiikkiliikkeen välissä. Paikallinen lakimiesliitto sanoi, että se ylläpitäisi rakennusta "Charlestonin piirikunnan ja Etelä-Carolinan rannikkoalueen vähävaraisille asukkaille tarjottavia oikeudellisia palveluja varten", asiakirjoissa sanotaan.</w:t>
      </w:r>
    </w:p>
    <w:p>
      <w:r>
        <w:rPr>
          <w:b/>
        </w:rPr>
        <w:t xml:space="preserve">Tulos</w:t>
      </w:r>
    </w:p>
    <w:p>
      <w:r>
        <w:t xml:space="preserve">Baari maksoi 5 dollaria rakennuksesta, joka sijaitsee toimistorakennuksen ja antiikkiliikkeen välissä. Baari sanoi pitävänsä rakennuksen "Etelä-Carolinan rannikon asukkaille tarjottavia oikeudellisia palveluja varten".</w:t>
      </w:r>
    </w:p>
    <w:p>
      <w:r>
        <w:rPr>
          <w:b/>
        </w:rPr>
        <w:t xml:space="preserve">Esimerkki 3.187</w:t>
      </w:r>
    </w:p>
    <w:p>
      <w:r>
        <w:t xml:space="preserve">Kun pyydämme yhteisön tukea ja meiltä kysytään hallituksen lahjoitusten tasoa, voimme näin osoittaa, että olemme sitoutuneet toimintaan 100-prosenttisesti hallituksen jäseninä.</w:t>
      </w:r>
    </w:p>
    <w:p>
      <w:r>
        <w:rPr>
          <w:b/>
        </w:rPr>
        <w:t xml:space="preserve">Tulos</w:t>
      </w:r>
    </w:p>
    <w:p>
      <w:r>
        <w:t xml:space="preserve">Kun meiltä kysytään hallituksen lahjoitusten tasoa, voimme näin osoittaa, että olemme sitoutuneet 100-prosenttisesti.</w:t>
      </w:r>
    </w:p>
    <w:p>
      <w:r>
        <w:rPr>
          <w:b/>
        </w:rPr>
        <w:t xml:space="preserve">Esimerkki 3.188</w:t>
      </w:r>
    </w:p>
    <w:p>
      <w:r>
        <w:t xml:space="preserve">RxP:n vastustajat syyttävät APA:ta siitä, että se on ajanut lääkemääräys- ja etuoikeuksia koskevaa toimintaohjelmaansa arvioimatta riittävästi sen kannatusta kentällä. 300-jäseninen SSCP on ainoa APA:n sisällä toimiva ryhmä, joka on ottanut virallisesti kantaa lääkemääräysoikeuksia vastaan.</w:t>
      </w:r>
    </w:p>
    <w:p>
      <w:r>
        <w:rPr>
          <w:b/>
        </w:rPr>
        <w:t xml:space="preserve">Tulos</w:t>
      </w:r>
    </w:p>
    <w:p>
      <w:r>
        <w:t xml:space="preserve">RxP:n vastustajat syyttävät APA:ta siitä, että se on ajanut lääkemääräysoikeuksia koskevaa agendaa ilman, että se on arvioinut alan tukea. 300 jäsenen SSCP on ainoa APA:n ryhmä, joka ottaa kantaa tätä vastaan.</w:t>
      </w:r>
    </w:p>
    <w:p>
      <w:r>
        <w:rPr>
          <w:b/>
        </w:rPr>
        <w:t xml:space="preserve">Esimerkki 3.189</w:t>
      </w:r>
    </w:p>
    <w:p>
      <w:r>
        <w:t xml:space="preserve">Käytettyään kaikki vaihtoehdot loppuun Cecilia kääntyi perhepapin puoleen, josta hän sai tukea ja ohjausta. Cecilia vietiin United Way of Central Indianan rahoittamaan avohoitoäitiyspalveluun.</w:t>
      </w:r>
    </w:p>
    <w:p>
      <w:r>
        <w:rPr>
          <w:b/>
        </w:rPr>
        <w:t xml:space="preserve">Tulos</w:t>
      </w:r>
    </w:p>
    <w:p>
      <w:r>
        <w:t xml:space="preserve">Kun vaihtoehtoja ei ollut jäljellä, Cecilia löysi tukea perhepapilta. Hänet vietiin United Way of Central Indianan rahoittamaan avohoitoäitiyspalveluun.</w:t>
      </w:r>
    </w:p>
    <w:p>
      <w:r>
        <w:rPr>
          <w:b/>
        </w:rPr>
        <w:t xml:space="preserve">Esimerkki 3.190</w:t>
      </w:r>
    </w:p>
    <w:p>
      <w:r>
        <w:t xml:space="preserve">Shandongin (Shantungin) maakunnan pääkaupungin Jinanin kaupungin rajojen sisäpuolella on yli 100 lähdettä, joista pulppuaa makeaa vettä. Vesi parantaa maataloutta ja teollisuutta ja tekee tästä "lähteiden kaupungista" jopa matkailunähtävyyden.</w:t>
      </w:r>
    </w:p>
    <w:p>
      <w:r>
        <w:rPr>
          <w:b/>
        </w:rPr>
        <w:t xml:space="preserve">Tulos</w:t>
      </w:r>
    </w:p>
    <w:p>
      <w:r>
        <w:t xml:space="preserve">Jinanissa virtaa vettä yli 100 lähteestä. Vesi parantaa maataloutta ja teollisuutta ja tekee tästä "lähteiden kaupungista" jopa matkailunähtävyyden.</w:t>
      </w:r>
    </w:p>
    <w:p>
      <w:r>
        <w:rPr>
          <w:b/>
        </w:rPr>
        <w:t xml:space="preserve">Esimerkki 3.191</w:t>
      </w:r>
    </w:p>
    <w:p>
      <w:r>
        <w:t xml:space="preserve">Alkuperäiskansojen mytologiasta on olemassa muinaisia tekstejä, jotka atsteekit kertoivat ja espanjalaiset tallensivat ja jotka muistuttavat hyvin paljon La Llorona -legendaa. Joissakin tarinoissa hänen uskotaan olevan Cihuacoatl, synnytyksessä kuolleiden naisten suojelijajumalatar.</w:t>
      </w:r>
    </w:p>
    <w:p>
      <w:r>
        <w:rPr>
          <w:b/>
        </w:rPr>
        <w:t xml:space="preserve">Tulos</w:t>
      </w:r>
    </w:p>
    <w:p>
      <w:r>
        <w:t xml:space="preserve">Alkuperäiskansojen mytologiasta on olemassa muinaisia tekstejä, jotka atsteekit kertoivat ja espanjalaiset tallensivat ja jotka muistuttavat hyvin paljon La Llorona -legendaa.</w:t>
      </w:r>
    </w:p>
    <w:p>
      <w:r>
        <w:rPr>
          <w:b/>
        </w:rPr>
        <w:t xml:space="preserve">Esimerkki 3.192</w:t>
      </w:r>
    </w:p>
    <w:p>
      <w:r>
        <w:t xml:space="preserve">Nyt mies on syntynyt rakastelemaan;Mutta onko nainen syntynyt itkemään ja murehtimaan?Ja jäämään kotiin hoitamaan uuniaan Ja hukuttamaan menneisyyden katumuksensa kahviin ja savukkeisiin?</w:t>
      </w:r>
    </w:p>
    <w:p>
      <w:r>
        <w:rPr>
          <w:b/>
        </w:rPr>
        <w:t xml:space="preserve">Tulos</w:t>
      </w:r>
    </w:p>
    <w:p>
      <w:r>
        <w:t xml:space="preserve">Ja jäädä kotiin hoitamaan uuniaan Ja hukuttaa menneisyyden katumuksensa kahviin ja savukkeisiin?</w:t>
      </w:r>
    </w:p>
    <w:p>
      <w:r>
        <w:rPr>
          <w:b/>
        </w:rPr>
        <w:t xml:space="preserve">Esimerkki 3.193</w:t>
      </w:r>
    </w:p>
    <w:p>
      <w:r>
        <w:t xml:space="preserve">Vastuullisiksi ilmoittautuneet huumeparonit sanoivat räjäyttävänsä Bogotassa ilmestyvän sanomalehden toimistot, jos se jatkaisi jakelua Medellinissä.</w:t>
      </w:r>
    </w:p>
    <w:p>
      <w:r>
        <w:rPr>
          <w:b/>
        </w:rPr>
        <w:t xml:space="preserve">Tulos</w:t>
      </w:r>
    </w:p>
    <w:p>
      <w:r>
        <w:t xml:space="preserve">Huumeparonit sanoivat räjäyttävänsä Bogotassa ilmestyvän sanomalehden toimitilat, jos se jatkaisi jakelua.</w:t>
      </w:r>
    </w:p>
    <w:p>
      <w:r>
        <w:rPr>
          <w:b/>
        </w:rPr>
        <w:t xml:space="preserve">Esimerkki 3.194</w:t>
      </w:r>
    </w:p>
    <w:p>
      <w:r>
        <w:t xml:space="preserve">"Tällaisia varoja käytetään usein korkeakouluopintoihin, ammatilliseen koulutukseen tai asuntotalletukseen."</w:t>
      </w:r>
    </w:p>
    <w:p>
      <w:r>
        <w:rPr>
          <w:b/>
        </w:rPr>
        <w:t xml:space="preserve">Tulos</w:t>
      </w:r>
    </w:p>
    <w:p>
      <w:r>
        <w:t xml:space="preserve">"Tällaisia varoja käytetään usein korkeakouluun, työharjoitteluun tai asuntoon."</w:t>
      </w:r>
    </w:p>
    <w:p>
      <w:r>
        <w:rPr>
          <w:b/>
        </w:rPr>
        <w:t xml:space="preserve">Esimerkki 3.195</w:t>
      </w:r>
    </w:p>
    <w:p>
      <w:r>
        <w:t xml:space="preserve">Mutta verbi kvell, joka ilmaisee juuri tätä tunnetta, löytyy jo (kuten muutkin jiddinkieliset lainasanat, kuten chutzpah, meshugga ja nosh) Oxford-englanti-sanakirjan täydennysosasta.</w:t>
      </w:r>
    </w:p>
    <w:p>
      <w:r>
        <w:rPr>
          <w:b/>
        </w:rPr>
        <w:t xml:space="preserve">Tulos</w:t>
      </w:r>
    </w:p>
    <w:p>
      <w:r>
        <w:t xml:space="preserve">Verbi kvell löytyy Oxfordin englannin sanakirjan täydennysosasta, se ilmaisee tunnetta.</w:t>
      </w:r>
    </w:p>
    <w:p>
      <w:r>
        <w:rPr>
          <w:b/>
        </w:rPr>
        <w:t xml:space="preserve">Esimerkki 3.196</w:t>
      </w:r>
    </w:p>
    <w:p>
      <w:r>
        <w:t xml:space="preserve">Tiedän myös, että olen yhtä syyllinen kuin muutkin The Sopranosin ylikorostamiseen. Kirjoitin juuri äskettäin, että Sopranos on kaikkien aikojen paras tv-sarja.</w:t>
      </w:r>
    </w:p>
    <w:p>
      <w:r>
        <w:rPr>
          <w:b/>
        </w:rPr>
        <w:t xml:space="preserve">Tulos</w:t>
      </w:r>
    </w:p>
    <w:p>
      <w:r>
        <w:t xml:space="preserve">Olen yhtä syyllinen kuin muutkin, jotka ylikorostavat Sopranosia. Kirjoitin juuri, että se on paras tv-sarja.</w:t>
      </w:r>
    </w:p>
    <w:p>
      <w:r>
        <w:rPr>
          <w:b/>
        </w:rPr>
        <w:t xml:space="preserve">Esimerkki 3.197</w:t>
      </w:r>
    </w:p>
    <w:p>
      <w:r>
        <w:t xml:space="preserve">Lipunmyynnillä ja tilauksilla ei voida rahoittaa koko kauttamme; itse asiassa niiden osuus tuloistamme on vain 53 prosenttia. Pian IRT:n edustaja soittaa sinulle ja ottaa vastaan lupauksesi puhelimitse.</w:t>
      </w:r>
    </w:p>
    <w:p>
      <w:r>
        <w:rPr>
          <w:b/>
        </w:rPr>
        <w:t xml:space="preserve">Tulos</w:t>
      </w:r>
    </w:p>
    <w:p>
      <w:r>
        <w:t xml:space="preserve">Lipunmyynnin ja tilausten osuus tuloistamme on 53 prosenttia. Pian IRT:n edustaja soittaa sinulle ja pyytää lupaustasi.</w:t>
      </w:r>
    </w:p>
    <w:p>
      <w:r>
        <w:rPr>
          <w:b/>
        </w:rPr>
        <w:t xml:space="preserve">Esimerkki 3.198</w:t>
      </w:r>
    </w:p>
    <w:p>
      <w:r>
        <w:t xml:space="preserve">Partiotytöt auttavat tyttöjä rakentamaan yhdeksän henkilökohtaista voimavaraa, jotka ovat tutkimusten mukaan olennaisen tärkeitä lasten terveelle kehitykselle ja hyvinvoinnille.</w:t>
      </w:r>
    </w:p>
    <w:p>
      <w:r>
        <w:rPr>
          <w:b/>
        </w:rPr>
        <w:t xml:space="preserve">Tulos</w:t>
      </w:r>
    </w:p>
    <w:p>
      <w:r>
        <w:t xml:space="preserve">Partiotytöt auttavat tyttöjä rakentamaan 9 henkilökohtaista voimavaraa, jotka ovat välttämättömiä lasten terveelle kehitykselle ja hyvinvoinnille.</w:t>
      </w:r>
    </w:p>
    <w:p>
      <w:r>
        <w:rPr>
          <w:b/>
        </w:rPr>
        <w:t xml:space="preserve">Esimerkki 3.199</w:t>
      </w:r>
    </w:p>
    <w:p>
      <w:r>
        <w:t xml:space="preserve">Nämä tavoitteet ja takeet eivät yksin riitä luomaan perustuslakia, hallintorakennetta. Tarvitaan lisäksi määritelmä lainsäädännöllisistä valtuuksista, joiden avulla liittovaltion hallitus voi toteuttaa sitoumuksensa.</w:t>
      </w:r>
    </w:p>
    <w:p>
      <w:r>
        <w:rPr>
          <w:b/>
        </w:rPr>
        <w:t xml:space="preserve">Tulos</w:t>
      </w:r>
    </w:p>
    <w:p>
      <w:r>
        <w:t xml:space="preserve">Näiden tavoitteiden ja takuiden lisäksi perustuslaki edellyttää, että lainsäädännölliset valtuudet määritellään siten, että liittovaltion hallitus voi toteuttaa sitoumuksensa.</w:t>
      </w:r>
    </w:p>
    <w:p>
      <w:r>
        <w:rPr>
          <w:b/>
        </w:rPr>
        <w:t xml:space="preserve">Esimerkki 3.200</w:t>
      </w:r>
    </w:p>
    <w:p>
      <w:r>
        <w:t xml:space="preserve">Vaikka ohjelmamme ja toimintamme ovat onnistuneet vähentämään eläinten julmuutta, joudumme jatkuvasti kohtaamaan uusia eläinten kärsimystä aiheuttavia ongelmia, jotka vaativat välitöntä huomiota ja vievät resurssejamme.</w:t>
      </w:r>
    </w:p>
    <w:p>
      <w:r>
        <w:rPr>
          <w:b/>
        </w:rPr>
        <w:t xml:space="preserve">Tulos</w:t>
      </w:r>
    </w:p>
    <w:p>
      <w:r>
        <w:t xml:space="preserve">Onnistuneista ohjelmistamme ja toimistamme huolimatta kohtaamme aina uusia eläinten kärsimykseen liittyviä ongelmia.</w:t>
      </w:r>
    </w:p>
    <w:p>
      <w:r>
        <w:rPr>
          <w:b/>
        </w:rPr>
        <w:t xml:space="preserve">Esimerkki 3.201</w:t>
      </w:r>
    </w:p>
    <w:p>
      <w:r>
        <w:t xml:space="preserve">Kun tehtävä on hyvin uusi, lapsi ei ehkä vielä tiedä sen päämäärää, ja hänelle on näytettävä, miten se tehdään, demonstroimalla. Ajatellaan esimerkiksi 9 kuukauden ikäistä vauvaa, joka ei ole koskaan ennen nähnyt laatikkopeliä.</w:t>
      </w:r>
    </w:p>
    <w:p>
      <w:r>
        <w:rPr>
          <w:b/>
        </w:rPr>
        <w:t xml:space="preserve">Tulos</w:t>
      </w:r>
    </w:p>
    <w:p>
      <w:r>
        <w:t xml:space="preserve">Lapsi ei ehkä ole vielä tietoinen tavoitteestaan, ja hänelle on näytettävä, mitä tehdä. Ajatellaanpa 9 kuukauden ikäistä pikkulasta, joka ei ole koskaan ennen nähnyt leikkilaatikkoa.</w:t>
      </w:r>
    </w:p>
    <w:p>
      <w:r>
        <w:rPr>
          <w:b/>
        </w:rPr>
        <w:t xml:space="preserve">Esimerkki 3.202</w:t>
      </w:r>
    </w:p>
    <w:p>
      <w:r>
        <w:t xml:space="preserve">"Perheiden vahvistaminen - auttaa lasten hyväksikäytön ja laiminlyönnin uhreja, vastaa kriisipuhelimiin, ehkäisee perheväkivaltaa ja neuvoo mielisairaita."</w:t>
      </w:r>
    </w:p>
    <w:p>
      <w:r>
        <w:rPr>
          <w:b/>
        </w:rPr>
        <w:t xml:space="preserve">Tulos</w:t>
      </w:r>
    </w:p>
    <w:p>
      <w:r>
        <w:t xml:space="preserve">Auta hyväksikäytön ja laiminlyönnin uhreja, vastaa vihjelinjoihin, ehkäise perheväkivaltaa ja neuvo mielenterveysongelmaisia.</w:t>
      </w:r>
    </w:p>
    <w:p>
      <w:r>
        <w:rPr>
          <w:b/>
        </w:rPr>
        <w:t xml:space="preserve">Esimerkki 3.203</w:t>
      </w:r>
    </w:p>
    <w:p>
      <w:r>
        <w:t xml:space="preserve">Lapset kohtaavat nykyään valtavia paineita, jotka ulottuvat kotiongelmista jengeihin ja huumeisiin. Nuoret tuntevat itsensä usein vieraantuneiksi ja yksinäisiksi.</w:t>
      </w:r>
    </w:p>
    <w:p>
      <w:r>
        <w:rPr>
          <w:b/>
        </w:rPr>
        <w:t xml:space="preserve">Tulos</w:t>
      </w:r>
    </w:p>
    <w:p>
      <w:r>
        <w:t xml:space="preserve">Lapset kohtaavat nykyään ylivoimaisia paineita ja tuntevat itsensä usein vieraantuneiksi ja yksinäisiksi.</w:t>
      </w:r>
    </w:p>
    <w:p>
      <w:r>
        <w:rPr>
          <w:b/>
        </w:rPr>
        <w:t xml:space="preserve">Esimerkki 3.204</w:t>
      </w:r>
    </w:p>
    <w:p>
      <w:r>
        <w:t xml:space="preserve">"Lahjasi voit tehdä yhdellä kertaa, kahdessa puolivuosittaisessa maksussa tai neljännesvuosittain."</w:t>
      </w:r>
    </w:p>
    <w:p>
      <w:r>
        <w:rPr>
          <w:b/>
        </w:rPr>
        <w:t xml:space="preserve">Tulos</w:t>
      </w:r>
    </w:p>
    <w:p>
      <w:r>
        <w:t xml:space="preserve">Hyväksymme lahjan maksuina, mieluummin yksi, kaksi tai neljä.</w:t>
      </w:r>
    </w:p>
    <w:p>
      <w:r>
        <w:rPr>
          <w:b/>
        </w:rPr>
        <w:t xml:space="preserve">Esimerkki 3.205</w:t>
      </w:r>
    </w:p>
    <w:p>
      <w:r>
        <w:t xml:space="preserve">Ilmapiiri on yksinkertainen ja rento, ihmiset hyvin ystävällisiä ja kreoliruoka erinomaista (kokeile bébéléä, afrikkalaistyyppistä keittoa, jossa on monia ainesosia, kuten leipähedelmiä, rapuja, banaaneja ja herneitä).</w:t>
      </w:r>
    </w:p>
    <w:p>
      <w:r>
        <w:rPr>
          <w:b/>
        </w:rPr>
        <w:t xml:space="preserve">Tulos</w:t>
      </w:r>
    </w:p>
    <w:p>
      <w:r>
        <w:t xml:space="preserve">Ilmapiiri on yksinkertainen ja rento ja kreoliruoka erinomaista, erityisesti bebele, afrikkalainen keitto.</w:t>
      </w:r>
    </w:p>
    <w:p>
      <w:r>
        <w:rPr>
          <w:b/>
        </w:rPr>
        <w:t xml:space="preserve">Esimerkki 3.206</w:t>
      </w:r>
    </w:p>
    <w:p>
      <w:r>
        <w:t xml:space="preserve">Uutta vuonna 1999 Kesäkuun 13. päivänä 1999 Indianapolisin eläintieteellinen yhdistys otti käyttöön Indianapolisin eläintarhan sisarlaitoksen. Tämä ainutlaatuinen Dow-kompleksi, White River Gardens, on poikkeuksellinen laitos, joka tuo Indianapolisiin kauniin kulttuurinähtävyyden.</w:t>
      </w:r>
    </w:p>
    <w:p>
      <w:r>
        <w:rPr>
          <w:b/>
        </w:rPr>
        <w:t xml:space="preserve">Tulos</w:t>
      </w:r>
    </w:p>
    <w:p>
      <w:r>
        <w:t xml:space="preserve">Kesäkuun 13. päivästä 1999 alkaen Indianapolisin eläintieteellinen seura otti käyttöön sisarlaitoksen. Tämä Dow-kompleksi, White river Gardens, on esteettisesti Indianapolisin eläintarhaa vastaava.</w:t>
      </w:r>
    </w:p>
    <w:p>
      <w:r>
        <w:rPr>
          <w:b/>
        </w:rPr>
        <w:t xml:space="preserve">Esimerkki 3.207</w:t>
      </w:r>
    </w:p>
    <w:p>
      <w:r>
        <w:t xml:space="preserve">Olen varma, ettei tämä ole ensimmäinen kerta, kun Broadwayn teatteri on siirtynyt urheilukentälle.</w:t>
      </w:r>
    </w:p>
    <w:p>
      <w:r>
        <w:rPr>
          <w:b/>
        </w:rPr>
        <w:t xml:space="preserve">Tulos</w:t>
      </w:r>
    </w:p>
    <w:p>
      <w:r>
        <w:t xml:space="preserve">Tämä ei ole ensimmäinen kerta, kun teatteri on siirtynyt urheilukentälle.</w:t>
      </w:r>
    </w:p>
    <w:p>
      <w:r>
        <w:rPr>
          <w:b/>
        </w:rPr>
        <w:t xml:space="preserve">Esimerkki 3.208</w:t>
      </w:r>
    </w:p>
    <w:p>
      <w:r>
        <w:t xml:space="preserve">Faro, Algarven maakunnan pääkaupunki, jää monien matkailijoiden huomiotta, vaikka kaupungissa on enemmän kulttuuri- ja historiallisia muistomerkkejä kuin missään muussa Algarven kaupungissa, ja siellä on viehättävä vanha kaupunginosa.</w:t>
      </w:r>
    </w:p>
    <w:p>
      <w:r>
        <w:rPr>
          <w:b/>
        </w:rPr>
        <w:t xml:space="preserve">Tulos</w:t>
      </w:r>
    </w:p>
    <w:p>
      <w:r>
        <w:t xml:space="preserve">Faro on turistien ohittama, vaikka kaupungissa on paljon kulttuurisia ja historiallisia muistomerkkejä kuin muissa Algarivanin kaupungeissa.</w:t>
      </w:r>
    </w:p>
    <w:p>
      <w:r>
        <w:rPr>
          <w:b/>
        </w:rPr>
        <w:t xml:space="preserve">Esimerkki 3.209</w:t>
      </w:r>
    </w:p>
    <w:p>
      <w:r>
        <w:t xml:space="preserve">"Jokainen, joka aloittaa vieraan kielen opiskelun, olipa se sitten koulun oppimäärän mukaista tai vapaaehtoisesti myöhemmin, tulee pian tietoiseksi siitä, että väylällä on joitain erityisiä vaaroja, nimittäin sananlaskujen käsittely."</w:t>
      </w:r>
    </w:p>
    <w:p>
      <w:r>
        <w:rPr>
          <w:b/>
        </w:rPr>
        <w:t xml:space="preserve">Tulos</w:t>
      </w:r>
    </w:p>
    <w:p>
      <w:r>
        <w:t xml:space="preserve">Jokainen, joka aloittaa vieraan kielen opiskelun koulun tai opetussuunnitelman mukaan, tulee pian tietoiseksi siitä, että väylällä on joitakin vaaroja; sananlaskujen käsittely.</w:t>
      </w:r>
    </w:p>
    <w:p>
      <w:r>
        <w:rPr>
          <w:b/>
        </w:rPr>
        <w:t xml:space="preserve">Esimerkki 3.210</w:t>
      </w:r>
    </w:p>
    <w:p>
      <w:r>
        <w:t xml:space="preserve">Viime aikoina yhteisössämme on kovalla työllä ja liittoutumalla teidän kaltaistenne järjestöjen kanssa ryhdytty toimiin, jotka auttavat nuoria jatkossakin osallistumaan myönteiseen toimintaan.</w:t>
      </w:r>
    </w:p>
    <w:p>
      <w:r>
        <w:rPr>
          <w:b/>
        </w:rPr>
        <w:t xml:space="preserve">Tulos</w:t>
      </w:r>
    </w:p>
    <w:p>
      <w:r>
        <w:t xml:space="preserve">Yhteisössämme on viime aikoina toteutettu joitakin toimia, jotka auttavat nuoria jatkamaan osallistumistaan myönteiseen toimintaan.</w:t>
      </w:r>
    </w:p>
    <w:p>
      <w:r>
        <w:rPr>
          <w:b/>
        </w:rPr>
        <w:t xml:space="preserve">Esimerkki 3.211</w:t>
      </w:r>
    </w:p>
    <w:p>
      <w:r>
        <w:t xml:space="preserve">Toivottavasti nautit niiden käytöstä, kun kirjoitat ystävillesi ja perheellesi ja autat meitä levittämään sanaa merten luonnonvaraisen eläimistön suojelemiseksi.</w:t>
      </w:r>
    </w:p>
    <w:p>
      <w:r>
        <w:rPr>
          <w:b/>
        </w:rPr>
        <w:t xml:space="preserve">Tulos</w:t>
      </w:r>
    </w:p>
    <w:p>
      <w:r>
        <w:t xml:space="preserve">Toivottavasti nautit niiden käytöstä, kun autat meitä levittämään sanaa valtamerten villieläinten suojelusta.</w:t>
      </w:r>
    </w:p>
    <w:p>
      <w:r>
        <w:rPr>
          <w:b/>
        </w:rPr>
        <w:t xml:space="preserve">Esimerkki 3.212</w:t>
      </w:r>
    </w:p>
    <w:p>
      <w:r>
        <w:t xml:space="preserve">Kun teet niin, laajennat sitoutumistasi WWF:n - suurimman ja tehokkaimman kansainvälisen luonnonsuojelujärjestön - arvostettuna kumppanina.</w:t>
      </w:r>
    </w:p>
    <w:p>
      <w:r>
        <w:rPr>
          <w:b/>
        </w:rPr>
        <w:t xml:space="preserve">Tulos</w:t>
      </w:r>
    </w:p>
    <w:p>
      <w:r>
        <w:t xml:space="preserve">Laajennat sitoumustasi WWF:n - tehokkaimman kansainvälisen luonnonsuojelujärjestön - kumppanina.</w:t>
      </w:r>
    </w:p>
    <w:p>
      <w:r>
        <w:rPr>
          <w:b/>
        </w:rPr>
        <w:t xml:space="preserve">Esimerkki 3.213</w:t>
      </w:r>
    </w:p>
    <w:p>
      <w:r>
        <w:t xml:space="preserve">Useimmat aiemmin kuvatuista interventioista toteutettiin alkoholi- tai päihdeneuvontaan tai motivoivaan haastatteluun koulutettujen asiantuntijoiden toimesta. Nämä interventionistit tapasivat potilaan, keskustelivat avoimesti ja suoraan juomisesta ja päihteiden käytöstä ja tarjosivat jonkin verran neuvoja ja apua.</w:t>
      </w:r>
    </w:p>
    <w:p>
      <w:r>
        <w:rPr>
          <w:b/>
        </w:rPr>
        <w:t xml:space="preserve">Tulos</w:t>
      </w:r>
    </w:p>
    <w:p>
      <w:r>
        <w:t xml:space="preserve">Useimmat aiemmin kuvatuista interventioista toteutettiin alkoholi- tai päihdeneuvontaan tai motivoivaan haastatteluun koulutettujen asiantuntijoiden toimesta.</w:t>
      </w:r>
    </w:p>
    <w:p>
      <w:r>
        <w:rPr>
          <w:b/>
        </w:rPr>
        <w:t xml:space="preserve">Esimerkki 3.214</w:t>
      </w:r>
    </w:p>
    <w:p>
      <w:r>
        <w:t xml:space="preserve">Adressi jatkuu toisella lauseella, joka sijoittaa meidät nykyhetkeen. Nyt olemme mukana suuressa sisällissodassa, jossa koetellaan, voiko tämä kansakunta tai mikään kansakunta, joka on suunniteltu ja omistautunut näin, kestää pitkään.</w:t>
      </w:r>
    </w:p>
    <w:p>
      <w:r>
        <w:rPr>
          <w:b/>
        </w:rPr>
        <w:t xml:space="preserve">Tulos</w:t>
      </w:r>
    </w:p>
    <w:p>
      <w:r>
        <w:t xml:space="preserve">Osoitteessa on toinen lause, joka sijoittaa meidät nykyhetkeen. Nyt olemme sisällissodassa, jossa koetellaan, voiko tämä kansakunta tai mikä tahansa kansakunta kestää pitkään.</w:t>
      </w:r>
    </w:p>
    <w:p>
      <w:r>
        <w:rPr>
          <w:b/>
        </w:rPr>
        <w:t xml:space="preserve">Esimerkki 3.215</w:t>
      </w:r>
    </w:p>
    <w:p>
      <w:r>
        <w:t xml:space="preserve">Teimme tällaisen analyysin viikoittaisesta kysynnästä yhdysvaltalaiselle miesten takkien, pukujen ja bleisereiden valmistajalle. Kuviossa 7.1 on esitetty yhden tuotenimikkeen - yksirivisen takin, jonka koko on yksi yrityksen suosituimmista kooista (46-regular) - viikoittainen kysyntä vuoden kahdenkymmenenneljän ensimmäisen viikon aikana.</w:t>
      </w:r>
    </w:p>
    <w:p>
      <w:r>
        <w:rPr>
          <w:b/>
        </w:rPr>
        <w:t xml:space="preserve">Tulos</w:t>
      </w:r>
    </w:p>
    <w:p>
      <w:r>
        <w:t xml:space="preserve">Analysoimme miesten takkien, pukujen ja bleisereiden viikoittaista kysyntää. Kuvassa 7.1 esitetään yhden suosituimman koon (46-regular) yksirivisen takin viikoittainen kysyntä ensimmäisen 24 viikon aikana.</w:t>
      </w:r>
    </w:p>
    <w:p>
      <w:r>
        <w:rPr>
          <w:b/>
        </w:rPr>
        <w:t xml:space="preserve">Esimerkki 3.216</w:t>
      </w:r>
    </w:p>
    <w:p>
      <w:r>
        <w:t xml:space="preserve">Vuosikertomuksessamme tuodaan esiin muutamia viime vuoden onnistumisista ja niiden toteuttamisessa auttaneista kumppaneista. Jos et ole vielä yhteistyökumppani ja haluat olla osa tulevaisuuttamme, haluaisimme keskustella kanssasi.</w:t>
      </w:r>
    </w:p>
    <w:p>
      <w:r>
        <w:rPr>
          <w:b/>
        </w:rPr>
        <w:t xml:space="preserve">Tulos</w:t>
      </w:r>
    </w:p>
    <w:p>
      <w:r>
        <w:t xml:space="preserve">Jos haluat osallistua menestykseemme tulevaisuudessa, harkitse kumppaniksi liittymistä.</w:t>
      </w:r>
    </w:p>
    <w:p>
      <w:r>
        <w:rPr>
          <w:b/>
        </w:rPr>
        <w:t xml:space="preserve">Esimerkki 3.217</w:t>
      </w:r>
    </w:p>
    <w:p>
      <w:r>
        <w:t xml:space="preserve">"Kun kaupungissa asuminen väsyttää minua liikaa, minusta on aina virkistävää käydä John Deeressä, jossa huomaan, etten osaa tunnistaa puolta sivulla esitellyistä työkoneista."</w:t>
      </w:r>
    </w:p>
    <w:p>
      <w:r>
        <w:rPr>
          <w:b/>
        </w:rPr>
        <w:t xml:space="preserve">Tulos</w:t>
      </w:r>
    </w:p>
    <w:p>
      <w:r>
        <w:t xml:space="preserve">Kun kaupungissa asuminen väsyttää minua, on virkistävää käydä John Deeressä, jossa en voi tunnistaa työkoneita sivulta.</w:t>
      </w:r>
    </w:p>
    <w:p>
      <w:r>
        <w:rPr>
          <w:b/>
        </w:rPr>
        <w:t xml:space="preserve">Esimerkki 3.218</w:t>
      </w:r>
    </w:p>
    <w:p>
      <w:r>
        <w:t xml:space="preserve">Olen vilkaissut lehden tulevia aiheita ja voin kertoa, että parasta on vielä tulossa. Nähdäkseni lehden toimituskunnalle ja tuoreelle uudelle ulkoasulle ja sisällölle voidaan pian myöntää viides Kansallinen aikakauslehtipalkinto.</w:t>
      </w:r>
    </w:p>
    <w:p>
      <w:r>
        <w:rPr>
          <w:b/>
        </w:rPr>
        <w:t xml:space="preserve">Tulos</w:t>
      </w:r>
    </w:p>
    <w:p>
      <w:r>
        <w:t xml:space="preserve">Sen perusteella, mitä olen nähnyt lehden tulevista aiheista, toimituskunnasta, uudesta ulkoasusta ja sisällöstä, se saattaa voittaa viidennen kansallisen aikakauslehtipalkinnon.</w:t>
      </w:r>
    </w:p>
    <w:p>
      <w:r>
        <w:rPr>
          <w:b/>
        </w:rPr>
        <w:t xml:space="preserve">Esimerkki 3.219</w:t>
      </w:r>
    </w:p>
    <w:p>
      <w:r>
        <w:t xml:space="preserve">Powell on yksi niistä 13 Kaakkois-Aasian ulkopuolisen maan, kuten Kiinan, Japanin ja Venäjän, edustajista, jotka osallistuvat ryhmän alueellisen foorumin vuosittaiseen kokoukseen.</w:t>
      </w:r>
    </w:p>
    <w:p>
      <w:r>
        <w:rPr>
          <w:b/>
        </w:rPr>
        <w:t xml:space="preserve">Tulos</w:t>
      </w:r>
    </w:p>
    <w:p>
      <w:r>
        <w:t xml:space="preserve">Powell on yksi 13 maan edustajista, jotka osallistuvat alueellisen foorumin vuosikokoukseen.</w:t>
      </w:r>
    </w:p>
    <w:p>
      <w:r>
        <w:rPr>
          <w:b/>
        </w:rPr>
        <w:t xml:space="preserve">Esimerkki 3.220</w:t>
      </w:r>
    </w:p>
    <w:p>
      <w:r>
        <w:t xml:space="preserve">Pohjois-Carolinassa toimiva baptistipappi (joka joutui vaikeuksiin homojen avioliittoseremonian toimittamisen vuoksi) luopui kauluksestaan viettääkseen enemmän aikaa vaimonsa kanssa.</w:t>
      </w:r>
    </w:p>
    <w:p>
      <w:r>
        <w:rPr>
          <w:b/>
        </w:rPr>
        <w:t xml:space="preserve">Tulos</w:t>
      </w:r>
    </w:p>
    <w:p>
      <w:r>
        <w:t xml:space="preserve">Baptistipappi Pohjois-Carolinassa riisui kauluksensa viettääkseen enemmän aikaa vaimonsa kanssa.</w:t>
      </w:r>
    </w:p>
    <w:p>
      <w:r>
        <w:rPr>
          <w:b/>
        </w:rPr>
        <w:t xml:space="preserve">Esimerkki 3.221</w:t>
      </w:r>
    </w:p>
    <w:p>
      <w:r>
        <w:t xml:space="preserve">2 Henkinen asia . Ehdokas Jack Kennedy rauhoitti kansaa, joka oli huolissaan katolilaisesta Valkoisessa talossa, kun hän totesi: "Uskon Amerikkaan, jossa kirkon ja valtion erottaminen toisistaan on ehdotonta."</w:t>
      </w:r>
    </w:p>
    <w:p>
      <w:r>
        <w:rPr>
          <w:b/>
        </w:rPr>
        <w:t xml:space="preserve">Tulos</w:t>
      </w:r>
    </w:p>
    <w:p>
      <w:r>
        <w:t xml:space="preserve">Jack Kennedy sanoi kansakunnalle: "Uskon Amerikkaan, jossa kirkon ja valtion erottaminen toisistaan on ehdotonta."</w:t>
      </w:r>
    </w:p>
    <w:p>
      <w:r>
        <w:rPr>
          <w:b/>
        </w:rPr>
        <w:t xml:space="preserve">Esimerkki 3.222</w:t>
      </w:r>
    </w:p>
    <w:p>
      <w:r>
        <w:t xml:space="preserve">Kansallinen ympäristöjärjestö National Environmental Trust aloitti helmikuussa boikottikampanjan nimeltä "Take a Pass on Chilean Seabass". "</w:t>
      </w:r>
    </w:p>
    <w:p>
      <w:r>
        <w:rPr>
          <w:b/>
        </w:rPr>
        <w:t xml:space="preserve">Tulos</w:t>
      </w:r>
    </w:p>
    <w:p>
      <w:r>
        <w:t xml:space="preserve">National Environmental Trust aloitti helmikuussa boikottikampanjan nimeltä "Take a Pass on Chilean Seabass".</w:t>
      </w:r>
    </w:p>
    <w:p>
      <w:r>
        <w:rPr>
          <w:b/>
        </w:rPr>
        <w:t xml:space="preserve">Esimerkki 3.223</w:t>
      </w:r>
    </w:p>
    <w:p>
      <w:r>
        <w:t xml:space="preserve">Se vaikuttaa yksinkertaiselta; me kaikki tiedämme enemmän tai vähemmän, mitä elannon hankkiminen on. Esimerkiksi minä kirjoitan parhaillaan Investigationsia osana omaa, toivottavasti ei liian solipsistista pyrkimystäni ansaita elantoni tiedemiehenä.</w:t>
      </w:r>
    </w:p>
    <w:p>
      <w:r>
        <w:rPr>
          <w:b/>
        </w:rPr>
        <w:t xml:space="preserve">Tulos</w:t>
      </w:r>
    </w:p>
    <w:p>
      <w:r>
        <w:t xml:space="preserve">Me kaikki tiedämme, mitä elannon hankkiminen on. Kirjoitan tutkimuksia osana omaa, toivottavasti ei liian solipsistista pyrkimystäni ansaita elantoni tutkijana.</w:t>
      </w:r>
    </w:p>
    <w:p>
      <w:r>
        <w:rPr>
          <w:b/>
        </w:rPr>
        <w:t xml:space="preserve">Esimerkki 3.224</w:t>
      </w:r>
    </w:p>
    <w:p>
      <w:r>
        <w:t xml:space="preserve">Tästä johtuu termi isogloss, joka tulee sanoista iso - ` sama ' + gloss ` sana, ' kuvaamaan kartan linjaa, jossa termit ovat jakautuneet tasaisesti.</w:t>
      </w:r>
    </w:p>
    <w:p>
      <w:r>
        <w:rPr>
          <w:b/>
        </w:rPr>
        <w:t xml:space="preserve">Tulos</w:t>
      </w:r>
    </w:p>
    <w:p>
      <w:r>
        <w:t xml:space="preserve">Termi isoglossi kuvaa kartan viivaa, jossa on tasainen jakautuminen.</w:t>
      </w:r>
    </w:p>
    <w:p>
      <w:r>
        <w:rPr>
          <w:b/>
        </w:rPr>
        <w:t xml:space="preserve">Esimerkki 3.225</w:t>
      </w:r>
    </w:p>
    <w:p>
      <w:r>
        <w:t xml:space="preserve">The WP huomauttaa, että tämä ei ole itsestään selvää, ja huomauttaa, että kaikki Clintonia vastaan nostetut syytteet väärästä valasta tai oikeuden estämisestä perustuisivat hänen käytökseensä nyt jo kuolleessa tapauksessa.</w:t>
      </w:r>
    </w:p>
    <w:p>
      <w:r>
        <w:rPr>
          <w:b/>
        </w:rPr>
        <w:t xml:space="preserve">Tulos</w:t>
      </w:r>
    </w:p>
    <w:p>
      <w:r>
        <w:t xml:space="preserve">The WP tarkkailee kaikkia Clintonia vastaan nostettuja syytteitä väärästä valasta tai oikeuden estämisestä.</w:t>
      </w:r>
    </w:p>
    <w:p>
      <w:r>
        <w:rPr>
          <w:b/>
        </w:rPr>
        <w:t xml:space="preserve">Esimerkki 3.226</w:t>
      </w:r>
    </w:p>
    <w:p>
      <w:r>
        <w:t xml:space="preserve">Lopullisessa analyysissä korostetaan, että nopeutetut hakemus- ja ilmoitusmenettelyt sekä tarpeettomien ja vanhentuneiden sääntelyrajoitusten poistaminen hyödyttävät erityisesti pieniä pankkialan holdingyhtiöitä.</w:t>
      </w:r>
    </w:p>
    <w:p>
      <w:r>
        <w:rPr>
          <w:b/>
        </w:rPr>
        <w:t xml:space="preserve">Tulos</w:t>
      </w:r>
    </w:p>
    <w:p>
      <w:r>
        <w:t xml:space="preserve">Analyysissä todetaan, että nopeutetut menettelyt ja vanhentuneiden sääntelyrajoitusten poistaminen ovat hyödyllisiä.</w:t>
      </w:r>
    </w:p>
    <w:p>
      <w:r>
        <w:rPr>
          <w:b/>
        </w:rPr>
        <w:t xml:space="preserve">Esimerkki 3.227</w:t>
      </w:r>
    </w:p>
    <w:p>
      <w:r>
        <w:t xml:space="preserve">"Toisaalta Vauxhallin V, au-äänne ja x ovat tyydyttävästi edustettuina VOKS-sekvenssissä, joten Brysonin esittämä etymologia vaikuttaa paremmalta."</w:t>
      </w:r>
    </w:p>
    <w:p>
      <w:r>
        <w:rPr>
          <w:b/>
        </w:rPr>
        <w:t xml:space="preserve">Tulos</w:t>
      </w:r>
    </w:p>
    <w:p>
      <w:r>
        <w:t xml:space="preserve">"Vauxhallin V, au -äänne ja x edustavat tyydyttävästi VOKS-sekvenssiä...".</w:t>
      </w:r>
    </w:p>
    <w:p>
      <w:r>
        <w:rPr>
          <w:b/>
        </w:rPr>
        <w:t xml:space="preserve">Esimerkki 3.228</w:t>
      </w:r>
    </w:p>
    <w:p>
      <w:r>
        <w:t xml:space="preserve">"Rouva Bell huomauttaa, että termi "vicissitudes" ei esiinny tekstissä (enkä uskalla väittää, että myöskään "courtship" ja "marriage" eivät esiinny lukuotsikoina)."</w:t>
      </w:r>
    </w:p>
    <w:p>
      <w:r>
        <w:rPr>
          <w:b/>
        </w:rPr>
        <w:t xml:space="preserve">Tulos</w:t>
      </w:r>
    </w:p>
    <w:p>
      <w:r>
        <w:t xml:space="preserve">Rouva Bell huomauttaa, että termi "epävakaus" ei esiinny tekstissä.</w:t>
      </w:r>
    </w:p>
    <w:p>
      <w:r>
        <w:rPr>
          <w:b/>
        </w:rPr>
        <w:t xml:space="preserve">Esimerkki 3.229</w:t>
      </w:r>
    </w:p>
    <w:p>
      <w:r>
        <w:t xml:space="preserve">Hän sanoi, että hänen keittiönsä - ja näin ollen myös itsensä - näkeminen Smithsonianin museossa on "outo tunne" ja tuo epäilemättä muistoja mieleen.</w:t>
      </w:r>
    </w:p>
    <w:p>
      <w:r>
        <w:rPr>
          <w:b/>
        </w:rPr>
        <w:t xml:space="preserve">Tulos</w:t>
      </w:r>
    </w:p>
    <w:p>
      <w:r>
        <w:t xml:space="preserve">Hänen ja hänen keittiönsä näkeminen tuo mieleen muistoja, ja se on outo tunne...</w:t>
      </w:r>
    </w:p>
    <w:p>
      <w:r>
        <w:rPr>
          <w:b/>
        </w:rPr>
        <w:t xml:space="preserve">Esimerkki 3.230</w:t>
      </w:r>
    </w:p>
    <w:p>
      <w:r>
        <w:t xml:space="preserve">Koska pyramidit olivat jo noin 2500 vuotta vanhoja, kun Diodoros kirjoitti maailmanhistoriansa, on syytä ihmetellä, mikä hänen auktoriteettinsa on voinut olla näin elävä kuvaus.</w:t>
      </w:r>
    </w:p>
    <w:p>
      <w:r>
        <w:rPr>
          <w:b/>
        </w:rPr>
        <w:t xml:space="preserve">Tulos</w:t>
      </w:r>
    </w:p>
    <w:p>
      <w:r>
        <w:t xml:space="preserve">Kun pyramidit olivat 2500 vuotta vanhoja, kun Diodoros kirjoitti eloisan kuvauksensa, voi ihmetellä, millainen auktoriteetti hänellä oli.</w:t>
      </w:r>
    </w:p>
    <w:p>
      <w:r>
        <w:rPr>
          <w:b/>
        </w:rPr>
        <w:t xml:space="preserve">Esimerkki 3.231</w:t>
      </w:r>
    </w:p>
    <w:p>
      <w:r>
        <w:t xml:space="preserve">"Tämä viesti koskee huomautuksianne AWOL:ista. Pitkän menneisyyden sotilasvelvollisuuteni saa minut muistamaan, että O tarkoittaa Official , eikä sitä ole tarkoitettu osaksi ilman .""</w:t>
      </w:r>
    </w:p>
    <w:p>
      <w:r>
        <w:rPr>
          <w:b/>
        </w:rPr>
        <w:t xml:space="preserve">Tulos</w:t>
      </w:r>
    </w:p>
    <w:p>
      <w:r>
        <w:t xml:space="preserve">Tämä huomautus koskee AWOL:ia koskevia huomautuksia . sotilasvelvollisuuteni saa minut sanomaan, että O tarkoittaa Official , eikä se ole osa ilman.</w:t>
      </w:r>
    </w:p>
    <w:p>
      <w:r>
        <w:rPr>
          <w:b/>
        </w:rPr>
        <w:t xml:space="preserve">Esimerkki 3.232</w:t>
      </w:r>
    </w:p>
    <w:p>
      <w:r>
        <w:t xml:space="preserve">Tässä on toinen menestystarina, joka on peräisin epätodennäköisestä lähteestä: Goodwillin controller Juli.</w:t>
      </w:r>
    </w:p>
    <w:p>
      <w:r>
        <w:rPr>
          <w:b/>
        </w:rPr>
        <w:t xml:space="preserve">Tulos</w:t>
      </w:r>
    </w:p>
    <w:p>
      <w:r>
        <w:t xml:space="preserve">Toinen epätodennäköinen menestystarina on Goodwillin controller Juli.</w:t>
      </w:r>
    </w:p>
    <w:p>
      <w:r>
        <w:rPr>
          <w:b/>
        </w:rPr>
        <w:t xml:space="preserve">Esimerkki 3.233</w:t>
      </w:r>
    </w:p>
    <w:p>
      <w:r>
        <w:t xml:space="preserve">Kun saamme jäsenyytesi, lähetämme sinulle kiitoslahjan, yhden Sininauhan "Ehkäise lasten hyväksikäyttöä" -rintaneulan. Auta meitä suojelemaan New Yorkin lapsia.</w:t>
      </w:r>
    </w:p>
    <w:p>
      <w:r>
        <w:rPr>
          <w:b/>
        </w:rPr>
        <w:t xml:space="preserve">Tulos</w:t>
      </w:r>
    </w:p>
    <w:p>
      <w:r>
        <w:t xml:space="preserve">Kun vastaanotamme jäsenyytesi, saat kiitoslahjaksi yhden Blue Ribbon "Prevent Child Abuse" -rintaneulan.</w:t>
      </w:r>
    </w:p>
    <w:p>
      <w:r>
        <w:rPr>
          <w:b/>
        </w:rPr>
        <w:t xml:space="preserve">Esimerkki 3.234</w:t>
      </w:r>
    </w:p>
    <w:p>
      <w:r>
        <w:t xml:space="preserve">Longabaugh totesi, että päiväkodeissa saatetaan kehittää uusia ja luovia interventioita, joita muu ala haluaa mukauttaa ja tutkia.</w:t>
      </w:r>
    </w:p>
    <w:p>
      <w:r>
        <w:rPr>
          <w:b/>
        </w:rPr>
        <w:t xml:space="preserve">Tulos</w:t>
      </w:r>
    </w:p>
    <w:p>
      <w:r>
        <w:t xml:space="preserve">Longabaugh totesi, että päivystyspoliklinikalla voidaan kehittää uusia ja luovia interventioita.</w:t>
      </w:r>
    </w:p>
    <w:p>
      <w:r>
        <w:rPr>
          <w:b/>
        </w:rPr>
        <w:t xml:space="preserve">Esimerkki 3.235</w:t>
      </w:r>
    </w:p>
    <w:p>
      <w:r>
        <w:t xml:space="preserve">Lopuksi, jotta tuotanto voidaan kohdentaa asianmukaisesti, johtajien on tiedettävä keskeneräisten ja valmiiden tuotteiden varastojen kirjanpitokustannukset. Vaihto-omaisuuden kirjanpitokustannusten tulisi kuvastaa paitsi varastoon sidotun pääoman kustannuksia myös varastossa pitämiseen liittyvää riskiä.</w:t>
      </w:r>
    </w:p>
    <w:p>
      <w:r>
        <w:rPr>
          <w:b/>
        </w:rPr>
        <w:t xml:space="preserve">Tulos</w:t>
      </w:r>
    </w:p>
    <w:p>
      <w:r>
        <w:t xml:space="preserve">Johtajien on tiedettävä varastokirjanpitokustannukset keskeneräisten ja valmiiden tuotteiden varastojen pitämistä varten. Varastokustannusten tulisi heijastaa varastoon sidotun pääoman kustannuksia.</w:t>
      </w:r>
    </w:p>
    <w:p>
      <w:r>
        <w:rPr>
          <w:b/>
        </w:rPr>
        <w:t xml:space="preserve">Esimerkki 3.236</w:t>
      </w:r>
    </w:p>
    <w:p>
      <w:r>
        <w:t xml:space="preserve">Kun itsenäisesti ajattelevat kunnat olivat 1200-luvun lopulla kasvaneet täysivaltaisiksi kaupunkivaltioiksi, Italiaa ei selvästikään haluttu alistaa yhden hallitsijan tahtoon.</w:t>
      </w:r>
    </w:p>
    <w:p>
      <w:r>
        <w:rPr>
          <w:b/>
        </w:rPr>
        <w:t xml:space="preserve">Tulos</w:t>
      </w:r>
    </w:p>
    <w:p>
      <w:r>
        <w:t xml:space="preserve">1200-luvun jälkeen Italia ei ollut enää eristäytynyt yhden hallitsijan alaisuuteen, sillä kunnat alkoivat kasvaa itsehallinnollisiksi kaupunkivaltioiksi.</w:t>
      </w:r>
    </w:p>
    <w:p>
      <w:r>
        <w:rPr>
          <w:b/>
        </w:rPr>
        <w:t xml:space="preserve">Esimerkki 3.237</w:t>
      </w:r>
    </w:p>
    <w:p>
      <w:r>
        <w:t xml:space="preserve">Kaikki leirille osallistuvat lapset ovat sosiaalityöntekijöiden, lääkäreiden, opettajien, ohjaajien ja muiden ammattilaisten lähettämiä.</w:t>
      </w:r>
    </w:p>
    <w:p>
      <w:r>
        <w:rPr>
          <w:b/>
        </w:rPr>
        <w:t xml:space="preserve">Tulos</w:t>
      </w:r>
    </w:p>
    <w:p>
      <w:r>
        <w:t xml:space="preserve">Sosiaalityöntekijät, lääkärit, opettajat, neuvojat jne. lähettävät lapsia.</w:t>
      </w:r>
    </w:p>
    <w:p>
      <w:r>
        <w:rPr>
          <w:b/>
        </w:rPr>
        <w:t xml:space="preserve">Esimerkki 3.238</w:t>
      </w:r>
    </w:p>
    <w:p>
      <w:r>
        <w:t xml:space="preserve">Reba White Williams sanoi: "Näyttää siltä, että missä tahansa on vapaa paikka, kuka tahansa voi pystyttää puhelinkopin välittämättä siitä, miltä se näyttää."</w:t>
      </w:r>
    </w:p>
    <w:p>
      <w:r>
        <w:rPr>
          <w:b/>
        </w:rPr>
        <w:t xml:space="preserve">Tulos</w:t>
      </w:r>
    </w:p>
    <w:p>
      <w:r>
        <w:t xml:space="preserve">Reba White Williamsin mielestä puhelinkoppi voidaan sijoittaa mihin tahansa tyhjään paikkaan riippumatta siitä, miltä se näyttää.</w:t>
      </w:r>
    </w:p>
    <w:p>
      <w:r>
        <w:rPr>
          <w:b/>
        </w:rPr>
        <w:t xml:space="preserve">Esimerkki 3.239</w:t>
      </w:r>
    </w:p>
    <w:p>
      <w:r>
        <w:t xml:space="preserve">Kuten väärin painetut postimerkit, joista tulee arvokkaita, koska ne ovat virheitä, myös kaunis huopa saa hieman lisää merkitystä - ja mukavia muistoja - virheellisen päivämäärän vuoksi.</w:t>
      </w:r>
    </w:p>
    <w:p>
      <w:r>
        <w:rPr>
          <w:b/>
        </w:rPr>
        <w:t xml:space="preserve">Tulos</w:t>
      </w:r>
    </w:p>
    <w:p>
      <w:r>
        <w:t xml:space="preserve">Kuten väärin painetuista postimerkeistä tulee arvokkaita virheinä, myös huovasta tulee muistettava ja merkityksellinen päivämäärän vuoksi.</w:t>
      </w:r>
    </w:p>
    <w:p>
      <w:r>
        <w:rPr>
          <w:b/>
        </w:rPr>
        <w:t xml:space="preserve">Esimerkki 3.240</w:t>
      </w:r>
    </w:p>
    <w:p>
      <w:r>
        <w:t xml:space="preserve">"Odotamme innolla kirjallista vastaustanne, jäsenistön tukea ja mahdollisuutta työskennellä kanssanne."</w:t>
      </w:r>
    </w:p>
    <w:p>
      <w:r>
        <w:rPr>
          <w:b/>
        </w:rPr>
        <w:t xml:space="preserve">Tulos</w:t>
      </w:r>
    </w:p>
    <w:p>
      <w:r>
        <w:t xml:space="preserve">"Odotamme innolla vastaustanne, jäsenistön tukea ja yhteistyötä kanssanne."</w:t>
      </w:r>
    </w:p>
    <w:p>
      <w:r>
        <w:rPr>
          <w:b/>
        </w:rPr>
        <w:t xml:space="preserve">Esimerkki 3.241</w:t>
      </w:r>
    </w:p>
    <w:p>
      <w:r>
        <w:t xml:space="preserve">"Edellinen ei ole kovin tärkeä, mutta se osoittaa, mitä voi tapahtua, kun sanoista innostunut ihminen päästetään irti."</w:t>
      </w:r>
    </w:p>
    <w:p>
      <w:r>
        <w:rPr>
          <w:b/>
        </w:rPr>
        <w:t xml:space="preserve">Tulos</w:t>
      </w:r>
    </w:p>
    <w:p>
      <w:r>
        <w:t xml:space="preserve">Edellinen osoittaa, mitä tapahtuu, kun sanoista innostunut henkilö päästetään irti.</w:t>
      </w:r>
    </w:p>
    <w:p>
      <w:r>
        <w:rPr>
          <w:b/>
        </w:rPr>
        <w:t xml:space="preserve">Esimerkki 3.242</w:t>
      </w:r>
    </w:p>
    <w:p>
      <w:r>
        <w:t xml:space="preserve">2) Polar fleeceä saa käyttää ainoastaan muiden vaatteiden alla ja ainoastaan lämmitystarkoituksessa niinä päivinä, jolloin kahvilan lämpömittari laskee keskipäivällä pakkasen alapuolelle.</w:t>
      </w:r>
    </w:p>
    <w:p>
      <w:r>
        <w:rPr>
          <w:b/>
        </w:rPr>
        <w:t xml:space="preserve">Tulos</w:t>
      </w:r>
    </w:p>
    <w:p>
      <w:r>
        <w:t xml:space="preserve">Polar fleeceä saa käyttää ainoastaan muiden vaatteiden alla ja ainoastaan lämmitystarkoituksessa.</w:t>
      </w:r>
    </w:p>
    <w:p>
      <w:r>
        <w:rPr>
          <w:b/>
        </w:rPr>
        <w:t xml:space="preserve">Esimerkki 3.243</w:t>
      </w:r>
    </w:p>
    <w:p>
      <w:r>
        <w:t xml:space="preserve">Siellä söimme aina keittiössä", Child muisteli, "en voi tehdä sitä täällä. "</w:t>
      </w:r>
    </w:p>
    <w:p>
      <w:r>
        <w:rPr>
          <w:b/>
        </w:rPr>
        <w:t xml:space="preserve">Tulos</w:t>
      </w:r>
    </w:p>
    <w:p>
      <w:r>
        <w:t xml:space="preserve">"Olemme aina keittiössä... En voi tehdä sitä täällä", Child muisteli.</w:t>
      </w:r>
    </w:p>
    <w:p>
      <w:r>
        <w:rPr>
          <w:b/>
        </w:rPr>
        <w:t xml:space="preserve">Esimerkki 3.244</w:t>
      </w:r>
    </w:p>
    <w:p>
      <w:r>
        <w:t xml:space="preserve">Uuden ehdotuksen ehtojen mukaan Equus, jota hallinnoi Equus Capital Corp., Houston, maksaisi 12 dollaria käteistä ja yhden uuden etuoikeutetun osakkeen, jonka realisointietu on 1,65 dollaria osakkeelta, jokaisesta Tony Laman 2,1 miljoonasta ulkona olevasta osakkeesta. Aiemmin se tarjosi 13,65 dollaria osakkeelta käteisenä eli 29 miljoonaa dollaria.</w:t>
      </w:r>
    </w:p>
    <w:p>
      <w:r>
        <w:rPr>
          <w:b/>
        </w:rPr>
        <w:t xml:space="preserve">Tulos</w:t>
      </w:r>
    </w:p>
    <w:p>
      <w:r>
        <w:t xml:space="preserve">Uuden ehdotuksen mukaan Equus maksaisi 12 dollaria käteistä ja yhden uuden etuoikeutetun osakkeen, jonka realisointietu on 1,65 dollaria osakkeelta, jokaisesta Tony Laman 2,1 miljoonasta osakkeesta.</w:t>
      </w:r>
    </w:p>
    <w:p>
      <w:r>
        <w:rPr>
          <w:b/>
        </w:rPr>
        <w:t xml:space="preserve">Esimerkki 3.245</w:t>
      </w:r>
    </w:p>
    <w:p>
      <w:r>
        <w:t xml:space="preserve">Viereinen Jardin des Plantes, jonka Ludvig XIII loi "kuninkaalliseksi lääkekasvien puutarhaksi", on edelleen erinomainen kasvitieteellinen ja koristeellinen puutarha, jonka kasvihuoneissa on eksoottisia kasveja.</w:t>
      </w:r>
    </w:p>
    <w:p>
      <w:r>
        <w:rPr>
          <w:b/>
        </w:rPr>
        <w:t xml:space="preserve">Tulos</w:t>
      </w:r>
    </w:p>
    <w:p>
      <w:r>
        <w:t xml:space="preserve">Viereinen Jardin des Plantes, Ludvig XIII:n "kuninkaallinen lääkekasvien puutarha", on erinomainen kasvitieteellinen ja koristeellinen puutarha.</w:t>
      </w:r>
    </w:p>
    <w:p>
      <w:r>
        <w:rPr>
          <w:b/>
        </w:rPr>
        <w:t xml:space="preserve">Esimerkki 3.246</w:t>
      </w:r>
    </w:p>
    <w:p>
      <w:r>
        <w:t xml:space="preserve">Tämä sivusto tarjoaa linkkejä, työkaluja ja resursseja, jotka on kehitetty tilintarkastusalan ammattilaisten hyödyksi, mukaan lukien tilintarkastusohjelmat, parhaat käytännöt ja tutkimuspalvelut.</w:t>
      </w:r>
    </w:p>
    <w:p>
      <w:r>
        <w:rPr>
          <w:b/>
        </w:rPr>
        <w:t xml:space="preserve">Tulos</w:t>
      </w:r>
    </w:p>
    <w:p>
      <w:r>
        <w:t xml:space="preserve">Tämä sivusto tarjoaa linkkejä, työkaluja ja resursseja tilintarkastusalan ammattien parantamiseksi, mukaan lukien ohjelmat, käytännöt ja tutkimus.</w:t>
      </w:r>
    </w:p>
    <w:p>
      <w:r>
        <w:rPr>
          <w:b/>
        </w:rPr>
        <w:t xml:space="preserve">Esimerkki 3.247</w:t>
      </w:r>
    </w:p>
    <w:p>
      <w:r>
        <w:t xml:space="preserve">"Gore on nähnyt paljon vaivaa salatakseen Wolfin roolin ja kanavoinut hänen maksunsa muiden konsulttiyritysten kautta, jotta hänen nimensä ei näkyisi liittovaltion vaalilautakunnalle jätetyissä talousraporteissa."</w:t>
      </w:r>
    </w:p>
    <w:p>
      <w:r>
        <w:rPr>
          <w:b/>
        </w:rPr>
        <w:t xml:space="preserve">Tulos</w:t>
      </w:r>
    </w:p>
    <w:p>
      <w:r>
        <w:t xml:space="preserve">Gore teki kaikkensa salatakseen Wolfin roolin ja kanavoi hänen maksunsa muiden konsulttiyritysten kautta, jotta hänen nimensä ei näkyisi talousraporteissa.</w:t>
      </w:r>
    </w:p>
    <w:p>
      <w:r>
        <w:rPr>
          <w:b/>
        </w:rPr>
        <w:t xml:space="preserve">Esimerkki 3.248</w:t>
      </w:r>
    </w:p>
    <w:p>
      <w:r>
        <w:t xml:space="preserve">Tarvitsemme tänään tukeanne, jotta voimme taistella luonnonvaraisten eläinten ja kasvien vastaisia voimia vastaan, jotka vastustavat kaikkia järkeviä ympäristönsuojelupyrkimyksiä.</w:t>
      </w:r>
    </w:p>
    <w:p>
      <w:r>
        <w:rPr>
          <w:b/>
        </w:rPr>
        <w:t xml:space="preserve">Tulos</w:t>
      </w:r>
    </w:p>
    <w:p>
      <w:r>
        <w:t xml:space="preserve">Tarvitsemme tukeanne, jotta voimme vastustaa luonnonvaraisten eläinten vastaisten voimien meluisaa kuoroa.</w:t>
      </w:r>
    </w:p>
    <w:p>
      <w:r>
        <w:rPr>
          <w:b/>
        </w:rPr>
        <w:t xml:space="preserve">Esimerkki 3.249</w:t>
      </w:r>
    </w:p>
    <w:p>
      <w:r>
        <w:t xml:space="preserve">Asiantuntijoiden mukaan mikä tahansa salaisuus voidaan piraatistaa, jos se lähetetään ilmateitse.</w:t>
      </w:r>
    </w:p>
    <w:p>
      <w:r>
        <w:rPr>
          <w:b/>
        </w:rPr>
        <w:t xml:space="preserve">Tulos</w:t>
      </w:r>
    </w:p>
    <w:p>
      <w:r>
        <w:t xml:space="preserve">asiantuntijoiden mukaan kaikki ilmateitse lähetetyt salaisuudet voidaan kopioida.</w:t>
      </w:r>
    </w:p>
    <w:p>
      <w:r>
        <w:rPr>
          <w:b/>
        </w:rPr>
        <w:t xml:space="preserve">Esimerkki 3.250</w:t>
      </w:r>
    </w:p>
    <w:p>
      <w:r>
        <w:t xml:space="preserve">Tuleva vuosi tarjoaa entistäkin jännittävämpiä mahdollisuuksia. Viimeistelemme parhaillaan suunnitelmia vanhan G.C.-rakennuksen muuttamiseksi.</w:t>
      </w:r>
    </w:p>
    <w:p>
      <w:r>
        <w:rPr>
          <w:b/>
        </w:rPr>
        <w:t xml:space="preserve">Tulos</w:t>
      </w:r>
    </w:p>
    <w:p>
      <w:r>
        <w:t xml:space="preserve">Vanhan G.C.:n muutossuunnitelmien viimeistely tarjoaa lisää jännittäviä mahdollisuuksia.</w:t>
      </w:r>
    </w:p>
    <w:p>
      <w:r>
        <w:rPr>
          <w:b/>
        </w:rPr>
        <w:t xml:space="preserve">Esimerkki 3.251</w:t>
      </w:r>
    </w:p>
    <w:p>
      <w:r>
        <w:t xml:space="preserve">McCoy on aktiivisesti edustettuna lukuisissa yhteisöllisissä yhteistyötahoissa, joissa nostamme säännöllisesti äänemme kuuluviin ja puhumme nuorten osallistumisen puolesta sekä päätöksenteko- että ohjelmasuunnitteluprosesseissa. Yksi konkreettinen esimerkki on yhteinen hanke, joka on toteutettu United Northwest Area -alueella yhteistyössä Indianapolisin Junior League of Indianapolisin ja Indianan Fort Waynen Community Partnerships with Youth -järjestön kanssa.</w:t>
      </w:r>
    </w:p>
    <w:p>
      <w:r>
        <w:rPr>
          <w:b/>
        </w:rPr>
        <w:t xml:space="preserve">Tulos</w:t>
      </w:r>
    </w:p>
    <w:p>
      <w:r>
        <w:t xml:space="preserve">McCoy työskentelee yhteisöyhteistyön kanssa, jotta ihmiset otettaisiin mukaan päätöksenteko- ja ohjelmasuunnitteluprosesseihin. Yksi esimerkki on yhteinen hanke United Northwest Area -alueella yhteistyössä Indianapolisin Junior League of Indianapolisin ja Community Partnerships with Youth -järjestön kanssa.</w:t>
      </w:r>
    </w:p>
    <w:p>
      <w:r>
        <w:rPr>
          <w:b/>
        </w:rPr>
        <w:t xml:space="preserve">Esimerkki 3.252</w:t>
      </w:r>
    </w:p>
    <w:p>
      <w:r>
        <w:t xml:space="preserve">Naapurikaupunki Venetsia vetää kuitenkin puoleensa kaikki vain Kaliforniassa asuvat. Sen ranta ja rantakatu ovat L.A:n ekstroverttien ja eksentristen, jotka kilpailevat keskenään huomion keskipisteestä, taukoamaton ulkoilmasirkus.</w:t>
      </w:r>
    </w:p>
    <w:p>
      <w:r>
        <w:rPr>
          <w:b/>
        </w:rPr>
        <w:t xml:space="preserve">Tulos</w:t>
      </w:r>
    </w:p>
    <w:p>
      <w:r>
        <w:t xml:space="preserve">Venetsia houkuttelee kalifornialaisia. Ranta ja rantakatu ovat L.A.:n ekstroverttien ja eksentristen, jotka kilpailevat keskenään huomion keskipisteestä, taukoamaton ulkoilmasirkus.</w:t>
      </w:r>
    </w:p>
    <w:p>
      <w:r>
        <w:rPr>
          <w:b/>
        </w:rPr>
        <w:t xml:space="preserve">Esimerkki 3.253</w:t>
      </w:r>
    </w:p>
    <w:p>
      <w:r>
        <w:t xml:space="preserve">Britannian pääministerin Neville Chamberlainin perhe, joka yritti neuvotella Hitlerin kanssa ennen toista maailmansotaa, perusti saarelle sisalfarmin, mutta yritys epäonnistui surkeasti.</w:t>
      </w:r>
    </w:p>
    <w:p>
      <w:r>
        <w:rPr>
          <w:b/>
        </w:rPr>
        <w:t xml:space="preserve">Tulos</w:t>
      </w:r>
    </w:p>
    <w:p>
      <w:r>
        <w:t xml:space="preserve">Neville Chamberlainin perhe yritti perustaa saarelle sisalfarmin, mutta se epäonnistui surkeasti.</w:t>
      </w:r>
    </w:p>
    <w:p>
      <w:r>
        <w:rPr>
          <w:b/>
        </w:rPr>
        <w:t xml:space="preserve">Esimerkki 3.254</w:t>
      </w:r>
    </w:p>
    <w:p>
      <w:r>
        <w:t xml:space="preserve">3) Mustien urbaanin politiikan nousu tuhosi suurkaupunkien koneistot, joihin mafia kerran turvautui ryöstöjensä toteuttamisessa.</w:t>
      </w:r>
    </w:p>
    <w:p>
      <w:r>
        <w:rPr>
          <w:b/>
        </w:rPr>
        <w:t xml:space="preserve">Tulos</w:t>
      </w:r>
    </w:p>
    <w:p>
      <w:r>
        <w:t xml:space="preserve">Mustien urbaanin politiikan nousu tuhosi suurkaupunkien koneistot, joihin mafia kerran tukeutui.</w:t>
      </w:r>
    </w:p>
    <w:p>
      <w:r>
        <w:rPr>
          <w:b/>
        </w:rPr>
        <w:t xml:space="preserve">Esimerkki 3.255</w:t>
      </w:r>
    </w:p>
    <w:p>
      <w:r>
        <w:t xml:space="preserve">Lisäksi voit nauttia jäsenyyden tuomista lisäeduista. Saat jäsenkortin ja houkuttelevan tarran, luonto- ja lainsäädäntöilmoituksia, kuukausittaisia perusteellisia tietopaketteja luontoaiheista, kutsuja ulkoilmaohjelmiin, jännittäviä matkamahdollisuuksia ja säännöllisen vastaanoton tunnusomaisista luontopostimerkeistämme - kansallinen perinne vuodesta 1936 - sekä tervehdyskortteja, kalenterin ja osoitetarroja.</w:t>
      </w:r>
    </w:p>
    <w:p>
      <w:r>
        <w:rPr>
          <w:b/>
        </w:rPr>
        <w:t xml:space="preserve">Tulos</w:t>
      </w:r>
    </w:p>
    <w:p>
      <w:r>
        <w:t xml:space="preserve">Jäsenyydestä voi nauttia myös muista eduista. Saat jäsenkortin, tarran, hälytyksiä, kuukausittaisia tietopaketteja luonnonvaraisista eläimistä, kutsuja ohjelmiin, matkustusmahdollisuuksia ja säännöllisesti luonnonvaraisten eläinten leimoja, onnittelukortteja, kalenterin ja osoitetarroja.</w:t>
      </w:r>
    </w:p>
    <w:p>
      <w:r>
        <w:rPr>
          <w:b/>
        </w:rPr>
        <w:t xml:space="preserve">Esimerkki 3.256</w:t>
      </w:r>
    </w:p>
    <w:p>
      <w:r>
        <w:t xml:space="preserve">Harha Se, missä määrin mittaus-, otanta- tai analyysimenetelmä systemaattisesti ali- tai yliarvioi ominaisuuden todellista arvoa.</w:t>
      </w:r>
    </w:p>
    <w:p>
      <w:r>
        <w:rPr>
          <w:b/>
        </w:rPr>
        <w:t xml:space="preserve">Tulos</w:t>
      </w:r>
    </w:p>
    <w:p>
      <w:r>
        <w:t xml:space="preserve">Se, missä määrin mittaus-, näytteenotto- tai analyysimenetelmä.</w:t>
      </w:r>
    </w:p>
    <w:p>
      <w:r>
        <w:rPr>
          <w:b/>
        </w:rPr>
        <w:t xml:space="preserve">Esimerkki 3.257</w:t>
      </w:r>
    </w:p>
    <w:p>
      <w:r>
        <w:t xml:space="preserve">Saaren äärimmäisessä luoteiskärjessä on Porto Moniz, joka sijaitsee 70 kilometrin (44 mailin) päässä Funchalista, mutta tuntuu olevan maailman päässä. Tuliperäinen uloke ulottuu Atlantin aaltoihin, ja riutat muodostavat sarjan suojattuja luonnonaltaita.</w:t>
      </w:r>
    </w:p>
    <w:p>
      <w:r>
        <w:rPr>
          <w:b/>
        </w:rPr>
        <w:t xml:space="preserve">Tulos</w:t>
      </w:r>
    </w:p>
    <w:p>
      <w:r>
        <w:t xml:space="preserve">Tuliperäinen jatke ulottuu Atlantin aaltoihin, ja riutat muodostavat sarjan suojattuja luonnonaltaita.</w:t>
      </w:r>
    </w:p>
    <w:p>
      <w:r>
        <w:rPr>
          <w:b/>
        </w:rPr>
        <w:t xml:space="preserve">Esimerkki 3.258</w:t>
      </w:r>
    </w:p>
    <w:p>
      <w:r>
        <w:t xml:space="preserve">Continental Baking -liiketoiminta hyötyi leivän korkeammista marginaaleista ja lisääntyneestä kakkumyynnistä, se lisäsi.</w:t>
      </w:r>
    </w:p>
    <w:p>
      <w:r>
        <w:rPr>
          <w:b/>
        </w:rPr>
        <w:t xml:space="preserve">Tulos</w:t>
      </w:r>
    </w:p>
    <w:p>
      <w:r>
        <w:t xml:space="preserve">Continental Baking hyötyy korkeammasta katteesta ja suuremmasta kakkujen myynnistä.</w:t>
      </w:r>
    </w:p>
    <w:p>
      <w:r>
        <w:rPr>
          <w:b/>
        </w:rPr>
        <w:t xml:space="preserve">Esimerkki 3.259</w:t>
      </w:r>
    </w:p>
    <w:p>
      <w:r>
        <w:t xml:space="preserve">Toinen nimi, native well, on, kuten myöhempi tutkimusmatkailija David Carnegie, Spinifex and Sand -teoksen (1898) kirjoittaja, huomauttaa, väärä nimitys. Hänen mukaansa alkuasukkaiden kaivot ovat pohjimmiltaan melko matalaan hiekkaan hautautuneita kivireikiä ( kallioon tehtyjä syvennyksiä ), jotka alkuasukkaiden kaivettua ne näyttävät kaivoilta.</w:t>
      </w:r>
    </w:p>
    <w:p>
      <w:r>
        <w:rPr>
          <w:b/>
        </w:rPr>
        <w:t xml:space="preserve">Tulos</w:t>
      </w:r>
    </w:p>
    <w:p>
      <w:r>
        <w:t xml:space="preserve">Tutkija David Carnegie uskoo, että alkuperäisasukkaiden kaivot ovat matalaan hiekkaan hautautuneita kivireikiä, jotka alkuasukkaiden kaivettua ne näyttävät kaivoilta.</w:t>
      </w:r>
    </w:p>
    <w:p>
      <w:r>
        <w:rPr>
          <w:b/>
        </w:rPr>
        <w:t xml:space="preserve">Esimerkki 3.260</w:t>
      </w:r>
    </w:p>
    <w:p>
      <w:r>
        <w:t xml:space="preserve">Clintonin syntymäkodin säätiö on epäpoliittinen 501 (c) (3) voittoa tavoittelematon järjestö, joka on riippuvainen lahjoituksistasi. Lahjoitukset voi lähettää osoitteeseen:</w:t>
      </w:r>
    </w:p>
    <w:p>
      <w:r>
        <w:rPr>
          <w:b/>
        </w:rPr>
        <w:t xml:space="preserve">Tulos</w:t>
      </w:r>
    </w:p>
    <w:p>
      <w:r>
        <w:t xml:space="preserve">Clintonin syntymäkodin säätiö on järjestö, joka on riippuvainen lahjoituksistasi. Lähettäkää lahjoituksenne osoitteeseen:</w:t>
      </w:r>
    </w:p>
    <w:p>
      <w:r>
        <w:rPr>
          <w:b/>
        </w:rPr>
        <w:t xml:space="preserve">Esimerkki 3.261</w:t>
      </w:r>
    </w:p>
    <w:p>
      <w:r>
        <w:t xml:space="preserve">Kun tarvitsen shampoota, stereoita tai raskasta teollisuuslaitetta, voin lukea asiasta tai kysyä ammattilaiselta, mutta mitä todella mietin on: Millaista maansiirtokonetta julkkikset suosittelevat?</w:t>
      </w:r>
    </w:p>
    <w:p>
      <w:r>
        <w:rPr>
          <w:b/>
        </w:rPr>
        <w:t xml:space="preserve">Tulos</w:t>
      </w:r>
    </w:p>
    <w:p>
      <w:r>
        <w:t xml:space="preserve">Kun tarvitsen shampoota, stereoita tai teollisuuslaitteita, voin lukea tai kysyä, mutta mitähän maansiirtokonetta julkkikset suosittelevat?</w:t>
      </w:r>
    </w:p>
    <w:p>
      <w:r>
        <w:rPr>
          <w:b/>
        </w:rPr>
        <w:t xml:space="preserve">Esimerkki 3.262</w:t>
      </w:r>
    </w:p>
    <w:p>
      <w:r>
        <w:t xml:space="preserve">"Opiskelijoiden oppimiskokemuksen parantamiseksi on otettu käyttöön laaja valikoima opetuspalveluja, kuten:"</w:t>
      </w:r>
    </w:p>
    <w:p>
      <w:r>
        <w:rPr>
          <w:b/>
        </w:rPr>
        <w:t xml:space="preserve">Tulos</w:t>
      </w:r>
    </w:p>
    <w:p>
      <w:r>
        <w:t xml:space="preserve">"Koulutuspalvelut on sisällytetty opiskelijoiden oppimiskokemuksen parantamiseksi"</w:t>
      </w:r>
    </w:p>
    <w:p>
      <w:r>
        <w:rPr>
          <w:b/>
        </w:rPr>
        <w:t xml:space="preserve">Esimerkki 3.263</w:t>
      </w:r>
    </w:p>
    <w:p>
      <w:r>
        <w:t xml:space="preserve">Luvun 36 menettelyvaatimusten noudattamatta jättäminen on tunnustettu riittäväksi oikeudelliseksi perusteeksi suunnitellun muutoksen mitätöimiselle.</w:t>
      </w:r>
    </w:p>
    <w:p>
      <w:r>
        <w:rPr>
          <w:b/>
        </w:rPr>
        <w:t xml:space="preserve">Tulos</w:t>
      </w:r>
    </w:p>
    <w:p>
      <w:r>
        <w:t xml:space="preserve">Menettelyvaatimusten noudattamatta jättäminen on tunnustettu suunnitellun muutoksen mitätöimiseksi.</w:t>
      </w:r>
    </w:p>
    <w:p>
      <w:r>
        <w:rPr>
          <w:b/>
        </w:rPr>
        <w:t xml:space="preserve">Esimerkki 3.264</w:t>
      </w:r>
    </w:p>
    <w:p>
      <w:r>
        <w:t xml:space="preserve">Mutta tänään pyydän teitä olemaan entistäkin tietoisempia äitienpäivästä tänä vuonna ja siitä, mitä se merkitsee apua tarvitseville naisille ja lapsille. Epäilen nimittäin, että ette ole koskaan kohdanneet sellaista äitiä kuin Pensacolassa Floridassa asuva nainen, josta haluan kertoa teille.</w:t>
      </w:r>
    </w:p>
    <w:p>
      <w:r>
        <w:rPr>
          <w:b/>
        </w:rPr>
        <w:t xml:space="preserve">Tulos</w:t>
      </w:r>
    </w:p>
    <w:p>
      <w:r>
        <w:t xml:space="preserve">Mutta tänään pyydän teitä olemaan entistäkin tietoisempia äitienpäivästä tänä vuonna ja siitä, mitä se merkitsee apua tarvitseville naisille ja lapsille.</w:t>
      </w:r>
    </w:p>
    <w:p>
      <w:r>
        <w:rPr>
          <w:b/>
        </w:rPr>
        <w:t xml:space="preserve">Esimerkki 3.265</w:t>
      </w:r>
    </w:p>
    <w:p>
      <w:r>
        <w:t xml:space="preserve">Kun vastasyntynyt ei enää 30. viikolla tarvitse hengityskonetta hengittääkseen, hänen selviytymismahdollisuutensa on 90 prosenttia.</w:t>
      </w:r>
    </w:p>
    <w:p>
      <w:r>
        <w:rPr>
          <w:b/>
        </w:rPr>
        <w:t xml:space="preserve">Tulos</w:t>
      </w:r>
    </w:p>
    <w:p>
      <w:r>
        <w:t xml:space="preserve">Ilman hengityskonetta 30. viikolla eloonjäämisaste on 90 prosenttia.</w:t>
      </w:r>
    </w:p>
    <w:p>
      <w:r>
        <w:rPr>
          <w:b/>
        </w:rPr>
        <w:t xml:space="preserve">Esimerkki 3.266</w:t>
      </w:r>
    </w:p>
    <w:p>
      <w:r>
        <w:t xml:space="preserve">Yhteisön tarpeet lisääntyvät, ja apuasi tarvitaan enemmän kuin koskaan. Harkitkaa, voisitteko antaa $__ lahjan auttaaksenne ystäviänne ja naapureitanne täällä Keski-Indianassa, jotka hyötyvät United Wayn järjestöperheestä.</w:t>
      </w:r>
    </w:p>
    <w:p>
      <w:r>
        <w:rPr>
          <w:b/>
        </w:rPr>
        <w:t xml:space="preserve">Tulos</w:t>
      </w:r>
    </w:p>
    <w:p>
      <w:r>
        <w:t xml:space="preserve">Yhteisöt tarvitsevat enemmän apua kuin koskaan, joten anna ystäviesi ja naapureidesi auttamiseksi $_ lahja.</w:t>
      </w:r>
    </w:p>
    <w:p>
      <w:r>
        <w:rPr>
          <w:b/>
        </w:rPr>
        <w:t xml:space="preserve">Esimerkki 3.267</w:t>
      </w:r>
    </w:p>
    <w:p>
      <w:r>
        <w:t xml:space="preserve">Monilla lapsilla on oppimisvaikeuksia, käyttäytymisongelmia tai he ovat lähtöisin taloudellisesti heikossa asemassa olevista perheistä.</w:t>
      </w:r>
    </w:p>
    <w:p>
      <w:r>
        <w:rPr>
          <w:b/>
        </w:rPr>
        <w:t xml:space="preserve">Tulos</w:t>
      </w:r>
    </w:p>
    <w:p>
      <w:r>
        <w:t xml:space="preserve">Monet lapset oppimisvaikeuksien, käyttäytymisongelmien ja taloudellisesti ahdingossa olevien perheiden kanssa.</w:t>
      </w:r>
    </w:p>
    <w:p>
      <w:r>
        <w:rPr>
          <w:b/>
        </w:rPr>
        <w:t xml:space="preserve">Esimerkki 3.268</w:t>
      </w:r>
    </w:p>
    <w:p>
      <w:r>
        <w:t xml:space="preserve">Huomautus: Survey of Consumer Finances kerää tietoja kokonaiskäteistuloista ennen veroja tutkimusta edeltävän kalenterivuoden ajalta.</w:t>
      </w:r>
    </w:p>
    <w:p>
      <w:r>
        <w:rPr>
          <w:b/>
        </w:rPr>
        <w:t xml:space="preserve">Tulos</w:t>
      </w:r>
    </w:p>
    <w:p>
      <w:r>
        <w:t xml:space="preserve">Survey of Consumer Finances -selvityksessä kerätään käteistulojen kokonaismäärä ennen kalenterivuotta.</w:t>
      </w:r>
    </w:p>
    <w:p>
      <w:r>
        <w:rPr>
          <w:b/>
        </w:rPr>
        <w:t xml:space="preserve">Esimerkki 3.269</w:t>
      </w:r>
    </w:p>
    <w:p>
      <w:r>
        <w:t xml:space="preserve">2. Minkä selityksen Naton tiedottaja David Wilby antoi hyökkäykselle, jossa kuoli 10 siviiliä asuinalueella Pristinassa viime viikolla?</w:t>
      </w:r>
    </w:p>
    <w:p>
      <w:r>
        <w:rPr>
          <w:b/>
        </w:rPr>
        <w:t xml:space="preserve">Tulos</w:t>
      </w:r>
    </w:p>
    <w:p>
      <w:r>
        <w:t xml:space="preserve">Minkä selityksen Naton tiedottaja David Wilby antoi siviilejä tappaneelle hyökkäykselle?</w:t>
      </w:r>
    </w:p>
    <w:p>
      <w:r>
        <w:rPr>
          <w:b/>
        </w:rPr>
        <w:t xml:space="preserve">Esimerkki 3.270</w:t>
      </w:r>
    </w:p>
    <w:p>
      <w:r>
        <w:t xml:space="preserve">Skenaarioiden laatimisen jälkeen hyötyanalyysin toinen vaihe on arvioida Clear Skies Act -lain vaikutusta päästölähteisiin. Perusskenaarion päästöarviot laadittiin ennustamalla päästöjen muutokset perusskenaariotapauksessa vuosina 2010 ja 2020.</w:t>
      </w:r>
    </w:p>
    <w:p>
      <w:r>
        <w:rPr>
          <w:b/>
        </w:rPr>
        <w:t xml:space="preserve">Tulos</w:t>
      </w:r>
    </w:p>
    <w:p>
      <w:r>
        <w:t xml:space="preserve">Kehittämisen jälkeen hyötyanalyysin seuraava vaihe on arvioida Clear Skies Act -lain vaikutus päästölähteisiin. Loimme arviot ennustamalla päästöjen muutokset vuoden 2010 tapauksessa.</w:t>
      </w:r>
    </w:p>
    <w:p>
      <w:r>
        <w:rPr>
          <w:b/>
        </w:rPr>
        <w:t xml:space="preserve">Esimerkki 3.271</w:t>
      </w:r>
    </w:p>
    <w:p>
      <w:r>
        <w:t xml:space="preserve">"Kaikkialla maassamme koululaisten nimillä varustetut joululahjat pysyvät nauhoissaan ja kääreissään kuusen alla, koska lapsiin kohdistuva väkivalta on viime vuosina lisääntynyt."</w:t>
      </w:r>
    </w:p>
    <w:p>
      <w:r>
        <w:rPr>
          <w:b/>
        </w:rPr>
        <w:t xml:space="preserve">Tulos</w:t>
      </w:r>
    </w:p>
    <w:p>
      <w:r>
        <w:t xml:space="preserve">"Kaikkialla maassamme koululaisten nimillä varustetut joululahjat pysyvät nauhoissaan ja kääreissään kuusen alla."</w:t>
      </w:r>
    </w:p>
    <w:p>
      <w:r>
        <w:rPr>
          <w:b/>
        </w:rPr>
        <w:t xml:space="preserve">Esimerkki 3.272</w:t>
      </w:r>
    </w:p>
    <w:p>
      <w:r>
        <w:t xml:space="preserve">Oheiset nimi- ja osoitetarrat ovat ILMAINEN LAHJOITUS sinulle Amerikan johtavalta taholta, joka suojelee yhä haavoittuvampaa meriplaneettaamme - Center for Marine Conservation -järjestöltä.</w:t>
      </w:r>
    </w:p>
    <w:p>
      <w:r>
        <w:rPr>
          <w:b/>
        </w:rPr>
        <w:t xml:space="preserve">Tulos</w:t>
      </w:r>
    </w:p>
    <w:p>
      <w:r>
        <w:t xml:space="preserve">Oheiset nimi- ja osoitetarrat ovat Center for Marine Conservationin ILMAINEN LAHJA sinulle.</w:t>
      </w:r>
    </w:p>
    <w:p>
      <w:r>
        <w:rPr>
          <w:b/>
        </w:rPr>
        <w:t xml:space="preserve">Esimerkki 3.273</w:t>
      </w:r>
    </w:p>
    <w:p>
      <w:r>
        <w:t xml:space="preserve">"Ei hassumpi vuosi 1998, eikä Keep Indianapolis Beautiful olisi pystynyt siihen ilman teidän kaltaistenne yritysten ja yksityishenkilöiden taloudellista tukea."</w:t>
      </w:r>
    </w:p>
    <w:p>
      <w:r>
        <w:rPr>
          <w:b/>
        </w:rPr>
        <w:t xml:space="preserve">Tulos</w:t>
      </w:r>
    </w:p>
    <w:p>
      <w:r>
        <w:t xml:space="preserve">"1998 &amp; Keep Indianapolis Beautiful eivät olisi voineet tehdä sitä ilman teidänlaistenne yritysten ja yksityishenkilöiden tukea."</w:t>
      </w:r>
    </w:p>
    <w:p>
      <w:r>
        <w:rPr>
          <w:b/>
        </w:rPr>
        <w:t xml:space="preserve">Esimerkki 3.274</w:t>
      </w:r>
    </w:p>
    <w:p>
      <w:r>
        <w:t xml:space="preserve">Luulen, että jos minua painostettaisiin, valitsisin kouluvalinnan, vaikka vain siksi, että koulut ovat kärsineet samasta tukahduttavasta byrokraattisesta ilmapiiristä, joka on niin haitannut niin monia julkisia palveluja.</w:t>
      </w:r>
    </w:p>
    <w:p>
      <w:r>
        <w:rPr>
          <w:b/>
        </w:rPr>
        <w:t xml:space="preserve">Tulos</w:t>
      </w:r>
    </w:p>
    <w:p>
      <w:r>
        <w:t xml:space="preserve">Luulen, että valitsisin kouluvalinnan, koska koulut kärsivät samasta byrokraattisesta ilmapiiristä, joka on niin haitannut julkisia palveluja.</w:t>
      </w:r>
    </w:p>
    <w:p>
      <w:r>
        <w:rPr>
          <w:b/>
        </w:rPr>
        <w:t xml:space="preserve">Esimerkki 3.275</w:t>
      </w:r>
    </w:p>
    <w:p>
      <w:r>
        <w:t xml:space="preserve">Käyttäkää niitä kirjeenvaihdossanne, jotta saamme nimemme mahdollisimman monen ihmisen tietoisuuteen.</w:t>
      </w:r>
    </w:p>
    <w:p>
      <w:r>
        <w:rPr>
          <w:b/>
        </w:rPr>
        <w:t xml:space="preserve">Tulos</w:t>
      </w:r>
    </w:p>
    <w:p>
      <w:r>
        <w:t xml:space="preserve">KÄYTTÄKÄÄ niitä kirjeenvaihdossanne, jotta saamme nimemme ihmisten tietoisuuteen.</w:t>
      </w:r>
    </w:p>
    <w:p>
      <w:r>
        <w:rPr>
          <w:b/>
        </w:rPr>
        <w:t xml:space="preserve">Esimerkki 3.276</w:t>
      </w:r>
    </w:p>
    <w:p>
      <w:r>
        <w:t xml:space="preserve">Vaikuttavan Kupferstichkabinett-kokoelman (Kupferstichkabinett) grafiikat ja akvarellit siirrettiin Museumsinseliltä ja Dahlemista uuteen kotiin Matthäiskirchplatzille vuoden 1993 puolivälissä.</w:t>
      </w:r>
    </w:p>
    <w:p>
      <w:r>
        <w:rPr>
          <w:b/>
        </w:rPr>
        <w:t xml:space="preserve">Tulos</w:t>
      </w:r>
    </w:p>
    <w:p>
      <w:r>
        <w:t xml:space="preserve">Kupferstichkabinettiin kuuluvat vedokset ja akvarellit siirrettiin Museumsinseliltä ja Dahlemista uuteen kotiin Matthäiskirchplatzille.</w:t>
      </w:r>
    </w:p>
    <w:p>
      <w:r>
        <w:rPr>
          <w:b/>
        </w:rPr>
        <w:t xml:space="preserve">Esimerkki 3.277</w:t>
      </w:r>
    </w:p>
    <w:p>
      <w:r>
        <w:t xml:space="preserve">Kaikki menevät sisälle, kun AIDSin väestörakenne on muuttunut: Suurin osa homomiehistä, joilla tauti diagnosoidaan, on nyt joko mustia tai latinalaisamerikkalaisia.</w:t>
      </w:r>
    </w:p>
    <w:p>
      <w:r>
        <w:rPr>
          <w:b/>
        </w:rPr>
        <w:t xml:space="preserve">Tulos</w:t>
      </w:r>
    </w:p>
    <w:p>
      <w:r>
        <w:t xml:space="preserve">ihmiset, jotka menee demografiset AIDS, Suurin osa homomiesten on AIDS ovat nyt joko musta tai latinalaisamerikkalainen.</w:t>
      </w:r>
    </w:p>
    <w:p>
      <w:r>
        <w:rPr>
          <w:b/>
        </w:rPr>
        <w:t xml:space="preserve">Esimerkki 3.278</w:t>
      </w:r>
    </w:p>
    <w:p>
      <w:r>
        <w:t xml:space="preserve">Clarke kirjoitti Bergerin sijaiselle 10. helmikuuta, että armeija oli tuolloin tekemässä tähtäystyötä iskeäkseen pääleiriin risteilyohjuksilla ja että sen pitäisi olla iskuasemissa seuraavana aamuna.</w:t>
      </w:r>
    </w:p>
    <w:p>
      <w:r>
        <w:rPr>
          <w:b/>
        </w:rPr>
        <w:t xml:space="preserve">Tulos</w:t>
      </w:r>
    </w:p>
    <w:p>
      <w:r>
        <w:t xml:space="preserve">Clarke kirjoitti, että armeija teki kohdentamistyötä osuakseen pääleiriin ohjuksilla ja että sen pitäisi olla valmis iskemään pesäaamuna.</w:t>
      </w:r>
    </w:p>
    <w:p>
      <w:r>
        <w:rPr>
          <w:b/>
        </w:rPr>
        <w:t xml:space="preserve">Esimerkki 3.279</w:t>
      </w:r>
    </w:p>
    <w:p>
      <w:r>
        <w:t xml:space="preserve">Yhdysvaltain ulkoministeri Colin Powell saapui tänne tiistai-iltana ulkoministerikollegoidensa kanssa pidettäviin kokouksiin, joiden tarkoituksena on lujittaa Kaakkois-Aasian toista rintamaa maailmanlaajuisen terrorismin vastaisessa kampanjassa.</w:t>
      </w:r>
    </w:p>
    <w:p>
      <w:r>
        <w:rPr>
          <w:b/>
        </w:rPr>
        <w:t xml:space="preserve">Tulos</w:t>
      </w:r>
    </w:p>
    <w:p>
      <w:r>
        <w:t xml:space="preserve">Ulkoministeri Colin Powell saapui ulkoministerikollegoidensa kanssa pidettävään kokoukseen, jonka tarkoituksena on lujittaa Kaakkois-Aasian asemaa maailmanlaajuisen terrorismin vastaisessa kampanjassa.</w:t>
      </w:r>
    </w:p>
    <w:p>
      <w:r>
        <w:rPr>
          <w:b/>
        </w:rPr>
        <w:t xml:space="preserve">Esimerkki 3.280</w:t>
      </w:r>
    </w:p>
    <w:p>
      <w:r>
        <w:t xml:space="preserve">Etuoikeutettu osake, jonka osinkoprosentti olisi 1,76 dollaria vuodessa, olisi vaihdettavissa Heritage-kantaosakkeisiin siten, että kutakin etuoikeutettua osaketta kohden olisi neljä kantaosaketta. New Yorkissa sijaitseva POP Radio tarjoaa valtakunnallisen myymäläverkon kautta räätälöityjä musiikki-, tieto- ja mainospalveluja, jotka simuloivat suoraa radiolähetystä.</w:t>
      </w:r>
    </w:p>
    <w:p>
      <w:r>
        <w:rPr>
          <w:b/>
        </w:rPr>
        <w:t xml:space="preserve">Tulos</w:t>
      </w:r>
    </w:p>
    <w:p>
      <w:r>
        <w:t xml:space="preserve">Etuoikeutettu osake olisi vaihdettavissa Heritage-yhtiöksi. POP Radio tarjoaa valtakunnallisen myymäläverkon kautta räätälöityjä musiikki-, tieto- ja mainospalveluja, jotka simuloivat suoraa radiolähetystä.</w:t>
      </w:r>
    </w:p>
    <w:p>
      <w:r>
        <w:rPr>
          <w:b/>
        </w:rPr>
        <w:t xml:space="preserve">Esimerkki 3.281</w:t>
      </w:r>
    </w:p>
    <w:p>
      <w:r>
        <w:t xml:space="preserve">Kiinalaiset ja japanilaiset vanhemmat käyttävät paljon aikaa lastensa auttamiseen kotitehtävissä - paljon enemmän kuin amerikkalaiset vanhemmat. Aasialaiset vanhemmat keskustelevat usein opettajien kanssa siitä, miten heidän lapsensa voivat oppia parhaiten.</w:t>
      </w:r>
    </w:p>
    <w:p>
      <w:r>
        <w:rPr>
          <w:b/>
        </w:rPr>
        <w:t xml:space="preserve">Tulos</w:t>
      </w:r>
    </w:p>
    <w:p>
      <w:r>
        <w:t xml:space="preserve">Aasialaiset vanhemmat käyttävät paljon aikaa lastensa auttamiseen kotitehtävissä ja keskustelevat opettajien kanssa usein siitä, miten heidän lapsensa oppisivat parhaiten - paljon enemmän kuin amerikkalaiset vanhemmat.</w:t>
      </w:r>
    </w:p>
    <w:p>
      <w:r>
        <w:rPr>
          <w:b/>
        </w:rPr>
        <w:t xml:space="preserve">Esimerkki 3.282</w:t>
      </w:r>
    </w:p>
    <w:p>
      <w:r>
        <w:t xml:space="preserve">Kun geometrian muodostumis- ja hajoamisnopeus ovat tasapainossa, geometria muodostaa tetraedrejä mahdollisimman nopeasti kaikkialla, mutta litteä geometria hajoaa hypoteesin mukaan kaikkein hitaimmin. Raja-arvossa litteät geometriat eivät ehkä hajoa lainkaan.</w:t>
      </w:r>
    </w:p>
    <w:p>
      <w:r>
        <w:rPr>
          <w:b/>
        </w:rPr>
        <w:t xml:space="preserve">Tulos</w:t>
      </w:r>
    </w:p>
    <w:p>
      <w:r>
        <w:t xml:space="preserve">Geometria rakentuu tetraedriseksi mahdollisimman nopeasti, kun muodostuminen ja hajoaminen ovat tasapainossa, mutta tasainen geometria hajoaa hitaasti tai joskus ei ollenkaan.</w:t>
      </w:r>
    </w:p>
    <w:p>
      <w:r>
        <w:rPr>
          <w:b/>
        </w:rPr>
        <w:t xml:space="preserve">Esimerkki 3.283</w:t>
      </w:r>
    </w:p>
    <w:p>
      <w:r>
        <w:t xml:space="preserve">Se ei ollut kuin New Yorkin tai Bostonin järjestäytynyt rikollisuus.</w:t>
      </w:r>
    </w:p>
    <w:p>
      <w:r>
        <w:rPr>
          <w:b/>
        </w:rPr>
        <w:t xml:space="preserve">Tulos</w:t>
      </w:r>
    </w:p>
    <w:p>
      <w:r>
        <w:t xml:space="preserve">Se ei ole kuin rikollisuus New Yorkissa tai Bostonissa...</w:t>
      </w:r>
    </w:p>
    <w:p>
      <w:r>
        <w:rPr>
          <w:b/>
        </w:rPr>
        <w:t xml:space="preserve">Esimerkki 3.284</w:t>
      </w:r>
    </w:p>
    <w:p>
      <w:r>
        <w:t xml:space="preserve">Tuntuu aivan samalta kuin ennenkin", Julia Child sanoo ja nauraa kurkkumaista naurua, joka on tuttua miljoonille, jotka ovat saaneet ruokahampaansa hänen "Ranskalainen kokki" -televisiosarjastaan. Sarja ja hänen uraauurtava kirjansa " Mastering the Art of French Cooking " (1961) mullistivat amerikkalaisen ruoanlaiton ja ruokailun.</w:t>
      </w:r>
    </w:p>
    <w:p>
      <w:r>
        <w:rPr>
          <w:b/>
        </w:rPr>
        <w:t xml:space="preserve">Tulos</w:t>
      </w:r>
    </w:p>
    <w:p>
      <w:r>
        <w:t xml:space="preserve">Julia Child sanoo "se tuntuu aivan samalta kuin ennenkin", kun hän viittaa "French Chef" -televisiosarjaansa.  Sarja ja hänen kirjansa "Mastering the Art of French Cooking" mullistivat amerikkalaisen ruoanlaiton ja ruokailun.</w:t>
      </w:r>
    </w:p>
    <w:p>
      <w:r>
        <w:rPr>
          <w:b/>
        </w:rPr>
        <w:t xml:space="preserve">Esimerkki 3.285</w:t>
      </w:r>
    </w:p>
    <w:p>
      <w:r>
        <w:t xml:space="preserve">"Pariharjoitusten suorittamiseksi piti tarttua pariinsa, pyörittää häntä sinne ja tänne ja olla yleensä hyvin läheisessä kontaktissa."</w:t>
      </w:r>
    </w:p>
    <w:p>
      <w:r>
        <w:rPr>
          <w:b/>
        </w:rPr>
        <w:t xml:space="preserve">Tulos</w:t>
      </w:r>
    </w:p>
    <w:p>
      <w:r>
        <w:t xml:space="preserve">Kun haluat suorittaa pariharjoituksen, tartu pariin ja pyöritä häntä hyvin läheisessä kontaktissa.</w:t>
      </w:r>
    </w:p>
    <w:p>
      <w:r>
        <w:rPr>
          <w:b/>
        </w:rPr>
        <w:t xml:space="preserve">Esimerkki 3.286</w:t>
      </w:r>
    </w:p>
    <w:p>
      <w:r>
        <w:t xml:space="preserve">Perjantaina joukko asukkaita nosti kanteen Pittsburghia vastaan ja vaati vahingonkorvauksia perheille, jotka joutuivat siirtymään kotiseudultaan ja jotka joskus joutuivat hylkäämään asuntoautonsa, koska heillä ei ollut varaa siirtää niitä.</w:t>
      </w:r>
    </w:p>
    <w:p>
      <w:r>
        <w:rPr>
          <w:b/>
        </w:rPr>
        <w:t xml:space="preserve">Tulos</w:t>
      </w:r>
    </w:p>
    <w:p>
      <w:r>
        <w:t xml:space="preserve">Perjantaina joukko asukkaita nosti kanteen Pittsburghia vastaan ja vaati korvauksia siirtymään joutuneille perheille.</w:t>
      </w:r>
    </w:p>
    <w:p>
      <w:r>
        <w:rPr>
          <w:b/>
        </w:rPr>
        <w:t xml:space="preserve">Esimerkki 3.287</w:t>
      </w:r>
    </w:p>
    <w:p>
      <w:r>
        <w:t xml:space="preserve">Huhtikuussa 2001 JTF-CNO:n vastuualueeseen lisättiin uusi operatiivinen tehtävä: hyökkäykset tietoverkkoihin. Tehtäväkentän laajentamisen lisäksi JTF-CNO:n koko ja syvyys kasvavat, jotta se voisi paremmin vastata lisääntyneisiin verkkopuolustusvelvoitteisiin.</w:t>
      </w:r>
    </w:p>
    <w:p>
      <w:r>
        <w:rPr>
          <w:b/>
        </w:rPr>
        <w:t xml:space="preserve">Tulos</w:t>
      </w:r>
    </w:p>
    <w:p>
      <w:r>
        <w:t xml:space="preserve">Huhtikuussa 2001 JTF-CNO:n vastuuta laajennettiin niin, että siihen lisättiin uusi operatiivinen tehtävä: hyökkäykset tietoverkkoihin.  Se kasvaa kooltaan ja syvyydeltään, jotta se voisi paremmin vastata lisääntyneisiin verkkopuolustusvelvoitteisiin.</w:t>
      </w:r>
    </w:p>
    <w:p>
      <w:r>
        <w:rPr>
          <w:b/>
        </w:rPr>
        <w:t xml:space="preserve">Esimerkki 3.288</w:t>
      </w:r>
    </w:p>
    <w:p>
      <w:r>
        <w:t xml:space="preserve">Väliaikaisella säännöllä ei aseteta osavaltioille, paikallis- tai heimohallinnoille tai yksityiselle sektorille lain II osaston mukaisia liittovaltion toimeksiantoja, joiden arvo on vähintään 100 miljoonaa dollaria vuodessa.</w:t>
      </w:r>
    </w:p>
    <w:p>
      <w:r>
        <w:rPr>
          <w:b/>
        </w:rPr>
        <w:t xml:space="preserve">Tulos</w:t>
      </w:r>
    </w:p>
    <w:p>
      <w:r>
        <w:t xml:space="preserve">Väliaikaisella säännöllä ei aseteta mitään liittovaltion toimeksiantoja lain II osaston nojalla.</w:t>
      </w:r>
    </w:p>
    <w:p>
      <w:r>
        <w:rPr>
          <w:b/>
        </w:rPr>
        <w:t xml:space="preserve">Esimerkki 3.289</w:t>
      </w:r>
    </w:p>
    <w:p>
      <w:r>
        <w:t xml:space="preserve">Hänen metallisella pöydällään oli nimiä sotilaista, jotka oli määrätty organisaatioon.</w:t>
      </w:r>
    </w:p>
    <w:p>
      <w:r>
        <w:rPr>
          <w:b/>
        </w:rPr>
        <w:t xml:space="preserve">Tulos</w:t>
      </w:r>
    </w:p>
    <w:p>
      <w:r>
        <w:t xml:space="preserve">Hänen työpöydällään oli järjestöön tilattujen miesten nimet -</w:t>
      </w:r>
    </w:p>
    <w:p>
      <w:r>
        <w:rPr>
          <w:b/>
        </w:rPr>
        <w:t xml:space="preserve">Esimerkki 3.290</w:t>
      </w:r>
    </w:p>
    <w:p>
      <w:r>
        <w:t xml:space="preserve">Edustaja Tony Hall, D-Ohio, kehottaa YK:ta sallimaan elintarvikkeiden ja lääkkeiden vapaamman kuljetuksen Irakiin. Hall, joka palasi hiljattain matkaltaan Irakista, sanoi, että YK:n talouspakotteet ovat vahingoittaneet miljoonia siviilejä Irakissa.</w:t>
      </w:r>
    </w:p>
    <w:p>
      <w:r>
        <w:rPr>
          <w:b/>
        </w:rPr>
        <w:t xml:space="preserve">Tulos</w:t>
      </w:r>
    </w:p>
    <w:p>
      <w:r>
        <w:t xml:space="preserve">Edustaja Tony Hall, D-Ohio, kehottaa YK:ta sallimaan elintarvikkeiden ja lääkkeiden vapaamman kuljetuksen Irakiin.</w:t>
      </w:r>
    </w:p>
    <w:p>
      <w:r>
        <w:rPr>
          <w:b/>
        </w:rPr>
        <w:t xml:space="preserve">Esimerkki 3.291</w:t>
      </w:r>
    </w:p>
    <w:p>
      <w:r>
        <w:t xml:space="preserve">Postipalvelussa on kahdenlaista jakeluhenkilöstöä: kaupunkien jakelukuljettajia ja maaseudun jakelukuljettajia. Vuonna 1993 oli 164 tuhatta kaupunkijakelureittiä, joilla oli 80 miljoonaa jakelupistettä, ja 49 tuhatta maaseutureittiä, joilla oli 23 miljoonaa jakelupistettä.</w:t>
      </w:r>
    </w:p>
    <w:p>
      <w:r>
        <w:rPr>
          <w:b/>
        </w:rPr>
        <w:t xml:space="preserve">Tulos</w:t>
      </w:r>
    </w:p>
    <w:p>
      <w:r>
        <w:t xml:space="preserve">Postipalvelussa on kahdenlaista jakeluhenkilöstöä: kaupunkilähettejä ja maaseutukuljettajia. Vuonna 1993 oli 164 tuhatta reittiä ja 80 miljoonaa jakelupistettä.</w:t>
      </w:r>
    </w:p>
    <w:p>
      <w:r>
        <w:rPr>
          <w:b/>
        </w:rPr>
        <w:t xml:space="preserve">Esimerkki 3.292</w:t>
      </w:r>
    </w:p>
    <w:p>
      <w:r>
        <w:t xml:space="preserve">HCFA ei maininnut lausunnossaan muita säädöksiä tai toimeenpanovallan käskyjä, joissa asetettaisiin säännön kannalta merkityksellisiä menettelyvaatimuksia.</w:t>
      </w:r>
    </w:p>
    <w:p>
      <w:r>
        <w:rPr>
          <w:b/>
        </w:rPr>
        <w:t xml:space="preserve">Tulos</w:t>
      </w:r>
    </w:p>
    <w:p>
      <w:r>
        <w:t xml:space="preserve">HCFCA kirjoitti, että se ei ole havainnut mitään sääntöön liittyviä menettelyvaatimuksia.</w:t>
      </w:r>
    </w:p>
    <w:p>
      <w:r>
        <w:rPr>
          <w:b/>
        </w:rPr>
        <w:t xml:space="preserve">Esimerkki 3.293</w:t>
      </w:r>
    </w:p>
    <w:p>
      <w:r>
        <w:t xml:space="preserve">Joten tänä aamuna istuin alas ja mietin, mitä se vaatisi, että antaisit meille toisen mahdollisuuden. Ajattelin uusia, tehostettuja paikallistoimiamme, laajenevia tieteellisiä tutkimus- ja koulutusohjelmiamme ja uutta, raikasta kirjoitustamme AUDUBON-lehdessä.</w:t>
      </w:r>
    </w:p>
    <w:p>
      <w:r>
        <w:rPr>
          <w:b/>
        </w:rPr>
        <w:t xml:space="preserve">Tulos</w:t>
      </w:r>
    </w:p>
    <w:p>
      <w:r>
        <w:t xml:space="preserve">Joten tänä aamuna istuin alas ja mietin, mitä se vaatisi, että antaisit meille toisen mahdollisuuden.</w:t>
      </w:r>
    </w:p>
    <w:p>
      <w:r>
        <w:rPr>
          <w:b/>
        </w:rPr>
        <w:t xml:space="preserve">Esimerkki 3.294</w:t>
      </w:r>
    </w:p>
    <w:p>
      <w:r>
        <w:t xml:space="preserve">Palkinto myönnetään vuosittain opiskelijalle, joka on suorittanut kuusi lukukautta, jolla on korkein lukukausikeskiarvo ja jolla on taloudellisia tarpeita. Ensimmäinen stipendi myönnettiin vuonna 1987.</w:t>
      </w:r>
    </w:p>
    <w:p>
      <w:r>
        <w:rPr>
          <w:b/>
        </w:rPr>
        <w:t xml:space="preserve">Tulos</w:t>
      </w:r>
    </w:p>
    <w:p>
      <w:r>
        <w:t xml:space="preserve">Palkinto myönnetään kuuden lukukauden suorittamisen, parhaan keskiarvon ja taloudellisen tarpeen perusteella. Ensimmäinen palkinto myönnettiin vuonna 1987.</w:t>
      </w:r>
    </w:p>
    <w:p>
      <w:r>
        <w:rPr>
          <w:b/>
        </w:rPr>
        <w:t xml:space="preserve">Esimerkki 3.295</w:t>
      </w:r>
    </w:p>
    <w:p>
      <w:r>
        <w:t xml:space="preserve">Thomas Hardyn teoksessa The Hand of Ethelberta Ethelberta ehdottaa, että hän ja muutamat muut menisivät katsomaan Miltonin hautaa Cripplegaten kirkossa.</w:t>
      </w:r>
    </w:p>
    <w:p>
      <w:r>
        <w:rPr>
          <w:b/>
        </w:rPr>
        <w:t xml:space="preserve">Tulos</w:t>
      </w:r>
    </w:p>
    <w:p>
      <w:r>
        <w:t xml:space="preserve">Thomas Hardyn teoksessa "The Hand of Ethelberta" Ethelbertan ehdotetaan käyvän Miltonin haudalla.</w:t>
      </w:r>
    </w:p>
    <w:p>
      <w:r>
        <w:rPr>
          <w:b/>
        </w:rPr>
        <w:t xml:space="preserve">Esimerkki 3.296</w:t>
      </w:r>
    </w:p>
    <w:p>
      <w:r>
        <w:t xml:space="preserve">Huolestuttava ääni, joka tulee hänen suustaan, joka ei ole niinkään suu kuin huulten palasista ommeltu, tiukasti kiinni oleva kolikkokukkaro - hänen hengästyneenä tekemänsä haukotteleva kävely, jossa ei ole mitään järkeä...</w:t>
      </w:r>
    </w:p>
    <w:p>
      <w:r>
        <w:rPr>
          <w:b/>
        </w:rPr>
        <w:t xml:space="preserve">Tulos</w:t>
      </w:r>
    </w:p>
    <w:p>
      <w:r>
        <w:t xml:space="preserve">huolestuttava ääni, joka tulee hänen suustaan, joka ei ole niinkään suu kuin tiukasti kiristetty kolikkokukkaro, ja joka kuulostaa hengästyneenä haukottelevalta kävelyltä.</w:t>
      </w:r>
    </w:p>
    <w:p>
      <w:r>
        <w:rPr>
          <w:b/>
        </w:rPr>
        <w:t xml:space="preserve">Esimerkki 3.297</w:t>
      </w:r>
    </w:p>
    <w:p>
      <w:r>
        <w:t xml:space="preserve">Miyaresin mukaan DBA on ensimmäinen järjestö, joka on keskittynyt vammaisten asemaan liike-elämässä. DBA:n nykyiset tiedot osoittavat, että 32 prosenttia kaikista DBA:n avustamista henkilöistä on veteraaneja, 10 prosenttia on palvelukseen liittyviä vammaisia veteraaneja ja 22 prosenttia muita kuin palvelukseen liittyviä veteraaneja.</w:t>
      </w:r>
    </w:p>
    <w:p>
      <w:r>
        <w:rPr>
          <w:b/>
        </w:rPr>
        <w:t xml:space="preserve">Tulos</w:t>
      </w:r>
    </w:p>
    <w:p>
      <w:r>
        <w:t xml:space="preserve">DBA on ensimmäinen, joka kohdistuu vammaisten asemaan. DBA:n tietojen mukaan 32 prosenttia kaikista avustetuista henkilöistä on veteraaneja, 10 prosenttia on palvelukseen liittyviä vammaisia veteraaneja ja 22 prosenttia muita kuin palvelukseen liittyviä veteraaneja.</w:t>
      </w:r>
    </w:p>
    <w:p>
      <w:r>
        <w:rPr>
          <w:b/>
        </w:rPr>
        <w:t xml:space="preserve">Esimerkki 3.298</w:t>
      </w:r>
    </w:p>
    <w:p>
      <w:r>
        <w:t xml:space="preserve">Vásquezin legendaarisista urotöistä kerrotaan monia tarinoita, erityisesti niitä, jotka käsittelevät hänen romanttista elämäänsä, sillä häntä pidettiin todellisena Don Juanina. Useaan otteeseen nainen pelasti hänet oikeusviranomaisilta auttamalla piilottamaan hänet.</w:t>
      </w:r>
    </w:p>
    <w:p>
      <w:r>
        <w:rPr>
          <w:b/>
        </w:rPr>
        <w:t xml:space="preserve">Tulos</w:t>
      </w:r>
    </w:p>
    <w:p>
      <w:r>
        <w:t xml:space="preserve">Vásquezin urotöistä kerrotaan monia tarinoita, erityisesti niitä, jotka käsittelevät hänen romanttista elämäänsä, sillä hän oli todellinen Don Juan. Usein nainen oli se, joka pelasti hänet.</w:t>
      </w:r>
    </w:p>
    <w:p>
      <w:r>
        <w:rPr>
          <w:b/>
        </w:rPr>
        <w:t xml:space="preserve">Esimerkki 3.299</w:t>
      </w:r>
    </w:p>
    <w:p>
      <w:r>
        <w:t xml:space="preserve">USA Today kysyi otsikossaan viimeisten kahden kuukauden kokemuksista: "Kuka voi enää vaatia totuutta tai objektiivisuutta?".</w:t>
      </w:r>
    </w:p>
    <w:p>
      <w:r>
        <w:rPr>
          <w:b/>
        </w:rPr>
        <w:t xml:space="preserve">Tulos</w:t>
      </w:r>
    </w:p>
    <w:p>
      <w:r>
        <w:t xml:space="preserve">USA Today kysyi otsikossaan: "Kuka voi enää vaatia totuutta tai objektiivisuutta?".</w:t>
      </w:r>
    </w:p>
    <w:p>
      <w:r>
        <w:rPr>
          <w:b/>
        </w:rPr>
        <w:t xml:space="preserve">Esimerkki 3.300</w:t>
      </w:r>
    </w:p>
    <w:p>
      <w:r>
        <w:t xml:space="preserve">NYT otsikoi ja WP kertoo Bill Bradleyn maanantaisesta puheesta, jossa hän syytti Al Gorea siitä, että kampanjarahoituksen uudistaminen ei kiinnosta häntä juurikaan, koska nykyinen rahankeruujärjestelmä suosii viranhaltijoita.</w:t>
      </w:r>
    </w:p>
    <w:p>
      <w:r>
        <w:rPr>
          <w:b/>
        </w:rPr>
        <w:t xml:space="preserve">Tulos</w:t>
      </w:r>
    </w:p>
    <w:p>
      <w:r>
        <w:t xml:space="preserve">NYT otsikoi ja WP kertoo Bill Bradleyn maanantaisesta puheesta, jossa hän syytti Al Gorea.</w:t>
      </w:r>
    </w:p>
    <w:p>
      <w:r>
        <w:rPr>
          <w:b/>
        </w:rPr>
        <w:t xml:space="preserve">Esimerkki 3.301</w:t>
      </w:r>
    </w:p>
    <w:p>
      <w:r>
        <w:t xml:space="preserve">""Sanakirjamääritelmät eivät aina auta tuomioistuinta, ja niiden orjallista noudattamista olisi vältettävä, jos tuloksena on lainsäädännön tarkoituksen pettäminen", hän sanoi.""</w:t>
      </w:r>
    </w:p>
    <w:p>
      <w:r>
        <w:rPr>
          <w:b/>
        </w:rPr>
        <w:t xml:space="preserve">Tulos</w:t>
      </w:r>
    </w:p>
    <w:p>
      <w:r>
        <w:t xml:space="preserve">Hän sanoi, että sanakirjamääritelmät eivät aina ole hyödyllisiä, ja niiden käyttöä olisi vältettävä, jos se tekee lainsäädännöstä turhaa.</w:t>
      </w:r>
    </w:p>
    <w:p>
      <w:r>
        <w:rPr>
          <w:b/>
        </w:rPr>
        <w:t xml:space="preserve">Esimerkki 3.302</w:t>
      </w:r>
    </w:p>
    <w:p>
      <w:r>
        <w:t xml:space="preserve">Lisäksi koulun teknistä infrastruktuuria on päivitettävä valtavasti. Tiedekuntamme ja opiskelijamme tarvitsevat tukea, jotta he voivat pysyä mukana suun terveydenhuollon nopeassa kehityksessä ja teknologian käytössä monissa toimenpiteissä.</w:t>
      </w:r>
    </w:p>
    <w:p>
      <w:r>
        <w:rPr>
          <w:b/>
        </w:rPr>
        <w:t xml:space="preserve">Tulos</w:t>
      </w:r>
    </w:p>
    <w:p>
      <w:r>
        <w:t xml:space="preserve">Koulun teknistä infrastruktuuria on parannettava. Tiedekuntamme ja opiskelijoidemme on pystyttävä pysymään ajan tasalla suun terveydenhuollossa ja tekniikan käytössä toimenpiteissä.</w:t>
      </w:r>
    </w:p>
    <w:p>
      <w:r>
        <w:rPr>
          <w:b/>
        </w:rPr>
        <w:t xml:space="preserve">Esimerkki 3.303</w:t>
      </w:r>
    </w:p>
    <w:p>
      <w:r>
        <w:t xml:space="preserve">"Kuten tiedätte, vain muutaman viikon kuluttua perheet kaikkialla juhlivat äitienpäivää ja kunnioittavat äitejä tavoilla, jotka ovat tulleet meille kaikille niin tutuiksi vuosien varrella."</w:t>
      </w:r>
    </w:p>
    <w:p>
      <w:r>
        <w:rPr>
          <w:b/>
        </w:rPr>
        <w:t xml:space="preserve">Tulos</w:t>
      </w:r>
    </w:p>
    <w:p>
      <w:r>
        <w:t xml:space="preserve">"Kuten tiedätte, muutaman viikon kuluttua perheet kaikkialla juhlivat äitienpäivää ja kunnioittavat meille niin tutuiksi tulleita äitejä."</w:t>
      </w:r>
    </w:p>
    <w:p>
      <w:r>
        <w:rPr>
          <w:b/>
        </w:rPr>
        <w:t xml:space="preserve">Esimerkki 3.304</w:t>
      </w:r>
    </w:p>
    <w:p>
      <w:r>
        <w:t xml:space="preserve">Siksi tuotevalikoima on kallista, koska kuhunkin yksikköön liittyvä kysynnän epävarmuus lisääntyy. Vähittäiskauppiaiden on siis joko rajoitettava tuotevalikoimaa tai muutettava liiketoimintatapojaan, jotta suuren valikoiman vaikutukset saataisiin minimoitua.</w:t>
      </w:r>
    </w:p>
    <w:p>
      <w:r>
        <w:rPr>
          <w:b/>
        </w:rPr>
        <w:t xml:space="preserve">Tulos</w:t>
      </w:r>
    </w:p>
    <w:p>
      <w:r>
        <w:t xml:space="preserve">Tuotevalikoima on kallista, koska kysyntä on epävarmaa yksikköä kohden. Vähittäiskauppiaiden on rajoitettava tuotevalikoimaa tai muutettava liiketoimintastrategiaa tämän minimoimiseksi.</w:t>
      </w:r>
    </w:p>
    <w:p>
      <w:r>
        <w:rPr>
          <w:b/>
        </w:rPr>
        <w:t xml:space="preserve">Esimerkki 3.305</w:t>
      </w:r>
    </w:p>
    <w:p>
      <w:r>
        <w:t xml:space="preserve">Jos et ole vielä rekisteröitynyt, voit tilata tämän suunnitelman, jolla säästät rahaa AT&amp;T Universal Card -puheluissa. Saat edullisen 25 sentin minuuttitaksan kaikista AT&amp;T Universal Card -puheluistasi milloin tahansa ja missä tahansa Yhdysvalloissa, kun soitat puhelun itse soittamalla numeroon 1 800 CALL ATT.</w:t>
      </w:r>
    </w:p>
    <w:p>
      <w:r>
        <w:rPr>
          <w:b/>
        </w:rPr>
        <w:t xml:space="preserve">Tulos</w:t>
      </w:r>
    </w:p>
    <w:p>
      <w:r>
        <w:t xml:space="preserve">Jos et ole vielä rekisteröitynyt, rekisteröidy tähän suunnitelmaan, jolla säästät rahaa AT&amp;t Universal Card -puheluissa. Saat 25 senttiä minuutilta milloin tahansa Yhdysvalloissa.</w:t>
      </w:r>
    </w:p>
    <w:p>
      <w:r>
        <w:rPr>
          <w:b/>
        </w:rPr>
        <w:t xml:space="preserve">Esimerkki 3.306</w:t>
      </w:r>
    </w:p>
    <w:p>
      <w:r>
        <w:t xml:space="preserve">Lainsäädäntö rajoittuu tässä vaiheessa todennäköisesti pilottiohjelmiin, joissa yhteisöasioiden ministeriö tekee sopimuksen Florida Bar Foundationin kaltaisten ryhmien kanssa rahojen tehokkaimmasta jakamisesta.</w:t>
      </w:r>
    </w:p>
    <w:p>
      <w:r>
        <w:rPr>
          <w:b/>
        </w:rPr>
        <w:t xml:space="preserve">Tulos</w:t>
      </w:r>
    </w:p>
    <w:p>
      <w:r>
        <w:t xml:space="preserve">Yhteisöasioiden ministeriön pilottiohjelmat ovat yhteistyössä muiden tahojen kanssa, jotta rahaa voidaan jakaa tehokkaasti.</w:t>
      </w:r>
    </w:p>
    <w:p>
      <w:r>
        <w:rPr>
          <w:b/>
        </w:rPr>
        <w:t xml:space="preserve">Esimerkki 3.307</w:t>
      </w:r>
    </w:p>
    <w:p>
      <w:r>
        <w:t xml:space="preserve">Katsokaa Dickensin terävää kuvaa Bleak Housessa (luku LIV), kun hän kuvaa, kuinka Sir Leicester nojaa taaksepäin tuolissaan ja henkeäsalpaavasti huudahtaa..... Tai Nicholas Nicklebyssä ( luku XLVII ), jossa tämä ihailtava romaanikirjailija kuvaa kuvaavasti, kuinka vanha Arthur Gride taas kohotti kätensä, taas naureskeli ja taas ejakuloi.</w:t>
      </w:r>
    </w:p>
    <w:p>
      <w:r>
        <w:rPr>
          <w:b/>
        </w:rPr>
        <w:t xml:space="preserve">Tulos</w:t>
      </w:r>
    </w:p>
    <w:p>
      <w:r>
        <w:t xml:space="preserve">Dickensin kuva Bleak Housessa (luku LIV), kun hän kuvaa Sir Leicesterin nojaavan tuoliinsa ja henkeään pidätellen ejakuloivan.  Myös Nicholas Nicklebyssä (luku XLVII) kirjailija kuvaa Arthur Griden naureskelevan ja sitten taas ejakuloivan.</w:t>
      </w:r>
    </w:p>
    <w:p>
      <w:r>
        <w:rPr>
          <w:b/>
        </w:rPr>
        <w:t xml:space="preserve">Esimerkki 3.308</w:t>
      </w:r>
    </w:p>
    <w:p>
      <w:r>
        <w:t xml:space="preserve">Sinä voit auttaa olemaan osa tätä taikaa. Tarvitsemme apuasi ja osallistumistasi ylistettyyn koulutusohjelmaamme.</w:t>
      </w:r>
    </w:p>
    <w:p>
      <w:r>
        <w:rPr>
          <w:b/>
        </w:rPr>
        <w:t xml:space="preserve">Tulos</w:t>
      </w:r>
    </w:p>
    <w:p>
      <w:r>
        <w:t xml:space="preserve">Tarvitsemme apuasi ja osallistumistasi kehuttuun koulutusohjelmaamme tässä Magicissa.</w:t>
      </w:r>
    </w:p>
    <w:p>
      <w:r>
        <w:rPr>
          <w:b/>
        </w:rPr>
        <w:t xml:space="preserve">Esimerkki 3.309</w:t>
      </w:r>
    </w:p>
    <w:p>
      <w:r>
        <w:t xml:space="preserve">Muita tulevaisuudessa hyödyllisiä tekniikoita voivat olla esimerkiksi interaktiivisen puheentunnistustekniikan (IVR) käyttö seulonnan helpottamiseksi, koulutustoimenpiteiden toteuttamiseksi ja potilaiden edistymisen seuraamiseksi puhelimitse. IVR-puhelimen saatavuus 24 tuntia vuorokaudessa voisi helpottaa päivystyspotilaiden seurantaa.</w:t>
      </w:r>
    </w:p>
    <w:p>
      <w:r>
        <w:rPr>
          <w:b/>
        </w:rPr>
        <w:t xml:space="preserve">Tulos</w:t>
      </w:r>
    </w:p>
    <w:p>
      <w:r>
        <w:t xml:space="preserve">Vuorovaikutteinen puheentunnistustekniikka (IVR), jolla helpotetaan seulontaa, koulutustoimenpiteiden toteuttamista ja potilaan edistymisen seurantaa puhelimitse. IVR-puhelimen ympärivuorokautinen saatavuus voisi helpottaa päivystyspotilaiden seurantaa.</w:t>
      </w:r>
    </w:p>
    <w:p>
      <w:r>
        <w:rPr>
          <w:b/>
        </w:rPr>
        <w:t xml:space="preserve">Esimerkki 3.310</w:t>
      </w:r>
    </w:p>
    <w:p>
      <w:r>
        <w:t xml:space="preserve">West sanoi, että hänen mielestään huoltajuusmääräyksen pitäisi olla voimassa koko PFA:n voimassaoloajan - jopa 18 kuukautta - kuten monissa muissa osavaltion piirikunnissa.</w:t>
      </w:r>
    </w:p>
    <w:p>
      <w:r>
        <w:rPr>
          <w:b/>
        </w:rPr>
        <w:t xml:space="preserve">Tulos</w:t>
      </w:r>
    </w:p>
    <w:p>
      <w:r>
        <w:t xml:space="preserve">West sanoi, että huoltajuusmääräyksen pitäisi antaa olla voimassa koko PFA:n voimassaoloajan.</w:t>
      </w:r>
    </w:p>
    <w:p>
      <w:r>
        <w:rPr>
          <w:b/>
        </w:rPr>
        <w:t xml:space="preserve">Esimerkki 3.311</w:t>
      </w:r>
    </w:p>
    <w:p>
      <w:r>
        <w:t xml:space="preserve">Yhdysvaltain hallitus sanoo haluavansa varmistaa, ettei Irak osta humanitaariselta vaikuttavia tuotteita, joita voitaisiin käyttää aseiden valmistukseen.</w:t>
      </w:r>
    </w:p>
    <w:p>
      <w:r>
        <w:rPr>
          <w:b/>
        </w:rPr>
        <w:t xml:space="preserve">Tulos</w:t>
      </w:r>
    </w:p>
    <w:p>
      <w:r>
        <w:t xml:space="preserve">Yhdysvaltain hallitus sanoo haluavansa varmistaa, että Irak ei osta tavaroita, jotka näyttävät olevan luonteeltaan humanitaarisia.</w:t>
      </w:r>
    </w:p>
    <w:p>
      <w:r>
        <w:rPr>
          <w:b/>
        </w:rPr>
        <w:t xml:space="preserve">Esimerkki 3.312</w:t>
      </w:r>
    </w:p>
    <w:p>
      <w:r>
        <w:t xml:space="preserve">Emme vastustaneet tätä viraston uuden henkilöstön matkustusjärjestelmän osaa, jos ehdotuksemme toteutettiin tehokkaasti.</w:t>
      </w:r>
    </w:p>
    <w:p>
      <w:r>
        <w:rPr>
          <w:b/>
        </w:rPr>
        <w:t xml:space="preserve">Tulos</w:t>
      </w:r>
    </w:p>
    <w:p>
      <w:r>
        <w:t xml:space="preserve">Emme vastustaneet tätä viraston uuden henkilöstön matkustusjärjestelmän osaa.</w:t>
      </w:r>
    </w:p>
    <w:p>
      <w:r>
        <w:rPr>
          <w:b/>
        </w:rPr>
        <w:t xml:space="preserve">Esimerkki 3.313</w:t>
      </w:r>
    </w:p>
    <w:p>
      <w:r>
        <w:t xml:space="preserve">Autoilun ystävien kannattaa ajaa vielä kahden korttelin päähän Petersen Automotive Museumiin (6060 Wilshire Boulevard), jossa on maan suurin kokoelma autoja, moottoripyöriä ja niihin liittyviä muistoesineitä.</w:t>
      </w:r>
    </w:p>
    <w:p>
      <w:r>
        <w:rPr>
          <w:b/>
        </w:rPr>
        <w:t xml:space="preserve">Tulos</w:t>
      </w:r>
    </w:p>
    <w:p>
      <w:r>
        <w:t xml:space="preserve">Autoilijoiden kannattaa ajaa vielä kaksi korttelia Petersen Automotive Museumiin 6060 Wilshire Boulevardille, joka on maan suurin muistoesineiden kokoelma.</w:t>
      </w:r>
    </w:p>
    <w:p>
      <w:r>
        <w:rPr>
          <w:b/>
        </w:rPr>
        <w:t xml:space="preserve">Esimerkki 3.314</w:t>
      </w:r>
    </w:p>
    <w:p>
      <w:r>
        <w:t xml:space="preserve">Annan mielelläni kaikki tarvitsemanne lisätiedot ja kiitän teitä siitä, että otitte pyyntömme huomioon.</w:t>
      </w:r>
    </w:p>
    <w:p>
      <w:r>
        <w:rPr>
          <w:b/>
        </w:rPr>
        <w:t xml:space="preserve">Tulos</w:t>
      </w:r>
    </w:p>
    <w:p>
      <w:r>
        <w:t xml:space="preserve">Annan mielelläni kaikki tarvitsemanne lisätiedot ja kiitän teitä.</w:t>
      </w:r>
    </w:p>
    <w:p>
      <w:r>
        <w:rPr>
          <w:b/>
        </w:rPr>
        <w:t xml:space="preserve">Esimerkki 3.315</w:t>
      </w:r>
    </w:p>
    <w:p>
      <w:r>
        <w:t xml:space="preserve">Acadian kansallispuiston merenrantareiteiltä Baxterin puiston laajaan erämaahan voit tutustua lukuisiin villieläimiin, esteettömiin vaellusreitteihin, joita reunustavat korkeat männyt, ja yli 100 kristallinkirkkaaseen järveen, lampeen ja jylhään jokeen.</w:t>
      </w:r>
    </w:p>
    <w:p>
      <w:r>
        <w:rPr>
          <w:b/>
        </w:rPr>
        <w:t xml:space="preserve">Tulos</w:t>
      </w:r>
    </w:p>
    <w:p>
      <w:r>
        <w:t xml:space="preserve">Acadian kansallispuiston merenrantareiteiltä Baxterin puiston laajaan erämaahan löydät lukuisia villieläimiä, esteettömiä vaellusreittejä, joita reunustavat korkeat männyt.</w:t>
      </w:r>
    </w:p>
    <w:p>
      <w:r>
        <w:rPr>
          <w:b/>
        </w:rPr>
        <w:t xml:space="preserve">Esimerkki 3.316</w:t>
      </w:r>
    </w:p>
    <w:p>
      <w:r>
        <w:t xml:space="preserve">Lainsäädäntöhistoriasta käy ilmi, että H-2A-työntekijöiden oikeudellinen edustus oli olennainen osa lainsäädäntökompromissia, jolla H-2A-ohjelma perustettiin. H-2A-ohjelman perustaminen oli kiistanalaista, kun otetaan huomioon aiempien tilapäisten maatalousohjelmien, kuten Bracero-ohjelman, historia.</w:t>
      </w:r>
    </w:p>
    <w:p>
      <w:r>
        <w:rPr>
          <w:b/>
        </w:rPr>
        <w:t xml:space="preserve">Tulos</w:t>
      </w:r>
    </w:p>
    <w:p>
      <w:r>
        <w:t xml:space="preserve">Lainsäädäntöhistoriasta käy ilmi, että H-2A-työntekijöiden oikeudellinen edustus oli ratkaiseva kompromissi, jolla H-2A-ohjelma perustettiin. Sen perustaminen oli kiistanalaista, kun otetaan huomioon aiempien tilapäisten maatalousohjelmien historia.</w:t>
      </w:r>
    </w:p>
    <w:p>
      <w:r>
        <w:rPr>
          <w:b/>
        </w:rPr>
        <w:t xml:space="preserve">Esimerkki 3.317</w:t>
      </w:r>
    </w:p>
    <w:p>
      <w:r>
        <w:t xml:space="preserve">Tällä sivulla on jo pitkään pidetty päästökauppaa keskeisenä välineenä, jolla voidaan vähentää saastumista kohtuullisin kustannuksin.</w:t>
      </w:r>
    </w:p>
    <w:p>
      <w:r>
        <w:rPr>
          <w:b/>
        </w:rPr>
        <w:t xml:space="preserve">Tulos</w:t>
      </w:r>
    </w:p>
    <w:p>
      <w:r>
        <w:t xml:space="preserve">Päästökauppa on olennainen väline saastumisen tehokkaassa vähentämisessä.</w:t>
      </w:r>
    </w:p>
    <w:p>
      <w:r>
        <w:rPr>
          <w:b/>
        </w:rPr>
        <w:t xml:space="preserve">Esimerkki 3.318</w:t>
      </w:r>
    </w:p>
    <w:p>
      <w:r>
        <w:t xml:space="preserve">Marraskuun 20. päivänä ilmestyneessä "Give It Back to the Injuns" -lehdessä epätasapainoinen ja vaahtoava David Plotz kutsuu Oklahoman republikaaneja "ylhäältä alaspäin ulottuvaksi sekopäiden, luusereiden ja kauhistelijoiden joukkoon".</w:t>
      </w:r>
    </w:p>
    <w:p>
      <w:r>
        <w:rPr>
          <w:b/>
        </w:rPr>
        <w:t xml:space="preserve">Tulos</w:t>
      </w:r>
    </w:p>
    <w:p>
      <w:r>
        <w:t xml:space="preserve">Marraskuun 20. päivän lehdessä "Give It Back to the Injuns" David Plotz viittaa Oklahoman republikaaneihin.</w:t>
      </w:r>
    </w:p>
    <w:p>
      <w:r>
        <w:rPr>
          <w:b/>
        </w:rPr>
        <w:t xml:space="preserve">Esimerkki 3.319</w:t>
      </w:r>
    </w:p>
    <w:p>
      <w:r>
        <w:t xml:space="preserve">Syyskuun 11. päivän jälkeen FBI haastatteli Abdullahia useita kertoja. Hän myönsi tietävänsä Hazmin ja Mihdharin ääriliikkeistä ja Mihdharin osallistumisesta Adenin islamilaiseen armeijaan (ryhmä, jolla on yhteyksiä al-Qaidaan) Jemenissä.</w:t>
      </w:r>
    </w:p>
    <w:p>
      <w:r>
        <w:rPr>
          <w:b/>
        </w:rPr>
        <w:t xml:space="preserve">Tulos</w:t>
      </w:r>
    </w:p>
    <w:p>
      <w:r>
        <w:t xml:space="preserve">Syyskuun 11. päivän jälkeen Abdullah oli FBI:n palveluksessa. Hän myönsi tietävänsä Hazmin ja Mihdharin ääriliikkeistä ja Mihdharin kuulumisesta Adenin islamilaiseen armeijaan Jemenissä.</w:t>
      </w:r>
    </w:p>
    <w:p>
      <w:r>
        <w:rPr>
          <w:b/>
        </w:rPr>
        <w:t xml:space="preserve">Esimerkki 3.320</w:t>
      </w:r>
    </w:p>
    <w:p>
      <w:r>
        <w:t xml:space="preserve">Pyydämme teitä harkitsemaan lahjoitusta katedraalille tänä tilikautena, joka päättyy 30. kesäkuuta 2000. Apuanne tarvitaan enemmän kuin koskaan.</w:t>
      </w:r>
    </w:p>
    <w:p>
      <w:r>
        <w:rPr>
          <w:b/>
        </w:rPr>
        <w:t xml:space="preserve">Tulos</w:t>
      </w:r>
    </w:p>
    <w:p>
      <w:r>
        <w:t xml:space="preserve">Harkitse lahjoitusta katedraalille. Apuasi tarvitaan enemmän kuin koskaan.</w:t>
      </w:r>
    </w:p>
    <w:p>
      <w:r>
        <w:rPr>
          <w:b/>
        </w:rPr>
        <w:t xml:space="preserve">Esimerkki 3.321</w:t>
      </w:r>
    </w:p>
    <w:p>
      <w:r>
        <w:t xml:space="preserve">"Lopuksi, lukijoita saattaa kiinnostaa, että Oxford English Dictionary, 2. painos , joka on nyt saatavilla CD-ROMilla, sisältää 121 viittausta VERBATIMiin (vain kevääseen 1985 asti)."</w:t>
      </w:r>
    </w:p>
    <w:p>
      <w:r>
        <w:rPr>
          <w:b/>
        </w:rPr>
        <w:t xml:space="preserve">Tulos</w:t>
      </w:r>
    </w:p>
    <w:p>
      <w:r>
        <w:t xml:space="preserve">Saattaa kiinnostaa lukijoita oppia Oxford Dictionary 2nd edition, nyt CD-ROMilla, listaa 121 lainausta VERBATIMista (vain kevääseen asti).</w:t>
      </w:r>
    </w:p>
    <w:p>
      <w:r>
        <w:rPr>
          <w:b/>
        </w:rPr>
        <w:t xml:space="preserve">Esimerkki 3.322</w:t>
      </w:r>
    </w:p>
    <w:p>
      <w:r>
        <w:t xml:space="preserve">"(1) Kehittäjän ystävien tai liikekumppaneiden sukunimet, jotka jostain syystä ovat yleensä vähemmän kaunistelevia - ainakin minun universumissani: Unruh, Hoffnagle, Gilham, Solly, Alburger, Napfle, Knorr, Borbeck."</w:t>
      </w:r>
    </w:p>
    <w:p>
      <w:r>
        <w:rPr>
          <w:b/>
        </w:rPr>
        <w:t xml:space="preserve">Tulos</w:t>
      </w:r>
    </w:p>
    <w:p>
      <w:r>
        <w:t xml:space="preserve">Rakennuttajan ystävien tai liikekumppaneiden sukunimet eivät ole kauniin kuuloisia: Unruh, Hoffnagle, Gilham, Solly, Alburger, Napfle, Knorr, Borbeck.</w:t>
      </w:r>
    </w:p>
    <w:p>
      <w:r>
        <w:rPr>
          <w:b/>
        </w:rPr>
        <w:t xml:space="preserve">Esimerkki 3.323</w:t>
      </w:r>
    </w:p>
    <w:p>
      <w:r>
        <w:t xml:space="preserve">Sana jiddish tulee saksan judisch ` juutalainen.</w:t>
      </w:r>
    </w:p>
    <w:p>
      <w:r>
        <w:rPr>
          <w:b/>
        </w:rPr>
        <w:t xml:space="preserve">Tulos</w:t>
      </w:r>
    </w:p>
    <w:p>
      <w:r>
        <w:t xml:space="preserve">Sana jiddiš tulee saksan kielen sanasta judisch.</w:t>
      </w:r>
    </w:p>
    <w:p>
      <w:r>
        <w:rPr>
          <w:b/>
        </w:rPr>
        <w:t xml:space="preserve">Esimerkki 3.324</w:t>
      </w:r>
    </w:p>
    <w:p>
      <w:r>
        <w:t xml:space="preserve">Tänä vuonna muut luokkakokouksen luokat haastavat luokkamme keräämään varoja. Tavoitteena on varustaa hammaslääketieteellisen koulun kymmenen uutta leikkaussalia.</w:t>
      </w:r>
    </w:p>
    <w:p>
      <w:r>
        <w:rPr>
          <w:b/>
        </w:rPr>
        <w:t xml:space="preserve">Tulos</w:t>
      </w:r>
    </w:p>
    <w:p>
      <w:r>
        <w:t xml:space="preserve">Luokkamme tavoitteena on kerätä enemmän varoja kuin toinen luokkakokous, jotta kymmenen uutta hammaslääkärikoulun käyttäjää voisi aloittaa hammaslääkärikoulutuksen.</w:t>
      </w:r>
    </w:p>
    <w:p>
      <w:r>
        <w:rPr>
          <w:b/>
        </w:rPr>
        <w:t xml:space="preserve">Esimerkki 3.325</w:t>
      </w:r>
    </w:p>
    <w:p>
      <w:r>
        <w:t xml:space="preserve">Kysymys: Katsooko Betty Loren-Maltese, että hänen lakiaan pitäisi soveltaa hänen edesmenneen miehensä kaltaisiin tuomittuihin rikollisiin ja järjestäytyneen rikollisuuden piirissä toimiviin?</w:t>
      </w:r>
    </w:p>
    <w:p>
      <w:r>
        <w:rPr>
          <w:b/>
        </w:rPr>
        <w:t xml:space="preserve">Tulos</w:t>
      </w:r>
    </w:p>
    <w:p>
      <w:r>
        <w:t xml:space="preserve">Luuleeko Betty Loren-Maltese, että hänen lakinsa on tarkoitettu järjestäytyneelle rikollisuudelle ja rikollisille, kuten hänen edesmenneelle puolisolleen?</w:t>
      </w:r>
    </w:p>
    <w:p>
      <w:r>
        <w:rPr>
          <w:b/>
        </w:rPr>
        <w:t xml:space="preserve">Esimerkki 3.326</w:t>
      </w:r>
    </w:p>
    <w:p>
      <w:r>
        <w:t xml:space="preserve">Sähköisen kaupankäynnin vapaa-alue sijaitsee Dubain pohjoisosassa, lähellä Jebel Alin teollisuusvapaa-aluetta, joka on alueellisesti ja kansainvälisesti johtava konttiliikenteen alue.</w:t>
      </w:r>
    </w:p>
    <w:p>
      <w:r>
        <w:rPr>
          <w:b/>
        </w:rPr>
        <w:t xml:space="preserve">Tulos</w:t>
      </w:r>
    </w:p>
    <w:p>
      <w:r>
        <w:t xml:space="preserve">Sähköisen kaupankäynnin vapaa-alue sijaitsee Dubain pohjoisosassa, lähellä Jebel Asia, joka on kymmenes kansainvälisesti johtava konttien kauttakuljetusalue.</w:t>
      </w:r>
    </w:p>
    <w:p>
      <w:r>
        <w:rPr>
          <w:b/>
        </w:rPr>
        <w:t xml:space="preserve">Esimerkki 3.327</w:t>
      </w:r>
    </w:p>
    <w:p>
      <w:r>
        <w:t xml:space="preserve">Lahjoitus voidaan tehdä, kun lupaus jätetään tai milloin tahansa ennen 31. joulukuuta 1992. Maennerchor Society -esite ja lahjoituskortti ovat liitteenä.</w:t>
      </w:r>
    </w:p>
    <w:p>
      <w:r>
        <w:rPr>
          <w:b/>
        </w:rPr>
        <w:t xml:space="preserve">Tulos</w:t>
      </w:r>
    </w:p>
    <w:p>
      <w:r>
        <w:t xml:space="preserve">Lahjoitus voidaan tehdä ennen vuoden 1992 loppua. Maennerchor ry:n lahjoitukset ovat liitteenä tutustumista varten.</w:t>
      </w:r>
    </w:p>
    <w:p>
      <w:r>
        <w:rPr>
          <w:b/>
        </w:rPr>
        <w:t xml:space="preserve">Esimerkki 3.328</w:t>
      </w:r>
    </w:p>
    <w:p>
      <w:r>
        <w:t xml:space="preserve">Hänen nimensä on toimitettu senaatin vahvistettavaksi, ja järjestön virkamiehet odottavat, että Subia hyväksytään lähikuukausina.</w:t>
      </w:r>
    </w:p>
    <w:p>
      <w:r>
        <w:rPr>
          <w:b/>
        </w:rPr>
        <w:t xml:space="preserve">Tulos</w:t>
      </w:r>
    </w:p>
    <w:p>
      <w:r>
        <w:t xml:space="preserve">Viranomaiset odottavat, että senaatti vahvistaa Subian nimityksen lähikuukausina.</w:t>
      </w:r>
    </w:p>
    <w:p>
      <w:r>
        <w:rPr>
          <w:b/>
        </w:rPr>
        <w:t xml:space="preserve">Esimerkki 3.329</w:t>
      </w:r>
    </w:p>
    <w:p>
      <w:r>
        <w:t xml:space="preserve">Uutisointi on osa sitä, että Washington valitettavasti suosii politiikkaa asiasisällön sijasta: siinä ei mainita sanaakaan näistä kansainvälisistä perhesuunnittelujärjestöistä (yhtäkään niistä ei edes mainita) ja siitä, missä määrin ne helpottavat abortteja.</w:t>
      </w:r>
    </w:p>
    <w:p>
      <w:r>
        <w:rPr>
          <w:b/>
        </w:rPr>
        <w:t xml:space="preserve">Tulos</w:t>
      </w:r>
    </w:p>
    <w:p>
      <w:r>
        <w:t xml:space="preserve">Uutisoinnissa otetaan huomioon Washingtonin mieltymys politiikkaan, eikä yhdestäkään perhesuunnittelujärjestöstä puhuta sanaakaan.</w:t>
      </w:r>
    </w:p>
    <w:p>
      <w:r>
        <w:rPr>
          <w:b/>
        </w:rPr>
        <w:t xml:space="preserve">Esimerkki 3.330</w:t>
      </w:r>
    </w:p>
    <w:p>
      <w:r>
        <w:t xml:space="preserve">"H. William Gilmore, DDS Jennifer R. Kugar, DDS Hammaslääketieteen dekaani Hammaslääketieteen johtaja, Kansanterveyskeskus"</w:t>
      </w:r>
    </w:p>
    <w:p>
      <w:r>
        <w:rPr>
          <w:b/>
        </w:rPr>
        <w:t xml:space="preserve">Tulos</w:t>
      </w:r>
    </w:p>
    <w:p>
      <w:r>
        <w:t xml:space="preserve">"Herra Gilmore, neiti Kugar, hammaslääkäri, Kansanterveyskeskuksen johtaja."</w:t>
      </w:r>
    </w:p>
    <w:p>
      <w:r>
        <w:rPr>
          <w:b/>
        </w:rPr>
        <w:t xml:space="preserve">Esimerkki 3.331</w:t>
      </w:r>
    </w:p>
    <w:p>
      <w:r>
        <w:t xml:space="preserve">Käytettävissämme olevien tietojen perusteella vaikuttaa siltä, että komissio ei ole pyrkinyt erityisesti saamaan pieniä yksiköitä mukaan sääntöjen laatimisprosessiin, lukuun ottamatta 5 U.S.C.</w:t>
      </w:r>
    </w:p>
    <w:p>
      <w:r>
        <w:rPr>
          <w:b/>
        </w:rPr>
        <w:t xml:space="preserve">Tulos</w:t>
      </w:r>
    </w:p>
    <w:p>
      <w:r>
        <w:t xml:space="preserve">Näyttää siltä, että komissio ei ole pyrkinyt erityisesti saamaan pieniä yksiköitä mukaan sääntöjen laatimisprosessiin 5 U.S.C.:n edellyttämien toimien lisäksi.</w:t>
      </w:r>
    </w:p>
    <w:p>
      <w:r>
        <w:rPr>
          <w:b/>
        </w:rPr>
        <w:t xml:space="preserve">Esimerkki 3.332</w:t>
      </w:r>
    </w:p>
    <w:p>
      <w:r>
        <w:t xml:space="preserve">509. armeijakunnan tarina on kertomus eliittijoukosta, joka eli salaisuuden kuplassa ja kesti muiden sotaväsyneiden yhdysvaltalaisten yksiköiden pilkan, jotka paheksuivat sitä, että he jakoivat pienen Tyynenmeren saaren 509. armeijakunnan kanssa, joka näytti olevan vapautettu taisteluista.</w:t>
      </w:r>
    </w:p>
    <w:p>
      <w:r>
        <w:rPr>
          <w:b/>
        </w:rPr>
        <w:t xml:space="preserve">Tulos</w:t>
      </w:r>
    </w:p>
    <w:p>
      <w:r>
        <w:t xml:space="preserve">509th on tarina eliittijoukoista, jotka elivät salaisuuden kuplissa ja jotka paheksuivat sitä, että he jakoivat pienen Tyynenmeren saaren 509th:n kanssa, joka näytti olevan vapautettu taisteluista.</w:t>
      </w:r>
    </w:p>
    <w:p>
      <w:r>
        <w:rPr>
          <w:b/>
        </w:rPr>
        <w:t xml:space="preserve">Esimerkki 3.333</w:t>
      </w:r>
    </w:p>
    <w:p>
      <w:r>
        <w:t xml:space="preserve">Analyysissä kuvataan lisäksi pienyrityksiä, joihin raportti ja määräys vaikuttavat, esitetään yhteenveto ennakoiduista raportointi-, kirjanpito- ja muista vaatimusten noudattamista koskevista vaatimuksista ja kuvataan toimenpiteitä, joilla pyritään minimoimaan pienyrityksiin kohdistuvat taloudelliset vaikutukset.</w:t>
      </w:r>
    </w:p>
    <w:p>
      <w:r>
        <w:rPr>
          <w:b/>
        </w:rPr>
        <w:t xml:space="preserve">Tulos</w:t>
      </w:r>
    </w:p>
    <w:p>
      <w:r>
        <w:t xml:space="preserve">Analyysissä esitetään yhteenveto ryhmistä, joihin raportti ja määräys vaikuttavat, ennakoidusta kirjaamisesta, kirjanpidosta, vaatimuksista ja pienyrityksistä johtuvista vaikutuksista talouteen.</w:t>
      </w:r>
    </w:p>
    <w:p>
      <w:r>
        <w:rPr>
          <w:b/>
        </w:rPr>
        <w:t xml:space="preserve">Esimerkki 3.334</w:t>
      </w:r>
    </w:p>
    <w:p>
      <w:r>
        <w:t xml:space="preserve">Liitteenä olevassa Wildlife Watch -lehdessä kerrotaan, mitä tärkeimpiin kampanjoihin liittyy, joita parhaillaan toteutamme luonnonvaraisen eläimistön hyväksi, ja millaisia haasteita meillä on edessämme.</w:t>
      </w:r>
    </w:p>
    <w:p>
      <w:r>
        <w:rPr>
          <w:b/>
        </w:rPr>
        <w:t xml:space="preserve">Tulos</w:t>
      </w:r>
    </w:p>
    <w:p>
      <w:r>
        <w:t xml:space="preserve">Liitteenä olevassa Wildlife Watch -lehdessä kerrotaan, mitä villieläinten hyväksi toteuttamiimme kampanjoihin liittyy.</w:t>
      </w:r>
    </w:p>
    <w:p>
      <w:r>
        <w:rPr>
          <w:b/>
        </w:rPr>
        <w:t xml:space="preserve">Esimerkki 3.335</w:t>
      </w:r>
    </w:p>
    <w:p>
      <w:r>
        <w:t xml:space="preserve">Työskentely apurahansaajien kanssa kussakin osavaltiossa järjestelmien ja menettelyjen kehittämiseksi sen varmistamiseksi, että oikeuspalveluohjelmien henkilöstö saa asianmukaista koulutusta ja että työ kussakin osavaltiossa tehdään koordinoidusti.</w:t>
      </w:r>
    </w:p>
    <w:p>
      <w:r>
        <w:rPr>
          <w:b/>
        </w:rPr>
        <w:t xml:space="preserve">Tulos</w:t>
      </w:r>
    </w:p>
    <w:p>
      <w:r>
        <w:t xml:space="preserve">Työskentely apurahansaajien kanssa kussakin osavaltiossa sellaisten järjestelmien kehittämiseksi, joilla varmistetaan, että henkilöstö saa asianmukaista koulutusta ja että työ suoritetaan tehokkaasti.</w:t>
      </w:r>
    </w:p>
    <w:p>
      <w:r>
        <w:rPr>
          <w:b/>
        </w:rPr>
        <w:t xml:space="preserve">Esimerkki 3.336</w:t>
      </w:r>
    </w:p>
    <w:p>
      <w:r>
        <w:t xml:space="preserve">"(Runon ensimmäinen rivi, jos joku haluaa lukea siitä lisää, on "Puhelin kalaveitsille, Norman."""</w:t>
      </w:r>
    </w:p>
    <w:p>
      <w:r>
        <w:rPr>
          <w:b/>
        </w:rPr>
        <w:t xml:space="preserve">Tulos</w:t>
      </w:r>
    </w:p>
    <w:p>
      <w:r>
        <w:t xml:space="preserve">Runon ensimmäinen rivi on "Soita kalaveitsille, Norman".</w:t>
      </w:r>
    </w:p>
    <w:p>
      <w:r>
        <w:rPr>
          <w:b/>
        </w:rPr>
        <w:t xml:space="preserve">Esimerkki 3.337</w:t>
      </w:r>
    </w:p>
    <w:p>
      <w:r>
        <w:t xml:space="preserve">Joten tänä aamuna istuin alas ja mietin, mitä se vaatisi, että antaisit meille toisen mahdollisuuden.</w:t>
      </w:r>
    </w:p>
    <w:p>
      <w:r>
        <w:rPr>
          <w:b/>
        </w:rPr>
        <w:t xml:space="preserve">Tulos</w:t>
      </w:r>
    </w:p>
    <w:p>
      <w:r>
        <w:t xml:space="preserve">Ajattelin, mitä toinen mahdollisuus vaatisi.</w:t>
      </w:r>
    </w:p>
    <w:p>
      <w:r>
        <w:rPr>
          <w:b/>
        </w:rPr>
        <w:t xml:space="preserve">Esimerkki 3.338</w:t>
      </w:r>
    </w:p>
    <w:p>
      <w:r>
        <w:t xml:space="preserve">Muu FDNY:n henkilökunta ei kuullut evakuointikäskyä radiosta, mutta muut palomiehet ja poliisit, jotka olivat itse evakuoimassa, kehottivat heitä suullisesti poistumaan rakennuksesta.</w:t>
      </w:r>
    </w:p>
    <w:p>
      <w:r>
        <w:rPr>
          <w:b/>
        </w:rPr>
        <w:t xml:space="preserve">Tulos</w:t>
      </w:r>
    </w:p>
    <w:p>
      <w:r>
        <w:t xml:space="preserve">Muut FDNY:n jäsenet eivät kuulleet radiosta, mutta muut evakuoivat palomiehet ja poliisit kehottivat heitä poistumaan rakennuksesta.</w:t>
      </w:r>
    </w:p>
    <w:p>
      <w:r>
        <w:rPr>
          <w:b/>
        </w:rPr>
        <w:t xml:space="preserve">Esimerkki 3.339</w:t>
      </w:r>
    </w:p>
    <w:p>
      <w:r>
        <w:t xml:space="preserve">Oikeustieteellisen alumniyhdistyksen hallituksen (Board of Visitors) jäsenenä tunnet varsin hyvin oikeustieteellisen korkeakoulun ohjelmat, edistymisen ja ongelmat. Ilman liikaa toistoa voisin mainita muutaman kiinnostavan asian.</w:t>
      </w:r>
    </w:p>
    <w:p>
      <w:r>
        <w:rPr>
          <w:b/>
        </w:rPr>
        <w:t xml:space="preserve">Tulos</w:t>
      </w:r>
    </w:p>
    <w:p>
      <w:r>
        <w:t xml:space="preserve">Oikeustieteiden alumnitoimikunnan jäsenenä olet hyvin perillä koulun ohjelmista, edistymisestä ja ongelmista.Voisin mainita muutaman kiinnostavan asian.</w:t>
      </w:r>
    </w:p>
    <w:p>
      <w:r>
        <w:rPr>
          <w:b/>
        </w:rPr>
        <w:t xml:space="preserve">Esimerkki 3.340</w:t>
      </w:r>
    </w:p>
    <w:p>
      <w:r>
        <w:t xml:space="preserve">IU School of Dentistry on sitoutunut pysymään tunnustettu johtaja tieteellisessä tutkimuksessa, opetus ja palvelu. Sijoituksesi ansiosta voimme säilyttää huippuosaamismarginaalimme.</w:t>
      </w:r>
    </w:p>
    <w:p>
      <w:r>
        <w:rPr>
          <w:b/>
        </w:rPr>
        <w:t xml:space="preserve">Tulos</w:t>
      </w:r>
    </w:p>
    <w:p>
      <w:r>
        <w:t xml:space="preserve">IU School of Dentistry on sitoutunut pysymään tunnustettu johtaja tieteellisessä tutkimuksessa, opetus ja palvelu.</w:t>
      </w:r>
    </w:p>
    <w:p>
      <w:r>
        <w:rPr>
          <w:b/>
        </w:rPr>
        <w:t xml:space="preserve">Esimerkki 3.341</w:t>
      </w:r>
    </w:p>
    <w:p>
      <w:r>
        <w:t xml:space="preserve">Tämän päivän jälkeen yritän olla puhumatta tästä kirjan jo ylianalysoidusta osasta ja kommentoida, kuten te olette jo alkaneet tehdä, sitä, mitä se kertoo Reaganista itsestään.</w:t>
      </w:r>
    </w:p>
    <w:p>
      <w:r>
        <w:rPr>
          <w:b/>
        </w:rPr>
        <w:t xml:space="preserve">Tulos</w:t>
      </w:r>
    </w:p>
    <w:p>
      <w:r>
        <w:t xml:space="preserve">Yritän olla puhumatta tästä kirjan ylianalysoidusta osasta ja kommentoida sitä, mitä se kertoo Reganista itsestään.</w:t>
      </w:r>
    </w:p>
    <w:p>
      <w:r>
        <w:rPr>
          <w:b/>
        </w:rPr>
        <w:t xml:space="preserve">Esimerkki 3.342</w:t>
      </w:r>
    </w:p>
    <w:p>
      <w:r>
        <w:t xml:space="preserve">Yksi laitoksen aloitteista on tukea englannin pääaineopiskelijoita kehittämällä stipendirahastoja. Tämä on itse asiassa niin tärkeä asia, että jokainen päätoiminen tiedekunnan jäsen ja monet ylimääräiset opettajat tekevät vuosittain vähintään yhden merkittävän lahjoituksen osastolle.</w:t>
      </w:r>
    </w:p>
    <w:p>
      <w:r>
        <w:rPr>
          <w:b/>
        </w:rPr>
        <w:t xml:space="preserve">Tulos</w:t>
      </w:r>
    </w:p>
    <w:p>
      <w:r>
        <w:t xml:space="preserve">Yksi laitoksen aloitteista on tukea englannin pääaineopiskelijoita stipendirahastojen avulla. Päätoiminen tiedekunta ja tekee vuosittain vähintään yhden merkittävän lahjoituksen osastolle.</w:t>
      </w:r>
    </w:p>
    <w:p>
      <w:r>
        <w:rPr>
          <w:b/>
        </w:rPr>
        <w:t xml:space="preserve">Esimerkki 3.343</w:t>
      </w:r>
    </w:p>
    <w:p>
      <w:r>
        <w:t xml:space="preserve">Sinua pyydetään uudistamaan tukesi IUPUI:n kanslerin piirille, joka tarjoaa rajoittamattomia varoja kansleri Jerry Bepkon käyttöön. Tukenne Chancellor's Circlen kautta edistää edelleen kampuksen menestystä yhteisömme ja IUPUI:n kasvaessa ja muuttuessa.</w:t>
      </w:r>
    </w:p>
    <w:p>
      <w:r>
        <w:rPr>
          <w:b/>
        </w:rPr>
        <w:t xml:space="preserve">Tulos</w:t>
      </w:r>
    </w:p>
    <w:p>
      <w:r>
        <w:t xml:space="preserve">Sinua pyydetään jatkamaan tukeasi kanslerin piirille, joka auttaa jatkamaan IUPUI:n kampuksen ja yhteisön menestystä.</w:t>
      </w:r>
    </w:p>
    <w:p>
      <w:r>
        <w:rPr>
          <w:b/>
        </w:rPr>
        <w:t xml:space="preserve">Esimerkki 3.344</w:t>
      </w:r>
    </w:p>
    <w:p>
      <w:r>
        <w:t xml:space="preserve">Vaikuttaa kuitenkin selvältä, että maaseudulla sijaitseviin postilaatikoihin toimitetun postin ja kaupungissa sijaitseviin osoitteisiin toimitetun postin suhde on tärkeä tekijä kannattavuuden määrittämisessä.</w:t>
      </w:r>
    </w:p>
    <w:p>
      <w:r>
        <w:rPr>
          <w:b/>
        </w:rPr>
        <w:t xml:space="preserve">Tulos</w:t>
      </w:r>
    </w:p>
    <w:p>
      <w:r>
        <w:t xml:space="preserve">On selvää, että maaseutupostin jakelun ja kaupunkipostin jakelun suhde on tärkeä tekijä kannattavuuden arvioinnissa.</w:t>
      </w:r>
    </w:p>
    <w:p>
      <w:r>
        <w:rPr>
          <w:b/>
        </w:rPr>
        <w:t xml:space="preserve">Esimerkki 3.345</w:t>
      </w:r>
    </w:p>
    <w:p>
      <w:r>
        <w:t xml:space="preserve">Ajatus siitä, että miljoonat ammattiyhdistysten jäsenet pakotetaan vastoin tahtoaan auttamaan tämän ammattiyhdistyskampanjan rahoittamisessa, on pelkkää republikaanien mielikuvitusta.</w:t>
      </w:r>
    </w:p>
    <w:p>
      <w:r>
        <w:rPr>
          <w:b/>
        </w:rPr>
        <w:t xml:space="preserve">Tulos</w:t>
      </w:r>
    </w:p>
    <w:p>
      <w:r>
        <w:t xml:space="preserve">Ajatus siitä, että ammattiyhdistysten jäsenet pakotetaan auttamaan tämän kampanjan rahoittamisessa, on republikaanien mielikuvitusta.</w:t>
      </w:r>
    </w:p>
    <w:p>
      <w:r>
        <w:rPr>
          <w:b/>
        </w:rPr>
        <w:t xml:space="preserve">Esimerkki 3.346</w:t>
      </w:r>
    </w:p>
    <w:p>
      <w:r>
        <w:t xml:space="preserve">Koripallosta, potkupallosta, lentopallosta, jousiammunnasta, askartelusta, kananmunien heittelystä ja jopa kävelystä purossa on paljon tekemistä, joka saa sinut hyvälle ja nälkäiselle mielelle.</w:t>
      </w:r>
    </w:p>
    <w:p>
      <w:r>
        <w:rPr>
          <w:b/>
        </w:rPr>
        <w:t xml:space="preserve">Tulos</w:t>
      </w:r>
    </w:p>
    <w:p>
      <w:r>
        <w:t xml:space="preserve">Tarjolla on paljon tekemistä, kuten urheilua, käsitöitä ja patikointia.</w:t>
      </w:r>
    </w:p>
    <w:p>
      <w:r>
        <w:rPr>
          <w:b/>
        </w:rPr>
        <w:t xml:space="preserve">Esimerkki 3.347</w:t>
      </w:r>
    </w:p>
    <w:p>
      <w:r>
        <w:t xml:space="preserve">"Oikeuskirjaston tilat ovat riittämättömät - sekä laadullisesti että määrällisesti - tyydyttävien, saati erinomaisten, käyttäjäpalvelujen, kokoelmahyllyjen ja henkilökunnan työhuoneiden tarjoamiseen."</w:t>
      </w:r>
    </w:p>
    <w:p>
      <w:r>
        <w:rPr>
          <w:b/>
        </w:rPr>
        <w:t xml:space="preserve">Tulos</w:t>
      </w:r>
    </w:p>
    <w:p>
      <w:r>
        <w:t xml:space="preserve">Oikeuskirjaston tilat ovat sekä laadultaan että määrältään riittämättömät toimistotilojen tarjoamiseen.</w:t>
      </w:r>
    </w:p>
    <w:p>
      <w:r>
        <w:rPr>
          <w:b/>
        </w:rPr>
        <w:t xml:space="preserve">Esimerkki 3.348</w:t>
      </w:r>
    </w:p>
    <w:p>
      <w:r>
        <w:t xml:space="preserve">EI JULKISIA EURONAATIOITA: Kylmä todellisuuspyrähdys Washington Times -lehdestä , jossa vaaditaan, että köyhiä ei saa saada tuntemaan oloaan hyväksi rikkaiden ihmisten paremman olon kustannuksella.</w:t>
      </w:r>
    </w:p>
    <w:p>
      <w:r>
        <w:rPr>
          <w:b/>
        </w:rPr>
        <w:t xml:space="preserve">Tulos</w:t>
      </w:r>
    </w:p>
    <w:p>
      <w:r>
        <w:t xml:space="preserve">Washington Times kertoo rikkaiden hyötyvän köyhien kustannuksella.</w:t>
      </w:r>
    </w:p>
    <w:p>
      <w:r>
        <w:rPr>
          <w:b/>
        </w:rPr>
        <w:t xml:space="preserve">Esimerkki 3.349</w:t>
      </w:r>
    </w:p>
    <w:p>
      <w:r>
        <w:t xml:space="preserve">Lisäksi lasten edistymistä arvioidaan avoimessa opetuksessa eri tavalla kuin perinteisessä opetuksessa. Sen sijaan, että seurattaisiin, miten hyvin oppilaat pysyvät normien tahdissa tai kuinka hyvin samanikäiset oppilaat keskimäärin suoriutuvat, avoimen luokan opettajat arvioivat lapsia yksilöllisesti - suhteessa heidän omaan aikaisempaan kehitykseensä.</w:t>
      </w:r>
    </w:p>
    <w:p>
      <w:r>
        <w:rPr>
          <w:b/>
        </w:rPr>
        <w:t xml:space="preserve">Tulos</w:t>
      </w:r>
    </w:p>
    <w:p>
      <w:r>
        <w:t xml:space="preserve">Lasten edistymistä arvioidaan avoimessa opetuksessa eri tavalla kuin perinteisessä opetuksessa. Avoimen luokan opettajat arvioivat lapsia yksilöllisesti - suhteessa heidän omaan aikaisempaan kehitykseensä.</w:t>
      </w:r>
    </w:p>
    <w:p>
      <w:r>
        <w:rPr>
          <w:b/>
        </w:rPr>
        <w:t xml:space="preserve">Esimerkki 3.350</w:t>
      </w:r>
    </w:p>
    <w:p>
      <w:r>
        <w:t xml:space="preserve">Yksi niistä aloista, joihin olemme päättäneet keskittyä, on kehitys.</w:t>
      </w:r>
    </w:p>
    <w:p>
      <w:r>
        <w:rPr>
          <w:b/>
        </w:rPr>
        <w:t xml:space="preserve">Tulos</w:t>
      </w:r>
    </w:p>
    <w:p>
      <w:r>
        <w:t xml:space="preserve">Olemme päättäneet keskittyä kehitykseen.</w:t>
      </w:r>
    </w:p>
    <w:p>
      <w:r>
        <w:rPr>
          <w:b/>
        </w:rPr>
        <w:t xml:space="preserve">Esimerkki 3.351</w:t>
      </w:r>
    </w:p>
    <w:p>
      <w:r>
        <w:t xml:space="preserve">On kiistatonta, että Safire on yksi vaikutusvaltaisimmista nykyenglannin kirjoittajista, ja on tärkeää, että hänen kirjansa löytyvät kaikkien aiheesta kiinnostuneiden kirjastoista riippumatta siitä, yhtyvätkö he hänen mielipiteisiinsä.</w:t>
      </w:r>
    </w:p>
    <w:p>
      <w:r>
        <w:rPr>
          <w:b/>
        </w:rPr>
        <w:t xml:space="preserve">Tulos</w:t>
      </w:r>
    </w:p>
    <w:p>
      <w:r>
        <w:t xml:space="preserve">Safire ei varmasti ole yksi englannin kielen vaikutusvaltaisimmista kirjoittajista, mutta hänen kirjojaan on ehdottomasti oltava kirjastoissa kiinnostuneille.</w:t>
      </w:r>
    </w:p>
    <w:p>
      <w:r>
        <w:rPr>
          <w:b/>
        </w:rPr>
        <w:t xml:space="preserve">Esimerkki 3.352</w:t>
      </w:r>
    </w:p>
    <w:p>
      <w:r>
        <w:t xml:space="preserve">Ministeri Powell muistutti, että Wolfowitz - ei Rumsfeld - väitti, että Irak oli viime kädessä terroristiongelman aiheuttaja ja että sitä vastaan olisi siksi hyökättävä.</w:t>
      </w:r>
    </w:p>
    <w:p>
      <w:r>
        <w:rPr>
          <w:b/>
        </w:rPr>
        <w:t xml:space="preserve">Tulos</w:t>
      </w:r>
    </w:p>
    <w:p>
      <w:r>
        <w:t xml:space="preserve">Ministeri Powell muistutti, että Wolfowitz väitti Irakin olevan viime kädessä terroristiongelman lähde.</w:t>
      </w:r>
    </w:p>
    <w:p>
      <w:r>
        <w:rPr>
          <w:b/>
        </w:rPr>
        <w:t xml:space="preserve">Esimerkki 3.353</w:t>
      </w:r>
    </w:p>
    <w:p>
      <w:r>
        <w:t xml:space="preserve">Prudie toivoo muuten, että rinkeleiden ja tuorejuuston vastaanottaja ei ole myös Suen ystävä, koska kaapissa oleva tuorejuusto olisi katastrofi.</w:t>
      </w:r>
    </w:p>
    <w:p>
      <w:r>
        <w:rPr>
          <w:b/>
        </w:rPr>
        <w:t xml:space="preserve">Tulos</w:t>
      </w:r>
    </w:p>
    <w:p>
      <w:r>
        <w:t xml:space="preserve">Prudie toivoo, että rinkeleiden ja tuorejuuston vastaanottaja ei ole Suen ystävä; tuorejuusto kaapissa olisi pahasta.</w:t>
      </w:r>
    </w:p>
    <w:p>
      <w:r>
        <w:rPr>
          <w:b/>
        </w:rPr>
        <w:t xml:space="preserve">Esimerkki 3.354</w:t>
      </w:r>
    </w:p>
    <w:p>
      <w:r>
        <w:t xml:space="preserve">Haarautumispisteen objekti ja/tai operaatio, joka on samanaikaisesti matkalla taloon ja taloon, jossa on savupiippu, on mielenkiintoinen keskitason monimutkaisuuden objekti tai operaatio, koska se on monitoiminen. Sitä voidaan käyttää ainakin kahdella muulla tavalla.</w:t>
      </w:r>
    </w:p>
    <w:p>
      <w:r>
        <w:rPr>
          <w:b/>
        </w:rPr>
        <w:t xml:space="preserve">Tulos</w:t>
      </w:r>
    </w:p>
    <w:p>
      <w:r>
        <w:t xml:space="preserve">Haarautumispisteen objekti ja/tai toiminto, joka on samanaikaisesti matkalla taloon, ja talo, jossa on savupiippu, on mielenkiintoinen tapaus, koska se on ainakin kaksitoiminen.</w:t>
      </w:r>
    </w:p>
    <w:p>
      <w:r>
        <w:rPr>
          <w:b/>
        </w:rPr>
        <w:t xml:space="preserve">Esimerkki 3.355</w:t>
      </w:r>
    </w:p>
    <w:p>
      <w:r>
        <w:t xml:space="preserve">"Sovereign- ja guineakolikoita on kutsuttu bleedereiksi, Jemmy O'Goblinseiksi, glistenereiksi, janeiksi, harlekineiksi, jingleboysiksi, keltaisiksi pojiksi, punaisiksi veijareiksi, megsseiksi, shinersseiksi, rainbowsseiksi , ja thick 'unsiksi ."</w:t>
      </w:r>
    </w:p>
    <w:p>
      <w:r>
        <w:rPr>
          <w:b/>
        </w:rPr>
        <w:t xml:space="preserve">Tulos</w:t>
      </w:r>
    </w:p>
    <w:p>
      <w:r>
        <w:t xml:space="preserve">Sovereign- ja guineakolikoita on kutsuttu nimillä bleeders, Janes, harlequins, jingleboys, megs, shiners, rainbows ja thick 'uns.</w:t>
      </w:r>
    </w:p>
    <w:p>
      <w:r>
        <w:rPr>
          <w:b/>
        </w:rPr>
        <w:t xml:space="preserve">Esimerkki 3.356</w:t>
      </w:r>
    </w:p>
    <w:p>
      <w:r>
        <w:t xml:space="preserve">SCR-järjestelmä vähentää typen oksidien määrää ammoniakin ja typen oksidien reaktiossa hapen ja katalysaattorin läsnäollessa noin 315-370 °C:n (600-700 ºF) lämpötilassa. Reaktiossa syntyy vesihöyryä ja typpeä.</w:t>
      </w:r>
    </w:p>
    <w:p>
      <w:r>
        <w:rPr>
          <w:b/>
        </w:rPr>
        <w:t xml:space="preserve">Tulos</w:t>
      </w:r>
    </w:p>
    <w:p>
      <w:r>
        <w:t xml:space="preserve">SCR-järjestelmä vähentää NOX:ää ammoniakin reaktion avulla.  Syntyy vesihöyryä ja typpeä.</w:t>
      </w:r>
    </w:p>
    <w:p>
      <w:r>
        <w:rPr>
          <w:b/>
        </w:rPr>
        <w:t xml:space="preserve">Esimerkki 3.357</w:t>
      </w:r>
    </w:p>
    <w:p>
      <w:r>
        <w:t xml:space="preserve">Koska komissio on riippumaton sääntelyvirasto, siihen ei sovelleta vuoden 1995 Unfunded Mandates Reform Act -lain II osastoa.</w:t>
      </w:r>
    </w:p>
    <w:p>
      <w:r>
        <w:rPr>
          <w:b/>
        </w:rPr>
        <w:t xml:space="preserve">Tulos</w:t>
      </w:r>
    </w:p>
    <w:p>
      <w:r>
        <w:t xml:space="preserve">Komissiota ei koske vuoden 1995 "Unfunded Mandates Reform Act of 1995" -lain II osasto.</w:t>
      </w:r>
    </w:p>
    <w:p>
      <w:r>
        <w:rPr>
          <w:b/>
        </w:rPr>
        <w:t xml:space="preserve">Esimerkki 3.358</w:t>
      </w:r>
    </w:p>
    <w:p>
      <w:r>
        <w:t xml:space="preserve">Kansainvälisten kauppasopimusten osalta perinteinen viisaus kuulostaa kaikkein synkimmältä. Se johtaa jyrkkiin johtopäätöksiin Yhdysvaltojen vaatetusteollisuuden pitkän aikavälin elinkelpoisuudesta, vaikka toteutettaisiinkin toimenpiteitä kokoonpanohallin tuottavuuden ja muotiin suuntautuvan nopean reagoinnin parantamiseksi.</w:t>
      </w:r>
    </w:p>
    <w:p>
      <w:r>
        <w:rPr>
          <w:b/>
        </w:rPr>
        <w:t xml:space="preserve">Tulos</w:t>
      </w:r>
    </w:p>
    <w:p>
      <w:r>
        <w:t xml:space="preserve">Kauppasopimusten osalta perinteinen viisaus kuulostaa synkältä. johtaa jyrkkiin johtopäätöksiin Yhdysvaltojen vaatetusteollisuuden pitkän aikavälin elinkelpoisuudesta, tuottavuuden parantamisesta ja nopeasta reagoinnista.</w:t>
      </w:r>
    </w:p>
    <w:p>
      <w:r>
        <w:rPr>
          <w:b/>
        </w:rPr>
        <w:t xml:space="preserve">Esimerkki 3.359</w:t>
      </w:r>
    </w:p>
    <w:p>
      <w:r>
        <w:t xml:space="preserve">IBM:n pääjohtaja Samuel J. Palmisano korosti lyhyessä puheessaan, että on tärkeää tehdä pitkän aikavälin investointeja huolimatta teknologiabisneksen tämänhetkisestä laskusuhdanteesta. " Jos haluat pelata voittaaksesi teknologia-alalla, sinun on innovoitava ja johdettava", hän sanoi.</w:t>
      </w:r>
    </w:p>
    <w:p>
      <w:r>
        <w:rPr>
          <w:b/>
        </w:rPr>
        <w:t xml:space="preserve">Tulos</w:t>
      </w:r>
    </w:p>
    <w:p>
      <w:r>
        <w:t xml:space="preserve">IBM:n pääjohtaja Palmisano korosti lyhyessä puheessaan pitkän aikavälin investointeja teknologia-alan nykyisestä laskusuhdanteesta huolimatta.</w:t>
      </w:r>
    </w:p>
    <w:p>
      <w:r>
        <w:rPr>
          <w:b/>
        </w:rPr>
        <w:t xml:space="preserve">Esimerkki 3.360</w:t>
      </w:r>
    </w:p>
    <w:p>
      <w:r>
        <w:t xml:space="preserve">Postin yläosan etupuolen vastakkainasettelu on silmiinpistävä: "Top Aides shouted down at 'Town Meeting' on Iraq" ja "The Guys are Pumped" ovat vierekkäin jutun päällä, joka kertoo Kuwaitissa kokoontuvista häivehävittäjien miehistöistä.</w:t>
      </w:r>
    </w:p>
    <w:p>
      <w:r>
        <w:rPr>
          <w:b/>
        </w:rPr>
        <w:t xml:space="preserve">Tulos</w:t>
      </w:r>
    </w:p>
    <w:p>
      <w:r>
        <w:t xml:space="preserve">"Top Aides shouted down at 'Town Meeting' on Iraq," "The Guys are Pumped," ja stealth fighter crews massing in Kuwait story are the Post top-front.</w:t>
      </w:r>
    </w:p>
    <w:p>
      <w:r>
        <w:rPr>
          <w:b/>
        </w:rPr>
        <w:t xml:space="preserve">Esimerkki 3.361</w:t>
      </w:r>
    </w:p>
    <w:p>
      <w:r>
        <w:t xml:space="preserve">"Pyydämme kymmenen dollaria, jotta voimme rahoittaa tutkimus-, koulutus-, potilaspalvelu- ja kuntoutusohjelmiamme."</w:t>
      </w:r>
    </w:p>
    <w:p>
      <w:r>
        <w:rPr>
          <w:b/>
        </w:rPr>
        <w:t xml:space="preserve">Tulos</w:t>
      </w:r>
    </w:p>
    <w:p>
      <w:r>
        <w:t xml:space="preserve">Pyydämme 10 dollaria, jotta voimme rahoittaa tutkimus- ja kuntoutusohjelmiamme.</w:t>
      </w:r>
    </w:p>
    <w:p>
      <w:r>
        <w:rPr>
          <w:b/>
        </w:rPr>
        <w:t xml:space="preserve">Esimerkki 3.362</w:t>
      </w:r>
    </w:p>
    <w:p>
      <w:r>
        <w:t xml:space="preserve">Parhaillaan on käynnissä ainakin kolme rekisteröityjen matkustajien ohjelmaa, jotka ovat järjestelmän eri vaiheissa ja jotka on suunnitellut ja joita hallinnoi kaksi eri sisäisen turvallisuuden ministeriön virastoa (U.S. VISIT-järjestelmän ulkopuolella) ja joiden on viime kädessä oltava perusta Yhdysvaltoihin pääsylle.</w:t>
      </w:r>
    </w:p>
    <w:p>
      <w:r>
        <w:rPr>
          <w:b/>
        </w:rPr>
        <w:t xml:space="preserve">Tulos</w:t>
      </w:r>
    </w:p>
    <w:p>
      <w:r>
        <w:t xml:space="preserve">Sisäisen turvallisuuden ministeriön kaksi eri virastoa ovat suunnitelleet ja hallinnoivat kolmea rekisteröityjen matkustajien ohjelmaa, joiden perusteella Yhdysvaltoihin pääsyn on viime kädessä tapahduttava.</w:t>
      </w:r>
    </w:p>
    <w:p>
      <w:r>
        <w:rPr>
          <w:b/>
        </w:rPr>
        <w:t xml:space="preserve">Esimerkki 3.363</w:t>
      </w:r>
    </w:p>
    <w:p>
      <w:r>
        <w:t xml:space="preserve">Jos sinulla on tällaisia epäilyksiä, olet luultavasti sellainen henkilö, joka ei arvosta puhelintoiminnan ja lentoliikenteen sääntelyn purkamisen tuomia runsaita etuja.</w:t>
      </w:r>
    </w:p>
    <w:p>
      <w:r>
        <w:rPr>
          <w:b/>
        </w:rPr>
        <w:t xml:space="preserve">Tulos</w:t>
      </w:r>
    </w:p>
    <w:p>
      <w:r>
        <w:t xml:space="preserve">olet luultavasti sellainen henkilö, joka ei arvosta niitä etuja, joita puhelin- ja lentoliikenteen sääntelyn purkaminen on tuonut mukanaan.</w:t>
      </w:r>
    </w:p>
    <w:p>
      <w:r>
        <w:rPr>
          <w:b/>
        </w:rPr>
        <w:t xml:space="preserve">Esimerkki 3.364</w:t>
      </w:r>
    </w:p>
    <w:p>
      <w:r>
        <w:t xml:space="preserve">Yhdeksän ensimmäisen kuukauden aikana nettotulos oli 306 miljoonaa dollaria, kun se vuoden 1988 jaksolla oli 195 miljoonaa dollaria tappiollinen. Vuoden takaiseen tulokseen sisältyi vuoden 1988 toisella neljänneksellä 415 miljoonan dollarin veloitus huonosti toimivista kiinteistö- ja asuntolainoista.</w:t>
      </w:r>
    </w:p>
    <w:p>
      <w:r>
        <w:rPr>
          <w:b/>
        </w:rPr>
        <w:t xml:space="preserve">Tulos</w:t>
      </w:r>
    </w:p>
    <w:p>
      <w:r>
        <w:t xml:space="preserve">Yhdeksän ensimmäisen kuukauden aikana nettotulos oli 306 miljoonaa euroa, kun se vuoden 1988 jaksolla oli 195 miljoonaa euroa tappiollinen.</w:t>
      </w:r>
    </w:p>
    <w:p>
      <w:r>
        <w:rPr>
          <w:b/>
        </w:rPr>
        <w:t xml:space="preserve">Esimerkki 3.365</w:t>
      </w:r>
    </w:p>
    <w:p>
      <w:r>
        <w:t xml:space="preserve">Poliittisen yhdistymisen puuttuessa juuri yliopistot herättivät kansallisen tietoisuuden. Eri puolilla maata matkustavat tutkijat tarvitsivat yhteistä kieltä, joka olisi ollut elitististä latinaa laajempi, jotta he voisivat murtaa alueellisten murteiden asettamat esteet.</w:t>
      </w:r>
    </w:p>
    <w:p>
      <w:r>
        <w:rPr>
          <w:b/>
        </w:rPr>
        <w:t xml:space="preserve">Tulos</w:t>
      </w:r>
    </w:p>
    <w:p>
      <w:r>
        <w:t xml:space="preserve">Yliopistot herättivät kansallisen tietoisuuden. Eri puolilla maata matkustavat tutkijat tarvitsivat yhteistä kieltä.</w:t>
      </w:r>
    </w:p>
    <w:p>
      <w:r>
        <w:rPr>
          <w:b/>
        </w:rPr>
        <w:t xml:space="preserve">Esimerkki 3.366</w:t>
      </w:r>
    </w:p>
    <w:p>
      <w:r>
        <w:t xml:space="preserve">Juutalainen kansallisrahasto perustettiin vuonna 1904 tarkoituksena ostaa maata arabeilta.</w:t>
      </w:r>
    </w:p>
    <w:p>
      <w:r>
        <w:rPr>
          <w:b/>
        </w:rPr>
        <w:t xml:space="preserve">Tulos</w:t>
      </w:r>
    </w:p>
    <w:p>
      <w:r>
        <w:t xml:space="preserve">Juutalainen kansallisrahasto, joka perustettiin vuonna 1904 ostamaan maata arabeilta.</w:t>
      </w:r>
    </w:p>
    <w:p>
      <w:r>
        <w:rPr>
          <w:b/>
        </w:rPr>
        <w:t xml:space="preserve">Esimerkki 3.367</w:t>
      </w:r>
    </w:p>
    <w:p>
      <w:r>
        <w:t xml:space="preserve">Lisäksi yleinen kilpailutasapaino, jota pidetään talousteorian yhden keskeisen osa-alueen huipentumana, on liian rajallinen. Sikäli kuin taloustieteessä pyritään ymmärtämään niiden hintojen muodostumista, joilla markkinat toimivat, yleinen kilpailutasapaino oli mestariteos.</w:t>
      </w:r>
    </w:p>
    <w:p>
      <w:r>
        <w:rPr>
          <w:b/>
        </w:rPr>
        <w:t xml:space="preserve">Tulos</w:t>
      </w:r>
    </w:p>
    <w:p>
      <w:r>
        <w:t xml:space="preserve">Yleinen kilpailutasapaino, joka on yhden keskeisen talousteorian osa-alueen huipentuma, on liian rajallinen. Koska taloustieteessä pyritään ymmärtämään hintoja, joilla markkinat selkiytyvät, se oli mestariteos.</w:t>
      </w:r>
    </w:p>
    <w:p>
      <w:r>
        <w:rPr>
          <w:b/>
        </w:rPr>
        <w:t xml:space="preserve">Esimerkki 3.368</w:t>
      </w:r>
    </w:p>
    <w:p>
      <w:r>
        <w:t xml:space="preserve">Toisin sanoen pyrin samalle tasolle, jota Abraham Lincoln vaati kuudennessa väittelyssään Stephen A. Douglasia vastaan:</w:t>
      </w:r>
    </w:p>
    <w:p>
      <w:r>
        <w:rPr>
          <w:b/>
        </w:rPr>
        <w:t xml:space="preserve">Tulos</w:t>
      </w:r>
    </w:p>
    <w:p>
      <w:r>
        <w:t xml:space="preserve">Tavoitteeni on ottaa sama kanta kuin Abraham Lincoln kuudennessa väittelyssään Douglasia vastaan.</w:t>
      </w:r>
    </w:p>
    <w:p>
      <w:r>
        <w:rPr>
          <w:b/>
        </w:rPr>
        <w:t xml:space="preserve">Esimerkki 3.369</w:t>
      </w:r>
    </w:p>
    <w:p>
      <w:r>
        <w:t xml:space="preserve">Vuonna 1997 Compaq Computer, maailman suurin henkilökohtaisten tietokoneiden valmistaja, ilmoitti suunnitelmasta muuttaa suhteita jakelijoihinsa. Compaqin tärkeimmät kilpailijat, Dell Computer ja Gateway 2000, myyvät suoraan kuluttajille postimyynnin ja Internetin kautta.</w:t>
      </w:r>
    </w:p>
    <w:p>
      <w:r>
        <w:rPr>
          <w:b/>
        </w:rPr>
        <w:t xml:space="preserve">Tulos</w:t>
      </w:r>
    </w:p>
    <w:p>
      <w:r>
        <w:t xml:space="preserve">Vuonna 1997 Compaq Computer, suurin tietokoneiden valmistaja, ilmoitti suunnitelmasta muuttaa suhteita jakelijoihinsa. Sen tärkeimmät kilpailijat, Dell Computer ja Gateway 200, myyvät suoraan kuluttajille.</w:t>
      </w:r>
    </w:p>
    <w:p>
      <w:r>
        <w:rPr>
          <w:b/>
        </w:rPr>
        <w:t xml:space="preserve">Esimerkki 3.370</w:t>
      </w:r>
    </w:p>
    <w:p>
      <w:r>
        <w:t xml:space="preserve">3 Kuka päättää vs. mitä tehdään: Viime vuosina on kuitenkin noussut esiin kysymys siitä, kenen tuomion tulisi olla ratkaiseva aborttipäätöksessä.</w:t>
      </w:r>
    </w:p>
    <w:p>
      <w:r>
        <w:rPr>
          <w:b/>
        </w:rPr>
        <w:t xml:space="preserve">Tulos</w:t>
      </w:r>
    </w:p>
    <w:p>
      <w:r>
        <w:t xml:space="preserve">3: Vaikka kiista jatkuu, viime aikoina on noussut esiin kysymys siitä, kenen tuomiolla on merkitystä aborttipäätöksessä.</w:t>
      </w:r>
    </w:p>
    <w:p>
      <w:r>
        <w:rPr>
          <w:b/>
        </w:rPr>
        <w:t xml:space="preserve">Esimerkki 3.371</w:t>
      </w:r>
    </w:p>
    <w:p>
      <w:r>
        <w:t xml:space="preserve">Jokaista poliittista päätöstä on tarkasteltava tämän linssin läpi. Jos esimerkiksi Irakista tulee epäonnistunut valtio, se nousee niiden paikkojen luettelon kärkeen, jotka ovat kasvualustoja hyökkäyksille amerikkalaisia vastaan kotimaassa.</w:t>
      </w:r>
    </w:p>
    <w:p>
      <w:r>
        <w:rPr>
          <w:b/>
        </w:rPr>
        <w:t xml:space="preserve">Tulos</w:t>
      </w:r>
    </w:p>
    <w:p>
      <w:r>
        <w:t xml:space="preserve">Jokainen poliittinen päätöksemme on nähtävä. Jos esimerkiksi Irakista tulee epäonnistunut valtio, siitä tulee kasvualusta hyökkäyksille amerikkalaisia vastaan kotimaassa.</w:t>
      </w:r>
    </w:p>
    <w:p>
      <w:r>
        <w:rPr>
          <w:b/>
        </w:rPr>
        <w:t xml:space="preserve">Esimerkki 3.372</w:t>
      </w:r>
    </w:p>
    <w:p>
      <w:r>
        <w:t xml:space="preserve">Rakennuksessa toimii myös viisi yritystä, jotka olivat jo vuokralaisina. Järjestön maahanmuuttajaohjelma muuttaa sinne, ja järjestö etsii seuraavan vuoden aikana voittoa tavoittelemattomia ryhmiä tai yrityksiä, jotka voisivat täyttää loput oikeuskeskuksen tiloista.</w:t>
      </w:r>
    </w:p>
    <w:p>
      <w:r>
        <w:rPr>
          <w:b/>
        </w:rPr>
        <w:t xml:space="preserve">Tulos</w:t>
      </w:r>
    </w:p>
    <w:p>
      <w:r>
        <w:t xml:space="preserve">Rakennuksessa toimii 5 yritystä, jotka olivat jo vuokralaisina. Järjestön maahanmuuttajaohjelma muuttaa sisään ja viettää seuraavan vuoden etsien voittoa tavoittelemattomia ryhmiä oikeustalolle.</w:t>
      </w:r>
    </w:p>
    <w:p>
      <w:r>
        <w:rPr>
          <w:b/>
        </w:rPr>
        <w:t xml:space="preserve">Esimerkki 3.373</w:t>
      </w:r>
    </w:p>
    <w:p>
      <w:r>
        <w:t xml:space="preserve">Se on maailman ainoa varainkeruutapahtuma, johon voit tuoda koko perheesi, muut työntekijäsi tai jopa naapurisi.</w:t>
      </w:r>
    </w:p>
    <w:p>
      <w:r>
        <w:rPr>
          <w:b/>
        </w:rPr>
        <w:t xml:space="preserve">Tulos</w:t>
      </w:r>
    </w:p>
    <w:p>
      <w:r>
        <w:t xml:space="preserve">"Maailman ainoa varainkeruutapahtuma, johon voit tuoda perheesi tai muita työntekijöitäsi"</w:t>
      </w:r>
    </w:p>
    <w:p>
      <w:r>
        <w:rPr>
          <w:b/>
        </w:rPr>
        <w:t xml:space="preserve">Esimerkki 3.374</w:t>
      </w:r>
    </w:p>
    <w:p>
      <w:r>
        <w:t xml:space="preserve">Nelson, 44, oli ollut ainoa nainen 14:stä New Jerseyn kuolemaantuomitusta henkilöstä.</w:t>
      </w:r>
    </w:p>
    <w:p>
      <w:r>
        <w:rPr>
          <w:b/>
        </w:rPr>
        <w:t xml:space="preserve">Tulos</w:t>
      </w:r>
    </w:p>
    <w:p>
      <w:r>
        <w:t xml:space="preserve">Nelson,44,oli ainoa nainen New Jerseyn kuolemansellissä.</w:t>
      </w:r>
    </w:p>
    <w:p>
      <w:r>
        <w:rPr>
          <w:b/>
        </w:rPr>
        <w:t xml:space="preserve">Esimerkki 3.375</w:t>
      </w:r>
    </w:p>
    <w:p>
      <w:r>
        <w:t xml:space="preserve">Hall, joka palasi hiljattain matkaltaan Irakista, sanoi, että YK:n talouspakotteet ovat vahingoittaneet miljoonia siviilejä Irakissa.</w:t>
      </w:r>
    </w:p>
    <w:p>
      <w:r>
        <w:rPr>
          <w:b/>
        </w:rPr>
        <w:t xml:space="preserve">Tulos</w:t>
      </w:r>
    </w:p>
    <w:p>
      <w:r>
        <w:t xml:space="preserve">Irakin-matkalta palannut Hall sanoi, että YK:n talouspakotteet vahingoittavat monia ihmisiä.</w:t>
      </w:r>
    </w:p>
    <w:p>
      <w:r>
        <w:rPr>
          <w:b/>
        </w:rPr>
        <w:t xml:space="preserve">Esimerkki 3.376</w:t>
      </w:r>
    </w:p>
    <w:p>
      <w:r>
        <w:t xml:space="preserve">Akuutti keuhkoputkentulehdus 57 dollaria tapausta kohti3 Sektion 812 analyysissä käytettäväksi suositeltujen alhaisten ja korkeiden arvojen keskiarvo (Neumann, et al., ).</w:t>
      </w:r>
    </w:p>
    <w:p>
      <w:r>
        <w:rPr>
          <w:b/>
        </w:rPr>
        <w:t xml:space="preserve">Tulos</w:t>
      </w:r>
    </w:p>
    <w:p>
      <w:r>
        <w:t xml:space="preserve">Akuutti keuhkoputkentulehdus 57 dollaria tapausta kohden, jota suositellaan käytettäväksi 812 jakson analyysissä (Neumann, et al.</w:t>
      </w:r>
    </w:p>
    <w:p>
      <w:r>
        <w:rPr>
          <w:b/>
        </w:rPr>
        <w:t xml:space="preserve">Esimerkki 3.377</w:t>
      </w:r>
    </w:p>
    <w:p>
      <w:r>
        <w:t xml:space="preserve">6. Hän kysyi eräältä Edinburghin herttuan palkinnon saajalta, joka oli juuri palannut Papualta: "Etkö onnistunut saamaan syötävää?"</w:t>
      </w:r>
    </w:p>
    <w:p>
      <w:r>
        <w:rPr>
          <w:b/>
        </w:rPr>
        <w:t xml:space="preserve">Tulos</w:t>
      </w:r>
    </w:p>
    <w:p>
      <w:r>
        <w:t xml:space="preserve">Hän kysyi eräältä Papualta palanneelta palkinnon saajalta: "Etkö onnistunut saamaan sitä?"</w:t>
      </w:r>
    </w:p>
    <w:p>
      <w:r>
        <w:rPr>
          <w:b/>
        </w:rPr>
        <w:t xml:space="preserve">Esimerkki 3.378</w:t>
      </w:r>
    </w:p>
    <w:p>
      <w:r>
        <w:t xml:space="preserve">Lynchburgin saneeraus- ja asuntoviranomaisen komissaarit hyväksyivät viime syyskuussa päätöslauselman, joka edellyttää tarkastuksia aina, kun vuokralainen muuttaa pois.</w:t>
      </w:r>
    </w:p>
    <w:p>
      <w:r>
        <w:rPr>
          <w:b/>
        </w:rPr>
        <w:t xml:space="preserve">Tulos</w:t>
      </w:r>
    </w:p>
    <w:p>
      <w:r>
        <w:t xml:space="preserve">Lynchburgin saneeraus- ja asuntoviranomaisen komissaarit hyväksyivät sen viime syyskuussa.</w:t>
      </w:r>
    </w:p>
    <w:p>
      <w:r>
        <w:rPr>
          <w:b/>
        </w:rPr>
        <w:t xml:space="preserve">Esimerkki 3.379</w:t>
      </w:r>
    </w:p>
    <w:p>
      <w:r>
        <w:t xml:space="preserve">Marshallin tapauksessa päätös, joka tehtiin 5-1, vahvisti alemman oikeusasteen tuomioistuimen hylkäävän hänen vuonna 1986 saamansa murhatuomion uudelleentarkastelua koskevan hakemuksen. Toms Riverissä asuva vakuutusasiamies Marshall tuomittiin siitä, että hän oli palkannut miehen tappamaan vaimonsa, kun pariskunta oli menossa kotiin Atlantic Cityssä vietetyn illan jälkeen.</w:t>
      </w:r>
    </w:p>
    <w:p>
      <w:r>
        <w:rPr>
          <w:b/>
        </w:rPr>
        <w:t xml:space="preserve">Tulos</w:t>
      </w:r>
    </w:p>
    <w:p>
      <w:r>
        <w:t xml:space="preserve">Marshall-asiassa tehdyssä 5-1-päätöksessä hyväksyttiin vuoden 86 tuomiota koskevan uudelleentarkastelua koskevan hakemuksen hylkääminen.  Hänet oli tuomittu palkkamurhaajan palkkaamisesta tappamaan vaimonsa, kun he olivat menossa kotiin oltuaan ulkona.</w:t>
      </w:r>
    </w:p>
    <w:p>
      <w:r>
        <w:rPr>
          <w:b/>
        </w:rPr>
        <w:t xml:space="preserve">Esimerkki 3.380</w:t>
      </w:r>
    </w:p>
    <w:p>
      <w:r>
        <w:t xml:space="preserve">Ehkä aihe ja käytön käsittely kaipaavat hieman keventämistä, mutta minun on vaikea olla samaa mieltä siitä, että ne ovat aivan niin kevytmielisiä ja kevytmielisiä kuin tämä kirja antaa meidän uskoa.</w:t>
      </w:r>
    </w:p>
    <w:p>
      <w:r>
        <w:rPr>
          <w:b/>
        </w:rPr>
        <w:t xml:space="preserve">Tulos</w:t>
      </w:r>
    </w:p>
    <w:p>
      <w:r>
        <w:t xml:space="preserve">Ehkä käyttöaihe kaipaa hieman keventämistä, mutta minun on vaikea olla samaa mieltä siitä, että ne ovat niin kevytmielisiä kuin miltä tämä kirja vaikuttaa.</w:t>
      </w:r>
    </w:p>
    <w:p>
      <w:r>
        <w:rPr>
          <w:b/>
        </w:rPr>
        <w:t xml:space="preserve">Esimerkki 3.381</w:t>
      </w:r>
    </w:p>
    <w:p>
      <w:r>
        <w:t xml:space="preserve">Timex oli pyytänyt tullittomuutta monille kellotyypeille, jotka kuuluvat 58 eri Yhdysvaltain tariffiluokituksen piiriin.</w:t>
      </w:r>
    </w:p>
    <w:p>
      <w:r>
        <w:rPr>
          <w:b/>
        </w:rPr>
        <w:t xml:space="preserve">Tulos</w:t>
      </w:r>
    </w:p>
    <w:p>
      <w:r>
        <w:t xml:space="preserve">Timex pyysi kohtelua kelloille, jotka kuuluvat Yhdysvaltojen eri tariffiluokituksiin.</w:t>
      </w:r>
    </w:p>
    <w:p>
      <w:r>
        <w:rPr>
          <w:b/>
        </w:rPr>
        <w:t xml:space="preserve">Esimerkki 3.382</w:t>
      </w:r>
    </w:p>
    <w:p>
      <w:r>
        <w:t xml:space="preserve">Jos haluat nähdä, miten tämä kaikki toimii, seuraa minua, kun rakennan verkkosivuston, joka sisältää etusivun A ja kuvan B.</w:t>
      </w:r>
    </w:p>
    <w:p>
      <w:r>
        <w:rPr>
          <w:b/>
        </w:rPr>
        <w:t xml:space="preserve">Tulos</w:t>
      </w:r>
    </w:p>
    <w:p>
      <w:r>
        <w:t xml:space="preserve">Jos haluat nähdä, miten tämä kaikki toimii, seuraa minua, kun rakennan verkkosivustoa.</w:t>
      </w:r>
    </w:p>
    <w:p>
      <w:r>
        <w:rPr>
          <w:b/>
        </w:rPr>
        <w:t xml:space="preserve">Esimerkki 3.383</w:t>
      </w:r>
    </w:p>
    <w:p>
      <w:r>
        <w:t xml:space="preserve">"Tämä arvostelu ei ole oikea paikka nostaa keppiä purismia tai oikeinkirjoitusuudistusta vastaan, mutta en voinut olla mainitsematta sellaisia osuvia kommentteja, joita tästä teoksesta löytyy."</w:t>
      </w:r>
    </w:p>
    <w:p>
      <w:r>
        <w:rPr>
          <w:b/>
        </w:rPr>
        <w:t xml:space="preserve">Tulos</w:t>
      </w:r>
    </w:p>
    <w:p>
      <w:r>
        <w:t xml:space="preserve">"En voinut olla mainitsematta niin osuvia kommentteja kuin tästä teoksesta löytyy."</w:t>
      </w:r>
    </w:p>
    <w:p>
      <w:r>
        <w:rPr>
          <w:b/>
        </w:rPr>
        <w:t xml:space="preserve">Esimerkki 3.384</w:t>
      </w:r>
    </w:p>
    <w:p>
      <w:r>
        <w:t xml:space="preserve">Kansan kielenkäytössä nörtti ja nörtti yhdistetään . Näiden kahden käsitteen välinen päällekkäisyys ei kuitenkaan ole suuri, pikemminkin tämän luokkaa:</w:t>
      </w:r>
    </w:p>
    <w:p>
      <w:r>
        <w:rPr>
          <w:b/>
        </w:rPr>
        <w:t xml:space="preserve">Tulos</w:t>
      </w:r>
    </w:p>
    <w:p>
      <w:r>
        <w:t xml:space="preserve">Pralance sekoittaa nörtin ja nörtin.  Näiden kahden käsitteen välillä ei ole suurta päällekkäisyyttä.</w:t>
      </w:r>
    </w:p>
    <w:p>
      <w:r>
        <w:rPr>
          <w:b/>
        </w:rPr>
        <w:t xml:space="preserve">Esimerkki 3.385</w:t>
      </w:r>
    </w:p>
    <w:p>
      <w:r>
        <w:t xml:space="preserve">Voimme kaikki olla yhtä mieltä siitä, että iäkkäät oklahomalaiset tarvitsevat sairaanhoitoa. Paraskaan hoito ei kuitenkaan ole minkään arvoista, jos iäkäs potilas ei voi ajaa lääkäriin jatkuvaa hoitoa varten, koska hänen autonsa on takavarikoitu aiheettomasti velkakiistassa.</w:t>
      </w:r>
    </w:p>
    <w:p>
      <w:r>
        <w:rPr>
          <w:b/>
        </w:rPr>
        <w:t xml:space="preserve">Tulos</w:t>
      </w:r>
    </w:p>
    <w:p>
      <w:r>
        <w:t xml:space="preserve">Voimme kaikki olla yhtä mieltä siitä, että iäkkäät oklahomalaiset tarvitsevat sairaanhoitoa. Paraskaan hoito ei ole minkään arvoista, jos iäkäs potilas on joutunut velkakiistan vuoksi väärin perustein takavarikoiduksi.</w:t>
      </w:r>
    </w:p>
    <w:p>
      <w:r>
        <w:rPr>
          <w:b/>
        </w:rPr>
        <w:t xml:space="preserve">Esimerkki 3.386</w:t>
      </w:r>
    </w:p>
    <w:p>
      <w:r>
        <w:t xml:space="preserve">Terrorismi hallitsee esityslistaa, vaikka Powellin ja hänen pohjoiskorealaisen virkaveljensä Paek Nam Sunin mahdollinen tapaaminen täällä on tuottanut eniten uutisia. Se olisi korkeimman tason yhteydenpito Yhdysvaltojen ja Pohjois-Korean välillä sitten presidentti Bushin virkaanastumisen.</w:t>
      </w:r>
    </w:p>
    <w:p>
      <w:r>
        <w:rPr>
          <w:b/>
        </w:rPr>
        <w:t xml:space="preserve">Tulos</w:t>
      </w:r>
    </w:p>
    <w:p>
      <w:r>
        <w:t xml:space="preserve">Terrorismi on asialistan kärjessä, ja Powellin ja hänen pohjoiskorealaisen virkaveljensä Sunin tapaaminen on tuottanut eniten uutisia. Kyseessä olisi Yhdysvaltain ja Pohjois-Korean välinen huipputason yhteydenpito sitten Bushin virkaanastumisen.</w:t>
      </w:r>
    </w:p>
    <w:p>
      <w:r>
        <w:rPr>
          <w:b/>
        </w:rPr>
        <w:t xml:space="preserve">Esimerkki 3.387</w:t>
      </w:r>
    </w:p>
    <w:p>
      <w:r>
        <w:t xml:space="preserve">Epäilen, että ihmisen herpesvirus 6 osoittautuu pian erittäin tärkeäksi patogeeniksi, mutta Sullivan, Cohen ja Groopman eivät ole vielä saaneet selville muitakin AIDS-epidemiaan liittyviä yllätyksiä.</w:t>
      </w:r>
    </w:p>
    <w:p>
      <w:r>
        <w:rPr>
          <w:b/>
        </w:rPr>
        <w:t xml:space="preserve">Tulos</w:t>
      </w:r>
    </w:p>
    <w:p>
      <w:r>
        <w:t xml:space="preserve">Epäilen, että ihmisen herpesvirus 6 nousee pian erittäin tärkeäksi patogeeniksi.</w:t>
      </w:r>
    </w:p>
    <w:p>
      <w:r>
        <w:rPr>
          <w:b/>
        </w:rPr>
        <w:t xml:space="preserve">Esimerkki 3.388</w:t>
      </w:r>
    </w:p>
    <w:p>
      <w:r>
        <w:t xml:space="preserve">Tutustu myös lomakkeen kääntöpuolella oleviin käytännön vinkkeihin - jaa ne perheesi ja ystäväsi kanssa - ja ota ne käyttöön jo tänään!</w:t>
      </w:r>
    </w:p>
    <w:p>
      <w:r>
        <w:rPr>
          <w:b/>
        </w:rPr>
        <w:t xml:space="preserve">Tulos</w:t>
      </w:r>
    </w:p>
    <w:p>
      <w:r>
        <w:t xml:space="preserve">Tutustu hetki lomakkeen vinkkeihin - jaa ne perheesi ja ystäväsi kanssa - ja ota ne käyttöön!</w:t>
      </w:r>
    </w:p>
    <w:p>
      <w:r>
        <w:rPr>
          <w:b/>
        </w:rPr>
        <w:t xml:space="preserve">Esimerkki 3.389</w:t>
      </w:r>
    </w:p>
    <w:p>
      <w:r>
        <w:t xml:space="preserve">Akkutehdas, joka valmistaa ladattavia nikkeli-kadmium- ja hiilisinkkituotteita, suljetaan noin vuoden kuluessa, tiedottaja sanoi.</w:t>
      </w:r>
    </w:p>
    <w:p>
      <w:r>
        <w:rPr>
          <w:b/>
        </w:rPr>
        <w:t xml:space="preserve">Tulos</w:t>
      </w:r>
    </w:p>
    <w:p>
      <w:r>
        <w:t xml:space="preserve">Tiedottajan mukaan akkutehdas suljetaan noin vuoden kuluessa.</w:t>
      </w:r>
    </w:p>
    <w:p>
      <w:r>
        <w:rPr>
          <w:b/>
        </w:rPr>
        <w:t xml:space="preserve">Esimerkki 3.390</w:t>
      </w:r>
    </w:p>
    <w:p>
      <w:r>
        <w:t xml:space="preserve">Viime vuonna korkein oikeus korotti aktiivisten asianajajien perusmaksua 180 dollariin 140 dollarista. Kolme ensimmäistä vuotta toimessaan olevat tai toimettomana olevat asianajajat maksavat 90 dollaria, ja eläkkeellä olevat asianajajat eivät maksa mitään.</w:t>
      </w:r>
    </w:p>
    <w:p>
      <w:r>
        <w:rPr>
          <w:b/>
        </w:rPr>
        <w:t xml:space="preserve">Tulos</w:t>
      </w:r>
    </w:p>
    <w:p>
      <w:r>
        <w:t xml:space="preserve">Viime vuonna korkein oikeus korotti aktiivisten asianajajien palkkiot 180 dollariin ja kolmen ensimmäisen vuoden aikana toimivien (tai toimimattomien) asianajajien palkkiot 90 dollariin.</w:t>
      </w:r>
    </w:p>
    <w:p>
      <w:r>
        <w:rPr>
          <w:b/>
        </w:rPr>
        <w:t xml:space="preserve">Esimerkki 3.391</w:t>
      </w:r>
    </w:p>
    <w:p>
      <w:r>
        <w:t xml:space="preserve">Vangitut ovat esittäneet erilaisia syitä siihen, miksi niin monia saudiarabialaisia agentteja käytettiin. Binalshibh väittää, että al-Qaida halusi lähettää Saudi-Arabian hallitukselle viestin sen suhteesta Yhdysvaltoihin.</w:t>
      </w:r>
    </w:p>
    <w:p>
      <w:r>
        <w:rPr>
          <w:b/>
        </w:rPr>
        <w:t xml:space="preserve">Tulos</w:t>
      </w:r>
    </w:p>
    <w:p>
      <w:r>
        <w:t xml:space="preserve">Vangitut ovat perustelleet saudiarabialaisten agenttien käyttöä monin tavoin. Binalshibh väittää, että al-Qaida halusi lähettää viestin Saudi-Arabialle.</w:t>
      </w:r>
    </w:p>
    <w:p>
      <w:r>
        <w:rPr>
          <w:b/>
        </w:rPr>
        <w:t xml:space="preserve">Esimerkki 3.392</w:t>
      </w:r>
    </w:p>
    <w:p>
      <w:r>
        <w:t xml:space="preserve">Lahjoituksesi auttaa meitä pelastamaan lisää Astron kaltaisia eläimiä, varmistamaan, että julmuuden harjoittajat saadaan oikeuden eteen, hoitamaan pahoinpideltyjä eläimiä ja löytämään niille rakastavia adoptiokoteja.</w:t>
      </w:r>
    </w:p>
    <w:p>
      <w:r>
        <w:rPr>
          <w:b/>
        </w:rPr>
        <w:t xml:space="preserve">Tulos</w:t>
      </w:r>
    </w:p>
    <w:p>
      <w:r>
        <w:t xml:space="preserve">Lahjoituksesi auttaa pelastamaan lisää Astron kaltaisia eläimiä, tuomitsemaan julmuudet oikeuteen, hoitamaan pahoinpideltyjä eläimiä takaisin terveiksi ja löytämään rakastavia adoptiokoteja.</w:t>
      </w:r>
    </w:p>
    <w:p>
      <w:r>
        <w:rPr>
          <w:b/>
        </w:rPr>
        <w:t xml:space="preserve">Esimerkki 3.393</w:t>
      </w:r>
    </w:p>
    <w:p>
      <w:r>
        <w:t xml:space="preserve">Kuten sanoin, vie minut Sydneyhin, vie minut avajaisseremoniaan, soihtuun ja hymneihin, niin pärjään kyllä.</w:t>
      </w:r>
    </w:p>
    <w:p>
      <w:r>
        <w:rPr>
          <w:b/>
        </w:rPr>
        <w:t xml:space="preserve">Tulos</w:t>
      </w:r>
    </w:p>
    <w:p>
      <w:r>
        <w:t xml:space="preserve">Vie minut Sydneyhin, avajaisseremoniaan, soihtuun ja virsiin.</w:t>
      </w:r>
    </w:p>
    <w:p>
      <w:r>
        <w:rPr>
          <w:b/>
        </w:rPr>
        <w:t xml:space="preserve">Esimerkki 3.394</w:t>
      </w:r>
    </w:p>
    <w:p>
      <w:r>
        <w:t xml:space="preserve">Yhtiö sanoi, että heikentyneen myynnin vuoksi se ei täytä vaatimuksia, joiden mukaan sillä on oltava 3 miljoonan dollarin käyttöpääoma. RMS jakelee elektroniikkalaitteita ja valmistaa virtalähteitä ja muovisia kirjallisuusnäyttöjä.</w:t>
      </w:r>
    </w:p>
    <w:p>
      <w:r>
        <w:rPr>
          <w:b/>
        </w:rPr>
        <w:t xml:space="preserve">Tulos</w:t>
      </w:r>
    </w:p>
    <w:p>
      <w:r>
        <w:t xml:space="preserve">Yhtiö sanoi, että heikentyneen myynnin vuoksi se ei täytä vaatimuksia, joiden mukaan sillä on oltava 3 miljoonan dollarin käyttöpääoma.</w:t>
      </w:r>
    </w:p>
    <w:p>
      <w:r>
        <w:rPr>
          <w:b/>
        </w:rPr>
        <w:t xml:space="preserve">Esimerkki 3.395</w:t>
      </w:r>
    </w:p>
    <w:p>
      <w:r>
        <w:t xml:space="preserve">"Kiitos jo etukäteen siitä, että kosketat elämää ja autat tekemään yhteisöstämme paremman paikan elää, työskennellä ja menestyä."</w:t>
      </w:r>
    </w:p>
    <w:p>
      <w:r>
        <w:rPr>
          <w:b/>
        </w:rPr>
        <w:t xml:space="preserve">Tulos</w:t>
      </w:r>
    </w:p>
    <w:p>
      <w:r>
        <w:t xml:space="preserve">"Kiitos, että kosketat elämää ja autat tekemään yhteisöstämme paremman paikan elää."</w:t>
      </w:r>
    </w:p>
    <w:p>
      <w:r>
        <w:rPr>
          <w:b/>
        </w:rPr>
        <w:t xml:space="preserve">Esimerkki 3.396</w:t>
      </w:r>
    </w:p>
    <w:p>
      <w:r>
        <w:t xml:space="preserve">Vuosien laiminlyönnin jälkeen, jolloin se palveli vain järven lastauslaitureita, rautatietukikohtia ja tehtaita, ranta-alueesta on tullut tärkeä nähtävyys torontolaisille.</w:t>
      </w:r>
    </w:p>
    <w:p>
      <w:r>
        <w:rPr>
          <w:b/>
        </w:rPr>
        <w:t xml:space="preserve">Tulos</w:t>
      </w:r>
    </w:p>
    <w:p>
      <w:r>
        <w:t xml:space="preserve">kun se palveli vain järven lastauslaitureita, varikkoja ja tehtaita, ranta-alueesta on tullut torontolaisten vetonaula.</w:t>
      </w:r>
    </w:p>
    <w:p>
      <w:r>
        <w:rPr>
          <w:b/>
        </w:rPr>
        <w:t xml:space="preserve">Esimerkki 3.397</w:t>
      </w:r>
    </w:p>
    <w:p>
      <w:r>
        <w:t xml:space="preserve">Eettinen lautakunta, jolle rikosjuttuun liittyvä todistusaineisto toimitettiin, sai tarkastelunsa päätökseen juuri kun Torricelli valmistautuu kampanjaansa uudelleenvalintaa varten republikaanien ehdokasta Douglas R. Forresteria vastaan. Kuukausien ajan Torricelli oli mielipidemittausten mukaan selvästi edellä suhteellisen tuntematonta republikaanivastustajaansa, mutta kilpailu on viime viikkoina kaventunut.</w:t>
      </w:r>
    </w:p>
    <w:p>
      <w:r>
        <w:rPr>
          <w:b/>
        </w:rPr>
        <w:t xml:space="preserve">Tulos</w:t>
      </w:r>
    </w:p>
    <w:p>
      <w:r>
        <w:t xml:space="preserve">Eettinen lautakunta sai tarkastelunsa päätökseen juuri kun Torricelli valmistautuu kampanjaansa republikaanien ehdokasta vastaan. Kuukausia kestäneiden mielipidemittausten mukaan Torricelli johti, mutta viime viikkoina kilpailu on kaventunut.</w:t>
      </w:r>
    </w:p>
    <w:p>
      <w:r>
        <w:rPr>
          <w:b/>
        </w:rPr>
        <w:t xml:space="preserve">Esimerkki 3.398</w:t>
      </w:r>
    </w:p>
    <w:p>
      <w:r>
        <w:t xml:space="preserve">Siruihin kaiverretut piirit ovat alle tuhannesosan ihmisen hiuksen leveydestä.</w:t>
      </w:r>
    </w:p>
    <w:p>
      <w:r>
        <w:rPr>
          <w:b/>
        </w:rPr>
        <w:t xml:space="preserve">Tulos</w:t>
      </w:r>
    </w:p>
    <w:p>
      <w:r>
        <w:t xml:space="preserve">Siruihin kaiverretut piirit ovat alle 1/1000 osa hiuksen leveydestä.</w:t>
      </w:r>
    </w:p>
    <w:p>
      <w:r>
        <w:rPr>
          <w:b/>
        </w:rPr>
        <w:t xml:space="preserve">Esimerkki 3.399</w:t>
      </w:r>
    </w:p>
    <w:p>
      <w:r>
        <w:t xml:space="preserve">Muissa 80-vuotiaan erakkouutisissa Simon &amp; Schuster ilmoitti, että Salingerin 43-vuotiaan tyttären Margaretin muistelmat The Dream Catcher julkaistaan pian.</w:t>
      </w:r>
    </w:p>
    <w:p>
      <w:r>
        <w:rPr>
          <w:b/>
        </w:rPr>
        <w:t xml:space="preserve">Tulos</w:t>
      </w:r>
    </w:p>
    <w:p>
      <w:r>
        <w:t xml:space="preserve">Vanhemmista uutisista Simon &amp; Schuster ilmoitti, että Salingerin tyttären muistelmateos Unelmasieppari on pian ilmestymässä.</w:t>
      </w:r>
    </w:p>
    <w:p>
      <w:r>
        <w:rPr>
          <w:b/>
        </w:rPr>
        <w:t xml:space="preserve">Esimerkki 3.400</w:t>
      </w:r>
    </w:p>
    <w:p>
      <w:r>
        <w:t xml:space="preserve">"Liitteenä on lisämateriaalia, joka havainnollistaa Rauhankasvatusohjelman sitoutumista siihen, että nuorille annetaan "enemmän kuin mahdollisuus taistella"."""</w:t>
      </w:r>
    </w:p>
    <w:p>
      <w:r>
        <w:rPr>
          <w:b/>
        </w:rPr>
        <w:t xml:space="preserve">Tulos</w:t>
      </w:r>
    </w:p>
    <w:p>
      <w:r>
        <w:t xml:space="preserve">"[Nämä osoittavat] Peace Edun sitoutumisen. Programin sitoutumista siihen, että nuorille annetaan enemmän kuin pelkkä mahdollisuus taistella."""</w:t>
      </w:r>
    </w:p>
    <w:p>
      <w:r>
        <w:rPr>
          <w:b/>
        </w:rPr>
        <w:t xml:space="preserve">Esimerkki 3.401</w:t>
      </w:r>
    </w:p>
    <w:p>
      <w:r>
        <w:t xml:space="preserve">"Mutta tämä ei tietenkään ole Southwestin vika, paitsi sikäli kuin Southwest tekee paikat niin halvoiksi, että jopa juopuneet kusipäät voivat lentää tämän suuren maamme halki."</w:t>
      </w:r>
    </w:p>
    <w:p>
      <w:r>
        <w:rPr>
          <w:b/>
        </w:rPr>
        <w:t xml:space="preserve">Tulos</w:t>
      </w:r>
    </w:p>
    <w:p>
      <w:r>
        <w:t xml:space="preserve">Ei kuitenkaan ole Southwestin vika, että se tekee paikoista niin halpoja, että jopa juopot voivat lentää maan halki.</w:t>
      </w:r>
    </w:p>
    <w:p>
      <w:r>
        <w:rPr>
          <w:b/>
        </w:rPr>
        <w:t xml:space="preserve">Esimerkki 3.402</w:t>
      </w:r>
    </w:p>
    <w:p>
      <w:r>
        <w:t xml:space="preserve">Chileläinen meribassi, joka tunnetaan myös nimellä Patagonian hammaskala, tuli muotiin 1990-luvulla Yhdysvaltojen ravintoloissa ja kalamarkkinoilla.</w:t>
      </w:r>
    </w:p>
    <w:p>
      <w:r>
        <w:rPr>
          <w:b/>
        </w:rPr>
        <w:t xml:space="preserve">Tulos</w:t>
      </w:r>
    </w:p>
    <w:p>
      <w:r>
        <w:t xml:space="preserve">90-luvulla chileläinen meribassi ilmestyi yhdysvaltalaisiin ravintoloihin ja markkinoille.</w:t>
      </w:r>
    </w:p>
    <w:p>
      <w:r>
        <w:rPr>
          <w:b/>
        </w:rPr>
        <w:t xml:space="preserve">Esimerkki 3.403</w:t>
      </w:r>
    </w:p>
    <w:p>
      <w:r>
        <w:t xml:space="preserve">Tänä vuonna Jameson Camp suunnittelee avajaisvarainkeruutapahtumaa: Jameson Grill! Tapahtuman on tarkoitus olla hauska leiriläisille, heidän perheilleen, leirin ystäville, naapureille, henkilökunnalle ja kaikille Jamesonista kiinnostuneille.</w:t>
      </w:r>
    </w:p>
    <w:p>
      <w:r>
        <w:rPr>
          <w:b/>
        </w:rPr>
        <w:t xml:space="preserve">Tulos</w:t>
      </w:r>
    </w:p>
    <w:p>
      <w:r>
        <w:t xml:space="preserve">Tänä vuonna Jameson Camp suunnittelee avajaisvarainkeruutapahtumaa: Jameson Grill!  Kaikki ovat tervetulleita osallistumaan.</w:t>
      </w:r>
    </w:p>
    <w:p>
      <w:r>
        <w:rPr>
          <w:b/>
        </w:rPr>
        <w:t xml:space="preserve">Esimerkki 3.404</w:t>
      </w:r>
    </w:p>
    <w:p>
      <w:r>
        <w:t xml:space="preserve">Maanantaina New York Times -lehdessä julkaistiin mainos jälleen yhdestä peniksen suurennusklinikasta. Uskoakseni lehden pääkirjoituksessa on nyt iskulause "The newspaper of record and small penises".</w:t>
      </w:r>
    </w:p>
    <w:p>
      <w:r>
        <w:rPr>
          <w:b/>
        </w:rPr>
        <w:t xml:space="preserve">Tulos</w:t>
      </w:r>
    </w:p>
    <w:p>
      <w:r>
        <w:t xml:space="preserve">New York Timesissa julkaistiin peniksen suurennusklinikan mainos. Sen pääkirjoituksessa on nyt iskulause "Peniksen sanomalehti".</w:t>
      </w:r>
    </w:p>
    <w:p>
      <w:r>
        <w:rPr>
          <w:b/>
        </w:rPr>
        <w:t xml:space="preserve">Esimerkki 3.405</w:t>
      </w:r>
    </w:p>
    <w:p>
      <w:r>
        <w:t xml:space="preserve">Siinä kerrotaan epäilemättä, miten hänen kulinaarisen uransa siemenet kylvettiin: Paul Childin uuteen työpaikkaan (he olivat tavanneet toisen maailmansodan aikana Sri Lankassa), he pysähtyivät lounaalle Rouenissa.</w:t>
      </w:r>
    </w:p>
    <w:p>
      <w:r>
        <w:rPr>
          <w:b/>
        </w:rPr>
        <w:t xml:space="preserve">Tulos</w:t>
      </w:r>
    </w:p>
    <w:p>
      <w:r>
        <w:t xml:space="preserve">Se kertoo, miten hänen kulinaarinen uransa alkoi: He pysähtyivät lounaalle Rouenissa, kun he olivat juuri laivasta matkalla Pariisiin ja Paul Childin uuteen työpaikkaan.</w:t>
      </w:r>
    </w:p>
    <w:p>
      <w:r>
        <w:rPr>
          <w:b/>
        </w:rPr>
        <w:t xml:space="preserve">Esimerkki 3.406</w:t>
      </w:r>
    </w:p>
    <w:p>
      <w:r>
        <w:t xml:space="preserve">Irak sanoo, että se on tehnyt niin, ja se on estänyt tarkastajia toimimasta vuoden 1998 lopusta lähtien.</w:t>
      </w:r>
    </w:p>
    <w:p>
      <w:r>
        <w:rPr>
          <w:b/>
        </w:rPr>
        <w:t xml:space="preserve">Tulos</w:t>
      </w:r>
    </w:p>
    <w:p>
      <w:r>
        <w:t xml:space="preserve">Irak sanoo estäneensä tarkastajien toiminnan vuodesta 1998 lähtien.</w:t>
      </w:r>
    </w:p>
    <w:p>
      <w:r>
        <w:rPr>
          <w:b/>
        </w:rPr>
        <w:t xml:space="preserve">Esimerkki 3.407</w:t>
      </w:r>
    </w:p>
    <w:p>
      <w:r>
        <w:t xml:space="preserve">Sisätilojen melko armollisen rokokoo-tunnelman palauttamiseksi on käytetty huonekaluja ja koristeita muista 1700-luvulla rakennetuista preussilaisista palatseista, jotka tuhoutuivat toisen maailmansodan aikana.</w:t>
      </w:r>
    </w:p>
    <w:p>
      <w:r>
        <w:rPr>
          <w:b/>
        </w:rPr>
        <w:t xml:space="preserve">Tulos</w:t>
      </w:r>
    </w:p>
    <w:p>
      <w:r>
        <w:t xml:space="preserve">Sisätilojen tunnelman palauttamiseksi on käytetty tuhoutuneiden tilalle koriste-esineitä muista 1700-luvulla rakennetuista preussilaisista palatseista.</w:t>
      </w:r>
    </w:p>
    <w:p>
      <w:r>
        <w:rPr>
          <w:b/>
        </w:rPr>
        <w:t xml:space="preserve">Esimerkki 3.408</w:t>
      </w:r>
    </w:p>
    <w:p>
      <w:r>
        <w:t xml:space="preserve">Kuviossa 2 esitetään jakelun mittakaavaeduista kuluttajille koituva hyöty ilman tehottomuutta, joka ilmaistaan prosenttiosuutena postin kokonaiskustannuksista. Yläkäyrässä on huomioitu postilaitoksen mahdollinen palkkapreemio ja alakäyrässä Wachterin 29 palkka.</w:t>
      </w:r>
    </w:p>
    <w:p>
      <w:r>
        <w:rPr>
          <w:b/>
        </w:rPr>
        <w:t xml:space="preserve">Tulos</w:t>
      </w:r>
    </w:p>
    <w:p>
      <w:r>
        <w:t xml:space="preserve">Kuva 2 hyötyvät jakelun mittakaavaeduista, jotka ilmaistaan prosentteina postin kokonaiskustannuksista. Ylin käyrä sisältää postilaitoksen mahdolliset palkkapreemiot, ja alin käyrä vähentää 29.</w:t>
      </w:r>
    </w:p>
    <w:p>
      <w:r>
        <w:rPr>
          <w:b/>
        </w:rPr>
        <w:t xml:space="preserve">Esimerkki 3.409</w:t>
      </w:r>
    </w:p>
    <w:p>
      <w:r>
        <w:t xml:space="preserve">Esimerkiksi kartassa 34 on esitetty rajaviivoilla merkityt alueet, joilla esiintyy variantteja chimley chimbley, chimmock, chimdey, chimbey ja chimney.</w:t>
      </w:r>
    </w:p>
    <w:p>
      <w:r>
        <w:rPr>
          <w:b/>
        </w:rPr>
        <w:t xml:space="preserve">Tulos</w:t>
      </w:r>
    </w:p>
    <w:p>
      <w:r>
        <w:t xml:space="preserve">Kartassa 34 esitetään rajaviivoilla merkityt alueet, joilla esiintyy kuusi savupiippu-sanan muunnosta.</w:t>
      </w:r>
    </w:p>
    <w:p>
      <w:r>
        <w:rPr>
          <w:b/>
        </w:rPr>
        <w:t xml:space="preserve">Esimerkki 3.410</w:t>
      </w:r>
    </w:p>
    <w:p>
      <w:r>
        <w:t xml:space="preserve">Hungerford katsoi, että ED-työtä olisi painotettava ja siihen olisi saatava enemmän resursseja, jotta alalla päästäisiin eteenpäin.</w:t>
      </w:r>
    </w:p>
    <w:p>
      <w:r>
        <w:rPr>
          <w:b/>
        </w:rPr>
        <w:t xml:space="preserve">Tulos</w:t>
      </w:r>
    </w:p>
    <w:p>
      <w:r>
        <w:t xml:space="preserve">Hungerford katsoo, että ED:n on asetettava etusijalle ja sen on saatava lisää resursseja, jos se haluaa edistyä.</w:t>
      </w:r>
    </w:p>
    <w:p>
      <w:r>
        <w:rPr>
          <w:b/>
        </w:rPr>
        <w:t xml:space="preserve">Esimerkki 3.411</w:t>
      </w:r>
    </w:p>
    <w:p>
      <w:r>
        <w:t xml:space="preserve">Yleisesti uskotaan, että maaseutualueiden postipalvelujen tarjoaminen maksaa enemmän kuin kaupunkialueiden. Tämä uskomus perustuu ensisijaisesti käsitykseen maaseutu- ja kaupunkipostin kustannuserosta.</w:t>
      </w:r>
    </w:p>
    <w:p>
      <w:r>
        <w:rPr>
          <w:b/>
        </w:rPr>
        <w:t xml:space="preserve">Tulos</w:t>
      </w:r>
    </w:p>
    <w:p>
      <w:r>
        <w:t xml:space="preserve">Maaseutualueet, joilla on postipalvelut, ja kaupunkialueet. Tämä uskomus perustuu pääasiassa käsitykseen maaseudun ja kaupunkien postinjakelun kustannuserosta.</w:t>
      </w:r>
    </w:p>
    <w:p>
      <w:r>
        <w:rPr>
          <w:b/>
        </w:rPr>
        <w:t xml:space="preserve">Esimerkki 3.412</w:t>
      </w:r>
    </w:p>
    <w:p>
      <w:r>
        <w:t xml:space="preserve">"Kohdassa bi -, bicentennialin määritelmästä `kaikkina kaksisataa vuotta' puuttuu maininta sen yleisemmästä käytöstä substantiivina (yhdessä bi-centenaryn kanssa ), joka tarkoittaa `kahdensadan vuoden vuosipäivää'."""</w:t>
      </w:r>
    </w:p>
    <w:p>
      <w:r>
        <w:rPr>
          <w:b/>
        </w:rPr>
        <w:t xml:space="preserve">Tulos</w:t>
      </w:r>
    </w:p>
    <w:p>
      <w:r>
        <w:t xml:space="preserve">Kaksisatavuotisjuhlavuoden käyttö substantiivina jätetään usein huomiotta, samoin kuin toinen synonyymi, bi-satavuotisjuhlavuosi.</w:t>
      </w:r>
    </w:p>
    <w:p>
      <w:r>
        <w:rPr>
          <w:b/>
        </w:rPr>
        <w:t xml:space="preserve">Esimerkki 3.413</w:t>
      </w:r>
    </w:p>
    <w:p>
      <w:r>
        <w:t xml:space="preserve">Tähänastisissa varainhankintapyrkimyksissämme olemme saaneet tukea paikallishallinnolta, säätiöiltä ja yrityksiltä sekä yksittäisten MCCOY:n hallituksen jäsenten henkilökohtaisia taloudellisia sitoumuksia. Uskomme, ettei ole sopivampaa aikaa koordinoidulle ja yhteiselle toiminnalle, jolla tuetaan taloudellisesti MCCOY:n koko yhteisölle tarjoamia palveluja.</w:t>
      </w:r>
    </w:p>
    <w:p>
      <w:r>
        <w:rPr>
          <w:b/>
        </w:rPr>
        <w:t xml:space="preserve">Tulos</w:t>
      </w:r>
    </w:p>
    <w:p>
      <w:r>
        <w:t xml:space="preserve">Varainhankintapyrkimyksissämme olemme saaneet tukea hallituksilta, säätiöiltä ja yrityksiltä sekä henkilökohtaisia sitoumuksia. Ei ole sopivampaa aikaa koordinoidulle ja yhteiselle toiminnalle MCCOY:n yhteisölle tarjoamien palvelujen tukemiseksi.</w:t>
      </w:r>
    </w:p>
    <w:p>
      <w:r>
        <w:rPr>
          <w:b/>
        </w:rPr>
        <w:t xml:space="preserve">Esimerkki 3.414</w:t>
      </w:r>
    </w:p>
    <w:p>
      <w:r>
        <w:t xml:space="preserve">Jättäkäämme tämä lause kesken ja varataan lopullinen lausahdus lähempää tarkastelua varten. Täällä, puheen ytimessä, käy selväksi, että johdannon keskeisiä teemoja pienoisvuosien jälkeisen oikeusjärjestyksen kannalta on kolme: kansakunta, kuolema ja omistautuminen.</w:t>
      </w:r>
    </w:p>
    <w:p>
      <w:r>
        <w:rPr>
          <w:b/>
        </w:rPr>
        <w:t xml:space="preserve">Tulos</w:t>
      </w:r>
    </w:p>
    <w:p>
      <w:r>
        <w:t xml:space="preserve">Jätä tämä lause keskelle ja katso tarkemmin. Puheenvuoron ytimessä ovat johdannon keskeiset teemat pikkulaitoksen jälkeisen oikeusjärjestyksen kannalta: kansakunta, kuolema &amp; omistautuminen.</w:t>
      </w:r>
    </w:p>
    <w:p>
      <w:r>
        <w:rPr>
          <w:b/>
        </w:rPr>
        <w:t xml:space="preserve">Esimerkki 3.415</w:t>
      </w:r>
    </w:p>
    <w:p>
      <w:r>
        <w:t xml:space="preserve">2. Ota yhteyttä vaalipiirisi kaupunginvaltuutettuun ja pyydä häntä tukemaan eläinsuojeluyhdistyksen tarpeita. Jos et tiedä, kuka kaupunginvaltuutettu on, ota yhteyttä pormestarin kansliaan numeroon 594-3341.</w:t>
      </w:r>
    </w:p>
    <w:p>
      <w:r>
        <w:rPr>
          <w:b/>
        </w:rPr>
        <w:t xml:space="preserve">Tulos</w:t>
      </w:r>
    </w:p>
    <w:p>
      <w:r>
        <w:t xml:space="preserve">2. Ota yhteyttä vaalipiirisi kaupunginvaltuutettuun ja pyydä häntä tukemaan eläinsuojeluyhdistyksen tarpeita.</w:t>
      </w:r>
    </w:p>
    <w:p>
      <w:r>
        <w:rPr>
          <w:b/>
        </w:rPr>
        <w:t xml:space="preserve">Esimerkki 3.416</w:t>
      </w:r>
    </w:p>
    <w:p>
      <w:r>
        <w:t xml:space="preserve">Yhtiön mukaan kertaluonteinen varaus poistaisi olennaisesti kaikki yksikön tulevat tappiot.</w:t>
      </w:r>
    </w:p>
    <w:p>
      <w:r>
        <w:rPr>
          <w:b/>
        </w:rPr>
        <w:t xml:space="preserve">Tulos</w:t>
      </w:r>
    </w:p>
    <w:p>
      <w:r>
        <w:t xml:space="preserve">Yhtiö sanoi, että aikavaraus poistaisi kaikki tulevat tappiot.</w:t>
      </w:r>
    </w:p>
    <w:p>
      <w:r>
        <w:rPr>
          <w:b/>
        </w:rPr>
        <w:t xml:space="preserve">Esimerkki 3.417</w:t>
      </w:r>
    </w:p>
    <w:p>
      <w:r>
        <w:t xml:space="preserve">50. jälleennäkemisemme aika lähestyy nopeasti - juhlimme sitä Bloomingtonissa 16.-18. syyskuuta. Teidän pitäisi olla jo saaneet ilmoittautumismateriaalit syksyn Alumni Hammaslääkärikonferenssia varten.</w:t>
      </w:r>
    </w:p>
    <w:p>
      <w:r>
        <w:rPr>
          <w:b/>
        </w:rPr>
        <w:t xml:space="preserve">Tulos</w:t>
      </w:r>
    </w:p>
    <w:p>
      <w:r>
        <w:t xml:space="preserve">50. tapaamisemme lähestyy; juhlimme sitä 16.-18. syyskuuta Bloomingtonissa. Sinun pitäisi jo olla saanut ilmoittautumispakettisi.</w:t>
      </w:r>
    </w:p>
    <w:p>
      <w:r>
        <w:rPr>
          <w:b/>
        </w:rPr>
        <w:t xml:space="preserve">Esimerkki 3.418</w:t>
      </w:r>
    </w:p>
    <w:p>
      <w:r>
        <w:t xml:space="preserve">Yhä useammat kalifornialaiset menevät oikeuteen ilman asianajajaa, olipa heillä sitten varaa asianajajaan tai he haluavat vain säästää rahaa.</w:t>
      </w:r>
    </w:p>
    <w:p>
      <w:r>
        <w:rPr>
          <w:b/>
        </w:rPr>
        <w:t xml:space="preserve">Tulos</w:t>
      </w:r>
    </w:p>
    <w:p>
      <w:r>
        <w:t xml:space="preserve">Yhä useampi kalifornialainen menee oikeuteen ilman asianajajaa.</w:t>
      </w:r>
    </w:p>
    <w:p>
      <w:r>
        <w:rPr>
          <w:b/>
        </w:rPr>
        <w:t xml:space="preserve">Esimerkki 3.419</w:t>
      </w:r>
    </w:p>
    <w:p>
      <w:r>
        <w:t xml:space="preserve">Esikoulu- ja peruskouluvuosina ajattelu on pitkälti sidoksissa tässä ja nyt -tilanteeseen. Lapset ajattelevat järjestäytyneesti konkreettisista tiedoista, joita he voivat suoraan havaita, mutta heillä on suuria vaikeuksia päätellä hypoteettisia tilanteita, jotka eivät ole järkeviä todellisessa maailmassa.</w:t>
      </w:r>
    </w:p>
    <w:p>
      <w:r>
        <w:rPr>
          <w:b/>
        </w:rPr>
        <w:t xml:space="preserve">Tulos</w:t>
      </w:r>
    </w:p>
    <w:p>
      <w:r>
        <w:t xml:space="preserve">Koulun alkuvuosina ajattelu on pitkälti sidoksissa tähän ja nyt. Lapset ajattelevat järjestäytyneesti konkreettisista tiedoista, joita he voivat suoraan havaita, mutta heillä on suuria vaikeuksia päätellä hypoteettisia asioita.</w:t>
      </w:r>
    </w:p>
    <w:p>
      <w:r>
        <w:rPr>
          <w:b/>
        </w:rPr>
        <w:t xml:space="preserve">Esimerkki 3.420</w:t>
      </w:r>
    </w:p>
    <w:p>
      <w:r>
        <w:t xml:space="preserve">Wall Street Journal kertoo, että kun presidentti Clinton vieraili hiljattain pelaajien luona ennen Washingtonin ja Seattlen välistä NBA-ottelua, Supersonic Greg Anthony sai joukkuetoverinsa hurraamaan kysymällä, milloin pääomatulojen veronalennus tulee voimaan.</w:t>
      </w:r>
    </w:p>
    <w:p>
      <w:r>
        <w:rPr>
          <w:b/>
        </w:rPr>
        <w:t xml:space="preserve">Tulos</w:t>
      </w:r>
    </w:p>
    <w:p>
      <w:r>
        <w:t xml:space="preserve">WSJ kertoo, että presidentti Clinton vieraili hiljattain pelaajien luona ennen Washington-Seattle NBA-ottelua.</w:t>
      </w:r>
    </w:p>
    <w:p>
      <w:r>
        <w:rPr>
          <w:b/>
        </w:rPr>
        <w:t xml:space="preserve">Esimerkki 3.421</w:t>
      </w:r>
    </w:p>
    <w:p>
      <w:r>
        <w:t xml:space="preserve">Passaicin piirikunnan oikeusapuyhdistys haastaa oikeuteen estääkseen ehdotuksen vähentää New Jerseyn 14 oikeudellisen palvelun aluetta kuuteen, ja väittää, että yhdistäminen on yhteinen pyrkimys lakkauttaa Passaicin toimipisteen rahoitus.</w:t>
      </w:r>
    </w:p>
    <w:p>
      <w:r>
        <w:rPr>
          <w:b/>
        </w:rPr>
        <w:t xml:space="preserve">Tulos</w:t>
      </w:r>
    </w:p>
    <w:p>
      <w:r>
        <w:t xml:space="preserve">Passaisin piirikunnan oikeusapuyhdistys on nostanut kanteen estääkseen ehdotuksen, jota se pitää yhteisenä pyrkimyksenä lakkauttaa heidän toimistonsa rahoitus.</w:t>
      </w:r>
    </w:p>
    <w:p>
      <w:r>
        <w:rPr>
          <w:b/>
        </w:rPr>
        <w:t xml:space="preserve">Esimerkki 3.422</w:t>
      </w:r>
    </w:p>
    <w:p>
      <w:r>
        <w:t xml:space="preserve">Myös PAPD:n päällikkö ja osastopäällikkö saapuivat erikseen kello 9:00 ja siirtyivät pohjoistorniin.</w:t>
      </w:r>
    </w:p>
    <w:p>
      <w:r>
        <w:rPr>
          <w:b/>
        </w:rPr>
        <w:t xml:space="preserve">Tulos</w:t>
      </w:r>
    </w:p>
    <w:p>
      <w:r>
        <w:t xml:space="preserve">PAPD:n päällikkö ja osastopäällikkö saapuivat kello 9:00 ja menivät pohjoiseen torniin.</w:t>
      </w:r>
    </w:p>
    <w:p>
      <w:r>
        <w:rPr>
          <w:b/>
        </w:rPr>
        <w:t xml:space="preserve">Esimerkki 3.423</w:t>
      </w:r>
    </w:p>
    <w:p>
      <w:r>
        <w:t xml:space="preserve">Näin vaivalloisia lukuja sisältävä kirjoitus on raskasta luettavaa. Olen kiinnostunut siitä, mitä Safirella on sanottavaa kielestä, mutta olen ymmälläni: Minusta tuntuu, että hän on tarkoituksella luonut ajatuskatkosten miinakentän, jonka läpi minun on raivattava tieni loppuun asti.</w:t>
      </w:r>
    </w:p>
    <w:p>
      <w:r>
        <w:rPr>
          <w:b/>
        </w:rPr>
        <w:t xml:space="preserve">Tulos</w:t>
      </w:r>
    </w:p>
    <w:p>
      <w:r>
        <w:t xml:space="preserve">Olen kiinnostunut siitä, mitä Safirella on sanottavana, mutta minusta tuntuu, että hän on tarkoituksella luonut ajatuskatkosten miinakentän, joka tekee lukemisesta vaikeaa.</w:t>
      </w:r>
    </w:p>
    <w:p>
      <w:r>
        <w:rPr>
          <w:b/>
        </w:rPr>
        <w:t xml:space="preserve">Esimerkki 3.424</w:t>
      </w:r>
    </w:p>
    <w:p>
      <w:r>
        <w:t xml:space="preserve">"Edellisessä jaksossa ostoskostajakostaja lupasi selittää lukijalle, miksi Southwest Airlines on ostoskostajan suosikkiyhtiö, ja nyt ostoskostajakostaja pitää lupauksensa:"</w:t>
      </w:r>
    </w:p>
    <w:p>
      <w:r>
        <w:rPr>
          <w:b/>
        </w:rPr>
        <w:t xml:space="preserve">Tulos</w:t>
      </w:r>
    </w:p>
    <w:p>
      <w:r>
        <w:t xml:space="preserve">Edellisessä jaksossa Shopping Avenger lupasi selittää lukijoille, miksi Southwest Airlines on heidän suosikkiyrityksensä:</w:t>
      </w:r>
    </w:p>
    <w:p>
      <w:r>
        <w:rPr>
          <w:b/>
        </w:rPr>
        <w:t xml:space="preserve">Esimerkki 3.425</w:t>
      </w:r>
    </w:p>
    <w:p>
      <w:r>
        <w:t xml:space="preserve">Pyydämme sinua harkitsemaan yhden perheemme tukemista tänä jouluna. Jos olet kiinnostunut ja haluat lisätietoja, ota yhteyttä Lisa Luskiin tai Marcia Whitediin numerossa 693 - 9222.</w:t>
      </w:r>
    </w:p>
    <w:p>
      <w:r>
        <w:rPr>
          <w:b/>
        </w:rPr>
        <w:t xml:space="preserve">Tulos</w:t>
      </w:r>
    </w:p>
    <w:p>
      <w:r>
        <w:t xml:space="preserve">Voisitko harkita sponsorointia jollekin perheellemme tänä jouluna ottamalla yhteyttä Lisa Luskiin tai Marcia Whitediin numeroon 633-9222.</w:t>
      </w:r>
    </w:p>
    <w:p>
      <w:r>
        <w:rPr>
          <w:b/>
        </w:rPr>
        <w:t xml:space="preserve">Esimerkki 3.426</w:t>
      </w:r>
    </w:p>
    <w:p>
      <w:r>
        <w:t xml:space="preserve">Upjohn arvioi lisäksi, että noin 50 prosenttia varhaiseläkkeelle siirtyvistä työntekijöistä voidaan korvata.</w:t>
      </w:r>
    </w:p>
    <w:p>
      <w:r>
        <w:rPr>
          <w:b/>
        </w:rPr>
        <w:t xml:space="preserve">Tulos</w:t>
      </w:r>
    </w:p>
    <w:p>
      <w:r>
        <w:t xml:space="preserve">Upjohnin arvion mukaan noin 50 prosenttia työntekijöistä korvataan varhaiseläkkeelle siirtyessään.</w:t>
      </w:r>
    </w:p>
    <w:p>
      <w:r>
        <w:rPr>
          <w:b/>
        </w:rPr>
        <w:t xml:space="preserve">Esimerkki 3.427</w:t>
      </w:r>
    </w:p>
    <w:p>
      <w:r>
        <w:t xml:space="preserve">Ystäväjärjestöt ovat tiiviisti yhteenliittyneitä ryhmiä, jotka tarjoavat vapaaehtoisia, auttavat ohjelmien suunnittelussa ja keräävät rahaa paikallisen kirjaston erityistarpeisiin. Jäsenmaksut Branch Friends -ryhmissä ovat melko alhaiset, ja toiminta on hyvin palkitsevaa.</w:t>
      </w:r>
    </w:p>
    <w:p>
      <w:r>
        <w:rPr>
          <w:b/>
        </w:rPr>
        <w:t xml:space="preserve">Tulos</w:t>
      </w:r>
    </w:p>
    <w:p>
      <w:r>
        <w:t xml:space="preserve">Ystäväjärjestöt ovat tiiviisti yhteenliittyneitä ryhmiä, jotka tarjoavat vapaaehtoisia, auttavat ohjelmien suunnittelussa ja keräävät rahaa paikallisen kirjaston erityistarpeisiin.</w:t>
      </w:r>
    </w:p>
    <w:p>
      <w:r>
        <w:rPr>
          <w:b/>
        </w:rPr>
        <w:t xml:space="preserve">Esimerkki 3.428</w:t>
      </w:r>
    </w:p>
    <w:p>
      <w:r>
        <w:t xml:space="preserve">Vuoden 1991 juhlallisuudet uudistavat muistoja opiskeluajoista Indianan yliopistossa. Tänä vuonna viisitoista uutta valmistunutta lähtee yliopistosta ja liittyy lääketieteen harjoittajien joukkoon kaikkialla maailmassa, mikä lisää yhteyksiä I.U.:n ja I.U.:n välillä.</w:t>
      </w:r>
    </w:p>
    <w:p>
      <w:r>
        <w:rPr>
          <w:b/>
        </w:rPr>
        <w:t xml:space="preserve">Tulos</w:t>
      </w:r>
    </w:p>
    <w:p>
      <w:r>
        <w:t xml:space="preserve">Aloitusjuhla 1991 uudistaa muistoja I.U:n opiskeluajoista. Tänä vuonna 15 valmistunutta lähtee yliopistosta ja ryhtyy lääketieteen ammattilaisiksi, mikä lisää I.U:n välisiä yhteyksiä.</w:t>
      </w:r>
    </w:p>
    <w:p>
      <w:r>
        <w:rPr>
          <w:b/>
        </w:rPr>
        <w:t xml:space="preserve">Esimerkki 3.429</w:t>
      </w:r>
    </w:p>
    <w:p>
      <w:r>
        <w:t xml:space="preserve">Lahjoitettu professuuri hyödyttää suuresti IU School of Dentistry -korkeakoulua erinomaisen tiedekunnan rekrytoinnissa ja säilyttämisessä. Tuolista saatavat tulot varataan tutkimukseen ja julkaisemiseen, jatko-opiskelijoiden avustamiseen sekä kirjasto- ja laboratoriohankintoihin.</w:t>
      </w:r>
    </w:p>
    <w:p>
      <w:r>
        <w:rPr>
          <w:b/>
        </w:rPr>
        <w:t xml:space="preserve">Tulos</w:t>
      </w:r>
    </w:p>
    <w:p>
      <w:r>
        <w:t xml:space="preserve">IU Dentistry hyötyy lahjoitetusta professuurista, jonka avulla se voi rekrytoida ja pitää tiedekunnan huippuosaajia. Tuolista saatavilla tuloilla rahoitetaan tutkimusta, julkaisemista, assistenttityötä, kirjastoja ja laboratorioita.</w:t>
      </w:r>
    </w:p>
    <w:p>
      <w:r>
        <w:rPr>
          <w:b/>
        </w:rPr>
        <w:t xml:space="preserve">Esimerkki 3.430</w:t>
      </w:r>
    </w:p>
    <w:p>
      <w:r>
        <w:t xml:space="preserve">Tiedotusvälineiden tavanomaisen käsityksen mukaan Giuliani tekisi Hillary Clintonin avio-ongelmista tärkeän kampanjakysymyksen.</w:t>
      </w:r>
    </w:p>
    <w:p>
      <w:r>
        <w:rPr>
          <w:b/>
        </w:rPr>
        <w:t xml:space="preserve">Tulos</w:t>
      </w:r>
    </w:p>
    <w:p>
      <w:r>
        <w:t xml:space="preserve">Tavanomaisen mediaviisauden mukaan Giuliani korostaa Clintonin avio-ongelmia</w:t>
      </w:r>
    </w:p>
    <w:p>
      <w:r>
        <w:rPr>
          <w:b/>
        </w:rPr>
        <w:t xml:space="preserve">Esimerkki 3.431</w:t>
      </w:r>
    </w:p>
    <w:p>
      <w:r>
        <w:t xml:space="preserve">John Cheeverin kirjasta Oh What a Paradise it Seems: Searsin mielestä Chisholmin hampaat, silmälasien paksuus, kyykky ja jousitus, jolla hän käveli, merkitsivät häntä määrätietoiseksi uudistajaksi.</w:t>
      </w:r>
    </w:p>
    <w:p>
      <w:r>
        <w:rPr>
          <w:b/>
        </w:rPr>
        <w:t xml:space="preserve">Tulos</w:t>
      </w:r>
    </w:p>
    <w:p>
      <w:r>
        <w:t xml:space="preserve">Chisholmin hampaiden koko, silmälasit ja kyykkynen asento tekivät hänestä määrätietoisen uudistajan.</w:t>
      </w:r>
    </w:p>
    <w:p>
      <w:r>
        <w:rPr>
          <w:b/>
        </w:rPr>
        <w:t xml:space="preserve">Esimerkki 3.432</w:t>
      </w:r>
    </w:p>
    <w:p>
      <w:r>
        <w:t xml:space="preserve">Tavallisesti aikuinen lukee, kun lapsi kuuntelee - tämä on lukutaidon varhaiskehityksen kannalta edullinen muoto93 , mutta se ei takaa lapsen tarkkaavaisuutta, osallistumista ja ymmärtämistä. Dialogisessa lukemisessa aikuinen rohkaisee lasta osallistumaan kerrontaan, jopa tarinankertojaksi.</w:t>
      </w:r>
    </w:p>
    <w:p>
      <w:r>
        <w:rPr>
          <w:b/>
        </w:rPr>
        <w:t xml:space="preserve">Tulos</w:t>
      </w:r>
    </w:p>
    <w:p>
      <w:r>
        <w:t xml:space="preserve">Lapsi kuuntelee - muoto, joka on hyödyllinen varhaisen lukutaidon kehittymisen kannalta93 , mutta joka ei voi taata lapsen tarkkaavaisuutta, osallistumista ja ymmärtämistä.</w:t>
      </w:r>
    </w:p>
    <w:p>
      <w:r>
        <w:rPr>
          <w:b/>
        </w:rPr>
        <w:t xml:space="preserve">Esimerkki 3.433</w:t>
      </w:r>
    </w:p>
    <w:p>
      <w:r>
        <w:t xml:space="preserve">Iltapäivälehdet onnistuivat tässä kuussa makaaberissa kolmikossa, kun ne uutisoivat laajasti kolmesta tärkeimmästä jutustaan: JonBenet Ramseyn murhasta, prinsessa Dianan kuolemasta ja Bill Clintonin kuolleesta presidenttikaudesta.</w:t>
      </w:r>
    </w:p>
    <w:p>
      <w:r>
        <w:rPr>
          <w:b/>
        </w:rPr>
        <w:t xml:space="preserve">Tulos</w:t>
      </w:r>
    </w:p>
    <w:p>
      <w:r>
        <w:t xml:space="preserve">JonBenet Ramseyn murha, prinsessa Di:n kuolema ja Bill Clintonin presidenttikausi ovat kaikki iltapäivälehtien kärjessä.</w:t>
      </w:r>
    </w:p>
    <w:p>
      <w:r>
        <w:rPr>
          <w:b/>
        </w:rPr>
        <w:t xml:space="preserve">Esimerkki 3.434</w:t>
      </w:r>
    </w:p>
    <w:p>
      <w:r>
        <w:t xml:space="preserve">Suorituskyvyn arvioimiseksi asianmukaisesti tarvitaan tietoja, joiden avulla johto voi antaa palautetta aloitteista. Australiassa Centrelinkissä johtajille toimitetaan kuukausittain yhdeksän päivän kuluessa kuukauden päättymisestä tiedot, joista käy ilmi vaatimustenmukaisuutta koskevien keskeisten suoritusindikaattoreiden (KPI) saavuttaminen.</w:t>
      </w:r>
    </w:p>
    <w:p>
      <w:r>
        <w:rPr>
          <w:b/>
        </w:rPr>
        <w:t xml:space="preserve">Tulos</w:t>
      </w:r>
    </w:p>
    <w:p>
      <w:r>
        <w:t xml:space="preserve">Tiedon saatavuus palautteen antamiseksi johdolle. Centrelinkissä Australiassa johtajille toimitetaan kuukausittain tietoja, joista käy ilmi, miten saavutukset ovat vastanneet vaatimustenmukaisuutta koskevia keskeisiä suorituskykyindikaattoreita (KPI).</w:t>
      </w:r>
    </w:p>
    <w:p>
      <w:r>
        <w:rPr>
          <w:b/>
        </w:rPr>
        <w:t xml:space="preserve">Esimerkki 3.435</w:t>
      </w:r>
    </w:p>
    <w:p>
      <w:r>
        <w:t xml:space="preserve">Ensimmäiset puutalot rakennettiin noin vuonna 1200 keinotekoisille kumpareille, joita kutsuttiin terpeiksi. Kaupunki linnoitettiin kilpailevia herroja ja merivettä vastaan - Amstel-joki padottiin nykyisen Dam-aukion kohdalla.</w:t>
      </w:r>
    </w:p>
    <w:p>
      <w:r>
        <w:rPr>
          <w:b/>
        </w:rPr>
        <w:t xml:space="preserve">Tulos</w:t>
      </w:r>
    </w:p>
    <w:p>
      <w:r>
        <w:t xml:space="preserve">Ensimmäiset puutalot rakennettiin vuonna 1200 keinotekoisille kumpareille, joita kutsuttiin terpeiksi. Kaupunki linnoitettiin kilpailevia herroja vastaan.</w:t>
      </w:r>
    </w:p>
    <w:p>
      <w:r>
        <w:rPr>
          <w:b/>
        </w:rPr>
        <w:t xml:space="preserve">Esimerkki 3.436</w:t>
      </w:r>
    </w:p>
    <w:p>
      <w:r>
        <w:t xml:space="preserve">"Och, hän intonoi Bren-aseen nopeudella, Hän on jeest nyatterin' wee nyaff wi' skelly cacke'e ja' manky, broony-kinna gansey."</w:t>
      </w:r>
    </w:p>
    <w:p>
      <w:r>
        <w:rPr>
          <w:b/>
        </w:rPr>
        <w:t xml:space="preserve">Tulos</w:t>
      </w:r>
    </w:p>
    <w:p>
      <w:r>
        <w:t xml:space="preserve">Hän on vain pikkuinen pikku neiti, jolla on karvainen häkki ja mankelinen, luutunut puku.</w:t>
      </w:r>
    </w:p>
    <w:p>
      <w:r>
        <w:rPr>
          <w:b/>
        </w:rPr>
        <w:t xml:space="preserve">Esimerkki 3.437</w:t>
      </w:r>
    </w:p>
    <w:p>
      <w:r>
        <w:t xml:space="preserve">Seuraavassa on lueteltu viisi suurinta ryhmää, jotka on lueteltu ankaruuden mukaan alenevassa järjestyksessä (jos haluat lisätietoja häirintälainsäädännöstä ja sen historiasta, napsauta ):</w:t>
      </w:r>
    </w:p>
    <w:p>
      <w:r>
        <w:rPr>
          <w:b/>
        </w:rPr>
        <w:t xml:space="preserve">Tulos</w:t>
      </w:r>
    </w:p>
    <w:p>
      <w:r>
        <w:t xml:space="preserve">Vakavuuden mukaan alenevassa järjestyksessä on viisi suurta ryhmää (muistutus häirinnästä, klikkaa):</w:t>
      </w:r>
    </w:p>
    <w:p>
      <w:r>
        <w:rPr>
          <w:b/>
        </w:rPr>
        <w:t xml:space="preserve">Esimerkki 3.438</w:t>
      </w:r>
    </w:p>
    <w:p>
      <w:r>
        <w:t xml:space="preserve">Jos haluat ihastella koko jokiosuutta ja venytellä jalkojasi kauniissa puistomaisessa ympäristössä, kiipeä Château de Marqueyssaciin ja sen riippupuutarhoihin (jardins suspendus).</w:t>
      </w:r>
    </w:p>
    <w:p>
      <w:r>
        <w:rPr>
          <w:b/>
        </w:rPr>
        <w:t xml:space="preserve">Tulos</w:t>
      </w:r>
    </w:p>
    <w:p>
      <w:r>
        <w:t xml:space="preserve">Kiipeä Château de Marqueyssaciin ja sen riippupuutarhoihin (jardins suspendus) rentoutumaan ja katselemaan koko jokivartta.</w:t>
      </w:r>
    </w:p>
    <w:p>
      <w:r>
        <w:rPr>
          <w:b/>
        </w:rPr>
        <w:t xml:space="preserve">Esimerkki 3.439</w:t>
      </w:r>
    </w:p>
    <w:p>
      <w:r>
        <w:t xml:space="preserve">"Kaikki nämä eläimet tarvitsevat jonkinlaista kallista hoitoa, kuten täysihoitoa, ruokaa, lääkintähoitoa, testejä, leikkauksia, lääkkeitä, koulutusta tai fysioterapiaa."</w:t>
      </w:r>
    </w:p>
    <w:p>
      <w:r>
        <w:rPr>
          <w:b/>
        </w:rPr>
        <w:t xml:space="preserve">Tulos</w:t>
      </w:r>
    </w:p>
    <w:p>
      <w:r>
        <w:t xml:space="preserve">"Kaikki nämä eläimet tarvitsevat kallista hoitoa, kuten täysihoitoa, ruokaa, lääkintähoitoa, koulutusta tai fysioterapiaa."</w:t>
      </w:r>
    </w:p>
    <w:p>
      <w:r>
        <w:rPr>
          <w:b/>
        </w:rPr>
        <w:t xml:space="preserve">Esimerkki 3.440</w:t>
      </w:r>
    </w:p>
    <w:p>
      <w:r>
        <w:t xml:space="preserve">"Romaanini sen sijaan tutkivat rakkauden ja vihan takana olevia mysteerejä, synkän huvittavia, syvästi häiritseviä ja lopulta vastaamattomia kysymyksiä, joita ne herättävät."</w:t>
      </w:r>
    </w:p>
    <w:p>
      <w:r>
        <w:rPr>
          <w:b/>
        </w:rPr>
        <w:t xml:space="preserve">Tulos</w:t>
      </w:r>
    </w:p>
    <w:p>
      <w:r>
        <w:t xml:space="preserve">Sen sijaan romaanini tutkivat rakkauden ja vihan mysteeriä, synkän huvittavia, syvästi häiritseviä ja vastaamattomia kysymyksiä.</w:t>
      </w:r>
    </w:p>
    <w:p>
      <w:r>
        <w:rPr>
          <w:b/>
        </w:rPr>
        <w:t xml:space="preserve">Esimerkki 3.441</w:t>
      </w:r>
    </w:p>
    <w:p>
      <w:r>
        <w:t xml:space="preserve">Näitä ovat muun muassa säännöt, jotka koskevat kansallispuistojen näkyvyyttä rajoittavia päästöjä, ja säännöt, jotka koskevat keskilännen voimalaitoksista itään kulkeutuvia saasteet.</w:t>
      </w:r>
    </w:p>
    <w:p>
      <w:r>
        <w:rPr>
          <w:b/>
        </w:rPr>
        <w:t xml:space="preserve">Tulos</w:t>
      </w:r>
    </w:p>
    <w:p>
      <w:r>
        <w:t xml:space="preserve">Näihin kuuluvat kansallispuistojen näkyvyyttä rajoittavia päästöjä koskevat säännöt.</w:t>
      </w:r>
    </w:p>
    <w:p>
      <w:r>
        <w:rPr>
          <w:b/>
        </w:rPr>
        <w:t xml:space="preserve">Esimerkki 3.442</w:t>
      </w:r>
    </w:p>
    <w:p>
      <w:r>
        <w:t xml:space="preserve">Tukesi Social Health Associationille voi auttaa meitä vaikuttamaan aidosti lastemme elämään. Kiitos avustanne.</w:t>
      </w:r>
    </w:p>
    <w:p>
      <w:r>
        <w:rPr>
          <w:b/>
        </w:rPr>
        <w:t xml:space="preserve">Tulos</w:t>
      </w:r>
    </w:p>
    <w:p>
      <w:r>
        <w:t xml:space="preserve">Tukesi voi auttaa meitä tekemään todellisen muutoksen lastemme elämässä. Kiitos.</w:t>
      </w:r>
    </w:p>
    <w:p>
      <w:r>
        <w:rPr>
          <w:b/>
        </w:rPr>
        <w:t xml:space="preserve">Esimerkki 3.443</w:t>
      </w:r>
    </w:p>
    <w:p>
      <w:r>
        <w:t xml:space="preserve">Haluaisin kiittää vuotuisen rahaston puheenjohtajaa Mike Harrisonia erinomaisista tuloksista, jotka saavutettiin vuosina 1998-1999 (30. kesäkuuta 1999 päättynyt tilikausi). Tavoitteenamme ollut 320 000 dollarin summa ylitettiin, ja uusi ennätys saavutettiin 365 000 dollarin kokonaissummalla.</w:t>
      </w:r>
    </w:p>
    <w:p>
      <w:r>
        <w:rPr>
          <w:b/>
        </w:rPr>
        <w:t xml:space="preserve">Tulos</w:t>
      </w:r>
    </w:p>
    <w:p>
      <w:r>
        <w:t xml:space="preserve">Haluaisin kiittää vuotuisen rahaston puheenjohtajaa Mike Harrisonia erinomaisista tuloksista, jotka saavutettiin vuosina 1998-1999 (30. kesäkuuta 1999 päättynyt tilikausi).</w:t>
      </w:r>
    </w:p>
    <w:p>
      <w:r>
        <w:rPr>
          <w:b/>
        </w:rPr>
        <w:t xml:space="preserve">Esimerkki 3.444</w:t>
      </w:r>
    </w:p>
    <w:p>
      <w:r>
        <w:t xml:space="preserve">Suunnitelman mukaan vakuudettomat velkojat, jotka ovat velkaa noin 430 miljoonaa dollaria, saisivat noin 92 miljoonaa dollaria eli 21 senttiä jokaista velkaa kohti. Lisäksi he saavat osakkeita uudelleenorganisoidusta yhtiöstä, jonka nimeksi tulee Ranger Industries Inc.</w:t>
      </w:r>
    </w:p>
    <w:p>
      <w:r>
        <w:rPr>
          <w:b/>
        </w:rPr>
        <w:t xml:space="preserve">Tulos</w:t>
      </w:r>
    </w:p>
    <w:p>
      <w:r>
        <w:t xml:space="preserve">Suunnitelman mukaan noin 430 miljoonaa velkaa olevat saisivat noin 92 miljoonaa eli 21 senttiä jokaista velkaa kohti. He saavat myös saneeratun yhtiön osakkeita.</w:t>
      </w:r>
    </w:p>
    <w:p>
      <w:r>
        <w:rPr>
          <w:b/>
        </w:rPr>
        <w:t xml:space="preserve">Esimerkki 3.445</w:t>
      </w:r>
    </w:p>
    <w:p>
      <w:r>
        <w:t xml:space="preserve">Reims - "kuninkaiden viinin" tuotantokeskus - on myös katedraali, jossa Ranskan kuninkaat kruunattiin keskiajalta 1800-luvun alkuun.</w:t>
      </w:r>
    </w:p>
    <w:p>
      <w:r>
        <w:rPr>
          <w:b/>
        </w:rPr>
        <w:t xml:space="preserve">Tulos</w:t>
      </w:r>
    </w:p>
    <w:p>
      <w:r>
        <w:t xml:space="preserve">Reimsissä sijaitsee katedraali, jossa Ranskan kuninkaat kruunattiin keskiajalta 1800-luvulle.</w:t>
      </w:r>
    </w:p>
    <w:p>
      <w:r>
        <w:rPr>
          <w:b/>
        </w:rPr>
        <w:t xml:space="preserve">Esimerkki 3.446</w:t>
      </w:r>
    </w:p>
    <w:p>
      <w:r>
        <w:t xml:space="preserve">A) "Skin Deep": Nash ja Joe lyöttäytyvät yhteen kovapuheisen NYPD:n erikoisrikosetsivän (Penny Marshall) kanssa jäljittääkseen kuuluisan muotimallin tappavan ahdistelijan.</w:t>
      </w:r>
    </w:p>
    <w:p>
      <w:r>
        <w:rPr>
          <w:b/>
        </w:rPr>
        <w:t xml:space="preserve">Tulos</w:t>
      </w:r>
    </w:p>
    <w:p>
      <w:r>
        <w:t xml:space="preserve">A) "Skin Deep": Nash ja Joe lyöttäytyvät yhteen kovapuheisen etsivän (Penny Marshall) kanssa jäljittääkseen tappavan ahdistelijan.</w:t>
      </w:r>
    </w:p>
    <w:p>
      <w:r>
        <w:rPr>
          <w:b/>
        </w:rPr>
        <w:t xml:space="preserve">Esimerkki 3.447</w:t>
      </w:r>
    </w:p>
    <w:p>
      <w:r>
        <w:t xml:space="preserve">Clarke ja hänen avustajansa toimittivat edelleen Ricelle ja Hadleylle todisteita, jotka vahvistivat al-Qaidaa vastaan esitettyjä syytöksiä ja kehottivat toimimaan.</w:t>
      </w:r>
    </w:p>
    <w:p>
      <w:r>
        <w:rPr>
          <w:b/>
        </w:rPr>
        <w:t xml:space="preserve">Tulos</w:t>
      </w:r>
    </w:p>
    <w:p>
      <w:r>
        <w:t xml:space="preserve">Clarke ja toimittamaan todisteita, jotka vahvistavat al-Qaidaa vastaan esitettyjä syytöksiä.</w:t>
      </w:r>
    </w:p>
    <w:p>
      <w:r>
        <w:rPr>
          <w:b/>
        </w:rPr>
        <w:t xml:space="preserve">Esimerkki 3.448</w:t>
      </w:r>
    </w:p>
    <w:p>
      <w:r>
        <w:t xml:space="preserve">Tehdasvalmisteisia vaatteita käyttävän väestön osuus on kasvanut tasaisesti 1800-luvulta lähtien. Jotkut turvautuvat edelleen mittatilaustyönä tehtyihin vaatteisiin, erityisesti ne, jotka joutuvat käyttämään tätä reittiä kokonsa ja muotonsa vuoksi, tai ne, joilla on varaa räätälöityihin vaatteisiin.</w:t>
      </w:r>
    </w:p>
    <w:p>
      <w:r>
        <w:rPr>
          <w:b/>
        </w:rPr>
        <w:t xml:space="preserve">Tulos</w:t>
      </w:r>
    </w:p>
    <w:p>
      <w:r>
        <w:t xml:space="preserve">Tehdasvalmisteisia vaatteita käyttävän väestön osuus on kasvanut 1800-luvulta lähtien. On edelleen niitä, jotka käyttävät mittatilaustyönä valmistettuja vaatteita kokonsa ja muotonsa vuoksi, tai niitä, joilla on siihen varaa.</w:t>
      </w:r>
    </w:p>
    <w:p>
      <w:r>
        <w:rPr>
          <w:b/>
        </w:rPr>
        <w:t xml:space="preserve">Esimerkki 3.449</w:t>
      </w:r>
    </w:p>
    <w:p>
      <w:r>
        <w:t xml:space="preserve">Julia Childilla ei ole koskaan ollut paljon käyttöä villityksille ja trendeille. Hän ei koskaan hyväksynyt cuisine minceuria, kolesterolitonta ruokaa, lihatonta ateriasuunnitelmaa, luomuruokaa tai muita eri aikakausien poliittisesti korrekteja trendejä - ja niihin kuuluvat myös rajoitetut ruokavaliot.</w:t>
      </w:r>
    </w:p>
    <w:p>
      <w:r>
        <w:rPr>
          <w:b/>
        </w:rPr>
        <w:t xml:space="preserve">Tulos</w:t>
      </w:r>
    </w:p>
    <w:p>
      <w:r>
        <w:t xml:space="preserve">Julia Child ei ole koskaan sitoutunut mihinkään eri aikakausien poliittisesti korrekteihin suuntauksiin, kuten rajoitettuihin ruokavalioihin.</w:t>
      </w:r>
    </w:p>
    <w:p>
      <w:r>
        <w:rPr>
          <w:b/>
        </w:rPr>
        <w:t xml:space="preserve">Esimerkki 3.450</w:t>
      </w:r>
    </w:p>
    <w:p>
      <w:r>
        <w:t xml:space="preserve">"Nyt viikonpäivät numeroidaan 0-6, alkaen perjantaista: 0 = perjantai; 1 = lauantai; 2 = sunnuntai; 3 = maanantai; 4 = tiistai; 5 = keskiviikko; 6 = torstai."</w:t>
      </w:r>
    </w:p>
    <w:p>
      <w:r>
        <w:rPr>
          <w:b/>
        </w:rPr>
        <w:t xml:space="preserve">Tulos</w:t>
      </w:r>
    </w:p>
    <w:p>
      <w:r>
        <w:t xml:space="preserve">Viikonpäivät numeroidaan 0-6, alkaen perjantaista: 0 = perjantai, 6 = torstai.</w:t>
      </w:r>
    </w:p>
    <w:p>
      <w:r>
        <w:rPr>
          <w:b/>
        </w:rPr>
        <w:t xml:space="preserve">Esimerkki 3.451</w:t>
      </w:r>
    </w:p>
    <w:p>
      <w:r>
        <w:t xml:space="preserve">Kun Cecilian kaltainen nuori, naimaton nainen tulee raskaaksi, syntymättömään lapseen kohdistuvat riskit ovat hyvin vakavia. Cecilian tapauksessa hän joutui kohtaamaan tilanteen vähäisen koulutuksen, taitojen ja tulolähteiden puuttuessa.</w:t>
      </w:r>
    </w:p>
    <w:p>
      <w:r>
        <w:rPr>
          <w:b/>
        </w:rPr>
        <w:t xml:space="preserve">Tulos</w:t>
      </w:r>
    </w:p>
    <w:p>
      <w:r>
        <w:t xml:space="preserve">Kun Cecilian kaltainen nuori, naimaton nainen, jolla ei ole koulutusta, taitoja eikä tulonlähdettä, tulee raskaaksi, syntymättömään lapseen kohdistuvat riskit ovat hyvin vakavia.</w:t>
      </w:r>
    </w:p>
    <w:p>
      <w:r>
        <w:rPr>
          <w:b/>
        </w:rPr>
        <w:t xml:space="preserve">Esimerkki 3.452</w:t>
      </w:r>
    </w:p>
    <w:p>
      <w:r>
        <w:t xml:space="preserve">Vaikka tämä kohta on sinällään oikea, saat sen kuulostamaan siltä, että "erityinen vetoaminen" olisi huono asia.</w:t>
      </w:r>
    </w:p>
    <w:p>
      <w:r>
        <w:rPr>
          <w:b/>
        </w:rPr>
        <w:t xml:space="preserve">Tulos</w:t>
      </w:r>
    </w:p>
    <w:p>
      <w:r>
        <w:t xml:space="preserve">Vaikka tämä kohta pitää paikkansa, saat sen kuulostamaan siltä kuin se olisi huono asia.</w:t>
      </w:r>
    </w:p>
    <w:p>
      <w:r>
        <w:rPr>
          <w:b/>
        </w:rPr>
        <w:t xml:space="preserve">Esimerkki 3.453</w:t>
      </w:r>
    </w:p>
    <w:p>
      <w:r>
        <w:t xml:space="preserve">Monet esteet estävät ihmisiä tekemästä työtä: fyysiset ja psyykkiset vammat, aiempi riippuvuus sosiaaliturvasta sekä koulutuksen tai itsetunnon puute. Monet ihmiset kohtaavat näitä haasteita joka päivä elämässään.</w:t>
      </w:r>
    </w:p>
    <w:p>
      <w:r>
        <w:rPr>
          <w:b/>
        </w:rPr>
        <w:t xml:space="preserve">Tulos</w:t>
      </w:r>
    </w:p>
    <w:p>
      <w:r>
        <w:t xml:space="preserve">Työnteon esteet: fyysiset ja psyykkiset vammat, riippuvuus sosiaaliturvasta ja koulutuksen puute. Paljon ihmisiä, jotka kohtaavat näitä haasteita joka päivä elämässään.</w:t>
      </w:r>
    </w:p>
    <w:p>
      <w:r>
        <w:rPr>
          <w:b/>
        </w:rPr>
        <w:t xml:space="preserve">Esimerkki 3.454</w:t>
      </w:r>
    </w:p>
    <w:p>
      <w:r>
        <w:t xml:space="preserve">Audubon valistaa yleisöä. Amerikkalaisten - erityisesti nuorten - opettaminen, miten heistä voi tulla parempia ympäristömme hoitajia, on yksi parhaista investoinneista, joita me voimme tehdä villieläinten hyväksi.</w:t>
      </w:r>
    </w:p>
    <w:p>
      <w:r>
        <w:rPr>
          <w:b/>
        </w:rPr>
        <w:t xml:space="preserve">Tulos</w:t>
      </w:r>
    </w:p>
    <w:p>
      <w:r>
        <w:t xml:space="preserve">Audubon valistaa yleisöä, ja amerikkalaisten opettaminen, miten heistä voi tulla parempia ympäristömme hoitajia, on yksi parhaista investoinneista, joita sinä ja minä voimme tehdä.</w:t>
      </w:r>
    </w:p>
    <w:p>
      <w:r>
        <w:rPr>
          <w:b/>
        </w:rPr>
        <w:t xml:space="preserve">Esimerkki 3.455</w:t>
      </w:r>
    </w:p>
    <w:p>
      <w:r>
        <w:t xml:space="preserve">Raimondi on häätänyt asukkaita ja purkanut jäljelle jääneitä asuntovaunuja täyttääkseen kaupungin vaatimuksen, jonka mukaan hänen on esitettävä puhdas tontti, jolla ei ole ympäristöongelmia.</w:t>
      </w:r>
    </w:p>
    <w:p>
      <w:r>
        <w:rPr>
          <w:b/>
        </w:rPr>
        <w:t xml:space="preserve">Tulos</w:t>
      </w:r>
    </w:p>
    <w:p>
      <w:r>
        <w:t xml:space="preserve">Raimondi on häätänyt asukkaita ja purkanut asuntovaunuja täyttääkseen kaupungin vaatimukset, joiden mukaan hänen on pidettävä maansa puhtaana.</w:t>
      </w:r>
    </w:p>
    <w:p>
      <w:r>
        <w:rPr>
          <w:b/>
        </w:rPr>
        <w:t xml:space="preserve">Esimerkki 3.456</w:t>
      </w:r>
    </w:p>
    <w:p>
      <w:r>
        <w:t xml:space="preserve">"Vaikka kortilla ei voi tehdä ostoksia tai nostaa rahaa pankkiautomaatista, sen arvo voi olla mittaamaton sille henkilölle, jonka elämän se voi muuttaa."</w:t>
      </w:r>
    </w:p>
    <w:p>
      <w:r>
        <w:rPr>
          <w:b/>
        </w:rPr>
        <w:t xml:space="preserve">Tulos</w:t>
      </w:r>
    </w:p>
    <w:p>
      <w:r>
        <w:t xml:space="preserve">"Sitä ei voi käyttää ostoksiin tai rahan nostamiseen pankkiautomaatista, mutta tämän kortin arvo voi olla mittaamaton."</w:t>
      </w:r>
    </w:p>
    <w:p>
      <w:r>
        <w:rPr>
          <w:b/>
        </w:rPr>
        <w:t xml:space="preserve">Esimerkki 3.457</w:t>
      </w:r>
    </w:p>
    <w:p>
      <w:r>
        <w:t xml:space="preserve">Tibbetsillä ja hänen miehistöllään oli tasan 43 sekuntia aikaa paeta ennen pommin räjähtämistä.</w:t>
      </w:r>
    </w:p>
    <w:p>
      <w:r>
        <w:rPr>
          <w:b/>
        </w:rPr>
        <w:t xml:space="preserve">Tulos</w:t>
      </w:r>
    </w:p>
    <w:p>
      <w:r>
        <w:t xml:space="preserve">Tibbetsillä ja hänen miehistöllään oli 43 sekuntia aikaa paeta pommiräjähdystä.</w:t>
      </w:r>
    </w:p>
    <w:p>
      <w:r>
        <w:rPr>
          <w:b/>
        </w:rPr>
        <w:t xml:space="preserve">Esimerkki 3.458</w:t>
      </w:r>
    </w:p>
    <w:p>
      <w:r>
        <w:t xml:space="preserve">Martin Luther King Jr:n salamurhaa käsittelevissä molemmissa lehdissä epäillään James Earl Rayn viimeisintä teoriaa "olin syntipukki hallituksen salaliitossa".</w:t>
      </w:r>
    </w:p>
    <w:p>
      <w:r>
        <w:rPr>
          <w:b/>
        </w:rPr>
        <w:t xml:space="preserve">Tulos</w:t>
      </w:r>
    </w:p>
    <w:p>
      <w:r>
        <w:t xml:space="preserve">Molemmat lehdet epäilevät James Earl Rayn "olin syntipukki hallituksen salaliitossa" -teorian toistamista.</w:t>
      </w:r>
    </w:p>
    <w:p>
      <w:r>
        <w:rPr>
          <w:b/>
        </w:rPr>
        <w:t xml:space="preserve">Esimerkki 3.459</w:t>
      </w:r>
    </w:p>
    <w:p>
      <w:r>
        <w:t xml:space="preserve">Jets, joka oli monien fanien ennakkosuosikki Super Bowliin, menetti kauden avausottelunsa ja neljän pelaajansa, mukaan lukien pelinrakentaja Vinny Testaverden, joka on poissa koko kauden akillesjänteen repeämän vuoksi.</w:t>
      </w:r>
    </w:p>
    <w:p>
      <w:r>
        <w:rPr>
          <w:b/>
        </w:rPr>
        <w:t xml:space="preserve">Tulos</w:t>
      </w:r>
    </w:p>
    <w:p>
      <w:r>
        <w:t xml:space="preserve">Jets, jonka monet fanit ovat valinneet Super Bowliin, menetti kauden avausottelunsa ja neljä aloittajaa, mukaan lukien Vinny Testaverde, joka on loukkaantumisen takia poissa koko kauden.</w:t>
      </w:r>
    </w:p>
    <w:p>
      <w:r>
        <w:rPr>
          <w:b/>
        </w:rPr>
        <w:t xml:space="preserve">Esimerkki 3.460</w:t>
      </w:r>
    </w:p>
    <w:p>
      <w:r>
        <w:t xml:space="preserve">"Hän on yksi republikaanisen puolueen todellisista toiveista saada Yhdysvallat takaisin hallintaansa", pormestari sanoi tyypilliseen sotilaalliseen tyyliinsä.</w:t>
      </w:r>
    </w:p>
    <w:p>
      <w:r>
        <w:rPr>
          <w:b/>
        </w:rPr>
        <w:t xml:space="preserve">Tulos</w:t>
      </w:r>
    </w:p>
    <w:p>
      <w:r>
        <w:t xml:space="preserve">Pormestari luonnehditaan sotilaalliseen tyyliin totesi, että hän on todellinen toivoo, että republikaanien puolue on saada takaisin hallintaansa Yhdysvaltain.</w:t>
      </w:r>
    </w:p>
    <w:p>
      <w:r>
        <w:rPr>
          <w:b/>
        </w:rPr>
        <w:t xml:space="preserve">Esimerkki 3.461</w:t>
      </w:r>
    </w:p>
    <w:p>
      <w:r>
        <w:t xml:space="preserve">Kello 9.29 American 77:n automaattiohjaus kytkeytyi pois päältä; kone oli 7 000 jalan korkeudessa ja noin 38 mailia Pentagonista länteen.</w:t>
      </w:r>
    </w:p>
    <w:p>
      <w:r>
        <w:rPr>
          <w:b/>
        </w:rPr>
        <w:t xml:space="preserve">Tulos</w:t>
      </w:r>
    </w:p>
    <w:p>
      <w:r>
        <w:t xml:space="preserve">Kello 9:29 automaattiohjaus kytkettiin pois päältä; kone oli 7000 jalan korkeudessa ja noin 38 mailia Pentagonista länteen.</w:t>
      </w:r>
    </w:p>
    <w:p>
      <w:r>
        <w:rPr>
          <w:b/>
        </w:rPr>
        <w:t xml:space="preserve">Esimerkki 3.462</w:t>
      </w:r>
    </w:p>
    <w:p>
      <w:r>
        <w:t xml:space="preserve">Tässä jaksossa (1) määritellään todistukset, tarkistukset ja hyväksynnät ja (2) käsitellään, miten todistukset, tarkistukset ja hyväksynnät voidaan toteuttaa manuaalisessa tai automaattisessa T&amp;A-järjestelmäympäristössä.</w:t>
      </w:r>
    </w:p>
    <w:p>
      <w:r>
        <w:rPr>
          <w:b/>
        </w:rPr>
        <w:t xml:space="preserve">Tulos</w:t>
      </w:r>
    </w:p>
    <w:p>
      <w:r>
        <w:t xml:space="preserve">Tässä jaksossa käsitellään hyväksyntöjä ja sitä, miten hyväksynnät toteutetaan manuaalisessa tai automatisoidussa T&amp;A-järjestelmässä.</w:t>
      </w:r>
    </w:p>
    <w:p>
      <w:r>
        <w:rPr>
          <w:b/>
        </w:rPr>
        <w:t xml:space="preserve">Esimerkki 3.463</w:t>
      </w:r>
    </w:p>
    <w:p>
      <w:r>
        <w:t xml:space="preserve">Atta ja Hazmi tapasivat todennäköisesti ensimmäisen kerran Yhdysvalloissa vasta, kun Hazmi matkusti Newarkista Miamiin 19. kesäkuuta ja 25. kesäkuuta välisenä aikana.</w:t>
      </w:r>
    </w:p>
    <w:p>
      <w:r>
        <w:rPr>
          <w:b/>
        </w:rPr>
        <w:t xml:space="preserve">Tulos</w:t>
      </w:r>
    </w:p>
    <w:p>
      <w:r>
        <w:t xml:space="preserve">Kun Hazmi oli tehnyt meno-paluun Newarkista Miamiin 19.-25. kesäkuuta, hän tapasi ensimmäisen kerran Atan.</w:t>
      </w:r>
    </w:p>
    <w:p>
      <w:r>
        <w:rPr>
          <w:b/>
        </w:rPr>
        <w:t xml:space="preserve">Esimerkki 3.464</w:t>
      </w:r>
    </w:p>
    <w:p>
      <w:r>
        <w:t xml:space="preserve">Voit tehdä tämän kaiken yksinkertaisella eleellä. Jäsenmaksulahjoituksesi LOGOSille auttaa rahoittamaan kaikkia näitä ohjelmia ja paljon muuta.</w:t>
      </w:r>
    </w:p>
    <w:p>
      <w:r>
        <w:rPr>
          <w:b/>
        </w:rPr>
        <w:t xml:space="preserve">Tulos</w:t>
      </w:r>
    </w:p>
    <w:p>
      <w:r>
        <w:t xml:space="preserve">Se tarvitsee yksinkertaisesti jäsenmaksulahjoituksesi LOGOSille, jotta se voi auttaa rahoittamaan kaikkia näitä ohjelmia ja paljon muuta.</w:t>
      </w:r>
    </w:p>
    <w:p>
      <w:r>
        <w:rPr>
          <w:b/>
        </w:rPr>
        <w:t xml:space="preserve">Esimerkki 3.465</w:t>
      </w:r>
    </w:p>
    <w:p>
      <w:r>
        <w:t xml:space="preserve">Anne Milne (Utah) ja Roger McCollister (Kansas) johtivat keskustelua innovatiivisista tavoista integroida ja yhdistää varainhankintaa luovan resurssien kehittämisohjelman luomiseksi.</w:t>
      </w:r>
    </w:p>
    <w:p>
      <w:r>
        <w:rPr>
          <w:b/>
        </w:rPr>
        <w:t xml:space="preserve">Tulos</w:t>
      </w:r>
    </w:p>
    <w:p>
      <w:r>
        <w:t xml:space="preserve">Anne Milne ja Roger McCollister fasilitoivat tätä keskustelua innovatiivisista tavoista integroida varainhankinta kehitysohjelman tuottamiseksi.</w:t>
      </w:r>
    </w:p>
    <w:p>
      <w:r>
        <w:rPr>
          <w:b/>
        </w:rPr>
        <w:t xml:space="preserve">Esimerkki 3.466</w:t>
      </w:r>
    </w:p>
    <w:p>
      <w:r>
        <w:t xml:space="preserve">Merellä on ollut tärkeä rooli Bermudan historiassa, ja ostettavana on erilaisia meriaiheisia esineitä. Potkurit, messinkilaatat ja merimiessolmujen näytöt muistuttavat sinua regatasta tai valtameripurjehduskilpailusta.</w:t>
      </w:r>
    </w:p>
    <w:p>
      <w:r>
        <w:rPr>
          <w:b/>
        </w:rPr>
        <w:t xml:space="preserve">Tulos</w:t>
      </w:r>
    </w:p>
    <w:p>
      <w:r>
        <w:t xml:space="preserve">Valikoima ostettavia esineitä, kuten potkureita, messinkilaattoja ja merisolmunäytteitä, muistuttaa sinua meren merkityksestä Bermudalle.</w:t>
      </w:r>
    </w:p>
    <w:p>
      <w:r>
        <w:rPr>
          <w:b/>
        </w:rPr>
        <w:t xml:space="preserve">Esimerkki 3.467</w:t>
      </w:r>
    </w:p>
    <w:p>
      <w:r>
        <w:t xml:space="preserve">Toistaiseksi ikä on kuitenkin ollut kiltti innokkaalle Childille. Puhelinhaastattelussa pari viikkoa sitten hän kertoi iloisena, että tämän kuun alussa tehty leikkaus, jossa poistettiin pieni kysta hänen selkäytimestään, oli "kuin ihmeen kaupalla" poistanut viimeaikaiset kävelyongelmat: "Kävi ilmi, että jaloissani ei ole mitään vikaa. "</w:t>
      </w:r>
    </w:p>
    <w:p>
      <w:r>
        <w:rPr>
          <w:b/>
        </w:rPr>
        <w:t xml:space="preserve">Tulos</w:t>
      </w:r>
    </w:p>
    <w:p>
      <w:r>
        <w:t xml:space="preserve">Innokas lapsi kertoi puhelinhaastattelussa, että leikkaus, jossa poistettiin pieni kysta hänen selkäytimestään, oli "kuin ihmeen kaupalla" poistanut viimeaikaiset kävelyongelmat: " Kävi ilmi, että jaloissani ei ole mitään vikaa. "</w:t>
      </w:r>
    </w:p>
    <w:p>
      <w:r>
        <w:rPr>
          <w:b/>
        </w:rPr>
        <w:t xml:space="preserve">Esimerkki 3.468</w:t>
      </w:r>
    </w:p>
    <w:p>
      <w:r>
        <w:t xml:space="preserve">Silti jopa tämä vihainen maanomistaja päätyi elämään onnellisena uhanalaisten lajien suojelulain myötä. Tämä johtuu siitä, että nerokkaan Safe Harbor Plan -suunnitelman ansiosta suojelu kannatti.</w:t>
      </w:r>
    </w:p>
    <w:p>
      <w:r>
        <w:rPr>
          <w:b/>
        </w:rPr>
        <w:t xml:space="preserve">Tulos</w:t>
      </w:r>
    </w:p>
    <w:p>
      <w:r>
        <w:t xml:space="preserve">Jopa tämä vihainen maanomistaja menestyi uhanalaisia lajeja koskevan lain ansiosta, koska nerokas Safe Harbor -suunnitelma tuli hänen arvoisekseen.</w:t>
      </w:r>
    </w:p>
    <w:p>
      <w:r>
        <w:rPr>
          <w:b/>
        </w:rPr>
        <w:t xml:space="preserve">Esimerkki 3.469</w:t>
      </w:r>
    </w:p>
    <w:p>
      <w:r>
        <w:t xml:space="preserve">Se seisoo yhä paikallaan, valmiina lentämään suoraan ulos itsestään - tai sitten se kallistaa nokkaansa, väläyttää siipiään, kaatuu; siipien pudotus, kumartuminen, pyrstön heilautus ja ajelehtiminen; selän heilautus, siipien levitys, värinä ja nousu.</w:t>
      </w:r>
    </w:p>
    <w:p>
      <w:r>
        <w:rPr>
          <w:b/>
        </w:rPr>
        <w:t xml:space="preserve">Tulos</w:t>
      </w:r>
    </w:p>
    <w:p>
      <w:r>
        <w:t xml:space="preserve">Vielä seisoo, valmiina lentämään. Se kallistaa nokkaansa, väläyttää siipiään, kaatuu, pudottaa siipensä, heilauttaa häntäänsä, räpyttelee selkäänsä, levittää siipensä, värisee ja lentää...</w:t>
      </w:r>
    </w:p>
    <w:p>
      <w:r>
        <w:rPr>
          <w:b/>
        </w:rPr>
        <w:t xml:space="preserve">Esimerkki 3.470</w:t>
      </w:r>
    </w:p>
    <w:p>
      <w:r>
        <w:t xml:space="preserve">Lähes yhdessä yössä Wendoverista tuli korkean turvatason tukikohta, joka oli täynnä piikkilangalla peitettyjä kiellettyjä alueita. Kukaan ei saanut puhua näkemästään tai kuulemastaan, vaikka suurimmalla osalla 509. divisioonan sotilaista ei ollut aavistustakaan siitä, miksi he olivat siellä, paitsi että 15 B-29:ää oli muutettu kuljettamaan raskasta kuormaa.</w:t>
      </w:r>
    </w:p>
    <w:p>
      <w:r>
        <w:rPr>
          <w:b/>
        </w:rPr>
        <w:t xml:space="preserve">Tulos</w:t>
      </w:r>
    </w:p>
    <w:p>
      <w:r>
        <w:t xml:space="preserve">Wendoverista tuli nopeasti huipputurvallinen tukikohta.  Kukaan ei pystynyt kertomaan, mitä he olivat siellä kokeneet, vaikka useimmilla ei ollut aavistustakaan, miksi he olivat siellä.</w:t>
      </w:r>
    </w:p>
    <w:p>
      <w:r>
        <w:rPr>
          <w:b/>
        </w:rPr>
        <w:t xml:space="preserve">Esimerkki 3.471</w:t>
      </w:r>
    </w:p>
    <w:p>
      <w:r>
        <w:t xml:space="preserve">Tässä on esimerkki siitä, mitä Galef kutsuu "vääräksi muistutukseksi", joka ei tasoita jotakin asiaa vaan tekee siitä karkeamman kuin se koskaan olikaan!</w:t>
      </w:r>
    </w:p>
    <w:p>
      <w:r>
        <w:rPr>
          <w:b/>
        </w:rPr>
        <w:t xml:space="preserve">Tulos</w:t>
      </w:r>
    </w:p>
    <w:p>
      <w:r>
        <w:t xml:space="preserve">Aika, jolloin herra Galef sanoo väärää muistutusta, ei tasoittaa jotain vaan tekee siitä karkeamman kuin ennen.</w:t>
      </w:r>
    </w:p>
    <w:p>
      <w:r>
        <w:rPr>
          <w:b/>
        </w:rPr>
        <w:t xml:space="preserve">Esimerkki 3.472</w:t>
      </w:r>
    </w:p>
    <w:p>
      <w:r>
        <w:t xml:space="preserve">7) Meillä on rentoja perjantaipäiviä, kuten kaikilla muillakin hyvillä mediayhtiöillä, mutta se ei tarkoita, että sinun pitäisi vain pukeutua Office 97 -takkiin tai suosikki-Microsoft Bob T-paitaan.</w:t>
      </w:r>
    </w:p>
    <w:p>
      <w:r>
        <w:rPr>
          <w:b/>
        </w:rPr>
        <w:t xml:space="preserve">Tulos</w:t>
      </w:r>
    </w:p>
    <w:p>
      <w:r>
        <w:t xml:space="preserve">Meillä on rento perjantai, mutta se ei tarkoita, että pitäisi pukeutua vanhoihin Microsoftin vaatteisiin.</w:t>
      </w:r>
    </w:p>
    <w:p>
      <w:r>
        <w:rPr>
          <w:b/>
        </w:rPr>
        <w:t xml:space="preserve">Esimerkki 3.473</w:t>
      </w:r>
    </w:p>
    <w:p>
      <w:r>
        <w:t xml:space="preserve">"Vaikka kriitikko Adorno muistutti, että runous oli mahdotonta Auschwitzin jälkeen, hän väitti eri yhteydessä myös, että taide oli sitä tehokkaammin poliittista, mitä vähemmän avointa sen politiikka oli - vauhtia Brechtille."</w:t>
      </w:r>
    </w:p>
    <w:p>
      <w:r>
        <w:rPr>
          <w:b/>
        </w:rPr>
        <w:t xml:space="preserve">Tulos</w:t>
      </w:r>
    </w:p>
    <w:p>
      <w:r>
        <w:t xml:space="preserve">"Vaikka Adorno piti runoutta Auschwitzin jälkeen mahdottomana, hän väitti myös, että taide muuttui poliittisemmaksi." - Pace Brecht.</w:t>
      </w:r>
    </w:p>
    <w:p>
      <w:r>
        <w:rPr>
          <w:b/>
        </w:rPr>
        <w:t xml:space="preserve">Esimerkki 3.474</w:t>
      </w:r>
    </w:p>
    <w:p>
      <w:r>
        <w:t xml:space="preserve">Yhteenvetona voidaan todeta, että aikuisten elämän paineistuminen on osaltaan vaikuttanut siihen, että vanhemmilla on vaikeuksia antaa lapsille heidän tarvitsemaansa huomiota. Kun työssäkäyvät vanhemmat viettävät runsaasti aikaa lapsensa kanssa, he turvaavat lapsen kehityksen.</w:t>
      </w:r>
    </w:p>
    <w:p>
      <w:r>
        <w:rPr>
          <w:b/>
        </w:rPr>
        <w:t xml:space="preserve">Tulos</w:t>
      </w:r>
    </w:p>
    <w:p>
      <w:r>
        <w:t xml:space="preserve">Aikuisten elämän paine on vaikuttanut siihen, että vanhemmat eivät anna lapsille heidän tarvitsemaansa huomiota. Kun vanhemmat viettävät paljon aikaa lapsensa kanssa, he edistävät hänen kehitystään.</w:t>
      </w:r>
    </w:p>
    <w:p>
      <w:r>
        <w:rPr>
          <w:b/>
        </w:rPr>
        <w:t xml:space="preserve">Esimerkki 3.475</w:t>
      </w:r>
    </w:p>
    <w:p>
      <w:r>
        <w:t xml:space="preserve">Nykyisessä tilanteessa, jossa perushinta on kiinteä ja työnjakoalennus 6 senttiä, voidaan tehdä seuraavat havainnot Thressin yhtälöiden lukuja käyttäen.</w:t>
      </w:r>
    </w:p>
    <w:p>
      <w:r>
        <w:rPr>
          <w:b/>
        </w:rPr>
        <w:t xml:space="preserve">Tulos</w:t>
      </w:r>
    </w:p>
    <w:p>
      <w:r>
        <w:t xml:space="preserve">Nykyisessä asennossa voidaan tehdä seuraavat havainnot käyttäen Thressin yhtälöiden lukuja.</w:t>
      </w:r>
    </w:p>
    <w:p>
      <w:r>
        <w:rPr>
          <w:b/>
        </w:rPr>
        <w:t xml:space="preserve">Esimerkki 3.476</w:t>
      </w:r>
    </w:p>
    <w:p>
      <w:r>
        <w:t xml:space="preserve">Tanah Rata on täynnä hotelleja, hyviä kiinalaisia ja intialaisia ravintoloita sekä erilaisia englantilaistyylisiä teehuoneita, joissa tarjoillaan paikallista Cameronian-olutta kakkujen ja paikallisesti viljeltyjen mansikoiden ja kerman kera. Kaupoissa on tarjolla kaikkea käytännöllisistä tavaroista lasiin kiinnitettäviin skorpioneihin ja perhosiin.</w:t>
      </w:r>
    </w:p>
    <w:p>
      <w:r>
        <w:rPr>
          <w:b/>
        </w:rPr>
        <w:t xml:space="preserve">Tulos</w:t>
      </w:r>
    </w:p>
    <w:p>
      <w:r>
        <w:t xml:space="preserve">Tanah Rata on täynnä hotelleja, hyviä kiinalaisia ja intialaisia ravintoloita sekä erilaisia englantilaistyylisiä teehuoneita, joissa tarjoillaan paikallista Cameronian-olutta kakkujen ja paikallisesti viljeltyjen mansikoiden ja kerman kera.</w:t>
      </w:r>
    </w:p>
    <w:p>
      <w:r>
        <w:rPr>
          <w:b/>
        </w:rPr>
        <w:t xml:space="preserve">Esimerkki 3.477</w:t>
      </w:r>
    </w:p>
    <w:p>
      <w:r>
        <w:t xml:space="preserve">Kun osavaltiomme kehittyy edelleen, meidän on tehtävä entistä enemmän töitä suojellaksemme tärkeitä luontoalueita villieläimille ja virkistyskäytölle. Tuhannet hoosierilaiset autoilijat ovat tehneet juuri niin hankkimalla ympäristökilvet.</w:t>
      </w:r>
    </w:p>
    <w:p>
      <w:r>
        <w:rPr>
          <w:b/>
        </w:rPr>
        <w:t xml:space="preserve">Tulos</w:t>
      </w:r>
    </w:p>
    <w:p>
      <w:r>
        <w:t xml:space="preserve">Meidän on tehtävä enemmän työtä suojellaksemme luonnonvaraisille eläimille tärkeitä alueita. Tuhannet hoosierilaiset autoilijat ovat tehneet sen ostamalla rekisterikilpiä.</w:t>
      </w:r>
    </w:p>
    <w:p>
      <w:r>
        <w:rPr>
          <w:b/>
        </w:rPr>
        <w:t xml:space="preserve">Esimerkki 3.478</w:t>
      </w:r>
    </w:p>
    <w:p>
      <w:r>
        <w:t xml:space="preserve">Hän puhui sujuvasti espanjaa, perusti vastaanoton Bethlehemiin ja houkutteli latinoja Lehighin yliopiston kampuksen vanhoihin lähiöihin.</w:t>
      </w:r>
    </w:p>
    <w:p>
      <w:r>
        <w:rPr>
          <w:b/>
        </w:rPr>
        <w:t xml:space="preserve">Tulos</w:t>
      </w:r>
    </w:p>
    <w:p>
      <w:r>
        <w:t xml:space="preserve">Hän puhui sujuvasti espanjaa ja perusti Bethlehemiin liikkeen, joka houkutteli latinoja Lehigh-yliopiston lähellä sijaitseville vanhoille asuinalueille.</w:t>
      </w:r>
    </w:p>
    <w:p>
      <w:r>
        <w:rPr>
          <w:b/>
        </w:rPr>
        <w:t xml:space="preserve">Esimerkki 3.479</w:t>
      </w:r>
    </w:p>
    <w:p>
      <w:r>
        <w:t xml:space="preserve">Irakin mukaan Yhdysvallat ja Yhdistynyt kuningaskunta estävät tarvittavien tarvikkeiden toimittamisen käyttämällä vaikutusvaltaansa Yhdistyneissä Kansakunnissa. Yhdysvaltain hallitus sanoo haluavansa varmistaa, ettei Irak osta humanitaariselta vaikuttavia tuotteita, joita voitaisiin käyttää aseiden valmistukseen.</w:t>
      </w:r>
    </w:p>
    <w:p>
      <w:r>
        <w:rPr>
          <w:b/>
        </w:rPr>
        <w:t xml:space="preserve">Tulos</w:t>
      </w:r>
    </w:p>
    <w:p>
      <w:r>
        <w:t xml:space="preserve">Yhdysvaltain hallitus sanoo haluavansa varmistaa, ettei Irak osta humanitaariselta vaikuttavia tuotteita, joita voitaisiin käyttää aseiden valmistukseen.</w:t>
      </w:r>
    </w:p>
    <w:p>
      <w:r>
        <w:rPr>
          <w:b/>
        </w:rPr>
        <w:t xml:space="preserve">Esimerkki 3.480</w:t>
      </w:r>
    </w:p>
    <w:p>
      <w:r>
        <w:t xml:space="preserve">"Opettele tämä lause ulkoa, sillä se ei ole vain mielekäs vaan myös hyödyllinen, sillä sen avulla voi selvittää minkä tahansa päivämäärän päivän, paitsi karkausvuosina."</w:t>
      </w:r>
    </w:p>
    <w:p>
      <w:r>
        <w:rPr>
          <w:b/>
        </w:rPr>
        <w:t xml:space="preserve">Tulos</w:t>
      </w:r>
    </w:p>
    <w:p>
      <w:r>
        <w:t xml:space="preserve">"Opettele tämä lause ulkoa; se on mielekäs ja hyödyllinen. Sen avulla saat selville minkä tahansa päivämäärän päivän, paitsi karkausvuosina."</w:t>
      </w:r>
    </w:p>
    <w:p>
      <w:r>
        <w:rPr>
          <w:b/>
        </w:rPr>
        <w:t xml:space="preserve">Esimerkki 3.481</w:t>
      </w:r>
    </w:p>
    <w:p>
      <w:r>
        <w:t xml:space="preserve">John Kennedyn Georgen ennustettu kuolema ja Tina Brownin Talkin käynnistäminen herättävät kysymyksen: Mitkä ovat uuden lehden selviytymismahdollisuudet?</w:t>
      </w:r>
    </w:p>
    <w:p>
      <w:r>
        <w:rPr>
          <w:b/>
        </w:rPr>
        <w:t xml:space="preserve">Tulos</w:t>
      </w:r>
    </w:p>
    <w:p>
      <w:r>
        <w:t xml:space="preserve">Kennedyn George ja Brownin Talk herättävät kysymyksen: Mitkä ovat uuden lehden selviytymismahdollisuudet?</w:t>
      </w:r>
    </w:p>
    <w:p>
      <w:r>
        <w:rPr>
          <w:b/>
        </w:rPr>
        <w:t xml:space="preserve">Esimerkki 3.482</w:t>
      </w:r>
    </w:p>
    <w:p>
      <w:r>
        <w:t xml:space="preserve">Mauricio Vivero, hallituksen asioista ja julkisista suhteista vastaava varatoimitusjohtaja, esitteli istunnon, jossa keskityttiin siihen, miten ohjelmat voivat kehittää tehokkaita julkisuuskampanjoita. Vivero keskittyi kansallisen Russenello-tutkimuksen tuloksiin ja kannusti osallistujia käyttämään mediaa merkityksellisten ohjelmatapahtumien julkistamiseen.</w:t>
      </w:r>
    </w:p>
    <w:p>
      <w:r>
        <w:rPr>
          <w:b/>
        </w:rPr>
        <w:t xml:space="preserve">Tulos</w:t>
      </w:r>
    </w:p>
    <w:p>
      <w:r>
        <w:t xml:space="preserve">Mauricio Vivero esitteli istunnon, jossa keskityttiin siihen, miten ohjelmat voivat kehittää tehokkaita suhdetoimintakampanjoita. Hän keskittyi tutkimustuloksiin ja kannusti osallistujia käyttämään mediaa merkityksellisten ohjelmatapahtumien julkistamiseen.</w:t>
      </w:r>
    </w:p>
    <w:p>
      <w:r>
        <w:rPr>
          <w:b/>
        </w:rPr>
        <w:t xml:space="preserve">Esimerkki 3.483</w:t>
      </w:r>
    </w:p>
    <w:p>
      <w:r>
        <w:t xml:space="preserve">Lisäksi 911-järjestelmä kamppaili puhelujen määrän ja jäykkien vakiotoimintamenettelyjen kanssa, joiden mukaan ratkaisevia tietoja välittävien puhelujen oli odotettava siirtoa joko EMS:lle tai FDNY:n lähettämölle.</w:t>
      </w:r>
    </w:p>
    <w:p>
      <w:r>
        <w:rPr>
          <w:b/>
        </w:rPr>
        <w:t xml:space="preserve">Tulos</w:t>
      </w:r>
    </w:p>
    <w:p>
      <w:r>
        <w:t xml:space="preserve">Lisäksi 911-järjestelmä kamppaili puheluiden määrän ja jäykkien vakiotoimintamenettelyjen kanssa, joiden mukaan puhelut välittivät ratkaisevaa tietoa.</w:t>
      </w:r>
    </w:p>
    <w:p>
      <w:r>
        <w:rPr>
          <w:b/>
        </w:rPr>
        <w:t xml:space="preserve">Esimerkki 3.484</w:t>
      </w:r>
    </w:p>
    <w:p>
      <w:r>
        <w:t xml:space="preserve">"Kuultuani tästä kielellisen käyttäytymisen oudosta tapauksesta kävin hyvän tohtorin vastaanotolla ja tein haastattelun."</w:t>
      </w:r>
    </w:p>
    <w:p>
      <w:r>
        <w:rPr>
          <w:b/>
        </w:rPr>
        <w:t xml:space="preserve">Tulos</w:t>
      </w:r>
    </w:p>
    <w:p>
      <w:r>
        <w:t xml:space="preserve">Kuulin tästä oudosta kielellisestä käyttäytymisestä ja kävin sitten lääkärin haastattelussa.</w:t>
      </w:r>
    </w:p>
    <w:p>
      <w:r>
        <w:rPr>
          <w:b/>
        </w:rPr>
        <w:t xml:space="preserve">Esimerkki 3.485</w:t>
      </w:r>
    </w:p>
    <w:p>
      <w:r>
        <w:t xml:space="preserve">Toivon, että harkitsette ehdokkuuttanne huolellisesti. Ansaitsette tämän kunnian, ja uskon, että jokainen meistä hyötyy osallistumisestanne.</w:t>
      </w:r>
    </w:p>
    <w:p>
      <w:r>
        <w:rPr>
          <w:b/>
        </w:rPr>
        <w:t xml:space="preserve">Tulos</w:t>
      </w:r>
    </w:p>
    <w:p>
      <w:r>
        <w:t xml:space="preserve">Pyydämme teitä harkitsemaan ehdokkuuttanne. Ansaitsette tämän kunnian, ja me hyödymme osallistumisestanne.</w:t>
      </w:r>
    </w:p>
    <w:p>
      <w:r>
        <w:rPr>
          <w:b/>
        </w:rPr>
        <w:t xml:space="preserve">Esimerkki 3.486</w:t>
      </w:r>
    </w:p>
    <w:p>
      <w:r>
        <w:t xml:space="preserve">Hallinto- ja budjettivirasto (Office of Management and Budget) on jo hyväksynyt eri tiedonkeruut lain nojalla, ja niille on annettu OMB:n valvontanumerot, jotka luetellaan johdanto-osassa.</w:t>
      </w:r>
    </w:p>
    <w:p>
      <w:r>
        <w:rPr>
          <w:b/>
        </w:rPr>
        <w:t xml:space="preserve">Tulos</w:t>
      </w:r>
    </w:p>
    <w:p>
      <w:r>
        <w:t xml:space="preserve">Hallinto- ja budjettivirasto on hyväksynyt tiedot, ja niille on annettu OMB:n valvontanumerot, jotka on lueteltu johdanto-osassa.</w:t>
      </w:r>
    </w:p>
    <w:p>
      <w:r>
        <w:rPr>
          <w:b/>
        </w:rPr>
        <w:t xml:space="preserve">Esimerkki 3.487</w:t>
      </w:r>
    </w:p>
    <w:p>
      <w:r>
        <w:t xml:space="preserve">Valitettavasti täysin ihanat sanat saavat vuosien mittaan halventavia merkityksiä! Aikaisemmin tällä vuosisadalla pansy tuli halventavaksi epiteetiksi kuvaamaan nynnyä miestä, mikä halventaa ikuisesti Shelleyn Adonais-romaanin (säe XXXIII) jalon kuvan kaltaisia rivejä: Hänen päänsä oli sidottu ylikukkaisilla orvokkeilla,</w:t>
      </w:r>
    </w:p>
    <w:p>
      <w:r>
        <w:rPr>
          <w:b/>
        </w:rPr>
        <w:t xml:space="preserve">Tulos</w:t>
      </w:r>
    </w:p>
    <w:p>
      <w:r>
        <w:t xml:space="preserve">Valitettavasti täysin ihanat sanat saavat halventavia merkityksiä! Aikaisemmin tällä vuosisadalla pansystä tuli nössön miehen nimitys, joka halventaa Shelleyn Adonaisin kaltaisia jaloja repliikkejä: Hänen päänsä oli sidottu ylipaisuneilla orvokkeilla,</w:t>
      </w:r>
    </w:p>
    <w:p>
      <w:r>
        <w:rPr>
          <w:b/>
        </w:rPr>
        <w:t xml:space="preserve">Esimerkki 3.488</w:t>
      </w:r>
    </w:p>
    <w:p>
      <w:r>
        <w:t xml:space="preserve">INDIREKTISET KUSTANNUKSET - Kustannus, jota ei voida yksilöidä erityisesti tiettyyn kustannuskohteeseen tai jäljittää tiettyyn kustannuskohteeseen taloudellisesti toteuttamiskelpoisella tavalla.</w:t>
      </w:r>
    </w:p>
    <w:p>
      <w:r>
        <w:rPr>
          <w:b/>
        </w:rPr>
        <w:t xml:space="preserve">Tulos</w:t>
      </w:r>
    </w:p>
    <w:p>
      <w:r>
        <w:t xml:space="preserve">INDIREKTISET KUSTANNUKSET - Kustannus, jota ei voida erikseen yksilöidä tai jäljittää tiettyyn kustannuspaikkaan.</w:t>
      </w:r>
    </w:p>
    <w:p>
      <w:r>
        <w:rPr>
          <w:b/>
        </w:rPr>
        <w:t xml:space="preserve">Esimerkki 3.489</w:t>
      </w:r>
    </w:p>
    <w:p>
      <w:r>
        <w:t xml:space="preserve">Barry ehdotti, että rahoituslähteiden on ehkä tultava kumppaneiksi, ennen kuin tukitoimien niputtaminen voi toteutua.</w:t>
      </w:r>
    </w:p>
    <w:p>
      <w:r>
        <w:rPr>
          <w:b/>
        </w:rPr>
        <w:t xml:space="preserve">Tulos</w:t>
      </w:r>
    </w:p>
    <w:p>
      <w:r>
        <w:t xml:space="preserve">lähteistä on ehkä tultava kumppaneita, ennen kuin tuki voi toteutua.</w:t>
      </w:r>
    </w:p>
    <w:p>
      <w:r>
        <w:rPr>
          <w:b/>
        </w:rPr>
        <w:t xml:space="preserve">Esimerkki 3.490</w:t>
      </w:r>
    </w:p>
    <w:p>
      <w:r>
        <w:t xml:space="preserve">Merkin tekeminen on monimutkainen tehtävä, jopa nykyaikaisen tietokoneen avulla. Koska kangas on yleensä valmiiden vaatteiden kallein osa, merkinvalmistajan taito on ratkaisevan tärkeää, jotta kankaan käyttöaste olisi korkea ja kangaskustannukset alhaisemmat.</w:t>
      </w:r>
    </w:p>
    <w:p>
      <w:r>
        <w:rPr>
          <w:b/>
        </w:rPr>
        <w:t xml:space="preserve">Tulos</w:t>
      </w:r>
    </w:p>
    <w:p>
      <w:r>
        <w:t xml:space="preserve">Merkin tekeminen on monimutkainen tehtävä jopa nykyaikaisella tietokoneavulla. Koska kangas on yleensä valmiin vaatteen kallein osa, merkinvalmistajan taito on ratkaisevan tärkeää.</w:t>
      </w:r>
    </w:p>
    <w:p>
      <w:r>
        <w:rPr>
          <w:b/>
        </w:rPr>
        <w:t xml:space="preserve">Esimerkki 3.491</w:t>
      </w:r>
    </w:p>
    <w:p>
      <w:r>
        <w:t xml:space="preserve">Lyhyen kävelymatkan päässä joen rannalla on marttyyrien muistomerkki, joka vihittiin käyttöön vuonna 1957 kapinan satavuotispäivänä kunnioittamaan Intian itsenäisyyden puolesta taistelleita.</w:t>
      </w:r>
    </w:p>
    <w:p>
      <w:r>
        <w:rPr>
          <w:b/>
        </w:rPr>
        <w:t xml:space="preserve">Tulos</w:t>
      </w:r>
    </w:p>
    <w:p>
      <w:r>
        <w:t xml:space="preserve">Vuonna 1957 vihittiin käyttöön joen rannalla sijaitseva marttyyrien muistomerkki, jossa tuli kuluneeksi 100 vuotta Intian itsenäisyyden puolesta taistelleiden kapinasta.</w:t>
      </w:r>
    </w:p>
    <w:p>
      <w:r>
        <w:rPr>
          <w:b/>
        </w:rPr>
        <w:t xml:space="preserve">Esimerkki 3.492</w:t>
      </w:r>
    </w:p>
    <w:p>
      <w:r>
        <w:t xml:space="preserve">Tämän korostaminen ei muuta mitään todellista, mutta ehkä se auttaa rauhoittamaan joitakin pelkoja, joita vajaatyölliset Japanin-vihamieliset, jotka vanhojen kylmien sotureiden tavoin ovat viime aikoina lähteneet etsimään uusia vihollisia, lietsovat.</w:t>
      </w:r>
    </w:p>
    <w:p>
      <w:r>
        <w:rPr>
          <w:b/>
        </w:rPr>
        <w:t xml:space="preserve">Tulos</w:t>
      </w:r>
    </w:p>
    <w:p>
      <w:r>
        <w:t xml:space="preserve">Tämän toteaminen ei muuta mitään, mutta se voi auttaa rauhoittamaan joitakin pelkoja, joita alityöllistetyt Japanin-viholliset, jotka ovat lähteneet etsimään uusia vihollisia, lietsovat.</w:t>
      </w:r>
    </w:p>
    <w:p>
      <w:r>
        <w:rPr>
          <w:b/>
        </w:rPr>
        <w:t xml:space="preserve">Esimerkki 3.493</w:t>
      </w:r>
    </w:p>
    <w:p>
      <w:r>
        <w:t xml:space="preserve">"Kirjoittamisen kliseet ovat eri asia; tavoitellusta tyylistä riippuen niillä voi olla jokin tehtävä; kuten kaikessa muussakin, niiden liioittelu voi luoda pitkäveteisen ja tylsän kokemuksen."</w:t>
      </w:r>
    </w:p>
    <w:p>
      <w:r>
        <w:rPr>
          <w:b/>
        </w:rPr>
        <w:t xml:space="preserve">Tulos</w:t>
      </w:r>
    </w:p>
    <w:p>
      <w:r>
        <w:t xml:space="preserve">"Kirjoittamisessa kliseet ovat eri asia; tyylilajista riippuen niillä voi olla merkitystä; kuten kaikessa muussakin, niiden liioittelu voi olla tylsää."</w:t>
      </w:r>
    </w:p>
    <w:p>
      <w:r>
        <w:rPr>
          <w:b/>
        </w:rPr>
        <w:t xml:space="preserve">Esimerkki 3.494</w:t>
      </w:r>
    </w:p>
    <w:p>
      <w:r>
        <w:t xml:space="preserve">"Jos et halua maksaa verojasi tänään, sinun tarvitsee vain sanoa kaksi taikasanaa: osamaksusopimus ."</w:t>
      </w:r>
    </w:p>
    <w:p>
      <w:r>
        <w:rPr>
          <w:b/>
        </w:rPr>
        <w:t xml:space="preserve">Tulos</w:t>
      </w:r>
    </w:p>
    <w:p>
      <w:r>
        <w:t xml:space="preserve">Jos et halua maksaa veroja, sinun tarvitsee vain sanoa: asenna sopimus.</w:t>
      </w:r>
    </w:p>
    <w:p>
      <w:r>
        <w:rPr>
          <w:b/>
        </w:rPr>
        <w:t xml:space="preserve">Esimerkki 3.495</w:t>
      </w:r>
    </w:p>
    <w:p>
      <w:r>
        <w:t xml:space="preserve">The Toughest Job in the World , jonka Young &amp; Rubicam Inc. on tuottanut Advertising Council Inc./The Coalition for America's Children PSA:lle.</w:t>
      </w:r>
    </w:p>
    <w:p>
      <w:r>
        <w:rPr>
          <w:b/>
        </w:rPr>
        <w:t xml:space="preserve">Tulos</w:t>
      </w:r>
    </w:p>
    <w:p>
      <w:r>
        <w:t xml:space="preserve">Young &amp; Rubicam Inc. tuotti maailman vaikeimman työn.</w:t>
      </w:r>
    </w:p>
    <w:p>
      <w:r>
        <w:rPr>
          <w:b/>
        </w:rPr>
        <w:t xml:space="preserve">Esimerkki 3.496</w:t>
      </w:r>
    </w:p>
    <w:p>
      <w:r>
        <w:t xml:space="preserve">Komissio totesi lähes kaksikymmentä vuotta sitten, että tarvitaan erityissääntöjä helpottamaan postipalvelun postiluokituspyyntöjä, jotka koskevat ehdotettuja uusia palveluita tai muutoksia olemassa oleviin palveluihin, jotka on tarkoitettu kokeiltaviksi. Säännöt, jotka sisältyvät 39 C.F.R.:iin.</w:t>
      </w:r>
    </w:p>
    <w:p>
      <w:r>
        <w:rPr>
          <w:b/>
        </w:rPr>
        <w:t xml:space="preserve">Tulos</w:t>
      </w:r>
    </w:p>
    <w:p>
      <w:r>
        <w:t xml:space="preserve">Komissio päätti lähes kaksikymmentä vuotta sitten, että tarvitaan sääntöjä, joilla helpotetaan postilaitoksen luokittelua kokeiluluonteisten ehdotusten osalta. Säännöt, jotka sisältyvät 39 C.F.R.:iin.</w:t>
      </w:r>
    </w:p>
    <w:p>
      <w:r>
        <w:rPr>
          <w:b/>
        </w:rPr>
        <w:t xml:space="preserve">Esimerkki 3.497</w:t>
      </w:r>
    </w:p>
    <w:p>
      <w:r>
        <w:t xml:space="preserve">Taattuja tuloksia - Happosadeohjelman noudattamisaste on lähes 100 prosenttia, ja sen toteuttamiseen tarvitaan vain 75 EPA:n työntekijää - tämä on menestystodistus, johon mikään käsky- ja valvontaohjelma ei yllä. Alkuvuosina vähennykset olivat keskimäärin 25 prosenttia alle vaaditun ylärajan.</w:t>
      </w:r>
    </w:p>
    <w:p>
      <w:r>
        <w:rPr>
          <w:b/>
        </w:rPr>
        <w:t xml:space="preserve">Tulos</w:t>
      </w:r>
    </w:p>
    <w:p>
      <w:r>
        <w:t xml:space="preserve">Taattuja tuloksia - Happosade-ohjelma täyttää lähes 100-prosenttisesti vaatimukset vain 75 työntekijän voimin - mikään muu ohjelma ei voi saavuttaa tätä ennätystä. Vähennykset olivat alkuvuosina keskimäärin 25 prosenttia.</w:t>
      </w:r>
    </w:p>
    <w:p>
      <w:r>
        <w:rPr>
          <w:b/>
        </w:rPr>
        <w:t xml:space="preserve">Esimerkki 3.498</w:t>
      </w:r>
    </w:p>
    <w:p>
      <w:r>
        <w:t xml:space="preserve">Tarjota ammattimainen ilmapiiri monille lahjakkaille yhteisön näyttelijöille, jotka voivat hioa ja kehittää taitojaan.</w:t>
      </w:r>
    </w:p>
    <w:p>
      <w:r>
        <w:rPr>
          <w:b/>
        </w:rPr>
        <w:t xml:space="preserve">Tulos</w:t>
      </w:r>
    </w:p>
    <w:p>
      <w:r>
        <w:t xml:space="preserve">Tarjota ammattimainen ilmapiiri monille lahjakkaille yhteisön näyttelijöille.</w:t>
      </w:r>
    </w:p>
    <w:p>
      <w:r>
        <w:rPr>
          <w:b/>
        </w:rPr>
        <w:t xml:space="preserve">Esimerkki 3.499</w:t>
      </w:r>
    </w:p>
    <w:p>
      <w:r>
        <w:t xml:space="preserve">Sen ainoat todelliset puutteet ovat sen otsikko, joka on sisällön vastainen, söpöt otsikot ja todella yksityiskohtaisen hakemiston puute: itsehakemisto ei tarjoa riittävän yksityiskohtaista kattavuutta.</w:t>
      </w:r>
    </w:p>
    <w:p>
      <w:r>
        <w:rPr>
          <w:b/>
        </w:rPr>
        <w:t xml:space="preserve">Tulos</w:t>
      </w:r>
    </w:p>
    <w:p>
      <w:r>
        <w:t xml:space="preserve">Ainoat todelliset puutteet ovat sisältö, söpöt otsikot ja todella yksityiskohtaisen hakemiston puute: itseindeksointi ei tarjoa riittävästi yksityiskohtia.</w:t>
      </w:r>
    </w:p>
    <w:p>
      <w:r>
        <w:rPr>
          <w:b/>
        </w:rPr>
        <w:t xml:space="preserve">Esimerkki 3.500</w:t>
      </w:r>
    </w:p>
    <w:p>
      <w:r>
        <w:t xml:space="preserve">Jos et ole lukenut tämän kolumnin viimeisimpiä osia, tässä ne ovat: ne julkaistiin tiistaina 3. marraskuuta ja perjantaina 30. lokakuuta.</w:t>
      </w:r>
    </w:p>
    <w:p>
      <w:r>
        <w:rPr>
          <w:b/>
        </w:rPr>
        <w:t xml:space="preserve">Tulos</w:t>
      </w:r>
    </w:p>
    <w:p>
      <w:r>
        <w:t xml:space="preserve">Jos et ole lukenut viimeisintä saraketta, tässä ne ovat tiistaina 3. marraskuuta ja perjantaina 30. lokakuuta.</w:t>
      </w:r>
    </w:p>
    <w:p>
      <w:r>
        <w:rPr>
          <w:b/>
        </w:rPr>
        <w:t xml:space="preserve">Esimerkki 3.501</w:t>
      </w:r>
    </w:p>
    <w:p>
      <w:r>
        <w:t xml:space="preserve">"pankkiiri vanki, joka johtaa The United Stakes of Americaa tai kiinteistöjen yhdistämisjärjestelmää, selliosastolla tai säiliössä."</w:t>
      </w:r>
    </w:p>
    <w:p>
      <w:r>
        <w:rPr>
          <w:b/>
        </w:rPr>
        <w:t xml:space="preserve">Tulos</w:t>
      </w:r>
    </w:p>
    <w:p>
      <w:r>
        <w:t xml:space="preserve">Ei niin nokkela tapa pilkata Yhdysvaltoja ja pankkiireita.</w:t>
      </w:r>
    </w:p>
    <w:p>
      <w:r>
        <w:rPr>
          <w:b/>
        </w:rPr>
        <w:t xml:space="preserve">Esimerkki 3.502</w:t>
      </w:r>
    </w:p>
    <w:p>
      <w:r>
        <w:t xml:space="preserve">Näitä ohjelmia tarjotaan huomattavasti todellisia kustannuksia alhaisempaan hintaan. Jokainen opetustunti maksaa noin 100 dollaria, josta United Way Of Central Indiana maksaa 60 dollaria.</w:t>
      </w:r>
    </w:p>
    <w:p>
      <w:r>
        <w:rPr>
          <w:b/>
        </w:rPr>
        <w:t xml:space="preserve">Tulos</w:t>
      </w:r>
    </w:p>
    <w:p>
      <w:r>
        <w:t xml:space="preserve">Nämä ohjelmat maksavat itse asiassa vähemmän. Jokainen opetustunti maksaa 100 dollaria, ja United Way Of Central Indiana maksaa 60 dollaria.</w:t>
      </w:r>
    </w:p>
    <w:p>
      <w:r>
        <w:rPr>
          <w:b/>
        </w:rPr>
        <w:t xml:space="preserve">Esimerkki 3.503</w:t>
      </w:r>
    </w:p>
    <w:p>
      <w:r>
        <w:t xml:space="preserve">Pyrénées'n juuret muodostavat lempeän vehreän maiseman, jonka takaa avautuvat houkuttelevat näkymät lumisille huipuille.</w:t>
      </w:r>
    </w:p>
    <w:p>
      <w:r>
        <w:rPr>
          <w:b/>
        </w:rPr>
        <w:t xml:space="preserve">Tulos</w:t>
      </w:r>
    </w:p>
    <w:p>
      <w:r>
        <w:t xml:space="preserve">Pyrénées'n juuret muodostavat maiseman, josta avautuu houkuttelevia näkymiä lumisille huipuille.</w:t>
      </w:r>
    </w:p>
    <w:p>
      <w:r>
        <w:rPr>
          <w:b/>
        </w:rPr>
        <w:t xml:space="preserve">Esimerkki 3.504</w:t>
      </w:r>
    </w:p>
    <w:p>
      <w:r>
        <w:t xml:space="preserve">Yhdysvaltain laki kieltää myös kaikkien hallituksen kanssa liiketoimintaa harjoittavien yksittäisten urakoitsijoiden tai osakkuusyhtiöiden lahjoitukset ja edellyttää, että jokaisen yli 200 dollaria lahjoittavan yksityishenkilön nimi, osoite, ammatti ja työnantaja on pyrittävä saamaan selville parhaansa mukaan.</w:t>
      </w:r>
    </w:p>
    <w:p>
      <w:r>
        <w:rPr>
          <w:b/>
        </w:rPr>
        <w:t xml:space="preserve">Tulos</w:t>
      </w:r>
    </w:p>
    <w:p>
      <w:r>
        <w:t xml:space="preserve">Yhdysvaltain laki kieltää avustukset kaikilta yksittäisiltä urakoitsijoilta tai kumppaneilta, jotka tekevät liiketoimintaa hallituksen kanssa.</w:t>
      </w:r>
    </w:p>
    <w:p>
      <w:r>
        <w:rPr>
          <w:b/>
        </w:rPr>
        <w:t xml:space="preserve">Esimerkki 3.505</w:t>
      </w:r>
    </w:p>
    <w:p>
      <w:r>
        <w:t xml:space="preserve">Akateemiset kirjoittajat ovat pitäneet kolmentoista lisäystä rikkaana lähteenä perustuslaillisille spekulaatioille. Jotkut ovat väittäneet, että muutos menee niin pitkälle, että siinä vaaditaan hallitusta olemaan valppaana ja puuttumaan lasten hyväksikäyttöön.</w:t>
      </w:r>
    </w:p>
    <w:p>
      <w:r>
        <w:rPr>
          <w:b/>
        </w:rPr>
        <w:t xml:space="preserve">Tulos</w:t>
      </w:r>
    </w:p>
    <w:p>
      <w:r>
        <w:t xml:space="preserve">Akateemiset kirjoittajat ovat löytäneet kolmastoista lisäyksen. Jotkut väittivät, että muutos menee pitkälle vaatia hallitusta valvomaan, puuttua lasten hyväksikäyttöä.</w:t>
      </w:r>
    </w:p>
    <w:p>
      <w:r>
        <w:rPr>
          <w:b/>
        </w:rPr>
        <w:t xml:space="preserve">Esimerkki 3.506</w:t>
      </w:r>
    </w:p>
    <w:p>
      <w:r>
        <w:t xml:space="preserve">Aiemmat lahjoituksenne koululle ovat olleet meille hyvin tärkeitä, ja toivon vilpittömästi, että teette tänä vuonna taloudellisen investoinnin IU School of Dentistryyn. Liitteenä on esite, jossa kerrotaan lisää tarpeistamme.</w:t>
      </w:r>
    </w:p>
    <w:p>
      <w:r>
        <w:rPr>
          <w:b/>
        </w:rPr>
        <w:t xml:space="preserve">Tulos</w:t>
      </w:r>
    </w:p>
    <w:p>
      <w:r>
        <w:t xml:space="preserve">Aiemmat panoksenne ovat olleet erittäin tärkeitä. Toivon, että lahjoitatte jälleen IU School of Dentistrylle. Oheisessa esitteessä on tarkempi selitys.</w:t>
      </w:r>
    </w:p>
    <w:p>
      <w:r>
        <w:rPr>
          <w:b/>
        </w:rPr>
        <w:t xml:space="preserve">Esimerkki 3.507</w:t>
      </w:r>
    </w:p>
    <w:p>
      <w:r>
        <w:t xml:space="preserve">Epämiellyttävä Dukakis myönsi tilastoja kiihkottomasti luettuaan, että elinkautiseen vankeuteen tuomituille murhaajille tarkoitettu Massachusettsin karenssiohjelma oli peruttu.</w:t>
      </w:r>
    </w:p>
    <w:p>
      <w:r>
        <w:rPr>
          <w:b/>
        </w:rPr>
        <w:t xml:space="preserve">Tulos</w:t>
      </w:r>
    </w:p>
    <w:p>
      <w:r>
        <w:t xml:space="preserve">Dukakis myönsi, että elinkautiseen vankeuteen tuomituille murhaajille tarkoitettu Massachusettsin karenssiohjelma oli peruttu .</w:t>
      </w:r>
    </w:p>
    <w:p>
      <w:r>
        <w:rPr>
          <w:b/>
        </w:rPr>
        <w:t xml:space="preserve">Esimerkki 3.508</w:t>
      </w:r>
    </w:p>
    <w:p>
      <w:r>
        <w:t xml:space="preserve">Neljä leirikiinteistöä lisää tyttöjen ja aikuisten iloa koko Hoosier Capitalin 7 1/2 piirikunnan alueella.</w:t>
      </w:r>
    </w:p>
    <w:p>
      <w:r>
        <w:rPr>
          <w:b/>
        </w:rPr>
        <w:t xml:space="preserve">Tulos</w:t>
      </w:r>
    </w:p>
    <w:p>
      <w:r>
        <w:t xml:space="preserve">Neljä leirikiinteistöä lisää tytöille ja aikuisille koko 7 1/2 läänin alueella.</w:t>
      </w:r>
    </w:p>
    <w:p>
      <w:r>
        <w:rPr>
          <w:b/>
        </w:rPr>
        <w:t xml:space="preserve">Esimerkki 3.509</w:t>
      </w:r>
    </w:p>
    <w:p>
      <w:r>
        <w:t xml:space="preserve">Paikallisen liikemiehen Dan Jenningsin aiemmin omistamassa Mobile Park Plazassa asui 45 vähävaraista perhettä, joista monet olivat latinalaisamerikkalaisia maataloustyöntekijöitä. Lokakuussa 2000 Jennings ilmoitti puiston asukkaille aikovansa sulkea puiston 30. marraskuuta 2001 alkaen.</w:t>
      </w:r>
    </w:p>
    <w:p>
      <w:r>
        <w:rPr>
          <w:b/>
        </w:rPr>
        <w:t xml:space="preserve">Tulos</w:t>
      </w:r>
    </w:p>
    <w:p>
      <w:r>
        <w:t xml:space="preserve">Mobile Park Plazassa asui 45 vähävaraista perhettä, joista monet olivat latinalaisamerikkalaisia maataloustyöntekijöitä. Lokakuussa 2000 omistaja Don Jennings ilmoitti puiston asukkaille aikomuksestaan sulkea puisto.</w:t>
      </w:r>
    </w:p>
    <w:p>
      <w:r>
        <w:rPr>
          <w:b/>
        </w:rPr>
        <w:t xml:space="preserve">Esimerkki 3.510</w:t>
      </w:r>
    </w:p>
    <w:p>
      <w:r>
        <w:t xml:space="preserve">Monet yksiköt saivat vain ohjeet nousta kohti törmäysaluetta ja raportoida aulaan radion välityksellä. Joitakin yksiköitä ohjattiin auttamaan tiettyjä henkilöryhmiä, jotka olivat jääneet loukkuun hisseihin tai toimistotiloihin, jotka sijaitsivat huomattavasti törmäysalueen alapuolella.</w:t>
      </w:r>
    </w:p>
    <w:p>
      <w:r>
        <w:rPr>
          <w:b/>
        </w:rPr>
        <w:t xml:space="preserve">Tulos</w:t>
      </w:r>
    </w:p>
    <w:p>
      <w:r>
        <w:t xml:space="preserve">Monet yksiköt saivat vain ohjeet nousta kohti törmäysaluetta ja ilmoittautua aulaan radion välityksellä. Joitakin yksiköitä ohjattiin auttamaan tiettyjä hisseihin juuttuneita ryhmiä.</w:t>
      </w:r>
    </w:p>
    <w:p>
      <w:r>
        <w:rPr>
          <w:b/>
        </w:rPr>
        <w:t xml:space="preserve">Esimerkki 3.511</w:t>
      </w:r>
    </w:p>
    <w:p>
      <w:r>
        <w:t xml:space="preserve">Jos tyyli on arkkitehtuurin kieli, muoti edustaa niitä laajoja ja pyörteisiä kulttuurivirtoja, jotka muokkaavat ja ohjaavat tätä kieltä. Goottilainen arkkitehtuuri sai alkunsa Ranskassa 1200-luvulla, ja se pysyi muodissa Euroopassa seuraavat kolmesataa vuotta.</w:t>
      </w:r>
    </w:p>
    <w:p>
      <w:r>
        <w:rPr>
          <w:b/>
        </w:rPr>
        <w:t xml:space="preserve">Tulos</w:t>
      </w:r>
    </w:p>
    <w:p>
      <w:r>
        <w:t xml:space="preserve">Muoti edustaa kulttuurivirtauksia, jotka muokkaavat ja ohjaavat tätä kieltä. Goottilainen arkkitehtuuri sai alkunsa Ranskassa 1200-luvulla, ja se pysyi muodissa Euroopassa 300 vuoden ajan.</w:t>
      </w:r>
    </w:p>
    <w:p>
      <w:r>
        <w:rPr>
          <w:b/>
        </w:rPr>
        <w:t xml:space="preserve">Esimerkki 3.512</w:t>
      </w:r>
    </w:p>
    <w:p>
      <w:r>
        <w:t xml:space="preserve">Ilman yksityisten lahjoittajien tukea tätä rahastoa ei ole olemassa. Pyydämme teitä käyttämään muutaman minuutin ja lähettämään lahjoituksen, jotta yksi tai useampi lapsistamme voisi ylittää tuon kynnyksen onnistuneesti tulevaisuuteen.</w:t>
      </w:r>
    </w:p>
    <w:p>
      <w:r>
        <w:rPr>
          <w:b/>
        </w:rPr>
        <w:t xml:space="preserve">Tulos</w:t>
      </w:r>
    </w:p>
    <w:p>
      <w:r>
        <w:t xml:space="preserve">Käytä muutama minuutti ja lähetä lahjoitus lastemme auttamiseksi, sillä ilman lahjoittajien tukea tätä rahastoa ei ole olemassa.</w:t>
      </w:r>
    </w:p>
    <w:p>
      <w:r>
        <w:rPr>
          <w:b/>
        </w:rPr>
        <w:t xml:space="preserve">Esimerkki 3.513</w:t>
      </w:r>
    </w:p>
    <w:p>
      <w:r>
        <w:t xml:space="preserve">"4. Presidentti Clinton tuntee olonsa hyväksi työskennellessään republikaanien kanssa budjettilakiehdotuksen parissa ja kannustaa sinua keksimään jonkinlaisen sofistikoituneen vitsin Megawati Sukarnoputriin ja Tonya Hardingiin kohdistuvasta janosta."</w:t>
      </w:r>
    </w:p>
    <w:p>
      <w:r>
        <w:rPr>
          <w:b/>
        </w:rPr>
        <w:t xml:space="preserve">Tulos</w:t>
      </w:r>
    </w:p>
    <w:p>
      <w:r>
        <w:t xml:space="preserve">Clinto tunsi olonsa hyväksi budjettiesityksestä, ja kannustaa sinua keksimään vitsejä hänen jenistään.</w:t>
      </w:r>
    </w:p>
    <w:p>
      <w:r>
        <w:rPr>
          <w:b/>
        </w:rPr>
        <w:t xml:space="preserve">Esimerkki 3.514</w:t>
      </w:r>
    </w:p>
    <w:p>
      <w:r>
        <w:t xml:space="preserve">Longabaugh havaitsi yhden yhteensovitusvaikutuksen, joka säilyi koko MATCH-hankkeen jälkeisen ajan. Asiakkaat, joilla oli paljon vihaa ja jotka siksi todennäköisesti vastustivat direktiivisiä interventioita, menestyivät paremmin motivaatiota lisäävän intervention avulla.</w:t>
      </w:r>
    </w:p>
    <w:p>
      <w:r>
        <w:rPr>
          <w:b/>
        </w:rPr>
        <w:t xml:space="preserve">Tulos</w:t>
      </w:r>
    </w:p>
    <w:p>
      <w:r>
        <w:t xml:space="preserve">Yksi vaikutus, joka säilyi Project MATCH -hankkeessa myös hoidon jälkeen. Henkilöt, joilla oli korkea vihaominaisuus ja jotka todennäköisesti vastustivat interventioita, onnistuivat paremmin motivaatiokehityksen avulla.</w:t>
      </w:r>
    </w:p>
    <w:p>
      <w:r>
        <w:rPr>
          <w:b/>
        </w:rPr>
        <w:t xml:space="preserve">Esimerkki 3.515</w:t>
      </w:r>
    </w:p>
    <w:p>
      <w:r>
        <w:t xml:space="preserve">Kenraali Tommy Franks, keskushallinnon komentaja, muisteli saaneensa Rumsfeldiltä ohjeet, joiden mukaan kunkin alueellisen komentajan olisi arvioitava, mitä nämä suunnitelmat merkitsevät hänen vastuualueelleen. Hän tiesi, että hän iskisi pian Talebania ja al-Qaidaa vastaan Afganistanissa.</w:t>
      </w:r>
    </w:p>
    <w:p>
      <w:r>
        <w:rPr>
          <w:b/>
        </w:rPr>
        <w:t xml:space="preserve">Tulos</w:t>
      </w:r>
    </w:p>
    <w:p>
      <w:r>
        <w:t xml:space="preserve">Kenraali Tommy Franks, keskushallinnon komentaja, muisteli saaneensa Rumsfeldiltä ohjeet, joiden mukaan kunkin alueellisen komentajan olisi arvioitava, mitä nämä suunnitelmat merkitsevät hänen vastuualueelleen.</w:t>
      </w:r>
    </w:p>
    <w:p>
      <w:r>
        <w:rPr>
          <w:b/>
        </w:rPr>
        <w:t xml:space="preserve">Esimerkki 3.516</w:t>
      </w:r>
    </w:p>
    <w:p>
      <w:r>
        <w:t xml:space="preserve">"Hyväntahtoisuus ja rakkaus ovat seuraavat minua koko elämäni ajan, ja minä saan asua Herran temppelissä koko elämäni ajan."</w:t>
      </w:r>
    </w:p>
    <w:p>
      <w:r>
        <w:rPr>
          <w:b/>
        </w:rPr>
        <w:t xml:space="preserve">Tulos</w:t>
      </w:r>
    </w:p>
    <w:p>
      <w:r>
        <w:t xml:space="preserve">Hyväntahtoisuus ja rakkaus seuraavat minua, ja minä saan asua Herran temppelissä.</w:t>
      </w:r>
    </w:p>
    <w:p>
      <w:r>
        <w:rPr>
          <w:b/>
        </w:rPr>
        <w:t xml:space="preserve">Esimerkki 3.517</w:t>
      </w:r>
    </w:p>
    <w:p>
      <w:r>
        <w:t xml:space="preserve">En voi antaa yleistä reseptiä kultaisten päivien saavuttamiseksi, mutta voin antaa kaksi esimerkkiä omasta kokemuksestani ja ehdottaa, mitkä voisivat olla tällaisen reseptin ainesosia.</w:t>
      </w:r>
    </w:p>
    <w:p>
      <w:r>
        <w:rPr>
          <w:b/>
        </w:rPr>
        <w:t xml:space="preserve">Tulos</w:t>
      </w:r>
    </w:p>
    <w:p>
      <w:r>
        <w:t xml:space="preserve">Voin antaa kaksi esimerkkiä omasta kokemuksestani ja ehdottaa, millaisia ainesosia tällainen resepti voisi sisältää.</w:t>
      </w:r>
    </w:p>
    <w:p>
      <w:r>
        <w:rPr>
          <w:b/>
        </w:rPr>
        <w:t xml:space="preserve">Esimerkki 3.518</w:t>
      </w:r>
    </w:p>
    <w:p>
      <w:r>
        <w:t xml:space="preserve">Vuonna 1914 useat liike-elämän ja yhteisön johtajat kokoontuivat perustamaan Indianan ensimmäisen yhteisöteatterin, josta on kehittynyt Indianapolis Civic Theatre. Valistuneen oman edun nimissä he tukivat tätä aloittelevaa organisaatiota tietäen, että se hyödyttäisi koko kaupunkia.</w:t>
      </w:r>
    </w:p>
    <w:p>
      <w:r>
        <w:rPr>
          <w:b/>
        </w:rPr>
        <w:t xml:space="preserve">Tulos</w:t>
      </w:r>
    </w:p>
    <w:p>
      <w:r>
        <w:t xml:space="preserve">Vuonna 1914 liike-elämän ja yhteisön johtajat kokoontuivat perustamaan Indianapolisin ensimmäisen yhteisöteatterin, Indianapolis Civic Theatren. Valistuneen oman edun nimissä he tukivat tätä organisaatiota.</w:t>
      </w:r>
    </w:p>
    <w:p>
      <w:r>
        <w:rPr>
          <w:b/>
        </w:rPr>
        <w:t xml:space="preserve">Esimerkki 3.519</w:t>
      </w:r>
    </w:p>
    <w:p>
      <w:r>
        <w:t xml:space="preserve">Nämä hyvät asiat tapahtuivat Keski-Intianassa viime vuonna, koska kaltaisenne ihmiset välittivät tarpeeksi tehdäkseen sijoituksen yhteisöömme.</w:t>
      </w:r>
    </w:p>
    <w:p>
      <w:r>
        <w:rPr>
          <w:b/>
        </w:rPr>
        <w:t xml:space="preserve">Tulos</w:t>
      </w:r>
    </w:p>
    <w:p>
      <w:r>
        <w:t xml:space="preserve">Nämä asiat tapahtuivat täällä, koska teidänlaisenne ihmiset välittivät tarpeeksi investoidakseen yhteisöömme.</w:t>
      </w:r>
    </w:p>
    <w:p>
      <w:r>
        <w:rPr>
          <w:b/>
        </w:rPr>
        <w:t xml:space="preserve">Esimerkki 3.520</w:t>
      </w:r>
    </w:p>
    <w:p>
      <w:r>
        <w:t xml:space="preserve">"Silti nuorten liiallista hemmottelua hillittiin tiukasti muistutuksella, että on myöhäistä seuloa, kun da sids [akanat] on ida leipää", mikä tarkoittaa, että kuri on tehokasta vain, kun se aloitetaan varhaisessa iässä."</w:t>
      </w:r>
    </w:p>
    <w:p>
      <w:r>
        <w:rPr>
          <w:b/>
        </w:rPr>
        <w:t xml:space="preserve">Tulos</w:t>
      </w:r>
    </w:p>
    <w:p>
      <w:r>
        <w:t xml:space="preserve">"Silti nuorten liiallista hemmottelua valvottiin tiukasti seulomaan, kun da sids [akanat] on ida leipää", mikä tarkoittaa, että kuri on tehokasta vasta varhaisessa iässä."</w:t>
      </w:r>
    </w:p>
    <w:p>
      <w:r>
        <w:rPr>
          <w:b/>
        </w:rPr>
        <w:t xml:space="preserve">Esimerkki 3.521</w:t>
      </w:r>
    </w:p>
    <w:p>
      <w:r>
        <w:t xml:space="preserve">Halusin varmuuden vuoksi saada toisen mallin saataville. Edellä esitetyt mallit voidaan muuntaa tätä tarkoitusta varten perinteisemmiksi malleiksi, joissa on tavalliset joustot ja ristijoustot, joilla on samat ominaisuudet nykyisessä asemassa.</w:t>
      </w:r>
    </w:p>
    <w:p>
      <w:r>
        <w:rPr>
          <w:b/>
        </w:rPr>
        <w:t xml:space="preserve">Tulos</w:t>
      </w:r>
    </w:p>
    <w:p>
      <w:r>
        <w:t xml:space="preserve">Tarkistukseksi edellä esitetyt mallit voidaan muuntaa tätä tarkoitusta varten perinteisemmiksi malleiksi, joissa on tavanomaiset joustot ja ristijoustot.</w:t>
      </w:r>
    </w:p>
    <w:p>
      <w:r>
        <w:rPr>
          <w:b/>
        </w:rPr>
        <w:t xml:space="preserve">Esimerkki 3.522</w:t>
      </w:r>
    </w:p>
    <w:p>
      <w:r>
        <w:t xml:space="preserve">Tämän häikäilemättömän lain kumoamiseksi Defendersin on autettava antamaan Alaskan ystävillemme - Alaskans For Wildlife - tarvittavia resursseja, jotta he voivat voittaa äänestyksen marraskuussa.</w:t>
      </w:r>
    </w:p>
    <w:p>
      <w:r>
        <w:rPr>
          <w:b/>
        </w:rPr>
        <w:t xml:space="preserve">Tulos</w:t>
      </w:r>
    </w:p>
    <w:p>
      <w:r>
        <w:t xml:space="preserve">Vastustaakseen uutta lakia puolustajien on annettava Alaskans For Wildlife -järjestölle resursseja, jotta se voi voittaa äänestyksen Novememberissä.</w:t>
      </w:r>
    </w:p>
    <w:p>
      <w:r>
        <w:rPr>
          <w:b/>
        </w:rPr>
        <w:t xml:space="preserve">Esimerkki 3.523</w:t>
      </w:r>
    </w:p>
    <w:p>
      <w:r>
        <w:t xml:space="preserve">Sitten tuli lean-vähittäiskauppa ja tarve nopeaan täydennykseen - valmistajien odotetaan nyt täydentävän tuotteita alle viikossa. Aluksi vain muutamat vähittäiskauppiaat vaativat tätä, ja vaatevalmistajat yrittivät vastata näihin tarpeisiin tekemällä vain vähän muutoksia sisäisiin käytäntöihinsä.</w:t>
      </w:r>
    </w:p>
    <w:p>
      <w:r>
        <w:rPr>
          <w:b/>
        </w:rPr>
        <w:t xml:space="preserve">Tulos</w:t>
      </w:r>
    </w:p>
    <w:p>
      <w:r>
        <w:t xml:space="preserve">Sitten tuli lean-vähittäiskauppa ja tarve nopeaan täydennykseen - valmistajien odotetaan nyt täydentävän tuotteita alle viikossa.</w:t>
      </w:r>
    </w:p>
    <w:p>
      <w:r>
        <w:rPr>
          <w:b/>
        </w:rPr>
        <w:t xml:space="preserve">Esimerkki 3.524</w:t>
      </w:r>
    </w:p>
    <w:p>
      <w:r>
        <w:t xml:space="preserve">Kaikki spontaanit kemialliset reaktiot ovat eksergonisia, jos niihin ei liity muuta energianlähdettä. Toisaalta, jos reaktioon on kytketty jokin muu vapaa energianlähde, reaktio voidaan viedä "tasapainon ulkopuolelle" käyttämällä osa energianlähteestä.</w:t>
      </w:r>
    </w:p>
    <w:p>
      <w:r>
        <w:rPr>
          <w:b/>
        </w:rPr>
        <w:t xml:space="preserve">Tulos</w:t>
      </w:r>
    </w:p>
    <w:p>
      <w:r>
        <w:t xml:space="preserve">Kaikki kemialliset reaktiot ovat eksergonisia, jos niihin ei liity muuta energianlähdettä. Jos energialähde on kytketty, reaktio voidaan ajaa "tasapainon ulkopuolelle" käyttämällä energialähdettä.</w:t>
      </w:r>
    </w:p>
    <w:p>
      <w:r>
        <w:rPr>
          <w:b/>
        </w:rPr>
        <w:t xml:space="preserve">Esimerkki 3.525</w:t>
      </w:r>
    </w:p>
    <w:p>
      <w:r>
        <w:t xml:space="preserve">Järjestön puheenjohtajan John McKayn mukaan uudelleen suunnatut ja suuremmat ohjelmat voivat kerätä enemmän rahaa, löytää enemmän asianajajia ja lisätä niiden köyhien ihmisten määrää, jotka saavat apua siviilituomioistuinjärjestelmän kautta.</w:t>
      </w:r>
    </w:p>
    <w:p>
      <w:r>
        <w:rPr>
          <w:b/>
        </w:rPr>
        <w:t xml:space="preserve">Tulos</w:t>
      </w:r>
    </w:p>
    <w:p>
      <w:r>
        <w:t xml:space="preserve">Järjestön puheenjohtajan John McKayn mukaan ohjelmat voivat kerätä enemmän rahaa, löytää enemmän asianajajia ja lisätä apua saavien köyhien määrää.</w:t>
      </w:r>
    </w:p>
    <w:p>
      <w:r>
        <w:rPr>
          <w:b/>
        </w:rPr>
        <w:t xml:space="preserve">Esimerkki 3.526</w:t>
      </w:r>
    </w:p>
    <w:p>
      <w:r>
        <w:t xml:space="preserve">Korttelin yläpuolella kohoaa kiistelty 59-kerroksinen Tour Montparnasse -toimistotalo (33 Avenue du Maine), joka on monien mielestä ruma näky, mutta jonka huipulta on hyvät näkymät.</w:t>
      </w:r>
    </w:p>
    <w:p>
      <w:r>
        <w:rPr>
          <w:b/>
        </w:rPr>
        <w:t xml:space="preserve">Tulos</w:t>
      </w:r>
    </w:p>
    <w:p>
      <w:r>
        <w:t xml:space="preserve">Korttelin yläpuolella kohoaa 59-kerroksinen Tour Montparnassen toimistorakennus, joka on silmiinpistävä, mutta josta on hyvä näköala.</w:t>
      </w:r>
    </w:p>
    <w:p>
      <w:r>
        <w:rPr>
          <w:b/>
        </w:rPr>
        <w:t xml:space="preserve">Esimerkki 3.527</w:t>
      </w:r>
    </w:p>
    <w:p>
      <w:r>
        <w:t xml:space="preserve">Docket R90-1:ssä Postipalvelu arvioi arvioitujen maaseutureittien kustannusten vaihtelevuuden tai joustavuuden volyymiin nähden olevan 44 prosenttia.</w:t>
      </w:r>
    </w:p>
    <w:p>
      <w:r>
        <w:rPr>
          <w:b/>
        </w:rPr>
        <w:t xml:space="preserve">Tulos</w:t>
      </w:r>
    </w:p>
    <w:p>
      <w:r>
        <w:t xml:space="preserve">Maaseutureittien kustannusten jousto suhteessa liikennemäärään oli arviolta 44 prosenttia.</w:t>
      </w:r>
    </w:p>
    <w:p>
      <w:r>
        <w:rPr>
          <w:b/>
        </w:rPr>
        <w:t xml:space="preserve">Esimerkki 3.528</w:t>
      </w:r>
    </w:p>
    <w:p>
      <w:r>
        <w:t xml:space="preserve">Vaikka EPA totesi, että sääntö ei vaikuta merkittävästi tai ainutlaatuisella tavalla mihinkään osavaltioon, paikallis- tai heimohallintoon, EPA kuuli osavaltioiden ja paikallisviranomaisten ilmansuojeluviranomaisia ja vesiensuojeluviranomaisia ensisijaisesti täytäntöönpanokysymyksistä.</w:t>
      </w:r>
    </w:p>
    <w:p>
      <w:r>
        <w:rPr>
          <w:b/>
        </w:rPr>
        <w:t xml:space="preserve">Tulos</w:t>
      </w:r>
    </w:p>
    <w:p>
      <w:r>
        <w:t xml:space="preserve">EAP totesi, että sääntö ei todellakaan vaikuta mihinkään osavaltio-, paikallis- tai heimohallintoon, ja he tapasivat virkamiehiä varmistaakseen asian.</w:t>
      </w:r>
    </w:p>
    <w:p>
      <w:r>
        <w:rPr>
          <w:b/>
        </w:rPr>
        <w:t xml:space="preserve">Esimerkki 3.529</w:t>
      </w:r>
    </w:p>
    <w:p>
      <w:r>
        <w:t xml:space="preserve">"WP:n "Style"-osaston artikkeli tulevista Hustlerin paljastuksista kongressin jäsenten suhteista sanoo, että kirjoitukset eivät tule olemaan yhtä selkeitä kuin Starrin raportti."</w:t>
      </w:r>
    </w:p>
    <w:p>
      <w:r>
        <w:rPr>
          <w:b/>
        </w:rPr>
        <w:t xml:space="preserve">Tulos</w:t>
      </w:r>
    </w:p>
    <w:p>
      <w:r>
        <w:t xml:space="preserve">Hustlerin paljastukset kongressin jäsenten suhteista kertovat, että kirjoitukset eivät ole yhtä selviä.</w:t>
      </w:r>
    </w:p>
    <w:p>
      <w:r>
        <w:rPr>
          <w:b/>
        </w:rPr>
        <w:t xml:space="preserve">Esimerkki 3.530</w:t>
      </w:r>
    </w:p>
    <w:p>
      <w:r>
        <w:t xml:space="preserve">Pyydämme sinua tänään harkitsemaan muutaman minuutin ajan lahjoituksen tekemistä Pleasant Runille, jotta voimme auttaa niitä 1500 lapsiperhettä, joita hoidamme. Monilla lapsilla ei ole kotia, ei muistoja ilosta menneiltä juhlapyhiltä.</w:t>
      </w:r>
    </w:p>
    <w:p>
      <w:r>
        <w:rPr>
          <w:b/>
        </w:rPr>
        <w:t xml:space="preserve">Tulos</w:t>
      </w:r>
    </w:p>
    <w:p>
      <w:r>
        <w:t xml:space="preserve">Pyydämme sinua tänään antamaan lahjoituksen Pleasant Runille auttaaksemme lapsiperheitä, joista huolehdimme ja joista monilla ei ole kotia eikä muistoja menneistä lomista.</w:t>
      </w:r>
    </w:p>
    <w:p>
      <w:r>
        <w:rPr>
          <w:b/>
        </w:rPr>
        <w:t xml:space="preserve">Esimerkki 3.531</w:t>
      </w:r>
    </w:p>
    <w:p>
      <w:r>
        <w:t xml:space="preserve">Yhden Keski-Indianan tytön tai pojan lähettäminen leirille viikoksi maksaa noin 230 dollaria. Se saattaa kuulostaa paljolta.</w:t>
      </w:r>
    </w:p>
    <w:p>
      <w:r>
        <w:rPr>
          <w:b/>
        </w:rPr>
        <w:t xml:space="preserve">Tulos</w:t>
      </w:r>
    </w:p>
    <w:p>
      <w:r>
        <w:t xml:space="preserve">Yhden lapsen lähettäminen leirille Keski-Indianassa maksaa noin 230 dollaria.</w:t>
      </w:r>
    </w:p>
    <w:p>
      <w:r>
        <w:rPr>
          <w:b/>
        </w:rPr>
        <w:t xml:space="preserve">Esimerkki 3.532</w:t>
      </w:r>
    </w:p>
    <w:p>
      <w:r>
        <w:t xml:space="preserve">Tämän vuoksi kansalaisoikeusaktivistit arvostelevat uutta käsittelypaikkaa ja sanovat, että ainoa asia, jonka maastapoistamistuomioistuin poistaa, on perustuslaillinen suoja ulkomaalaisille, jotka harjoittavat poliittisesti epäsuosittua puhetta.</w:t>
      </w:r>
    </w:p>
    <w:p>
      <w:r>
        <w:rPr>
          <w:b/>
        </w:rPr>
        <w:t xml:space="preserve">Tulos</w:t>
      </w:r>
    </w:p>
    <w:p>
      <w:r>
        <w:t xml:space="preserve">Aktivistit arvostelevat uutta paikkaa ja sanovat, että ainoa asia, jonka tuomioistuin poistaa, on epäsuosittua puhetta käyttävien ulkomaalaisten suojelu.</w:t>
      </w:r>
    </w:p>
    <w:p>
      <w:r>
        <w:rPr>
          <w:b/>
        </w:rPr>
        <w:t xml:space="preserve">Esimerkki 3.533</w:t>
      </w:r>
    </w:p>
    <w:p>
      <w:r>
        <w:t xml:space="preserve">Hieman paikallisia draamaesityksiä varten rakennetun pienen teatterin ohi avautuu hieno näkymä lahden yli Basse-Terreen.</w:t>
      </w:r>
    </w:p>
    <w:p>
      <w:r>
        <w:rPr>
          <w:b/>
        </w:rPr>
        <w:t xml:space="preserve">Tulos</w:t>
      </w:r>
    </w:p>
    <w:p>
      <w:r>
        <w:t xml:space="preserve">Pienen teatterin takaa avautuu hieno näkymä lahden yli Basse-Terreen.</w:t>
      </w:r>
    </w:p>
    <w:p>
      <w:r>
        <w:rPr>
          <w:b/>
        </w:rPr>
        <w:t xml:space="preserve">Esimerkki 3.534</w:t>
      </w:r>
    </w:p>
    <w:p>
      <w:r>
        <w:t xml:space="preserve">Näiden mahdollisten täytäntöönpano-ongelmien ja tarpeen harkita muita tietoja tai esitystapoja johtuen johtokunta toivoi, että liittohallituksen konsolidoitua tilinpäätöstä koskevia keskusteluja jatkettaisiin.</w:t>
      </w:r>
    </w:p>
    <w:p>
      <w:r>
        <w:rPr>
          <w:b/>
        </w:rPr>
        <w:t xml:space="preserve">Tulos</w:t>
      </w:r>
    </w:p>
    <w:p>
      <w:r>
        <w:t xml:space="preserve">Mahdollisten täytäntöönpano-ongelmien ja tietojen julkistamistarpeen vuoksi varapuheenjohtaja toivoi, että konsolidoitua rahoituskertomusta koskevia keskusteluja jatkettaisiin.</w:t>
      </w:r>
    </w:p>
    <w:p>
      <w:r>
        <w:rPr>
          <w:b/>
        </w:rPr>
        <w:t xml:space="preserve">Esimerkki 3.535</w:t>
      </w:r>
    </w:p>
    <w:p>
      <w:r>
        <w:t xml:space="preserve">Sitten keksin houkuttelevan tavan, jolla voit saada takaisin paikkasi niiden Amerikan älykkäimpien, huolestuneimpien ja välittävimpien kansalaisten joukossa, jotka ylpeänä tunnustavat olevansa National Audubon Societyn jäseniä.</w:t>
      </w:r>
    </w:p>
    <w:p>
      <w:r>
        <w:rPr>
          <w:b/>
        </w:rPr>
        <w:t xml:space="preserve">Tulos</w:t>
      </w:r>
    </w:p>
    <w:p>
      <w:r>
        <w:t xml:space="preserve">Ajattelin keinoa, jolla voisit saada takaisin paikkasi Amerikan älykkäimpien, huolestuneimpien ja välittävimpien kansalaisten ja National Audubon Societyn jäsenten joukossa.</w:t>
      </w:r>
    </w:p>
    <w:p>
      <w:r>
        <w:rPr>
          <w:b/>
        </w:rPr>
        <w:t xml:space="preserve">Esimerkki 3.536</w:t>
      </w:r>
    </w:p>
    <w:p>
      <w:r>
        <w:t xml:space="preserve">Tärkeintä on, että Inner Circlen jäsenet saavat valtakirjan osallistua kaikkiin valmistelukunnan virallisiin työistuntoihin. Hyväksymällä Inner Circle -jäsenyyden voitte lisäksi osallistua maailman suurimpaan demokratian juhlaan, Yhdysvaltain presidentin 52. virkaanastujaisiin.</w:t>
      </w:r>
    </w:p>
    <w:p>
      <w:r>
        <w:rPr>
          <w:b/>
        </w:rPr>
        <w:t xml:space="preserve">Tulos</w:t>
      </w:r>
    </w:p>
    <w:p>
      <w:r>
        <w:t xml:space="preserve">Inner Circlen jäsenet saavat valtakirjan osallistua kaikkiin valmistelukunnan virallisiin työistuntoihin. Hyväksymällä Inner Circle -jäsenyyden osallistut myös 52. Yhdysvaltain presidentin virkaanastujaisiin.</w:t>
      </w:r>
    </w:p>
    <w:p>
      <w:r>
        <w:rPr>
          <w:b/>
        </w:rPr>
        <w:t xml:space="preserve">Esimerkki 3.537</w:t>
      </w:r>
    </w:p>
    <w:p>
      <w:r>
        <w:t xml:space="preserve">Professori Paul Krugman ("The Dismal Scientist") on tehnyt minulle kunniaa uudella hyökkäyksellä, tällä kertaa suuren brittiläisen taloustieteilijän John Maynard Keynesin väitetyn mauttomuuden vuoksi.</w:t>
      </w:r>
    </w:p>
    <w:p>
      <w:r>
        <w:rPr>
          <w:b/>
        </w:rPr>
        <w:t xml:space="preserve">Tulos</w:t>
      </w:r>
    </w:p>
    <w:p>
      <w:r>
        <w:t xml:space="preserve">Professori Paul Krugmania vastaan hyökättiin jälleen kerran, tällä kertaa brittiläisen taloustieteilijän John Maynard Keynesin väitetyn mauttomuuden vuoksi.</w:t>
      </w:r>
    </w:p>
    <w:p>
      <w:r>
        <w:rPr>
          <w:b/>
        </w:rPr>
        <w:t xml:space="preserve">Esimerkki 3.538</w:t>
      </w:r>
    </w:p>
    <w:p>
      <w:r>
        <w:t xml:space="preserve">Teidän aiempi tukenne Challenger-ohjelmalle on ollut ratkaisevan tärkeää sen menestykselle viimeisten neljän vuoden aikana. Kukin palkinto sisältää lukukausimaksujen ja -maksujen palautuksen sekä 1000 dollarin stipendin.</w:t>
      </w:r>
    </w:p>
    <w:p>
      <w:r>
        <w:rPr>
          <w:b/>
        </w:rPr>
        <w:t xml:space="preserve">Tulos</w:t>
      </w:r>
    </w:p>
    <w:p>
      <w:r>
        <w:t xml:space="preserve">Tukenne Challenger-ohjelmalle on auttanut meitä menestymään viimeiset 4 vuotta. Palkinnot sisältävät lukukausimaksujen ja -maksujen palautuksen sekä 1000 dollarin stipendin.</w:t>
      </w:r>
    </w:p>
    <w:p>
      <w:r>
        <w:rPr>
          <w:b/>
        </w:rPr>
        <w:t xml:space="preserve">Esimerkki 3.539</w:t>
      </w:r>
    </w:p>
    <w:p>
      <w:r>
        <w:t xml:space="preserve">Tarvitsemme vahvan jäsenpohjan, jotta voimme jatkossakin täyttää lupauksemme. Koska yli 3 000 lajia on vaarassa kadota nopeasti, emme ole koskaan tarvinneet teidän kaltaisianne jäseniä niin paljon kuin nyt.</w:t>
      </w:r>
    </w:p>
    <w:p>
      <w:r>
        <w:rPr>
          <w:b/>
        </w:rPr>
        <w:t xml:space="preserve">Tulos</w:t>
      </w:r>
    </w:p>
    <w:p>
      <w:r>
        <w:t xml:space="preserve">Tarvitsemme vahvan jäsenpohjan, jotta voimme jatkossakin lunastaa lupauksemme, emmekä ole koskaan tarvinneet teidän kaltaisianne jäseniä enempää.</w:t>
      </w:r>
    </w:p>
    <w:p>
      <w:r>
        <w:rPr>
          <w:b/>
        </w:rPr>
        <w:t xml:space="preserve">Esimerkki 3.540</w:t>
      </w:r>
    </w:p>
    <w:p>
      <w:r>
        <w:t xml:space="preserve">Voitti 87 SSI/SSD-tapausta, joiden ansiosta asiakkaat saivat taannehtivia etuuksia 850 016 dollaria, mikä säästi valtion veronmaksajille 441 786 dollaria ja mahdollisti vammaisille ihmisarvoisen elämän.</w:t>
      </w:r>
    </w:p>
    <w:p>
      <w:r>
        <w:rPr>
          <w:b/>
        </w:rPr>
        <w:t xml:space="preserve">Tulos</w:t>
      </w:r>
    </w:p>
    <w:p>
      <w:r>
        <w:t xml:space="preserve">Voitti 87 SSI/SSD-tapausta, joissa saatiin 850 016 dollaria etuuksia, mikä säästi osavaltion veronmaksajille 441 786 dollaria ja mahdollisti vammaisten ihmisten elämän.</w:t>
      </w:r>
    </w:p>
    <w:p>
      <w:r>
        <w:rPr>
          <w:b/>
        </w:rPr>
        <w:t xml:space="preserve">Esimerkki 3.541</w:t>
      </w:r>
    </w:p>
    <w:p>
      <w:r>
        <w:t xml:space="preserve">Ja miten hauskaa onkaan, jos nuori ymmärtää tavan hieman väärin ja kuvittelee kasvavansa naimisiin Nalle Puhin kanssa.</w:t>
      </w:r>
    </w:p>
    <w:p>
      <w:r>
        <w:rPr>
          <w:b/>
        </w:rPr>
        <w:t xml:space="preserve">Tulos</w:t>
      </w:r>
    </w:p>
    <w:p>
      <w:r>
        <w:t xml:space="preserve">Ja miten hauskaa onkaan, jos nuori ymmärtää tavan hieman väärin.</w:t>
      </w:r>
    </w:p>
    <w:p>
      <w:r>
        <w:rPr>
          <w:b/>
        </w:rPr>
        <w:t xml:space="preserve">Esimerkki 3.542</w:t>
      </w:r>
    </w:p>
    <w:p>
      <w:r>
        <w:t xml:space="preserve">Azayn maalauksellinen linna, jonka seinät ovat häikäisevän valkoista kiveä harmaiden liuskekivikattojen alla, heijastaa Indre-joen vesiä 30 km (19 mailia) lounaaseen Toursista.</w:t>
      </w:r>
    </w:p>
    <w:p>
      <w:r>
        <w:rPr>
          <w:b/>
        </w:rPr>
        <w:t xml:space="preserve">Tulos</w:t>
      </w:r>
    </w:p>
    <w:p>
      <w:r>
        <w:t xml:space="preserve">Azayn maalauksellinen linna heijastaa Indre-joen vesiä valkoisesta kivestä tehdyillä seinillä ja harmailla liuskekivikatoilla.</w:t>
      </w:r>
    </w:p>
    <w:p>
      <w:r>
        <w:rPr>
          <w:b/>
        </w:rPr>
        <w:t xml:space="preserve">Esimerkki 3.543</w:t>
      </w:r>
    </w:p>
    <w:p>
      <w:r>
        <w:t xml:space="preserve">Ennen kuin Zucker valmistui Loyolan oikeustieteellisestä vuonna 1993, hän haastatteli arvostettua Santa Monican asianajotoimistoa ja kävi osakkaiden kanssa taitavasti keskustelua lounaalla hienostoravintolassa. Kun hän kuitenkin jutteli ystävällisesti osakkaiden kanssa, jokin ei ollut aivan kohdallaan.</w:t>
      </w:r>
    </w:p>
    <w:p>
      <w:r>
        <w:rPr>
          <w:b/>
        </w:rPr>
        <w:t xml:space="preserve">Tulos</w:t>
      </w:r>
    </w:p>
    <w:p>
      <w:r>
        <w:t xml:space="preserve">Vuonna 1993 Zucker haastatteli erästä Santa Monican asianajotoimistoa. Kun hän kuitenkin jutteli ystävällisesti osakkaiden kanssa, jokin ei ollut aivan kohdallaan.</w:t>
      </w:r>
    </w:p>
    <w:p>
      <w:r>
        <w:rPr>
          <w:b/>
        </w:rPr>
        <w:t xml:space="preserve">Esimerkki 3.544</w:t>
      </w:r>
    </w:p>
    <w:p>
      <w:r>
        <w:t xml:space="preserve">Somerset Maugham oli hyvä ja huolellinen kielioppi, mutta silloin tällöin hän lipsahti.</w:t>
      </w:r>
    </w:p>
    <w:p>
      <w:r>
        <w:rPr>
          <w:b/>
        </w:rPr>
        <w:t xml:space="preserve">Tulos</w:t>
      </w:r>
    </w:p>
    <w:p>
      <w:r>
        <w:t xml:space="preserve">Somerset Maugham oli kielioppi, mutta hän lipsahti joskus...</w:t>
      </w:r>
    </w:p>
    <w:p>
      <w:r>
        <w:rPr>
          <w:b/>
        </w:rPr>
        <w:t xml:space="preserve">Esimerkki 3.545</w:t>
      </w:r>
    </w:p>
    <w:p>
      <w:r>
        <w:t xml:space="preserve">Jiddišissä keksitään helposti uusia nimiä uusille persoonallisuuksille: nudnik on "tuholainen", phudnik on "tohtoriksi väitellyt nudnik".</w:t>
      </w:r>
    </w:p>
    <w:p>
      <w:r>
        <w:rPr>
          <w:b/>
        </w:rPr>
        <w:t xml:space="preserve">Tulos</w:t>
      </w:r>
    </w:p>
    <w:p>
      <w:r>
        <w:t xml:space="preserve">Jiddišissä keksitään uusia nimiä persoonallisuuksille: nudnik on "tuholainen".</w:t>
      </w:r>
    </w:p>
    <w:p>
      <w:r>
        <w:rPr>
          <w:b/>
        </w:rPr>
        <w:t xml:space="preserve">Esimerkki 3.546</w:t>
      </w:r>
    </w:p>
    <w:p>
      <w:r>
        <w:t xml:space="preserve">Vuonna 1944 tuhoutunut Ponte Santa Trinita on rakennettu uudelleen joen pohjasta kaapatuista alkuperäisistä 1500-luvun muurimuurauksista, mukaan lukien neljän vuodenajan patsaat. Bartolomeo Ammanatin kolme ihastuttavaa ellipsinmuotoista kaarta noudattavat Michelangelon piirustuksia.</w:t>
      </w:r>
    </w:p>
    <w:p>
      <w:r>
        <w:rPr>
          <w:b/>
        </w:rPr>
        <w:t xml:space="preserve">Tulos</w:t>
      </w:r>
    </w:p>
    <w:p>
      <w:r>
        <w:t xml:space="preserve">Ponte Santa Trinita on rakennettu uudelleen alkuperäisen 1500-luvun muurausmuurauksen mukaan, mukaan lukien neljän vuodenajan patsaat. Bartolomeo Ammanatin kolme kaaria noudattavat Michelangelon piirustuksia.</w:t>
      </w:r>
    </w:p>
    <w:p>
      <w:r>
        <w:rPr>
          <w:b/>
        </w:rPr>
        <w:t xml:space="preserve">Esimerkki 3.547</w:t>
      </w:r>
    </w:p>
    <w:p>
      <w:r>
        <w:t xml:space="preserve">LYHENTEET: Vain 57,6 prosenttia newyorkilaisista katsoo paikallisuutisia, mikä on maan alhaisin katselukerroin, kertoo Columbuksessa, Ohiossa toimivan Impact Resources Inc:n uusi tutkimus. . . .</w:t>
      </w:r>
    </w:p>
    <w:p>
      <w:r>
        <w:rPr>
          <w:b/>
        </w:rPr>
        <w:t xml:space="preserve">Tulos</w:t>
      </w:r>
    </w:p>
    <w:p>
      <w:r>
        <w:t xml:space="preserve">Newyorkilaisilla on maan alhaisin katsojamäärä, kertoo Impact Resources Inc:n tutkimus.</w:t>
      </w:r>
    </w:p>
    <w:p>
      <w:r>
        <w:rPr>
          <w:b/>
        </w:rPr>
        <w:t xml:space="preserve">Esimerkki 3.548</w:t>
      </w:r>
    </w:p>
    <w:p>
      <w:r>
        <w:t xml:space="preserve">Kuvaus lihaskaappaajista on CIA:n analyyttisessä raportissa "The Plot and the Plotters", 1. kesäkuuta 2003, s. 34-52.</w:t>
      </w:r>
    </w:p>
    <w:p>
      <w:r>
        <w:rPr>
          <w:b/>
        </w:rPr>
        <w:t xml:space="preserve">Tulos</w:t>
      </w:r>
    </w:p>
    <w:p>
      <w:r>
        <w:t xml:space="preserve">Katso CIA:n analyyttinen raportti "The Plot and the Plotters", jossa kuvataan lihakaappaajia.</w:t>
      </w:r>
    </w:p>
    <w:p>
      <w:r>
        <w:rPr>
          <w:b/>
        </w:rPr>
        <w:t xml:space="preserve">Esimerkki 3.549</w:t>
      </w:r>
    </w:p>
    <w:p>
      <w:r>
        <w:t xml:space="preserve">Me molemmat tiedämme, että ratkaisut vaikeisiin ongelmiin eivät synny itsestään. Goodwillissa henkilökunnan ja palveluistamme hyötyvien ihmisten kova työ tuottaa sellaisia innostavia tuloksia, joita näen päivittäin:</w:t>
      </w:r>
    </w:p>
    <w:p>
      <w:r>
        <w:rPr>
          <w:b/>
        </w:rPr>
        <w:t xml:space="preserve">Tulos</w:t>
      </w:r>
    </w:p>
    <w:p>
      <w:r>
        <w:t xml:space="preserve">ongelmia ei synny noin vain. Goodwillissa henkilökunnan ja palveluistamme hyötyvien ihmisten kova työ tuottaa innostavia tuloksia.</w:t>
      </w:r>
    </w:p>
    <w:p>
      <w:r>
        <w:rPr>
          <w:b/>
        </w:rPr>
        <w:t xml:space="preserve">Esimerkki 3.550</w:t>
      </w:r>
    </w:p>
    <w:p>
      <w:r>
        <w:t xml:space="preserve">Verovuoden lähestyessä loppuaan kehotan teitä tekemään verovähennyskelpoisen lahjoituksen naistutkimuksen tukemiseksi. Meillä on nyt kaksi tiliä IU-säätiössä:</w:t>
      </w:r>
    </w:p>
    <w:p>
      <w:r>
        <w:rPr>
          <w:b/>
        </w:rPr>
        <w:t xml:space="preserve">Tulos</w:t>
      </w:r>
    </w:p>
    <w:p>
      <w:r>
        <w:t xml:space="preserve">Kehotan teitä vuoden päättyessä tekemään verovähennyskelpoisen lahjoituksen naistutkimuksen tukemiseksi. Meillä on 2 tiliä IU-säätiössä.</w:t>
      </w:r>
    </w:p>
    <w:p>
      <w:r>
        <w:rPr>
          <w:b/>
        </w:rPr>
        <w:t xml:space="preserve">Esimerkki 3.551</w:t>
      </w:r>
    </w:p>
    <w:p>
      <w:r>
        <w:t xml:space="preserve">Tie Hanaan ja takaisin kulkee trooppisten metsien ja "todellisen Havaijin" (ks. sivu 53) sydämessä.</w:t>
      </w:r>
    </w:p>
    <w:p>
      <w:r>
        <w:rPr>
          <w:b/>
        </w:rPr>
        <w:t xml:space="preserve">Tulos</w:t>
      </w:r>
    </w:p>
    <w:p>
      <w:r>
        <w:t xml:space="preserve">Tie Hanaan kulkee trooppisten metsien ja "todellisen Havaijin" läpi.</w:t>
      </w:r>
    </w:p>
    <w:p>
      <w:r>
        <w:rPr>
          <w:b/>
        </w:rPr>
        <w:t xml:space="preserve">Esimerkki 3.552</w:t>
      </w:r>
    </w:p>
    <w:p>
      <w:r>
        <w:t xml:space="preserve">Suositus #8 Rahoituslaitosten olisi tuettava tutkimusta, joka koskee päivystyspotilaiden alkoholiongelmien seulontaa ja niihin puuttumista, ja tehtävä tutkimustuen mekanismit tunnetuksi mahdollisille päivystyslääketieteen hakijoille.</w:t>
      </w:r>
    </w:p>
    <w:p>
      <w:r>
        <w:rPr>
          <w:b/>
        </w:rPr>
        <w:t xml:space="preserve">Tulos</w:t>
      </w:r>
    </w:p>
    <w:p>
      <w:r>
        <w:t xml:space="preserve">Suositus 8 Rahoituslaitosten olisi tuettava alkoholiongelmien (päivystyspotilaat) tutkimusta ja tiedotettava tutkimustuesta mahdollisille hakijoille ensihoidon alalla.</w:t>
      </w:r>
    </w:p>
    <w:p>
      <w:r>
        <w:rPr>
          <w:b/>
        </w:rPr>
        <w:t xml:space="preserve">Esimerkki 3.553</w:t>
      </w:r>
    </w:p>
    <w:p>
      <w:r>
        <w:t xml:space="preserve">CD-levyllä olevan OED2e:n valtava helppokäyttöisyys ei ole verrattavissa mihinkään muuhun CD-levyyn tiedostoissani: Käytän sitä lähes päivittäin virkistyneellä ilolla ja ihmetellen.</w:t>
      </w:r>
    </w:p>
    <w:p>
      <w:r>
        <w:rPr>
          <w:b/>
        </w:rPr>
        <w:t xml:space="preserve">Tulos</w:t>
      </w:r>
    </w:p>
    <w:p>
      <w:r>
        <w:t xml:space="preserve">OED2e CD-levyllä on kätevämpi kuin mikään muu CD-levy.</w:t>
      </w:r>
    </w:p>
    <w:p>
      <w:r>
        <w:rPr>
          <w:b/>
        </w:rPr>
        <w:t xml:space="preserve">Esimerkki 3.554</w:t>
      </w:r>
    </w:p>
    <w:p>
      <w:r>
        <w:t xml:space="preserve">Olipa seksuaalisen hyväksikäytön ongelma sitten ihmisarvon tai tasa-arvon ongelma, voimme nähdä myötätunnon politiikan toimivan. Yhteiskunta kokonaisuudessaan sitoutuu suojelemaan niiden itsetuntoa, jotka joutuvat ylivoimaisten voimien uhriksi.</w:t>
      </w:r>
    </w:p>
    <w:p>
      <w:r>
        <w:rPr>
          <w:b/>
        </w:rPr>
        <w:t xml:space="preserve">Tulos</w:t>
      </w:r>
    </w:p>
    <w:p>
      <w:r>
        <w:t xml:space="preserve">Riippumatta siitä, miten suhtaudumme seksuaaliseen hyväksikäyttöön, voimme nähdä myötätunnon politiikan toimivan. Yhteiskunta sitoutuu suojelemaan niiden itsetuntoa, jotka joutuvat ylivoimaisten voimien uhriksi.</w:t>
      </w:r>
    </w:p>
    <w:p>
      <w:r>
        <w:rPr>
          <w:b/>
        </w:rPr>
        <w:t xml:space="preserve">Esimerkki 3.555</w:t>
      </w:r>
    </w:p>
    <w:p>
      <w:r>
        <w:t xml:space="preserve">Zaanse Schans on hollantilaisen maiseman ruumiillistuma, ja se sijaitsee vain muutaman kilometrin päässä Amsterdamin keskustasta pohjoiseen Zaadamin esikaupunkialueella.</w:t>
      </w:r>
    </w:p>
    <w:p>
      <w:r>
        <w:rPr>
          <w:b/>
        </w:rPr>
        <w:t xml:space="preserve">Tulos</w:t>
      </w:r>
    </w:p>
    <w:p>
      <w:r>
        <w:t xml:space="preserve">Amsterdamin pohjoispuolella ja Zaadamin keskustassa on hollantilainen maisema, jota kutsutaan Zaanse Schansiksi.</w:t>
      </w:r>
    </w:p>
    <w:p>
      <w:r>
        <w:rPr>
          <w:b/>
        </w:rPr>
        <w:t xml:space="preserve">Esimerkki 3.556</w:t>
      </w:r>
    </w:p>
    <w:p>
      <w:r>
        <w:t xml:space="preserve">AC:n oletetaan olevan pääasiallinen reagenssi, jota käytetään pakokaasujen sisältämän elohopean absorboimiseen. Suurin osa hiilivoimalaitoksen AC-injektiovaatimuksia koskevista tiedoista on peräisin ACI-tekniikan pilottitutkimuksista ja demonstraatioista.</w:t>
      </w:r>
    </w:p>
    <w:p>
      <w:r>
        <w:rPr>
          <w:b/>
        </w:rPr>
        <w:t xml:space="preserve">Tulos</w:t>
      </w:r>
    </w:p>
    <w:p>
      <w:r>
        <w:t xml:space="preserve">AC on pääasiallinen reagenssi, jota käytetään elohopean absorboimiseen. AC-injektiovaatimukset ovat peräisin ACI-tekniikan pilottitutkimuksista ja demonstroinnista.</w:t>
      </w:r>
    </w:p>
    <w:p>
      <w:r>
        <w:rPr>
          <w:b/>
        </w:rPr>
        <w:t xml:space="preserve">Esimerkki 3.557</w:t>
      </w:r>
    </w:p>
    <w:p>
      <w:r>
        <w:t xml:space="preserve">"(Laskeutuva, uloshengitys, hieman aaltoileva, melkein ripaus pilkkaa: No, te voitte tehdä mitä haluatte, minä olen ollut täällä tarpeeksi kauan, minä lähden takaisin kotiin."")</w:t>
      </w:r>
    </w:p>
    <w:p>
      <w:r>
        <w:rPr>
          <w:b/>
        </w:rPr>
        <w:t xml:space="preserve">Tulos</w:t>
      </w:r>
    </w:p>
    <w:p>
      <w:r>
        <w:t xml:space="preserve">Voit tehdä mitä haluat, olen ollut täällä tarpeeksi kauan, mutta palaan kotiin.</w:t>
      </w:r>
    </w:p>
    <w:p>
      <w:r>
        <w:rPr>
          <w:b/>
        </w:rPr>
        <w:t xml:space="preserve">Esimerkki 3.558</w:t>
      </w:r>
    </w:p>
    <w:p>
      <w:r>
        <w:t xml:space="preserve">Lähetä lahjasi oheisessa kirjekuoressa ja esitteen liitteenä olevalla vastauskortilla. Anteliaisuutesi auttaa IRT:tä jatkossakin kertomaan parhaita tarinoita parhaalla mahdollisella tavalla.</w:t>
      </w:r>
    </w:p>
    <w:p>
      <w:r>
        <w:rPr>
          <w:b/>
        </w:rPr>
        <w:t xml:space="preserve">Tulos</w:t>
      </w:r>
    </w:p>
    <w:p>
      <w:r>
        <w:t xml:space="preserve">Lähetä lahjasi vastauskortin kanssa oheisessa kirjekuoressa.  Anteliaisuutesi auttaa IRT:tä jatkamaan tarinoiden kertomista.</w:t>
      </w:r>
    </w:p>
    <w:p>
      <w:r>
        <w:rPr>
          <w:b/>
        </w:rPr>
        <w:t xml:space="preserve">Esimerkki 3.559</w:t>
      </w:r>
    </w:p>
    <w:p>
      <w:r>
        <w:t xml:space="preserve">Urologit ovat kuitenkin kiireessään ja intohimossaan parantaa saattaneet kumota liikaa vanhoja oletuksia impotenssista ja uskoa liikaa uuteen voimaansa tehdä miehistä kovia.</w:t>
      </w:r>
    </w:p>
    <w:p>
      <w:r>
        <w:rPr>
          <w:b/>
        </w:rPr>
        <w:t xml:space="preserve">Tulos</w:t>
      </w:r>
    </w:p>
    <w:p>
      <w:r>
        <w:t xml:space="preserve">Liian monet vanhat oletukset impotenssista ja liian suuri usko uuteen voimaansa tehdä miehistä kovia.</w:t>
      </w:r>
    </w:p>
    <w:p>
      <w:r>
        <w:rPr>
          <w:b/>
        </w:rPr>
        <w:t xml:space="preserve">Esimerkki 3.560</w:t>
      </w:r>
    </w:p>
    <w:p>
      <w:r>
        <w:t xml:space="preserve">Kaikkien edessä on Charlie Brownin kuvitus sen eilisen ilmoituksen kunniaksi, että 77-vuotias, syöpää sairastava sarjakuvapiirtäjä Charles Schulz jää eläkkeelle heti vuodenvaihteen jälkeen.</w:t>
      </w:r>
    </w:p>
    <w:p>
      <w:r>
        <w:rPr>
          <w:b/>
        </w:rPr>
        <w:t xml:space="preserve">Tulos</w:t>
      </w:r>
    </w:p>
    <w:p>
      <w:r>
        <w:t xml:space="preserve">Kaikkien edessä on Charlie Brownin kuvitus sen eilisen ilmoituksen kunniaksi, että Charles Shulz jää eläkkeelle tammikuun 1. päivän jälkeen.</w:t>
      </w:r>
    </w:p>
    <w:p>
      <w:r>
        <w:rPr>
          <w:b/>
        </w:rPr>
        <w:t xml:space="preserve">Esimerkki 3.561</w:t>
      </w:r>
    </w:p>
    <w:p>
      <w:r>
        <w:t xml:space="preserve">Tuomioistuimen sääntöjen mukaan IOLTA-ohjelmaan osallistuminen on pakollista. Talletettavien varojen tyyppi on tarkkaan rajattu, ja käyttötarkoitukset, joihin yhdistetty osuus voidaan osoittaa, on määritelty tarkasti.</w:t>
      </w:r>
    </w:p>
    <w:p>
      <w:r>
        <w:rPr>
          <w:b/>
        </w:rPr>
        <w:t xml:space="preserve">Tulos</w:t>
      </w:r>
    </w:p>
    <w:p>
      <w:r>
        <w:t xml:space="preserve">Talletettavien varojen tyyppi on tarkkaan rajattu, ja käyttötarkoitus, johon tämä yhdistetty osuus voidaan osoittaa, on tarkoin määritelty.</w:t>
      </w:r>
    </w:p>
    <w:p>
      <w:r>
        <w:rPr>
          <w:b/>
        </w:rPr>
        <w:t xml:space="preserve">Esimerkki 3.562</w:t>
      </w:r>
    </w:p>
    <w:p>
      <w:r>
        <w:t xml:space="preserve">On hienoa voida kirjoittaa tämä kirje teille Amerikan Leukemiayhdistyksen erityisenä ystävänä. Kuten tiedätte, olemme mieheni Laytonin kanssa olleet aktiivisia Leukemiayhdistyksen toiminnassa siitä lähtien, kun poikamme Nick sai leukemian.</w:t>
      </w:r>
    </w:p>
    <w:p>
      <w:r>
        <w:rPr>
          <w:b/>
        </w:rPr>
        <w:t xml:space="preserve">Tulos</w:t>
      </w:r>
    </w:p>
    <w:p>
      <w:r>
        <w:t xml:space="preserve">Leukemia Society of America, kuten tiedätte, olemme mieheni Laytonin kanssa olleet aktiivisia Leukemiayhdistyksen jäseniä siitä lähtien, kun poikamme Nick sai leukemiadiagnoosin.</w:t>
      </w:r>
    </w:p>
    <w:p>
      <w:r>
        <w:rPr>
          <w:b/>
        </w:rPr>
        <w:t xml:space="preserve">Esimerkki 3.563</w:t>
      </w:r>
    </w:p>
    <w:p>
      <w:r>
        <w:t xml:space="preserve">Syntyneet suhteet luovat vahvan perustan, jonka pohjalta terveet arvot ja vahva itseluottamus voivat kasvaa, mikä auttaa nuoria kehittymään vahvoiksi ja itsenäisiksi aikuisiksi huomenna.</w:t>
      </w:r>
    </w:p>
    <w:p>
      <w:r>
        <w:rPr>
          <w:b/>
        </w:rPr>
        <w:t xml:space="preserve">Tulos</w:t>
      </w:r>
    </w:p>
    <w:p>
      <w:r>
        <w:t xml:space="preserve">Syntyneet suhteet luovat vahvan perustan nuorille, jotta heistä voi tulla vahvoja ja itsenäisiä aikuisia.</w:t>
      </w:r>
    </w:p>
    <w:p>
      <w:r>
        <w:rPr>
          <w:b/>
        </w:rPr>
        <w:t xml:space="preserve">Esimerkki 3.564</w:t>
      </w:r>
    </w:p>
    <w:p>
      <w:r>
        <w:t xml:space="preserve">"Jos minulla on yksi huomautus kirjaa kohtaan, niin se on se, ettei alaotsikossa ole mitään ymmärrettävää syytä käyttää ennen historiallista."</w:t>
      </w:r>
    </w:p>
    <w:p>
      <w:r>
        <w:rPr>
          <w:b/>
        </w:rPr>
        <w:t xml:space="preserve">Tulos</w:t>
      </w:r>
    </w:p>
    <w:p>
      <w:r>
        <w:t xml:space="preserve">Kyse on siitä, että tekstityksessä ei ole mitään käsittämättömiä syitä käyttää ennen historiallista.</w:t>
      </w:r>
    </w:p>
    <w:p>
      <w:r>
        <w:rPr>
          <w:b/>
        </w:rPr>
        <w:t xml:space="preserve">Esimerkki 3.565</w:t>
      </w:r>
    </w:p>
    <w:p>
      <w:r>
        <w:t xml:space="preserve">Symposiumin jäsenet organisoivat ja käynnistivät vuonna 1996 uuden, rajoittamattoman oikeudellisten palvelujen tarjoajan, Mountain State Justicen. Tämä ei-LSC:n rahoittama yksikkö on asiakkaiden käytettävissä koko osavaltiossa, ja se koostuu tällä hetkellä kuudesta koko- ja osa-aikaisesta lakimiehestä.</w:t>
      </w:r>
    </w:p>
    <w:p>
      <w:r>
        <w:rPr>
          <w:b/>
        </w:rPr>
        <w:t xml:space="preserve">Tulos</w:t>
      </w:r>
    </w:p>
    <w:p>
      <w:r>
        <w:t xml:space="preserve">Rajoittamattomat oikeudellisten palvelujen tarjoajat, Mountain State Justice 96. Tämä ei-LSC-rahoitteinen yksikkö on asiakkaiden käytettävissä koko osavaltion alueella, ja se koostuu tällä hetkellä kuudesta koko- ja osa-aikaisesta lakimiehestä.</w:t>
      </w:r>
    </w:p>
    <w:p>
      <w:r>
        <w:rPr>
          <w:b/>
        </w:rPr>
        <w:t xml:space="preserve">Esimerkki 3.566</w:t>
      </w:r>
    </w:p>
    <w:p>
      <w:r>
        <w:t xml:space="preserve">Toivon, että lukija antaa minulle anteeksi, että käsittelen näitä vuonna 1872 annettuja lausuntoja tuomareista, joiden nimiä tuskin muistamme. Vastakkainasettelu oli perustuslain historian kannalta niin syvä ja repivä, että nämä ristiriidat ovat saaneet eeppiset mittasuhteet.</w:t>
      </w:r>
    </w:p>
    <w:p>
      <w:r>
        <w:rPr>
          <w:b/>
        </w:rPr>
        <w:t xml:space="preserve">Tulos</w:t>
      </w:r>
    </w:p>
    <w:p>
      <w:r>
        <w:t xml:space="preserve">Lukija suokoon anteeksi, että käsittelen näitä vuoden 1872 lausuntoja; vastakkainasettelu oli perustuslain historian kannalta niin syvä, että nämä ristiriidat ovat saaneet eeppiset mittasuhteet.</w:t>
      </w:r>
    </w:p>
    <w:p>
      <w:r>
        <w:rPr>
          <w:b/>
        </w:rPr>
        <w:t xml:space="preserve">Esimerkki 3.567</w:t>
      </w:r>
    </w:p>
    <w:p>
      <w:r>
        <w:t xml:space="preserve">Tuo avustusbonus myönnettiin Mubarakin edeltäjän Anwar Sadatin palkitsemiseksi siitä, että hän allekirjoitti rauhansopimuksen Israelin kanssa.</w:t>
      </w:r>
    </w:p>
    <w:p>
      <w:r>
        <w:rPr>
          <w:b/>
        </w:rPr>
        <w:t xml:space="preserve">Tulos</w:t>
      </w:r>
    </w:p>
    <w:p>
      <w:r>
        <w:t xml:space="preserve">Tämä avustusbonus myönnettiin Mubarakin edeltäjän Anwar Sadatin palkitsemiseksi.</w:t>
      </w:r>
    </w:p>
    <w:p>
      <w:r>
        <w:rPr>
          <w:b/>
        </w:rPr>
        <w:t xml:space="preserve">Esimerkki 3.568</w:t>
      </w:r>
    </w:p>
    <w:p>
      <w:r>
        <w:t xml:space="preserve">Myös Harper'sissa : Ryhmä teknotieteilijöitä keskustelee shakin maailmanmestarin Gary Kasparovin ja supertietokoneen välisen välienselvittelyn metafyysisestä merkityksestä.</w:t>
      </w:r>
    </w:p>
    <w:p>
      <w:r>
        <w:rPr>
          <w:b/>
        </w:rPr>
        <w:t xml:space="preserve">Tulos</w:t>
      </w:r>
    </w:p>
    <w:p>
      <w:r>
        <w:t xml:space="preserve">Harper'sissa: Gary Kasparovin ja tietokoneen välisen ottelun metafyysisestä merkityksestä.</w:t>
      </w:r>
    </w:p>
    <w:p>
      <w:r>
        <w:rPr>
          <w:b/>
        </w:rPr>
        <w:t xml:space="preserve">Esimerkki 3.569</w:t>
      </w:r>
    </w:p>
    <w:p>
      <w:r>
        <w:t xml:space="preserve">Teknologia-alalla voit voittaa vain innovoimalla ja johtamalla", hän sanoi.</w:t>
      </w:r>
    </w:p>
    <w:p>
      <w:r>
        <w:rPr>
          <w:b/>
        </w:rPr>
        <w:t xml:space="preserve">Tulos</w:t>
      </w:r>
    </w:p>
    <w:p>
      <w:r>
        <w:t xml:space="preserve">Teknologia, sinä innovoit ja sinä johdat, hän sanoi.</w:t>
      </w:r>
    </w:p>
    <w:p>
      <w:r>
        <w:rPr>
          <w:b/>
        </w:rPr>
        <w:t xml:space="preserve">Esimerkki 3.570</w:t>
      </w:r>
    </w:p>
    <w:p>
      <w:r>
        <w:t xml:space="preserve">Toiset ovat vähemmän ilmeisiä mutta yhtä kauheita: koirat taistelevat kuolemaan asti verenhimoisten uhkapelureiden hyväksi; vasikanpoikaset, jotka on suljettu ja aliravittu, jotta heistä saataisiin "maitoruokittua" vasikanlihaa herkkusuille; ja pyöriäisten "vahingossa" tapahtuva hukkuminen tonnikalanpyytäjien verkkoihin. Ja lähes 6 000 000 lemmikkieläintä lopetetaan turvakodeissa kaikkialla Amerikassa.</w:t>
      </w:r>
    </w:p>
    <w:p>
      <w:r>
        <w:rPr>
          <w:b/>
        </w:rPr>
        <w:t xml:space="preserve">Tulos</w:t>
      </w:r>
    </w:p>
    <w:p>
      <w:r>
        <w:t xml:space="preserve">Toiset ovat vähemmän ilmeisiä mutta yhtä kauheita: koirat taistelevat kuolemaan asti verenhimoisten uhkapelureiden hyväksi; vasikanpoikaset, jotka on suljettu ja aliravittu, jotta heistä saataisiin "maitoruokittua" vasikanlihaa herkkusuille; ja pyöriäisten "hukkuminen" vahingossa tonnikalan verkkoihin.</w:t>
      </w:r>
    </w:p>
    <w:p>
      <w:r>
        <w:rPr>
          <w:b/>
        </w:rPr>
        <w:t xml:space="preserve">Esimerkki 3.571</w:t>
      </w:r>
    </w:p>
    <w:p>
      <w:r>
        <w:t xml:space="preserve">Liittyminen piiriin Kanslerin piirin jäsenenä saat kansleri Gerald L. Bepkolta raportteja siitä, miten hän hyödyntää lahjoituksiasi. Sinut kutsutaan myös erityistapahtumiin ja saat postituksia kampuksen toiminnasta.</w:t>
      </w:r>
    </w:p>
    <w:p>
      <w:r>
        <w:rPr>
          <w:b/>
        </w:rPr>
        <w:t xml:space="preserve">Tulos</w:t>
      </w:r>
    </w:p>
    <w:p>
      <w:r>
        <w:t xml:space="preserve">Liittyminen Kanslerin piirin jäsenenä saat kansleri Gerald L. Bepkolta raportteja siitä, miten hän hyödyntää lahjoituksiasi. Sinut kutsutaan erityistapahtumiin.</w:t>
      </w:r>
    </w:p>
    <w:p>
      <w:r>
        <w:rPr>
          <w:b/>
        </w:rPr>
        <w:t xml:space="preserve">Esimerkki 3.572</w:t>
      </w:r>
    </w:p>
    <w:p>
      <w:r>
        <w:t xml:space="preserve">"Minusta Charles Lewisin taulukossa on mielenkiintoisinta se, että vaikka oletan sen toimivan hänen lontoolaisessa englannissaan, se ei oikein toimi minun amerikkalaisessa standardi-englannissani."</w:t>
      </w:r>
    </w:p>
    <w:p>
      <w:r>
        <w:rPr>
          <w:b/>
        </w:rPr>
        <w:t xml:space="preserve">Tulos</w:t>
      </w:r>
    </w:p>
    <w:p>
      <w:r>
        <w:t xml:space="preserve">Mielenkiintoisin asia Charles Lewisin taulukossa on se, että se ei oikein sovi amerikkalaiseen standardienglannilleni.</w:t>
      </w:r>
    </w:p>
    <w:p>
      <w:r>
        <w:rPr>
          <w:b/>
        </w:rPr>
        <w:t xml:space="preserve">Esimerkki 3.573</w:t>
      </w:r>
    </w:p>
    <w:p>
      <w:r>
        <w:t xml:space="preserve">RMS jakelee elektroniikkalaitteita ja valmistaa virtalähteitä ja muovisia kirjallisuusnäyttöjä.</w:t>
      </w:r>
    </w:p>
    <w:p>
      <w:r>
        <w:rPr>
          <w:b/>
        </w:rPr>
        <w:t xml:space="preserve">Tulos</w:t>
      </w:r>
    </w:p>
    <w:p>
      <w:r>
        <w:t xml:space="preserve">RMS jakelee elektronisia laitteita ja valmistaa virtalähteitä ja näyttöjä.</w:t>
      </w:r>
    </w:p>
    <w:p>
      <w:r>
        <w:rPr>
          <w:b/>
        </w:rPr>
        <w:t xml:space="preserve">Esimerkki 3.574</w:t>
      </w:r>
    </w:p>
    <w:p>
      <w:r>
        <w:t xml:space="preserve">Läheisestä Arkaden-ostoskeskuksesta tuli kaupunkilaisten suosikki heti sen avauduttua vuonna 1998, ja Marlene-Dietrich-Platzin kahvilat, kasino ja teatteri kunnioittavat kaupungin kuuluisinta tytärtä.</w:t>
      </w:r>
    </w:p>
    <w:p>
      <w:r>
        <w:rPr>
          <w:b/>
        </w:rPr>
        <w:t xml:space="preserve">Tulos</w:t>
      </w:r>
    </w:p>
    <w:p>
      <w:r>
        <w:t xml:space="preserve">Arkadenin soppakeskuksesta tuli shoppailijoiden suosikki, kun se avattiin vuonna 1988, ja kahvilat, kasino ja teatteri kunnioittavat kaupungin kuuluisinta tytärtä.</w:t>
      </w:r>
    </w:p>
    <w:p>
      <w:r>
        <w:rPr>
          <w:b/>
        </w:rPr>
        <w:t xml:space="preserve">Esimerkki 3.575</w:t>
      </w:r>
    </w:p>
    <w:p>
      <w:r>
        <w:t xml:space="preserve">Hammaslääketiede on ollut osa elämääni niin kauan kuin muistan. Siskoni on ammatiltaan hammashoitaja, veljeni on sertifioitu hammasteknikko, ja isäni on ollut sekä yleislääkäri että hammaslääketieteen kouluttaja.</w:t>
      </w:r>
    </w:p>
    <w:p>
      <w:r>
        <w:rPr>
          <w:b/>
        </w:rPr>
        <w:t xml:space="preserve">Tulos</w:t>
      </w:r>
    </w:p>
    <w:p>
      <w:r>
        <w:t xml:space="preserve">Hammaslääketiede on ollut osa elämääni niin kauan kuin muistan. Siskoni on hammashoitaja, veljeni hammasteknikko ja isäni hammaslääkäri.</w:t>
      </w:r>
    </w:p>
    <w:p>
      <w:r>
        <w:rPr>
          <w:b/>
        </w:rPr>
        <w:t xml:space="preserve">Esimerkki 3.576</w:t>
      </w:r>
    </w:p>
    <w:p>
      <w:r>
        <w:t xml:space="preserve">"Impeachment-vetoinen lehdistön lukkiutuminen on palannut, ja kaikki suuret lehdet johtavat senaatin päätöstä hyväksyä todisteeksi ei Monica Live vaan Monica Memorex."</w:t>
      </w:r>
    </w:p>
    <w:p>
      <w:r>
        <w:rPr>
          <w:b/>
        </w:rPr>
        <w:t xml:space="preserve">Tulos</w:t>
      </w:r>
    </w:p>
    <w:p>
      <w:r>
        <w:t xml:space="preserve">Lehdistö on palannut,ja senaatti on päättänyt hyväksyä todisteeksi Monica Liven sijaan Monica Memorexin.</w:t>
      </w:r>
    </w:p>
    <w:p>
      <w:r>
        <w:rPr>
          <w:b/>
        </w:rPr>
        <w:t xml:space="preserve">Esimerkki 3.577</w:t>
      </w:r>
    </w:p>
    <w:p>
      <w:r>
        <w:t xml:space="preserve">Vuoden 1990 Senior Challenge on senioreille suunnattu lahjoitusohjelma, jolla autetaan vapaiden taiteiden korkeakoulua.</w:t>
      </w:r>
    </w:p>
    <w:p>
      <w:r>
        <w:rPr>
          <w:b/>
        </w:rPr>
        <w:t xml:space="preserve">Tulos</w:t>
      </w:r>
    </w:p>
    <w:p>
      <w:r>
        <w:t xml:space="preserve">Vuoden 1990 Senior Challenge auttaa vapaiden taiteiden korkeakoulua.</w:t>
      </w:r>
    </w:p>
    <w:p>
      <w:r>
        <w:rPr>
          <w:b/>
        </w:rPr>
        <w:t xml:space="preserve">Esimerkki 3.578</w:t>
      </w:r>
    </w:p>
    <w:p>
      <w:r>
        <w:t xml:space="preserve">Tämä viimeinen esiasennusvaihe ja sitä edeltävät vaiheet vaikuttavat seuraaviin kokoonpanotoimiin. Kuten luvussa 9 nähdään, ompelimon työprosessit on suunniteltu siten, että vaatteen suoran työn osuus on mahdollisimman pieni.</w:t>
      </w:r>
    </w:p>
    <w:p>
      <w:r>
        <w:rPr>
          <w:b/>
        </w:rPr>
        <w:t xml:space="preserve">Tulos</w:t>
      </w:r>
    </w:p>
    <w:p>
      <w:r>
        <w:t xml:space="preserve">Nämä vaiheet vaikuttavat seuraaviin kokoonpanotoimiin. Ompelimon työprosessit on suunniteltu siten, että vaatteen suoran työn osuus on mahdollisimman pieni.</w:t>
      </w:r>
    </w:p>
    <w:p>
      <w:r>
        <w:rPr>
          <w:b/>
        </w:rPr>
        <w:t xml:space="preserve">Esimerkki 3.579</w:t>
      </w:r>
    </w:p>
    <w:p>
      <w:r>
        <w:t xml:space="preserve">Kinsleyn mielestä Washington saa ottaa kolmanneksen (enemmän tai vähemmän) kaikesta siitä, mitä tämä eläkkeellä oleva tutkimushistorioitsija tekee yrittäjämäisen riskinoton avulla.</w:t>
      </w:r>
    </w:p>
    <w:p>
      <w:r>
        <w:rPr>
          <w:b/>
        </w:rPr>
        <w:t xml:space="preserve">Tulos</w:t>
      </w:r>
    </w:p>
    <w:p>
      <w:r>
        <w:t xml:space="preserve">Kinsleyn mielestä Washington saa ottaa kolmanneksen kaikesta.</w:t>
      </w:r>
    </w:p>
    <w:p>
      <w:r>
        <w:rPr>
          <w:b/>
        </w:rPr>
        <w:t xml:space="preserve">Esimerkki 3.580</w:t>
      </w:r>
    </w:p>
    <w:p>
      <w:r>
        <w:t xml:space="preserve">Kuka auttaa United waya auttamaan kymmenvuotiasta Cindyä oppimaan vastuullisuutta ja itsetuntoa yön yli kestävällä leirillä?</w:t>
      </w:r>
    </w:p>
    <w:p>
      <w:r>
        <w:rPr>
          <w:b/>
        </w:rPr>
        <w:t xml:space="preserve">Tulos</w:t>
      </w:r>
    </w:p>
    <w:p>
      <w:r>
        <w:t xml:space="preserve">Kuka auttaa nuorta Cindyä oppimaan vastuullisuutta ja itsetuntoa leirillä?</w:t>
      </w:r>
    </w:p>
    <w:p>
      <w:r>
        <w:rPr>
          <w:b/>
        </w:rPr>
        <w:t xml:space="preserve">Esimerkki 3.581</w:t>
      </w:r>
    </w:p>
    <w:p>
      <w:r>
        <w:t xml:space="preserve">Kahdenkymmenen vuoden jälkeen oikeustieteellisen tiedekunnan rakennus kaipaa huomattavaa kunnostusta, erityisesti opiskelijoiden käyttämissä tiloissa. Vaikka emme houkuttele kyvykkäitä opiskelijoita tai erinomaisia opettajia pelkästään tilojen avulla, on tärkeää, että säilytämme houkuttelevan ympäristön, jossa oppiminen on mahdollisimman tehokasta.</w:t>
      </w:r>
    </w:p>
    <w:p>
      <w:r>
        <w:rPr>
          <w:b/>
        </w:rPr>
        <w:t xml:space="preserve">Tulos</w:t>
      </w:r>
    </w:p>
    <w:p>
      <w:r>
        <w:t xml:space="preserve">Kahdenkymmenen vuoden jälkeen oikeustieteellisen korkeakoulun rakennus on uudistettava, lähinnä opiskelijoille tarkoitettujen tilojen osalta. Vaikka rakennuksen ei ole tarkoitus houkutella opiskelijoita ulkopuolelta, se on tärkeää pitää kiillotettuna oppimisympäristönä.</w:t>
      </w:r>
    </w:p>
    <w:p>
      <w:r>
        <w:rPr>
          <w:b/>
        </w:rPr>
        <w:t xml:space="preserve">Esimerkki 3.582</w:t>
      </w:r>
    </w:p>
    <w:p>
      <w:r>
        <w:t xml:space="preserve">Powell matkustaa Indonesian pääkaupunkiin Jakarttaan myöhään torstaina ennen kuin hän päättää viikon mittaisen matkansa Filippiineillä lauantaina. Hän sanoi, että kun hän saapuu Jakarttaan, hänellä on "joitakin ideoita ja aloitteita" esiteltäväksi presidentti Megawati Sukarnoputrille.</w:t>
      </w:r>
    </w:p>
    <w:p>
      <w:r>
        <w:rPr>
          <w:b/>
        </w:rPr>
        <w:t xml:space="preserve">Tulos</w:t>
      </w:r>
    </w:p>
    <w:p>
      <w:r>
        <w:t xml:space="preserve">Powell matkustaa Indonesian pääkaupunkiin Jakarttaan myöhään torstaina. Hän sanoi, että kun hän saapuu Jakarttaan, hänellä on "joitakin ideoita ja aloitteita" esiteltäväksi presidentti Megawati Sukarnoputrille.</w:t>
      </w:r>
    </w:p>
    <w:p>
      <w:r>
        <w:rPr>
          <w:b/>
        </w:rPr>
        <w:t xml:space="preserve">Esimerkki 3.583</w:t>
      </w:r>
    </w:p>
    <w:p>
      <w:r>
        <w:t xml:space="preserve">Puerto Escondidoa ympäröivää monipuolista maantiedettä täydentää kokoelma pieniä rannikkokaupunkeja, mikä tekee siitä ihanteellisen paikan, josta käsin voi tutustua ainutlaatuisiin meksikolaisiin kulttuurikokemuksiin.xml\written_2\technical\government\Env_Prot_Agen</w:t>
      </w:r>
    </w:p>
    <w:p>
      <w:r>
        <w:rPr>
          <w:b/>
        </w:rPr>
        <w:t xml:space="preserve">Tulos</w:t>
      </w:r>
    </w:p>
    <w:p>
      <w:r>
        <w:t xml:space="preserve">Puerto Escondidoa ympäröivää monipuolista maastoa täydentää joukko pieniä rannikkokaupunkeja, mikä tekee siitä ihanteellisen paikan tutustua meksikolaiseen kulttuuriin.</w:t>
      </w:r>
    </w:p>
    <w:p>
      <w:r>
        <w:rPr>
          <w:b/>
        </w:rPr>
        <w:t xml:space="preserve">Esimerkki 3.584</w:t>
      </w:r>
    </w:p>
    <w:p>
      <w:r>
        <w:t xml:space="preserve">--Adam Smith, kirjeessä ystävälleen, joka Saratogan taistelun jälkeen valitteli, että siirtomaiden kapina tuhoaisi Britannian, 18. vuosisadan loppupuoli</w:t>
      </w:r>
    </w:p>
    <w:p>
      <w:r>
        <w:rPr>
          <w:b/>
        </w:rPr>
        <w:t xml:space="preserve">Tulos</w:t>
      </w:r>
    </w:p>
    <w:p>
      <w:r>
        <w:t xml:space="preserve">Smith valitteli kirjeessään, että siirtomaiden kapina tuhoaisi Britannian.</w:t>
      </w:r>
    </w:p>
    <w:p>
      <w:r>
        <w:rPr>
          <w:b/>
        </w:rPr>
        <w:t xml:space="preserve">Esimerkki 3.585</w:t>
      </w:r>
    </w:p>
    <w:p>
      <w:r>
        <w:t xml:space="preserve">Joka tapauksessa, olen aiemmin luottanut sinuun, kun olet esitellyt minulle uusia kirjailijoita (Joe Queenan tulee mieleen), joten kysyn sinulta: Mitkä sanomalehtien kolumnistit, jos jotkut, ovat mielestäsi hauskoja?</w:t>
      </w:r>
    </w:p>
    <w:p>
      <w:r>
        <w:rPr>
          <w:b/>
        </w:rPr>
        <w:t xml:space="preserve">Tulos</w:t>
      </w:r>
    </w:p>
    <w:p>
      <w:r>
        <w:t xml:space="preserve">Joka tapauksessa olen luottanut siihen, että sinä esittelet minulle uusia kirjailijoita, joten kysyn sinulta: Mitkä sanomalehtien kolumnistit ovat mielestäsi hauskoja?</w:t>
      </w:r>
    </w:p>
    <w:p>
      <w:r>
        <w:rPr>
          <w:b/>
        </w:rPr>
        <w:t xml:space="preserve">Esimerkki 3.586</w:t>
      </w:r>
    </w:p>
    <w:p>
      <w:r>
        <w:t xml:space="preserve">Syyskuun 11. päivä saattaa heijastaa lakimiesammatin epäonnistumista kriisin aikana yhden ryhmän, muslimimiesten ja Lähi-idän miesten, kohdalla.</w:t>
      </w:r>
    </w:p>
    <w:p>
      <w:r>
        <w:rPr>
          <w:b/>
        </w:rPr>
        <w:t xml:space="preserve">Tulos</w:t>
      </w:r>
    </w:p>
    <w:p>
      <w:r>
        <w:t xml:space="preserve">9/11 heijastavat muslimien ja Lähi-idän miesten lakimiesammatin epäonnistumista.</w:t>
      </w:r>
    </w:p>
    <w:p>
      <w:r>
        <w:rPr>
          <w:b/>
        </w:rPr>
        <w:t xml:space="preserve">Esimerkki 3.587</w:t>
      </w:r>
    </w:p>
    <w:p>
      <w:r>
        <w:t xml:space="preserve">"Kirjaston resurssit, mukaan lukien audiovisuaaliset apuvälineet, lainattavat liput ja kirjat, lisäävät partiokokemusta, jotta tytöillä ja vapaaehtoisilla on käytössään tarvittavat välineet, joiden avulla partiosta voi tehdä myönteisen oppimiskokemuksen."</w:t>
      </w:r>
    </w:p>
    <w:p>
      <w:r>
        <w:rPr>
          <w:b/>
        </w:rPr>
        <w:t xml:space="preserve">Tulos</w:t>
      </w:r>
    </w:p>
    <w:p>
      <w:r>
        <w:t xml:space="preserve">Lisää audiovisuaalisia mainoksia, lainattavia lippuja ja kirjoja, jotta partiolaiset saavat kaikki tarvitsemansa resurssit myönteisen oppimiskokemuksen saamiseksi.</w:t>
      </w:r>
    </w:p>
    <w:p>
      <w:r>
        <w:rPr>
          <w:b/>
        </w:rPr>
        <w:t xml:space="preserve">Esimerkki 3.588</w:t>
      </w:r>
    </w:p>
    <w:p>
      <w:r>
        <w:t xml:space="preserve">Jotkut analyytikot kuitenkin kyseenalaistivat eläkepaketin vaikutuksen, koska vain harvat työpaikat lopulta lakkautetaan. "Se on kosmeettinen toimenpide", sanoi Jonathan S. Gelles Wertheim Schroder &amp; Co:sta.</w:t>
      </w:r>
    </w:p>
    <w:p>
      <w:r>
        <w:rPr>
          <w:b/>
        </w:rPr>
        <w:t xml:space="preserve">Tulos</w:t>
      </w:r>
    </w:p>
    <w:p>
      <w:r>
        <w:t xml:space="preserve">Jotkut analyytikot kyseenalaistivat paketin vaikutuksen, sillä vain harvat työpaikat lakkautetaan. "Se on kosmeettinen toimenpide", sanoi Jonathan S. Gelles.</w:t>
      </w:r>
    </w:p>
    <w:p>
      <w:r>
        <w:rPr>
          <w:b/>
        </w:rPr>
        <w:t xml:space="preserve">Esimerkki 3.589</w:t>
      </w:r>
    </w:p>
    <w:p>
      <w:r>
        <w:t xml:space="preserve">Maennerchor Society -tason vuotuiseen rahastoon tekemänne lahjoitukset ovat auttaneet koulua merkittävästi. Pyydämme teitä jatkamaan tätä perinnettä täyttämällä ja palauttamalla oheisen lahjoituskortin.</w:t>
      </w:r>
    </w:p>
    <w:p>
      <w:r>
        <w:rPr>
          <w:b/>
        </w:rPr>
        <w:t xml:space="preserve">Tulos</w:t>
      </w:r>
    </w:p>
    <w:p>
      <w:r>
        <w:t xml:space="preserve">Maennerchor Society -tason vuotuiseen rahastoon tekemänne lahjoitukset ovat auttaneet koulua merkittävästi.</w:t>
      </w:r>
    </w:p>
    <w:p>
      <w:r>
        <w:rPr>
          <w:b/>
        </w:rPr>
        <w:t xml:space="preserve">Esimerkki 3.590</w:t>
      </w:r>
    </w:p>
    <w:p>
      <w:r>
        <w:t xml:space="preserve">Mainoksessa yritetään tuoda esiin useita asioita ja tavoittaa useita eri äänestäjäkuntia.</w:t>
      </w:r>
    </w:p>
    <w:p>
      <w:r>
        <w:rPr>
          <w:b/>
        </w:rPr>
        <w:t xml:space="preserve">Tulos</w:t>
      </w:r>
    </w:p>
    <w:p>
      <w:r>
        <w:t xml:space="preserve">Mainoksessa yritetään saada aikaan erilaisia asioita ja äänestäjiä.</w:t>
      </w:r>
    </w:p>
    <w:p>
      <w:r>
        <w:rPr>
          <w:b/>
        </w:rPr>
        <w:t xml:space="preserve">Esimerkki 3.591</w:t>
      </w:r>
    </w:p>
    <w:p>
      <w:r>
        <w:t xml:space="preserve">Langleyn lentäjät eivät tuolloin tienneet kohtaamaansa uhkaa, he eivät tienneet, missä United 93 sijaitsi, eikä heillä ollut ampumislupaa.</w:t>
      </w:r>
    </w:p>
    <w:p>
      <w:r>
        <w:rPr>
          <w:b/>
        </w:rPr>
        <w:t xml:space="preserve">Tulos</w:t>
      </w:r>
    </w:p>
    <w:p>
      <w:r>
        <w:t xml:space="preserve">Langleyn lentäjät eivät tienneet, mitä he kohtasivat tuolloin, eivätkä he tienneet United 93:n sijaintia.</w:t>
      </w:r>
    </w:p>
    <w:p>
      <w:r>
        <w:rPr>
          <w:b/>
        </w:rPr>
        <w:t xml:space="preserve">Esimerkki 3.592</w:t>
      </w:r>
    </w:p>
    <w:p>
      <w:r>
        <w:t xml:space="preserve">"Ulkopaikkakuntalaisten asukkaat, TV-ohjelmista kuten The King of Queens ja sarjakuvista kuten Dumb Bastards From Brooklyn."-- Alex Balk</w:t>
      </w:r>
    </w:p>
    <w:p>
      <w:r>
        <w:rPr>
          <w:b/>
        </w:rPr>
        <w:t xml:space="preserve">Tulos</w:t>
      </w:r>
    </w:p>
    <w:p>
      <w:r>
        <w:t xml:space="preserve">"Asukkaita löytyy tv-ohjelmista kuten The King of Queens ja Dumb Bastards-sarjakuvista.":--Alex Balk</w:t>
      </w:r>
    </w:p>
    <w:p>
      <w:r>
        <w:rPr>
          <w:b/>
        </w:rPr>
        <w:t xml:space="preserve">Esimerkki 3.593</w:t>
      </w:r>
    </w:p>
    <w:p>
      <w:r>
        <w:t xml:space="preserve">Monet näistä ympäristövaikutuksista voivat olla yksittäisinä suhteellisen vähäisiä verrattuna niiden ekosysteemiin ja rahalliseen merkitykseen, erityisesti lähitulevaisuudessa. Niiden kumulatiiviset ja pidemmän aikavälin vaikutukset, joista osa on tällä hetkellä suurelta osin tuntemattomia, voivat kuitenkin olla huomattavia.</w:t>
      </w:r>
    </w:p>
    <w:p>
      <w:r>
        <w:rPr>
          <w:b/>
        </w:rPr>
        <w:t xml:space="preserve">Tulos</w:t>
      </w:r>
    </w:p>
    <w:p>
      <w:r>
        <w:t xml:space="preserve">Nämä ympäristövaikutukset voivat olla yksittäisinä pienehköjä verrattuna niiden ekosysteemiin ja rahalliseen merkitykseen, erityisesti lyhyellä aikavälillä. Niiden kumulatiiviset ja pitkän aikavälin vaikutukset voivat olla huomattavia.</w:t>
      </w:r>
    </w:p>
    <w:p>
      <w:r>
        <w:rPr>
          <w:b/>
        </w:rPr>
        <w:t xml:space="preserve">Esimerkki 3.594</w:t>
      </w:r>
    </w:p>
    <w:p>
      <w:r>
        <w:t xml:space="preserve">Viisikymmentä vuotta myöhemmin on vaikea kuvitella, että vähittäismyyjä - olipa kyseessä sitten huippuluokan tavaratalo, massatavaratalo tai luettelopalvelu - voisi rajoittaa yksittäisen asiakkaan vaatteiden ostamista. Vähittäiskauppiaat keräävät yksityiskohtaisia myyntipistetietoja, jotka heijastavat kuluttajien reaaliaikaista tavaroiden kysyntää.</w:t>
      </w:r>
    </w:p>
    <w:p>
      <w:r>
        <w:rPr>
          <w:b/>
        </w:rPr>
        <w:t xml:space="preserve">Tulos</w:t>
      </w:r>
    </w:p>
    <w:p>
      <w:r>
        <w:t xml:space="preserve">Vähittäiskauppiaat keräävät yksityiskohtaisia myyntipistetietoja, jotka heijastavat kuluttajien reaaliaikaista tavaroiden kysyntää.  Viisikymmentä vuotta myöhemmin on vaikea kuvitella, että vähittäiskauppiaalla olisi huippuluokan tavaratalossa</w:t>
      </w:r>
    </w:p>
    <w:p>
      <w:r>
        <w:rPr>
          <w:b/>
        </w:rPr>
        <w:t xml:space="preserve">Esimerkki 3.595</w:t>
      </w:r>
    </w:p>
    <w:p>
      <w:r>
        <w:t xml:space="preserve">Time pilkkaa John Graytä, Men Are From Mars, Women Are From Venus -kirjan kirjoittajaa, egomaanisena kaupustelijana, joka tienaa miljoonia myymällä banaaleja asioita haavoittuville pariskunnille.</w:t>
      </w:r>
    </w:p>
    <w:p>
      <w:r>
        <w:rPr>
          <w:b/>
        </w:rPr>
        <w:t xml:space="preserve">Tulos</w:t>
      </w:r>
    </w:p>
    <w:p>
      <w:r>
        <w:t xml:space="preserve">John Gray, Men Are From Mars` -kirjan kirjoittaja, tienaa miljoonia myymällä banaaleja asioita haavoittuville pariskunnille.</w:t>
      </w:r>
    </w:p>
    <w:p>
      <w:r>
        <w:rPr>
          <w:b/>
        </w:rPr>
        <w:t xml:space="preserve">Esimerkki 3.596</w:t>
      </w:r>
    </w:p>
    <w:p>
      <w:r>
        <w:t xml:space="preserve">Niinpä hän avasi kuuden vuoden suunnittelun jälkeen Excel Institute Automotive Programin, joka on kaksivuotinen koulu, joka antaa ihmisille mahdollisuuden uuteen elämään autoteknikkona tai muussa alaan liittyvässä työssä.</w:t>
      </w:r>
    </w:p>
    <w:p>
      <w:r>
        <w:rPr>
          <w:b/>
        </w:rPr>
        <w:t xml:space="preserve">Tulos</w:t>
      </w:r>
    </w:p>
    <w:p>
      <w:r>
        <w:t xml:space="preserve">Hän avasi Excel-instituutin autoteollisuusohjelman, koulun, joka antaa ihmisille mahdollisuuden uuteen elämään alaan liittyvässä työssä.</w:t>
      </w:r>
    </w:p>
    <w:p>
      <w:r>
        <w:rPr>
          <w:b/>
        </w:rPr>
        <w:t xml:space="preserve">Esimerkki 3.597</w:t>
      </w:r>
    </w:p>
    <w:p>
      <w:r>
        <w:t xml:space="preserve">"Lisälatauksina tukeakseni luodinkestävää väitettäni, että kielemme on täynnä aseita ja tykkejä, päätän puheenvuoroni ampumalla esineitä, joissa on sana ase."</w:t>
      </w:r>
    </w:p>
    <w:p>
      <w:r>
        <w:rPr>
          <w:b/>
        </w:rPr>
        <w:t xml:space="preserve">Tulos</w:t>
      </w:r>
    </w:p>
    <w:p>
      <w:r>
        <w:t xml:space="preserve">"Lisätodisteena sille, että kielemme on täynnä aseita, päätän puheenvuoroni ampumalla esineitä, joissa on sana ase."</w:t>
      </w:r>
    </w:p>
    <w:p>
      <w:r>
        <w:rPr>
          <w:b/>
        </w:rPr>
        <w:t xml:space="preserve">Esimerkki 3.598</w:t>
      </w:r>
    </w:p>
    <w:p>
      <w:r>
        <w:t xml:space="preserve">"Se ei ehkä ole "siistiä" tai "trendikästä" tai "tapana tehdä" muissa maissa, mutta Yhdysvallat ja sen viisi naapurivaltiota nauttivat jo 16-vuotiaiden lasten teloittamisesta."</w:t>
      </w:r>
    </w:p>
    <w:p>
      <w:r>
        <w:rPr>
          <w:b/>
        </w:rPr>
        <w:t xml:space="preserve">Tulos</w:t>
      </w:r>
    </w:p>
    <w:p>
      <w:r>
        <w:t xml:space="preserve">Se ei ehkä ole "siistiä" muissa maissa, mutta Yhdysvalloissa ja sen viidessä naapurimaassa teloitetaan mielellään jopa 16-vuotiaita lapsia.</w:t>
      </w:r>
    </w:p>
    <w:p>
      <w:r>
        <w:rPr>
          <w:b/>
        </w:rPr>
        <w:t xml:space="preserve">Esimerkki 3.599</w:t>
      </w:r>
    </w:p>
    <w:p>
      <w:r>
        <w:t xml:space="preserve">Hän mietti, mitä tapahtuisi, jos hän voisi ottaa yhden lapsen kaupungista ja sijoittaa hänet sinne, missä hän nyt oli - keskelle tätä kauneutta ja rauhaa. Mikä muuttuisi tuon pojan tai tytön kohdalla?</w:t>
      </w:r>
    </w:p>
    <w:p>
      <w:r>
        <w:rPr>
          <w:b/>
        </w:rPr>
        <w:t xml:space="preserve">Tulos</w:t>
      </w:r>
    </w:p>
    <w:p>
      <w:r>
        <w:t xml:space="preserve">Hän pohti, mikä muuttuisi kaupunkilaislapselle, jos hän olisi hänen kanssaan luonnon kauneudessa ja rauhassa.</w:t>
      </w:r>
    </w:p>
    <w:p>
      <w:r>
        <w:rPr>
          <w:b/>
        </w:rPr>
        <w:t xml:space="preserve">Esimerkki 3.600</w:t>
      </w:r>
    </w:p>
    <w:p>
      <w:r>
        <w:t xml:space="preserve">Audubon aikoo hyödyntää vuosisatoja kestänyttä, erittäin tehokasta suojelutyötä, jotta se voisi todella vaikuttaa muihin keskeisiin asioihin:</w:t>
      </w:r>
    </w:p>
    <w:p>
      <w:r>
        <w:rPr>
          <w:b/>
        </w:rPr>
        <w:t xml:space="preserve">Tulos</w:t>
      </w:r>
    </w:p>
    <w:p>
      <w:r>
        <w:t xml:space="preserve">Audobon käyttää muita avainalueita, joilla on näyttöä erittäin tehokkaasta suojelutyöstä.</w:t>
      </w:r>
    </w:p>
    <w:p>
      <w:r>
        <w:rPr>
          <w:b/>
        </w:rPr>
        <w:t xml:space="preserve">Esimerkki 3.601</w:t>
      </w:r>
    </w:p>
    <w:p>
      <w:r>
        <w:t xml:space="preserve">Lopullisten sääntöjen johdanto-osassa todetaan, että sääntöjä on tarkasteltu toimeenpanomääräysten nro 12372 (hallitustenvälinen yhteistyö) ja 12612 (federalismin edistäminen) mukaisesti ja että ne eivät kuulu kyseisten määräysten soveltamisalaan.</w:t>
      </w:r>
    </w:p>
    <w:p>
      <w:r>
        <w:rPr>
          <w:b/>
        </w:rPr>
        <w:t xml:space="preserve">Tulos</w:t>
      </w:r>
    </w:p>
    <w:p>
      <w:r>
        <w:t xml:space="preserve">Johdanto-osaa koskeva sääntö on tarkasteltu toimeenpanomääräysten nro 12372 ja 12612 nojalla, ja on todettu, että se ei kuulu kyseisten määräysten soveltamisalaan.</w:t>
      </w:r>
    </w:p>
    <w:p>
      <w:r>
        <w:rPr>
          <w:b/>
        </w:rPr>
        <w:t xml:space="preserve">Esimerkki 3.602</w:t>
      </w:r>
    </w:p>
    <w:p>
      <w:r>
        <w:t xml:space="preserve">Al-Qaidan johtajat perustivat Nairobiin solun ja käyttivät sitä lähettääkseen aseita ja kouluttajia Yhdysvaltain joukkoja vastaan taisteleville somalialaisille sotapäälliköille, ja tätä operaatiota valvoi suoraan al-Qaidan sotilasjohtaja.</w:t>
      </w:r>
    </w:p>
    <w:p>
      <w:r>
        <w:rPr>
          <w:b/>
        </w:rPr>
        <w:t xml:space="preserve">Tulos</w:t>
      </w:r>
    </w:p>
    <w:p>
      <w:r>
        <w:t xml:space="preserve">Al-Qaidan johtajat perustivat Nairobin solun ja käyttivät sitä aseiden ja kouluttajien lähettämiseen Somalian sotapäälliköille taistelemaan Yhdysvaltain joukkoja vastaan.</w:t>
      </w:r>
    </w:p>
    <w:p>
      <w:r>
        <w:rPr>
          <w:b/>
        </w:rPr>
        <w:t xml:space="preserve">Esimerkki 3.603</w:t>
      </w:r>
    </w:p>
    <w:p>
      <w:r>
        <w:t xml:space="preserve">Nämä toiminnot ovat olennainen osa koko laitoshankintaprosessia, ja ne korostavat, että omistajan oman henkilökunnan on osallistuttava tiiviisti prosessin näihin osa-alueisiin, erityisesti johtotehtäviin.</w:t>
      </w:r>
    </w:p>
    <w:p>
      <w:r>
        <w:rPr>
          <w:b/>
        </w:rPr>
        <w:t xml:space="preserve">Tulos</w:t>
      </w:r>
    </w:p>
    <w:p>
      <w:r>
        <w:t xml:space="preserve">Kaikella on oma roolinsa laitosprosessissa, mikä korostaa työntekijöiden ja erityisesti johtajien osallistumisen tarvetta prosessiin.</w:t>
      </w:r>
    </w:p>
    <w:p>
      <w:r>
        <w:rPr>
          <w:b/>
        </w:rPr>
        <w:t xml:space="preserve">Esimerkki 3.604</w:t>
      </w:r>
    </w:p>
    <w:p>
      <w:r>
        <w:t xml:space="preserve">Olen valmistunut vuonna 1989 Indianan yliopiston hammaslääketieteellisestä hammashygieniaohjelmasta, ja uskon saaneeni parhaan mahdollisen ammatillisen koulutuksen. Vuoden aikana, jonka olen ollut yksityisvastaanotolla, olen huomannut hyödyntäväni koulutukseni kaikkia osa-alueita.</w:t>
      </w:r>
    </w:p>
    <w:p>
      <w:r>
        <w:rPr>
          <w:b/>
        </w:rPr>
        <w:t xml:space="preserve">Tulos</w:t>
      </w:r>
    </w:p>
    <w:p>
      <w:r>
        <w:t xml:space="preserve">Ohjelmasta vuonna 1989 valmistuneena uskon saaneeni parhaan mahdollisen koulutuksen. Vuoden aikana, jonka olen ollut yksityisvastaanotolla, olen huomannut hyödyntäväni koulutukseni kaikkia osa-alueita.</w:t>
      </w:r>
    </w:p>
    <w:p>
      <w:r>
        <w:rPr>
          <w:b/>
        </w:rPr>
        <w:t xml:space="preserve">Esimerkki 3.605</w:t>
      </w:r>
    </w:p>
    <w:p>
      <w:r>
        <w:t xml:space="preserve">Raportissa syytetään, että Panaman Manuel Noriega ei ole ainoastaan liittoutunut huumekauppiaiden kanssa, vaan myös kiusaa lehdistöä enemmän kuin koskaan ennen. "Noriega on sulkenut kaikki riippumattomat sanomalehdet, radio- ja televisioasemat ja pidättänyt, kiduttanut tai pakottanut maanpakoon pitkän listan toimittajia", lausunnossa todetaan.</w:t>
      </w:r>
    </w:p>
    <w:p>
      <w:r>
        <w:rPr>
          <w:b/>
        </w:rPr>
        <w:t xml:space="preserve">Tulos</w:t>
      </w:r>
    </w:p>
    <w:p>
      <w:r>
        <w:t xml:space="preserve">Raportissa syytetään, että Manuel Noriega on liittoutunut huumekauppiaiden kanssa ja että hän kiusaa lehdistöä enemmän kuin koskaan ennen. lausunnon mukaan hän sulki kaikki sanomalehdet ja radioasemat ja pidätti riippumattomia toimittajia.</w:t>
      </w:r>
    </w:p>
    <w:p>
      <w:r>
        <w:rPr>
          <w:b/>
        </w:rPr>
        <w:t xml:space="preserve">Esimerkki 3.606</w:t>
      </w:r>
    </w:p>
    <w:p>
      <w:r>
        <w:t xml:space="preserve">You Could Look It Up on Safiren kolumnien moneskymmenes kokoelma, ja aiempien kokoelmien tapaan se sisältää valikoiman lukijoiden kirjeitä. Juuri niitä hänen kolumninsa kaipaa kipeästi.</w:t>
      </w:r>
    </w:p>
    <w:p>
      <w:r>
        <w:rPr>
          <w:b/>
        </w:rPr>
        <w:t xml:space="preserve">Tulos</w:t>
      </w:r>
    </w:p>
    <w:p>
      <w:r>
        <w:t xml:space="preserve">You Could Look It Up on kokoelma Safiren kolumneja ja kipeästi kaivattuja lukijakirjeitä.</w:t>
      </w:r>
    </w:p>
    <w:p>
      <w:r>
        <w:rPr>
          <w:b/>
        </w:rPr>
        <w:t xml:space="preserve">Esimerkki 3.607</w:t>
      </w:r>
    </w:p>
    <w:p>
      <w:r>
        <w:t xml:space="preserve">Ole sitten varuillasi NATIONAL WILDLIFE ® -sivustolla, jossa näet upeita kuvia tämän kaltaisista villieläinlajeista ... ja saat tietää, miten NWF suojelee niitä sinun avullasi.</w:t>
      </w:r>
    </w:p>
    <w:p>
      <w:r>
        <w:rPr>
          <w:b/>
        </w:rPr>
        <w:t xml:space="preserve">Tulos</w:t>
      </w:r>
    </w:p>
    <w:p>
      <w:r>
        <w:t xml:space="preserve">Etsi NATIONAL WILDLIFE®, jossa näet upeita kuvia villieläimistä... ja opit, miten suojelemme niitä sinun avullasi.</w:t>
      </w:r>
    </w:p>
    <w:p>
      <w:r>
        <w:rPr>
          <w:b/>
        </w:rPr>
        <w:t xml:space="preserve">Esimerkki 3.608</w:t>
      </w:r>
    </w:p>
    <w:p>
      <w:r>
        <w:t xml:space="preserve">Se olisi korkeimman tason yhteydenpito Yhdysvaltojen ja Pohjois-Korean välillä sitten presidentti Bushin virkaanastumisen.</w:t>
      </w:r>
    </w:p>
    <w:p>
      <w:r>
        <w:rPr>
          <w:b/>
        </w:rPr>
        <w:t xml:space="preserve">Tulos</w:t>
      </w:r>
    </w:p>
    <w:p>
      <w:r>
        <w:t xml:space="preserve">Kyseessä olisi korkeimman tason yhteydenpito Yhdysvaltojen ja Pohjois-Korean välillä sitten Bushin aloituksen.</w:t>
      </w:r>
    </w:p>
    <w:p>
      <w:r>
        <w:rPr>
          <w:b/>
        </w:rPr>
        <w:t xml:space="preserve">Esimerkki 3.609</w:t>
      </w:r>
    </w:p>
    <w:p>
      <w:r>
        <w:t xml:space="preserve">6. "Sateentekijän 12-jalkainen hahmo polvistuu jousi ja nuoli suunnattuna taivaaseen tuomaan sadetta alas"."</w:t>
      </w:r>
    </w:p>
    <w:p>
      <w:r>
        <w:rPr>
          <w:b/>
        </w:rPr>
        <w:t xml:space="preserve">Tulos</w:t>
      </w:r>
    </w:p>
    <w:p>
      <w:r>
        <w:t xml:space="preserve">6. "Sateentekijän hahmolla on taivaalle suunnattu nuoli, joka tuo sadetta".</w:t>
      </w:r>
    </w:p>
    <w:p>
      <w:r>
        <w:rPr>
          <w:b/>
        </w:rPr>
        <w:t xml:space="preserve">Esimerkki 3.610</w:t>
      </w:r>
    </w:p>
    <w:p>
      <w:r>
        <w:t xml:space="preserve">"Deacon Don käytti "Voice Blastia", tekniikkaa, jolla voi lähettää puhelinviestejä samanaikaisesti rajattomalle määrälle ihmisiä, kertoo Bradley Foss Associated Pressistä."</w:t>
      </w:r>
    </w:p>
    <w:p>
      <w:r>
        <w:rPr>
          <w:b/>
        </w:rPr>
        <w:t xml:space="preserve">Tulos</w:t>
      </w:r>
    </w:p>
    <w:p>
      <w:r>
        <w:t xml:space="preserve">Deacon Don käytti "Voice Blastia", tekniikkaa, jolla voi lähettää puhelinviestejä rajattomalle määrälle ihmisiä samanaikaisesti.</w:t>
      </w:r>
    </w:p>
    <w:p>
      <w:r>
        <w:rPr>
          <w:b/>
        </w:rPr>
        <w:t xml:space="preserve">Esimerkki 3.611</w:t>
      </w:r>
    </w:p>
    <w:p>
      <w:r>
        <w:t xml:space="preserve">Tuhansia uhanalaisia merikilpikonnia ja muita eläimiä kuolee edelleen joka vuosi tarpeettomasti tuhlailevan kalastuksen ja liiallisen kehityksen vuoksi, jotka pitävät nämä lajit hauraassa tilassa.</w:t>
      </w:r>
    </w:p>
    <w:p>
      <w:r>
        <w:rPr>
          <w:b/>
        </w:rPr>
        <w:t xml:space="preserve">Tulos</w:t>
      </w:r>
    </w:p>
    <w:p>
      <w:r>
        <w:t xml:space="preserve">Tuhansia lajeja pidetään hauraassa tilassa, sillä ne kuolevat joka vuosi tuhlailevan kalastuksen ja liiallisen kehityksen vuoksi.</w:t>
      </w:r>
    </w:p>
    <w:p>
      <w:r>
        <w:rPr>
          <w:b/>
        </w:rPr>
        <w:t xml:space="preserve">Esimerkki 3.612</w:t>
      </w:r>
    </w:p>
    <w:p>
      <w:r>
        <w:t xml:space="preserve">(HUOMAUTUS: "Elämä ja taide", uusi osasto, vertaa elokuvia, kirjoja jne. niihin tosiasioihin, joihin ne muka perustuvat.)</w:t>
      </w:r>
    </w:p>
    <w:p>
      <w:r>
        <w:rPr>
          <w:b/>
        </w:rPr>
        <w:t xml:space="preserve">Tulos</w:t>
      </w:r>
    </w:p>
    <w:p>
      <w:r>
        <w:t xml:space="preserve">HUOMAUTUS: "Elämä ja taide" on uusi osasto, jossa vertaillaan elokuvia, kirjoja jne.</w:t>
      </w:r>
    </w:p>
    <w:p>
      <w:r>
        <w:rPr>
          <w:b/>
        </w:rPr>
        <w:t xml:space="preserve">Esimerkki 3.613</w:t>
      </w:r>
    </w:p>
    <w:p>
      <w:r>
        <w:t xml:space="preserve">Morris Lapidus on arkkitehti, joka on elänyt tarpeeksi kauan nähdäkseen arkkitehtuurimuotien kiertävän ympyrän. Lapidus suunnitteli 1950-luvulla monia Miamin alueen suurimpia hotelleja: Fontainebleaun, Americanan ja Eden Rocin.</w:t>
      </w:r>
    </w:p>
    <w:p>
      <w:r>
        <w:rPr>
          <w:b/>
        </w:rPr>
        <w:t xml:space="preserve">Tulos</w:t>
      </w:r>
    </w:p>
    <w:p>
      <w:r>
        <w:t xml:space="preserve">Morris Lapidus on arkkitehti, joka on elänyt tarpeeksi kauan nähdäkseen arkkitehtuurimuotien kiertävän ympyrän.  Lapidus suunnitteli monet Miamin suurimmista hotelleista.</w:t>
      </w:r>
    </w:p>
    <w:p>
      <w:r>
        <w:rPr>
          <w:b/>
        </w:rPr>
        <w:t xml:space="preserve">Esimerkki 3.614</w:t>
      </w:r>
    </w:p>
    <w:p>
      <w:r>
        <w:t xml:space="preserve">Clintonin kampanja vastaa Dole-mainoksiin, joissa presidenttiä haukutaan huumeiden suhteen pehmeäksi, Dole's Real Record -mainoksella, jossa republikaani kuvataan tehokkaasti iljettävänä, iskulauseita käyttävänä ja lapsia vastustavana poliitikkona.</w:t>
      </w:r>
    </w:p>
    <w:p>
      <w:r>
        <w:rPr>
          <w:b/>
        </w:rPr>
        <w:t xml:space="preserve">Tulos</w:t>
      </w:r>
    </w:p>
    <w:p>
      <w:r>
        <w:t xml:space="preserve">Clintonin kampanja vastaa Dolen mainoksiin, joissa republikaani kuvataan negatiivisena.</w:t>
      </w:r>
    </w:p>
    <w:p>
      <w:r>
        <w:rPr>
          <w:b/>
        </w:rPr>
        <w:t xml:space="preserve">Esimerkki 3.615</w:t>
      </w:r>
    </w:p>
    <w:p>
      <w:r>
        <w:t xml:space="preserve">Yksityisten lahjoitusten tarve kasvaa edelleen, kun pyrimme yhä korkeampaan huippuosaamisen tasoon. I.U. School of Law-Indianapolisin oikeustieteellisestä tiedekunnasta valmistuneilla on perustavanlaatuiset lainopilliset taidot ja vankka oikeudellinen koulutus.</w:t>
      </w:r>
    </w:p>
    <w:p>
      <w:r>
        <w:rPr>
          <w:b/>
        </w:rPr>
        <w:t xml:space="preserve">Tulos</w:t>
      </w:r>
    </w:p>
    <w:p>
      <w:r>
        <w:t xml:space="preserve">Hiljattain valmistuneet lakimiehet osoittavat, miten tärkeää yksityinen lahjoitustoiminta on korkeakoulutuksen edistämisessä.</w:t>
      </w:r>
    </w:p>
    <w:p>
      <w:r>
        <w:rPr>
          <w:b/>
        </w:rPr>
        <w:t xml:space="preserve">Esimerkki 3.616</w:t>
      </w:r>
    </w:p>
    <w:p>
      <w:r>
        <w:t xml:space="preserve">Halusin vain lisätä jotakin Jacob Weisbergin "Republicans in Denial" -kirjoitukseen, joka on hänen huvittava kommenttinsa republikaanien sopimattomasta ruikutuksesta, syyttelystä ja järkeistämisestä tämän vuoden vaalien jälkeen.</w:t>
      </w:r>
    </w:p>
    <w:p>
      <w:r>
        <w:rPr>
          <w:b/>
        </w:rPr>
        <w:t xml:space="preserve">Tulos</w:t>
      </w:r>
    </w:p>
    <w:p>
      <w:r>
        <w:t xml:space="preserve">"Republicans in Denial" on huvittava kommentti republikaanien tämän vuoden vaalien valittamisesta, syyttelystä ja järkeistämisestä.</w:t>
      </w:r>
    </w:p>
    <w:p>
      <w:r>
        <w:rPr>
          <w:b/>
        </w:rPr>
        <w:t xml:space="preserve">Esimerkki 3.617</w:t>
      </w:r>
    </w:p>
    <w:p>
      <w:r>
        <w:t xml:space="preserve">Tarvitsemme osallistumistasi toimintaamme ja taloudellista tukeasi, jotta voimme toteuttaa tavoitteemme. Alumniohjelman lahjat käytetään opiskelijaohjelmiin ja MHA:n alumniohjelman tavoitteiden tukemiseen.</w:t>
      </w:r>
    </w:p>
    <w:p>
      <w:r>
        <w:rPr>
          <w:b/>
        </w:rPr>
        <w:t xml:space="preserve">Tulos</w:t>
      </w:r>
    </w:p>
    <w:p>
      <w:r>
        <w:t xml:space="preserve">Tarvitsemme osallistumistasi toimintaamme ja taloudellista tukeasi, jotta voimme toteuttaa tavoitteemme.</w:t>
      </w:r>
    </w:p>
    <w:p>
      <w:r>
        <w:rPr>
          <w:b/>
        </w:rPr>
        <w:t xml:space="preserve">Esimerkki 3.618</w:t>
      </w:r>
    </w:p>
    <w:p>
      <w:r>
        <w:t xml:space="preserve">Voi hyvin ihmetellä, mitä neiti Stowe ajatteli, kun hän kertoo Uncle Tom's Cabin -teoksessa (luku 5), kuinka rouva Shelby seisoi kuin lamaantunut.</w:t>
      </w:r>
    </w:p>
    <w:p>
      <w:r>
        <w:rPr>
          <w:b/>
        </w:rPr>
        <w:t xml:space="preserve">Tulos</w:t>
      </w:r>
    </w:p>
    <w:p>
      <w:r>
        <w:t xml:space="preserve">Voi miettiä, mitä se tarkoitti, kun hän sanoo Uncle Tom's Cabin -kirjassa (luku 5), kuinka hän seisoi kuin lyömässä.</w:t>
      </w:r>
    </w:p>
    <w:p>
      <w:r>
        <w:rPr>
          <w:b/>
        </w:rPr>
        <w:t xml:space="preserve">Esimerkki 3.619</w:t>
      </w:r>
    </w:p>
    <w:p>
      <w:r>
        <w:t xml:space="preserve">Monet pikkusisaret valmistautuvat palaamaan kouluun tänä syksynä täynnä toivoa ja positiivisin mielin.</w:t>
      </w:r>
    </w:p>
    <w:p>
      <w:r>
        <w:rPr>
          <w:b/>
        </w:rPr>
        <w:t xml:space="preserve">Tulos</w:t>
      </w:r>
    </w:p>
    <w:p>
      <w:r>
        <w:t xml:space="preserve">Monet sisaret ovat innoissaan palatessaan kouluun syksyllä.</w:t>
      </w:r>
    </w:p>
    <w:p>
      <w:r>
        <w:rPr>
          <w:b/>
        </w:rPr>
        <w:t xml:space="preserve">Esimerkki 3.620</w:t>
      </w:r>
    </w:p>
    <w:p>
      <w:r>
        <w:t xml:space="preserve">Kirjoittajat ovat toimittaneet lyhyen johdannon, jota on helppo seurata, luettelon ehdotetuista lukemistoista sekä useiden sellaisten brittiläisten laitosten ja yhdistysten nimet ja osoitteet, joissa lukijat voivat kiinnostua murteen tutkimuksesta intensiivisemmin.</w:t>
      </w:r>
    </w:p>
    <w:p>
      <w:r>
        <w:rPr>
          <w:b/>
        </w:rPr>
        <w:t xml:space="preserve">Tulos</w:t>
      </w:r>
    </w:p>
    <w:p>
      <w:r>
        <w:t xml:space="preserve">Kirjoittajat antavat helpon johdannon, luettelon suositelluista lukemistoista sekä niiden paikkojen nimet ja osoitteet Britanniassa, joissa lukijat voivat opiskella intensiivisemmin murteen tutkimista.</w:t>
      </w:r>
    </w:p>
    <w:p>
      <w:r>
        <w:rPr>
          <w:b/>
        </w:rPr>
        <w:t xml:space="preserve">Esimerkki 3.621</w:t>
      </w:r>
    </w:p>
    <w:p>
      <w:r>
        <w:t xml:space="preserve">Fort-de-Francen rantakadulla lauttalaituria vastapäätä on ulkoilmapaviljonki, jossa voit tinkiä olkihatuista ja -korista, simpukankuorista, valtavista puuhaarukoista tai simpukkakaulakoruista. Osa tämän värikkään, pehmeän myynnin markkinoiden myyjistä pukeutuu Martiniquen perinteisiin pukuihin.</w:t>
      </w:r>
    </w:p>
    <w:p>
      <w:r>
        <w:rPr>
          <w:b/>
        </w:rPr>
        <w:t xml:space="preserve">Tulos</w:t>
      </w:r>
    </w:p>
    <w:p>
      <w:r>
        <w:t xml:space="preserve">Fort-de-Francen rantakadulla lauttalaituria vastapäätä on ulkoilmapaviljonki, jossa voit tinkiä olkihatuista ja -korista, simpukankuorista, valtavista puuhaarukoista tai simpukkakaulakoruista.</w:t>
      </w:r>
    </w:p>
    <w:p>
      <w:r>
        <w:rPr>
          <w:b/>
        </w:rPr>
        <w:t xml:space="preserve">Esimerkki 3.622</w:t>
      </w:r>
    </w:p>
    <w:p>
      <w:r>
        <w:t xml:space="preserve">Säästöt lasketaan kuitenkin muillakin tavoin kuin dollareina ja sentteinä. Uusien palkansaajien perheet saattavat tuntea saavutuksen talona, jossa asua, rahana, jolla ostaa ruokaa - ilman ruokakuponkeja - ja perheen alkuna, joka keskittyy menestykseen, ei toivottomuuteen.</w:t>
      </w:r>
    </w:p>
    <w:p>
      <w:r>
        <w:rPr>
          <w:b/>
        </w:rPr>
        <w:t xml:space="preserve">Tulos</w:t>
      </w:r>
    </w:p>
    <w:p>
      <w:r>
        <w:t xml:space="preserve">Säästöt lasketaan, ja uusien palkansaajien perheet voivat tuntea edistystä talon, ruoan ja menestykseen keskittymisen alkamisen muodossa.</w:t>
      </w:r>
    </w:p>
    <w:p>
      <w:r>
        <w:rPr>
          <w:b/>
        </w:rPr>
        <w:t xml:space="preserve">Esimerkki 3.623</w:t>
      </w:r>
    </w:p>
    <w:p>
      <w:r>
        <w:t xml:space="preserve">Kahdeksastoista lisäys on niistä merkittävin, sillä jälleen kerran näemme toiminnassa hallituksen, joka huolehtii kansansa hyvinvoinnista. Tämän tarkistuksen rakenne on täsmälleen sama kuin kolmastoista.</w:t>
      </w:r>
    </w:p>
    <w:p>
      <w:r>
        <w:rPr>
          <w:b/>
        </w:rPr>
        <w:t xml:space="preserve">Tulos</w:t>
      </w:r>
    </w:p>
    <w:p>
      <w:r>
        <w:t xml:space="preserve">Kahdeksannentoista lisäyksen myötä näemme toiminnassa hallituksen, joka huolehtii kansansa hyvinvoinnista. Tämän muutoksen rakenne on sama kuin kolmastoista.</w:t>
      </w:r>
    </w:p>
    <w:p>
      <w:r>
        <w:rPr>
          <w:b/>
        </w:rPr>
        <w:t xml:space="preserve">Esimerkki 3.624</w:t>
      </w:r>
    </w:p>
    <w:p>
      <w:r>
        <w:t xml:space="preserve">Barry totesi, että kokonaisten ohjelmien toiminta on lopetettu, koska koehenkilöiden oikeuksia on rikottu ja koehenkilökomiteat ovat hoitaneet paperityöt. Tämän seurauksena ihmiskomiteat ovat olleet voimakkaan tarkkailun kohteena.</w:t>
      </w:r>
    </w:p>
    <w:p>
      <w:r>
        <w:rPr>
          <w:b/>
        </w:rPr>
        <w:t xml:space="preserve">Tulos</w:t>
      </w:r>
    </w:p>
    <w:p>
      <w:r>
        <w:t xml:space="preserve">Barry huomautti, että ihmisiin kohdistuvien rikkomusten ja tavan vuoksi, jolla HS-komiteat ovat käsitelleet paperityötään, ohjelmia on suljettu, mikä on johtanut voimakkaaseen valvontaan.</w:t>
      </w:r>
    </w:p>
    <w:p>
      <w:r>
        <w:rPr>
          <w:b/>
        </w:rPr>
        <w:t xml:space="preserve">Esimerkki 3.625</w:t>
      </w:r>
    </w:p>
    <w:p>
      <w:r>
        <w:t xml:space="preserve">LAT:n kahvinauhajutussa on samat perusasiat kuin muillakin, vaikkakin siinä raportoidaan selittämättömästi uutinen, jonka mukaan presidentti Clinton tervehtii George Steinbrenneria erään kahvin yhteydessä, ennen kuin päästään räjähdysalttiiseen Fowlerin juttuun.</w:t>
      </w:r>
    </w:p>
    <w:p>
      <w:r>
        <w:rPr>
          <w:b/>
        </w:rPr>
        <w:t xml:space="preserve">Tulos</w:t>
      </w:r>
    </w:p>
    <w:p>
      <w:r>
        <w:t xml:space="preserve">LAT:n kahvinauhajutussa on samat perusasiat kuin kaikilla muillakin, vaikkakin siinä kerrotaan, että yhdellä kahvilla presidentti Clinton tervehtii George Steinbrenneriä.</w:t>
      </w:r>
    </w:p>
    <w:p>
      <w:r>
        <w:rPr>
          <w:b/>
        </w:rPr>
        <w:t xml:space="preserve">Esimerkki 3.626</w:t>
      </w:r>
    </w:p>
    <w:p>
      <w:r>
        <w:t xml:space="preserve">Jotta voimme rakentaa ja ylläpitää näitä kolmea suurta taide-elämystä sinun ja kaikkien vierailijoiden iloksi, tarvitsemme jatkuvaa toveruutta ja taloudellista tukea. Viime vuonna 17 prosenttia museon toimintabudjetista tuli uskollisten lahjoittajien lahjoituksista.</w:t>
      </w:r>
    </w:p>
    <w:p>
      <w:r>
        <w:rPr>
          <w:b/>
        </w:rPr>
        <w:t xml:space="preserve">Tulos</w:t>
      </w:r>
    </w:p>
    <w:p>
      <w:r>
        <w:t xml:space="preserve">Pyydämme teiltä jatkuvaa taloudellista tukea, jotta voimme rakentaa ja ylläpitää näitä kolmea merkittävää taide-elämystä teille ja muille kävijöille.</w:t>
      </w:r>
    </w:p>
    <w:p>
      <w:r>
        <w:rPr>
          <w:b/>
        </w:rPr>
        <w:t xml:space="preserve">Esimerkki 3.627</w:t>
      </w:r>
    </w:p>
    <w:p>
      <w:r>
        <w:t xml:space="preserve">WP:n off-lead kertoo, että YK:n tutkijoilla on todisteita siitä, että Irak laittoi ennen Persianlahden sotaa hermokaasua ohjusten taistelukärkiin.</w:t>
      </w:r>
    </w:p>
    <w:p>
      <w:r>
        <w:rPr>
          <w:b/>
        </w:rPr>
        <w:t xml:space="preserve">Tulos</w:t>
      </w:r>
    </w:p>
    <w:p>
      <w:r>
        <w:t xml:space="preserve">WP off-lead raportoi, että YK:n tutkijoilla on todisteita siitä, että Irak laittoi ennen Persianlahden sotaa hermomyrkkyjä ohjusten taistelukärkiin.</w:t>
      </w:r>
    </w:p>
    <w:p>
      <w:r>
        <w:rPr>
          <w:b/>
        </w:rPr>
        <w:t xml:space="preserve">Esimerkki 3.628</w:t>
      </w:r>
    </w:p>
    <w:p>
      <w:r>
        <w:t xml:space="preserve">"Saamani työvoimakoulutuksen ansiosta olen oppinut taidot, joiden avulla voin hankkia ja pitää työpaikan ja huolehtia perheestäni yksin. ' -- Michelle, 34-vuotias</w:t>
      </w:r>
    </w:p>
    <w:p>
      <w:r>
        <w:rPr>
          <w:b/>
        </w:rPr>
        <w:t xml:space="preserve">Tulos</w:t>
      </w:r>
    </w:p>
    <w:p>
      <w:r>
        <w:t xml:space="preserve">Työkoulutus auttoi minua saamaan taitoja, joiden avulla pystyin saamaan ja pitämään työpaikan ja huolehtimaan perheestäni yksin.</w:t>
      </w:r>
    </w:p>
    <w:p>
      <w:r>
        <w:rPr>
          <w:b/>
        </w:rPr>
        <w:t xml:space="preserve">Esimerkki 3.629</w:t>
      </w:r>
    </w:p>
    <w:p>
      <w:r>
        <w:t xml:space="preserve">Presidentti Theodore Rooseveltin ehdotuksesta kuvanveistäjä Augustus Saint-Gaudens suunnitteli kolikon uudelleen vuonna 1907 kohokuvioisena ja antoi kolikoille nimityksen "pyhimys". "</w:t>
      </w:r>
    </w:p>
    <w:p>
      <w:r>
        <w:rPr>
          <w:b/>
        </w:rPr>
        <w:t xml:space="preserve">Tulos</w:t>
      </w:r>
    </w:p>
    <w:p>
      <w:r>
        <w:t xml:space="preserve">Presidentti Theodore Rooseveltin ehdotuksesta kuvanveistäjä Augustus Saint-Gaudens suunnitteli kolikon uudelleen vuonna 1907 kohokuvioisena.</w:t>
      </w:r>
    </w:p>
    <w:p>
      <w:r>
        <w:rPr>
          <w:b/>
        </w:rPr>
        <w:t xml:space="preserve">Esimerkki 3.630</w:t>
      </w:r>
    </w:p>
    <w:p>
      <w:r>
        <w:t xml:space="preserve">70 tarjoaa 10 tuntia ammatillista arviointia ja koulutusta 16 vuotta täyttäneelle työttömälle.</w:t>
      </w:r>
    </w:p>
    <w:p>
      <w:r>
        <w:rPr>
          <w:b/>
        </w:rPr>
        <w:t xml:space="preserve">Tulos</w:t>
      </w:r>
    </w:p>
    <w:p>
      <w:r>
        <w:t xml:space="preserve">Tarjoaa vähintään 16-vuotiaille työttömille ammatillista arviointia ja koulutusta.</w:t>
      </w:r>
    </w:p>
    <w:p>
      <w:r>
        <w:rPr>
          <w:b/>
        </w:rPr>
        <w:t xml:space="preserve">Esimerkki 3.631</w:t>
      </w:r>
    </w:p>
    <w:p>
      <w:r>
        <w:t xml:space="preserve">Vuonna 1962 American Speech julkaisi Allen Walker Readin kirjoittaman Family Words in English -teoksen, joka julkaistiin uudelleen VERBATIM-julkaisussa, Vol. I, No. 4, ( 1975 ). Artikkeli on klassikko, luultavasti ensimmäinen aiheesta tieteellisessä lehdessä julkaistu artikkeli, vaikka perhekielestä on muitakin epävirallisia viittauksia, joista osan Dickson dokumentoi Bibliografiassaan.</w:t>
      </w:r>
    </w:p>
    <w:p>
      <w:r>
        <w:rPr>
          <w:b/>
        </w:rPr>
        <w:t xml:space="preserve">Tulos</w:t>
      </w:r>
    </w:p>
    <w:p>
      <w:r>
        <w:t xml:space="preserve">Allen Walker Readin englanninkielinen teos Family Worlds in English julkaistiin American Speech -lehdessä vuonna 1962, ja se on myöhemmin julkaistu uudelleen VERBATIM-julkaisussa, Vol. I, No. 4, ( 1975 ). Klassinen artikkeli oli yksi ensimmäisistä aiheesta tieteellisessä lehdessä ilmestyneistä artikkeleista.</w:t>
      </w:r>
    </w:p>
    <w:p>
      <w:r>
        <w:rPr>
          <w:b/>
        </w:rPr>
        <w:t xml:space="preserve">Esimerkki 3.632</w:t>
      </w:r>
    </w:p>
    <w:p>
      <w:r>
        <w:t xml:space="preserve">Payne sanoi, että hän ja muut hallintovirkamiehet pohtivat, kuinka laaja vuokratarkastusohjelman pitäisi olla ja merkitsevätkö muutokset lisää henkilöstöä ja rahaa.</w:t>
      </w:r>
    </w:p>
    <w:p>
      <w:r>
        <w:rPr>
          <w:b/>
        </w:rPr>
        <w:t xml:space="preserve">Tulos</w:t>
      </w:r>
    </w:p>
    <w:p>
      <w:r>
        <w:t xml:space="preserve">Payne sanoi, että hän ja muut tutkivat, miten tarkastusohjelman pitäisi olla ja merkitsevätkö muutokset enemmän</w:t>
      </w:r>
    </w:p>
    <w:p>
      <w:r>
        <w:rPr>
          <w:b/>
        </w:rPr>
        <w:t xml:space="preserve">Esimerkki 3.633</w:t>
      </w:r>
    </w:p>
    <w:p>
      <w:r>
        <w:t xml:space="preserve">"Kun poikamme Urban Paul syntyi, Urban oli todella hyvä isä. Hän tykkäsi harrastaa hänen kanssaan jalkapalloa ja pikkuliigaa, ja teimme kaikkea sitä, mitä perheet tekevät.</w:t>
      </w:r>
    </w:p>
    <w:p>
      <w:r>
        <w:rPr>
          <w:b/>
        </w:rPr>
        <w:t xml:space="preserve">Tulos</w:t>
      </w:r>
    </w:p>
    <w:p>
      <w:r>
        <w:t xml:space="preserve">Urban oli todella hyvä isä. Hän tykkäsi tehdä kaikkea, mitä perheet tekevät.</w:t>
      </w:r>
    </w:p>
    <w:p>
      <w:r>
        <w:rPr>
          <w:b/>
        </w:rPr>
        <w:t xml:space="preserve">Esimerkki 3.634</w:t>
      </w:r>
    </w:p>
    <w:p>
      <w:r>
        <w:t xml:space="preserve">Valitettavasti kaikki amerikkalaiset eivät jaa näkemystämme hyväntekeväisyyden merkityksestä. Monet pitävät hyväntekeväisyyttä vain rikkaiden suurina eleinä.</w:t>
      </w:r>
    </w:p>
    <w:p>
      <w:r>
        <w:rPr>
          <w:b/>
        </w:rPr>
        <w:t xml:space="preserve">Tulos</w:t>
      </w:r>
    </w:p>
    <w:p>
      <w:r>
        <w:t xml:space="preserve">Kaikki amerikkalaiset eivät jaa näkemystämme hyväntekeväisyyden merkityksestä. Monet näkevät vain rikkaiden suuret eleet.</w:t>
      </w:r>
    </w:p>
    <w:p>
      <w:r>
        <w:rPr>
          <w:b/>
        </w:rPr>
        <w:t xml:space="preserve">Esimerkki 3.635</w:t>
      </w:r>
    </w:p>
    <w:p>
      <w:r>
        <w:t xml:space="preserve">Jotkut skenaariot (kuten tämä) päättyivät onnellisesti, toiset taas olivat täynnä masentavia tapahtumia ja päättyivät surullisesti. Näyttelemällä niitä Traci kuvitteli ja simuloi elämäänsä kuuluvien ihmisten erilaisia toiveita, huolia, toiveita ja pyrkimyksiä.</w:t>
      </w:r>
    </w:p>
    <w:p>
      <w:r>
        <w:rPr>
          <w:b/>
        </w:rPr>
        <w:t xml:space="preserve">Tulos</w:t>
      </w:r>
    </w:p>
    <w:p>
      <w:r>
        <w:t xml:space="preserve">Jotkut skenaariot (kuten tämä) päättyivät onnellisesti, toiset taas olivat täynnä masentavia tapahtumia ja päättyivät surullisesti.</w:t>
      </w:r>
    </w:p>
    <w:p>
      <w:r>
        <w:rPr>
          <w:b/>
        </w:rPr>
        <w:t xml:space="preserve">Esimerkki 3.636</w:t>
      </w:r>
    </w:p>
    <w:p>
      <w:r>
        <w:t xml:space="preserve">Taloudellinen kehitys on antanut nuoremmille malesialaisille laajemmat valinnanmahdollisuudet kuin aiemmille sukupolville. Näiden valintojen saatavuus osoittautuu välttämättömäksi, kun nuorempi sukupolvi liike-elämän ja yhteiskunnan johtajia valmistautuu johtamaan maata 2000-luvulle.</w:t>
      </w:r>
    </w:p>
    <w:p>
      <w:r>
        <w:rPr>
          <w:b/>
        </w:rPr>
        <w:t xml:space="preserve">Tulos</w:t>
      </w:r>
    </w:p>
    <w:p>
      <w:r>
        <w:t xml:space="preserve">Taloudellinen kehitys on tarjonnut nuoremmille malesialaisille laajempia valinnanmahdollisuuksia. Nuoremman sukupolven liike-elämän ja yhteiskunnan johtajat valmistautuvat johtamaan maata.</w:t>
      </w:r>
    </w:p>
    <w:p>
      <w:r>
        <w:rPr>
          <w:b/>
        </w:rPr>
        <w:t xml:space="preserve">Esimerkki 3.637</w:t>
      </w:r>
    </w:p>
    <w:p>
      <w:r>
        <w:t xml:space="preserve">Niinpä taloustieteilijät ovat yhä useammin yksinkertaisesti vältelleet aihetta, ja koska he ovat ihmisiä, heillä on ollut taipumus järkeistää tämä välttely väittämällä, että aihe ei ole oikeastaan kuitenkaan tärkeä.</w:t>
      </w:r>
    </w:p>
    <w:p>
      <w:r>
        <w:rPr>
          <w:b/>
        </w:rPr>
        <w:t xml:space="preserve">Tulos</w:t>
      </w:r>
    </w:p>
    <w:p>
      <w:r>
        <w:t xml:space="preserve">Taloustieteilijät ovat vältelleet aihetta ja pyrkineet järkeistämään tämän välttelyn väittämällä, että aihe ei ole muutenkaan kovin tärkeä.</w:t>
      </w:r>
    </w:p>
    <w:p>
      <w:r>
        <w:rPr>
          <w:b/>
        </w:rPr>
        <w:t xml:space="preserve">Esimerkki 3.638</w:t>
      </w:r>
    </w:p>
    <w:p>
      <w:r>
        <w:t xml:space="preserve">Toinen haaste on siirtotutkimus sekä tulosten välittäminen yhteisölle ja täytäntöönpanon arviointi. Translaatiotutkimuksen rahoitus on ollut riittämätöntä, samoin kuin keskittyminen toteutettujen toimien kestävyyteen arvioinnin päätyttyä.</w:t>
      </w:r>
    </w:p>
    <w:p>
      <w:r>
        <w:rPr>
          <w:b/>
        </w:rPr>
        <w:t xml:space="preserve">Tulos</w:t>
      </w:r>
    </w:p>
    <w:p>
      <w:r>
        <w:t xml:space="preserve">Siirtotutkimus on toinen haaste, koska rahoitus on ollut riittämätöntä, samoin kuin keskittyminen sellaisten toimien kestävyyteen, jotka pannaan täytäntöön arvioinnin päätyttyä.</w:t>
      </w:r>
    </w:p>
    <w:p>
      <w:r>
        <w:rPr>
          <w:b/>
        </w:rPr>
        <w:t xml:space="preserve">Esimerkki 3.639</w:t>
      </w:r>
    </w:p>
    <w:p>
      <w:r>
        <w:t xml:space="preserve">Jokaisella pelinrakentajalla on erilainen rytmi", Cutcliffe sanoi.</w:t>
      </w:r>
    </w:p>
    <w:p>
      <w:r>
        <w:rPr>
          <w:b/>
        </w:rPr>
        <w:t xml:space="preserve">Tulos</w:t>
      </w:r>
    </w:p>
    <w:p>
      <w:r>
        <w:t xml:space="preserve">Jokaisella 1/4backilla on erilainen rytmi.</w:t>
      </w:r>
    </w:p>
    <w:p>
      <w:r>
        <w:rPr>
          <w:b/>
        </w:rPr>
        <w:t xml:space="preserve">Esimerkki 3.640</w:t>
      </w:r>
    </w:p>
    <w:p>
      <w:r>
        <w:t xml:space="preserve">Tällä kirjeellä pyydämme tukeanne luokkatoverinne muistolle. Olisimme hyvin kiitollisia lahjoituksestasi Harvey Levinsonin muistostipendirahastoon.</w:t>
      </w:r>
    </w:p>
    <w:p>
      <w:r>
        <w:rPr>
          <w:b/>
        </w:rPr>
        <w:t xml:space="preserve">Tulos</w:t>
      </w:r>
    </w:p>
    <w:p>
      <w:r>
        <w:t xml:space="preserve">Tällä kirjeellä pyydämme tukeasi lahjoittamalla Harvey Levinsonin muistostipendirahastoon.</w:t>
      </w:r>
    </w:p>
    <w:p>
      <w:r>
        <w:rPr>
          <w:b/>
        </w:rPr>
        <w:t xml:space="preserve">Esimerkki 3.641</w:t>
      </w:r>
    </w:p>
    <w:p>
      <w:r>
        <w:t xml:space="preserve">Sisällissodan aikainen tulovero raukesi vuonna 1872, ja kun suora tulovero palasi kansalliselle asialistalle 1890-luvulla, ajat olivat erilaiset. Kiistat saivat luokkataistelun sävyn.</w:t>
      </w:r>
    </w:p>
    <w:p>
      <w:r>
        <w:rPr>
          <w:b/>
        </w:rPr>
        <w:t xml:space="preserve">Tulos</w:t>
      </w:r>
    </w:p>
    <w:p>
      <w:r>
        <w:t xml:space="preserve">1872, sisällissodan aikainen vero raukesi, ja kun välitön tulovero palasi kansalliseen esityslistaan, 1890 oli erilainen. Kiista sai luokkataistelun sävyn.</w:t>
      </w:r>
    </w:p>
    <w:p>
      <w:r>
        <w:rPr>
          <w:b/>
        </w:rPr>
        <w:t xml:space="preserve">Esimerkki 3.642</w:t>
      </w:r>
    </w:p>
    <w:p>
      <w:r>
        <w:t xml:space="preserve">Yksityisten ammatinharjoittajien on ryhdyttävä toimimaan ja tavoitettava asiakkaat verkossa jo pelkästään siksi, että he voivat pelastaa ammattikuntansa imagon LawGuy1975:ltä ja NAPIL:ltä. Muistakaa, että pro bono -asiakkaita koskevien oikeudellisten virastojen yhteydenotot voivat johtaa maksulliseen työhön.</w:t>
      </w:r>
    </w:p>
    <w:p>
      <w:r>
        <w:rPr>
          <w:b/>
        </w:rPr>
        <w:t xml:space="preserve">Tulos</w:t>
      </w:r>
    </w:p>
    <w:p>
      <w:r>
        <w:t xml:space="preserve">Yksityisten ammatinharjoittajien on ryhdyttävä toimeen - oikeudellisten virastojen kanssa tehtyjen pro bono -sopimusten perusteella voidaan saada maksullista työtä.</w:t>
      </w:r>
    </w:p>
    <w:p>
      <w:r>
        <w:rPr>
          <w:b/>
        </w:rPr>
        <w:t xml:space="preserve">Esimerkki 3.643</w:t>
      </w:r>
    </w:p>
    <w:p>
      <w:r>
        <w:t xml:space="preserve">Uskonnollinen keskiaikainen syntymäajan kansannäytelmä. Tämän myös nimellä La Pastorela tunnetun kansannäytelmän täydellinen nimi on El Coloquio de los Pastores, ja se on kirjoitettu säkeistöllä ja esitetään jouluaattona.</w:t>
      </w:r>
    </w:p>
    <w:p>
      <w:r>
        <w:rPr>
          <w:b/>
        </w:rPr>
        <w:t xml:space="preserve">Tulos</w:t>
      </w:r>
    </w:p>
    <w:p>
      <w:r>
        <w:t xml:space="preserve">Uskonnollinen keskiaikainen syntymäajan kansannäytelmä. "La Pastorela", tämän jouluaattona esitettävän kansannäytelmän nimi on El Coloquio de los Pastores.</w:t>
      </w:r>
    </w:p>
    <w:p>
      <w:r>
        <w:rPr>
          <w:b/>
        </w:rPr>
        <w:t xml:space="preserve">Esimerkki 3.644</w:t>
      </w:r>
    </w:p>
    <w:p>
      <w:r>
        <w:t xml:space="preserve">Claiborne tutkii ja raportoi sellaisista ilmauksista kuin "kylvää villiä kauraa", joista hän ei kerro meille juuri mitään: nykyaikainen latinankielinen nimitys Avena fatua tuli liian monta vuosisataa alkuperäisen ilmauksen jälkeen, jotta sillä olisi mitään merkitystä sen kannalta, joten miksi tuoda esiin tieto siitä, että fatua on latinaa ja tarkoittaa "typerää": se oli myös latinaa ja tarkoitti "villiä", mikä saattaisi olla olennaisempaa. Joka tapauksessa on vaikea hahmottaa tylsistä tosiasioista, jotka yritetään tehdä mielenkiintoisiksi, mikä on kylvää villiä kauraa -sanan alkuperä.</w:t>
      </w:r>
    </w:p>
    <w:p>
      <w:r>
        <w:rPr>
          <w:b/>
        </w:rPr>
        <w:t xml:space="preserve">Tulos</w:t>
      </w:r>
    </w:p>
    <w:p>
      <w:r>
        <w:t xml:space="preserve">Claiborne raportoi sanonnoista, kuten "kylvää villiä kauraa", joista hän ei kerro meille mitään.  Avena fatua tuli kauan sen jälkeen, kun alkuperäisellä ilmaisulla oli mitään merkitystä, joten miksi sanoa, että fatua on latinaa ja tarkoittaa hölmöä, se oli myös latinaa ja tarkoittaa villiä.  Sitä on vaikea erottaa.</w:t>
      </w:r>
    </w:p>
    <w:p>
      <w:r>
        <w:rPr>
          <w:b/>
        </w:rPr>
        <w:t xml:space="preserve">Esimerkki 3.645</w:t>
      </w:r>
    </w:p>
    <w:p>
      <w:r>
        <w:t xml:space="preserve">Monimuotoisuus on suuri ero tässä laitoksessa", sanoi Richard Doherty, tutkimusyhtiö Envisioneeringin puheenjohtaja.</w:t>
      </w:r>
    </w:p>
    <w:p>
      <w:r>
        <w:rPr>
          <w:b/>
        </w:rPr>
        <w:t xml:space="preserve">Tulos</w:t>
      </w:r>
    </w:p>
    <w:p>
      <w:r>
        <w:t xml:space="preserve">"Monimuotoisuus on suuri ero tässä laitoksessa", Richard Doherty sanoi.</w:t>
      </w:r>
    </w:p>
    <w:p>
      <w:r>
        <w:rPr>
          <w:b/>
        </w:rPr>
        <w:t xml:space="preserve">Esimerkki 3.646</w:t>
      </w:r>
    </w:p>
    <w:p>
      <w:r>
        <w:t xml:space="preserve">"Älkää erehtykö, Pinochetin tapauksessa on kyse vasemmiston kostosta, ei uhrille annettavasta oikeudesta", hän julisti Blackpoolin täpötäydessä salissa konservatiivipuolueen vuosikokouksessa."</w:t>
      </w:r>
    </w:p>
    <w:p>
      <w:r>
        <w:rPr>
          <w:b/>
        </w:rPr>
        <w:t xml:space="preserve">Tulos</w:t>
      </w:r>
    </w:p>
    <w:p>
      <w:r>
        <w:t xml:space="preserve">"Älkää erehtykö, Pinochetin tapauksessa on kyse vasemmiston kostosta, ei uhrin oikeudesta."</w:t>
      </w:r>
    </w:p>
    <w:p>
      <w:r>
        <w:rPr>
          <w:b/>
        </w:rPr>
        <w:t xml:space="preserve">Esimerkki 3.647</w:t>
      </w:r>
    </w:p>
    <w:p>
      <w:r>
        <w:t xml:space="preserve">Nykyaikainen arkkitehtuurivalokuvaus ei ole koskaan niin harhaanjohtavaa kuin kotien sisätilojen kuvaamisessa. Sisätilat kuvataan yleensä tyhjinä tai minimaalisesti kalustettuina, ennen kuin omistajat ovat ehtineet muuttaa sisään ja (oletettavasti) häpäistä suunnittelun puhtauden.</w:t>
      </w:r>
    </w:p>
    <w:p>
      <w:r>
        <w:rPr>
          <w:b/>
        </w:rPr>
        <w:t xml:space="preserve">Tulos</w:t>
      </w:r>
    </w:p>
    <w:p>
      <w:r>
        <w:t xml:space="preserve">Sisätilat kuvataan yleensä tyhjinä tai minimaalisella kalustuksella, ennen kuin omistajilla on ollut tilaisuus muuttaa sisään ja (oletettavasti) häpäistä suunnittelun puhtaus.</w:t>
      </w:r>
    </w:p>
    <w:p>
      <w:r>
        <w:rPr>
          <w:b/>
        </w:rPr>
        <w:t xml:space="preserve">Esimerkki 3.648</w:t>
      </w:r>
    </w:p>
    <w:p>
      <w:r>
        <w:t xml:space="preserve">"On ihmisiä, jotka puhuvat paljon", huomauttaa kolmas osallistuja (Monica Lewinskyn asianajaja William H. Ginsburg), "ja osana tätä skenaariota, omituisuuksia, he saattavat kertoa valheita, valheita, liioittelua, liioittelua, ylimalkaisuutta."</w:t>
      </w:r>
    </w:p>
    <w:p>
      <w:r>
        <w:rPr>
          <w:b/>
        </w:rPr>
        <w:t xml:space="preserve">Tulos</w:t>
      </w:r>
    </w:p>
    <w:p>
      <w:r>
        <w:t xml:space="preserve">"On ihmisiä, jotka puhuvat paljon", sanoo William Ginsburg, "ja osana tätä skenaariota, omituisuuksia, he saattavat kertoa valheita, liioittelua, liioittelua, ylimalkailua".</w:t>
      </w:r>
    </w:p>
    <w:p>
      <w:r>
        <w:rPr>
          <w:b/>
        </w:rPr>
        <w:t xml:space="preserve">Esimerkki 3.649</w:t>
      </w:r>
    </w:p>
    <w:p>
      <w:r>
        <w:t xml:space="preserve">"Maallikoille ja opiskelijoille, jotka eivät tunne valtavirran kielitieteen, tyylitieteen ja kirjallisuusanalyysin vallitsevia käsitteitä, Millsin johdanto tarjoaa hyödyllisen selityksen näiden tieteenalojen nykyisistä teorioista ja kannoista."</w:t>
      </w:r>
    </w:p>
    <w:p>
      <w:r>
        <w:rPr>
          <w:b/>
        </w:rPr>
        <w:t xml:space="preserve">Tulos</w:t>
      </w:r>
    </w:p>
    <w:p>
      <w:r>
        <w:t xml:space="preserve">"Millsin johdanto auttaa selittämään nykyisiä teorioita maallikoille ja opiskelijoille, jotka eivät tunne valtavirran kielitieteen, tyylitiedon ja kirjallisuusanalyysin käsitteitä."</w:t>
      </w:r>
    </w:p>
    <w:p>
      <w:r>
        <w:rPr>
          <w:b/>
        </w:rPr>
        <w:t xml:space="preserve">Esimerkki 3.650</w:t>
      </w:r>
    </w:p>
    <w:p>
      <w:r>
        <w:t xml:space="preserve">Helvetti, jos vihani sosiaaliturvaohjelmaan osallistumisen pakottamisesta on itsesääliä, niin ilmoittautukaa minäkin mukaan - varsinkin jos se voisi jotenkin mahdollistaa sen, että pääsen pois.</w:t>
      </w:r>
    </w:p>
    <w:p>
      <w:r>
        <w:rPr>
          <w:b/>
        </w:rPr>
        <w:t xml:space="preserve">Tulos</w:t>
      </w:r>
    </w:p>
    <w:p>
      <w:r>
        <w:t xml:space="preserve">Jos minun kiukkuni SS-ohjelman pakko-osallistumisesta on itsesääliä, niin ilmoittautukaa sitten, jos se jotenkin mahdollistaa sen, että pääsen pois.</w:t>
      </w:r>
    </w:p>
    <w:p>
      <w:r>
        <w:rPr>
          <w:b/>
        </w:rPr>
        <w:t xml:space="preserve">Esimerkki 3.651</w:t>
      </w:r>
    </w:p>
    <w:p>
      <w:r>
        <w:t xml:space="preserve">Mitä tulee subjektiivisiin vertailuihin projisoidun videon ja projisoidun elokuvan välillä, minulla on tässä sähköpostiviesti eräältä mieheltä, joka pyytää olla mainitsematta nimeään (jonka tunnistaisitte ja kunnioittaisitte) ja joka huomauttaa seuraavaa:</w:t>
      </w:r>
    </w:p>
    <w:p>
      <w:r>
        <w:rPr>
          <w:b/>
        </w:rPr>
        <w:t xml:space="preserve">Tulos</w:t>
      </w:r>
    </w:p>
    <w:p>
      <w:r>
        <w:t xml:space="preserve">Mitä tulee projisoidun videon ja projisoidun elokuvan väliseen vertailuun, eräs mies, jolle lähetettiin sähköpostia, huomauttaa:</w:t>
      </w:r>
    </w:p>
    <w:p>
      <w:r>
        <w:rPr>
          <w:b/>
        </w:rPr>
        <w:t xml:space="preserve">Esimerkki 3.652</w:t>
      </w:r>
    </w:p>
    <w:p>
      <w:r>
        <w:t xml:space="preserve">Miyares on myös "Challenged America" -järjestön perustaja ja vakituinen miehistön jäsen, joka koostuu vammaisista ja liikuntakykyisistä purjehtijoista, jotka kilpailevat suurissa valtameriurheilukilpailuissa. Miehistön tavoitteena on osallistua joka toinen vuosi järjestettävään Transpac-kilpailuun Long Beachista Kaliforniasta Havaijille vuonna 1995.</w:t>
      </w:r>
    </w:p>
    <w:p>
      <w:r>
        <w:rPr>
          <w:b/>
        </w:rPr>
        <w:t xml:space="preserve">Tulos</w:t>
      </w:r>
    </w:p>
    <w:p>
      <w:r>
        <w:t xml:space="preserve">"Challenged America" on vammaisten ja liikuntakykyisten purjehtijoiden kilpapurjehdusryhmä, joka kilpailee suurissa valtameriurheilutapahtumissa. Heidän tavoitteenaan on suorittaa joka toinen vuosi järjestettävä Transpac-kilpailu Long Beachista, Kaliforniasta Havaijille vuonna 95.</w:t>
      </w:r>
    </w:p>
    <w:p>
      <w:r>
        <w:rPr>
          <w:b/>
        </w:rPr>
        <w:t xml:space="preserve">Esimerkki 3.653</w:t>
      </w:r>
    </w:p>
    <w:p>
      <w:r>
        <w:t xml:space="preserve">Ilmaisu ja käsite, joka tuli käyttöön Meksikossa noin vuonna 1900, mutta joka määriteltiin kulttuurisesti täysin vasta Meksikon vallankumouksen jälkeen 1920-luvun lopulla. Käsite liittyi meksikolaiseen kansallismielisyyteen ja meksikolaiseen itsetuntoon.</w:t>
      </w:r>
    </w:p>
    <w:p>
      <w:r>
        <w:rPr>
          <w:b/>
        </w:rPr>
        <w:t xml:space="preserve">Tulos</w:t>
      </w:r>
    </w:p>
    <w:p>
      <w:r>
        <w:t xml:space="preserve">Käsite, joka tuli käyttöön Meksikossa noin vuonna 1900, mutta joka määriteltiin kulttuurisesti vasta vallankumouksen jälkeen. Käsite liittyi meksikolaiseen kansallismielisyyteen ja itsetuntoon.</w:t>
      </w:r>
    </w:p>
    <w:p>
      <w:r>
        <w:rPr>
          <w:b/>
        </w:rPr>
        <w:t xml:space="preserve">Esimerkki 3.654</w:t>
      </w:r>
    </w:p>
    <w:p>
      <w:r>
        <w:t xml:space="preserve">Chicagossa sijaitsevan Cabrini Green Legal Aid Clinicin toiminnanjohtaja Anne Stalder Nelson sanoi, että verkkosivut ovat voimavara, josta aiemmin olisi aiheutunut huomattavia kustannuksia.</w:t>
      </w:r>
    </w:p>
    <w:p>
      <w:r>
        <w:rPr>
          <w:b/>
        </w:rPr>
        <w:t xml:space="preserve">Tulos</w:t>
      </w:r>
    </w:p>
    <w:p>
      <w:r>
        <w:t xml:space="preserve">Anne Stalder Nelson, Chicagossa sijaitsevan Cabrini Green Legal Aid Clinicin toiminnanjohtaja.</w:t>
      </w:r>
    </w:p>
    <w:p>
      <w:r>
        <w:rPr>
          <w:b/>
        </w:rPr>
        <w:t xml:space="preserve">Esimerkki 3.655</w:t>
      </w:r>
    </w:p>
    <w:p>
      <w:r>
        <w:t xml:space="preserve">Opaskoiran avulla sokea tai näkövammainen henkilö voi kokea elämän mahdollisuudet, ei rajoituksia.</w:t>
      </w:r>
    </w:p>
    <w:p>
      <w:r>
        <w:rPr>
          <w:b/>
        </w:rPr>
        <w:t xml:space="preserve">Tulos</w:t>
      </w:r>
    </w:p>
    <w:p>
      <w:r>
        <w:t xml:space="preserve">Opaskoira antaa näkövammaiselle henkilölle elämän mahdollisuudet.</w:t>
      </w:r>
    </w:p>
    <w:p>
      <w:r>
        <w:rPr>
          <w:b/>
        </w:rPr>
        <w:t xml:space="preserve">Esimerkki 3.656</w:t>
      </w:r>
    </w:p>
    <w:p>
      <w:r>
        <w:t xml:space="preserve">Kirjoitan nyt kysyäkseni, voisitteko jatkaa tukeanne tekemällä uuden lahjoituksen vuodelle 1990. Monet ohjelmistamme ja stipendeistämme ovat kehittyneet yli odotusten ystäviemme lahjoitusten ansiosta.</w:t>
      </w:r>
    </w:p>
    <w:p>
      <w:r>
        <w:rPr>
          <w:b/>
        </w:rPr>
        <w:t xml:space="preserve">Tulos</w:t>
      </w:r>
    </w:p>
    <w:p>
      <w:r>
        <w:t xml:space="preserve">Haluaisitko lahjoittaa edelleen vuodelle 1990. Monet ohjelmistamme ja stipendeistämme kehittyivät yli odotusten lahjoitusten ansiosta.</w:t>
      </w:r>
    </w:p>
    <w:p>
      <w:r>
        <w:rPr>
          <w:b/>
        </w:rPr>
        <w:t xml:space="preserve">Esimerkki 3.657</w:t>
      </w:r>
    </w:p>
    <w:p>
      <w:r>
        <w:t xml:space="preserve">Avullasi Goodwill voi auttaa työnantajia kehittämään resursseja työntekijöiden pitämiseksi työssä.</w:t>
      </w:r>
    </w:p>
    <w:p>
      <w:r>
        <w:rPr>
          <w:b/>
        </w:rPr>
        <w:t xml:space="preserve">Tulos</w:t>
      </w:r>
    </w:p>
    <w:p>
      <w:r>
        <w:t xml:space="preserve">Goodwill voi auttaa työnantajia kehittämään resursseja sinun avullasi.</w:t>
      </w:r>
    </w:p>
    <w:p>
      <w:r>
        <w:rPr>
          <w:b/>
        </w:rPr>
        <w:t xml:space="preserve">Esimerkki 3.658</w:t>
      </w:r>
    </w:p>
    <w:p>
      <w:r>
        <w:t xml:space="preserve">Nämä tekijät lisäävät alumneilta ja ystäviltä saatavan taloudellisen tuen tarvetta. Kehotan teitä harkitsemaan liittymistä Maennerchor Societyyn tekemällä 1000 dollarin lahjoituksen vuodessa.</w:t>
      </w:r>
    </w:p>
    <w:p>
      <w:r>
        <w:rPr>
          <w:b/>
        </w:rPr>
        <w:t xml:space="preserve">Tulos</w:t>
      </w:r>
    </w:p>
    <w:p>
      <w:r>
        <w:t xml:space="preserve">Nämä tekijät lisäävät taloudellisen tuen tarvetta. Kehotan teitä liittymään Maennerchor Societyyn lahjoittamalla 1000 dollaria vuodessa.</w:t>
      </w:r>
    </w:p>
    <w:p>
      <w:r>
        <w:rPr>
          <w:b/>
        </w:rPr>
        <w:t xml:space="preserve">Esimerkki 3.659</w:t>
      </w:r>
    </w:p>
    <w:p>
      <w:r>
        <w:t xml:space="preserve">Siinä kerrotaan epäilemättä, miten hänen kulinaarisen uransa siemenet kylvettiin: Paul Childin uuteen työpaikkaan (he olivat tavanneet toisen maailmansodan aikana Sri Lankassa), he pysähtyivät lounaalle Roueniin. Tuo lounas sytytti kipinän, joka sai Julian päättämään osallistua Cordon Bleun kursseille, mikä puolestaan johti hänen ystävyyteensä ja yhteistyöhönsä Simone Beckin ja Louisette Berthollen kanssa, jotka ovat kirjoittaneet yhdessä kirjan "Mastering the Art of French Cooking", ja lopulta Amerikan kulinaariseen vallankumoukseen.</w:t>
      </w:r>
    </w:p>
    <w:p>
      <w:r>
        <w:rPr>
          <w:b/>
        </w:rPr>
        <w:t xml:space="preserve">Tulos</w:t>
      </w:r>
    </w:p>
    <w:p>
      <w:r>
        <w:t xml:space="preserve">Siinä kerrotaan, miten hänen kulinaarisen uransa siemenet kylvettiin. Paul Child pysähtyi lounaalle Roueniin juuri laivalta noustuaan. Tämä lynkkaus sai Julian haluamaan kursseille, jotka herättivät hänen kiinnostuksensa ja johtivat Amerikan kulinaariseen vallankumoukseen.</w:t>
      </w:r>
    </w:p>
    <w:p>
      <w:r>
        <w:rPr>
          <w:b/>
        </w:rPr>
        <w:t xml:space="preserve">Esimerkki 3.660</w:t>
      </w:r>
    </w:p>
    <w:p>
      <w:r>
        <w:t xml:space="preserve">Hyödynnä sitten tämä tilaisuus saada täysi jäsenyys takaisin 51 prosenttia halvemmalla kuin normaalihinta.</w:t>
      </w:r>
    </w:p>
    <w:p>
      <w:r>
        <w:rPr>
          <w:b/>
        </w:rPr>
        <w:t xml:space="preserve">Tulos</w:t>
      </w:r>
    </w:p>
    <w:p>
      <w:r>
        <w:t xml:space="preserve">Voit saada täyden jäsenyyden takaisin alle 51 % alhaisemmalla hinnalla kuin normaalihinta.</w:t>
      </w:r>
    </w:p>
    <w:p>
      <w:r>
        <w:rPr>
          <w:b/>
        </w:rPr>
        <w:t xml:space="preserve">Esimerkki 3.661</w:t>
      </w:r>
    </w:p>
    <w:p>
      <w:r>
        <w:t xml:space="preserve">On totta, että Gettysburgin puhe ei ollut oikeudellisesti sitova, mutta johdantokirjoituksilla ei ole koskaan tarkoitus olla positiivisen lain asemaa. Niiden tarkoituksena on selittää, miksi hallituksen on tarpeen sitoutua tiettyihin tavoitteisiin.</w:t>
      </w:r>
    </w:p>
    <w:p>
      <w:r>
        <w:rPr>
          <w:b/>
        </w:rPr>
        <w:t xml:space="preserve">Tulos</w:t>
      </w:r>
    </w:p>
    <w:p>
      <w:r>
        <w:t xml:space="preserve">Gettysburgin puhe ei ollut oikeudellisesti sitova, mutta johdantokirjoituksilla ei ole tarkoitus olla positiivisen lain asemaa, vaan pikemminkin selittää, miksi hallituksen on tarpeen sitoutua.</w:t>
      </w:r>
    </w:p>
    <w:p>
      <w:r>
        <w:rPr>
          <w:b/>
        </w:rPr>
        <w:t xml:space="preserve">Esimerkki 3.662</w:t>
      </w:r>
    </w:p>
    <w:p>
      <w:r>
        <w:t xml:space="preserve">APA on käyttänyt yli miljoona dollaria auttaakseen osavaltioiden psykologiliittoja kehittämään ja lobbaamaan tällaista reseptilainsäädäntöä - tai "RxP-lainsäädäntöä". Kaikkiaan 31 osavaltion psykologiyhdistyksellä on työryhmä, joka on omistautunut reseptioikeuksia koskevan lainsäädännön kehittämiseen ja lobbaamiseen.</w:t>
      </w:r>
    </w:p>
    <w:p>
      <w:r>
        <w:rPr>
          <w:b/>
        </w:rPr>
        <w:t xml:space="preserve">Tulos</w:t>
      </w:r>
    </w:p>
    <w:p>
      <w:r>
        <w:t xml:space="preserve">APA on käyttänyt yli miljoona euroa auttaakseen psykologian alan järjestöjä kehittämään ja lobbaamaan reseptioikeuksia. 31 osavaltion järjestöillä on työryhmiä, jotka kehittävät ja lobbaavat reseptioikeuksia koskevaa lainsäädäntöä.</w:t>
      </w:r>
    </w:p>
    <w:p>
      <w:r>
        <w:rPr>
          <w:b/>
        </w:rPr>
        <w:t xml:space="preserve">Esimerkki 3.663</w:t>
      </w:r>
    </w:p>
    <w:p>
      <w:r>
        <w:t xml:space="preserve">Wilk sanoo, että alkuperäiskansojen ohjelma on samassa pisteessä, jossa espanjaa äidinkielenään puhuvien oikeudelliset palvelut olivat kaksi vuosikymmentä sitten.</w:t>
      </w:r>
    </w:p>
    <w:p>
      <w:r>
        <w:rPr>
          <w:b/>
        </w:rPr>
        <w:t xml:space="preserve">Tulos</w:t>
      </w:r>
    </w:p>
    <w:p>
      <w:r>
        <w:t xml:space="preserve">Willin mukaan ohjelma on samassa pisteessä, jossa oikeudelliset palvelut olivat kaksi vuosikymmentä sitten.</w:t>
      </w:r>
    </w:p>
    <w:p>
      <w:r>
        <w:rPr>
          <w:b/>
        </w:rPr>
        <w:t xml:space="preserve">Esimerkki 3.664</w:t>
      </w:r>
    </w:p>
    <w:p>
      <w:r>
        <w:t xml:space="preserve">Lyhyesti sanottuna universaali entsymaattinen työkalupakki on mahdollinen. Viitteitä siitä, että tällainen työkalupakki on kokeellisesti toteutettavissa, saadaan monista viimeaikaisista kehityskuluista, kuten siitä, että vasta-ainemolekyylit, jotka on kehitetty sitomaan molekyylipiirteitä, joita kutsutaan epitoopeiksi, voivat itse asiassa toimia katalyytteinä.</w:t>
      </w:r>
    </w:p>
    <w:p>
      <w:r>
        <w:rPr>
          <w:b/>
        </w:rPr>
        <w:t xml:space="preserve">Tulos</w:t>
      </w:r>
    </w:p>
    <w:p>
      <w:r>
        <w:t xml:space="preserve">Yleismaailmallinen entsymaattinen työkalupakki on mahdollinen. Viimeaikainen kehitys on antanut viitteitä siitä, että tällainen työkalupakki on kokeellisesti toteutettavissa, voi itse asiassa toimia katalysaattoreina.</w:t>
      </w:r>
    </w:p>
    <w:p>
      <w:r>
        <w:rPr>
          <w:b/>
        </w:rPr>
        <w:t xml:space="preserve">Esimerkki 3.665</w:t>
      </w:r>
    </w:p>
    <w:p>
      <w:r>
        <w:t xml:space="preserve">Jos lahjoitat 25 dollaria tai enemmän, saat Sydneyn T-paidan, jossa on kisojen virallinen logo!</w:t>
      </w:r>
    </w:p>
    <w:p>
      <w:r>
        <w:rPr>
          <w:b/>
        </w:rPr>
        <w:t xml:space="preserve">Tulos</w:t>
      </w:r>
    </w:p>
    <w:p>
      <w:r>
        <w:t xml:space="preserve">25 dollaria tai enemmän tuo sinulle Sydneyn paidan, jossa on kisojen virallinen logo!</w:t>
      </w:r>
    </w:p>
    <w:p>
      <w:r>
        <w:rPr>
          <w:b/>
        </w:rPr>
        <w:t xml:space="preserve">Esimerkki 3.666</w:t>
      </w:r>
    </w:p>
    <w:p>
      <w:r>
        <w:t xml:space="preserve">(SUORIEN LAINOJEN TAI LAINATAKAUSIEN) UUDELLEENMUUTTAMINEN - Tarkoittaa suoran lainan uuden kirjanpitoarvon tai lainatakauksen velan määrittämistä.</w:t>
      </w:r>
    </w:p>
    <w:p>
      <w:r>
        <w:rPr>
          <w:b/>
        </w:rPr>
        <w:t xml:space="preserve">Tulos</w:t>
      </w:r>
    </w:p>
    <w:p>
      <w:r>
        <w:t xml:space="preserve">RESTATEMENT - on lainan kirjanpitoarvon tai takausvastuun vahvistaminen.</w:t>
      </w:r>
    </w:p>
    <w:p>
      <w:r>
        <w:rPr>
          <w:b/>
        </w:rPr>
        <w:t xml:space="preserve">Esimerkki 3.667</w:t>
      </w:r>
    </w:p>
    <w:p>
      <w:r>
        <w:t xml:space="preserve">Jokainen tyttösukupolvi kohtaa uusia haasteita: uutta teknologiaa, uusia moraalisia kysymyksiä, uusia mahdollisuuksia. Partiotytöt oppivat monenlaisia todellisia elämäntaitoja - ensiapua, ansioluettelon kirjoittamista ja rahanhallintaa.</w:t>
      </w:r>
    </w:p>
    <w:p>
      <w:r>
        <w:rPr>
          <w:b/>
        </w:rPr>
        <w:t xml:space="preserve">Tulos</w:t>
      </w:r>
    </w:p>
    <w:p>
      <w:r>
        <w:t xml:space="preserve">Kaikki tytöt kohtaavat jossain vaiheessa uuden tehtävän fyysisestä henkiseen. Partiotytöt käyttävät monia opittuja taitoja, kuten ensiapua, kirjoittamista ja kirjanpitoa.</w:t>
      </w:r>
    </w:p>
    <w:p>
      <w:r>
        <w:rPr>
          <w:b/>
        </w:rPr>
        <w:t xml:space="preserve">Esimerkki 3.668</w:t>
      </w:r>
    </w:p>
    <w:p>
      <w:r>
        <w:t xml:space="preserve">Voit tarjota ortodoksisen iltapäivätoiminnan turvallisen ja rakastavan ympäristön lapsille, joilla ei muuten olisi muuta paikkaa, minne mennä.</w:t>
      </w:r>
    </w:p>
    <w:p>
      <w:r>
        <w:rPr>
          <w:b/>
        </w:rPr>
        <w:t xml:space="preserve">Tulos</w:t>
      </w:r>
    </w:p>
    <w:p>
      <w:r>
        <w:t xml:space="preserve">Voit tarjota turvallisen ja rakastavan ympäristön ortodoksisessa ohjelmassa lapsille, joilla ei ole muuta paikkaa mihin mennä.</w:t>
      </w:r>
    </w:p>
    <w:p>
      <w:r>
        <w:rPr>
          <w:b/>
        </w:rPr>
        <w:t xml:space="preserve">Esimerkki 3.669</w:t>
      </w:r>
    </w:p>
    <w:p>
      <w:r>
        <w:t xml:space="preserve">Kentuckyn oikeusavun johtaja toivoo, että yleiskokous auttaisi parantamaan haavat, sillä liittovaltion myöntämien avustusten leikkaukset ovat yhä kourissa.</w:t>
      </w:r>
    </w:p>
    <w:p>
      <w:r>
        <w:rPr>
          <w:b/>
        </w:rPr>
        <w:t xml:space="preserve">Tulos</w:t>
      </w:r>
    </w:p>
    <w:p>
      <w:r>
        <w:t xml:space="preserve">Kentuckyn oikeusavun johtaja toivoo, että yleiskokous auttaa heitä toipumaan.</w:t>
      </w:r>
    </w:p>
    <w:p>
      <w:r>
        <w:rPr>
          <w:b/>
        </w:rPr>
        <w:t xml:space="preserve">Esimerkki 3.670</w:t>
      </w:r>
    </w:p>
    <w:p>
      <w:r>
        <w:t xml:space="preserve">Pollock kysyi Gordonilta, oliko alkoholiinterventioita koskeva tutkimus tehtävä tietyssä kliinisessä ympäristössä, jotta kyseisessä ympäristössä toteutetut interventiot olisivat oikeutettuja korvaukseen. Hän kysyi myös, miten Medicare tekee eron ennaltaehkäisyn ja hoidon välillä korvausten myöntämistä varten.</w:t>
      </w:r>
    </w:p>
    <w:p>
      <w:r>
        <w:rPr>
          <w:b/>
        </w:rPr>
        <w:t xml:space="preserve">Tulos</w:t>
      </w:r>
    </w:p>
    <w:p>
      <w:r>
        <w:t xml:space="preserve">Pollock kysyi Gordonilta, onko alkoholiinterventioita koskeva tutkimus tehtävä tietyssä kliinisessä ympäristössä, jotta ne voidaan korvata, ja miten Medicare tekee eron ennaltaehkäisyn ja hoidon välillä.</w:t>
      </w:r>
    </w:p>
    <w:p>
      <w:r>
        <w:rPr>
          <w:b/>
        </w:rPr>
        <w:t xml:space="preserve">Esimerkki 3.671</w:t>
      </w:r>
    </w:p>
    <w:p>
      <w:r>
        <w:t xml:space="preserve">Vaikka Child vähättelee päivän - tai vuosikymmenen - eroa, hän aikoo nauttia syntymäpäivästään perusteellisesti.</w:t>
      </w:r>
    </w:p>
    <w:p>
      <w:r>
        <w:rPr>
          <w:b/>
        </w:rPr>
        <w:t xml:space="preserve">Tulos</w:t>
      </w:r>
    </w:p>
    <w:p>
      <w:r>
        <w:t xml:space="preserve">Lapsi nauttii syntymäpäivästään ja tekee samalla selväksi, miten suuri ero päivällä tai vuosikymmenellä on.</w:t>
      </w:r>
    </w:p>
    <w:p>
      <w:r>
        <w:rPr>
          <w:b/>
        </w:rPr>
        <w:t xml:space="preserve">Esimerkki 3.672</w:t>
      </w:r>
    </w:p>
    <w:p>
      <w:r>
        <w:t xml:space="preserve">Koska tämä direktiivi odotti yhä presidentti Bushin allekirjoitusta, ministeri Rumsfeld ei määrännyt alaisiaan valmistelemaan uusia sotilaallisia suunnitelmia al-Qaidaa tai Talebania vastaan ennen syyskuun 11. päivää.</w:t>
      </w:r>
    </w:p>
    <w:p>
      <w:r>
        <w:rPr>
          <w:b/>
        </w:rPr>
        <w:t xml:space="preserve">Tulos</w:t>
      </w:r>
    </w:p>
    <w:p>
      <w:r>
        <w:t xml:space="preserve">Koska tämä direktiivi odotti presidentti Bushin allekirjoitusta, ministeri Rumsfeld ei aloittanut uusia sotilaallisia suunnitelmia al-Qaidaa tai Talebania vastaan.</w:t>
      </w:r>
    </w:p>
    <w:p>
      <w:r>
        <w:rPr>
          <w:b/>
        </w:rPr>
        <w:t xml:space="preserve">Esimerkki 3.673</w:t>
      </w:r>
    </w:p>
    <w:p>
      <w:r>
        <w:t xml:space="preserve">Oprah Winfrey huomasi hänen työnsä ja kutsui hänet televisio-ohjelmaan 26. maaliskuuta 2001. Mintie sai 100 000 dollarin "Use Your Life Award" -palkinnon Oprah's Angel Network -järjestöltä, joka on voittoa tavoittelematon organisaatio, joka jakaa rahaa niille, jotka auttavat muita.</w:t>
      </w:r>
    </w:p>
    <w:p>
      <w:r>
        <w:rPr>
          <w:b/>
        </w:rPr>
        <w:t xml:space="preserve">Tulos</w:t>
      </w:r>
    </w:p>
    <w:p>
      <w:r>
        <w:t xml:space="preserve">Mintie, jonka Oprah oli huomannut ja kutsunut ohjelmaansa, sai 100 000 dollarin "Käytä elämääsi -palkinnon" Oprah's Angel Network -järjestöltä, joka jakaa rahaa niille, jotka auttavat muita.</w:t>
      </w:r>
    </w:p>
    <w:p>
      <w:r>
        <w:rPr>
          <w:b/>
        </w:rPr>
        <w:t xml:space="preserve">Esimerkki 3.674</w:t>
      </w:r>
    </w:p>
    <w:p>
      <w:r>
        <w:t xml:space="preserve">"Audubonin jäsenenä koet planeettamme ihmeitä lehdessä, jota pidetään yleisesti kauneimpana julkaistuna kaikkialla."</w:t>
      </w:r>
    </w:p>
    <w:p>
      <w:r>
        <w:rPr>
          <w:b/>
        </w:rPr>
        <w:t xml:space="preserve">Tulos</w:t>
      </w:r>
    </w:p>
    <w:p>
      <w:r>
        <w:t xml:space="preserve">Audubon-lehti antaa jäsenille mahdollisuuden kokea planeettamme ihmeitä parhaaksi katsotussa lehdessä.</w:t>
      </w:r>
    </w:p>
    <w:p>
      <w:r>
        <w:rPr>
          <w:b/>
        </w:rPr>
        <w:t xml:space="preserve">Esimerkki 3.675</w:t>
      </w:r>
    </w:p>
    <w:p>
      <w:r>
        <w:t xml:space="preserve">P.S. Hyväksykää oheinen vuoden 2001 kalenteri ja lahjatarrat eläinystäviemme ja Little Shelterin erityisenä tervehdyksenä.</w:t>
      </w:r>
    </w:p>
    <w:p>
      <w:r>
        <w:rPr>
          <w:b/>
        </w:rPr>
        <w:t xml:space="preserve">Tulos</w:t>
      </w:r>
    </w:p>
    <w:p>
      <w:r>
        <w:t xml:space="preserve">Ottakaa oheinen kalenteri ja lahjakortit lahjaksi Little Shelteriltä.</w:t>
      </w:r>
    </w:p>
    <w:p>
      <w:r>
        <w:rPr>
          <w:b/>
        </w:rPr>
        <w:t xml:space="preserve">Esimerkki 3.676</w:t>
      </w:r>
    </w:p>
    <w:p>
      <w:r>
        <w:t xml:space="preserve">Joulukuussa 2000 CIA:n Bin Ladin -yksikkö arveli joidenkin Khalid al Mihdhariin liittyvien yhteyksien perusteella, että Khallad ja Khalid al Mihdhar saattaisivat olla yksi ja sama henkilö.</w:t>
      </w:r>
    </w:p>
    <w:p>
      <w:r>
        <w:rPr>
          <w:b/>
        </w:rPr>
        <w:t xml:space="preserve">Tulos</w:t>
      </w:r>
    </w:p>
    <w:p>
      <w:r>
        <w:t xml:space="preserve">CIA:n Bin Ladin -yksikkö arveli joulukuussa 2000, että Khallad ja Khalid al Mihdhar saattavat olla yksi ja sama henkilö.</w:t>
      </w:r>
    </w:p>
    <w:p>
      <w:r>
        <w:rPr>
          <w:b/>
        </w:rPr>
        <w:t xml:space="preserve">Esimerkki 3.677</w:t>
      </w:r>
    </w:p>
    <w:p>
      <w:r>
        <w:t xml:space="preserve">Rohkaisen teitä liittymään minuun ja esittämään tämän matchmaker-haasteen seurakunnallenne.</w:t>
      </w:r>
    </w:p>
    <w:p>
      <w:r>
        <w:rPr>
          <w:b/>
        </w:rPr>
        <w:t xml:space="preserve">Tulos</w:t>
      </w:r>
    </w:p>
    <w:p>
      <w:r>
        <w:t xml:space="preserve">Pyydän teitä liittymään minuun ja esittämään tämän haasteen seurakunnallenne.</w:t>
      </w:r>
    </w:p>
    <w:p>
      <w:r>
        <w:rPr>
          <w:b/>
        </w:rPr>
        <w:t xml:space="preserve">Esimerkki 3.678</w:t>
      </w:r>
    </w:p>
    <w:p>
      <w:r>
        <w:t xml:space="preserve">Tarkoitustamme varten voimme esittää kasvavan tuotevalikoiman monimuotoisuuden "muotikolmion" muodossa (kuva 1.1). Tämän kolmion huipulla oleviin vaatekappaleisiin kuuluvat Pariisin, Milanon ja New Yorkin kiitoradoilta tulevat mekot, jotka edustavat hyvin pientä osaa myydyistä vaatteista.</w:t>
      </w:r>
    </w:p>
    <w:p>
      <w:r>
        <w:rPr>
          <w:b/>
        </w:rPr>
        <w:t xml:space="preserve">Tulos</w:t>
      </w:r>
    </w:p>
    <w:p>
      <w:r>
        <w:t xml:space="preserve">Voimme edustaa kasvavaa tuotevalikoiman moninaisuutta "muotikolmion" muodossa. Tämän kolmion huipulla olevat vaatteet ovat peräisin Pariisista, Milanosta ja New Yorkista, mikä on hyvin pieni osuus.</w:t>
      </w:r>
    </w:p>
    <w:p>
      <w:r>
        <w:rPr>
          <w:b/>
        </w:rPr>
        <w:t xml:space="preserve">Esimerkki 3.679</w:t>
      </w:r>
    </w:p>
    <w:p>
      <w:r>
        <w:t xml:space="preserve">Newsweek huomauttaa uuden James Bond -elokuvan markkinoinnin ylilyönnistä: Heineken, Smirnoff, BMW, Visa ja Ericsson tekevät mainoksia, joissa mainostetaan sekä niiden tuotteita että elokuvaa.</w:t>
      </w:r>
    </w:p>
    <w:p>
      <w:r>
        <w:rPr>
          <w:b/>
        </w:rPr>
        <w:t xml:space="preserve">Tulos</w:t>
      </w:r>
    </w:p>
    <w:p>
      <w:r>
        <w:t xml:space="preserve">Newsweek toteaa, että Heinekenin, Smirnoffin, BMW:n, Visan ja Ericssonin markkinointitiimit ovat tehneet liikaa uutta James Bond -elokuvaa.</w:t>
      </w:r>
    </w:p>
    <w:p>
      <w:r>
        <w:rPr>
          <w:b/>
        </w:rPr>
        <w:t xml:space="preserve">Esimerkki 3.680</w:t>
      </w:r>
    </w:p>
    <w:p>
      <w:r>
        <w:t xml:space="preserve">Li ehdotti, että lisäämällä viittaus Healthy People 2010 -tavoitteeseen vähentää alkoholiin liittyviä vammoja ja päivystyskäyntejä 15 prosentilla voitaisiin lisätä perusteluja lisätutkimuksille.</w:t>
      </w:r>
    </w:p>
    <w:p>
      <w:r>
        <w:rPr>
          <w:b/>
        </w:rPr>
        <w:t xml:space="preserve">Tulos</w:t>
      </w:r>
    </w:p>
    <w:p>
      <w:r>
        <w:t xml:space="preserve">Li ehdotti viittauksen lisäämistä Healthy People 2010 -tavoitteeseen vähentää alkoholiin liittyviä vammoja ja päivystyskäyntejä.</w:t>
      </w:r>
    </w:p>
    <w:p>
      <w:r>
        <w:rPr>
          <w:b/>
        </w:rPr>
        <w:t xml:space="preserve">Esimerkki 3.681</w:t>
      </w:r>
    </w:p>
    <w:p>
      <w:r>
        <w:t xml:space="preserve">1. Miespuolinen yksilö; sellainen, jolla on jonkinlainen minimaalinen identiteetti; kaveri; miespuolinen; heikosti havaittava: Nokkela pikku fxxxer onnistui huijaamaan lääkintämiehet osastolle 8. [``kuntoutumaton lautasmalli'']</w:t>
      </w:r>
    </w:p>
    <w:p>
      <w:r>
        <w:rPr>
          <w:b/>
        </w:rPr>
        <w:t xml:space="preserve">Tulos</w:t>
      </w:r>
    </w:p>
    <w:p>
      <w:r>
        <w:t xml:space="preserve">1.Miespuolinen henkilö, jolla on minimaalinen identiteetti: Tämä nokkela pikku paskiainen onnistui huijaamaan lääkintämiehet 8. jakson mukaiseen kyvyttömyyspäästöön.</w:t>
      </w:r>
    </w:p>
    <w:p>
      <w:r>
        <w:rPr>
          <w:b/>
        </w:rPr>
        <w:t xml:space="preserve">Esimerkki 3.682</w:t>
      </w:r>
    </w:p>
    <w:p>
      <w:r>
        <w:t xml:space="preserve">Saksan taiteen ja yhteiskuntahistorian yksityiskohtia esitellään tässä hienossa kokoelmassa, joka on Kronprinzenpalaisessa vuoden 2001 loppuun asti, jolloin se palaa alkuperäiseen kotiinsa upeaan Zeughausiin.</w:t>
      </w:r>
    </w:p>
    <w:p>
      <w:r>
        <w:rPr>
          <w:b/>
        </w:rPr>
        <w:t xml:space="preserve">Tulos</w:t>
      </w:r>
    </w:p>
    <w:p>
      <w:r>
        <w:t xml:space="preserve">Vuoden 2001 loppuun asti Saksan taide ja sosiaalihistoria on yksityiskohtaisesti esitetty hienossa kokoelmassa, jossa se palautetaan alkuperäiseen kotiinsa Zeughausiin.</w:t>
      </w:r>
    </w:p>
    <w:p>
      <w:r>
        <w:rPr>
          <w:b/>
        </w:rPr>
        <w:t xml:space="preserve">Esimerkki 3.683</w:t>
      </w:r>
    </w:p>
    <w:p>
      <w:r>
        <w:t xml:space="preserve">"Maksusi tukevat suoraan aktiivisia ja elintärkeitä ohjelmia, joilla suojellaan luonnonvaraisia eläimiä ja luontotyyppejä ja autetaan varmistamaan terveempi ympäristö."</w:t>
      </w:r>
    </w:p>
    <w:p>
      <w:r>
        <w:rPr>
          <w:b/>
        </w:rPr>
        <w:t xml:space="preserve">Tulos</w:t>
      </w:r>
    </w:p>
    <w:p>
      <w:r>
        <w:t xml:space="preserve">Lahjoituksillasi tuetaan luonnonvaraisten eläinten suojeluohjelmia ja suojellaan ympäristöä.</w:t>
      </w:r>
    </w:p>
    <w:p>
      <w:r>
        <w:rPr>
          <w:b/>
        </w:rPr>
        <w:t xml:space="preserve">Esimerkki 3.684</w:t>
      </w:r>
    </w:p>
    <w:p>
      <w:r>
        <w:t xml:space="preserve">Kun viimeksi kirjoitin teille Ralph E. McDonald/Pedodontic Fund -rahastosta, se oli uutinen siitä, että menot olivat suuremmat kuin lahjoitukset vuonna 1992. Monet teistä reagoivat myönteisesti lisäämällä maksuosuuttaan tai maksamalla rahastoon ensimmäistä kertaa.</w:t>
      </w:r>
    </w:p>
    <w:p>
      <w:r>
        <w:rPr>
          <w:b/>
        </w:rPr>
        <w:t xml:space="preserve">Tulos</w:t>
      </w:r>
    </w:p>
    <w:p>
      <w:r>
        <w:t xml:space="preserve">Kun viimeksi kirjoitin teille Ralph E. McDonald/Pedodontia-rahastosta, menot olivat suuremmat kuin maksut vuonna 1992. Monet reagoivat tähän lisäämällä maksujaan tai tekemällä niitä ensimmäistä kertaa.</w:t>
      </w:r>
    </w:p>
    <w:p>
      <w:r>
        <w:rPr>
          <w:b/>
        </w:rPr>
        <w:t xml:space="preserve">Esimerkki 3.685</w:t>
      </w:r>
    </w:p>
    <w:p>
      <w:r>
        <w:t xml:space="preserve">Komissio ei vedonnut mihinkään 605 jaksossa sallittuihin poikkeuksiin tai erityismenettelyihin valmistellessaan sääntelyn joustavuutta koskevaa analyysiään.</w:t>
      </w:r>
    </w:p>
    <w:p>
      <w:r>
        <w:rPr>
          <w:b/>
        </w:rPr>
        <w:t xml:space="preserve">Tulos</w:t>
      </w:r>
    </w:p>
    <w:p>
      <w:r>
        <w:t xml:space="preserve">Komissio ei käyttänyt valmistelussaan 605 §:ssä sallittuja poikkeuksia tai erityismenettelyjä.</w:t>
      </w:r>
    </w:p>
    <w:p>
      <w:r>
        <w:rPr>
          <w:b/>
        </w:rPr>
        <w:t xml:space="preserve">Esimerkki 3.686</w:t>
      </w:r>
    </w:p>
    <w:p>
      <w:r>
        <w:t xml:space="preserve">"Hepreankielinen sana neitsyt on bethulah , jota olisi käytetty alkuperäisessä tekstissä, jos nuori nainen olisi ollut neitsyt."</w:t>
      </w:r>
    </w:p>
    <w:p>
      <w:r>
        <w:rPr>
          <w:b/>
        </w:rPr>
        <w:t xml:space="preserve">Tulos</w:t>
      </w:r>
    </w:p>
    <w:p>
      <w:r>
        <w:t xml:space="preserve">"Hepreankielinen sana neitsyt on bethulah, jota olisi käytetty alkuperäisessä tekstissä."</w:t>
      </w:r>
    </w:p>
    <w:p>
      <w:r>
        <w:rPr>
          <w:b/>
        </w:rPr>
        <w:t xml:space="preserve">Esimerkki 3.687</w:t>
      </w:r>
    </w:p>
    <w:p>
      <w:r>
        <w:t xml:space="preserve">Karnes oli Tibbetsin adjutantti, mies, joka vastasi käskyjen kirjoittamisesta ja pommitus-, mekaniikka-, tykistö-, insinööri- ja viestintätaitoisten sotilaiden siirtämisestä yksikköön. Tibbets valitsi nimet, ja Karnes toteutti sen.</w:t>
      </w:r>
    </w:p>
    <w:p>
      <w:r>
        <w:rPr>
          <w:b/>
        </w:rPr>
        <w:t xml:space="preserve">Tulos</w:t>
      </w:r>
    </w:p>
    <w:p>
      <w:r>
        <w:t xml:space="preserve">Karnes vastasi tilausten laatimisesta ja houkutteli siirtoa pommitus-, insinööri- ja viestintätaitoiseen yksikköön. Tibbets valitsi heidät, ja Karnes sai sen toimimaan.</w:t>
      </w:r>
    </w:p>
    <w:p>
      <w:r>
        <w:rPr>
          <w:b/>
        </w:rPr>
        <w:t xml:space="preserve">Esimerkki 3.688</w:t>
      </w:r>
    </w:p>
    <w:p>
      <w:r>
        <w:t xml:space="preserve">Monet arvostelijamme sanovat, että sinä ja minä, jotka rakastamme eläimiä, annamme älykkäitä ja herkkiä ominaisuuksia "tyhmille, tunteettomille" eläimille.</w:t>
      </w:r>
    </w:p>
    <w:p>
      <w:r>
        <w:rPr>
          <w:b/>
        </w:rPr>
        <w:t xml:space="preserve">Tulos</w:t>
      </w:r>
    </w:p>
    <w:p>
      <w:r>
        <w:t xml:space="preserve">Monet kriitikot sanovat, että eläimiä rakastavat ihmiset antavat "tyhmille, tunteettomille" eläimille herkkiä ominaisuuksia.</w:t>
      </w:r>
    </w:p>
    <w:p>
      <w:r>
        <w:rPr>
          <w:b/>
        </w:rPr>
        <w:t xml:space="preserve">Esimerkki 3.689</w:t>
      </w:r>
    </w:p>
    <w:p>
      <w:r>
        <w:t xml:space="preserve">Reupke, 52-vuotias ja 27 vuotta Reutersin palveluksessa ollut veteraani, oli toiminut tietopalveluyrityksen toimitusjohtajana vain kuusi kuukautta. Hänet nimitettiin tähän tehtävään, jossa hänellä on hallinnollisia, henkilöstö- ja poliittisia vastuualueita, sen jälkeen, kun hän oli toiminut useita vuosia Reutersin päätoimittajana.</w:t>
      </w:r>
    </w:p>
    <w:p>
      <w:r>
        <w:rPr>
          <w:b/>
        </w:rPr>
        <w:t xml:space="preserve">Tulos</w:t>
      </w:r>
    </w:p>
    <w:p>
      <w:r>
        <w:t xml:space="preserve">Reupke, 52-vuotias ja 27 vuotta Reutersin palveluksessa ollut veteraani, oli toiminut tietopalveluyrityksen toimitusjohtajana vain kuusi kuukautta.</w:t>
      </w:r>
    </w:p>
    <w:p>
      <w:r>
        <w:rPr>
          <w:b/>
        </w:rPr>
        <w:t xml:space="preserve">Esimerkki 3.690</w:t>
      </w:r>
    </w:p>
    <w:p>
      <w:r>
        <w:t xml:space="preserve">Haku sanoilla Bill Gates (tai Bill, Gates tai Bill ja Gates ) löytää artikkeleita, jotka sisältävät sekä sanan bill että sanan gates .</w:t>
      </w:r>
    </w:p>
    <w:p>
      <w:r>
        <w:rPr>
          <w:b/>
        </w:rPr>
        <w:t xml:space="preserve">Tulos</w:t>
      </w:r>
    </w:p>
    <w:p>
      <w:r>
        <w:t xml:space="preserve">"Bill Gates" (tai bill and gates) haku löytää artikkelit, jotka sisältävät sekä sanan bill että gates.</w:t>
      </w:r>
    </w:p>
    <w:p>
      <w:r>
        <w:rPr>
          <w:b/>
        </w:rPr>
        <w:t xml:space="preserve">Esimerkki 3.691</w:t>
      </w:r>
    </w:p>
    <w:p>
      <w:r>
        <w:t xml:space="preserve">Toivon myös, että autat meitä pitämään yllä näiden merkkien takana olevaa lupausta ja liityt National Wildlife Federationin uusimmaksi jäseneksi jo tänään.</w:t>
      </w:r>
    </w:p>
    <w:p>
      <w:r>
        <w:rPr>
          <w:b/>
        </w:rPr>
        <w:t xml:space="preserve">Tulos</w:t>
      </w:r>
    </w:p>
    <w:p>
      <w:r>
        <w:t xml:space="preserve">toivoen, että pidät lupauksen elossa ja tulet National Wildlife Federationin uusimmaksi jäseneksi.</w:t>
      </w:r>
    </w:p>
    <w:p>
      <w:r>
        <w:rPr>
          <w:b/>
        </w:rPr>
        <w:t xml:space="preserve">Esimerkki 3.692</w:t>
      </w:r>
    </w:p>
    <w:p>
      <w:r>
        <w:t xml:space="preserve">"Jotkut muut anagrammiliput ovat rikki, outoja, epäsovinnaisia, ehkä, tavallaan , ja lähde . Niitä on kymmeniä, ja uusia keksitään joka päivä."</w:t>
      </w:r>
    </w:p>
    <w:p>
      <w:r>
        <w:rPr>
          <w:b/>
        </w:rPr>
        <w:t xml:space="preserve">Tulos</w:t>
      </w:r>
    </w:p>
    <w:p>
      <w:r>
        <w:t xml:space="preserve">"Jotkut muut anagrammiliput ovat rikkinäisiä, outoja, epäsovinnaisia, ehkä, tavallaan , ja lähde...".</w:t>
      </w:r>
    </w:p>
    <w:p>
      <w:r>
        <w:rPr>
          <w:b/>
        </w:rPr>
        <w:t xml:space="preserve">Esimerkki 3.693</w:t>
      </w:r>
    </w:p>
    <w:p>
      <w:r>
        <w:t xml:space="preserve">Pyöräily: Maastopyöräily: Polkupyöriä voi vuokrata rannikon ja sisämaan kaupungeista (vuoristotiet ja polut sopivat erinomaisesti maastopyöräilyyn).</w:t>
      </w:r>
    </w:p>
    <w:p>
      <w:r>
        <w:rPr>
          <w:b/>
        </w:rPr>
        <w:t xml:space="preserve">Tulos</w:t>
      </w:r>
    </w:p>
    <w:p>
      <w:r>
        <w:t xml:space="preserve">Pyöräily: Polkupyöriä voi vuokrata rannikon ja sisämaan kaupungeista.</w:t>
      </w:r>
    </w:p>
    <w:p>
      <w:r>
        <w:rPr>
          <w:b/>
        </w:rPr>
        <w:t xml:space="preserve">Esimerkki 3.694</w:t>
      </w:r>
    </w:p>
    <w:p>
      <w:r>
        <w:t xml:space="preserve">Prototyyppien kehittäminen, jossa kehitetään alustava versio laitteiston tai ohjelmiston osasta tai kokonaisuudesta, jotta käyttäjiltä saataisiin palautetta, määriteltäisiin toteutettavuus tai tutkittaisiin ajoitusta tai muita kysymyksiä kehitysprosessin tueksi.</w:t>
      </w:r>
    </w:p>
    <w:p>
      <w:r>
        <w:rPr>
          <w:b/>
        </w:rPr>
        <w:t xml:space="preserve">Tulos</w:t>
      </w:r>
    </w:p>
    <w:p>
      <w:r>
        <w:t xml:space="preserve">Prototyyppien kehittäminen, jossa laitteiston/ohjelmiston varhainen versio kehitetään käyttäjäpalautteen saamiseksi, toteutettavuustestausta varten tai ajoitus- ja muiden ongelmien korjaamiseksi.</w:t>
      </w:r>
    </w:p>
    <w:p>
      <w:r>
        <w:rPr>
          <w:b/>
        </w:rPr>
        <w:t xml:space="preserve">Esimerkki 3.695</w:t>
      </w:r>
    </w:p>
    <w:p>
      <w:r>
        <w:t xml:space="preserve">Muistamme, kun "kulta-aika" oli vain ilmaisu: Wall Street Journalin etusivulla kerrotaan miesten muodin "mikrotrendistä": kullan kutomisesta pukuihin.</w:t>
      </w:r>
    </w:p>
    <w:p>
      <w:r>
        <w:rPr>
          <w:b/>
        </w:rPr>
        <w:t xml:space="preserve">Tulos</w:t>
      </w:r>
    </w:p>
    <w:p>
      <w:r>
        <w:t xml:space="preserve">Onko "kulta-aika" vain ilmaisu? Wall Street Journalin mukaan miesten muotitrendinä on kullan kutominen pukuihin.</w:t>
      </w:r>
    </w:p>
    <w:p>
      <w:r>
        <w:rPr>
          <w:b/>
        </w:rPr>
        <w:t xml:space="preserve">Esimerkki 3.696</w:t>
      </w:r>
    </w:p>
    <w:p>
      <w:r>
        <w:t xml:space="preserve">Kaikki leirille osallistuvat lapset ovat sosiaalityöntekijöiden, lääkäreiden, opettajien, ohjaajien ja muiden ammattilaisten lähettämiä. Monilla lapsilla on oppimisvaikeuksia, käyttäytymisongelmia tai he ovat lähtöisin taloudellisesti huono-osaisista perheistä.</w:t>
      </w:r>
    </w:p>
    <w:p>
      <w:r>
        <w:rPr>
          <w:b/>
        </w:rPr>
        <w:t xml:space="preserve">Tulos</w:t>
      </w:r>
    </w:p>
    <w:p>
      <w:r>
        <w:t xml:space="preserve">Monilla leirille osallistuvilla lapsilla on oppimisvaikeuksia, käyttäytymisongelmia tai he ovat lähtöisin taloudellisesti huono-osaisista perheistä.</w:t>
      </w:r>
    </w:p>
    <w:p>
      <w:r>
        <w:rPr>
          <w:b/>
        </w:rPr>
        <w:t xml:space="preserve">Esimerkki 3.697</w:t>
      </w:r>
    </w:p>
    <w:p>
      <w:r>
        <w:t xml:space="preserve">Linda Degutis suositteli suosituksen muuttamista muotoon "seulonta, interventiot ja harkittavat menetelmät". Sitten hän ehdotti, että tukitekstissä käsiteltäisiin eri henkilöitä, jotka saattavat tehdä seulontaa, ja tarvetta yhdistää se interventioon.</w:t>
      </w:r>
    </w:p>
    <w:p>
      <w:r>
        <w:rPr>
          <w:b/>
        </w:rPr>
        <w:t xml:space="preserve">Tulos</w:t>
      </w:r>
    </w:p>
    <w:p>
      <w:r>
        <w:t xml:space="preserve">Linda Degutis suositteli luettavaksi. Sitten hän ehdotti, että tukitekstissä käsiteltäisiin eri henkilöitä, jotka saattavat tehdä seulontaa, ja tarvetta yhdistää se interventioon.</w:t>
      </w:r>
    </w:p>
    <w:p>
      <w:r>
        <w:rPr>
          <w:b/>
        </w:rPr>
        <w:t xml:space="preserve">Esimerkki 3.698</w:t>
      </w:r>
    </w:p>
    <w:p>
      <w:r>
        <w:t xml:space="preserve">"Koska meitä siis ympäröi niin suuri todistajien pilvi, luopukaamme kaikesta painosta ja synnistä, joka on niin tiukasti kiinni, ja juostkaamme sinnikkäästi edessämme olevaa kilpailua. .." Hepr. 12:1-2 Parhaiden toivotusten kera lomien johdosta,</w:t>
      </w:r>
    </w:p>
    <w:p>
      <w:r>
        <w:rPr>
          <w:b/>
        </w:rPr>
        <w:t xml:space="preserve">Tulos</w:t>
      </w:r>
    </w:p>
    <w:p>
      <w:r>
        <w:t xml:space="preserve">Koska meitä ympäröi suuri todistajien pilvi, luopukaa kaikesta painosta ja synnistä, joka on niin tiukasti kiinni, ja juoskaa sinnikkäästi edessänne oleva kilpailu.</w:t>
      </w:r>
    </w:p>
    <w:p>
      <w:r>
        <w:rPr>
          <w:b/>
        </w:rPr>
        <w:t xml:space="preserve">Esimerkki 3.699</w:t>
      </w:r>
    </w:p>
    <w:p>
      <w:r>
        <w:t xml:space="preserve">"edullinen päivähoito, lasten virkistys-, partio- ja muu nuorisotoiminta, hätä- ja katastrofiapu, perheväkivallan ja hyväksikäytön uhrien neuvonta, syövän, sydänsairauksien ja muiden sairauksien seulonta ja paljon muuta."</w:t>
      </w:r>
    </w:p>
    <w:p>
      <w:r>
        <w:rPr>
          <w:b/>
        </w:rPr>
        <w:t xml:space="preserve">Tulos</w:t>
      </w:r>
    </w:p>
    <w:p>
      <w:r>
        <w:t xml:space="preserve">"edullinen päivähoito, lasten virkistys, partiotoiminta ja muu nuorisotoiminta, hätä- ja katastrofiapu, uhrien neuvonta, terveystarkastukset ja paljon muuta."</w:t>
      </w:r>
    </w:p>
    <w:p>
      <w:r>
        <w:rPr>
          <w:b/>
        </w:rPr>
        <w:t xml:space="preserve">Esimerkki 3.700</w:t>
      </w:r>
    </w:p>
    <w:p>
      <w:r>
        <w:t xml:space="preserve">A. "pehmoinen muisto" B. "ihastuttava esine" C. "kallisarvoinen pehmopallo" D. "lapsen pehmoeläin, joka perustuu muistoihin" E. "eläintarhaan suljettu harvinaisuus"</w:t>
      </w:r>
    </w:p>
    <w:p>
      <w:r>
        <w:rPr>
          <w:b/>
        </w:rPr>
        <w:t xml:space="preserve">Tulos</w:t>
      </w:r>
    </w:p>
    <w:p>
      <w:r>
        <w:t xml:space="preserve">A. muisto B. ihastuttava esine C. kallisarvoinen pehmopallo D. lapsen pehmoeläin E. "eläintarhaan suljettu harvinaisuus"</w:t>
      </w:r>
    </w:p>
    <w:p>
      <w:r>
        <w:rPr>
          <w:b/>
        </w:rPr>
        <w:t xml:space="preserve">Esimerkki 3.701</w:t>
      </w:r>
    </w:p>
    <w:p>
      <w:r>
        <w:t xml:space="preserve">Stewart sanoo, että B:lle lähetetään postitse anteeksipyyntö, lisäksi Southwest-pähkinöitä ja kuponkikirja ilmaisia juomia varten - myös sekoitettuja juomia!</w:t>
      </w:r>
    </w:p>
    <w:p>
      <w:r>
        <w:rPr>
          <w:b/>
        </w:rPr>
        <w:t xml:space="preserve">Tulos</w:t>
      </w:r>
    </w:p>
    <w:p>
      <w:r>
        <w:t xml:space="preserve">Stewart sanoi, että B saa anteeksipyynnön, maapähkinöitä ja kuponkikirjan juomia varten, mukaan lukien sekoitetut juomat.</w:t>
      </w:r>
    </w:p>
    <w:p>
      <w:r>
        <w:rPr>
          <w:b/>
        </w:rPr>
        <w:t xml:space="preserve">Esimerkki 3.702</w:t>
      </w:r>
    </w:p>
    <w:p>
      <w:r>
        <w:t xml:space="preserve">Vuoden takaiseen tulokseen sisältyi vuoden 1988 toisella neljänneksellä 415 miljoonan Yhdysvaltain dollarin suuruinen veloitus huonosti toimivista kiinteistö- ja asuntolainoista.</w:t>
      </w:r>
    </w:p>
    <w:p>
      <w:r>
        <w:rPr>
          <w:b/>
        </w:rPr>
        <w:t xml:space="preserve">Tulos</w:t>
      </w:r>
    </w:p>
    <w:p>
      <w:r>
        <w:t xml:space="preserve">Tämän vuoden tulokseen sisältyi 415 miljoonan dollarin suuruinen veloitus vuonna 1988 huonompien kiinteistö- ja asuntolainojen vuoksi.</w:t>
      </w:r>
    </w:p>
    <w:p>
      <w:r>
        <w:rPr>
          <w:b/>
        </w:rPr>
        <w:t xml:space="preserve">Esimerkki 3.703</w:t>
      </w:r>
    </w:p>
    <w:p>
      <w:r>
        <w:t xml:space="preserve">Vaikka Kathmandun laaksossa on paljon nähtävää, laakson ulkopuolella on erilainen, luonnollisempi ja vähemmän saastunut Nepal.</w:t>
      </w:r>
    </w:p>
    <w:p>
      <w:r>
        <w:rPr>
          <w:b/>
        </w:rPr>
        <w:t xml:space="preserve">Tulos</w:t>
      </w:r>
    </w:p>
    <w:p>
      <w:r>
        <w:t xml:space="preserve">Vaikka Kathmandun laaksossa on paljon nähtävää luonnollisempaa kuin Nepalissa.</w:t>
      </w:r>
    </w:p>
    <w:p>
      <w:r>
        <w:rPr>
          <w:b/>
        </w:rPr>
        <w:t xml:space="preserve">Esimerkki 3.704</w:t>
      </w:r>
    </w:p>
    <w:p>
      <w:r>
        <w:t xml:space="preserve">Monissa chicano-spanjan ja chicano-slangin sanakirjoissa on lueteltu monia muita pochismoja. Chicano-kirjailijat ja -runoilijat ovat tietoisesti sisällyttäneet pochismoja kirjallisiin teoksiinsa vahvistaakseen chicanojen epävarmaa kulttuurista ja kielellistä asemaa amerikkalaisessa yhteiskunnassa.</w:t>
      </w:r>
    </w:p>
    <w:p>
      <w:r>
        <w:rPr>
          <w:b/>
        </w:rPr>
        <w:t xml:space="preserve">Tulos</w:t>
      </w:r>
    </w:p>
    <w:p>
      <w:r>
        <w:t xml:space="preserve">Monissa chicano-spanjan ja chicano-slangin sanakirjoissa luetellaan monia muita pochismoja. Chicano-kirjailijat ovat sisällyttäneet pochismoja kirjallisiin teoksiinsa vahvistaakseen chicanojen asemaa amerikkalaisessa yhteiskunnassa.</w:t>
      </w:r>
    </w:p>
    <w:p>
      <w:r>
        <w:rPr>
          <w:b/>
        </w:rPr>
        <w:t xml:space="preserve">Esimerkki 3.705</w:t>
      </w:r>
    </w:p>
    <w:p>
      <w:r>
        <w:t xml:space="preserve">En ole koskaan nähnyt näin suurta kiinnostusta minkään kolikon myyntiin 30 vuoden aikana, jonka olen ollut alalla", sanoi yhtiön toimitusjohtaja Lawrence R. Stack.</w:t>
      </w:r>
    </w:p>
    <w:p>
      <w:r>
        <w:rPr>
          <w:b/>
        </w:rPr>
        <w:t xml:space="preserve">Tulos</w:t>
      </w:r>
    </w:p>
    <w:p>
      <w:r>
        <w:t xml:space="preserve">"En ole nähnyt näin suurta kiinnostusta kolikon myyntiin 30 vuoteen", sanoi toimitusjohtaja Lawrence R. Stack.</w:t>
      </w:r>
    </w:p>
    <w:p>
      <w:r>
        <w:rPr>
          <w:b/>
        </w:rPr>
        <w:t xml:space="preserve">Esimerkki 3.706</w:t>
      </w:r>
    </w:p>
    <w:p>
      <w:r>
        <w:t xml:space="preserve">"Siksi rohkenen ehdottaa, että hankitaan pieni kello, joka kiinnitetään nauhalla kissan kaulaan."</w:t>
      </w:r>
    </w:p>
    <w:p>
      <w:r>
        <w:rPr>
          <w:b/>
        </w:rPr>
        <w:t xml:space="preserve">Tulos</w:t>
      </w:r>
    </w:p>
    <w:p>
      <w:r>
        <w:t xml:space="preserve">"Uskallan ehdottaa, että kissan kaulaan kiinnitetään nauhalla kello."</w:t>
      </w:r>
    </w:p>
    <w:p>
      <w:r>
        <w:rPr>
          <w:b/>
        </w:rPr>
        <w:t xml:space="preserve">Esimerkki 3.707</w:t>
      </w:r>
    </w:p>
    <w:p>
      <w:r>
        <w:t xml:space="preserve">Tässä lähestymistavassa omistaja on yleensä vastuussa kaikkien rakentamista edeltävien A/E-palvelujen hallinnoinnista, ja sen vuoksi sen on ratkaistava kaikki palveluntarjoajien väliset rajapintakysymykset.</w:t>
      </w:r>
    </w:p>
    <w:p>
      <w:r>
        <w:rPr>
          <w:b/>
        </w:rPr>
        <w:t xml:space="preserve">Tulos</w:t>
      </w:r>
    </w:p>
    <w:p>
      <w:r>
        <w:t xml:space="preserve">Omistajan vastuulla on huolehtia kaikista rakentamista edeltävistä A/E-palveluista.</w:t>
      </w:r>
    </w:p>
    <w:p>
      <w:r>
        <w:rPr>
          <w:b/>
        </w:rPr>
        <w:t xml:space="preserve">Esimerkki 3.708</w:t>
      </w:r>
    </w:p>
    <w:p>
      <w:r>
        <w:t xml:space="preserve">Lähistöllä, osoitteessa 1555 Huaihaizhinglu, sijaitsee Shanghain uusi kirjasto (Shanghai Tushuguan), joka on yksi maailman suurimmista yli 13 miljoonalla niteellään. Siellä on harvinaisia kirjoja 1400 vuoden takaa ja lukusali vieraskielisille kirjoille.</w:t>
      </w:r>
    </w:p>
    <w:p>
      <w:r>
        <w:rPr>
          <w:b/>
        </w:rPr>
        <w:t xml:space="preserve">Tulos</w:t>
      </w:r>
    </w:p>
    <w:p>
      <w:r>
        <w:t xml:space="preserve">Huaihaizhinglu 1555:ssä sijaitsevassa Shanghain uudessa kirjastossa, joka on yksi maailman suurimmista, on harvinaisia kirjoja 1400 vuoden takaa ja lukusali vieraskielisille kirjoille.</w:t>
      </w:r>
    </w:p>
    <w:p>
      <w:r>
        <w:rPr>
          <w:b/>
        </w:rPr>
        <w:t xml:space="preserve">Esimerkki 3.709</w:t>
      </w:r>
    </w:p>
    <w:p>
      <w:r>
        <w:t xml:space="preserve">Komissaari on vahvistanut, että väliaikaisella lopullisella säännöllä ei ole merkittäviä taloudellisia vaikutuksia huomattavaan määrään pieniä yksiköitä, koska sääntö vaikuttaa vain yksityishenkilöihin.</w:t>
      </w:r>
    </w:p>
    <w:p>
      <w:r>
        <w:rPr>
          <w:b/>
        </w:rPr>
        <w:t xml:space="preserve">Tulos</w:t>
      </w:r>
    </w:p>
    <w:p>
      <w:r>
        <w:t xml:space="preserve">Komission jäsen on vahvistanut, että väliaikaisella lopullisella säännöllä ei ole vaikutusta moniin pieniin yksiköihin.</w:t>
      </w:r>
    </w:p>
    <w:p>
      <w:r>
        <w:rPr>
          <w:b/>
        </w:rPr>
        <w:t xml:space="preserve">Esimerkki 3.710</w:t>
      </w:r>
    </w:p>
    <w:p>
      <w:r>
        <w:t xml:space="preserve">Kiitos äskettäisestä tiedustelustanne Massachusettsin ympäristöliitosta. Ohessa on taustamateriaalia tutustumista varten.</w:t>
      </w:r>
    </w:p>
    <w:p>
      <w:r>
        <w:rPr>
          <w:b/>
        </w:rPr>
        <w:t xml:space="preserve">Tulos</w:t>
      </w:r>
    </w:p>
    <w:p>
      <w:r>
        <w:t xml:space="preserve">Kiitos viimeaikaisista tiedusteluista, jotka koskivat Massachusettsin ympäristöliittoa. Ohessa on materiaalia.</w:t>
      </w:r>
    </w:p>
    <w:p>
      <w:r>
        <w:rPr>
          <w:b/>
        </w:rPr>
        <w:t xml:space="preserve">Esimerkki 3.711</w:t>
      </w:r>
    </w:p>
    <w:p>
      <w:r>
        <w:t xml:space="preserve">Hän on jo valinnut seuraavan projektinsa: Muistelmateos hänen ja Paulin elämästä diplomaattisessa palveluksessa, jossa on Paulin ammattikuvia ja joitakin hänen keräämiään reseptejä.</w:t>
      </w:r>
    </w:p>
    <w:p>
      <w:r>
        <w:rPr>
          <w:b/>
        </w:rPr>
        <w:t xml:space="preserve">Tulos</w:t>
      </w:r>
    </w:p>
    <w:p>
      <w:r>
        <w:t xml:space="preserve">Hän on valinnut seuraavan projektinsa: Muistelmateos elämästä diplomaattisessa palveluksessa, jossa on Paulin valokuvia ja hänen reseptejään.</w:t>
      </w:r>
    </w:p>
    <w:p>
      <w:r>
        <w:rPr>
          <w:b/>
        </w:rPr>
        <w:t xml:space="preserve">Esimerkki 3.712</w:t>
      </w:r>
    </w:p>
    <w:p>
      <w:r>
        <w:t xml:space="preserve">Arkkitehtuuri, joka johdatti Portugalin goottilaisuudesta renessanssiin, kantaa yhä hänen nimeään: manuelinilainen tyyli on omituisen mahtipontinen ja koristeellinen ja täynnä viittauksia mereen.</w:t>
      </w:r>
    </w:p>
    <w:p>
      <w:r>
        <w:rPr>
          <w:b/>
        </w:rPr>
        <w:t xml:space="preserve">Tulos</w:t>
      </w:r>
    </w:p>
    <w:p>
      <w:r>
        <w:t xml:space="preserve">Manuelininen tyyli on räikeä ja koristeellinen, ja se on täynnä viittauksia mereen.</w:t>
      </w:r>
    </w:p>
    <w:p>
      <w:r>
        <w:rPr>
          <w:b/>
        </w:rPr>
        <w:t xml:space="preserve">Esimerkki 3.713</w:t>
      </w:r>
    </w:p>
    <w:p>
      <w:r>
        <w:t xml:space="preserve">Kolme aamulla on rankka aika tarvita kyytiä sairaalaan.</w:t>
      </w:r>
    </w:p>
    <w:p>
      <w:r>
        <w:rPr>
          <w:b/>
        </w:rPr>
        <w:t xml:space="preserve">Tulos</w:t>
      </w:r>
    </w:p>
    <w:p>
      <w:r>
        <w:t xml:space="preserve">Kolme aamulla on aika rankka aika tarvita kyytiä.</w:t>
      </w:r>
    </w:p>
    <w:p>
      <w:r>
        <w:rPr>
          <w:b/>
        </w:rPr>
        <w:t xml:space="preserve">Esimerkki 3.714</w:t>
      </w:r>
    </w:p>
    <w:p>
      <w:r>
        <w:t xml:space="preserve">Kolmekymmentäviisi vuotta on pitkä aika olla osa oikeustieteellistä yhteisöä. Vuonna 56 valmistuneena olen nähnyt monia muutoksia sekä oikeustieteellisessä koulutuksessa että oikeustieteellisessä tiedekunnassa.</w:t>
      </w:r>
    </w:p>
    <w:p>
      <w:r>
        <w:rPr>
          <w:b/>
        </w:rPr>
        <w:t xml:space="preserve">Tulos</w:t>
      </w:r>
    </w:p>
    <w:p>
      <w:r>
        <w:t xml:space="preserve">Vuonna 56 valmistuneena ja 35 vuotta oikeustieteellisessä tiedekunnassa olleena olen sittemmin nähnyt monia muutoksia sekä oikeustieteellisessä koulutuksessa että oikeustieteellisessä tiedekunnassa.</w:t>
      </w:r>
    </w:p>
    <w:p>
      <w:r>
        <w:rPr>
          <w:b/>
        </w:rPr>
        <w:t xml:space="preserve">Esimerkki 3.715</w:t>
      </w:r>
    </w:p>
    <w:p>
      <w:r>
        <w:t xml:space="preserve">Koska jos opettaa miehen kalastamaan, hän saa ruokaa koko elämänsä ajan.</w:t>
      </w:r>
    </w:p>
    <w:p>
      <w:r>
        <w:rPr>
          <w:b/>
        </w:rPr>
        <w:t xml:space="preserve">Tulos</w:t>
      </w:r>
    </w:p>
    <w:p>
      <w:r>
        <w:t xml:space="preserve">Kalastuksen opettaminen pitää miehen ravinnossa.</w:t>
      </w:r>
    </w:p>
    <w:p>
      <w:r>
        <w:rPr>
          <w:b/>
        </w:rPr>
        <w:t xml:space="preserve">Esimerkki 3.716</w:t>
      </w:r>
    </w:p>
    <w:p>
      <w:r>
        <w:t xml:space="preserve">Rakensimme ensimmäisen majamme yli 100 vuotta sitten New Hampshiren pohjoiselle Presidential Range -vuoristolle, ja autoimme suojelemaan White Mountains -vuoristoa, jotta se on yhä avoinna sinulle.</w:t>
      </w:r>
    </w:p>
    <w:p>
      <w:r>
        <w:rPr>
          <w:b/>
        </w:rPr>
        <w:t xml:space="preserve">Tulos</w:t>
      </w:r>
    </w:p>
    <w:p>
      <w:r>
        <w:t xml:space="preserve">100 vuotta sitten rakensimme ensimmäisen mökkimme New Hampshiren Presidential Range -vuoristoon ja suojelimme White Mountains -vuoristoa tähän päivään asti.</w:t>
      </w:r>
    </w:p>
    <w:p>
      <w:r>
        <w:rPr>
          <w:b/>
        </w:rPr>
        <w:t xml:space="preserve">Esimerkki 3.717</w:t>
      </w:r>
    </w:p>
    <w:p>
      <w:r>
        <w:t xml:space="preserve">Molemmissa ilmoituksissa komissio laati ja julkaisi alustavan sääntelyn joustavuutta koskevan analyysin ja pyysi kirjallisia julkisia kommentteja ehdotetusta sääntelystä, mukaan lukien alustavaa sääntelyn joustavuutta koskevaa analyysia koskevat kommentit.</w:t>
      </w:r>
    </w:p>
    <w:p>
      <w:r>
        <w:rPr>
          <w:b/>
        </w:rPr>
        <w:t xml:space="preserve">Tulos</w:t>
      </w:r>
    </w:p>
    <w:p>
      <w:r>
        <w:t xml:space="preserve">Komissio julkaisi alustavan sääntelyn joustavuusanalyysin ja oli avoin yleisön kommenteille.</w:t>
      </w:r>
    </w:p>
    <w:p>
      <w:r>
        <w:rPr>
          <w:b/>
        </w:rPr>
        <w:t xml:space="preserve">Esimerkki 3.718</w:t>
      </w:r>
    </w:p>
    <w:p>
      <w:r>
        <w:t xml:space="preserve">Kaltaistesi ihmisten tuella he voivat voittaa esteet ja saavuttaa menestyksen ja sen mukanaan tuoman omavaraisuuden. Ja sitten alkaa koko yhteisön kannattavuus.</w:t>
      </w:r>
    </w:p>
    <w:p>
      <w:r>
        <w:rPr>
          <w:b/>
        </w:rPr>
        <w:t xml:space="preserve">Tulos</w:t>
      </w:r>
    </w:p>
    <w:p>
      <w:r>
        <w:t xml:space="preserve">Kaltaistesi ihmisten tuella he voivat voittaa esteet, saavuttaa menestystä ja omavaraisuutta, mikä auttaa koko yhteisöä.</w:t>
      </w:r>
    </w:p>
    <w:p>
      <w:r>
        <w:rPr>
          <w:b/>
        </w:rPr>
        <w:t xml:space="preserve">Esimerkki 3.719</w:t>
      </w:r>
    </w:p>
    <w:p>
      <w:r>
        <w:t xml:space="preserve">Tämä käsite otettiin Clean Air Act -lakiin: Saastuttajat, jotka vähentävät myrkytystuotantoaan yli vaatimusten, voivat myydä oikeuden häiritä ympäristöä muille, jotka eivät ole yhtä halukkaita tai kykeneviä valvomaan päästöjä.</w:t>
      </w:r>
    </w:p>
    <w:p>
      <w:r>
        <w:rPr>
          <w:b/>
        </w:rPr>
        <w:t xml:space="preserve">Tulos</w:t>
      </w:r>
    </w:p>
    <w:p>
      <w:r>
        <w:t xml:space="preserve">Saastuttajat, jotka vähentävät myrkytystuotantoaan yli vaatimusten, voivat myydä oikeuden häiritä ympäristöä muille, jotka eivät pysty hallitsemaan päästöjä yhtä hyvin.</w:t>
      </w:r>
    </w:p>
    <w:p>
      <w:r>
        <w:rPr>
          <w:b/>
        </w:rPr>
        <w:t xml:space="preserve">Esimerkki 3.720</w:t>
      </w:r>
    </w:p>
    <w:p>
      <w:r>
        <w:t xml:space="preserve">Washington Postin tärkein ei-paikallinen juttu on Indonesian talouskriisin viimeisin kehitys - harvinainen ja kannustava Suharton lehdistötilaisuus, joka on vastakohtana pörssimarkkinoiden romahdukselle ja ruokamellakoille syrjäisissä kaupungeissa.</w:t>
      </w:r>
    </w:p>
    <w:p>
      <w:r>
        <w:rPr>
          <w:b/>
        </w:rPr>
        <w:t xml:space="preserve">Tulos</w:t>
      </w:r>
    </w:p>
    <w:p>
      <w:r>
        <w:t xml:space="preserve">Washington Postin mukaan Suharton ylpeilevä lehdistötilaisuus on ristiriidassa Indonesian talouskriisin aikana tapahtuneiden osakemarkkinoiden romahduksen ja ruokamellakoiden kanssa.</w:t>
      </w:r>
    </w:p>
    <w:p>
      <w:r>
        <w:rPr>
          <w:b/>
        </w:rPr>
        <w:t xml:space="preserve">Esimerkki 3.721</w:t>
      </w:r>
    </w:p>
    <w:p>
      <w:r>
        <w:t xml:space="preserve">Mielestäni on yhtä selvää, että meidän on hylättävä kaikki ajatukset sen alkuperän yhdistämisestä italialaiseen Dioon.</w:t>
      </w:r>
    </w:p>
    <w:p>
      <w:r>
        <w:rPr>
          <w:b/>
        </w:rPr>
        <w:t xml:space="preserve">Tulos</w:t>
      </w:r>
    </w:p>
    <w:p>
      <w:r>
        <w:t xml:space="preserve">On myös selvää, että tätä ei pidä yhdistää italialaiseen Dioon.</w:t>
      </w:r>
    </w:p>
    <w:p>
      <w:r>
        <w:rPr>
          <w:b/>
        </w:rPr>
        <w:t xml:space="preserve">Esimerkki 3.722</w:t>
      </w:r>
    </w:p>
    <w:p>
      <w:r>
        <w:t xml:space="preserve">"Muuten, dunk ei ole oikea saksalainen, hollantilainen tai edes afrikaansinkielinen termi `dip', eikä sitä tietääkseni edes ymmärretä slangiksi saksaksi tai afrikaansiksi."</w:t>
      </w:r>
    </w:p>
    <w:p>
      <w:r>
        <w:rPr>
          <w:b/>
        </w:rPr>
        <w:t xml:space="preserve">Tulos</w:t>
      </w:r>
    </w:p>
    <w:p>
      <w:r>
        <w:t xml:space="preserve">Muuten, dunk ei ole varsinaista saksaa tai afrikaansia, eikä sitä ymmärretä slangiksi.</w:t>
      </w:r>
    </w:p>
    <w:p>
      <w:r>
        <w:rPr>
          <w:b/>
        </w:rPr>
        <w:t xml:space="preserve">Esimerkki 3.723</w:t>
      </w:r>
    </w:p>
    <w:p>
      <w:r>
        <w:t xml:space="preserve">Pataki kyseenalaisti avoimesti satamaviranomaisen vaatimuksen, jonka mukaan kaikkien aluetta koskevien suunnitelmien on korvattava kaikki syyskuun 11. päivän iskussa menetetyt toimisto-, hotelli- ja myymälätilat. Ennen kaikkea tämä vaatimus rajoitti suunnitelmat kaksi viikkoa sitten esiteltyihin huonoihin vaihtoehtoihin.</w:t>
      </w:r>
    </w:p>
    <w:p>
      <w:r>
        <w:rPr>
          <w:b/>
        </w:rPr>
        <w:t xml:space="preserve">Tulos</w:t>
      </w:r>
    </w:p>
    <w:p>
      <w:r>
        <w:t xml:space="preserve">Pataki kyseenalaisti satamaviranomaisen vaatimuksen, jonka mukaan kaikissa aluetta koskevissa suunnitelmissa on korvattava syyskuun 11. päivän iskussa menetetyt toimisto-, hotelli- ja vähittäiskaupan neliöt. Tämä rajoittaa suunnitelmat vain vähäpätöisiin vaihtoehtoihin.</w:t>
      </w:r>
    </w:p>
    <w:p>
      <w:r>
        <w:rPr>
          <w:b/>
        </w:rPr>
        <w:t xml:space="preserve">Esimerkki 3.724</w:t>
      </w:r>
    </w:p>
    <w:p>
      <w:r>
        <w:t xml:space="preserve">Senaattori Phil Gramm asetti nimesi ehdolle, koska hänen mielestään saavutuksesi ja sitoutumisesi kansakuntaamme kohtaan osoittavat, että olet tämän arvostetun järjestön jäsenyyden arvoinen.</w:t>
      </w:r>
    </w:p>
    <w:p>
      <w:r>
        <w:rPr>
          <w:b/>
        </w:rPr>
        <w:t xml:space="preserve">Tulos</w:t>
      </w:r>
    </w:p>
    <w:p>
      <w:r>
        <w:t xml:space="preserve">Senaattori Phil Gramm asetti nimesi ehdolle, koska hänen mielestään saavutuksesi ja sitoutumisesi kansakuntaamme kohtaan osoittavat, että olet sen arvoinen.</w:t>
      </w:r>
    </w:p>
    <w:p>
      <w:r>
        <w:rPr>
          <w:b/>
        </w:rPr>
        <w:t xml:space="preserve">Esimerkki 3.725</w:t>
      </w:r>
    </w:p>
    <w:p>
      <w:r>
        <w:t xml:space="preserve">Hallituksen puheenjohtaja Theodore Cooper kutsui ohjelmaa osaksi yhtiön kaksivuotista strategiaa, jolla pyritään toteuttamaan budjettirajoitukset ja " tehokas henkilöstömäärän hallintaohjelma". "</w:t>
      </w:r>
    </w:p>
    <w:p>
      <w:r>
        <w:rPr>
          <w:b/>
        </w:rPr>
        <w:t xml:space="preserve">Tulos</w:t>
      </w:r>
    </w:p>
    <w:p>
      <w:r>
        <w:t xml:space="preserve">Puheenjohtaja Theodore Cooper kutsui ohjelmaa "tehokkaaksi henkilöstömäärän valvontaohjelmaksi"."</w:t>
      </w:r>
    </w:p>
    <w:p>
      <w:r>
        <w:rPr>
          <w:b/>
        </w:rPr>
        <w:t xml:space="preserve">Esimerkki 3.726</w:t>
      </w:r>
    </w:p>
    <w:p>
      <w:r>
        <w:t xml:space="preserve">Todisteet viittaavat vahvasti siihen, että tämä ymmärryksen puute heikentää nuorten sitoutumista hyväntekeväisyyteen tänään ... mikä tuhoaa huomisen voittoa tavoittelemattomat organisaatiot, laitokset ja syyt.</w:t>
      </w:r>
    </w:p>
    <w:p>
      <w:r>
        <w:rPr>
          <w:b/>
        </w:rPr>
        <w:t xml:space="preserve">Tulos</w:t>
      </w:r>
    </w:p>
    <w:p>
      <w:r>
        <w:t xml:space="preserve">On näyttöä siitä, että tämä ymmärtämättömyys heikentää ihmisten sitoutumista hyväntekeväisyyteen, mikä tuhoaa tulevaisuuden voittoa tavoittelemattomat järjestöt.</w:t>
      </w:r>
    </w:p>
    <w:p>
      <w:r>
        <w:rPr>
          <w:b/>
        </w:rPr>
        <w:t xml:space="preserve">Esimerkki 3.727</w:t>
      </w:r>
    </w:p>
    <w:p>
      <w:r>
        <w:t xml:space="preserve">Omasta mielestäni Microsoft-oikeudenkäynti on ollut todella selvä käännekohta tietokoneaikakauden ja digitaalisen aikakauden välillä.</w:t>
      </w:r>
    </w:p>
    <w:p>
      <w:r>
        <w:rPr>
          <w:b/>
        </w:rPr>
        <w:t xml:space="preserve">Tulos</w:t>
      </w:r>
    </w:p>
    <w:p>
      <w:r>
        <w:t xml:space="preserve">Mielestäni Microsoftin oikeudenkäynti on ollut selvä käännekohta tietokoneiden aikakauden ja digitaalisen aikakauden välillä.</w:t>
      </w:r>
    </w:p>
    <w:p>
      <w:r>
        <w:rPr>
          <w:b/>
        </w:rPr>
        <w:t xml:space="preserve">Esimerkki 3.728</w:t>
      </w:r>
    </w:p>
    <w:p>
      <w:r>
        <w:t xml:space="preserve">Niilin kaksi saarta tarjoavat vastakkaisia nähtävyyksiä. Pohjoisin saari - Kitchener Island - annettiin lahjaksi samannimiselle brittikenraalille hänen voitettuaan Sudanissa 1800-luvun lopulla.</w:t>
      </w:r>
    </w:p>
    <w:p>
      <w:r>
        <w:rPr>
          <w:b/>
        </w:rPr>
        <w:t xml:space="preserve">Tulos</w:t>
      </w:r>
    </w:p>
    <w:p>
      <w:r>
        <w:t xml:space="preserve">Niilin kaksi saarta tarjoavat vastakkaisia nähtävyyksiä. Pohjoisin - Kitchenerin saari.</w:t>
      </w:r>
    </w:p>
    <w:p>
      <w:r>
        <w:rPr>
          <w:b/>
        </w:rPr>
        <w:t xml:space="preserve">Esimerkki 3.729</w:t>
      </w:r>
    </w:p>
    <w:p>
      <w:r>
        <w:t xml:space="preserve">New Yorkissa sijaitseva POP Radio tarjoaa kansallisen myymäläverkoston kautta räätälöityjä musiikki-, tieto- ja mainospalveluja, jotka simuloivat suoraa radiolähetystä.</w:t>
      </w:r>
    </w:p>
    <w:p>
      <w:r>
        <w:rPr>
          <w:b/>
        </w:rPr>
        <w:t xml:space="preserve">Tulos</w:t>
      </w:r>
    </w:p>
    <w:p>
      <w:r>
        <w:t xml:space="preserve">New Yorkissa sijaitseva POP Radio tarjoaa myymäläverkossa räätälöityjä musiikki-, tieto- ja mainospalveluja.</w:t>
      </w:r>
    </w:p>
    <w:p>
      <w:r>
        <w:rPr>
          <w:b/>
        </w:rPr>
        <w:t xml:space="preserve">Esimerkki 3.730</w:t>
      </w:r>
    </w:p>
    <w:p>
      <w:r>
        <w:t xml:space="preserve">Pykälän 605(b) kohdassa todetaan, että todistus ja lausunto on toimitettava Small Business Administrationin (SBA) neuvonantajapäällikölle (Chief Counsel for Advocacy of the Small Business Administration). Liikenneministeriön virkamiesten mukaan todistusta ja lausuntoa ei toimitettu erikseen SBA:n edunvalvonnasta vastaavalle johtavalle lakimiehelle.</w:t>
      </w:r>
    </w:p>
    <w:p>
      <w:r>
        <w:rPr>
          <w:b/>
        </w:rPr>
        <w:t xml:space="preserve">Tulos</w:t>
      </w:r>
    </w:p>
    <w:p>
      <w:r>
        <w:t xml:space="preserve">Pykälän 605(b) kohdassa todetaan, että todistus ja lausunto on toimitettava Small Business Administrationin (SBA) neuvonantajapäällikölle (Chief Counsel for Advocacy of the Small Business Administration). Todistus toimitetaan SBA:n edunvalvonnasta vastaavalle johtavalle lakimiehelle.</w:t>
      </w:r>
    </w:p>
    <w:p>
      <w:r>
        <w:rPr>
          <w:b/>
        </w:rPr>
        <w:t xml:space="preserve">Esimerkki 3.731</w:t>
      </w:r>
    </w:p>
    <w:p>
      <w:r>
        <w:t xml:space="preserve">FFC:n raportin julkaisemisen jälkeen NASA sai ISO 9000 -sertifioinnin pääkonttorilleen ja jokaiselle keskukselleen. Myös NIH sai sertifioinnin suunnittelu- ja rakennusosastolleen Division of Engineering Services.</w:t>
      </w:r>
    </w:p>
    <w:p>
      <w:r>
        <w:rPr>
          <w:b/>
        </w:rPr>
        <w:t xml:space="preserve">Tulos</w:t>
      </w:r>
    </w:p>
    <w:p>
      <w:r>
        <w:t xml:space="preserve">FFC:n raportin julkaisemisen jälkeen NASA sai ISO 9000 -sertifioinnin pääkonttorilleen ja jokaiselle keskukselleen. NIH sai sertifioinnin suunnittelua varten.</w:t>
      </w:r>
    </w:p>
    <w:p>
      <w:r>
        <w:rPr>
          <w:b/>
        </w:rPr>
        <w:t xml:space="preserve">Esimerkki 3.732</w:t>
      </w:r>
    </w:p>
    <w:p>
      <w:r>
        <w:t xml:space="preserve">Kuorma-autovalmistaja sanoi, että nettotuloksen merkittävä lasku johtaa tilikauden tuloksen pienenemiseen. Tilikaudella 1988 yhtiö ansaitsi 17,3 miljoonaa dollaria eli 1,92 dollaria osakkeelta 352,9 miljoonan dollarin liikevaihdolla.</w:t>
      </w:r>
    </w:p>
    <w:p>
      <w:r>
        <w:rPr>
          <w:b/>
        </w:rPr>
        <w:t xml:space="preserve">Tulos</w:t>
      </w:r>
    </w:p>
    <w:p>
      <w:r>
        <w:t xml:space="preserve">Truck maker putoaa nettotulosta johti alhaisempaan tulokseen tilikaudella.Yhtiö ansaitsi 17,3 miljoonaa dollaria eli 1,92 dollaria osakkeelta 352,9 miljoonan dollarin liikevaihdolla.</w:t>
      </w:r>
    </w:p>
    <w:p>
      <w:r>
        <w:rPr>
          <w:b/>
        </w:rPr>
        <w:t xml:space="preserve">Esimerkki 3.733</w:t>
      </w:r>
    </w:p>
    <w:p>
      <w:r>
        <w:t xml:space="preserve">Kuten IUSD:n uutiskirjettä lukiessanne ehkä jo tiedätte, luokkatoverinne ja ystävänne tohtori Harvey G. Levinson kuoli vuonna 1986. Samana vuonna hänen perheensä, ystävänsä ja kollegansa perustivat muistostipendin Indianan yliopiston hammaslääketieteelliseen korkeakouluun.</w:t>
      </w:r>
    </w:p>
    <w:p>
      <w:r>
        <w:rPr>
          <w:b/>
        </w:rPr>
        <w:t xml:space="preserve">Tulos</w:t>
      </w:r>
    </w:p>
    <w:p>
      <w:r>
        <w:t xml:space="preserve">Luokkatoverisi, tohtori Harvey G. Levinson kuoli vuonna 1986. Samana vuonna hänen perheensä, ystävänsä ja kollegansa perustivat Indianan yliopiston hammaslääketieteelliseen korkeakouluun muistostipendin.</w:t>
      </w:r>
    </w:p>
    <w:p>
      <w:r>
        <w:rPr>
          <w:b/>
        </w:rPr>
        <w:t xml:space="preserve">Esimerkki 3.734</w:t>
      </w:r>
    </w:p>
    <w:p>
      <w:r>
        <w:t xml:space="preserve">"Tekikö Rooseveltin kahtiajakautunut Valkoinen talo karhunpalveluksen antaessaan mallin myöhemmille hallinnoille, joissa köyhät ihmiset ja lapset ja rammat ja pysähtyneet salakavalasti sentimentalisoitiin naisten työksi?"</w:t>
      </w:r>
    </w:p>
    <w:p>
      <w:r>
        <w:rPr>
          <w:b/>
        </w:rPr>
        <w:t xml:space="preserve">Tulos</w:t>
      </w:r>
    </w:p>
    <w:p>
      <w:r>
        <w:t xml:space="preserve">Tekikö Rooseveltin Valkoinen talo karhunpalveluksen antaessaan mallin myöhemmille hallintoelimille, joissa hoivatyöstä tehtiin salakavalasti sentimentaalista naisten työtä?</w:t>
      </w:r>
    </w:p>
    <w:p>
      <w:r>
        <w:rPr>
          <w:b/>
        </w:rPr>
        <w:t xml:space="preserve">Esimerkki 3.735</w:t>
      </w:r>
    </w:p>
    <w:p>
      <w:r>
        <w:t xml:space="preserve">Ongelma on vaikea, koska meidän on taisteltava hyvin rahoitettua ja vaikutusvaltaista maatalous- ja tutkimusteollisuutta vastaan, mutta teemme parhaamme suojellaksemme eläimiä.</w:t>
      </w:r>
    </w:p>
    <w:p>
      <w:r>
        <w:rPr>
          <w:b/>
        </w:rPr>
        <w:t xml:space="preserve">Tulos</w:t>
      </w:r>
    </w:p>
    <w:p>
      <w:r>
        <w:t xml:space="preserve">Teemme parhaamme suojellaksemme eläimiä hyvin rahoitetuilta ja vaikutusvaltaisilta maatalous- ja tutkimusteollisuudelta.</w:t>
      </w:r>
    </w:p>
    <w:p>
      <w:r>
        <w:rPr>
          <w:b/>
        </w:rPr>
        <w:t xml:space="preserve">Esimerkki 3.736</w:t>
      </w:r>
    </w:p>
    <w:p>
      <w:r>
        <w:t xml:space="preserve">Espanjalaiset siirtolaiset asuttivat Kalifornian paljon myöhemmin kuin Uuden Meksikon ja Teksasin. Ensimmäinen fransiskaanien lähetysasema perustettiin San Diegoon vuonna 1769, 200 vuotta Uuden Meksikon tutkimisen jälkeen.</w:t>
      </w:r>
    </w:p>
    <w:p>
      <w:r>
        <w:rPr>
          <w:b/>
        </w:rPr>
        <w:t xml:space="preserve">Tulos</w:t>
      </w:r>
    </w:p>
    <w:p>
      <w:r>
        <w:t xml:space="preserve">Kalifornian asuttaminen tapahtui myöhemmin kuin Uuden Meksikon ja Taxasin. 1769, ensimmäinen fransiskaaniristi perustettiin San Diegoon, 200 vuotta Uuden Meksikon tutkimisen jälkeen.</w:t>
      </w:r>
    </w:p>
    <w:p>
      <w:r>
        <w:rPr>
          <w:b/>
        </w:rPr>
        <w:t xml:space="preserve">Esimerkki 3.737</w:t>
      </w:r>
    </w:p>
    <w:p>
      <w:r>
        <w:t xml:space="preserve">Turvavyön kiinnittämiseen kuluva 2,97 sekuntia on siis liian pitkä aika, jotta se olisi taloudellisesti järkevää.</w:t>
      </w:r>
    </w:p>
    <w:p>
      <w:r>
        <w:rPr>
          <w:b/>
        </w:rPr>
        <w:t xml:space="preserve">Tulos</w:t>
      </w:r>
    </w:p>
    <w:p>
      <w:r>
        <w:t xml:space="preserve">Turvavyön kiinnittämiseen kuluva 2,97 sekuntia on liian pitkä aika, jotta se olisi järkevää.</w:t>
      </w:r>
    </w:p>
    <w:p>
      <w:r>
        <w:rPr>
          <w:b/>
        </w:rPr>
        <w:t xml:space="preserve">Esimerkki 3.738</w:t>
      </w:r>
    </w:p>
    <w:p>
      <w:r>
        <w:t xml:space="preserve">Dylan: Jotkut kappaleistani ovat noin neljän minuutin mittaisia, jotkut noin viiden minuutin mittaisia ja jotkut, usko tai älä, ovat noin 11 tai 12 minuutin mittaisia).</w:t>
      </w:r>
    </w:p>
    <w:p>
      <w:r>
        <w:rPr>
          <w:b/>
        </w:rPr>
        <w:t xml:space="preserve">Tulos</w:t>
      </w:r>
    </w:p>
    <w:p>
      <w:r>
        <w:t xml:space="preserve">Jotkut kappaleistani ovat noin neljä minuuttia, usko tai älä, jotkut ovat noin 11 tai 12 minuuttia.</w:t>
      </w:r>
    </w:p>
    <w:p>
      <w:r>
        <w:rPr>
          <w:b/>
        </w:rPr>
        <w:t xml:space="preserve">Esimerkki 3.739</w:t>
      </w:r>
    </w:p>
    <w:p>
      <w:r>
        <w:t xml:space="preserve">Tuomari Oliver päätti maanantaina, että verorahoitteisten lahjakorttien antaminen lapsille kaupungin seurakuntakoulujen käymiseen rikkoo perustuslain kirkon ja valtion erottamista.</w:t>
      </w:r>
    </w:p>
    <w:p>
      <w:r>
        <w:rPr>
          <w:b/>
        </w:rPr>
        <w:t xml:space="preserve">Tulos</w:t>
      </w:r>
    </w:p>
    <w:p>
      <w:r>
        <w:t xml:space="preserve">Tuomari Oliver katsoi, että verorahoitteisten palvelusetelien antaminen lapsille rikkoo perustuslakia.</w:t>
      </w:r>
    </w:p>
    <w:p>
      <w:r>
        <w:rPr>
          <w:b/>
        </w:rPr>
        <w:t xml:space="preserve">Esimerkki 3.740</w:t>
      </w:r>
    </w:p>
    <w:p>
      <w:r>
        <w:t xml:space="preserve">Hanauma Bay, upea tuliperäinen amfiteatteri Diamond Headin takana sijaitsevilla rannoilla, houkuttelee tuhansia snorklaajia lempeille riutoilleen (katso sivu 41).</w:t>
      </w:r>
    </w:p>
    <w:p>
      <w:r>
        <w:rPr>
          <w:b/>
        </w:rPr>
        <w:t xml:space="preserve">Tulos</w:t>
      </w:r>
    </w:p>
    <w:p>
      <w:r>
        <w:t xml:space="preserve">Hanauma Bay, upea vulkaaninen amfiteatteri rannoilla vetää tuhansia kuorsaajia riutoilleen.</w:t>
      </w:r>
    </w:p>
    <w:p>
      <w:r>
        <w:rPr>
          <w:b/>
        </w:rPr>
        <w:t xml:space="preserve">Esimerkki 3.741</w:t>
      </w:r>
    </w:p>
    <w:p>
      <w:r>
        <w:t xml:space="preserve">Minulla oli hauskaa isosiskoni kanssa, mutta opin häneltä myös paljon. Minusta on tullut ennakkoluulottomampi, vastuuntuntoisempi ja, mikä tärkeintä, olen saanut paljon lisää itseluottamusta.</w:t>
      </w:r>
    </w:p>
    <w:p>
      <w:r>
        <w:rPr>
          <w:b/>
        </w:rPr>
        <w:t xml:space="preserve">Tulos</w:t>
      </w:r>
    </w:p>
    <w:p>
      <w:r>
        <w:t xml:space="preserve">Minulla oli hauskaa, mutta opin häneltä myös paljon. Minusta on tullut ennakkoluulottomampi, vastuuntuntoisempi ja olen saanut itseluottamusta.</w:t>
      </w:r>
    </w:p>
    <w:p>
      <w:r>
        <w:rPr>
          <w:b/>
        </w:rPr>
        <w:t xml:space="preserve">Esimerkki 3.742</w:t>
      </w:r>
    </w:p>
    <w:p>
      <w:r>
        <w:t xml:space="preserve">DTV:n avulla voit vastaanottaa jopa 29 kanavaa HBO:ta, SHOWTIMEa, CINEMAXia, THE MOVIE CHANNELia, STARZ! ja ENCOREa.</w:t>
      </w:r>
    </w:p>
    <w:p>
      <w:r>
        <w:rPr>
          <w:b/>
        </w:rPr>
        <w:t xml:space="preserve">Tulos</w:t>
      </w:r>
    </w:p>
    <w:p>
      <w:r>
        <w:t xml:space="preserve">DTV mahdollistaa 29 HBO-, SHOWTIME- jne. kanavaa.</w:t>
      </w:r>
    </w:p>
    <w:p>
      <w:r>
        <w:rPr>
          <w:b/>
        </w:rPr>
        <w:t xml:space="preserve">Esimerkki 3.743</w:t>
      </w:r>
    </w:p>
    <w:p>
      <w:r>
        <w:t xml:space="preserve">Toisaalta kukaan, joka osallistui avoimien ovien päivään, jossa keskusteltiin oikeusavun rahoituksesta ja palvelukysymyksistä osavaltiossa, ei tiennyt tarkalleen, mitä Thomas A. Balmer joutui kokemaan pitääkseen puheen aiheesta.</w:t>
      </w:r>
    </w:p>
    <w:p>
      <w:r>
        <w:rPr>
          <w:b/>
        </w:rPr>
        <w:t xml:space="preserve">Tulos</w:t>
      </w:r>
    </w:p>
    <w:p>
      <w:r>
        <w:t xml:space="preserve">Kukaan osavaltion oikeusavun rahoitus- ja palvelukysymyksiin osallistunut ei tiennyt Thomas A. Balmerin kamppailusta pitää aiheesta puheen.</w:t>
      </w:r>
    </w:p>
    <w:p>
      <w:r>
        <w:rPr>
          <w:b/>
        </w:rPr>
        <w:t xml:space="preserve">Esimerkki 3.744</w:t>
      </w:r>
    </w:p>
    <w:p>
      <w:r>
        <w:t xml:space="preserve">Smith johti Utahin lakipalveluiden Ogdenin toimistoa yhdeksän vuotta, mutta lähti noin vuosi sitten kiistan vuoksi Salt Laken johdon kanssa. Lähtö jätti hänelle vapauden avata oman alennuslakiliikkeensä osoitteeseen 2485 Grant Ave.</w:t>
      </w:r>
    </w:p>
    <w:p>
      <w:r>
        <w:rPr>
          <w:b/>
        </w:rPr>
        <w:t xml:space="preserve">Tulos</w:t>
      </w:r>
    </w:p>
    <w:p>
      <w:r>
        <w:t xml:space="preserve">Utah Legal Servicesin Ogdenin toimisto, joka lähti noin vuosi sitten Salt Lakesta kiistan vuoksi. Näin hän saattoi avata lakiasiaintoimistonsa osoitteessa 2485 Grant Ave.</w:t>
      </w:r>
    </w:p>
    <w:p>
      <w:r>
        <w:rPr>
          <w:b/>
        </w:rPr>
        <w:t xml:space="preserve">Esimerkki 3.745</w:t>
      </w:r>
    </w:p>
    <w:p>
      <w:r>
        <w:t xml:space="preserve">Liittykää seuraamme, kun jatkamme tämän historiallisen kaupunginosan jälleenrakentamista ylpeyden ja yhteisön voiman paikaksi. Voit vapaasti soittaa minulle, jos haluat lisätietoja NAP-verohyvitysohjelmasta tai mistä tahansa SENDin ohjelmasta.</w:t>
      </w:r>
    </w:p>
    <w:p>
      <w:r>
        <w:rPr>
          <w:b/>
        </w:rPr>
        <w:t xml:space="preserve">Tulos</w:t>
      </w:r>
    </w:p>
    <w:p>
      <w:r>
        <w:t xml:space="preserve">Liittykää seuraamme, kun jatkamme tämän historiallisen kaupunginosan jälleenrakentamista ylpeyden ja yhteisön voiman paikaksi. Soita minulle saadaksesi lisätietoja.</w:t>
      </w:r>
    </w:p>
    <w:p>
      <w:r>
        <w:rPr>
          <w:b/>
        </w:rPr>
        <w:t xml:space="preserve">Esimerkki 3.746</w:t>
      </w:r>
    </w:p>
    <w:p>
      <w:r>
        <w:t xml:space="preserve">Yhdistyneiden kansakuntien elintarvike- ja maatalousjärjestön mukaan 47-50 prosenttia kalakannoista on "täysin hyödynnetty", mikä tarkoittaa, että saaliit ovat joko saavuttaneet enimmäisrajat tai ovat lähellä niitä. Toinen 15-18 prosenttia on "liikakalastettu" ja 9-10 prosenttia on "ehtynyt tai toipumassa ehtymisestä". "</w:t>
      </w:r>
    </w:p>
    <w:p>
      <w:r>
        <w:rPr>
          <w:b/>
        </w:rPr>
        <w:t xml:space="preserve">Tulos</w:t>
      </w:r>
    </w:p>
    <w:p>
      <w:r>
        <w:t xml:space="preserve">YK:n elintarvike- ja maatalousjärjestön mukaan 47-50 prosenttia kalakannoista on "täysin hyödynnetty", mikä tarkoittaa, että saaliit ovat joko saavuttaneet enimmäisrajat tai ovat lähellä niitä. Toiset 15-18 prosenttia on "liikakalastettu" ja 9-10 prosenttia "köyhdytetty".</w:t>
      </w:r>
    </w:p>
    <w:p>
      <w:r>
        <w:rPr>
          <w:b/>
        </w:rPr>
        <w:t xml:space="preserve">Esimerkki 3.747</w:t>
      </w:r>
    </w:p>
    <w:p>
      <w:r>
        <w:t xml:space="preserve">Toivon, että te yksityishenkilönä ja Meridian Insurance yrityksenä voisitte harkita MCCOY:n tukijaksi ryhtymistä. Liitteenä on tietopaketti MCCOY:stä ja sen työstä sekä hakemus, jossa on erilaisia vaihtoehtoja yhteisömme nuorten tukemiseksi.</w:t>
      </w:r>
    </w:p>
    <w:p>
      <w:r>
        <w:rPr>
          <w:b/>
        </w:rPr>
        <w:t xml:space="preserve">Tulos</w:t>
      </w:r>
    </w:p>
    <w:p>
      <w:r>
        <w:t xml:space="preserve">Toivon, että teistä ja Meridian Insuranceista tulee MCCOY:n tukijoita. Liitteenä on tietopaketti MCCOY:stä ja sen työstä sekä hakemus, jossa on vaihtoehtoja yhteisömme nuorten tukemiseksi.</w:t>
      </w:r>
    </w:p>
    <w:p>
      <w:r>
        <w:rPr>
          <w:b/>
        </w:rPr>
        <w:t xml:space="preserve">Esimerkki 3.748</w:t>
      </w:r>
    </w:p>
    <w:p>
      <w:r>
        <w:t xml:space="preserve">Kolme heistä löivät päänsä yhteen, selasivat "Mastering the Art of French Cooking" ja "In Julia's Kitchen" -kirjat läpi ja valitsivat ne, jotka näyttivät kunnianosoittajan suosikeilta, vaikkakin muutamin omilla muunnoksilla. "</w:t>
      </w:r>
    </w:p>
    <w:p>
      <w:r>
        <w:rPr>
          <w:b/>
        </w:rPr>
        <w:t xml:space="preserve">Tulos</w:t>
      </w:r>
    </w:p>
    <w:p>
      <w:r>
        <w:t xml:space="preserve">He selasivat läpi "Mastering the Art of French Cooking" ja "In Julia's Kitchen" ja valitsivat kunnianosoittajan suosikit, joihin oli lisätty muutamia omia käänteitä."</w:t>
      </w:r>
    </w:p>
    <w:p>
      <w:r>
        <w:rPr>
          <w:b/>
        </w:rPr>
        <w:t xml:space="preserve">Esimerkki 3.749</w:t>
      </w:r>
    </w:p>
    <w:p>
      <w:r>
        <w:t xml:space="preserve">Susan Strasberg (nimetön vihje; Strasberg esitti Anne Frankia Broadway-sovituksen alkuperäisessä tuotannossa, joka ei joidenkin mielestä ollut tarpeeksi juutalainen).</w:t>
      </w:r>
    </w:p>
    <w:p>
      <w:r>
        <w:rPr>
          <w:b/>
        </w:rPr>
        <w:t xml:space="preserve">Tulos</w:t>
      </w:r>
    </w:p>
    <w:p>
      <w:r>
        <w:t xml:space="preserve">Susan Strasberg (nimetön vihjeen antaja; Strasberg esitti Anne Frankia Broadway-sovituksen alkuperäisessä tuotannossa).</w:t>
      </w:r>
    </w:p>
    <w:p>
      <w:r>
        <w:rPr>
          <w:b/>
        </w:rPr>
        <w:t xml:space="preserve">Esimerkki 3.750</w:t>
      </w:r>
    </w:p>
    <w:p>
      <w:r>
        <w:t xml:space="preserve">Toms Riverissä asuva vakuutusasiamies Marshall tuomittiin siitä, että hän oli palkannut miehen tappamaan vaimonsa, kun pariskunta oli menossa kotiin Atlantic Cityssä vietetyn illan ja uhkapeli-illan jälkeen.</w:t>
      </w:r>
    </w:p>
    <w:p>
      <w:r>
        <w:rPr>
          <w:b/>
        </w:rPr>
        <w:t xml:space="preserve">Tulos</w:t>
      </w:r>
    </w:p>
    <w:p>
      <w:r>
        <w:t xml:space="preserve">Toms Riverissä asuva vakuutusasiamies Marshall tuomittiin siitä, että hän oli palkannut miehen tappamaan vaimonsa, kun he olivat menossa kotiin Atlantic Cityssä.</w:t>
      </w:r>
    </w:p>
    <w:p>
      <w:r>
        <w:rPr>
          <w:b/>
        </w:rPr>
        <w:t xml:space="preserve">Esimerkki 3.751</w:t>
      </w:r>
    </w:p>
    <w:p>
      <w:r>
        <w:t xml:space="preserve">"kymmenykset, v . (rimmaa Smithin kanssa ) maksaa toiselle vangille tai valheelliselle uskonnolle tai shamaanille pakottamalla tai pakottamisella uhkaamalla."</w:t>
      </w:r>
    </w:p>
    <w:p>
      <w:r>
        <w:rPr>
          <w:b/>
        </w:rPr>
        <w:t xml:space="preserve">Tulos</w:t>
      </w:r>
    </w:p>
    <w:p>
      <w:r>
        <w:t xml:space="preserve">tithe, v . maksaa vanki tai uskonto tai shamaani pakottamalla tai pakottamisella uhaten.</w:t>
      </w:r>
    </w:p>
    <w:p>
      <w:r>
        <w:rPr>
          <w:b/>
        </w:rPr>
        <w:t xml:space="preserve">Esimerkki 3.752</w:t>
      </w:r>
    </w:p>
    <w:p>
      <w:r>
        <w:t xml:space="preserve">Mutta hän paljastaa oman elitistisen tunteettomuutensa, kun hän kuvailee lentoemäntää henkilöksi, joka jakaa maapähkinöitä lentokoneessa.</w:t>
      </w:r>
    </w:p>
    <w:p>
      <w:r>
        <w:rPr>
          <w:b/>
        </w:rPr>
        <w:t xml:space="preserve">Tulos</w:t>
      </w:r>
    </w:p>
    <w:p>
      <w:r>
        <w:t xml:space="preserve">Hän pettää kumppaninsa kuvaillessaan lentoemäntää 1:ksi, joka jakaa maapähkinöitä lentokoneessa.</w:t>
      </w:r>
    </w:p>
    <w:p>
      <w:r>
        <w:rPr>
          <w:b/>
        </w:rPr>
        <w:t xml:space="preserve">Esimerkki 3.753</w:t>
      </w:r>
    </w:p>
    <w:p>
      <w:r>
        <w:t xml:space="preserve">Raymond M. Hood oli 1920-luvun merkittävin kaupallinen arkkitehti. Hän voitti yhdessä John Mead Howellsin kanssa kuuluisan kansainvälisen arkkitehtuurikilpailun Chicago Tribunen tornista Chicagossa komealla goottilaisella suunnitelmalla, joka perustui Rouenin katedraalin Butter-torniin.</w:t>
      </w:r>
    </w:p>
    <w:p>
      <w:r>
        <w:rPr>
          <w:b/>
        </w:rPr>
        <w:t xml:space="preserve">Tulos</w:t>
      </w:r>
    </w:p>
    <w:p>
      <w:r>
        <w:t xml:space="preserve">Raymond M. Hood oli 1920-luvun merkittävin kaupallinen arkkitehti. Hän ja John Mead Howells voittivat kuuluisan kansainvälisen arkkitehtuurikilpailun.</w:t>
      </w:r>
    </w:p>
    <w:p>
      <w:r>
        <w:rPr>
          <w:b/>
        </w:rPr>
        <w:t xml:space="preserve">Esimerkki 3.754</w:t>
      </w:r>
    </w:p>
    <w:p>
      <w:r>
        <w:t xml:space="preserve">Eettistä tutkimusta johtanut senaattori Daniel K. Inouye, D-Hawaii, sanoi uskovansa, että tutkinta oli perusteellinen ja oikeudenmukainen, mutta hän ei halunnut antaa yksityiskohtaista kuvausta komitean salaisista keskusteluista. "Asiakirja puhuu puolestaan", sanoi Inouye, joka sanoi, että hän katsoi asian olevan loppuun käsitelty kirjeen myötä.</w:t>
      </w:r>
    </w:p>
    <w:p>
      <w:r>
        <w:rPr>
          <w:b/>
        </w:rPr>
        <w:t xml:space="preserve">Tulos</w:t>
      </w:r>
    </w:p>
    <w:p>
      <w:r>
        <w:t xml:space="preserve">Senaattori Daniel K. Inouye (Havaii) sanoi uskovansa, että tutkinta oli perusteellinen ja oikeudenmukainen, mutta hän ei halunnut antaa yksityiskohtaista kuvausta komitean salaisista keskusteluista.</w:t>
      </w:r>
    </w:p>
    <w:p>
      <w:r>
        <w:rPr>
          <w:b/>
        </w:rPr>
        <w:t xml:space="preserve">Esimerkki 3.755</w:t>
      </w:r>
    </w:p>
    <w:p>
      <w:r>
        <w:t xml:space="preserve">Ranskalainen nainen, joka oli Yhdysvalloissa ja jonka kylkiluut murtuivat auto-onnettomuudessa, parani kuulemma, kun hän piti kaulassaan Äiti Teresa -mitalia.</w:t>
      </w:r>
    </w:p>
    <w:p>
      <w:r>
        <w:rPr>
          <w:b/>
        </w:rPr>
        <w:t xml:space="preserve">Tulos</w:t>
      </w:r>
    </w:p>
    <w:p>
      <w:r>
        <w:t xml:space="preserve">Yhdysvalloissa eräs nainen mursi useita kylkiluita auto-onnettomuudessa, ja hänen kerrottiin parantuneen, kun hän käytti Äiti Teresa -mitalia.</w:t>
      </w:r>
    </w:p>
    <w:p>
      <w:r>
        <w:rPr>
          <w:b/>
        </w:rPr>
        <w:t xml:space="preserve">Esimerkki 3.756</w:t>
      </w:r>
    </w:p>
    <w:p>
      <w:r>
        <w:t xml:space="preserve">Hän tunnusti syyllisyytensä murhaan, ja valamiehistö tuomitsi hänet kuolemaan vuonna 1997. Korkein oikeus kumosi tuomion heinäkuussa 1998 ja totesi, että syyttäjä ei ollut antanut valamiehistölle tärkeitä tietoja.</w:t>
      </w:r>
    </w:p>
    <w:p>
      <w:r>
        <w:rPr>
          <w:b/>
        </w:rPr>
        <w:t xml:space="preserve">Tulos</w:t>
      </w:r>
    </w:p>
    <w:p>
      <w:r>
        <w:t xml:space="preserve">Hänet tuomittiin kuolemaan vuonna 1997. Vuotta myöhemmin korkein oikeus kumosi tuomion, koska syyttäjä oli jättänyt kertomatta tärkeitä tietoja.</w:t>
      </w:r>
    </w:p>
    <w:p>
      <w:r>
        <w:rPr>
          <w:b/>
        </w:rPr>
        <w:t xml:space="preserve">Esimerkki 3.757</w:t>
      </w:r>
    </w:p>
    <w:p>
      <w:r>
        <w:t xml:space="preserve">Vain 6 kilometrin päässä on kolmas marmorikaupunki, Vila Viçosa. Kaunis kaupunki on huomattavin sen vaikuttavan 1500-luvulla rakennetun Bragançan perheen, Portugalin viimeisen kuninkaallisen dynastian, herttuan palatsin (Paço Ducal) vuoksi.</w:t>
      </w:r>
    </w:p>
    <w:p>
      <w:r>
        <w:rPr>
          <w:b/>
        </w:rPr>
        <w:t xml:space="preserve">Tulos</w:t>
      </w:r>
    </w:p>
    <w:p>
      <w:r>
        <w:t xml:space="preserve">Tien päässä on kaupunki, Vila Vicosa. Siellä on vaikuttava 1500-luvun Braganca-suku, Portugalin viimeinen kuninkaallinen dynastia.</w:t>
      </w:r>
    </w:p>
    <w:p>
      <w:r>
        <w:rPr>
          <w:b/>
        </w:rPr>
        <w:t xml:space="preserve">Esimerkki 3.758</w:t>
      </w:r>
    </w:p>
    <w:p>
      <w:r>
        <w:t xml:space="preserve">Tätä varten olemme nimenneet noin 200 ekologista aluetta, joilla on merkittävimmät ja monipuolisimmat luontotyypit, Global 200 -alueeksi. Olemme nyt luomassa mallihankkeita 25:lle näistä ensisijaisen tärkeästä alueesta, jotta suojelu ja ihmisten tarve käyttää luonnonvaroja elinkeinojensa ylläpitämiseksi saadaan tasapainoon.</w:t>
      </w:r>
    </w:p>
    <w:p>
      <w:r>
        <w:rPr>
          <w:b/>
        </w:rPr>
        <w:t xml:space="preserve">Tulos</w:t>
      </w:r>
    </w:p>
    <w:p>
      <w:r>
        <w:t xml:space="preserve">Olemme nimenneet 200 ekologista aluetta, joilla on erilaisia elinympäristöjä, Global 200 -alueeksi. Luomme hankkeita 25 ensisijaiselle alueelle, jotta suojelu ja ihmisten tarve käyttää luonnonvaroja elinkeinojensa ylläpitämiseksi saadaan tasapainoon.</w:t>
      </w:r>
    </w:p>
    <w:p>
      <w:r>
        <w:rPr>
          <w:b/>
        </w:rPr>
        <w:t xml:space="preserve">Esimerkki 3.759</w:t>
      </w:r>
    </w:p>
    <w:p>
      <w:r>
        <w:t xml:space="preserve">"Hyvä kysymys, mutta kaikki ovat erilaisia - monet meistä ovat erilaisia eri elämänvaiheissa, ehkä jopa eri vuorokaudenaikoina."</w:t>
      </w:r>
    </w:p>
    <w:p>
      <w:r>
        <w:rPr>
          <w:b/>
        </w:rPr>
        <w:t xml:space="preserve">Tulos</w:t>
      </w:r>
    </w:p>
    <w:p>
      <w:r>
        <w:t xml:space="preserve">Kaikki ihmiset ovat erilaisia, ja monet meistä ovat erilaisia myös eri elämänvaiheissa.</w:t>
      </w:r>
    </w:p>
    <w:p>
      <w:r>
        <w:rPr>
          <w:b/>
        </w:rPr>
        <w:t xml:space="preserve">Esimerkki 3.760</w:t>
      </w:r>
    </w:p>
    <w:p>
      <w:r>
        <w:t xml:space="preserve">Reitit, jotka ovat kannattamattomia, kun niitä liikennöidään kuutena päivänä viikossa, muuttuisivat kannattaviksi, kun niitä liikennöidään harvemmin. Kilpailuympäristössä postilaitos voisi helposti säilyttää yleispalvelun, mutta ei ehkä yleispalvelustandardia.</w:t>
      </w:r>
    </w:p>
    <w:p>
      <w:r>
        <w:rPr>
          <w:b/>
        </w:rPr>
        <w:t xml:space="preserve">Tulos</w:t>
      </w:r>
    </w:p>
    <w:p>
      <w:r>
        <w:t xml:space="preserve">Reitit, jotka ovat kannattamattomia, kun niitä liikennöidään 6 päivänä viikossa, muuttuisivat kannattaviksi, kun niitä liikennöidään vähemmän. Jos postilaitos olisi kilpailukykyinen, se voisi helposti säilyttää yleispalvelun.</w:t>
      </w:r>
    </w:p>
    <w:p>
      <w:r>
        <w:rPr>
          <w:b/>
        </w:rPr>
        <w:t xml:space="preserve">Esimerkki 3.761</w:t>
      </w:r>
    </w:p>
    <w:p>
      <w:r>
        <w:t xml:space="preserve">Jameson on voittoa tavoittelematon virasto, joka perustettiin vuonna 1928 palvelemaan Keski-Indianan erityistarpeita omaavia nuoria. Leiri tarjoaa 7-17-vuotiaille lapsille kesäohjelmia, ja se pitää yhteyttä leiriläisiin ja heidän perheisiinsä kouluvuoden aikana järjestämällä erityisiä yön yli ja viikonloppuisin järjestettäviä seurantatapahtumia.</w:t>
      </w:r>
    </w:p>
    <w:p>
      <w:r>
        <w:rPr>
          <w:b/>
        </w:rPr>
        <w:t xml:space="preserve">Tulos</w:t>
      </w:r>
    </w:p>
    <w:p>
      <w:r>
        <w:t xml:space="preserve">Jameson on voittoa tavoittelematon virasto, joka perustettiin vuonna 1928 palvelemaan Keski-Indianan erityistarpeita omaavia nuoria. Leiri tarjoaa kesäohjelmia 7-17-vuotiaille lapsille.</w:t>
      </w:r>
    </w:p>
    <w:p>
      <w:r>
        <w:rPr>
          <w:b/>
        </w:rPr>
        <w:t xml:space="preserve">Esimerkki 3.762</w:t>
      </w:r>
    </w:p>
    <w:p>
      <w:r>
        <w:t xml:space="preserve">Ja sitten vuosi sitten joulukuussa tapahtui katastrofi perheessä, joka ei tarvinnut enempää ongelmia. Wandan äiti kuoli, ja Wandan oli tehtävä päätös.</w:t>
      </w:r>
    </w:p>
    <w:p>
      <w:r>
        <w:rPr>
          <w:b/>
        </w:rPr>
        <w:t xml:space="preserve">Tulos</w:t>
      </w:r>
    </w:p>
    <w:p>
      <w:r>
        <w:t xml:space="preserve">Vuosi sitten viime joulukuussa tapahtui katastrofi perheessä, joka ei tarvinnut enempää ongelmia. Wandan äiti menehtyi.</w:t>
      </w:r>
    </w:p>
    <w:p>
      <w:r>
        <w:rPr>
          <w:b/>
        </w:rPr>
        <w:t xml:space="preserve">Esimerkki 3.763</w:t>
      </w:r>
    </w:p>
    <w:p>
      <w:r>
        <w:t xml:space="preserve">Pitkän ja vaivalloisen tutkimustyön jälkeen pystyn raportoimaan käyttämieni pakettien 207 kanavan sisällöstä tai ainakin siitä, mitä kanavia oli tarjolla parhaaseen katseluaikaan eräänä iltana.</w:t>
      </w:r>
    </w:p>
    <w:p>
      <w:r>
        <w:rPr>
          <w:b/>
        </w:rPr>
        <w:t xml:space="preserve">Tulos</w:t>
      </w:r>
    </w:p>
    <w:p>
      <w:r>
        <w:t xml:space="preserve">Pystyn raportoimaan 207 saatavilla olevan kanavan sisällöstä tai ainakin siitä, mitä oli tarjolla prime time -aikana yhtenä iltana.</w:t>
      </w:r>
    </w:p>
    <w:p>
      <w:r>
        <w:rPr>
          <w:b/>
        </w:rPr>
        <w:t xml:space="preserve">Esimerkki 3.764</w:t>
      </w:r>
    </w:p>
    <w:p>
      <w:r>
        <w:t xml:space="preserve">Sitten on vielä se vähättelevä tosiasia, että Fitzsimmonsin valheellisuus ei ole voinut mitenkään vaikuttaa kansalliseen keskusteluun, koska Nightline-haastattelun osia, joissa Fitzsimmons sanoo valehdelleensa hampaat irvessä, ei koskaan esitetty!</w:t>
      </w:r>
    </w:p>
    <w:p>
      <w:r>
        <w:rPr>
          <w:b/>
        </w:rPr>
        <w:t xml:space="preserve">Tulos</w:t>
      </w:r>
    </w:p>
    <w:p>
      <w:r>
        <w:t xml:space="preserve">Fitzsimmon ei voinut saada vaikutteita keskustelusta, koska hän valehteli Nightlinen haastattelussa.</w:t>
      </w:r>
    </w:p>
    <w:p>
      <w:r>
        <w:rPr>
          <w:b/>
        </w:rPr>
        <w:t xml:space="preserve">Esimerkki 3.765</w:t>
      </w:r>
    </w:p>
    <w:p>
      <w:r>
        <w:t xml:space="preserve">Jäsenmaksusi takaa, että saat ilmoituksia näyttelyiden avajaisista, luennoista, alennuksia lauantaikouluun ja Pre-College Workshopiin sekä kutsuja Janus Ball -tapahtumaan, taiteilijoiden illallisille ja muihin vain ystäville tarkoitettuihin tapahtumiin. Vuoden tulevia näyttelyitä ovat mm:</w:t>
      </w:r>
    </w:p>
    <w:p>
      <w:r>
        <w:rPr>
          <w:b/>
        </w:rPr>
        <w:t xml:space="preserve">Tulos</w:t>
      </w:r>
    </w:p>
    <w:p>
      <w:r>
        <w:t xml:space="preserve">Tämä maksu takaa, että saat ilmoitukset näyttelyiden avajaisista, luennoista ja pre-college Workshopista sekä kutsut vain ystäville tarkoitettuihin tapahtumiin. Vuoden tulevia näyttelyitä ovat mm:</w:t>
      </w:r>
    </w:p>
    <w:p>
      <w:r>
        <w:rPr>
          <w:b/>
        </w:rPr>
        <w:t xml:space="preserve">Esimerkki 3.766</w:t>
      </w:r>
    </w:p>
    <w:p>
      <w:r>
        <w:t xml:space="preserve">Kansanterveyden hammaslääketiede on olennainen osa monipuolista hammaslääkärikoulutusta. Opiskelijan uran alkuvaiheessa tapahtuva varhainen perehtyminen tähän aiheeseen auttaa häntä kehittymään tietoiseksi ja huolehtivaksi lääkäriksi, jolla on vahva käsitys yhteiskunnan palvelemisesta ja heikommassa asemassa olevien väestöryhmien tarpeista.</w:t>
      </w:r>
    </w:p>
    <w:p>
      <w:r>
        <w:rPr>
          <w:b/>
        </w:rPr>
        <w:t xml:space="preserve">Tulos</w:t>
      </w:r>
    </w:p>
    <w:p>
      <w:r>
        <w:t xml:space="preserve">Tähän aiheeseen perehtyminen opiskelijan uralla auttaa tuottamaan tietoon perustuvan ammatinharjoittajan, jolla on käsitys palvelusta ja heikommassa asemassa olevien väestöryhmien tarpeista.</w:t>
      </w:r>
    </w:p>
    <w:p>
      <w:r>
        <w:rPr>
          <w:b/>
        </w:rPr>
        <w:t xml:space="preserve">Esimerkki 3.767</w:t>
      </w:r>
    </w:p>
    <w:p>
      <w:r>
        <w:t xml:space="preserve">"Asiat ovat kuitenkin muuttumassa, ja olen hieman yllättynyt siitä, etten ole kuullut mitään tekstinkäsittelypaketin ohjelmistoon integroidun tyylikäsikirjan saatavuudesta."</w:t>
      </w:r>
    </w:p>
    <w:p>
      <w:r>
        <w:rPr>
          <w:b/>
        </w:rPr>
        <w:t xml:space="preserve">Tulos</w:t>
      </w:r>
    </w:p>
    <w:p>
      <w:r>
        <w:t xml:space="preserve">Kun otetaan huomioon, miten asiat muuttuvat, odotin, että tekstinkäsittelyohjelman ohjelmistoon olisi integroitu tyylikäsikirja.</w:t>
      </w:r>
    </w:p>
    <w:p>
      <w:r>
        <w:rPr>
          <w:b/>
        </w:rPr>
        <w:t xml:space="preserve">Esimerkki 3.768</w:t>
      </w:r>
    </w:p>
    <w:p>
      <w:r>
        <w:t xml:space="preserve">Useat organisaatiot testasivat määräajoin järjestelmien ja verkon pääsynvalvontaa antamalla nimettyjen henkilöiden yrittää murtautua järjestelmiinsä käyttäen uusimpia hakkerointitekniikoita. Tällaista testausta kutsutaan usein tunkeutumistestaukseksi.</w:t>
      </w:r>
    </w:p>
    <w:p>
      <w:r>
        <w:rPr>
          <w:b/>
        </w:rPr>
        <w:t xml:space="preserve">Tulos</w:t>
      </w:r>
    </w:p>
    <w:p>
      <w:r>
        <w:t xml:space="preserve">Monet organisaatiot testasivat järjestelmien ja verkon käyttöoikeuksien valvontaa antamalla joidenkin yrittää murtautua järjestelmiinsä. Tätä pidetään tunkeutumistestauksena.</w:t>
      </w:r>
    </w:p>
    <w:p>
      <w:r>
        <w:rPr>
          <w:b/>
        </w:rPr>
        <w:t xml:space="preserve">Esimerkki 3.769</w:t>
      </w:r>
    </w:p>
    <w:p>
      <w:r>
        <w:t xml:space="preserve">"9. Humongous annetaan "terminä valtavasta, hirviömäisestä henkilöstä": se tarkoittaa vain `valtavaa, hirviömäistä', eikä sillä tietääkseni ole mitään tekemistä painijoiden tai välttämättä ihmisten kanssa.""</w:t>
      </w:r>
    </w:p>
    <w:p>
      <w:r>
        <w:rPr>
          <w:b/>
        </w:rPr>
        <w:t xml:space="preserve">Tulos</w:t>
      </w:r>
    </w:p>
    <w:p>
      <w:r>
        <w:t xml:space="preserve">Humongous tarkoittaa valtavaa, eikä sillä ole tietääkseni mitään tekemistä ihmisten kanssa.</w:t>
      </w:r>
    </w:p>
    <w:p>
      <w:r>
        <w:rPr>
          <w:b/>
        </w:rPr>
        <w:t xml:space="preserve">Esimerkki 3.770</w:t>
      </w:r>
    </w:p>
    <w:p>
      <w:r>
        <w:t xml:space="preserve">Lokakuussa ja marraskuun alussa näyttämöllämme nähdään Abe Lincoln Illinoisissa. Jos ette ole vielä nähneet esitystä, haluan kertoa teille, että se on erilainen Abe Lincoln kuin mitä olette koskaan nähneet.</w:t>
      </w:r>
    </w:p>
    <w:p>
      <w:r>
        <w:rPr>
          <w:b/>
        </w:rPr>
        <w:t xml:space="preserve">Tulos</w:t>
      </w:r>
    </w:p>
    <w:p>
      <w:r>
        <w:t xml:space="preserve">Lokakuussa ja marraskuun alussa näyttämöllämme nähdään Abe Lincoln Illinoisissa.</w:t>
      </w:r>
    </w:p>
    <w:p>
      <w:r>
        <w:rPr>
          <w:b/>
        </w:rPr>
        <w:t xml:space="preserve">Esimerkki 3.771</w:t>
      </w:r>
    </w:p>
    <w:p>
      <w:r>
        <w:t xml:space="preserve">Kiitos etukäteen panoksestasi ja kiinnostuksestasi hammashygienian koulutusta kohtaan. Kirjekuori ja lahjoituskortti ovat liitteenä (shekit maksetaan Indianan yliopistosäätiölle).</w:t>
      </w:r>
    </w:p>
    <w:p>
      <w:r>
        <w:rPr>
          <w:b/>
        </w:rPr>
        <w:t xml:space="preserve">Tulos</w:t>
      </w:r>
    </w:p>
    <w:p>
      <w:r>
        <w:t xml:space="preserve">Kiitos kiinnostuksestasi hammashygienistikoulutukseen. Kirjekuori ja lahjoituskortti ovat liitteenä (maksu Indianan yliopistosäätiölle).</w:t>
      </w:r>
    </w:p>
    <w:p>
      <w:r>
        <w:rPr>
          <w:b/>
        </w:rPr>
        <w:t xml:space="preserve">Esimerkki 3.772</w:t>
      </w:r>
    </w:p>
    <w:p>
      <w:r>
        <w:t xml:space="preserve">Zammarin suostuttelun tai jonkin muun inspiraation lähteen ansiosta Atta, Binalshibh, Shehhi ja Jarrah valmistautuivat lopulta muuttamaan ääriuskomuksensa toiminnaksi. Vuoden 1999 lopulla he olivat valmiita hylkäämään opiskelijaelämänsä Saksassa väkivaltaisen jihadin hyväksi.</w:t>
      </w:r>
    </w:p>
    <w:p>
      <w:r>
        <w:rPr>
          <w:b/>
        </w:rPr>
        <w:t xml:space="preserve">Tulos</w:t>
      </w:r>
    </w:p>
    <w:p>
      <w:r>
        <w:t xml:space="preserve">Zammarin suostuttelun tai jonkin muun inspiraation lähteen ansiosta Atta, Binalshibh, Shehhi ja Jarrah valmistautuivat lopulta muuttamaan ääriuskomuksensa toiminnaksi.</w:t>
      </w:r>
    </w:p>
    <w:p>
      <w:r>
        <w:rPr>
          <w:b/>
        </w:rPr>
        <w:t xml:space="preserve">Esimerkki 3.773</w:t>
      </w:r>
    </w:p>
    <w:p>
      <w:r>
        <w:t xml:space="preserve">Välttääksemme jäljen jättämisen, otimme avuksi tavallisen myskisorsan, joka roikkui Merilintuaseman ympärillä. Laitoimme sorsanpoikasen pieneen lintuhuoneeseen puolikasvuisen myskisorsan kanssa, ja se toimi.</w:t>
      </w:r>
    </w:p>
    <w:p>
      <w:r>
        <w:rPr>
          <w:b/>
        </w:rPr>
        <w:t xml:space="preserve">Tulos</w:t>
      </w:r>
    </w:p>
    <w:p>
      <w:r>
        <w:t xml:space="preserve">Otimme avuksi merilintuaseman ympärillä roikkuvan sorsan. Laitoimme poikasen lintuhuoneeseen puolikasvuisen myskisorsan kanssa, ja se toimi.</w:t>
      </w:r>
    </w:p>
    <w:p>
      <w:r>
        <w:rPr>
          <w:b/>
        </w:rPr>
        <w:t xml:space="preserve">Esimerkki 3.774</w:t>
      </w:r>
    </w:p>
    <w:p>
      <w:r>
        <w:t xml:space="preserve">Heritage, joka omistaa 51 prosenttia POP:n 3,6 miljoonasta ulkona olevasta osakkeesta, ilmoitti vaihtavansa yhden osakkeen uutta etuoikeutettua osaketta jokaista POP:n kantaosaketta kohden, jota se ei vielä omista.</w:t>
      </w:r>
    </w:p>
    <w:p>
      <w:r>
        <w:rPr>
          <w:b/>
        </w:rPr>
        <w:t xml:space="preserve">Tulos</w:t>
      </w:r>
    </w:p>
    <w:p>
      <w:r>
        <w:t xml:space="preserve">Heritage omistaa 51 prosenttia POP:n 3,6 miljoonasta osakkeesta ja vaihtaa yhden osakkeen uutta etuoikeutettua osaketta jokaista POP:n kantaosaketta kohden.</w:t>
      </w:r>
    </w:p>
    <w:p>
      <w:r>
        <w:rPr>
          <w:b/>
        </w:rPr>
        <w:t xml:space="preserve">Esimerkki 3.775</w:t>
      </w:r>
    </w:p>
    <w:p>
      <w:r>
        <w:t xml:space="preserve">"Lähellä luoteispuolella asuva tyttö kävelee tänään yhteisön puutarhan ja leikkikentän ohi, jossa vielä vähän aikaa sitten oli tyhjä tontti, joka oli roskaantunut ja jonka päällä lymyiltiin."</w:t>
      </w:r>
    </w:p>
    <w:p>
      <w:r>
        <w:rPr>
          <w:b/>
        </w:rPr>
        <w:t xml:space="preserve">Tulos</w:t>
      </w:r>
    </w:p>
    <w:p>
      <w:r>
        <w:t xml:space="preserve">Tyttö käveli sen ohi, mikä oli aikoinaan tyhjä tontti, mutta on nyt yhteisön puutarha ja leikkipaikka.</w:t>
      </w:r>
    </w:p>
    <w:p>
      <w:r>
        <w:rPr>
          <w:b/>
        </w:rPr>
        <w:t xml:space="preserve">Esimerkki 3.776</w:t>
      </w:r>
    </w:p>
    <w:p>
      <w:r>
        <w:t xml:space="preserve">Rabinowitz puolestaan selittää Chatterboxille, että hänen panoksensa Timesin puolesta olivat välinpitämättömämpiä kuin miltä Times antoi niiden kuulostaa.</w:t>
      </w:r>
    </w:p>
    <w:p>
      <w:r>
        <w:rPr>
          <w:b/>
        </w:rPr>
        <w:t xml:space="preserve">Tulos</w:t>
      </w:r>
    </w:p>
    <w:p>
      <w:r>
        <w:t xml:space="preserve">Rabinowitz selittää Chatterboxille, että hänen ponnistelunsa Timesille olivat välinpitämättömämpiä kuin mitä väitettiin.</w:t>
      </w:r>
    </w:p>
    <w:p>
      <w:r>
        <w:rPr>
          <w:b/>
        </w:rPr>
        <w:t xml:space="preserve">Esimerkki 3.777</w:t>
      </w:r>
    </w:p>
    <w:p>
      <w:r>
        <w:t xml:space="preserve">Vaalien tarkkailijat sanovat, että huomio keskittyy jo vuoden 1990 vaaleihin.</w:t>
      </w:r>
    </w:p>
    <w:p>
      <w:r>
        <w:rPr>
          <w:b/>
        </w:rPr>
        <w:t xml:space="preserve">Tulos</w:t>
      </w:r>
    </w:p>
    <w:p>
      <w:r>
        <w:t xml:space="preserve">Vuoden 1990 vaaleihin keskitytään, sanovat vaalitarkkailijat.</w:t>
      </w:r>
    </w:p>
    <w:p>
      <w:r>
        <w:rPr>
          <w:b/>
        </w:rPr>
        <w:t xml:space="preserve">Esimerkki 3.778</w:t>
      </w:r>
    </w:p>
    <w:p>
      <w:r>
        <w:t xml:space="preserve">Kiitän sinua viimeisestä lahjastasi, joka oli $-. Toivon, että pysyt lahjoittajana ja harkitset jopa 25-vuotisen tarinankerrontamme kunnioittamista korottamalla lahjoitustasi 25 dollarilla tänä vuonna.</w:t>
      </w:r>
    </w:p>
    <w:p>
      <w:r>
        <w:rPr>
          <w:b/>
        </w:rPr>
        <w:t xml:space="preserve">Tulos</w:t>
      </w:r>
    </w:p>
    <w:p>
      <w:r>
        <w:t xml:space="preserve">Kiitos lahjoituksestasi. Toivon, että jatkat lahjoittamista ja kunnioitat 25-vuotista tarinankerrontaamme lisäämällä 25 dollarin lahjaasi.</w:t>
      </w:r>
    </w:p>
    <w:p>
      <w:r>
        <w:rPr>
          <w:b/>
        </w:rPr>
        <w:t xml:space="preserve">Esimerkki 3.779</w:t>
      </w:r>
    </w:p>
    <w:p>
      <w:r>
        <w:t xml:space="preserve">Rahoitusta käytetään myös ylläpitämään infrastruktuuria, joka edistää ja tukee tehokkaiden suhteiden kehittymistä, mukaan lukien vapaaehtoisten perehdyttäminen ja koulutus sekä ammattitaitoisen henkilöstön jatkuva valvonta ja tuki.</w:t>
      </w:r>
    </w:p>
    <w:p>
      <w:r>
        <w:rPr>
          <w:b/>
        </w:rPr>
        <w:t xml:space="preserve">Tulos</w:t>
      </w:r>
    </w:p>
    <w:p>
      <w:r>
        <w:t xml:space="preserve">Sitä käytetään apuna suhteiden kehittämisessä, mukaan lukien vapaaehtoisten perehdyttäminen ja koulutus sekä ammattitaitoisen henkilökunnan jatkuva valvonta ja tuki.</w:t>
      </w:r>
    </w:p>
    <w:p>
      <w:r>
        <w:rPr>
          <w:b/>
        </w:rPr>
        <w:t xml:space="preserve">Esimerkki 3.780</w:t>
      </w:r>
    </w:p>
    <w:p>
      <w:r>
        <w:t xml:space="preserve">Olemme kaikki kuulleet, että nykyään laiminlyönti, hyväksikäyttö ja hylkääminen lisääntyvät niiden kohdalla, jotka eivät voi taistella vastaan: lasten. Harva meistä kuulee kuitenkaan tarpeeksi niistä lapsista, jotka elävät näiden vastoinkäymisten läpi ja selviytyvät.</w:t>
      </w:r>
    </w:p>
    <w:p>
      <w:r>
        <w:rPr>
          <w:b/>
        </w:rPr>
        <w:t xml:space="preserve">Tulos</w:t>
      </w:r>
    </w:p>
    <w:p>
      <w:r>
        <w:t xml:space="preserve">Kuulemme nykyään laiminlyönneistä, hyväksikäytöstä ja sellaisten lasten hylkäämisestä, jotka eivät voi taistella vastaan. Harva kuulee lapsista, jotka elävät sen läpi ja selviytyvät siitä.</w:t>
      </w:r>
    </w:p>
    <w:p>
      <w:r>
        <w:rPr>
          <w:b/>
        </w:rPr>
        <w:t xml:space="preserve">Esimerkki 3.781</w:t>
      </w:r>
    </w:p>
    <w:p>
      <w:r>
        <w:t xml:space="preserve">Tehkää verovähennyskelpoinen lahjoitus Community Centers of Indianapolis -järjestölle vuonna 1999 ja tietäkää, että YHTIÖLLÄ on tärkeä osa yhteisönsä tarpeiden täyttämisessä. Jos sinulla on kysyttävää, soita meille numeroon 638 - 3360.</w:t>
      </w:r>
    </w:p>
    <w:p>
      <w:r>
        <w:rPr>
          <w:b/>
        </w:rPr>
        <w:t xml:space="preserve">Tulos</w:t>
      </w:r>
    </w:p>
    <w:p>
      <w:r>
        <w:t xml:space="preserve">Tehkää verovähennyskelpoinen lahjoitus Community Centers of Indianapolis -järjestölle vuonna 1999 ja tietäkää, että YHTIÖLLÄ on tärkeä osa yhteisönsä tarpeiden täyttämisessä.</w:t>
      </w:r>
    </w:p>
    <w:p>
      <w:r>
        <w:rPr>
          <w:b/>
        </w:rPr>
        <w:t xml:space="preserve">Esimerkki 3.782</w:t>
      </w:r>
    </w:p>
    <w:p>
      <w:r>
        <w:t xml:space="preserve">Pitäisikö minun ottaa herrasmiesmäinen tapa ja lopettaa pysäköinti kasvattajille varatuille paikoille vai jatkaa yksinäistä taisteluani?</w:t>
      </w:r>
    </w:p>
    <w:p>
      <w:r>
        <w:rPr>
          <w:b/>
        </w:rPr>
        <w:t xml:space="preserve">Tulos</w:t>
      </w:r>
    </w:p>
    <w:p>
      <w:r>
        <w:t xml:space="preserve">Pitäisikö minun olla kiltti ja lopettaa pysäköinti kasvattajille varatulle paikalle?Vai jatkaa taisteluani?</w:t>
      </w:r>
    </w:p>
    <w:p>
      <w:r>
        <w:rPr>
          <w:b/>
        </w:rPr>
        <w:t xml:space="preserve">Esimerkki 3.783</w:t>
      </w:r>
    </w:p>
    <w:p>
      <w:r>
        <w:t xml:space="preserve">Presidentti Clinton ei ole tehnyt sitä, mitä presidentti voi ja mitä hänen pitäisi tehdä, jotta huumekysymys pysyisi kiehuvana yhteiskunnassa laajemminkin.</w:t>
      </w:r>
    </w:p>
    <w:p>
      <w:r>
        <w:rPr>
          <w:b/>
        </w:rPr>
        <w:t xml:space="preserve">Tulos</w:t>
      </w:r>
    </w:p>
    <w:p>
      <w:r>
        <w:t xml:space="preserve">Presidentti Clinton ei ole pitänyt huumekysymystä tärkeänä.</w:t>
      </w:r>
    </w:p>
    <w:p>
      <w:r>
        <w:rPr>
          <w:b/>
        </w:rPr>
        <w:t xml:space="preserve">Esimerkki 3.784</w:t>
      </w:r>
    </w:p>
    <w:p>
      <w:r>
        <w:t xml:space="preserve">Olemme päättäneet suojella Mainen, New Hampshiren, Vermonttin ja New Yorkin pohjoisia metsiä sekä White- ja Berkshire-vuoristoa ja Appalachian Trail -reittiä ympäröivää maaseutua. Työskentelemme sen eteen, että ilmamme pysyy puhtaana ja terveenä, vesiputouksemme kirkkaina, jokemme vapaina ja virkistysmahdollisuudet avoimina.</w:t>
      </w:r>
    </w:p>
    <w:p>
      <w:r>
        <w:rPr>
          <w:b/>
        </w:rPr>
        <w:t xml:space="preserve">Tulos</w:t>
      </w:r>
    </w:p>
    <w:p>
      <w:r>
        <w:t xml:space="preserve">Olemme päättäneet säilyttää Mainen, NH:n, VT:n ja NY:n pohjoiset metsät sekä White- ja Berkshire-vuoristot ja Appalachian Trail -reitin. Työskentelemme pitääkseen ilmamme puhtaana ja terveenä, vesiputouksemme kirkkaina ja jokemme vapaina.</w:t>
      </w:r>
    </w:p>
    <w:p>
      <w:r>
        <w:rPr>
          <w:b/>
        </w:rPr>
        <w:t xml:space="preserve">Esimerkki 3.785</w:t>
      </w:r>
    </w:p>
    <w:p>
      <w:r>
        <w:t xml:space="preserve">Keittotyyppinen ruokalaji, joka valmistetaan lehmän, sian tai vasikan jalkojen vatsan limakalvoista ja maissista, kuten posolesta (maissi) tai hominystä. Sipulin ja valkosipulin kanssa keitetään useita tunteja, posolea tai hominya lisätään sekä punaista chiliä.</w:t>
      </w:r>
    </w:p>
    <w:p>
      <w:r>
        <w:rPr>
          <w:b/>
        </w:rPr>
        <w:t xml:space="preserve">Tulos</w:t>
      </w:r>
    </w:p>
    <w:p>
      <w:r>
        <w:t xml:space="preserve">Keittotyyppinen ruokalaji, jossa on sisälmyksiä ja maissia, kuten posolea (maissia) tai hominya. Kyljyksiä keitetään sipulien ja valkosipulin kanssa useita tunteja, lisätään posolea tai hominya ja punaista chiliä,</w:t>
      </w:r>
    </w:p>
    <w:p>
      <w:r>
        <w:rPr>
          <w:b/>
        </w:rPr>
        <w:t xml:space="preserve">Esimerkki 3.786</w:t>
      </w:r>
    </w:p>
    <w:p>
      <w:r>
        <w:t xml:space="preserve">1. Hän kierteli tiistaina Skotlannissa sijaitsevassa huipputeknologiayrityksessä ja huomasi huonosti johdotetun sulakerasian: "Näyttää siltä, että intialainen on laittanut sen."</w:t>
      </w:r>
    </w:p>
    <w:p>
      <w:r>
        <w:rPr>
          <w:b/>
        </w:rPr>
        <w:t xml:space="preserve">Tulos</w:t>
      </w:r>
    </w:p>
    <w:p>
      <w:r>
        <w:t xml:space="preserve">Näyttää siltä, että Skotlannin huipputekniikkayhtiöllä on huonosti johdotettu sulakerasia.</w:t>
      </w:r>
    </w:p>
    <w:p>
      <w:r>
        <w:rPr>
          <w:b/>
        </w:rPr>
        <w:t xml:space="preserve">Esimerkki 3.787</w:t>
      </w:r>
    </w:p>
    <w:p>
      <w:r>
        <w:t xml:space="preserve">Sen jälkeen esitin tämän kysymyksen, jota en pyydä anteeksi, koska se vastaa ilmeistä todellisuutta: "Ja jos lapsi kysyy baby boomer -vanhemmalta - 'No, kysyitkö sinä?</w:t>
      </w:r>
    </w:p>
    <w:p>
      <w:r>
        <w:rPr>
          <w:b/>
        </w:rPr>
        <w:t xml:space="preserve">Tulos</w:t>
      </w:r>
    </w:p>
    <w:p>
      <w:r>
        <w:t xml:space="preserve">Seurasin tätä, ilman anteeksipyyntöjä, koska se vastaa todellisuutta: "Ja jos lapsi kysyy baby boomerilta, kysyitkö sinä?</w:t>
      </w:r>
    </w:p>
    <w:p>
      <w:r>
        <w:rPr>
          <w:b/>
        </w:rPr>
        <w:t xml:space="preserve">Esimerkki 3.788</w:t>
      </w:r>
    </w:p>
    <w:p>
      <w:r>
        <w:t xml:space="preserve">Goodwill valmistaa ihmisiä elinikäiseen työllistymiseen. Cornell löysi useita työllistymisvaihtoehtoja, joita hän ei osannut kuvitellakaan olevan olemassa sen jälkeen, kun työtapaturma pakotti hänet pois työpaikaltaan valimosta.</w:t>
      </w:r>
    </w:p>
    <w:p>
      <w:r>
        <w:rPr>
          <w:b/>
        </w:rPr>
        <w:t xml:space="preserve">Tulos</w:t>
      </w:r>
    </w:p>
    <w:p>
      <w:r>
        <w:t xml:space="preserve">Melot Raquette-jokea pitkin, ja matka muuttuu nopeasti autuaalliseksi. Aamuauringossa taiteilijoiden piirtämät hopeiset viivat heräävät eloon.</w:t>
      </w:r>
    </w:p>
    <w:p>
      <w:r>
        <w:rPr>
          <w:b/>
        </w:rPr>
        <w:t xml:space="preserve">Esimerkki 3.789</w:t>
      </w:r>
    </w:p>
    <w:p>
      <w:r>
        <w:t xml:space="preserve">Osavaltion syyttäjänvirasto ei ole päättänyt, hakeeko se kuolemantuomiota uudelleen, kertoi tiedottaja Peter Aseltine tiistaina.</w:t>
      </w:r>
    </w:p>
    <w:p>
      <w:r>
        <w:rPr>
          <w:b/>
        </w:rPr>
        <w:t xml:space="preserve">Tulos</w:t>
      </w:r>
    </w:p>
    <w:p>
      <w:r>
        <w:t xml:space="preserve">Osavaltion syyttäjänvirasto ei ole päättänyt hakea Peter Aseltinelle kuolemantuomiota.</w:t>
      </w:r>
    </w:p>
    <w:p>
      <w:r>
        <w:rPr>
          <w:b/>
        </w:rPr>
        <w:t xml:space="preserve">Esimerkki 3.790</w:t>
      </w:r>
    </w:p>
    <w:p>
      <w:r>
        <w:t xml:space="preserve">Virastolle antamamme vastauksen aikaan GSA edellytti, että matkustaja hankkii kuitit kaikista vähintään 75 dollaria maksavista yksittäisistä kuluista.</w:t>
      </w:r>
    </w:p>
    <w:p>
      <w:r>
        <w:rPr>
          <w:b/>
        </w:rPr>
        <w:t xml:space="preserve">Tulos</w:t>
      </w:r>
    </w:p>
    <w:p>
      <w:r>
        <w:t xml:space="preserve">Viime aikoina GSA on vaatinut matkustajia hankkimaan kuitit kaikista kuluista, jotka maksavat erikseen vähintään 75 dollaria.</w:t>
      </w:r>
    </w:p>
    <w:p>
      <w:r>
        <w:rPr>
          <w:b/>
        </w:rPr>
        <w:t xml:space="preserve">Esimerkki 3.791</w:t>
      </w:r>
    </w:p>
    <w:p>
      <w:r>
        <w:t xml:space="preserve">Käynnistät voimanoton toisen osan painamalla kahvaa ja siirtämällä sylinterin pois kosketuksesta kuuman T1-säiliön kanssa asentoon, joka on kahden lämpösäiliön välissä, koskematta kumpaankaan. Päästät välittömästi irti kahvasta.</w:t>
      </w:r>
    </w:p>
    <w:p>
      <w:r>
        <w:rPr>
          <w:b/>
        </w:rPr>
        <w:t xml:space="preserve">Tulos</w:t>
      </w:r>
    </w:p>
    <w:p>
      <w:r>
        <w:t xml:space="preserve">Käynnistät tehopistokkeen osan painamalla kahvaa ja siirtämällä sylinterin pois kosketuksesta kuuman T1-säiliön kanssa.  Päästät irti kahvasta.</w:t>
      </w:r>
    </w:p>
    <w:p>
      <w:r>
        <w:rPr>
          <w:b/>
        </w:rPr>
        <w:t xml:space="preserve">Esimerkki 3.792</w:t>
      </w:r>
    </w:p>
    <w:p>
      <w:r>
        <w:t xml:space="preserve">Maaseudun ajoneuvokustannukset laatikkoa tai mahdollista toimitusta kohti ovat kaksi kertaa suuremmat kuin kaupunkiliikenteen keskimääräiset ajoneuvokustannukset mahdollista toimitusta kohti. Maaseudun ajoneuvokustannukset toimitettua kappaletta kohti ovat kaksi ja puoli kertaa suuremmat kuin kaupunkiliikenteen kuljetuskustannukset toimitettua kappaletta kohti.</w:t>
      </w:r>
    </w:p>
    <w:p>
      <w:r>
        <w:rPr>
          <w:b/>
        </w:rPr>
        <w:t xml:space="preserve">Tulos</w:t>
      </w:r>
    </w:p>
    <w:p>
      <w:r>
        <w:t xml:space="preserve">Maaseudun ajoneuvokustannukset laatikkoa tai mahdollista toimitusta kohti ovat kaksi kertaa suuremmat kuin keskimääräiset kaupunkiliikenteen ajoneuvokustannukset. Maaseutuajoneuvon kustannukset kappaletta kohti ovat 2 1/2 kertaa kaupunkiliikenteen kuljetuskustannukset.</w:t>
      </w:r>
    </w:p>
    <w:p>
      <w:r>
        <w:rPr>
          <w:b/>
        </w:rPr>
        <w:t xml:space="preserve">Esimerkki 3.793</w:t>
      </w:r>
    </w:p>
    <w:p>
      <w:r>
        <w:t xml:space="preserve">Lisäksi voit nauttia jäsenyyden tuomista lisäeduista.</w:t>
      </w:r>
    </w:p>
    <w:p>
      <w:r>
        <w:rPr>
          <w:b/>
        </w:rPr>
        <w:t xml:space="preserve">Tulos</w:t>
      </w:r>
    </w:p>
    <w:p>
      <w:r>
        <w:t xml:space="preserve">Voit nauttia jäseneduista.</w:t>
      </w:r>
    </w:p>
    <w:p>
      <w:r>
        <w:rPr>
          <w:b/>
        </w:rPr>
        <w:t xml:space="preserve">Esimerkki 3.794</w:t>
      </w:r>
    </w:p>
    <w:p>
      <w:r>
        <w:t xml:space="preserve">Monien kumppanuuksiemme ansiosta SEND toteuttaa tehtäväänsä viidellä toiminta-alueella: Laadukkaiden kohtuuhintaisten asuntojen rakentaminen ja ylläpito painottaen asunnon omistajuutta. Autetaan asukkaita hankkimaan itsenäiseen elämään tarvittavat taidot.</w:t>
      </w:r>
    </w:p>
    <w:p>
      <w:r>
        <w:rPr>
          <w:b/>
        </w:rPr>
        <w:t xml:space="preserve">Tulos</w:t>
      </w:r>
    </w:p>
    <w:p>
      <w:r>
        <w:t xml:space="preserve">Kumppanuuksiemme ansiosta SEND toteuttaa tehtäväänsä viidellä alalla: Rakennetaan kohtuuhintaisia asuntoja, korostetaan asunnon omistamista ja hankitaan taitoja itsenäistä elämää varten.</w:t>
      </w:r>
    </w:p>
    <w:p>
      <w:r>
        <w:rPr>
          <w:b/>
        </w:rPr>
        <w:t xml:space="preserve">Esimerkki 3.795</w:t>
      </w:r>
    </w:p>
    <w:p>
      <w:r>
        <w:t xml:space="preserve">Luonnon kanssa kosketuksiin pääsemiseksi Maine on kuin luotu - se on ulkoilun ystävän paratiisi!</w:t>
      </w:r>
    </w:p>
    <w:p>
      <w:r>
        <w:rPr>
          <w:b/>
        </w:rPr>
        <w:t xml:space="preserve">Tulos</w:t>
      </w:r>
    </w:p>
    <w:p>
      <w:r>
        <w:t xml:space="preserve">Ota yhteys luontoon Maine - se on rakastajan paratiisi!</w:t>
      </w:r>
    </w:p>
    <w:p>
      <w:r>
        <w:rPr>
          <w:b/>
        </w:rPr>
        <w:t xml:space="preserve">Esimerkki 3.796</w:t>
      </w:r>
    </w:p>
    <w:p>
      <w:r>
        <w:t xml:space="preserve">Kun sitoutumisenne lisääntyy, voimme edetä uhanalaisiin ekosysteemeihin kohdistuvien vakavimpien uhkien torjumiseksi.</w:t>
      </w:r>
    </w:p>
    <w:p>
      <w:r>
        <w:rPr>
          <w:b/>
        </w:rPr>
        <w:t xml:space="preserve">Tulos</w:t>
      </w:r>
    </w:p>
    <w:p>
      <w:r>
        <w:t xml:space="preserve">Sinun sitoutumisesi avulla voimme edetä ympäristön pelastamiseksi.</w:t>
      </w:r>
    </w:p>
    <w:p>
      <w:r>
        <w:rPr>
          <w:b/>
        </w:rPr>
        <w:t xml:space="preserve">Esimerkki 3.797</w:t>
      </w:r>
    </w:p>
    <w:p>
      <w:r>
        <w:t xml:space="preserve">Tässä olemme me, viestinnän ja teatterin laitos, ja tässä olet sinä, laitoksen alumni. Kaiken vuosien varrella tapahtuneen toiminnan keskellä monet meistä eivät kuitenkaan ole KOMMUNIKOINEET - ainakaan keskenään.</w:t>
      </w:r>
    </w:p>
    <w:p>
      <w:r>
        <w:rPr>
          <w:b/>
        </w:rPr>
        <w:t xml:space="preserve">Tulos</w:t>
      </w:r>
    </w:p>
    <w:p>
      <w:r>
        <w:t xml:space="preserve">Monet meistä viestinnän ja teatterin laitoksen työntekijöistä eivät ole vuosien varrella olleet yhteydessä teihin, alumneihin.</w:t>
      </w:r>
    </w:p>
    <w:p>
      <w:r>
        <w:rPr>
          <w:b/>
        </w:rPr>
        <w:t xml:space="preserve">Esimerkki 3.798</w:t>
      </w:r>
    </w:p>
    <w:p>
      <w:r>
        <w:t xml:space="preserve">Postipalvelun yli 25 dollarin tuottava tuntipalkka saattaa tehdä todennäköiseksi, että kermankorjaajat voisivat saada jonkinlaisen kustannusedun pelkästään tällä perusteella. Emme tiedä, miten jakelutiheyden vähentäminen vaikuttaisi vaihtoehtoisen jakelun kysyntään.</w:t>
      </w:r>
    </w:p>
    <w:p>
      <w:r>
        <w:rPr>
          <w:b/>
        </w:rPr>
        <w:t xml:space="preserve">Tulos</w:t>
      </w:r>
    </w:p>
    <w:p>
      <w:r>
        <w:t xml:space="preserve">Postipalvelun yli 25 dollarin tuntipalkka saattaa tehdä todennäköiseksi, että kermankuorijat voisivat saada kustannusetua. Miten jakelutiheyden vähentäminen voi vaikuttaa vaihtoehtoisen jakelun kysyntään.</w:t>
      </w:r>
    </w:p>
    <w:p>
      <w:r>
        <w:rPr>
          <w:b/>
        </w:rPr>
        <w:t xml:space="preserve">Esimerkki 3.799</w:t>
      </w:r>
    </w:p>
    <w:p>
      <w:r>
        <w:t xml:space="preserve">Valtion vastaanotto- ja neuvontatyöryhmä kutsutaan koolle vuonna 2001 tutkimaan, miten vastaanotto- ja neuvontakäytäntöjä voitaisiin integroida ja koordinoida koko osavaltiossa.</w:t>
      </w:r>
    </w:p>
    <w:p>
      <w:r>
        <w:rPr>
          <w:b/>
        </w:rPr>
        <w:t xml:space="preserve">Tulos</w:t>
      </w:r>
    </w:p>
    <w:p>
      <w:r>
        <w:t xml:space="preserve">Valtion vastaanotto- ja neuvontatyöryhmä kokoontuu vuonna 2001 tutkimaan, miten käytäntöjä voitaisiin integroida ja koordinoida.</w:t>
      </w:r>
    </w:p>
    <w:p>
      <w:r>
        <w:rPr>
          <w:b/>
        </w:rPr>
        <w:t xml:space="preserve">Esimerkki 3.800</w:t>
      </w:r>
    </w:p>
    <w:p>
      <w:r>
        <w:t xml:space="preserve">"Miten se voi olla turvallisuuskysymys, rabbi S. kirjoitti Shopping Avengerille, ""jos he ovat valmiita ottamaan rahaa laukuista?""""</w:t>
      </w:r>
    </w:p>
    <w:p>
      <w:r>
        <w:rPr>
          <w:b/>
        </w:rPr>
        <w:t xml:space="preserve">Tulos</w:t>
      </w:r>
    </w:p>
    <w:p>
      <w:r>
        <w:t xml:space="preserve">"Miten se voisi olla turvallisuuskysymys, jos he ovat valmiita ottamaan rahaa laukuista?" "Miten se voisi olla turvallisuuskysymys, jos he ovat valmiita ottamaan rahaa laukuista?"</w:t>
      </w:r>
    </w:p>
    <w:p>
      <w:r>
        <w:rPr>
          <w:b/>
        </w:rPr>
        <w:t xml:space="preserve">Esimerkki 3.801</w:t>
      </w:r>
    </w:p>
    <w:p>
      <w:r>
        <w:t xml:space="preserve">LÄÄKETIETEELLINEN SIIRTO: Japanin kaupan ja matkailun kasvu saa New Yorkin Beth Israel Medical Centerin perustamaan kaksikielisen lääkärivastaanoton.</w:t>
      </w:r>
    </w:p>
    <w:p>
      <w:r>
        <w:rPr>
          <w:b/>
        </w:rPr>
        <w:t xml:space="preserve">Tulos</w:t>
      </w:r>
    </w:p>
    <w:p>
      <w:r>
        <w:t xml:space="preserve">LÄÄKETIETEELLINEN SIIRTO: Japanin kaupan kasvu saa Beth Israel Medical Centerin annostelemaan kaksikielistä käytäntöä</w:t>
      </w:r>
    </w:p>
    <w:p>
      <w:r>
        <w:rPr>
          <w:b/>
        </w:rPr>
        <w:t xml:space="preserve">Esimerkki 3.802</w:t>
      </w:r>
    </w:p>
    <w:p>
      <w:r>
        <w:t xml:space="preserve">WP ja NYT kertovat, että Angolan entiset kapinalliset sanovat, että heidän johtajansa Jonas Savimbi määräsi ampumaan alas kaksi YK:n lentokonetta, jotka putosivat salaperäisesti erillisinä päivinä reilu vuosi sitten, ja 22 ihmistä kuoli.</w:t>
      </w:r>
    </w:p>
    <w:p>
      <w:r>
        <w:rPr>
          <w:b/>
        </w:rPr>
        <w:t xml:space="preserve">Tulos</w:t>
      </w:r>
    </w:p>
    <w:p>
      <w:r>
        <w:t xml:space="preserve">WP ja NYT kertovat, että Angolan entisten kapinallisten mukaan Jonas Savimbi määräsi ampumaan alas kaksi YK:n lentokonetta, jotka putosivat salaperäisesti hieman yli vuosi sitten.</w:t>
      </w:r>
    </w:p>
    <w:p>
      <w:r>
        <w:rPr>
          <w:b/>
        </w:rPr>
        <w:t xml:space="preserve">Esimerkki 3.803</w:t>
      </w:r>
    </w:p>
    <w:p>
      <w:r>
        <w:t xml:space="preserve">Kaupungin ulkopuolella voit myös nähdä Dom Pérignonin kuuluisan 1700-luvun kellarin ja laboratorion rekonstruktion Hautvillersin luostarimuseossa, joka sijaitsee vain 6 km Epernaysta pohjoiseen.</w:t>
      </w:r>
    </w:p>
    <w:p>
      <w:r>
        <w:rPr>
          <w:b/>
        </w:rPr>
        <w:t xml:space="preserve">Tulos</w:t>
      </w:r>
    </w:p>
    <w:p>
      <w:r>
        <w:t xml:space="preserve">Kaupungin ulkopuolella Hautvillersin luostarimuseossa on myös nähtävissä Dom Pérignonin 1700-luvun kellari ja laboratorio.</w:t>
      </w:r>
    </w:p>
    <w:p>
      <w:r>
        <w:rPr>
          <w:b/>
        </w:rPr>
        <w:t xml:space="preserve">Esimerkki 3.804</w:t>
      </w:r>
    </w:p>
    <w:p>
      <w:r>
        <w:t xml:space="preserve">Jos et ole lukenut tämän kolumnin viimeisimpiä osia, tässä ne ovat: ne julkaistiin tiistaina 24. marraskuuta ja perjantaina 20. marraskuuta.</w:t>
      </w:r>
    </w:p>
    <w:p>
      <w:r>
        <w:rPr>
          <w:b/>
        </w:rPr>
        <w:t xml:space="preserve">Tulos</w:t>
      </w:r>
    </w:p>
    <w:p>
      <w:r>
        <w:t xml:space="preserve">Jos olet jäänyt paitsi tämän kolumnin viimeisimmistä osista, tässä ne ovat:</w:t>
      </w:r>
    </w:p>
    <w:p>
      <w:r>
        <w:rPr>
          <w:b/>
        </w:rPr>
        <w:t xml:space="preserve">Esimerkki 3.805</w:t>
      </w:r>
    </w:p>
    <w:p>
      <w:r>
        <w:t xml:space="preserve">Toinen, harvinainen sovellus on tilanne, jossa kyseenalaistetaan hyvin yleinen tai yleispätevä väite, ja pystymme testaamaan sen tutkimalla yhtä tapausta.</w:t>
      </w:r>
    </w:p>
    <w:p>
      <w:r>
        <w:rPr>
          <w:b/>
        </w:rPr>
        <w:t xml:space="preserve">Tulos</w:t>
      </w:r>
    </w:p>
    <w:p>
      <w:r>
        <w:t xml:space="preserve">Toisessa sovelluksessa kyseenalaistetaan laaja yleismaailmallinen väite ja testataan sitä tutkimalla yhtä tapausta.</w:t>
      </w:r>
    </w:p>
    <w:p>
      <w:r>
        <w:rPr>
          <w:b/>
        </w:rPr>
        <w:t xml:space="preserve">Esimerkki 3.806</w:t>
      </w:r>
    </w:p>
    <w:p>
      <w:r>
        <w:t xml:space="preserve">Lopuksi haluan tehdä selväksi, että kahden tunnin mittaisen keskustelun aikana annoin Gatesille mahdollisuuden vahvistaa tai kieltää lähes kaikki tässä artikkelissa esitetyt tosiasiat.</w:t>
      </w:r>
    </w:p>
    <w:p>
      <w:r>
        <w:rPr>
          <w:b/>
        </w:rPr>
        <w:t xml:space="preserve">Tulos</w:t>
      </w:r>
    </w:p>
    <w:p>
      <w:r>
        <w:t xml:space="preserve">Haluan selventää, että kahden tunnin mittaisen keskustelun aikana annoin Gatesille mahdollisuuden vahvistaa tai kiistää tämän artikkelin.</w:t>
      </w:r>
    </w:p>
    <w:p>
      <w:r>
        <w:rPr>
          <w:b/>
        </w:rPr>
        <w:t xml:space="preserve">Esimerkki 3.807</w:t>
      </w:r>
    </w:p>
    <w:p>
      <w:r>
        <w:t xml:space="preserve">Nykyisenä aikana, jolloin valtion rahoitus oikeustieteelliselle tiedekunnallemme vähenee, on tapahtunut eräs erinomainen kehitysaskel. Yhä useammat alumnit ja ystävät tarjoavat yksityisiä varoja, joita tarvitaan apurahoihin, tiedekunnan tukemiseen ja muihin asioihin, jotka rikastuttavat koulun opetussuunnitelmaan liittyviä ohjelmia.</w:t>
      </w:r>
    </w:p>
    <w:p>
      <w:r>
        <w:rPr>
          <w:b/>
        </w:rPr>
        <w:t xml:space="preserve">Tulos</w:t>
      </w:r>
    </w:p>
    <w:p>
      <w:r>
        <w:t xml:space="preserve">Yhä useammat alumnit ja ystävät tarjoavat resursseja apurahoihin, tiedekunnan tuki rikastuttaa koulun ohjelmia, jotka liittyvät siihen.</w:t>
      </w:r>
    </w:p>
    <w:p>
      <w:r>
        <w:rPr>
          <w:b/>
        </w:rPr>
        <w:t xml:space="preserve">Esimerkki 3.808</w:t>
      </w:r>
    </w:p>
    <w:p>
      <w:r>
        <w:t xml:space="preserve">Yli 7 500 Indianan lasta näkee tämän näytelmän opiskelija-matinee-ohjelmamme kautta. IRT:n koulutusohjelma on yksi maan vahvimmista - tämä on vahvistettu ja todistettu National Endowment of Artsin meille antamalla tuella.</w:t>
      </w:r>
    </w:p>
    <w:p>
      <w:r>
        <w:rPr>
          <w:b/>
        </w:rPr>
        <w:t xml:space="preserve">Tulos</w:t>
      </w:r>
    </w:p>
    <w:p>
      <w:r>
        <w:t xml:space="preserve">Yli 7500 lasta näkee tämän näytelmän opiskelija-matinee-ohjelmamme kautta. IRT:n ohjelma on yksi maan vahvimmista - tämä on todistettu National Endowment of Artsin toimesta.</w:t>
      </w:r>
    </w:p>
    <w:p>
      <w:r>
        <w:rPr>
          <w:b/>
        </w:rPr>
        <w:t xml:space="preserve">Esimerkki 3.809</w:t>
      </w:r>
    </w:p>
    <w:p>
      <w:r>
        <w:t xml:space="preserve">Klubi keräsi yli 70 000 dollaria IUPUI:n yliopistojen välisen yleisurheilun tukemiseen vuonna 1990. IUPUI:n liityttyä Big Leagueen (NCAA) vuosina 1992-93 varainhankintatavoitteemme on 100 000 dollaria vuodessa ja 125 uuden jäsenen nettokasvu vuosittain.</w:t>
      </w:r>
    </w:p>
    <w:p>
      <w:r>
        <w:rPr>
          <w:b/>
        </w:rPr>
        <w:t xml:space="preserve">Tulos</w:t>
      </w:r>
    </w:p>
    <w:p>
      <w:r>
        <w:t xml:space="preserve">Klubi keräsi varoja IUPUI:n yleisurheilun tukemiseksi vuonna 1990. Kun IUPUI siirtyy liittymään Big Leagueen, varainhankintatavoitteemme on 100 000 dollaria vuodessa.</w:t>
      </w:r>
    </w:p>
    <w:p>
      <w:r>
        <w:rPr>
          <w:b/>
        </w:rPr>
        <w:t xml:space="preserve">Esimerkki 3.810</w:t>
      </w:r>
    </w:p>
    <w:p>
      <w:r>
        <w:t xml:space="preserve">Jos he huomaavat, että meillä on tiedostoissamme ja tietokannoissamme useita esimerkkejä tässä merkityksessä käytetystä selkänojasta, sitä harkitaan laadittavaksi vakiintuneena käyttötapana.</w:t>
      </w:r>
    </w:p>
    <w:p>
      <w:r>
        <w:rPr>
          <w:b/>
        </w:rPr>
        <w:t xml:space="preserve">Tulos</w:t>
      </w:r>
    </w:p>
    <w:p>
      <w:r>
        <w:t xml:space="preserve">Jos he huomaavat, että tiedostoissamme ja tietokannoissamme on paljon esimerkkejä, sitä pidetään vakiintuneena käyttönä.</w:t>
      </w:r>
    </w:p>
    <w:p>
      <w:r>
        <w:rPr>
          <w:b/>
        </w:rPr>
        <w:t xml:space="preserve">Esimerkki 3.811</w:t>
      </w:r>
    </w:p>
    <w:p>
      <w:r>
        <w:t xml:space="preserve">Phoenix-pylväs, joka on peräisin vuodelta 1747, seisoo lähellä luonnonlähdettä, josta puiston nimi on peräisin (englanninkielinen muunnos gaelin kielen sanasta fionn uisce, joka tarkoittaa "kirkasta vettä").</w:t>
      </w:r>
    </w:p>
    <w:p>
      <w:r>
        <w:rPr>
          <w:b/>
        </w:rPr>
        <w:t xml:space="preserve">Tulos</w:t>
      </w:r>
    </w:p>
    <w:p>
      <w:r>
        <w:t xml:space="preserve">Phoenixin pylväs, joka on peräisin vuodelta 1747, seisoo lähellä luonnonlähdettä, josta puiston nimi on peräisin.</w:t>
      </w:r>
    </w:p>
    <w:p>
      <w:r>
        <w:rPr>
          <w:b/>
        </w:rPr>
        <w:t xml:space="preserve">Esimerkki 3.812</w:t>
      </w:r>
    </w:p>
    <w:p>
      <w:r>
        <w:t xml:space="preserve">Pohjois-Korean viranomaiset sanovat, että ruumiinavauksissa löydettiin kaikki nämä esineet kuolleiden lehmien vatsoista, jotka kuuluivat eteläkorealaisen Hyundai-konsernin pohjoiseen kuljettamaan hyväntekeväisyyslaumaan.</w:t>
      </w:r>
    </w:p>
    <w:p>
      <w:r>
        <w:rPr>
          <w:b/>
        </w:rPr>
        <w:t xml:space="preserve">Tulos</w:t>
      </w:r>
    </w:p>
    <w:p>
      <w:r>
        <w:t xml:space="preserve">Viranomaisten mukaan näitä esineitä löytyi ruumiinavauksissa kuolleiden lehmien mahoista, jotka eteläkorealainen Hyundai-konserni oli tuonut pohjoiseen.</w:t>
      </w:r>
    </w:p>
    <w:p>
      <w:r>
        <w:rPr>
          <w:b/>
        </w:rPr>
        <w:t xml:space="preserve">Esimerkki 3.813</w:t>
      </w:r>
    </w:p>
    <w:p>
      <w:r>
        <w:t xml:space="preserve">Näiltä kunnioitetuilta vainajilta saamme lisää omistautumista sille asialle, jonka puolesta he antoivat viimeisen täyden omistautumisensa.</w:t>
      </w:r>
    </w:p>
    <w:p>
      <w:r>
        <w:rPr>
          <w:b/>
        </w:rPr>
        <w:t xml:space="preserve">Tulos</w:t>
      </w:r>
    </w:p>
    <w:p>
      <w:r>
        <w:t xml:space="preserve">Kunnioitetuilta kuolleilta otamme omistautumisen sille asialle, jolle he omistautuivat täysin.</w:t>
      </w:r>
    </w:p>
    <w:p>
      <w:r>
        <w:rPr>
          <w:b/>
        </w:rPr>
        <w:t xml:space="preserve">Esimerkki 3.814</w:t>
      </w:r>
    </w:p>
    <w:p>
      <w:r>
        <w:t xml:space="preserve">Wall Street Journalin "Work Week" -palstalla kerrotaan, että "1000 aikuisen keskuudessa tehdyssä tutkimuksessa 46 prosenttia sanoi muuttavansa appivanhempiensa naapuriin 50 prosentin palkankorotuksen vuoksi".</w:t>
      </w:r>
    </w:p>
    <w:p>
      <w:r>
        <w:rPr>
          <w:b/>
        </w:rPr>
        <w:t xml:space="preserve">Tulos</w:t>
      </w:r>
    </w:p>
    <w:p>
      <w:r>
        <w:t xml:space="preserve">"Work Week" kertoo: "1000 aikuisen keskuudessa tehdyssä tutkimuksessa 46 prosenttia sanoi, että he muuttaisivat appivanhempiensa luokse 50 prosentin palkankorotuksen vuoksi."</w:t>
      </w:r>
    </w:p>
    <w:p>
      <w:r>
        <w:rPr>
          <w:b/>
        </w:rPr>
        <w:t xml:space="preserve">Esimerkki 3.815</w:t>
      </w:r>
    </w:p>
    <w:p>
      <w:r>
        <w:t xml:space="preserve">Pyydän teitä pitämään tämän taikuuden elävänä ja hyvänä kaikille Indianan osavaltion lapsille.</w:t>
      </w:r>
    </w:p>
    <w:p>
      <w:r>
        <w:rPr>
          <w:b/>
        </w:rPr>
        <w:t xml:space="preserve">Tulos</w:t>
      </w:r>
    </w:p>
    <w:p>
      <w:r>
        <w:t xml:space="preserve">Pyydän teitä pitämään Indianan lapset elossa ja hyvinvoivina.</w:t>
      </w:r>
    </w:p>
    <w:p>
      <w:r>
        <w:rPr>
          <w:b/>
        </w:rPr>
        <w:t xml:space="preserve">Esimerkki 3.816</w:t>
      </w:r>
    </w:p>
    <w:p>
      <w:r>
        <w:t xml:space="preserve">Tähän raporttiin sisältyvät määrät on muunnettu Yhdysvaltain dollareiksi käyttäen seuraavia 16. huhtikuuta 2001 voimassa olleita valuuttakursseja yhdelle Yhdysvaltain dollarille: 0,697064 Englannin puntaa, 1,95665 Australian dollaria ja 2,43533 Uuden-Seelannin dollaria.</w:t>
      </w:r>
    </w:p>
    <w:p>
      <w:r>
        <w:rPr>
          <w:b/>
        </w:rPr>
        <w:t xml:space="preserve">Tulos</w:t>
      </w:r>
    </w:p>
    <w:p>
      <w:r>
        <w:t xml:space="preserve">Määrät on muunnettu Yhdysvaltain dollareiksi käyttäen 16. huhtikuuta 2001 voimassa ollutta yhden Yhdysvaltain dollarin vaihtokurssia.</w:t>
      </w:r>
    </w:p>
    <w:p>
      <w:r>
        <w:rPr>
          <w:b/>
        </w:rPr>
        <w:t xml:space="preserve">Esimerkki 3.817</w:t>
      </w:r>
    </w:p>
    <w:p>
      <w:r>
        <w:t xml:space="preserve">Vaikka itsetunto ja suotuisa kehitys liittyvät toisiinsa, korkea itsetunto ei välttämättä johda ponnistelevaan käyttäytymiseen ja saavutuksiin. Pikemminkin itsetunto on ansaittava sitoutumisella, vastuullisuudella ja merkityksellisten taitojen hallitsemisella, jotta se auttaisi ylläpitämään hyviä tuloksia.</w:t>
      </w:r>
    </w:p>
    <w:p>
      <w:r>
        <w:rPr>
          <w:b/>
        </w:rPr>
        <w:t xml:space="preserve">Tulos</w:t>
      </w:r>
    </w:p>
    <w:p>
      <w:r>
        <w:t xml:space="preserve">Vaikka itsetunto ja suotuisa kehitys liittyvät toisiinsa, korkea itsetunto ei välttämättä aiheuta ponnekasta käyttäytymistä, vaan itsetunto on ansaittava sitoutumisen ja merkityksellisten taitojen hallinnan kautta.</w:t>
      </w:r>
    </w:p>
    <w:p>
      <w:r>
        <w:rPr>
          <w:b/>
        </w:rPr>
        <w:t xml:space="preserve">Esimerkki 3.818</w:t>
      </w:r>
    </w:p>
    <w:p>
      <w:r>
        <w:t xml:space="preserve">"-suunnitteli, suunnitteli ja ompeli käsin monia kauniita pukuja, kuten Mary Toddin aikakauden puvut elokuvassa Abe Lincoln Illinoisissa ja tanssiaispuvut elokuvassa A Christmas Carol."</w:t>
      </w:r>
    </w:p>
    <w:p>
      <w:r>
        <w:rPr>
          <w:b/>
        </w:rPr>
        <w:t xml:space="preserve">Tulos</w:t>
      </w:r>
    </w:p>
    <w:p>
      <w:r>
        <w:t xml:space="preserve">"ideoi, suunnitteli ja ompeli käsin monia kauniita pukuja, kuten Mary Toddin aikakauden puvut... ja... puvut".</w:t>
      </w:r>
    </w:p>
    <w:p>
      <w:r>
        <w:rPr>
          <w:b/>
        </w:rPr>
        <w:t xml:space="preserve">Esimerkki 3.819</w:t>
      </w:r>
    </w:p>
    <w:p>
      <w:r>
        <w:t xml:space="preserve">Yhteyden luominen kasvien avulla Indianapolisin eläintarhan avaamisesta vuonna 1988 lähtien sen kasvikokoelma on integroitu 64 hehtaarin laajuisen eläintarhamme kaikkiin tiloihin. Naturalistinen lähestymistapamme eläinten ja kasvien esittämiseen yhdessä on saanut yleisön innostumaan, erityisesti ne, jotka etsivät uutta lähestymistapaa puutarhanhoitoon.</w:t>
      </w:r>
    </w:p>
    <w:p>
      <w:r>
        <w:rPr>
          <w:b/>
        </w:rPr>
        <w:t xml:space="preserve">Tulos</w:t>
      </w:r>
    </w:p>
    <w:p>
      <w:r>
        <w:t xml:space="preserve">Indianapolisin eläintarha avattiin vuonna 88, ja sen kasvitieteellinen kokoelma integroitiin 64 hehtaarin laajuisen kompleksin alueelle. Naturalistinen lähestymistapa, jossa eläimet ja kasvit esitetään yhdessä, on saanut yleisön ja puutarhaviljelystä kiinnostuneiden keskuudessa suuren suosion.</w:t>
      </w:r>
    </w:p>
    <w:p>
      <w:r>
        <w:rPr>
          <w:b/>
        </w:rPr>
        <w:t xml:space="preserve">Esimerkki 3.820</w:t>
      </w:r>
    </w:p>
    <w:p>
      <w:r>
        <w:t xml:space="preserve">Seuraavien viiden vuoden aikana tehdään merkittäviä uusia aloitteita yhteisön resurssien ja kumppanuuksien organisoimiseksi nuorten kehittämistä varten. YMCA:lla on kokemusta, resursseja ja kokemusta olla eturintamassa.</w:t>
      </w:r>
    </w:p>
    <w:p>
      <w:r>
        <w:rPr>
          <w:b/>
        </w:rPr>
        <w:t xml:space="preserve">Tulos</w:t>
      </w:r>
    </w:p>
    <w:p>
      <w:r>
        <w:t xml:space="preserve">Seuraavien viiden vuoden aikana tehdään uusia aloitteita yhteisön resurssien ja kumppanuuksien organisoimiseksi nuorten kehittämiseksi. YMCA:lla on edellytykset olla johtava toimija.</w:t>
      </w:r>
    </w:p>
    <w:p>
      <w:r>
        <w:rPr>
          <w:b/>
        </w:rPr>
        <w:t xml:space="preserve">Esimerkki 3.821</w:t>
      </w:r>
    </w:p>
    <w:p>
      <w:r>
        <w:t xml:space="preserve">Toinen 15-18 prosenttia on "liikakalastettu", ja 9-10 prosenttia on "ehtynyt tai toipumassa ehtymisestä". "</w:t>
      </w:r>
    </w:p>
    <w:p>
      <w:r>
        <w:rPr>
          <w:b/>
        </w:rPr>
        <w:t xml:space="preserve">Tulos</w:t>
      </w:r>
    </w:p>
    <w:p>
      <w:r>
        <w:t xml:space="preserve">15-18 prosenttia on "liikakalastettu" ja 9-10 prosenttia on "ehtynyt tai toipumassa ehtymisestä".</w:t>
      </w:r>
    </w:p>
    <w:p>
      <w:r>
        <w:rPr>
          <w:b/>
        </w:rPr>
        <w:t xml:space="preserve">Esimerkki 3.822</w:t>
      </w:r>
    </w:p>
    <w:p>
      <w:r>
        <w:t xml:space="preserve">Edward Bernstein huomautti, että suositukset ovat todennäköisesti yksinään luettavissa ilman asiayhteyttä. Tämän vuoksi hän ehdotti, että luetellaan alkoholiongelmien koko kirjo riskijuomisesta alkoholin väärinkäyttöön ja alkoholiriippuvuuteen.</w:t>
      </w:r>
    </w:p>
    <w:p>
      <w:r>
        <w:rPr>
          <w:b/>
        </w:rPr>
        <w:t xml:space="preserve">Tulos</w:t>
      </w:r>
    </w:p>
    <w:p>
      <w:r>
        <w:t xml:space="preserve">Edward Bernstein suositteli, että se seisoisi yksinään lukemista varten ja tulisi ilman asiayhteyttä. Tätä silmällä pitäen hän luetteli alkoholiongelmien koko kirjon juomisesta väärinkäyttöön ja riippuvuuteen.</w:t>
      </w:r>
    </w:p>
    <w:p>
      <w:r>
        <w:rPr>
          <w:b/>
        </w:rPr>
        <w:t xml:space="preserve">Esimerkki 3.823</w:t>
      </w:r>
    </w:p>
    <w:p>
      <w:r>
        <w:t xml:space="preserve">Tämän kolumnin tiistai- ja lauantaiaamun toimitukset sekä "Today's Papers" (päivittäin), "Pundit Central" (maanantaiaamuna) ja "Summary Judgment" (keskiviikkoaamuna) saat klikkaamalla tästä.</w:t>
      </w:r>
    </w:p>
    <w:p>
      <w:r>
        <w:rPr>
          <w:b/>
        </w:rPr>
        <w:t xml:space="preserve">Tulos</w:t>
      </w:r>
    </w:p>
    <w:p>
      <w:r>
        <w:t xml:space="preserve">Tiistain ja lauantain kolumnit sekä "Today's Papers" (päivittäin), "Pundit Central" (ma) ja Summary Judgment (ke) löytyvät täältä.</w:t>
      </w:r>
    </w:p>
    <w:p>
      <w:r>
        <w:rPr>
          <w:b/>
        </w:rPr>
        <w:t xml:space="preserve">Esimerkki 3.824</w:t>
      </w:r>
    </w:p>
    <w:p>
      <w:r>
        <w:t xml:space="preserve">"Vaikka New York Timesissa , Los Angeles Timesissa ja Washington Postissa on suuria viraltapano-oikeudenkäynnin jälkimaininkeja, NYT:n ja WP:n varsinainen pääkirjoitus on jotain muuta."</w:t>
      </w:r>
    </w:p>
    <w:p>
      <w:r>
        <w:rPr>
          <w:b/>
        </w:rPr>
        <w:t xml:space="preserve">Tulos</w:t>
      </w:r>
    </w:p>
    <w:p>
      <w:r>
        <w:t xml:space="preserve">Vaikka NY Times, LA Times ja Washington Post ovat kaikki julkaisseet isoja viraltapano-oikeudenkäynnin jälkipuheita, varsinainen pääkirjoitus on erilainen.</w:t>
      </w:r>
    </w:p>
    <w:p>
      <w:r>
        <w:rPr>
          <w:b/>
        </w:rPr>
        <w:t xml:space="preserve">Esimerkki 3.825</w:t>
      </w:r>
    </w:p>
    <w:p>
      <w:r>
        <w:t xml:space="preserve">Viime sunnuntaina, 18. kesäkuuta, sade tuli ja rajoitti huomattavasti tämän vuoden Keepers of the Lore/Joseph Campbell Festival of Myth, Folklore and Story -tapahtuman osallistumista. Yhtäkkiä voittoa tavoittelematon järjestömme joutui 5000 dollarin alijäämään, eikä meillä ollut muita taloudellisia resursseja käytettävissämme.</w:t>
      </w:r>
    </w:p>
    <w:p>
      <w:r>
        <w:rPr>
          <w:b/>
        </w:rPr>
        <w:t xml:space="preserve">Tulos</w:t>
      </w:r>
    </w:p>
    <w:p>
      <w:r>
        <w:t xml:space="preserve">Viime sunnuntain Keepers of the Lore/Joseph Cambell Festival of Myth, Folklore and Story -tapahtumassa satoi ja monet jäivät pois. Voittoa tavoittelematon järjestömme kärsii nyt 5000 dollarin alijäämästä.</w:t>
      </w:r>
    </w:p>
    <w:p>
      <w:r>
        <w:rPr>
          <w:b/>
        </w:rPr>
        <w:t xml:space="preserve">Esimerkki 3.826</w:t>
      </w:r>
    </w:p>
    <w:p>
      <w:r>
        <w:t xml:space="preserve">"...valokuvia hyvin, hyvin, hyvin nuorista tytöistä, joilla Peter Altenberg, proosarunoilija, vuorasi huoneensa seinät Graben-hotellissa."</w:t>
      </w:r>
    </w:p>
    <w:p>
      <w:r>
        <w:rPr>
          <w:b/>
        </w:rPr>
        <w:t xml:space="preserve">Tulos</w:t>
      </w:r>
    </w:p>
    <w:p>
      <w:r>
        <w:t xml:space="preserve">"...valokuvia nuorista tytöistä, joilla Peter Altenberg vuorasi huoneensa seinät Graben-hotellissa."</w:t>
      </w:r>
    </w:p>
    <w:p>
      <w:r>
        <w:rPr>
          <w:b/>
        </w:rPr>
        <w:t xml:space="preserve">Esimerkki 3.827</w:t>
      </w:r>
    </w:p>
    <w:p>
      <w:r>
        <w:t xml:space="preserve">Loppujen lopuksi, jos olet yksi Newtin vallankumouksellisista, yliarvioitu kuluttajahintaindeksi on käytännössä sama kuin Bob Dolen veronalennukset, Steve Forbesin verouudistukset ja Richard Lugarin IRS:n lakkauttaminen - ilman sotkuisia äänestyksiä ja ilman vastuuta.</w:t>
      </w:r>
    </w:p>
    <w:p>
      <w:r>
        <w:rPr>
          <w:b/>
        </w:rPr>
        <w:t xml:space="preserve">Tulos</w:t>
      </w:r>
    </w:p>
    <w:p>
      <w:r>
        <w:t xml:space="preserve">Loppujen lopuksi, jos olet yksi Newtin vallankumouksellisista, ilman sotkuisia ääniä ja ilman vastuuta.</w:t>
      </w:r>
    </w:p>
    <w:p>
      <w:r>
        <w:rPr>
          <w:b/>
        </w:rPr>
        <w:t xml:space="preserve">Esimerkki 3.828</w:t>
      </w:r>
    </w:p>
    <w:p>
      <w:r>
        <w:t xml:space="preserve">Koevoluution ansiosta kunkin lajin kuntoiluympäristö kohoaa ja muuttuu, kun muut lajit tekevät sopeutumisliikkeitään.</w:t>
      </w:r>
    </w:p>
    <w:p>
      <w:r>
        <w:rPr>
          <w:b/>
        </w:rPr>
        <w:t xml:space="preserve">Tulos</w:t>
      </w:r>
    </w:p>
    <w:p>
      <w:r>
        <w:t xml:space="preserve">Kunkin lajin kunto kohoaa ja muuttuu, kun muut lajit tekevät sopeutumisliikkeitään.</w:t>
      </w:r>
    </w:p>
    <w:p>
      <w:r>
        <w:rPr>
          <w:b/>
        </w:rPr>
        <w:t xml:space="preserve">Esimerkki 3.829</w:t>
      </w:r>
    </w:p>
    <w:p>
      <w:r>
        <w:t xml:space="preserve">Vuoden 1998 lähestyessä loppuaan olen huomannut olevani arviointitilassa ja tuntenut itseni yhä sinisemmäksi ja sinisemmäksi.</w:t>
      </w:r>
    </w:p>
    <w:p>
      <w:r>
        <w:rPr>
          <w:b/>
        </w:rPr>
        <w:t xml:space="preserve">Tulos</w:t>
      </w:r>
    </w:p>
    <w:p>
      <w:r>
        <w:t xml:space="preserve">Olen huomannut olevani arviointitilassa ja tuntenut itseni yhä sinisemmäksi vuoden 1998 lähestyessä.</w:t>
      </w:r>
    </w:p>
    <w:p>
      <w:r>
        <w:rPr>
          <w:b/>
        </w:rPr>
        <w:t xml:space="preserve">Esimerkki 3.830</w:t>
      </w:r>
    </w:p>
    <w:p>
      <w:r>
        <w:t xml:space="preserve">Lisäksi valiokunta panee merkille senaatin lahjasäännön ( 35 ) 1 ( c ) ( 1 ) pykälän, joka koskee kaikkea, mistä maksetaan markkina-arvoon tai joka palautetaan, sekä sitoumuksenne maksaa kaikki tavarat, joista valiokunta voisi päätellä, että ne ovat sääntöjen vastaisia, ja se on lisäksi päättänyt, että teidän on maksettava Changille summa, joka riittää saattamaan television ja CD-soittimen sekä kolmelle henkilölle kotonanne annettujen korvakorujen markkina-arvon käypään vähittäismyyntiarvoon asianmukaisine korkoineen. Valiokunta ymmärtää, että olette aiemmin toimittanut pronssipatsaat oikeusministeriölle, josta ne olisi palautettava Changille.</w:t>
      </w:r>
    </w:p>
    <w:p>
      <w:r>
        <w:rPr>
          <w:b/>
        </w:rPr>
        <w:t xml:space="preserve">Tulos</w:t>
      </w:r>
    </w:p>
    <w:p>
      <w:r>
        <w:t xml:space="preserve">Valiokunta panee merkille senaatin lahjasäännön (35) kohdan 1 c) 1), joka koskee kaikkea, mistä on maksettu markkina-arvosta, sekä sitoumuksenne maksaa kaikki kohteet, joista valiokunta päätteli, että ne ovat sääntöjen vastaisia, on päättänyt, että teidän on maksettava Changille määrä, joka riittää tuomaan TV:n ja CD-soittimen sekä kolmelle henkilölle annettujen korvakorujen käypään markkina-arvoon ja asianmukaiseen korkoon, yhteensä.  Komitean käsityksen mukaan teidän pitäisi palauttaa pronssipatsaat Changille.</w:t>
      </w:r>
    </w:p>
    <w:p>
      <w:r>
        <w:rPr>
          <w:b/>
        </w:rPr>
        <w:t xml:space="preserve">Esimerkki 3.831</w:t>
      </w:r>
    </w:p>
    <w:p>
      <w:r>
        <w:t xml:space="preserve">"Lisäksi lähetän perinteistä taustamateriaalia museosta ja kaksi viimeisintä Previews-lehden numeroa, joissa kerrotaan yksityiskohtaisesti tulevista tapahtumista, näyttelyistä ja koulutusohjelmista."</w:t>
      </w:r>
    </w:p>
    <w:p>
      <w:r>
        <w:rPr>
          <w:b/>
        </w:rPr>
        <w:t xml:space="preserve">Tulos</w:t>
      </w:r>
    </w:p>
    <w:p>
      <w:r>
        <w:t xml:space="preserve">Lähetän taustamateriaalia museosta ja lehtemme viimeisimmät numerot.</w:t>
      </w:r>
    </w:p>
    <w:p>
      <w:r>
        <w:rPr>
          <w:b/>
        </w:rPr>
        <w:t xml:space="preserve">Esimerkki 3.832</w:t>
      </w:r>
    </w:p>
    <w:p>
      <w:r>
        <w:t xml:space="preserve">Kun kalenterivuoden loppu ja verovähennyskelpoisten lahjojen määräaika lähestyy, toivon, että ajattelet IRT:tä ja teet lahjoituksen tänä vuonna. Jokainen dollari on tärkeä, ja jokaista lahjaa arvostetaan suuresti. Tarvitsemme apuanne juuri nyt, jotta voimme jatkaa:</w:t>
      </w:r>
    </w:p>
    <w:p>
      <w:r>
        <w:rPr>
          <w:b/>
        </w:rPr>
        <w:t xml:space="preserve">Tulos</w:t>
      </w:r>
    </w:p>
    <w:p>
      <w:r>
        <w:t xml:space="preserve">Kun loppuvuosi ja määräaika lähestyvät, ajattele IRT:tä ja tee lahjoitus tänä vuonna. Jokainen dollari on tärkeä, ja jokainen lahja on tervetullut. Tarvitsemme apuasi juuri nyt jatkaaksemme:</w:t>
      </w:r>
    </w:p>
    <w:p>
      <w:r>
        <w:rPr>
          <w:b/>
        </w:rPr>
        <w:t xml:space="preserve">Esimerkki 3.833</w:t>
      </w:r>
    </w:p>
    <w:p>
      <w:r>
        <w:t xml:space="preserve">NEADS sai ensimmäisen kerran puhelun United 93:sta Cleveland Centerin sotilasyhteyshenkilöltä kello 10.07. Cleveland ei tiennyt, että lentokone oli jo syöksynyt maahan, ja se toimitti NEADSille lentokoneen viimeisen tiedossa olevan leveys- ja pituusasteen.</w:t>
      </w:r>
    </w:p>
    <w:p>
      <w:r>
        <w:rPr>
          <w:b/>
        </w:rPr>
        <w:t xml:space="preserve">Tulos</w:t>
      </w:r>
    </w:p>
    <w:p>
      <w:r>
        <w:t xml:space="preserve">NEADS sai ensimmäisen kerran puhelun United 93:sta Cleveland Centerin sotilasyhteyshenkilöltä klo 10:07. Cleveland välitti NEADSille viimeisen tiedossa olevan leveys- ja pituusasteen.</w:t>
      </w:r>
    </w:p>
    <w:p>
      <w:r>
        <w:rPr>
          <w:b/>
        </w:rPr>
        <w:t xml:space="preserve">Esimerkki 3.834</w:t>
      </w:r>
    </w:p>
    <w:p>
      <w:r>
        <w:t xml:space="preserve">Pykälän 442 momentilla lopetetaan nykyiset 441 pykälän mukaiset happamien sateiden ohjelman typen oksideja koskevat säännökset 1. tammikuuta 2008, kun uusi typen oksidien päästökauppajärjestelmä alkaa.</w:t>
      </w:r>
    </w:p>
    <w:p>
      <w:r>
        <w:rPr>
          <w:b/>
        </w:rPr>
        <w:t xml:space="preserve">Tulos</w:t>
      </w:r>
    </w:p>
    <w:p>
      <w:r>
        <w:t xml:space="preserve">Pykälässä 442 lopetetaan nykyiset happosadeohjelman typen oksideja koskevat säännökset vuonna 2008.</w:t>
      </w:r>
    </w:p>
    <w:p>
      <w:r>
        <w:rPr>
          <w:b/>
        </w:rPr>
        <w:t xml:space="preserve">Esimerkki 3.835</w:t>
      </w:r>
    </w:p>
    <w:p>
      <w:r>
        <w:t xml:space="preserve">Nykyaikaisen arkeologian mukaan Induslaakson sivilisaatio ei tuhoutunut arjalaisten valloittajien toimesta, vaan tulvien seurauksena, kun Indusjoki muutti uomaansa ehkä maanjäristysten seurauksena noin vuonna 1700 eaa.</w:t>
      </w:r>
    </w:p>
    <w:p>
      <w:r>
        <w:rPr>
          <w:b/>
        </w:rPr>
        <w:t xml:space="preserve">Tulos</w:t>
      </w:r>
    </w:p>
    <w:p>
      <w:r>
        <w:t xml:space="preserve">Arkeologiset löydöt osoittavat, että Induslaakson sivilisaatio tuhoutui tulvissa, jotka johtuivat maanjäristysten aiheuttamista jokimuutoksista vuonna 1700 eaa.</w:t>
      </w:r>
    </w:p>
    <w:p>
      <w:r>
        <w:rPr>
          <w:b/>
        </w:rPr>
        <w:t xml:space="preserve">Esimerkki 3.836</w:t>
      </w:r>
    </w:p>
    <w:p>
      <w:r>
        <w:t xml:space="preserve">"Se kattaa museon käyttökustannukset, jotka ovat tällä hetkellä noin 30 000 dollaria päivässä, ja pitää Indianapolisin taidemuseon kokemuksen yli 400 000 vuosittaisen kävijän ulottuvilla."</w:t>
      </w:r>
    </w:p>
    <w:p>
      <w:r>
        <w:rPr>
          <w:b/>
        </w:rPr>
        <w:t xml:space="preserve">Tulos</w:t>
      </w:r>
    </w:p>
    <w:p>
      <w:r>
        <w:t xml:space="preserve">"Museon käyttökustannusten kattaminen ja Indianapolisin taidemuseon kokemuksen säilyttäminen vuotuisten kävijöiden ulottuvilla".</w:t>
      </w:r>
    </w:p>
    <w:p>
      <w:r>
        <w:rPr>
          <w:b/>
        </w:rPr>
        <w:t xml:space="preserve">Esimerkki 3.837</w:t>
      </w:r>
    </w:p>
    <w:p>
      <w:r>
        <w:t xml:space="preserve">Samoin Las Vegas on edelleen yksi harvoista kaupungeista, joissa on kaksi kilpailevaa päivälehteä. Las Vegasissa on myös kymmeniä pienempiä sanomalehtiä, jotka palvelevat erilaisia erityisharrastuksia, mukaan lukien kaksi vaihtoehtoista viikkolehteä, jotka käyvät kaksintaistelua.</w:t>
      </w:r>
    </w:p>
    <w:p>
      <w:r>
        <w:rPr>
          <w:b/>
        </w:rPr>
        <w:t xml:space="preserve">Tulos</w:t>
      </w:r>
    </w:p>
    <w:p>
      <w:r>
        <w:t xml:space="preserve">Las Vegas on edelleen yksi harvoista kaupungeista, joissa on kaksi kilpailevaa päivälehteä. Las Vegasissa on myös kymmeniä pienempiä sanomalehtiä, jotka palvelevat erilaisia erityisharrastuksia.</w:t>
      </w:r>
    </w:p>
    <w:p>
      <w:r>
        <w:rPr>
          <w:b/>
        </w:rPr>
        <w:t xml:space="preserve">Esimerkki 3.838</w:t>
      </w:r>
    </w:p>
    <w:p>
      <w:r>
        <w:t xml:space="preserve">IU School of Dentistry arvostaa suuresti koulun alumnien ja ystävien tukea. Teidän jäsenyytenne Century Clubissa on ollut erittäin tärkeää koululle.</w:t>
      </w:r>
    </w:p>
    <w:p>
      <w:r>
        <w:rPr>
          <w:b/>
        </w:rPr>
        <w:t xml:space="preserve">Tulos</w:t>
      </w:r>
    </w:p>
    <w:p>
      <w:r>
        <w:t xml:space="preserve">Jäsenyytesi IU School of Dentistryn Century Clubissa on ystävien ja alumnien tuki, jota arvostamme suuresti.</w:t>
      </w:r>
    </w:p>
    <w:p>
      <w:r>
        <w:rPr>
          <w:b/>
        </w:rPr>
        <w:t xml:space="preserve">Esimerkki 3.839</w:t>
      </w:r>
    </w:p>
    <w:p>
      <w:r>
        <w:t xml:space="preserve">Kun kangas on levitetty, se on valmis sopivaa merkintää varten, joka asennetaan sen päälle ja kiinnitetään kankaaseen. Joskus niitit lyödään paperin läpi alla olevaan kankaaseen.</w:t>
      </w:r>
    </w:p>
    <w:p>
      <w:r>
        <w:rPr>
          <w:b/>
        </w:rPr>
        <w:t xml:space="preserve">Tulos</w:t>
      </w:r>
    </w:p>
    <w:p>
      <w:r>
        <w:t xml:space="preserve">Kangas on valmiina, jotta merkintä voidaan sovittaa ja kiinnittää kankaaseen levityksen jälkeen. Joskus niittejä lyödään paperin läpi kankaaseen.</w:t>
      </w:r>
    </w:p>
    <w:p>
      <w:r>
        <w:rPr>
          <w:b/>
        </w:rPr>
        <w:t xml:space="preserve">Esimerkki 3.840</w:t>
      </w:r>
    </w:p>
    <w:p>
      <w:r>
        <w:t xml:space="preserve">Lapset voivat edelleen ostaa keksejä, sipsejä ja jäätelöä koulun välipalabaarista; liittovaltion laki ei kiellä niiden myyntiä lounasaikaan ruoka-apua saavissa kouluissa.</w:t>
      </w:r>
    </w:p>
    <w:p>
      <w:r>
        <w:rPr>
          <w:b/>
        </w:rPr>
        <w:t xml:space="preserve">Tulos</w:t>
      </w:r>
    </w:p>
    <w:p>
      <w:r>
        <w:t xml:space="preserve">Liittovaltion laki ei kiellä keksien, jäätelön ja sipsien myyntiä ruoka-apua saavien koulujen välipaloissa.</w:t>
      </w:r>
    </w:p>
    <w:p>
      <w:r>
        <w:rPr>
          <w:b/>
        </w:rPr>
        <w:t xml:space="preserve">Esimerkki 3.841</w:t>
      </w:r>
    </w:p>
    <w:p>
      <w:r>
        <w:t xml:space="preserve">Schwartz tuli Roseburgin toimistossa entisen Legal Aid -asianajajan Lori Rubensteinin tilalle vuonna 1996, vaikka hän oli alun perin hakenut paikkaa jo vuonna 1994. Tuona kahden vuoden välisenä aikana hän työskenteli Legal Aid -järjestön palveluksessa Etelä-Dakotassa sijaitsevassa reservaatissa perhe-, heimo- ja asuntolain parissa.</w:t>
      </w:r>
    </w:p>
    <w:p>
      <w:r>
        <w:rPr>
          <w:b/>
        </w:rPr>
        <w:t xml:space="preserve">Tulos</w:t>
      </w:r>
    </w:p>
    <w:p>
      <w:r>
        <w:t xml:space="preserve">Schwartz tuli Rubensteinin tilalle Roseburgin toimistoon vuonna 96, vaikka hän haastatteli tehtävään vuonna 94. Tuona kahden vuoden välisenä aikana hän työskenteli oikeusavun palveluksessa reservaatissa SD:ssä.</w:t>
      </w:r>
    </w:p>
    <w:p>
      <w:r>
        <w:rPr>
          <w:b/>
        </w:rPr>
        <w:t xml:space="preserve">Esimerkki 3.842</w:t>
      </w:r>
    </w:p>
    <w:p>
      <w:r>
        <w:t xml:space="preserve">Kymmenen satunnaisesti valitun sivun ( julkaistun lehden sivut 151 - 60 ) satunnaisessa sarjassa oli kaksikymmentäkahdeksan sanan vesi esiintymää ( kahdeksan niistä yhdisteissä ), eikä yhdelläkään sivulla ollut vähintään yhtä esimerkkiä.</w:t>
      </w:r>
    </w:p>
    <w:p>
      <w:r>
        <w:rPr>
          <w:b/>
        </w:rPr>
        <w:t xml:space="preserve">Tulos</w:t>
      </w:r>
    </w:p>
    <w:p>
      <w:r>
        <w:t xml:space="preserve">Kymmenellä sattumanvaraisesti valitulla sivulla oli kaksikymmentäkahdeksan sanan vesi esiintymää, jotka olivat jakautuneet jokaiselle sivulle.</w:t>
      </w:r>
    </w:p>
    <w:p>
      <w:r>
        <w:rPr>
          <w:b/>
        </w:rPr>
        <w:t xml:space="preserve">Esimerkki 3.843</w:t>
      </w:r>
    </w:p>
    <w:p>
      <w:r>
        <w:t xml:space="preserve">Tässä asiakirjassa raportoidaan menetelmistä ja tuloksista, jotka on saatu Clear Skies Act -lain ympäristö- ja terveyshyötyjen analysoinnissa. Siinä esitetään kvantitatiiviset arviot terveysvaikutuksista ja rahallisista hyödyistä, joita ehdotuksella saavutettaisiin.</w:t>
      </w:r>
    </w:p>
    <w:p>
      <w:r>
        <w:rPr>
          <w:b/>
        </w:rPr>
        <w:t xml:space="preserve">Tulos</w:t>
      </w:r>
    </w:p>
    <w:p>
      <w:r>
        <w:t xml:space="preserve">Tässä asiakirjassa raportoidaan menetelmistä ja tuloksista, jotka on saatu Clear Skies Act -lain ympäristö- ja terveyshyötyjen analysoinnista.</w:t>
      </w:r>
    </w:p>
    <w:p>
      <w:r>
        <w:rPr>
          <w:b/>
        </w:rPr>
        <w:t xml:space="preserve">Esimerkki 3.844</w:t>
      </w:r>
    </w:p>
    <w:p>
      <w:r>
        <w:t xml:space="preserve">Tilintarkastajat voivat halutessaan liittää huomautuskirjeen tilintarkastuskertomukseen, jotta lukija saa molemmat näkökannat.</w:t>
      </w:r>
    </w:p>
    <w:p>
      <w:r>
        <w:rPr>
          <w:b/>
        </w:rPr>
        <w:t xml:space="preserve">Tulos</w:t>
      </w:r>
    </w:p>
    <w:p>
      <w:r>
        <w:t xml:space="preserve">Tilintarkastajat voivat halutessaan liittää kirjeen kertomukseen, jotta lukija saa siitä tietoa.</w:t>
      </w:r>
    </w:p>
    <w:p>
      <w:r>
        <w:rPr>
          <w:b/>
        </w:rPr>
        <w:t xml:space="preserve">Esimerkki 3.845</w:t>
      </w:r>
    </w:p>
    <w:p>
      <w:r>
        <w:t xml:space="preserve">Peter Monti oli Dunnin kanssa samaa mieltä siitä, että hoidon uskollisuuden mittaaminen on erittäin tärkeää. Hän viittasi lyhyeen raporttiin ja tulevaan lukuun kirjassa, joka käsittelee nuorille suunnattuja interventioita ja jossa kuvataan, miten Brownissa tehdyissä tutkimuksissa arvioidaan uskollisuutta.</w:t>
      </w:r>
    </w:p>
    <w:p>
      <w:r>
        <w:rPr>
          <w:b/>
        </w:rPr>
        <w:t xml:space="preserve">Tulos</w:t>
      </w:r>
    </w:p>
    <w:p>
      <w:r>
        <w:t xml:space="preserve">Peter Monti oli samaa mieltä siitä, että hoitomyöntyvyyden mittaaminen on tärkeää.  Hän viittasi eräässä kirjassa olevaan raporttiin, joka käsitteli nuorille suunnattuja interventioita.</w:t>
      </w:r>
    </w:p>
    <w:p>
      <w:r>
        <w:rPr>
          <w:b/>
        </w:rPr>
        <w:t xml:space="preserve">Esimerkki 3.846</w:t>
      </w:r>
    </w:p>
    <w:p>
      <w:r>
        <w:t xml:space="preserve">"ReliHionin o:n pitäisi olla kirjoitettu aksentti, samoin kuin aquí:n i:n, ja poco:n pitäisi olla poca."</w:t>
      </w:r>
    </w:p>
    <w:p>
      <w:r>
        <w:rPr>
          <w:b/>
        </w:rPr>
        <w:t xml:space="preserve">Tulos</w:t>
      </w:r>
    </w:p>
    <w:p>
      <w:r>
        <w:t xml:space="preserve">O:lla reliHionissa pitäisi olla kirjallinen aksentti.</w:t>
      </w:r>
    </w:p>
    <w:p>
      <w:r>
        <w:rPr>
          <w:b/>
        </w:rPr>
        <w:t xml:space="preserve">Esimerkki 3.847</w:t>
      </w:r>
    </w:p>
    <w:p>
      <w:r>
        <w:t xml:space="preserve">LSC käynnisti vuonna 2001 yhdessä National Legal Aid and Defender Associationin (NLADA) kanssa keskustelusarjan monimuotoisuudesta. Vuoden aikana järjestettiin kahdeksan erillistä keskustelua laajoista monimuotoisuuteen liittyvistä kysymyksistä, kuten vammaisuudesta, iästä, sukupuolesta, rodusta, seksuaalisesta suuntautumisesta ja etnisestä alkuperästä.</w:t>
      </w:r>
    </w:p>
    <w:p>
      <w:r>
        <w:rPr>
          <w:b/>
        </w:rPr>
        <w:t xml:space="preserve">Tulos</w:t>
      </w:r>
    </w:p>
    <w:p>
      <w:r>
        <w:t xml:space="preserve">Yhdessä National Legal Aid and Defender Associationin kanssa käynnistettiin vuonna 2001 keskustelujen sarja moninaisuudesta.Vuoden aikana järjestettiin kahdeksan erillistä keskustelua laajoista moninaisuuteen liittyvistä kysymyksistä.</w:t>
      </w:r>
    </w:p>
    <w:p>
      <w:r>
        <w:rPr>
          <w:b/>
        </w:rPr>
        <w:t xml:space="preserve">Esimerkki 3.848</w:t>
      </w:r>
    </w:p>
    <w:p>
      <w:r>
        <w:t xml:space="preserve">Sears arveli, että hänen avioliittonsa olisi epäonnistunut ja että hänen lapsillaan olisi vaikeuksia löytää itsensä.</w:t>
      </w:r>
    </w:p>
    <w:p>
      <w:r>
        <w:rPr>
          <w:b/>
        </w:rPr>
        <w:t xml:space="preserve">Tulos</w:t>
      </w:r>
    </w:p>
    <w:p>
      <w:r>
        <w:t xml:space="preserve">Sears arveli, että hänen avioliittonsa olisi epäonnistunut.</w:t>
      </w:r>
    </w:p>
    <w:p>
      <w:r>
        <w:rPr>
          <w:b/>
        </w:rPr>
        <w:t xml:space="preserve">Esimerkki 3.849</w:t>
      </w:r>
    </w:p>
    <w:p>
      <w:r>
        <w:t xml:space="preserve">Tiistaina konferenssi sai kuulla toisesta julmuudesta, Kolumbian toiseksi suurimman sanomalehden El Espectadorin kahden työntekijän murhasta Medellinissä.</w:t>
      </w:r>
    </w:p>
    <w:p>
      <w:r>
        <w:rPr>
          <w:b/>
        </w:rPr>
        <w:t xml:space="preserve">Tulos</w:t>
      </w:r>
    </w:p>
    <w:p>
      <w:r>
        <w:t xml:space="preserve">Tiistaina murhattiin kaksi Kolumbian toiseksi suurimman sanomalehden työntekijää.</w:t>
      </w:r>
    </w:p>
    <w:p>
      <w:r>
        <w:rPr>
          <w:b/>
        </w:rPr>
        <w:t xml:space="preserve">Esimerkki 3.850</w:t>
      </w:r>
    </w:p>
    <w:p>
      <w:r>
        <w:t xml:space="preserve">Lahjoituksesi auttaa meitä pelastamaan lisää Astron kaltaisia eläimiä, varmistamaan, että julmuuden tekijät saadaan oikeuden eteen, hoitamaan pahoinpideltyjä eläimiä ja löytämään niille rakastavia adoptiokoteja. Auta ASPCA:ta anteliaimmalla lahjoituksellasi tänään - eläimet luottavat sinuun.</w:t>
      </w:r>
    </w:p>
    <w:p>
      <w:r>
        <w:rPr>
          <w:b/>
        </w:rPr>
        <w:t xml:space="preserve">Tulos</w:t>
      </w:r>
    </w:p>
    <w:p>
      <w:r>
        <w:t xml:space="preserve">Lahjoituksesi auttaa meitä pelastamaan enemmän eläimiä ja löytämään niille rakastavia adoptiokoteja. Auta ASPCA:ta anteliaalla lahjoituksellasi tänään - eläimet luottavat sinuun.</w:t>
      </w:r>
    </w:p>
    <w:p>
      <w:r>
        <w:rPr>
          <w:b/>
        </w:rPr>
        <w:t xml:space="preserve">Esimerkki 3.851</w:t>
      </w:r>
    </w:p>
    <w:p>
      <w:r>
        <w:t xml:space="preserve">Uskomme edelleen vahvasti ihmisoikeuksiin ja siihen, että kaiken, mitä teemme, on oltava sopusoinnussa yleismaailmallisten ihmisoikeusnormien kanssa", hän sanoi.</w:t>
      </w:r>
    </w:p>
    <w:p>
      <w:r>
        <w:rPr>
          <w:b/>
        </w:rPr>
        <w:t xml:space="preserve">Tulos</w:t>
      </w:r>
    </w:p>
    <w:p>
      <w:r>
        <w:t xml:space="preserve">"Uskomme vahvasti ihmisoikeuksiin, ja niiden on vastattava yleismaailmallisia ihmisoikeusnormeja", hän sanoi.</w:t>
      </w:r>
    </w:p>
    <w:p>
      <w:r>
        <w:rPr>
          <w:b/>
        </w:rPr>
        <w:t xml:space="preserve">Esimerkki 3.852</w:t>
      </w:r>
    </w:p>
    <w:p>
      <w:r>
        <w:t xml:space="preserve">Mene peiliin, poika: John McLaughlin nimesi kollegansa George Stephanopoulosin vuoden "tylsimmäksi henkilöksi" hänen "ennalta arvattavan ja lattean kommentointinsa" vuoksi This Week -ohjelmassa.</w:t>
      </w:r>
    </w:p>
    <w:p>
      <w:r>
        <w:rPr>
          <w:b/>
        </w:rPr>
        <w:t xml:space="preserve">Tulos</w:t>
      </w:r>
    </w:p>
    <w:p>
      <w:r>
        <w:t xml:space="preserve">John McLaughlin nimesi George Stephanopoulosin "tylsimmäksi ihmiseksi" hänen ennalta arvattavien ja latteiden kommenttiensa vuoksi This Week -ohjelmassa.</w:t>
      </w:r>
    </w:p>
    <w:p>
      <w:r>
        <w:rPr>
          <w:b/>
        </w:rPr>
        <w:t xml:space="preserve">Esimerkki 3.853</w:t>
      </w:r>
    </w:p>
    <w:p>
      <w:r>
        <w:t xml:space="preserve">-Indianapolisin uusi kaupunkipolitiikan ja ympäristön keskus, jota Lilly Endowment tukee merkittävällä apurahalla;</w:t>
      </w:r>
    </w:p>
    <w:p>
      <w:r>
        <w:rPr>
          <w:b/>
        </w:rPr>
        <w:t xml:space="preserve">Tulos</w:t>
      </w:r>
    </w:p>
    <w:p>
      <w:r>
        <w:t xml:space="preserve">-The Center for Urban Policy in Indianapolis, jota tukee Lilly Endowmentin apuraha;</w:t>
      </w:r>
    </w:p>
    <w:p>
      <w:r>
        <w:rPr>
          <w:b/>
        </w:rPr>
        <w:t xml:space="preserve">Esimerkki 3.854</w:t>
      </w:r>
    </w:p>
    <w:p>
      <w:r>
        <w:t xml:space="preserve">"(Keskiviikon lehdistötilaisuudessa hän väitti, että vaikka ensimmäinen nainen kampanjoi New Yorkissa ja ensimmäinen mies oli jumissa Washingtonissa, he todella halusivat olla yhdessä.)"</w:t>
      </w:r>
    </w:p>
    <w:p>
      <w:r>
        <w:rPr>
          <w:b/>
        </w:rPr>
        <w:t xml:space="preserve">Tulos</w:t>
      </w:r>
    </w:p>
    <w:p>
      <w:r>
        <w:t xml:space="preserve">Keskiviikon lehdistötilaisuudessa hän väitti, että vaikka ensimmäinen nainen kampanjoi New Yorkissa, he halusivat olla yhdessä.</w:t>
      </w:r>
    </w:p>
    <w:p>
      <w:r>
        <w:rPr>
          <w:b/>
        </w:rPr>
        <w:t xml:space="preserve">Esimerkki 3.855</w:t>
      </w:r>
    </w:p>
    <w:p>
      <w:r>
        <w:t xml:space="preserve">Sotilaskompleksi jatkuu Ecole Militaire -yliopistolla ja Champ-de-Marsin tilavilla puutarhoilla, joissa aikoinaan järjestettiin sotilasharjoituksia ja paraateja sekä vuosina 1867-1937 järjestetyt maailmannäyttelyt.</w:t>
      </w:r>
    </w:p>
    <w:p>
      <w:r>
        <w:rPr>
          <w:b/>
        </w:rPr>
        <w:t xml:space="preserve">Tulos</w:t>
      </w:r>
    </w:p>
    <w:p>
      <w:r>
        <w:t xml:space="preserve">Sotilaskompleksi jatkuu Ecole Militaire -yliopistolla ja Champ-de-Marsin puutarhoilla.</w:t>
      </w:r>
    </w:p>
    <w:p>
      <w:r>
        <w:rPr>
          <w:b/>
        </w:rPr>
        <w:t xml:space="preserve">Esimerkki 3.856</w:t>
      </w:r>
    </w:p>
    <w:p>
      <w:r>
        <w:t xml:space="preserve">Tiedän, että me kaikki olemme kiitollisia koulutuksestamme saamistamme eduista. Lahjoitusrahasto on tapa, jolla voimme osoittaa arvostuksemme ja tukemme ja samalla varmistaa, että tulevat kollegat saavat samat edut.</w:t>
      </w:r>
    </w:p>
    <w:p>
      <w:r>
        <w:rPr>
          <w:b/>
        </w:rPr>
        <w:t xml:space="preserve">Tulos</w:t>
      </w:r>
    </w:p>
    <w:p>
      <w:r>
        <w:t xml:space="preserve">Olemme kiitollisia koulutuksestamme saamistamme eduista. Lahjoitusrahaston avulla voimme osoittaa kiitollisuutemme/tukemme ja varmistaa, että tulevat kollegat saavat etuja.</w:t>
      </w:r>
    </w:p>
    <w:p>
      <w:r>
        <w:rPr>
          <w:b/>
        </w:rPr>
        <w:t xml:space="preserve">Esimerkki 3.857</w:t>
      </w:r>
    </w:p>
    <w:p>
      <w:r>
        <w:t xml:space="preserve">(Huomautus: Uutisjutun avauslause tai -kappale tunnetaan myös nimellä "lead", mutta sekaannusten välttämiseksi se kirjoitetaan yleensä "lede".)</w:t>
      </w:r>
    </w:p>
    <w:p>
      <w:r>
        <w:rPr>
          <w:b/>
        </w:rPr>
        <w:t xml:space="preserve">Tulos</w:t>
      </w:r>
    </w:p>
    <w:p>
      <w:r>
        <w:t xml:space="preserve">Sana "lead" muutetaan usein sanaksi "lede" uutisjuttujen alussa sekaannusten välttämiseksi.</w:t>
      </w:r>
    </w:p>
    <w:p>
      <w:r>
        <w:rPr>
          <w:b/>
        </w:rPr>
        <w:t xml:space="preserve">Esimerkki 3.858</w:t>
      </w:r>
    </w:p>
    <w:p>
      <w:r>
        <w:t xml:space="preserve">HOLYOKE - Poliisipäällikkö on tukenut asetusta, joka auttaa kaupunkia keräämään tuhansia dollareita sakkoja hylättyjen autojen omistajilta.</w:t>
      </w:r>
    </w:p>
    <w:p>
      <w:r>
        <w:rPr>
          <w:b/>
        </w:rPr>
        <w:t xml:space="preserve">Tulos</w:t>
      </w:r>
    </w:p>
    <w:p>
      <w:r>
        <w:t xml:space="preserve">Päällikkö on tukenut asetusta, jonka avulla autojen omistajilta voidaan periä tuhansia dollareita sakkoja.</w:t>
      </w:r>
    </w:p>
    <w:p>
      <w:r>
        <w:rPr>
          <w:b/>
        </w:rPr>
        <w:t xml:space="preserve">Esimerkki 3.859</w:t>
      </w:r>
    </w:p>
    <w:p>
      <w:r>
        <w:t xml:space="preserve">"Liitteenä vuoden 1999 vuosikertomus, neljännesvuosiraporttimme Hoaloha ja vuoden 2000 raportti lahjoittajille, jotta voitte tutustua AUW:n peruspalveluihin."</w:t>
      </w:r>
    </w:p>
    <w:p>
      <w:r>
        <w:rPr>
          <w:b/>
        </w:rPr>
        <w:t xml:space="preserve">Tulos</w:t>
      </w:r>
    </w:p>
    <w:p>
      <w:r>
        <w:t xml:space="preserve">Peruspalvelujen käyttöönoton helpottamiseksi olen liittänyt mukaan joitakin asiakirjoja.</w:t>
      </w:r>
    </w:p>
    <w:p>
      <w:r>
        <w:rPr>
          <w:b/>
        </w:rPr>
        <w:t xml:space="preserve">Esimerkki 3.860</w:t>
      </w:r>
    </w:p>
    <w:p>
      <w:r>
        <w:t xml:space="preserve">"4. Ei varsinaisesti kirja; tämä on Pop Rocks -pakkauksen mainoslause, joka sisältää myös alaotsikon ""lisää toimintaa"", joista kumpikaan ei olisi täysin epätarkka mainos Vidalin elämäkerralle.""</w:t>
      </w:r>
    </w:p>
    <w:p>
      <w:r>
        <w:rPr>
          <w:b/>
        </w:rPr>
        <w:t xml:space="preserve">Tulos</w:t>
      </w:r>
    </w:p>
    <w:p>
      <w:r>
        <w:t xml:space="preserve">Tämä on Pop Rocks -pakkauksen iskulause, jossa on myös alaotsikko "lisää toimintaa".</w:t>
      </w:r>
    </w:p>
    <w:p>
      <w:r>
        <w:rPr>
          <w:b/>
        </w:rPr>
        <w:t xml:space="preserve">Esimerkki 3.861</w:t>
      </w:r>
    </w:p>
    <w:p>
      <w:r>
        <w:t xml:space="preserve">Ries katsoi, että suosituksissa olisi kannustettava tutkimaan terveydenhuoltohenkilöstölle tärkeitä tuloksia, kuten terveydenhuollon tuloksia ja uusintarikollisuutta, eikä niinkään alkoholin käytön tuloksia.</w:t>
      </w:r>
    </w:p>
    <w:p>
      <w:r>
        <w:rPr>
          <w:b/>
        </w:rPr>
        <w:t xml:space="preserve">Tulos</w:t>
      </w:r>
    </w:p>
    <w:p>
      <w:r>
        <w:t xml:space="preserve">Lies katsoi, että suositusten pitäisi kannustaa tutkimaan hoitohenkilökunnalle tärkeitä tuloksia.</w:t>
      </w:r>
    </w:p>
    <w:p>
      <w:r>
        <w:rPr>
          <w:b/>
        </w:rPr>
        <w:t xml:space="preserve">Esimerkki 3.862</w:t>
      </w:r>
    </w:p>
    <w:p>
      <w:r>
        <w:t xml:space="preserve">Travelersin henkilöstöetuudet -ryhmä, johon kuuluu sen ryhmäkorvausvakuutustoiminta, teki 24 miljoonan dollarin tuloksen, kun se viime vuonna teki 3 miljoonan dollarin tappion.</w:t>
      </w:r>
    </w:p>
    <w:p>
      <w:r>
        <w:rPr>
          <w:b/>
        </w:rPr>
        <w:t xml:space="preserve">Tulos</w:t>
      </w:r>
    </w:p>
    <w:p>
      <w:r>
        <w:t xml:space="preserve">Travelersin työsuhde-etuuksien ryhmä teki 24 miljoonan dollarin tuloksen, kun se viime vuonna teki 3 miljoonan dollarin tappion.</w:t>
      </w:r>
    </w:p>
    <w:p>
      <w:r>
        <w:rPr>
          <w:b/>
        </w:rPr>
        <w:t xml:space="preserve">Esimerkki 3.863</w:t>
      </w:r>
    </w:p>
    <w:p>
      <w:r>
        <w:t xml:space="preserve">RS. Lisätietoja opaskoirasäätiöstä tai opaskoirasäätiön vapaaehtoistyöntekijäksi liittymisestä saat verkkosivuiltamme osoitteesta www.guidedog.org.</w:t>
      </w:r>
    </w:p>
    <w:p>
      <w:r>
        <w:rPr>
          <w:b/>
        </w:rPr>
        <w:t xml:space="preserve">Tulos</w:t>
      </w:r>
    </w:p>
    <w:p>
      <w:r>
        <w:t xml:space="preserve">Tutustu osoitteessa www.guidegod.org. Lisätietoja opaskoirasäätiöstä ja opaskoirasäätiön vapaaehtoistyöstä.</w:t>
      </w:r>
    </w:p>
    <w:p>
      <w:r>
        <w:rPr>
          <w:b/>
        </w:rPr>
        <w:t xml:space="preserve">Esimerkki 3.864</w:t>
      </w:r>
    </w:p>
    <w:p>
      <w:r>
        <w:t xml:space="preserve">Kaksi vuotta sitten entinen Middlesexin piirikunnan tuomari Edward Ginsburg ja hänen serkkunsa istuivat lammen rannalla New Hampshiressa ja keskustelivat hänen lähestyvästä 70-vuotissyntymäpäivästään.</w:t>
      </w:r>
    </w:p>
    <w:p>
      <w:r>
        <w:rPr>
          <w:b/>
        </w:rPr>
        <w:t xml:space="preserve">Tulos</w:t>
      </w:r>
    </w:p>
    <w:p>
      <w:r>
        <w:t xml:space="preserve">Kaksi vuotta sitten tuomari Edward Ginsburg istui serkkunsa kanssa lammen rannalla NH:ssä ja keskusteli hänen lähestyvästä 70-vuotissyntymäpäivästään.</w:t>
      </w:r>
    </w:p>
    <w:p>
      <w:r>
        <w:rPr>
          <w:b/>
        </w:rPr>
        <w:t xml:space="preserve">Esimerkki 3.865</w:t>
      </w:r>
    </w:p>
    <w:p>
      <w:r>
        <w:t xml:space="preserve">Perinteinen ajattelija voisi päätellä tämän perusteella, että tuloja kasvattaa veronkorotukset, ei veronalennukset.</w:t>
      </w:r>
    </w:p>
    <w:p>
      <w:r>
        <w:rPr>
          <w:b/>
        </w:rPr>
        <w:t xml:space="preserve">Tulos</w:t>
      </w:r>
    </w:p>
    <w:p>
      <w:r>
        <w:t xml:space="preserve">Perinteinen ajattelija päättelee tästä, että tuloja kasvattaa veronkorotus.</w:t>
      </w:r>
    </w:p>
    <w:p>
      <w:r>
        <w:rPr>
          <w:b/>
        </w:rPr>
        <w:t xml:space="preserve">Esimerkki 3.866</w:t>
      </w:r>
    </w:p>
    <w:p>
      <w:r>
        <w:t xml:space="preserve">Bush onkin jo tehnyt selväksi aikomuksensa kumota yksi tärkeimmistä näistä säännöksistä, eli uuden lähteen tarkistamisen nimellä tunnettu säännös, joka pakottaa laitokset asentamaan nykyaikaisen saastumisen valvontajärjestelmän aina, kun ne uudistavat merkittävästi vanhoja laitoksia.</w:t>
      </w:r>
    </w:p>
    <w:p>
      <w:r>
        <w:rPr>
          <w:b/>
        </w:rPr>
        <w:t xml:space="preserve">Tulos</w:t>
      </w:r>
    </w:p>
    <w:p>
      <w:r>
        <w:t xml:space="preserve">Bush on jo ilmoittanut aikovansa kumota yhden tärkeimmistä näistä säännöksistä, säännöksen, jonka mukaan energialaitosten on asennettava nykyaikaiset saasteiden valvontajärjestelmät, kun ne uusivat vanhoja laitoksia.</w:t>
      </w:r>
    </w:p>
    <w:p>
      <w:r>
        <w:rPr>
          <w:b/>
        </w:rPr>
        <w:t xml:space="preserve">Esimerkki 3.867</w:t>
      </w:r>
    </w:p>
    <w:p>
      <w:r>
        <w:t xml:space="preserve">Tämä lähestymistapa on yleistys tasomaisesta interpolaatiosta, jota kutsutaan teknisesti tehostetuksi Voronoi Neighbor Averaging (EVNA) -tilainterpolaatioksi (ks. tarkempi kuvaus Abt Associates (2000)).</w:t>
      </w:r>
    </w:p>
    <w:p>
      <w:r>
        <w:rPr>
          <w:b/>
        </w:rPr>
        <w:t xml:space="preserve">Tulos</w:t>
      </w:r>
    </w:p>
    <w:p>
      <w:r>
        <w:t xml:space="preserve">Lähestymistapa on planaarisen interpoloinnin yleistys, jota kutsutaan parannetuksi Voronoi Neighbor Averaging -menetelmäksi.</w:t>
      </w:r>
    </w:p>
    <w:p>
      <w:r>
        <w:rPr>
          <w:b/>
        </w:rPr>
        <w:t xml:space="preserve">Esimerkki 3.868</w:t>
      </w:r>
    </w:p>
    <w:p>
      <w:r>
        <w:t xml:space="preserve">Kun entinen Bin Ladin -yksikön päällikkö sai tietää Clarken soitosta, hän kysyi asiasta CIA:n virkamiehiltä, jotka kielsivät antaneensa tällaista lupaa.</w:t>
      </w:r>
    </w:p>
    <w:p>
      <w:r>
        <w:rPr>
          <w:b/>
        </w:rPr>
        <w:t xml:space="preserve">Tulos</w:t>
      </w:r>
    </w:p>
    <w:p>
      <w:r>
        <w:t xml:space="preserve">Bin Ladin -yksikön päällikkö sai tietää Clarken puhelun, ja hän kysyi asiasta CIA:lta, joka kielsi antaneensa luvan.</w:t>
      </w:r>
    </w:p>
    <w:p>
      <w:r>
        <w:rPr>
          <w:b/>
        </w:rPr>
        <w:t xml:space="preserve">Esimerkki 3.869</w:t>
      </w:r>
    </w:p>
    <w:p>
      <w:r>
        <w:t xml:space="preserve">Tämä on ihanaa aikaa vuodesta tarinankerronnalle. Oma suosikkini on tietenkin Roope Scroogen muodonmuutos Dickensin Joululaulussa.</w:t>
      </w:r>
    </w:p>
    <w:p>
      <w:r>
        <w:rPr>
          <w:b/>
        </w:rPr>
        <w:t xml:space="preserve">Tulos</w:t>
      </w:r>
    </w:p>
    <w:p>
      <w:r>
        <w:t xml:space="preserve">Tämä on hienoa aikaa tarinankerronnalle. Suosikkitarinani on Scroogen tarina joululaulussa.</w:t>
      </w:r>
    </w:p>
    <w:p>
      <w:r>
        <w:rPr>
          <w:b/>
        </w:rPr>
        <w:t xml:space="preserve">Esimerkki 3.870</w:t>
      </w:r>
    </w:p>
    <w:p>
      <w:r>
        <w:t xml:space="preserve">Noriega on läheinen Castron kanssa, ja hän on saattanut joskus olla hänen agenttinsa.</w:t>
      </w:r>
    </w:p>
    <w:p>
      <w:r>
        <w:rPr>
          <w:b/>
        </w:rPr>
        <w:t xml:space="preserve">Tulos</w:t>
      </w:r>
    </w:p>
    <w:p>
      <w:r>
        <w:t xml:space="preserve">Noriega on lähellä Castroa. Ehkä hänen agenttinsa.</w:t>
      </w:r>
    </w:p>
    <w:p>
      <w:r>
        <w:rPr>
          <w:b/>
        </w:rPr>
        <w:t xml:space="preserve">Esimerkki 3.871</w:t>
      </w:r>
    </w:p>
    <w:p>
      <w:r>
        <w:t xml:space="preserve">Kioskeissa annetaan ohjeita englanniksi, espanjaksi ja vietnamiksi, ja ne tarjoavat käyttäjille videokierroksia tuomioistuinkomplekseista ja esittelyjä siitä, mitä odottaa oikeudenkäyntien aikana.</w:t>
      </w:r>
    </w:p>
    <w:p>
      <w:r>
        <w:rPr>
          <w:b/>
        </w:rPr>
        <w:t xml:space="preserve">Tulos</w:t>
      </w:r>
    </w:p>
    <w:p>
      <w:r>
        <w:t xml:space="preserve">Kioskit antavat ohjeita englanniksi, espanjaksi ja vietnamiksi ja tarjoavat käyttäjille videokierroksia tuomioistuinkomplekseissa.</w:t>
      </w:r>
    </w:p>
    <w:p>
      <w:r>
        <w:rPr>
          <w:b/>
        </w:rPr>
        <w:t xml:space="preserve">Esimerkki 3.872</w:t>
      </w:r>
    </w:p>
    <w:p>
      <w:r>
        <w:t xml:space="preserve">Pienemmässä osassa kertomuksia aiheena oli lapsen huono käytös - joko suoraan lapselle tai jollekin toiselle, kun lapsi kuunteli. Näissä kertomuksissa näytti muita kertomuksia enemmän siltä, että niillä pyrittiin tietoisesti opettamaan sosiaalisia ja moraalisia normeja.</w:t>
      </w:r>
    </w:p>
    <w:p>
      <w:r>
        <w:rPr>
          <w:b/>
        </w:rPr>
        <w:t xml:space="preserve">Tulos</w:t>
      </w:r>
    </w:p>
    <w:p>
      <w:r>
        <w:t xml:space="preserve">Aihe, jota käsiteltiin - joko suoraan lapselle tai jollekin toiselle, kun lapsi kuunteli. Näillä tarinoilla pyrittiin tietoisesti opettamaan sosiaalisia ja moraalisia normeja.</w:t>
      </w:r>
    </w:p>
    <w:p>
      <w:r>
        <w:rPr>
          <w:b/>
        </w:rPr>
        <w:t xml:space="preserve">Esimerkki 3.873</w:t>
      </w:r>
    </w:p>
    <w:p>
      <w:r>
        <w:t xml:space="preserve">Pyydämme jälleen kerran tukeanne. Viime vuoden menestyksen jälkeenkin alle 113 luokkamme jäsentä on rekisteröitynyt luovuttajaksi.</w:t>
      </w:r>
    </w:p>
    <w:p>
      <w:r>
        <w:rPr>
          <w:b/>
        </w:rPr>
        <w:t xml:space="preserve">Tulos</w:t>
      </w:r>
    </w:p>
    <w:p>
      <w:r>
        <w:t xml:space="preserve">Pyydämme tukeanne. Viime vuoden menestyksestä huolimatta alle 113 ihmistä on rekisteröity luovuttajiksi.</w:t>
      </w:r>
    </w:p>
    <w:p>
      <w:r>
        <w:rPr>
          <w:b/>
        </w:rPr>
        <w:t xml:space="preserve">Esimerkki 3.874</w:t>
      </w:r>
    </w:p>
    <w:p>
      <w:r>
        <w:t xml:space="preserve">Hyväksymällä henkilökohtaisen kutsuni tarjoat itsellesi ja jokaiselle perheenjäsenellesi täyttävän omistajuuden tunteen ja korvaamattoman nautinnon jatkuvan virtauksen.</w:t>
      </w:r>
    </w:p>
    <w:p>
      <w:r>
        <w:rPr>
          <w:b/>
        </w:rPr>
        <w:t xml:space="preserve">Tulos</w:t>
      </w:r>
    </w:p>
    <w:p>
      <w:r>
        <w:t xml:space="preserve">Hyväksymällä persoonani; kutsun tarjoat perheellesi omistajuuden tunteen ja tasaisen nautinnon virran.</w:t>
      </w:r>
    </w:p>
    <w:p>
      <w:r>
        <w:rPr>
          <w:b/>
        </w:rPr>
        <w:t xml:space="preserve">Esimerkki 3.875</w:t>
      </w:r>
    </w:p>
    <w:p>
      <w:r>
        <w:t xml:space="preserve">Myymälät hyödyntävät matkailijaliikennettä myydäkseen myös muiden saarten tuotteita - kirjonta- ja songket-kankaita Sumatralta, alkukantaista taidetta Irian Jayalta ja hopeaa Sulawesilta.</w:t>
      </w:r>
    </w:p>
    <w:p>
      <w:r>
        <w:rPr>
          <w:b/>
        </w:rPr>
        <w:t xml:space="preserve">Tulos</w:t>
      </w:r>
    </w:p>
    <w:p>
      <w:r>
        <w:t xml:space="preserve">Kaupat myyvät turisteille eksoottisia koruompeleita, kankaita, taidetta ja hopeaa.</w:t>
      </w:r>
    </w:p>
    <w:p>
      <w:r>
        <w:rPr>
          <w:b/>
        </w:rPr>
        <w:t xml:space="preserve">Esimerkki 3.876</w:t>
      </w:r>
    </w:p>
    <w:p>
      <w:r>
        <w:t xml:space="preserve">Kun kyse on luonnonalueidemme väärinkäytöstä ja tuhoamisesta, todellisuus ei ole vain ankara vaan myös tappava. Kun niitä kehitetään tai muutetaan ja niiden herkät ekosysteemit häiriintyvät, menetämme ne lopullisesti.</w:t>
      </w:r>
    </w:p>
    <w:p>
      <w:r>
        <w:rPr>
          <w:b/>
        </w:rPr>
        <w:t xml:space="preserve">Tulos</w:t>
      </w:r>
    </w:p>
    <w:p>
      <w:r>
        <w:t xml:space="preserve">Todellisuus on ankara ja tappava luonnonalueidemme väärinkäytön ja tuhoamisen suhteen. Kun niiden hauraat ekosysteemit häiriintyvät, menetämme ne lopullisesti.</w:t>
      </w:r>
    </w:p>
    <w:p>
      <w:r>
        <w:rPr>
          <w:b/>
        </w:rPr>
        <w:t xml:space="preserve">Esimerkki 3.877</w:t>
      </w:r>
    </w:p>
    <w:p>
      <w:r>
        <w:t xml:space="preserve">Hän ei koskaan hyväksynyt cuisine minceuria, kolesterolitonta ruokaa, lihatonta ateriasuunnitelmaa, luomuruokaa tai muita poliittisesti korrekteja aikakausien trendejä - - ja siihen kuuluvat myös rajoitetut ruokavaliot.</w:t>
      </w:r>
    </w:p>
    <w:p>
      <w:r>
        <w:rPr>
          <w:b/>
        </w:rPr>
        <w:t xml:space="preserve">Tulos</w:t>
      </w:r>
    </w:p>
    <w:p>
      <w:r>
        <w:t xml:space="preserve">Hän ei koskaan pitänyt jauhelihasta, vapaasta ruoanlaitosta, siististä vapaasta tai mistään poliittisesti korrektista ruokavaliosta, mukaan lukien pata.</w:t>
      </w:r>
    </w:p>
    <w:p>
      <w:r>
        <w:rPr>
          <w:b/>
        </w:rPr>
        <w:t xml:space="preserve">Esimerkki 3.878</w:t>
      </w:r>
    </w:p>
    <w:p>
      <w:r>
        <w:t xml:space="preserve">Viimeaikaiset tutkimukset herättävät kysymyksiä torjunta-aineille altistumisen ja pitkäaikaisten terveysongelmien, kuten kroonisten päänsärkyjen, unihäiriöiden, näköhäiriöiden, hermovaurioiden, syövän ja synnynnäisten epämuodostumien välisestä yhteydestä, Wuerthele sanoi.</w:t>
      </w:r>
    </w:p>
    <w:p>
      <w:r>
        <w:rPr>
          <w:b/>
        </w:rPr>
        <w:t xml:space="preserve">Tulos</w:t>
      </w:r>
    </w:p>
    <w:p>
      <w:r>
        <w:t xml:space="preserve">Viimeaikaiset tutkimukset herättävät kysymyksiä torjunta-aineille altistumisen ja pitkäaikaisten terveysongelmien välisestä yhteydestä, Wuerthele sanoi.</w:t>
      </w:r>
    </w:p>
    <w:p>
      <w:r>
        <w:rPr>
          <w:b/>
        </w:rPr>
        <w:t xml:space="preserve">Esimerkki 3.879</w:t>
      </w:r>
    </w:p>
    <w:p>
      <w:r>
        <w:t xml:space="preserve">Kirjailijoiden elämän ja heidän luomistyönsä välille on vaikea luoda mitään järkevää yhteyttä. Muutamat ovat saattaneet elää värikästä elämää, jotkut ovat kiinnostavia, koska he kuolivat varhain, tekivät itsemurhan, olivat sukua (muille) kuuluisille ihmisille ja niin edelleen; mutta tällaiset tiedot paljastavat harvoin yhtä paljon heidän tuotannostaan kuin itse teokset, ja joissakin tapauksissa on luultavasti parempi olla tietämättä niin paljon.</w:t>
      </w:r>
    </w:p>
    <w:p>
      <w:r>
        <w:rPr>
          <w:b/>
        </w:rPr>
        <w:t xml:space="preserve">Tulos</w:t>
      </w:r>
    </w:p>
    <w:p>
      <w:r>
        <w:t xml:space="preserve">Kirjailijoiden elämän ja heidän luomistyönsä välinen yhteys on heikko. Jotkut ovat saattaneet elää värikkään elämän, toiset taas ovat kiinnostavia vain siksi, että he kuolivat traagisesti tai olivat sukua jollekin kuuluisalle henkilölle; tällaiset yksityiskohdat kertovat harvoin yhtä paljon kuin itse teokset. Joissakin tapauksissa on parempi olla tietämättä niin paljon.</w:t>
      </w:r>
    </w:p>
    <w:p>
      <w:r>
        <w:rPr>
          <w:b/>
        </w:rPr>
        <w:t xml:space="preserve">Esimerkki 3.880</w:t>
      </w:r>
    </w:p>
    <w:p>
      <w:r>
        <w:t xml:space="preserve">Osittain tämä johtuu siitä, että hänen kirjeenvaihtajiaan, jotka pitävät hänet ajan tasalla kielestä, joka ei ole kuuloetäisyydellä, kutsutaan leksikografisiksi epäsäännöllisiksi, mikä oli huvittava viittaus ensimmäisellä tai kahdella kerralla, kun sitä käytettiin, mutta nyt se on alkanut tympiä.</w:t>
      </w:r>
    </w:p>
    <w:p>
      <w:r>
        <w:rPr>
          <w:b/>
        </w:rPr>
        <w:t xml:space="preserve">Tulos</w:t>
      </w:r>
    </w:p>
    <w:p>
      <w:r>
        <w:t xml:space="preserve">Hänen avustajilleen, jotka kertovat hänelle kielestä, joka ei ole kuuloetäisyydellä, on annettu nimitys "Lexicographic Irregulars", ja kahdesti käytetty viittaus on nyt alkanut käydä tylsäksi.</w:t>
      </w:r>
    </w:p>
    <w:p>
      <w:r>
        <w:rPr>
          <w:b/>
        </w:rPr>
        <w:t xml:space="preserve">Esimerkki 3.881</w:t>
      </w:r>
    </w:p>
    <w:p>
      <w:r>
        <w:t xml:space="preserve">Elisa Hollis perusti vaippapalvelun viime vuonna, koska hänen kotipaikkakunnallaan State Collegessa ei ollut sellaista.</w:t>
      </w:r>
    </w:p>
    <w:p>
      <w:r>
        <w:rPr>
          <w:b/>
        </w:rPr>
        <w:t xml:space="preserve">Tulos</w:t>
      </w:r>
    </w:p>
    <w:p>
      <w:r>
        <w:t xml:space="preserve">Elisa Hollis perusti vaippapalvelun, koska State Collegessa ei ollut sellaista.</w:t>
      </w:r>
    </w:p>
    <w:p>
      <w:r>
        <w:rPr>
          <w:b/>
        </w:rPr>
        <w:t xml:space="preserve">Esimerkki 3.882</w:t>
      </w:r>
    </w:p>
    <w:p>
      <w:r>
        <w:t xml:space="preserve">Tämä johtaa outoon ajatukseen: Se on "nielu", johon tällaisten agenttien rakentama maailmankaikkeuden kasvava järjestys voidaan "kaataa". Biosfääri on tehnyt tätä tyhjennystä jo . miljardia vuotta.</w:t>
      </w:r>
    </w:p>
    <w:p>
      <w:r>
        <w:rPr>
          <w:b/>
        </w:rPr>
        <w:t xml:space="preserve">Tulos</w:t>
      </w:r>
    </w:p>
    <w:p>
      <w:r>
        <w:t xml:space="preserve">Monimutkaisuuden hierarkia ylöspäin on "nielu", johon biosfääri on miljardien vuosien ajan "kaatanut" tällaisten tekijöiden rakentaman maailmankaikkeuden järjestyksen.</w:t>
      </w:r>
    </w:p>
    <w:p>
      <w:r>
        <w:rPr>
          <w:b/>
        </w:rPr>
        <w:t xml:space="preserve">Esimerkki 3.883</w:t>
      </w:r>
    </w:p>
    <w:p>
      <w:r>
        <w:t xml:space="preserve">vähensi huumausaineiden ensikäyttöä 46 % vähensi koulupoissaoloja 52 % vähensi väkivaltaista käyttäytymistä 33 % paransi koulumenestystä paransi vertais- ja perhesuhteita.</w:t>
      </w:r>
    </w:p>
    <w:p>
      <w:r>
        <w:rPr>
          <w:b/>
        </w:rPr>
        <w:t xml:space="preserve">Tulos</w:t>
      </w:r>
    </w:p>
    <w:p>
      <w:r>
        <w:t xml:space="preserve">vähensi huumeiden käyttöä 46 % ja koulupoissaoloja 52 %, vähensi väkivaltaista käyttäytymistä 33 % paransi vertais- ja perhesuhteita.</w:t>
      </w:r>
    </w:p>
    <w:p>
      <w:r>
        <w:rPr>
          <w:b/>
        </w:rPr>
        <w:t xml:space="preserve">Esimerkki 3.884</w:t>
      </w:r>
    </w:p>
    <w:p>
      <w:r>
        <w:t xml:space="preserve">Itse joki virtaa vaihtelevassa maastossa Auvergnen vuoristossa sijaitsevasta lähteestään syvien rotkojen kautta hedelmälliselle alangolle ja edelleen mereen Bordeaux'n lähellä.</w:t>
      </w:r>
    </w:p>
    <w:p>
      <w:r>
        <w:rPr>
          <w:b/>
        </w:rPr>
        <w:t xml:space="preserve">Tulos</w:t>
      </w:r>
    </w:p>
    <w:p>
      <w:r>
        <w:t xml:space="preserve">Itse joki virtaa vaihtelevassa maastossa Auvergne-vuoristossa sijaitsevasta lähteestään syvien rotkojen kautta Bordeaux'hun.</w:t>
      </w:r>
    </w:p>
    <w:p>
      <w:r>
        <w:rPr>
          <w:b/>
        </w:rPr>
        <w:t xml:space="preserve">Esimerkki 3.885</w:t>
      </w:r>
    </w:p>
    <w:p>
      <w:r>
        <w:t xml:space="preserve">Koulun 800 koko- ja osa-aikaista opiskelijaa tuottavat maksujen ja lukukausimaksujen muodossa 49 prosenttia koulun vuotuisesta toimintatalousarviosta. Vuosina 1993-1994 Indianan asukkaat maksavat 143 dollaria.</w:t>
      </w:r>
    </w:p>
    <w:p>
      <w:r>
        <w:rPr>
          <w:b/>
        </w:rPr>
        <w:t xml:space="preserve">Tulos</w:t>
      </w:r>
    </w:p>
    <w:p>
      <w:r>
        <w:t xml:space="preserve">Koulun koko- ja osa-aikaisten opiskelijoiden osuus vuotuisesta toimintatalousarviosta on 49 prosenttia.</w:t>
      </w:r>
    </w:p>
    <w:p>
      <w:r>
        <w:rPr>
          <w:b/>
        </w:rPr>
        <w:t xml:space="preserve">Esimerkki 3.886</w:t>
      </w:r>
    </w:p>
    <w:p>
      <w:r>
        <w:t xml:space="preserve">Molemmat kanteet syntyivät sen jälkeen, kun Legal Aid of Western Missouri lähetti koulutettuja tarkastajia, jotka esiintyivät tulevina vuokralaisina, tarkistamaan alueen asuntokompleksien esteettömyyttä. Kanteet nostettiin sen jälkeen, kun Legal Aid oli tehnyt valituksen U.S.:lle.</w:t>
      </w:r>
    </w:p>
    <w:p>
      <w:r>
        <w:rPr>
          <w:b/>
        </w:rPr>
        <w:t xml:space="preserve">Tulos</w:t>
      </w:r>
    </w:p>
    <w:p>
      <w:r>
        <w:t xml:space="preserve">Molemmat kanteet syntyivät sen jälkeen, kun Legal Aid of Western Missouri lähetti koulutettuja tarkastajia, jotka esiintyivät tulevina vuokralaisina, tarkistamaan alueen asuntokompleksien esteettömyyttä.</w:t>
      </w:r>
    </w:p>
    <w:p>
      <w:r>
        <w:rPr>
          <w:b/>
        </w:rPr>
        <w:t xml:space="preserve">Esimerkki 3.887</w:t>
      </w:r>
    </w:p>
    <w:p>
      <w:r>
        <w:t xml:space="preserve">allekirjoitti sopimuksen Oliver Stonen kanssa, joka suunnittelee elokuvaa salamurhasta (kuvittele kohtaus, jossa J. Edgar Hoover, pukeutuneena tutuihin ja huulikiiltoon, määrää Kingin tappamisen);</w:t>
      </w:r>
    </w:p>
    <w:p>
      <w:r>
        <w:rPr>
          <w:b/>
        </w:rPr>
        <w:t xml:space="preserve">Tulos</w:t>
      </w:r>
    </w:p>
    <w:p>
      <w:r>
        <w:t xml:space="preserve">Oliver Stone, joka suunnittelee elokuvaa salamurhasta (kuvittele kohtaus, jossa J. Edgar Hoover käskee Kingin tappaa).</w:t>
      </w:r>
    </w:p>
    <w:p>
      <w:r>
        <w:rPr>
          <w:b/>
        </w:rPr>
        <w:t xml:space="preserve">Esimerkki 3.888</w:t>
      </w:r>
    </w:p>
    <w:p>
      <w:r>
        <w:t xml:space="preserve">Tuomari Thorntonin toimiston mukaan oikeuslaitoksen säännöt estävät häntä kommentoimasta tapauksia. Hänen kahdesta päätöksestään kävi kuitenkin selvästi ilmi, että hän odotti alkuperäisten yhteydenpitokieltomääräysten koskevan yhtä lailla sekä hyväksikäytöstä epäiltyä henkilöä että hyväksikäytettyä henkilöä.</w:t>
      </w:r>
    </w:p>
    <w:p>
      <w:r>
        <w:rPr>
          <w:b/>
        </w:rPr>
        <w:t xml:space="preserve">Tulos</w:t>
      </w:r>
    </w:p>
    <w:p>
      <w:r>
        <w:t xml:space="preserve">Thorntonin toimiston mukaan oikeuslaitoksen säännöt estävät häntä kommentoimasta tapauksia. Hänen kahdesta säännöstään kävi selvästi ilmi, että hän halusi, että määräykset koskisivat yhtä lailla epäiltyä ja hyväksikäytettyä.</w:t>
      </w:r>
    </w:p>
    <w:p>
      <w:r>
        <w:rPr>
          <w:b/>
        </w:rPr>
        <w:t xml:space="preserve">Esimerkki 3.889</w:t>
      </w:r>
    </w:p>
    <w:p>
      <w:r>
        <w:t xml:space="preserve">Tuo on aika synkkä kuva! Sillä uhalla, että minut leimataan troglodyytiksi, saanen kuitenkin ehdottaa, että jos raaputatte tuon kuvan pintaa, saatatte huomata, että muutama auringonsäde on vielä jäljellä paperipostin osalta.</w:t>
      </w:r>
    </w:p>
    <w:p>
      <w:r>
        <w:rPr>
          <w:b/>
        </w:rPr>
        <w:t xml:space="preserve">Tulos</w:t>
      </w:r>
    </w:p>
    <w:p>
      <w:r>
        <w:t xml:space="preserve">Tuo on kaunis kuva! Ehdotan, että jos raaputatte tuon kuvan pintaa, saatatte huomata, että muutama auringonsäde on vielä jäljellä paperipostin osalta.</w:t>
      </w:r>
    </w:p>
    <w:p>
      <w:r>
        <w:rPr>
          <w:b/>
        </w:rPr>
        <w:t xml:space="preserve">Esimerkki 3.890</w:t>
      </w:r>
    </w:p>
    <w:p>
      <w:r>
        <w:t xml:space="preserve">Lahjoitettu tuoli hyödyttää suuresti IU:n hammaslääketieteellistä tiedekuntaa. Perustamisestaan lähtien IDA:n huippuosaamisen rahasto on tukenut ja palkinnut tiedekuntaa ainutlaatuisista ja erinomaisista ponnisteluista hammaslääketieteen hyväksi.</w:t>
      </w:r>
    </w:p>
    <w:p>
      <w:r>
        <w:rPr>
          <w:b/>
        </w:rPr>
        <w:t xml:space="preserve">Tulos</w:t>
      </w:r>
    </w:p>
    <w:p>
      <w:r>
        <w:t xml:space="preserve">Lahjoitettu tuoli hyödyttää suuresti IU:n hammaslääketieteellistä tiedekuntaa. IDA:n Pursuit of Excellence -rahastosta on tuettu tiedekuntaa ainutlaatuisista ja erinomaisista ponnisteluista.</w:t>
      </w:r>
    </w:p>
    <w:p>
      <w:r>
        <w:rPr>
          <w:b/>
        </w:rPr>
        <w:t xml:space="preserve">Esimerkki 3.891</w:t>
      </w:r>
    </w:p>
    <w:p>
      <w:r>
        <w:t xml:space="preserve">"Rakastan erityisesti pähkinäisiä, outoja repliikkejä, kuten sitä, että Lucy sanoo Linukselle: ""Kun tammet vanhenevat, ne kaadetaan ja niistä tehdään oksamäntyisiä virkistyshuoneita."""""</w:t>
      </w:r>
    </w:p>
    <w:p>
      <w:r>
        <w:rPr>
          <w:b/>
        </w:rPr>
        <w:t xml:space="preserve">Tulos</w:t>
      </w:r>
    </w:p>
    <w:p>
      <w:r>
        <w:t xml:space="preserve">"Rakastan pähkinäisiä repliikkejä, kuten "Kun tammet vanhenevat, ne kaadetaan ja niistä tehdään oksamäntyhuoneita.""</w:t>
      </w:r>
    </w:p>
    <w:p>
      <w:r>
        <w:rPr>
          <w:b/>
        </w:rPr>
        <w:t xml:space="preserve">Esimerkki 3.892</w:t>
      </w:r>
    </w:p>
    <w:p>
      <w:r>
        <w:t xml:space="preserve">Kaikki lahjat, joita voit lähettää, ovat tervetulleita, ja ne käytetään hyväksi auttamaan ihmisiä, jotka todella tarvitsevat apua täällä Keski-Intianassa.</w:t>
      </w:r>
    </w:p>
    <w:p>
      <w:r>
        <w:rPr>
          <w:b/>
        </w:rPr>
        <w:t xml:space="preserve">Tulos</w:t>
      </w:r>
    </w:p>
    <w:p>
      <w:r>
        <w:t xml:space="preserve">Kaikkia lahjoja arvostetaan ja käytetään hyväksi auttamaan ihmisiä, jotka tarvitsevat apua juuri täällä.</w:t>
      </w:r>
    </w:p>
    <w:p>
      <w:r>
        <w:rPr>
          <w:b/>
        </w:rPr>
        <w:t xml:space="preserve">Esimerkki 3.893</w:t>
      </w:r>
    </w:p>
    <w:p>
      <w:r>
        <w:t xml:space="preserve">30 vuoden kokemuksella ilmansaasteiden sääntelystä Yhdysvallat on osoittanut, että on olemassa parempi tapa saavuttaa puhtaalle ilmalle asetetut tavoitteet.</w:t>
      </w:r>
    </w:p>
    <w:p>
      <w:r>
        <w:rPr>
          <w:b/>
        </w:rPr>
        <w:t xml:space="preserve">Tulos</w:t>
      </w:r>
    </w:p>
    <w:p>
      <w:r>
        <w:t xml:space="preserve">Amerikka on osoittanut, että on olemassa parempi tapa saavuttaa puhtaan ilman tavoitteet.</w:t>
      </w:r>
    </w:p>
    <w:p>
      <w:r>
        <w:rPr>
          <w:b/>
        </w:rPr>
        <w:t xml:space="preserve">Esimerkki 3.894</w:t>
      </w:r>
    </w:p>
    <w:p>
      <w:r>
        <w:t xml:space="preserve">Kuvassa 7.3 (sivu 114) esitetään miesten yksirivisten takkien variaatiokerroin. Kuvaajasta käy ilmi, että SKU-yksiköillä, joiden vuotuinen kokonaismyynti on pienin, on korkeimmat Cv-arvot (suurin vaihtelu viikoittaisessa kysynnässä).</w:t>
      </w:r>
    </w:p>
    <w:p>
      <w:r>
        <w:rPr>
          <w:b/>
        </w:rPr>
        <w:t xml:space="preserve">Tulos</w:t>
      </w:r>
    </w:p>
    <w:p>
      <w:r>
        <w:t xml:space="preserve">Miesten yksirivisten takkien kerroinmuunnokset. Siitä käy ilmi, että SKU-yksiköillä, joiden vuotuinen kokonaismyynti on pienin, on korkeimmat Cv-arvot.</w:t>
      </w:r>
    </w:p>
    <w:p>
      <w:r>
        <w:rPr>
          <w:b/>
        </w:rPr>
        <w:t xml:space="preserve">Esimerkki 3.895</w:t>
      </w:r>
    </w:p>
    <w:p>
      <w:r>
        <w:t xml:space="preserve">Parhaita kohteita ovat muodikkaat vaatteet, kengät ja nahkatuotteet, antiikkiesineet, kirjat (Barcelona on Espanjan kustannuspääkaupunki), huipputeknologinen muotoilu, kodin sisustus ja taide-esineet sekä musiikki.</w:t>
      </w:r>
    </w:p>
    <w:p>
      <w:r>
        <w:rPr>
          <w:b/>
        </w:rPr>
        <w:t xml:space="preserve">Tulos</w:t>
      </w:r>
    </w:p>
    <w:p>
      <w:r>
        <w:t xml:space="preserve">Parhaita kohteita ovat vaatteet, kengät ja nahkatuotteet, antiikkiesineet, kirjat, huipputeknologinen design, kodin sisustus ja esineet d'rt, musiikki ja muut tuotteet.</w:t>
      </w:r>
    </w:p>
    <w:p>
      <w:r>
        <w:rPr>
          <w:b/>
        </w:rPr>
        <w:t xml:space="preserve">Esimerkki 3.896</w:t>
      </w:r>
    </w:p>
    <w:p>
      <w:r>
        <w:t xml:space="preserve">Yhden lapsen lähettäminen leirille maksaa 225 dollaria. Monilla Boys &amp; Girls Clubs of Indianapolisin jäsenillä ei ole varaa mennä leirille ilman taloudellista tukea, ja siksi tarvitsemme sinua!</w:t>
      </w:r>
    </w:p>
    <w:p>
      <w:r>
        <w:rPr>
          <w:b/>
        </w:rPr>
        <w:t xml:space="preserve">Tulos</w:t>
      </w:r>
    </w:p>
    <w:p>
      <w:r>
        <w:t xml:space="preserve">Boys &amp; Girls Clubs of Indianapolisin jäsenillä ei ole varaa leirille ilman taloudellista tukea. Siksi tarvitsemme sinua!</w:t>
      </w:r>
    </w:p>
    <w:p>
      <w:r>
        <w:rPr>
          <w:b/>
        </w:rPr>
        <w:t xml:space="preserve">Esimerkki 3.897</w:t>
      </w:r>
    </w:p>
    <w:p>
      <w:r>
        <w:t xml:space="preserve">Tämä koskee myös tapauksia, joissa perheet voidaan häätää yksittäisen perheenjäsenen huumeidenkäytön vuoksi, jopa tilojen ulkopuolella. Robertson pitää sitä välineenä, jonka avulla hän voi pitää asuinkompleksinsa mahdollisimman puhtaana ja turvallisena.</w:t>
      </w:r>
    </w:p>
    <w:p>
      <w:r>
        <w:rPr>
          <w:b/>
        </w:rPr>
        <w:t xml:space="preserve">Tulos</w:t>
      </w:r>
    </w:p>
    <w:p>
      <w:r>
        <w:t xml:space="preserve">Tämä koskee myös tapauksia, joissa perheet voidaan häätää yksittäisen perheenjäsenen huumeidenkäytön vuoksi, jopa tilojen ulkopuolella.</w:t>
      </w:r>
    </w:p>
    <w:p>
      <w:r>
        <w:rPr>
          <w:b/>
        </w:rPr>
        <w:t xml:space="preserve">Esimerkki 3.898</w:t>
      </w:r>
    </w:p>
    <w:p>
      <w:r>
        <w:t xml:space="preserve">Hammashygienisti on osoittautumassa jännittäväksi ja palkitsevaksi uraksi sekä yksityispraktiikassa että yhteisöissä. Amerikan hammashygienistiopiskelijoiden yhdistyksen "Hearty Smiles" -hanke Rileyn sairaalassa on ollut menestyksekäs ja palkitseva sekä lapsille että hygieniaopiskelijoille.</w:t>
      </w:r>
    </w:p>
    <w:p>
      <w:r>
        <w:rPr>
          <w:b/>
        </w:rPr>
        <w:t xml:space="preserve">Tulos</w:t>
      </w:r>
    </w:p>
    <w:p>
      <w:r>
        <w:t xml:space="preserve">Hammashygienisti on jännittävä ja palkitseva ura sekä yksityispraktiikassa että yhteisöissä. SADHA:n "Hearty Smiles" -projekti Riley Hospitalissa on ollut menestyksekäs ja palkitseva lapsille ja hygieniaopiskelijoille.</w:t>
      </w:r>
    </w:p>
    <w:p>
      <w:r>
        <w:rPr>
          <w:b/>
        </w:rPr>
        <w:t xml:space="preserve">Esimerkki 3.899</w:t>
      </w:r>
    </w:p>
    <w:p>
      <w:r>
        <w:t xml:space="preserve">WSJ kertoo myös, että George Stephanopoulos ja Clintonin henkilökohtainen sihteeri Betty Currie vahvistivat valamiehistössä esiintyessään, että Nelvisilla oli hänen väittämänsä tiedot.</w:t>
      </w:r>
    </w:p>
    <w:p>
      <w:r>
        <w:rPr>
          <w:b/>
        </w:rPr>
        <w:t xml:space="preserve">Tulos</w:t>
      </w:r>
    </w:p>
    <w:p>
      <w:r>
        <w:t xml:space="preserve">WSJ kertoo, että Stephanopoulos Betty Currie vahvisti valamiehistön edessä esiintyessään, että Nelvisilla oli väitetty pääsy.</w:t>
      </w:r>
    </w:p>
    <w:p>
      <w:r>
        <w:rPr>
          <w:b/>
        </w:rPr>
        <w:t xml:space="preserve">Esimerkki 3.900</w:t>
      </w:r>
    </w:p>
    <w:p>
      <w:r>
        <w:t xml:space="preserve">Hotelleja omistava ja operoiva Integra ilmoitti, että Hallwood Group Inc. on suostunut käyttämään kaikki oikeudet, joita muut osakkeenomistajat eivät käytä. Hallwood, joka on clevelandilainen kauppapankki, omistaa noin 11 prosenttia Integrasta.</w:t>
      </w:r>
    </w:p>
    <w:p>
      <w:r>
        <w:rPr>
          <w:b/>
        </w:rPr>
        <w:t xml:space="preserve">Tulos</w:t>
      </w:r>
    </w:p>
    <w:p>
      <w:r>
        <w:t xml:space="preserve">Integra, totesi Hallwood Group Inc, on suostunut käyttämään kaikki oikeudet, joita muut osakkeenomistajat eivät käytä. Hallwood, clevelandilainen pankki, omistaa 11 prosenttia Integrasta.</w:t>
      </w:r>
    </w:p>
    <w:p>
      <w:r>
        <w:rPr>
          <w:b/>
        </w:rPr>
        <w:t xml:space="preserve">Esimerkki 3.901</w:t>
      </w:r>
    </w:p>
    <w:p>
      <w:r>
        <w:t xml:space="preserve">Olen eniten ylpeä siitä, että IRT on koko maassa johtava teatterikokemusten tarjoajana opiskelijoille. IRT:n opettajien ja oppilaiden kanssa tekemällä työllä on syvällinen vaikutus heidän elämäänsä.</w:t>
      </w:r>
    </w:p>
    <w:p>
      <w:r>
        <w:rPr>
          <w:b/>
        </w:rPr>
        <w:t xml:space="preserve">Tulos</w:t>
      </w:r>
    </w:p>
    <w:p>
      <w:r>
        <w:t xml:space="preserve">Olen ylpein IRT:stä, joka on maan johtava teatterikokemusten tarjoajana opiskelijoille. IRT:n työllä on syvällinen vaikutus heidän elämäänsä.</w:t>
      </w:r>
    </w:p>
    <w:p>
      <w:r>
        <w:rPr>
          <w:b/>
        </w:rPr>
        <w:t xml:space="preserve">Esimerkki 3.902</w:t>
      </w:r>
    </w:p>
    <w:p>
      <w:r>
        <w:t xml:space="preserve">Stamfordissa, Connissa sijaitsevan yrityksen tiedottaja sanoi, että neljänneksen tappio oli 5,5 miljoonaa dollaria; lisäksi tappiota suurensivat kertaluonteiset kulut, jotka olivat yhteensä 23,5 miljoonaa dollaria ja 8,2 miljoonaa dollaria omaisuuserien arvostusmuutoksia, joita hän kuvaili "epätavallisiksi". "</w:t>
      </w:r>
    </w:p>
    <w:p>
      <w:r>
        <w:rPr>
          <w:b/>
        </w:rPr>
        <w:t xml:space="preserve">Tulos</w:t>
      </w:r>
    </w:p>
    <w:p>
      <w:r>
        <w:t xml:space="preserve">Stamfordissa, CT:ssä sijaitsevan yhtiön tiedottaja sanoi, että toiminta hävisi 5,5 miljoonaa dollaria vuosineljänneksellä. Lisäksi tappio kasvoi kertaluonteiset kulut yhteensä 23,5 miljoonaa oli epätavallinen.</w:t>
      </w:r>
    </w:p>
    <w:p>
      <w:r>
        <w:rPr>
          <w:b/>
        </w:rPr>
        <w:t xml:space="preserve">Esimerkki 3.903</w:t>
      </w:r>
    </w:p>
    <w:p>
      <w:r>
        <w:t xml:space="preserve">Kun otetaan huomioon The New York Timesin sunnuntaikierros, hänen kolumninsa on luultavasti maailman luetuin nykyenglantia käsittelevä kommentti, mikä asettaa kirjoittajalle useamman kuin yhden harvinaisen taakan: hänen on tehtävä kaikkensa ollakseen tarkka, hänen on pyrittävä valitsemaan aiheet, jotka todennäköisesti kiinnostavat hänen lukijoitaan, ja hänen on kirjoitettava hyvin.</w:t>
      </w:r>
    </w:p>
    <w:p>
      <w:r>
        <w:rPr>
          <w:b/>
        </w:rPr>
        <w:t xml:space="preserve">Tulos</w:t>
      </w:r>
    </w:p>
    <w:p>
      <w:r>
        <w:t xml:space="preserve">Hänen kolumninsa on maailman luetuin englanninkielinen nykykommentti, mikä asettaa kirjoittajalle tiettyjä vaatimuksia: hänen on tehtävä kaikkensa ollakseen tarkka, hänen on pyrittävä valitsemaan aiheet, jotka todennäköisesti kiinnostavat lukijoita, ja hänen on kirjoitettava hyvin.</w:t>
      </w:r>
    </w:p>
    <w:p>
      <w:r>
        <w:rPr>
          <w:b/>
        </w:rPr>
        <w:t xml:space="preserve">Esimerkki 3.904</w:t>
      </w:r>
    </w:p>
    <w:p>
      <w:r>
        <w:t xml:space="preserve">"Voittaessaan Metabolife-ammattilaisten taitoluistelun maailmanmestaruuden 15-vuotiaasta Tara Lipinskistä tuli kaikkien aikojen nuorin taitoluistelun ammattilaismestari, niin miehistä kuin naisistakin."</w:t>
      </w:r>
    </w:p>
    <w:p>
      <w:r>
        <w:rPr>
          <w:b/>
        </w:rPr>
        <w:t xml:space="preserve">Tulos</w:t>
      </w:r>
    </w:p>
    <w:p>
      <w:r>
        <w:t xml:space="preserve">"Voittaessaan Metabolife Word -ammattilaisluistelun mestaruuden 15-vuotias Tara Lipinski on kaikkien aikojen nuorin ammattilaisluistelija.</w:t>
      </w:r>
    </w:p>
    <w:p>
      <w:r>
        <w:rPr>
          <w:b/>
        </w:rPr>
        <w:t xml:space="preserve">Esimerkki 3.905</w:t>
      </w:r>
    </w:p>
    <w:p>
      <w:r>
        <w:t xml:space="preserve">4. "Malesia poisti vihdoin pääomavalvonnan, jonka se määräsi valuuttansa rajuun devalvaatioon ja taloutensa romahdukseen viime kesänä.</w:t>
      </w:r>
    </w:p>
    <w:p>
      <w:r>
        <w:rPr>
          <w:b/>
        </w:rPr>
        <w:t xml:space="preserve">Tulos</w:t>
      </w:r>
    </w:p>
    <w:p>
      <w:r>
        <w:t xml:space="preserve">Malesia poisti valuuttansa devalvoitumisen ja taloutensa romahduksen seurauksena käyttöön ottamansa valvontatoimet.</w:t>
      </w:r>
    </w:p>
    <w:p>
      <w:r>
        <w:rPr>
          <w:b/>
        </w:rPr>
        <w:t xml:space="preserve">Esimerkki 3.906</w:t>
      </w:r>
    </w:p>
    <w:p>
      <w:r>
        <w:t xml:space="preserve">Kun viimeisten kuuden kuukauden aikana on palkattu kolme kokopäiväistä ohjelmaneuvojaa tai -analyytikkoa, osavaltion suunnitteluryhmä on nyt (vuoden 2001 talousarvioon nähden) täysin miehitetty. Kaikilla osavaltion suunnitteluryhmän jäsenillä on merkittävää kokemusta kenttäohjelmien ja oikeudellisten palvelujen johtamisesta.</w:t>
      </w:r>
    </w:p>
    <w:p>
      <w:r>
        <w:rPr>
          <w:b/>
        </w:rPr>
        <w:t xml:space="preserve">Tulos</w:t>
      </w:r>
    </w:p>
    <w:p>
      <w:r>
        <w:t xml:space="preserve">Valtion suunnitteluryhmä on nyt (vuoden 2001 talousarvioon nähden) täysin miehitetty palkattuaan kolme kokopäiväistä ohjelma-analyytikkoa. Kaikilla osavaltion suunnitteluun osallistuvilla jäsenillä on kokemusta ohjelmien ja palvelujen johtamisesta kentällä.</w:t>
      </w:r>
    </w:p>
    <w:p>
      <w:r>
        <w:rPr>
          <w:b/>
        </w:rPr>
        <w:t xml:space="preserve">Esimerkki 3.907</w:t>
      </w:r>
    </w:p>
    <w:p>
      <w:r>
        <w:t xml:space="preserve">On epäselvää, kuinka kauan yksi lyhyt interventio voi vaikuttaa potilaiden käyttäytymiseen. Päivystyspalvelujen tarjoajilla ei ole virallisia suhteita potilaisiin indeksikäynnin jälkeen, ja on täysin uskottavaa, että lyhyen intervention vaikutus voi olla lyhytaikainen.</w:t>
      </w:r>
    </w:p>
    <w:p>
      <w:r>
        <w:rPr>
          <w:b/>
        </w:rPr>
        <w:t xml:space="preserve">Tulos</w:t>
      </w:r>
    </w:p>
    <w:p>
      <w:r>
        <w:t xml:space="preserve">Ei tiedetä, miten yksittäinen lyhyt interventio voi vaikuttaa käyttäytymiseen, koska päivystyspoliklinikan palveluntarjoajilla ei ole suhteita potilaisiin indeksikäynnin jälkeen.</w:t>
      </w:r>
    </w:p>
    <w:p>
      <w:r>
        <w:rPr>
          <w:b/>
        </w:rPr>
        <w:t xml:space="preserve">Esimerkki 3.908</w:t>
      </w:r>
    </w:p>
    <w:p>
      <w:r>
        <w:t xml:space="preserve">Nämä kansalliset inventaariot laadittiin kaikkien 50 osavaltion osalta piirikuntatasolla maanteiden ja muiden kuin maanteiden liikkuvien päästölähteiden osalta. Ne laadittiin 48 vierekkäisen osavaltion osalta maakuntatasolla sähkögeneraattoriyksiköiden (EGU), muiden kuin EGU:n pistekuormituslähteiden ja kiinteiden alueluonteisten lähteiden osalta.</w:t>
      </w:r>
    </w:p>
    <w:p>
      <w:r>
        <w:rPr>
          <w:b/>
        </w:rPr>
        <w:t xml:space="preserve">Tulos</w:t>
      </w:r>
    </w:p>
    <w:p>
      <w:r>
        <w:t xml:space="preserve">Liikkuvat maantielähteet ja muut kuin maantielähteet. Ne on laadittu 48 vierekkäisen osavaltion osalta maakuntatasolla sähköntuotantoyksiköiden (EGU), muiden kuin EGU:n pistekuormituslähteiden ja kiinteiden aluelähteiden osalta.</w:t>
      </w:r>
    </w:p>
    <w:p>
      <w:r>
        <w:rPr>
          <w:b/>
        </w:rPr>
        <w:t xml:space="preserve">Esimerkki 3.909</w:t>
      </w:r>
    </w:p>
    <w:p>
      <w:r>
        <w:t xml:space="preserve">Fowler luettelee viisi tapausta, joissa huolimaton kirjoittaja voi mennä pieleen. Oikeastaan ei ole mitään tekosyitä, Fowler sanoo ( ei hän sanoo! ), mutta tässä annamme esimerkkejä vain hänen kolmannesta tapauksestaan, jossa ei pitäisi olla kahta osapuolta, jotka oikeuttaisivat edes hetkellisen epäilyn siitä, kumpaa pronomini edustaa.</w:t>
      </w:r>
    </w:p>
    <w:p>
      <w:r>
        <w:rPr>
          <w:b/>
        </w:rPr>
        <w:t xml:space="preserve">Tulos</w:t>
      </w:r>
    </w:p>
    <w:p>
      <w:r>
        <w:t xml:space="preserve">Fowler luettelee 5 tapausta, joissa kirjoittaja voi mennä pieleen. Ei ole mitään tekosyitä, Fowler sanoo, mutta tässä annetaan esimerkkejä, joissa ei pitäisi olla 2 osapuolta, jotka perustelevat epäilystä siitä, kumpaa se edustaa.</w:t>
      </w:r>
    </w:p>
    <w:p>
      <w:r>
        <w:rPr>
          <w:b/>
        </w:rPr>
        <w:t xml:space="preserve">Esimerkki 3.910</w:t>
      </w:r>
    </w:p>
    <w:p>
      <w:r>
        <w:t xml:space="preserve">"Kaikkein ikävin ""World Exclusive""": The Starin kuuden sivun juttu Tanya Tuckerista ja hänen kahden viikon ikäisestä tyttärestään Laylasta, joka koostui periaatteessa kuvasta toiseen, jossa laulajan pää oli vaihtelevassa läheisyydessä nukkuvan vastasyntyneen kanssa."</w:t>
      </w:r>
    </w:p>
    <w:p>
      <w:r>
        <w:rPr>
          <w:b/>
        </w:rPr>
        <w:t xml:space="preserve">Tulos</w:t>
      </w:r>
    </w:p>
    <w:p>
      <w:r>
        <w:t xml:space="preserve">Tuskallisin World Exclusive: Tanya Tuckerista ja hänen 2 viikkoa vanhasta tyttärestään kertova The Starin juttu, jossa laulajan pää oli nukkuvan vastasyntyneen lähellä."</w:t>
      </w:r>
    </w:p>
    <w:p>
      <w:r>
        <w:rPr>
          <w:b/>
        </w:rPr>
        <w:t xml:space="preserve">Esimerkki 3.911</w:t>
      </w:r>
    </w:p>
    <w:p>
      <w:r>
        <w:t xml:space="preserve">KIINTEÄT KUSTANNUKSET - Kustannus, joka ei vaihtele lyhyellä aikavälillä toiminnan määrän mukaan. Kiinteitä kustannuksia koskevat tiedot ovat hyödyllisiä kustannussäästöjen aikaansaamiseksi mukauttamalla olemassa olevaa kapasiteettia tai poistamalla käyttämättömiä tiloja.</w:t>
      </w:r>
    </w:p>
    <w:p>
      <w:r>
        <w:rPr>
          <w:b/>
        </w:rPr>
        <w:t xml:space="preserve">Tulos</w:t>
      </w:r>
    </w:p>
    <w:p>
      <w:r>
        <w:t xml:space="preserve">KIINTEÄT KUSTANNUKSET - Kustannukset, jotka eivät vaihtele lyhyellä aikavälillä toiminnan volyymin mukaan. kiinteitä kustannuksia koskevista tiedoista on hyötyä säästöjen aikaansaamiseksi nykyistä kapasiteettia mukauttamalla.</w:t>
      </w:r>
    </w:p>
    <w:p>
      <w:r>
        <w:rPr>
          <w:b/>
        </w:rPr>
        <w:t xml:space="preserve">Esimerkki 3.912</w:t>
      </w:r>
    </w:p>
    <w:p>
      <w:r>
        <w:t xml:space="preserve">Huone 2: Giovanni Bellini, taidemaalariperheen nuorin ja lahjakkain jäsen, tuo lempeää inhimillisyyttä teokseensa Kruunattu Madonna ja Job ja Pyhä Sebastian (1485).</w:t>
      </w:r>
    </w:p>
    <w:p>
      <w:r>
        <w:rPr>
          <w:b/>
        </w:rPr>
        <w:t xml:space="preserve">Tulos</w:t>
      </w:r>
    </w:p>
    <w:p>
      <w:r>
        <w:t xml:space="preserve">G. Bellini (Rm. 2), maalariperheen nuorin ja lahjakkain, tuo inhimillisyyttä valtaistuimella olevaan Madonnaan, Jobiin ja Pyhään Sebastianiin.</w:t>
      </w:r>
    </w:p>
    <w:p>
      <w:r>
        <w:rPr>
          <w:b/>
        </w:rPr>
        <w:t xml:space="preserve">Esimerkki 3.913</w:t>
      </w:r>
    </w:p>
    <w:p>
      <w:r>
        <w:t xml:space="preserve">Heillä on paljon suurempi todennäköisyys tulla tuottaviksi ja osallistuviksi aikuisyhteiskunnan jäseniksi. Vaikka olemme edistyneet merkittävästi, paljon on vielä tehtävää, ja on selvää, ettemme voi tehdä sitä yksin.</w:t>
      </w:r>
    </w:p>
    <w:p>
      <w:r>
        <w:rPr>
          <w:b/>
        </w:rPr>
        <w:t xml:space="preserve">Tulos</w:t>
      </w:r>
    </w:p>
    <w:p>
      <w:r>
        <w:t xml:space="preserve">Heillä on paljon suurempi todennäköisyys tulla tuottaviksi yhteiskunnan jäseniksi. Paljon on vielä tehtävää, ja on selvää, ettemme voi tehdä sitä yksin.</w:t>
      </w:r>
    </w:p>
    <w:p>
      <w:r>
        <w:rPr>
          <w:b/>
        </w:rPr>
        <w:t xml:space="preserve">Esimerkki 3.914</w:t>
      </w:r>
    </w:p>
    <w:p>
      <w:r>
        <w:t xml:space="preserve">Ihminen ei ole liian usein ollut hyvä naapuri eläimille.</w:t>
      </w:r>
    </w:p>
    <w:p>
      <w:r>
        <w:rPr>
          <w:b/>
        </w:rPr>
        <w:t xml:space="preserve">Tulos</w:t>
      </w:r>
    </w:p>
    <w:p>
      <w:r>
        <w:t xml:space="preserve">Liian usein ihminen ei ole ollut hyvä eläimiä kohtaan.</w:t>
      </w:r>
    </w:p>
    <w:p>
      <w:r>
        <w:rPr>
          <w:b/>
        </w:rPr>
        <w:t xml:space="preserve">Esimerkki 3.915</w:t>
      </w:r>
    </w:p>
    <w:p>
      <w:r>
        <w:t xml:space="preserve">"Olisin luullut, että `innovatiivinen' olisi ollut parempi ilmaisu, ja on otettava huomioon myös se, että se oli alun perin (ja on edelleen niille, joilla on sanan suhteen vähänkään herkkyyttä) kyynisesti pilkallinen."</w:t>
      </w:r>
    </w:p>
    <w:p>
      <w:r>
        <w:rPr>
          <w:b/>
        </w:rPr>
        <w:t xml:space="preserve">Tulos</w:t>
      </w:r>
    </w:p>
    <w:p>
      <w:r>
        <w:t xml:space="preserve">Ajattelin, että innovatiivinen olisi voinut olla parempi, että se oli alun perin kyynisesti pilkallinen.</w:t>
      </w:r>
    </w:p>
    <w:p>
      <w:r>
        <w:rPr>
          <w:b/>
        </w:rPr>
        <w:t xml:space="preserve">Esimerkki 3.916</w:t>
      </w:r>
    </w:p>
    <w:p>
      <w:r>
        <w:t xml:space="preserve">Kuten Alex Balk tiesi, ulkoministeriö sai paavilta vetoomuksen Augusto Pinochetin vapauttamiseksi, kertoo Times of London.</w:t>
      </w:r>
    </w:p>
    <w:p>
      <w:r>
        <w:rPr>
          <w:b/>
        </w:rPr>
        <w:t xml:space="preserve">Tulos</w:t>
      </w:r>
    </w:p>
    <w:p>
      <w:r>
        <w:t xml:space="preserve">TL kertoo, että Alex Balk tiesi, että Augusto Pinochetin vapauttamiseksi oli saatu vetoomus.</w:t>
      </w:r>
    </w:p>
    <w:p>
      <w:r>
        <w:rPr>
          <w:b/>
        </w:rPr>
        <w:t xml:space="preserve">Esimerkki 3.917</w:t>
      </w:r>
    </w:p>
    <w:p>
      <w:r>
        <w:t xml:space="preserve">Los Angeles Times kertoo uutisen johdossa, että maailman osakemarkkinat elpyivät perjantaina voimakkaasti alkuviikon dramaattisesta notkahduksesta ja Dow Jonesin teollisuusosakkeiden keskiarvo nousi kaikkien aikojen korkeimmalle tasolle: 11 522 pisteeseen.</w:t>
      </w:r>
    </w:p>
    <w:p>
      <w:r>
        <w:rPr>
          <w:b/>
        </w:rPr>
        <w:t xml:space="preserve">Tulos</w:t>
      </w:r>
    </w:p>
    <w:p>
      <w:r>
        <w:t xml:space="preserve">LA Timesin mukaan maailman osakemarkkinat elpyivät perjantaina alkuviikon notkahduksesta. Dow Jonesin teollinen keskiarvo on kaikkien aikojen korkeimmillaan: 11 522.</w:t>
      </w:r>
    </w:p>
    <w:p>
      <w:r>
        <w:rPr>
          <w:b/>
        </w:rPr>
        <w:t xml:space="preserve">Esimerkki 3.918</w:t>
      </w:r>
    </w:p>
    <w:p>
      <w:r>
        <w:t xml:space="preserve">(Lewinsky todistaa Trippiä vastaan salakuuntelujutussa) + (Kanadan pääministeri sanoo, että Quebecin johtaja luo valekriisin) = Lewinsky todistaa Trippiä vastaan ja luo valekriisin - Marc Germain</w:t>
      </w:r>
    </w:p>
    <w:p>
      <w:r>
        <w:rPr>
          <w:b/>
        </w:rPr>
        <w:t xml:space="preserve">Tulos</w:t>
      </w:r>
    </w:p>
    <w:p>
      <w:r>
        <w:t xml:space="preserve">(Lewinsky todistaa Trippiä vastaan salakuuntelujutussa) + (Kanadan pääministeri sanoo Quebecin johtajan luoneen valekriisin)</w:t>
      </w:r>
    </w:p>
    <w:p>
      <w:r>
        <w:rPr>
          <w:b/>
        </w:rPr>
        <w:t xml:space="preserve">Esimerkki 3.919</w:t>
      </w:r>
    </w:p>
    <w:p>
      <w:r>
        <w:t xml:space="preserve">DTV:ssä on interaktiivinen kuva kuvassa -ohjelmaopas, jonka avulla television katselu ja ohjaaminen on helppoa.</w:t>
      </w:r>
    </w:p>
    <w:p>
      <w:r>
        <w:rPr>
          <w:b/>
        </w:rPr>
        <w:t xml:space="preserve">Tulos</w:t>
      </w:r>
    </w:p>
    <w:p>
      <w:r>
        <w:t xml:space="preserve">DTV:ssä on interaktiivinen pnp-ohjelmointi, jonka avulla television katselu ja ohjaaminen on helppoa.</w:t>
      </w:r>
    </w:p>
    <w:p>
      <w:r>
        <w:rPr>
          <w:b/>
        </w:rPr>
        <w:t xml:space="preserve">Esimerkki 3.920</w:t>
      </w:r>
    </w:p>
    <w:p>
      <w:r>
        <w:t xml:space="preserve">Julkisissa kouluissamme teini-ikäisiä kielletään keskustelemasta uskonnollisista aiheista koulun tiloissa, edes koulun jälkeisissä kerhoissa ja yhdistyksissä. Nuoret altistuvat päivittäin väkivallalle, pornografialle ja muille epäterveellisille vaikutteille internetissä.</w:t>
      </w:r>
    </w:p>
    <w:p>
      <w:r>
        <w:rPr>
          <w:b/>
        </w:rPr>
        <w:t xml:space="preserve">Tulos</w:t>
      </w:r>
    </w:p>
    <w:p>
      <w:r>
        <w:t xml:space="preserve">Kouluissamme teini-ikäiset eivät saa keskustella uskonnosta koulun tiloissa ja koulun jälkeisissä kerhoissa/seuroissa. He näkevät päivittäin väkivaltaa, pornografiaa ja huonoja vaikutteita internetissä.</w:t>
      </w:r>
    </w:p>
    <w:p>
      <w:r>
        <w:rPr>
          <w:b/>
        </w:rPr>
        <w:t xml:space="preserve">Esimerkki 3.921</w:t>
      </w:r>
    </w:p>
    <w:p>
      <w:r>
        <w:t xml:space="preserve">Hotelleja omistava ja operoiva Integra ilmoitti, että Hallwood Group Inc. on suostunut käyttämään kaikki oikeudet, joita muut osakkeenomistajat eivät käytä.</w:t>
      </w:r>
    </w:p>
    <w:p>
      <w:r>
        <w:rPr>
          <w:b/>
        </w:rPr>
        <w:t xml:space="preserve">Tulos</w:t>
      </w:r>
    </w:p>
    <w:p>
      <w:r>
        <w:t xml:space="preserve">Integra hotellihallintayhtiö sanoi, että Hallwood Group Inc käyttää oikeutta, joka ei ole osakkeenomistajien.</w:t>
      </w:r>
    </w:p>
    <w:p>
      <w:r>
        <w:rPr>
          <w:b/>
        </w:rPr>
        <w:t xml:space="preserve">Esimerkki 3.922</w:t>
      </w:r>
    </w:p>
    <w:p>
      <w:r>
        <w:t xml:space="preserve">Herzliya, joka on saanut nimensä modernin sionismin perustajan Theodore Herzlin mukaan, on Israelin hienostunein lomakohde, jossa on upeita rantoja ja korkeita hintoja, mutta ei mitään historiallisesti tai nähtävyyksien kannalta kiinnostavaa.</w:t>
      </w:r>
    </w:p>
    <w:p>
      <w:r>
        <w:rPr>
          <w:b/>
        </w:rPr>
        <w:t xml:space="preserve">Tulos</w:t>
      </w:r>
    </w:p>
    <w:p>
      <w:r>
        <w:t xml:space="preserve">Herzliya on Israelin tasokkain lomakohde, jossa on upeita rantoja eikä mitään historiallisesti tai nähtävyyksiltään kiinnostavaa.</w:t>
      </w:r>
    </w:p>
    <w:p>
      <w:r>
        <w:rPr>
          <w:b/>
        </w:rPr>
        <w:t xml:space="preserve">Esimerkki 3.923</w:t>
      </w:r>
    </w:p>
    <w:p>
      <w:r>
        <w:t xml:space="preserve">El Pasossa, Texasissa sijaitseva lännenkenkien ja nahkatarvikkeiden valmistaja ilmoitti, että etuoikeutetut osakkeet tuottavat osinkoja 12 prosentin osinkoprosentilla, mutta niitä ei makseta kahteen ensimmäiseen vuoteen. Osakkeet lunastettaisiin takaisin viiden vuoden kuluttua, jos selviytyvän yhtiön velkaehdoista ei muuta johdu.</w:t>
      </w:r>
    </w:p>
    <w:p>
      <w:r>
        <w:rPr>
          <w:b/>
        </w:rPr>
        <w:t xml:space="preserve">Tulos</w:t>
      </w:r>
    </w:p>
    <w:p>
      <w:r>
        <w:t xml:space="preserve">Maker of western saappaat ja nahkatarvikkeet sanoi etuoikeutettuja osakkeita kertyy osinkoja 12% korko, mutta ei makseta ensimmäiset 2 vuotta, osake lunastetaan 5 vuoden kuluessa, jollei ehdot yhtiön velan</w:t>
      </w:r>
    </w:p>
    <w:p>
      <w:r>
        <w:rPr>
          <w:b/>
        </w:rPr>
        <w:t xml:space="preserve">Esimerkki 3.924</w:t>
      </w:r>
    </w:p>
    <w:p>
      <w:r>
        <w:t xml:space="preserve">"10 on totta vain Today , mutta se olisi suuri parannus lähes missä tahansa ohjelmassa tai kongressin komiteassa."</w:t>
      </w:r>
    </w:p>
    <w:p>
      <w:r>
        <w:rPr>
          <w:b/>
        </w:rPr>
        <w:t xml:space="preserve">Tulos</w:t>
      </w:r>
    </w:p>
    <w:p>
      <w:r>
        <w:t xml:space="preserve">10 on totta vain tänään , mutta parannus lähes kaikissa kongressin valiokunnissa.</w:t>
      </w:r>
    </w:p>
    <w:p>
      <w:r>
        <w:rPr>
          <w:b/>
        </w:rPr>
        <w:t xml:space="preserve">Esimerkki 3.925</w:t>
      </w:r>
    </w:p>
    <w:p>
      <w:r>
        <w:t xml:space="preserve">Vakaville elokuvakävijöille L.A:n parhaat elokuvateatterit sijaitsevat Westwoodin ympäristössä, mutta Hollywoodissa on edelleen vanhoja elokuvapalatseja.</w:t>
      </w:r>
    </w:p>
    <w:p>
      <w:r>
        <w:rPr>
          <w:b/>
        </w:rPr>
        <w:t xml:space="preserve">Tulos</w:t>
      </w:r>
    </w:p>
    <w:p>
      <w:r>
        <w:t xml:space="preserve">Vakaville elokuvakävijöille L.A:n parhaat elokuvateatterit sijaitsevat Westwoodin ympäristössä.</w:t>
      </w:r>
    </w:p>
    <w:p>
      <w:r>
        <w:rPr>
          <w:b/>
        </w:rPr>
        <w:t xml:space="preserve">Esimerkki 3.926</w:t>
      </w:r>
    </w:p>
    <w:p>
      <w:r>
        <w:t xml:space="preserve">Oletettu viesti: Kun lapset tulevat kuuluisiksi, voit myydä niitä sitten vuosien päästä, kun he ovat kuuluisia.</w:t>
      </w:r>
    </w:p>
    <w:p>
      <w:r>
        <w:rPr>
          <w:b/>
        </w:rPr>
        <w:t xml:space="preserve">Tulos</w:t>
      </w:r>
    </w:p>
    <w:p>
      <w:r>
        <w:t xml:space="preserve">Viesti: Kun heistä tulee kuuluisia, voit myydä niitä.</w:t>
      </w:r>
    </w:p>
    <w:p>
      <w:r>
        <w:rPr>
          <w:b/>
        </w:rPr>
        <w:t xml:space="preserve">Esimerkki 3.927</w:t>
      </w:r>
    </w:p>
    <w:p>
      <w:r>
        <w:t xml:space="preserve">"Ilmeisesti sekoitat Prudien johonkin toiseen kolumnistiin, mutta jotta kaistanleveys ei menisi hukkaan, käytä ehdottomasti kenkiä, solmioita, paitoja ja vöitä, jotka eivät ole ristiriidassa puvun kanssa."</w:t>
      </w:r>
    </w:p>
    <w:p>
      <w:r>
        <w:rPr>
          <w:b/>
        </w:rPr>
        <w:t xml:space="preserve">Tulos</w:t>
      </w:r>
    </w:p>
    <w:p>
      <w:r>
        <w:t xml:space="preserve">"Olet ilmeisesti sekoittanut Prudien johonkin toiseen kolumnistiin, käytä ihmeessä mitä tahansa kenkiä, solmioita, paitoja ja vöitä."</w:t>
      </w:r>
    </w:p>
    <w:p>
      <w:r>
        <w:rPr>
          <w:b/>
        </w:rPr>
        <w:t xml:space="preserve">Esimerkki 3.928</w:t>
      </w:r>
    </w:p>
    <w:p>
      <w:r>
        <w:t xml:space="preserve">Monet esteet estävät ihmisiä tekemästä työtä: fyysiset ja psyykkiset vammat, aiempi riippuvuus sosiaaliturvasta sekä koulutuksen tai itsetunnon puute.</w:t>
      </w:r>
    </w:p>
    <w:p>
      <w:r>
        <w:rPr>
          <w:b/>
        </w:rPr>
        <w:t xml:space="preserve">Tulos</w:t>
      </w:r>
    </w:p>
    <w:p>
      <w:r>
        <w:t xml:space="preserve">Monet esteet estävät ihmisiä tekemästä työtä. a)</w:t>
      </w:r>
    </w:p>
    <w:p>
      <w:r>
        <w:rPr>
          <w:b/>
        </w:rPr>
        <w:t xml:space="preserve">Esimerkki 3.929</w:t>
      </w:r>
    </w:p>
    <w:p>
      <w:r>
        <w:t xml:space="preserve">Miten telineet edistävät lapsen itsesäätelyä? Se tapahtuu kahdella toisiinsa liittyvällä tavalla: (1) antamalla lapsille strategioita tavoitteiden saavuttamiseksi ja (2) luopumalla aikuisen valvonnasta ja avusta heti, kun lapsi pystyy työskentelemään itsenäisesti.</w:t>
      </w:r>
    </w:p>
    <w:p>
      <w:r>
        <w:rPr>
          <w:b/>
        </w:rPr>
        <w:t xml:space="preserve">Tulos</w:t>
      </w:r>
    </w:p>
    <w:p>
      <w:r>
        <w:t xml:space="preserve">Miten tukeminen edistää lapsen itsesäätelyä? tarjoamalla lapsille strategioita tavoitteiden saavuttamiseksi ja luopumalla aikuisen valvonnasta, jotta lapsi voi työskennellä itsenäisesti.</w:t>
      </w:r>
    </w:p>
    <w:p>
      <w:r>
        <w:rPr>
          <w:b/>
        </w:rPr>
        <w:t xml:space="preserve">Esimerkki 3.930</w:t>
      </w:r>
    </w:p>
    <w:p>
      <w:r>
        <w:t xml:space="preserve">Kuluttajat voivat tarkistaa, että oikeusapuorganisaatio on liittovaltion rahoittama, tai löytää paikallisen voittoa tavoittelemattoman oikeusaputoimiston Legal Services Corp. -verkkosivustolta osoitteesta www.lsc.gov/fundprog.htm.</w:t>
      </w:r>
    </w:p>
    <w:p>
      <w:r>
        <w:rPr>
          <w:b/>
        </w:rPr>
        <w:t xml:space="preserve">Tulos</w:t>
      </w:r>
    </w:p>
    <w:p>
      <w:r>
        <w:t xml:space="preserve">Jos haluat tarkistaa, että oikeusapujärjestö on liittovaltion rahoittama, tai löytää paikallisen voittoa tavoittelemattoman oikeusaputoimiston, katso www.lsc.gov/fundprog.htm.</w:t>
      </w:r>
    </w:p>
    <w:p>
      <w:r>
        <w:rPr>
          <w:b/>
        </w:rPr>
        <w:t xml:space="preserve">Esimerkki 3.931</w:t>
      </w:r>
    </w:p>
    <w:p>
      <w:r>
        <w:t xml:space="preserve">Mainitsen tämän historian sen sijaan, että väittelisin Sedlakin ja Broadhurstin tilastojen kanssa, koska mielestäni se on esimerkki heidän valikoivasta tiedon esittämisestään.</w:t>
      </w:r>
    </w:p>
    <w:p>
      <w:r>
        <w:rPr>
          <w:b/>
        </w:rPr>
        <w:t xml:space="preserve">Tulos</w:t>
      </w:r>
    </w:p>
    <w:p>
      <w:r>
        <w:t xml:space="preserve">Ennemmin kuin kaksintaistelu Sedlakin ja Broadhurstin tilastojen kanssa, koska se on esimerkki niiden valikoivasta esitystavasta.</w:t>
      </w:r>
    </w:p>
    <w:p>
      <w:r>
        <w:rPr>
          <w:b/>
        </w:rPr>
        <w:t xml:space="preserve">Esimerkki 3.932</w:t>
      </w:r>
    </w:p>
    <w:p>
      <w:r>
        <w:t xml:space="preserve">Indianan historiallinen seura koostuu moninaisesta jäsenjoukosta, joka on älykäs, utelias ja ylpeä osavaltiomme historiasta. Tämä pätee myös kuuluisiin hoosiolaisiin, kuten James Whitcomb Rileyyn, Eugene V. Debsiin ja Madam C.J.</w:t>
      </w:r>
    </w:p>
    <w:p>
      <w:r>
        <w:rPr>
          <w:b/>
        </w:rPr>
        <w:t xml:space="preserve">Tulos</w:t>
      </w:r>
    </w:p>
    <w:p>
      <w:r>
        <w:t xml:space="preserve">Indianan historiallinen seura koostuu moninaisesta jäsenjoukosta, joka on älykäs, utelias ja ylpeä osavaltiomme historiasta.</w:t>
      </w:r>
    </w:p>
    <w:p>
      <w:r>
        <w:rPr>
          <w:b/>
        </w:rPr>
        <w:t xml:space="preserve">Esimerkki 3.933</w:t>
      </w:r>
    </w:p>
    <w:p>
      <w:r>
        <w:t xml:space="preserve">WTC:ssä ei ollut minkäänlaista suunnitelmaa WTC:n ylemmissä kerroksissa asuvien siviilien evakuoimiseksi siinä tapauksessa, että kaikki porraskäytävät olisivat olleet kulkukelvottomia.</w:t>
      </w:r>
    </w:p>
    <w:p>
      <w:r>
        <w:rPr>
          <w:b/>
        </w:rPr>
        <w:t xml:space="preserve">Tulos</w:t>
      </w:r>
    </w:p>
    <w:p>
      <w:r>
        <w:t xml:space="preserve">WTC:ssä ei ollut evakuointisuunnitelmaa ylemmän kerroksen siviilejä varten siinä tapauksessa, että alempana olevat portaikot olisivat tukossa.</w:t>
      </w:r>
    </w:p>
    <w:p>
      <w:r>
        <w:rPr>
          <w:b/>
        </w:rPr>
        <w:t xml:space="preserve">Esimerkki 3.934</w:t>
      </w:r>
    </w:p>
    <w:p>
      <w:r>
        <w:t xml:space="preserve">Vuosittain yli __ ihmisellä __ maakunnassa diagnosoidaan syöpä. Joka neljännellä yhdysvaltalaisella diagnosoidaan syöpä jossain vaiheessa elämäänsä.</w:t>
      </w:r>
    </w:p>
    <w:p>
      <w:r>
        <w:rPr>
          <w:b/>
        </w:rPr>
        <w:t xml:space="preserve">Tulos</w:t>
      </w:r>
    </w:p>
    <w:p>
      <w:r>
        <w:t xml:space="preserve">Vuosittain yli _ ihmistä _:ssä sairastuu syöpään. Yksi neljästä amerikkalaisesta saa syöpädiagnoosin kerran elämässään.</w:t>
      </w:r>
    </w:p>
    <w:p>
      <w:r>
        <w:rPr>
          <w:b/>
        </w:rPr>
        <w:t xml:space="preserve">Esimerkki 3.935</w:t>
      </w:r>
    </w:p>
    <w:p>
      <w:r>
        <w:t xml:space="preserve">Naughtonilta on jäänyt huomaamatta, että koko NCAA-järjestelmä on korruptoitunut, ja se tienaa miljoonia dollareita opiskelijaurheilijoilla, jotka eivät voi ottaa vastaan edes lentolipun hintaa alumnien vierailuille perheen luo.</w:t>
      </w:r>
    </w:p>
    <w:p>
      <w:r>
        <w:rPr>
          <w:b/>
        </w:rPr>
        <w:t xml:space="preserve">Tulos</w:t>
      </w:r>
    </w:p>
    <w:p>
      <w:r>
        <w:t xml:space="preserve">Naughton unohti, että NCAA-järjestelmä on korruptoitunut, ja se tienaa miljoonia opiskelijoilta, jotka eivät voi hyväksyä lentolipun hintaa alummeilta perheensä luokse.</w:t>
      </w:r>
    </w:p>
    <w:p>
      <w:r>
        <w:rPr>
          <w:b/>
        </w:rPr>
        <w:t xml:space="preserve">Esimerkki 3.936</w:t>
      </w:r>
    </w:p>
    <w:p>
      <w:r>
        <w:t xml:space="preserve">Tässä asiakirjassa käytetyt vuoden 1989 kaupunkilähetyskuljettajien tiedot perustuvat useista Postin tietojärjestelmistä saatuihin tietoihin. Kaupunkilähetysten kuljettajien kokonaistyötunnitsa ovat peräisin palkkatuntikirjanpitojärjestelmien tiedoista, jotka saatiin käyttöön viimeisimmässä hinnoittelumenettelyssä.</w:t>
      </w:r>
    </w:p>
    <w:p>
      <w:r>
        <w:rPr>
          <w:b/>
        </w:rPr>
        <w:t xml:space="preserve">Tulos</w:t>
      </w:r>
    </w:p>
    <w:p>
      <w:r>
        <w:t xml:space="preserve">Tässä käytetyt vuoden 1989 kaupunkilähetyskuljettajien tiedot perustuvat useista Postin tietojärjestelmistä saatuihin tietoihin. Kaupunkilähetysten kuljettajien kokonaistyöaika on peräisin viimeisimmistä palkkatyöaikojen kirjanpitojärjestelmien tiedoista.</w:t>
      </w:r>
    </w:p>
    <w:p>
      <w:r>
        <w:rPr>
          <w:b/>
        </w:rPr>
        <w:t xml:space="preserve">Esimerkki 3.937</w:t>
      </w:r>
    </w:p>
    <w:p>
      <w:r>
        <w:t xml:space="preserve">Vaikka myönnänkin, että ei ole helppoa tietää, miten lajitella monia aiheita, jotka on käsiteltävä käyttökirjassa, useimmat järkevät kirjoittajat ovat yrittäneet kirjoittaa merkinnän otsikon alle, joka vaikuttaa todennäköiseltä paikalta, josta etsiä, ja sitten toimittaneet yksityiskohtaisen hakemiston. Ei Bernice Randall.</w:t>
      </w:r>
    </w:p>
    <w:p>
      <w:r>
        <w:rPr>
          <w:b/>
        </w:rPr>
        <w:t xml:space="preserve">Tulos</w:t>
      </w:r>
    </w:p>
    <w:p>
      <w:r>
        <w:t xml:space="preserve">Useimmat järkevät kirjoittajat ovat yrittäneet kirjoittaa merkinnän otsikon alle, joka vaikuttaa todennäköiseltä paikalta, josta etsiä, ja ovat sitten toimittaneet yksityiskohtaisen hakemiston.</w:t>
      </w:r>
    </w:p>
    <w:p>
      <w:r>
        <w:rPr>
          <w:b/>
        </w:rPr>
        <w:t xml:space="preserve">Esimerkki 3.938</w:t>
      </w:r>
    </w:p>
    <w:p>
      <w:r>
        <w:t xml:space="preserve">Vuoden 1992 kampanjan aikana, kun Gennifer Flowers ensimmäisen kerran toi Clintonin petoksen julkisuuteen, Stephanopoulos - Clintonin pääasiallisena kehrääjänä, häiritsijänä ja kaikenlaisena paskanjauhajana - oli ratkaisevassa asemassa, kun hän yritti mustamaalata Flowersia ja kaikkia muita, jotka yrittivät tuoda esiin totuuden, nimittäin sen, että Clintonilla oli häiritsevä vetoketjuongelma.</w:t>
      </w:r>
    </w:p>
    <w:p>
      <w:r>
        <w:rPr>
          <w:b/>
        </w:rPr>
        <w:t xml:space="preserve">Tulos</w:t>
      </w:r>
    </w:p>
    <w:p>
      <w:r>
        <w:t xml:space="preserve">Gennifer Flowers yritti tuoda esiin Clintonin häiritsevän vetoketjuongelman vuoden 1992 kampanjan aikana, mutta Clintonin pääkehittäjä diskriminoi hänet ja kaikki muutkin, jotka yrittivät tuoda totuuden esiin.</w:t>
      </w:r>
    </w:p>
    <w:p>
      <w:r>
        <w:rPr>
          <w:b/>
        </w:rPr>
        <w:t xml:space="preserve">Esimerkki 3.939</w:t>
      </w:r>
    </w:p>
    <w:p>
      <w:r>
        <w:t xml:space="preserve">Siinä sinä - ja Goodwill - astutte kuvaan mukaan. Autamme ihmisiä kouluttautumaan ja löytämään työpaikkoja, jotka mahdollistavat heidän pääsynsä pois sosiaaliturvasta.</w:t>
      </w:r>
    </w:p>
    <w:p>
      <w:r>
        <w:rPr>
          <w:b/>
        </w:rPr>
        <w:t xml:space="preserve">Tulos</w:t>
      </w:r>
    </w:p>
    <w:p>
      <w:r>
        <w:t xml:space="preserve">Voit auttaa Goodwillia auttamaan ihmisiä kouluttautumaan ja löytämään työpaikkoja.</w:t>
      </w:r>
    </w:p>
    <w:p>
      <w:r>
        <w:rPr>
          <w:b/>
        </w:rPr>
        <w:t xml:space="preserve">Esimerkki 3.940</w:t>
      </w:r>
    </w:p>
    <w:p>
      <w:r>
        <w:t xml:space="preserve">5. Rautajättiläinen . Brad Birdin sarjakuvamainen 50-luvun "vasemmistolaisen" scifi-elokuvan mieleen palauttaminen on lyyristä: se kiteyttää kokonaisen ideologisen genre-elokuvan aikakauden - ja ylittää sen.</w:t>
      </w:r>
    </w:p>
    <w:p>
      <w:r>
        <w:rPr>
          <w:b/>
        </w:rPr>
        <w:t xml:space="preserve">Tulos</w:t>
      </w:r>
    </w:p>
    <w:p>
      <w:r>
        <w:t xml:space="preserve">Rautajättiläinen. Birdin sarjakuvamainen 50-luvun "vasemmistolaisen" scifi-elokuvan mieleen palauttaminen on lyyristä: se kiteyttää genre-elokuvien aikakauden.</w:t>
      </w:r>
    </w:p>
    <w:p>
      <w:r>
        <w:rPr>
          <w:b/>
        </w:rPr>
        <w:t xml:space="preserve">Esimerkki 3.941</w:t>
      </w:r>
    </w:p>
    <w:p>
      <w:r>
        <w:t xml:space="preserve">Kun nämä huonot uutiset saapuivat, nimet laitettiin Thaimaan tarkkailulistalle, jotta Thaimaan viranomaiset voisivat ilmoittaa Yhdysvalloille, jos joku heistä lähtisi Thaimaasta.</w:t>
      </w:r>
    </w:p>
    <w:p>
      <w:r>
        <w:rPr>
          <w:b/>
        </w:rPr>
        <w:t xml:space="preserve">Tulos</w:t>
      </w:r>
    </w:p>
    <w:p>
      <w:r>
        <w:t xml:space="preserve">Kun tämä uutinen tuli julki, nimet laitettiin tarkkailulistalle, jotta Yhdysvalloille ilmoitettaisiin heidän lähdöstään Thaimaasta.</w:t>
      </w:r>
    </w:p>
    <w:p>
      <w:r>
        <w:rPr>
          <w:b/>
        </w:rPr>
        <w:t xml:space="preserve">Esimerkki 3.942</w:t>
      </w:r>
    </w:p>
    <w:p>
      <w:r>
        <w:t xml:space="preserve">Pelastusarmeija sai vähän aikaa sitten viestin naiselta, joka antaa aika ajoin lahjoituksia ohjelmiimme. Hän oli miettinyt lapsille suunnattua leiriohjelmaamme.</w:t>
      </w:r>
    </w:p>
    <w:p>
      <w:r>
        <w:rPr>
          <w:b/>
        </w:rPr>
        <w:t xml:space="preserve">Tulos</w:t>
      </w:r>
    </w:p>
    <w:p>
      <w:r>
        <w:t xml:space="preserve">Pelastusarmeija sai vähän aikaa sitten viestin naiselta, joka antaa aika ajoin lahjoituksia ohjelmiimme.</w:t>
      </w:r>
    </w:p>
    <w:p>
      <w:r>
        <w:rPr>
          <w:b/>
        </w:rPr>
        <w:t xml:space="preserve">Esimerkki 3.943</w:t>
      </w:r>
    </w:p>
    <w:p>
      <w:r>
        <w:t xml:space="preserve">Vihjeiden syntaksi ansaitsee perusteellisemman tarkastelun kuin mitä tila sallii, mutta ehkä olisi parasta kommentoida joitakin vihjeiden laatimisen etiikkaan liittyviä näkökohtia.</w:t>
      </w:r>
    </w:p>
    <w:p>
      <w:r>
        <w:rPr>
          <w:b/>
        </w:rPr>
        <w:t xml:space="preserve">Tulos</w:t>
      </w:r>
    </w:p>
    <w:p>
      <w:r>
        <w:t xml:space="preserve">Vihjeiden syntaksi ansaitsee paremman ; olisi parasta kommentoida joitakin näkökohtia vihjeiden laatimisen etiikasta.</w:t>
      </w:r>
    </w:p>
    <w:p>
      <w:r>
        <w:rPr>
          <w:b/>
        </w:rPr>
        <w:t xml:space="preserve">Esimerkki 3.944</w:t>
      </w:r>
    </w:p>
    <w:p>
      <w:r>
        <w:t xml:space="preserve">Uusi kansallinen oppineiden veljeskunta, jolla oli asiantuntemusta taiteista, tieteistä ja laista, syntyi kiertäviksi neuvonantajiksi visionäärisille hallitsijoille, jotka halusivat tehdä kaupunkivaltioistaan kulttuurisen arvostuksen ja poliittisen propagandan keskuksia.</w:t>
      </w:r>
    </w:p>
    <w:p>
      <w:r>
        <w:rPr>
          <w:b/>
        </w:rPr>
        <w:t xml:space="preserve">Tulos</w:t>
      </w:r>
    </w:p>
    <w:p>
      <w:r>
        <w:t xml:space="preserve">Syntyi uusi kansallinen oppineiden veljeskunta, jolla oli asiantuntemusta taiteista, tieteistä ja oikeudesta.</w:t>
      </w:r>
    </w:p>
    <w:p>
      <w:r>
        <w:rPr>
          <w:b/>
        </w:rPr>
        <w:t xml:space="preserve">Esimerkki 3.945</w:t>
      </w:r>
    </w:p>
    <w:p>
      <w:r>
        <w:t xml:space="preserve">Eettinen lautakunta, jolle rikosjuttuun liittyvä todistusaineisto toimitettiin, sai tarkastelunsa päätökseen juuri kun Torricelli valmistautuu kampanjaansa uudelleenvalintaa varten republikaanien ehdokasta Douglas R. Forresteria vastaan.</w:t>
      </w:r>
    </w:p>
    <w:p>
      <w:r>
        <w:rPr>
          <w:b/>
        </w:rPr>
        <w:t xml:space="preserve">Tulos</w:t>
      </w:r>
    </w:p>
    <w:p>
      <w:r>
        <w:t xml:space="preserve">Eettinen lautakunta sai tarkastuksensa päätökseen juuri kun Torricelli valmistautuu kampanjaansa Douglas R. Forresteria vastaan.</w:t>
      </w:r>
    </w:p>
    <w:p>
      <w:r>
        <w:rPr>
          <w:b/>
        </w:rPr>
        <w:t xml:space="preserve">Esimerkki 3.946</w:t>
      </w:r>
    </w:p>
    <w:p>
      <w:r>
        <w:t xml:space="preserve">Jos lankku narisee lattiassa, hän [Ernesto IV] nappaa pistoolinsa ja kuvittelee, että hänen sänkynsä alla piileskelee liberaali.</w:t>
      </w:r>
    </w:p>
    <w:p>
      <w:r>
        <w:rPr>
          <w:b/>
        </w:rPr>
        <w:t xml:space="preserve">Tulos</w:t>
      </w:r>
    </w:p>
    <w:p>
      <w:r>
        <w:t xml:space="preserve">Jos lattialaudan lankku narisee, hän nappaa pistoolinsa ja kuvittelee, että hänen sänkynsä alla on liberaali.</w:t>
      </w:r>
    </w:p>
    <w:p>
      <w:r>
        <w:rPr>
          <w:b/>
        </w:rPr>
        <w:t xml:space="preserve">Esimerkki 3.947</w:t>
      </w:r>
    </w:p>
    <w:p>
      <w:r>
        <w:t xml:space="preserve">Goodwill-ohjelmaan osallistuja kiiruhtaa työhaastattelusta kertomaan tuloksista luokkatovereilleen työpöytäjulkaisukoulutusohjelmassamme. kun hänen kyyneleensä ovat laantuneet, hän vahvistaa sen, minkä luokkatoverit ovat jo selvittäneet: hän on juuri saanut työtarjouksen - ensimmäisen viiden vuoden aikana.</w:t>
      </w:r>
    </w:p>
    <w:p>
      <w:r>
        <w:rPr>
          <w:b/>
        </w:rPr>
        <w:t xml:space="preserve">Tulos</w:t>
      </w:r>
    </w:p>
    <w:p>
      <w:r>
        <w:t xml:space="preserve">Goodwill-ohjelmaan osallistuja kiiruhtaa työhaastattelusta kertomaan tuloksista luokkatovereilleen. kun kyyneleet ovat laantuneet, hän vahvistaa saaneensa juuri työtarjouksen, ensimmäisen viiden vuoden aikana.</w:t>
      </w:r>
    </w:p>
    <w:p>
      <w:r>
        <w:rPr>
          <w:b/>
        </w:rPr>
        <w:t xml:space="preserve">Esimerkki 3.948</w:t>
      </w:r>
    </w:p>
    <w:p>
      <w:r>
        <w:t xml:space="preserve">Olin ilahtunut heidän eloisista muistelmistaan joistakin IRT:n suosikkinäytöksistäni, juhannusyön unelmasta ja You Can't Take It With You -näytelmästä. He sanoivat, että IRT:hen tehtyjen lukiolaismatkojen ansiosta ammattiteatterista on tullut olennainen osa heidän kulttuurielämäänsä.</w:t>
      </w:r>
    </w:p>
    <w:p>
      <w:r>
        <w:rPr>
          <w:b/>
        </w:rPr>
        <w:t xml:space="preserve">Tulos</w:t>
      </w:r>
    </w:p>
    <w:p>
      <w:r>
        <w:t xml:space="preserve">Olin ilahtunut heidän eloisista muistelmistaan joistakin IRT:n suosikkinäytöksistä, juhannusyön unelmasta ja You Can't Take it With You -näytelmästä.</w:t>
      </w:r>
    </w:p>
    <w:p>
      <w:r>
        <w:rPr>
          <w:b/>
        </w:rPr>
        <w:t xml:space="preserve">Esimerkki 3.949</w:t>
      </w:r>
    </w:p>
    <w:p>
      <w:r>
        <w:t xml:space="preserve">Muistosi ovat luultavasti hyvin samanlaisia. Riippumatta siitä, milloin opiskelit Greencastlessa, tosiasia on, että ainoa tapa pysyä mukana nykymaailman muutoksissa on, että meillä on energiaa ja kykyä jatkaa oppimista.</w:t>
      </w:r>
    </w:p>
    <w:p>
      <w:r>
        <w:rPr>
          <w:b/>
        </w:rPr>
        <w:t xml:space="preserve">Tulos</w:t>
      </w:r>
    </w:p>
    <w:p>
      <w:r>
        <w:t xml:space="preserve">Jatkuva oppiminen on ainoa tapa pysyä maailman menossa mukana, vaikka olisitkin opiskellut Greencastlessa.</w:t>
      </w:r>
    </w:p>
    <w:p>
      <w:r>
        <w:rPr>
          <w:b/>
        </w:rPr>
        <w:t xml:space="preserve">Esimerkki 3.950</w:t>
      </w:r>
    </w:p>
    <w:p>
      <w:r>
        <w:t xml:space="preserve">"Q ei suinkaan ole terveen järjen äänitorvi, vaan sofisti, joka yrittää saada sekavan ajattelun näyttämään terveeltä järjeltä."</w:t>
      </w:r>
    </w:p>
    <w:p>
      <w:r>
        <w:rPr>
          <w:b/>
        </w:rPr>
        <w:t xml:space="preserve">Tulos</w:t>
      </w:r>
    </w:p>
    <w:p>
      <w:r>
        <w:t xml:space="preserve">Q, sofisti, joka on kaukana maalaisjärjestä, yrittää saada huonon ajattelun näyttämään järkevältä.</w:t>
      </w:r>
    </w:p>
    <w:p>
      <w:r>
        <w:rPr>
          <w:b/>
        </w:rPr>
        <w:t xml:space="preserve">Esimerkki 3.951</w:t>
      </w:r>
    </w:p>
    <w:p>
      <w:r>
        <w:t xml:space="preserve">Osallistujia pyydetään etsimään jostakin julkaisusta lause, joka ilmentää silmiinpistävää kulutusta ja tuhlailua paremmin kuin seuraava lause New York Timesin viime viikon "Home"-osastosta:</w:t>
      </w:r>
    </w:p>
    <w:p>
      <w:r>
        <w:rPr>
          <w:b/>
        </w:rPr>
        <w:t xml:space="preserve">Tulos</w:t>
      </w:r>
    </w:p>
    <w:p>
      <w:r>
        <w:t xml:space="preserve">Osallistujien on löydettävä julkaisusta lause, joka ilmentää kulutusta ja hupaisuutta paremmin kuin seuraavat lauseet.</w:t>
      </w:r>
    </w:p>
    <w:p>
      <w:r>
        <w:rPr>
          <w:b/>
        </w:rPr>
        <w:t xml:space="preserve">Esimerkki 3.952</w:t>
      </w:r>
    </w:p>
    <w:p>
      <w:r>
        <w:t xml:space="preserve">"Meidän oma Elmer Gantrymme, herra Clinton, jonka sivilisaatiomme temppelien häpäisy ja henkilökohtaiset väärinkäytökset ovat hyviä ja anteliaita, ensin luonnonkatastrofien tapahtumapaikalla: Sir, kilpikonnanne on vaarassa."</w:t>
      </w:r>
    </w:p>
    <w:p>
      <w:r>
        <w:rPr>
          <w:b/>
        </w:rPr>
        <w:t xml:space="preserve">Tulos</w:t>
      </w:r>
    </w:p>
    <w:p>
      <w:r>
        <w:t xml:space="preserve">"Elmer Gantry, herra Clinton, joka saastutti temppelimme ja jonka käytös on hyvä, ensin luonnonkatastrofien tapahtumapaikalla": Sir, kilpikonnanne on vaarassa."</w:t>
      </w:r>
    </w:p>
    <w:p>
      <w:r>
        <w:rPr>
          <w:b/>
        </w:rPr>
        <w:t xml:space="preserve">Esimerkki 3.953</w:t>
      </w:r>
    </w:p>
    <w:p>
      <w:r>
        <w:t xml:space="preserve">Ympäristöasiantuntija voi tutkia Wingaten vanhan kaatopaikan polttolaitoksen savupiipuista tulleita tuulia ja tunnistaa laajoja alueita, joilla ihmiset ovat saattaneet altistua myrkyllisille kemikaaleille.</w:t>
      </w:r>
    </w:p>
    <w:p>
      <w:r>
        <w:rPr>
          <w:b/>
        </w:rPr>
        <w:t xml:space="preserve">Tulos</w:t>
      </w:r>
    </w:p>
    <w:p>
      <w:r>
        <w:t xml:space="preserve">Ympäristöasiantuntija voi tutkia Wingaten kaatopaikan savupiipuista tulleita tuulia ja yksilöidä myrkyllisille kemikaaleille altistumisalueita.</w:t>
      </w:r>
    </w:p>
    <w:p>
      <w:r>
        <w:rPr>
          <w:b/>
        </w:rPr>
        <w:t xml:space="preserve">Esimerkki 3.954</w:t>
      </w:r>
    </w:p>
    <w:p>
      <w:r>
        <w:t xml:space="preserve">Molempien lopullisten sääntöjen johdanto-osassa vastataan kommenteissa esitettyihin kysymyksiin ja käsitellään SEC:n vastauksena toteuttamia toimia.</w:t>
      </w:r>
    </w:p>
    <w:p>
      <w:r>
        <w:rPr>
          <w:b/>
        </w:rPr>
        <w:t xml:space="preserve">Tulos</w:t>
      </w:r>
    </w:p>
    <w:p>
      <w:r>
        <w:t xml:space="preserve">Johdanto-osassa vastataan kommenteissa esitettyihin kysymyksiin ja käsitellään SEC:n mahdollisesti toteuttamia toimia.</w:t>
      </w:r>
    </w:p>
    <w:p>
      <w:r>
        <w:rPr>
          <w:b/>
        </w:rPr>
        <w:t xml:space="preserve">Esimerkki 3.955</w:t>
      </w:r>
    </w:p>
    <w:p>
      <w:r>
        <w:t xml:space="preserve">Varhaiskasvatuksen alalla Piaget'n teoria synnytti esikoululuokkia, joissa painotettiin lasten spontaanin vuorovaikutuksen kautta tapahtuvaa löytöoppimista ympäristön kanssa. Opettajat tarjoavat Piaget'n opetukseen perustuvissa tiloissa didaktisen opetuksen sijasta runsaasti erilaisia käytännön toimintoja ja kannustavat lapsia tutkimaan ja kokeilemaan.</w:t>
      </w:r>
    </w:p>
    <w:p>
      <w:r>
        <w:rPr>
          <w:b/>
        </w:rPr>
        <w:t xml:space="preserve">Tulos</w:t>
      </w:r>
    </w:p>
    <w:p>
      <w:r>
        <w:t xml:space="preserve">Piaget'n teoria synnytti luokkahuoneissa löytöoppimisen vuorovaikutuksessa ympäristön kanssa. Piaget-pohjaisissa ympäristöissä opettajat tarjoavat käytännönläheistä toimintaa ja kannustavat lapsia tutkimaan ja kokeilemaan.</w:t>
      </w:r>
    </w:p>
    <w:p>
      <w:r>
        <w:rPr>
          <w:b/>
        </w:rPr>
        <w:t xml:space="preserve">Esimerkki 3.956</w:t>
      </w:r>
    </w:p>
    <w:p>
      <w:r>
        <w:t xml:space="preserve">"Avokado lainattiin espanjasta ja se kirjoitettiin alun perin aguacate . Sanan alkuperä on Nahuatl ahuacatl , sana, joka tarkoittaa `kives', koska hedelmän muoto on samankaltainen.""</w:t>
      </w:r>
    </w:p>
    <w:p>
      <w:r>
        <w:rPr>
          <w:b/>
        </w:rPr>
        <w:t xml:space="preserve">Tulos</w:t>
      </w:r>
    </w:p>
    <w:p>
      <w:r>
        <w:t xml:space="preserve">"Avokado lainattiin espanjasta, ja se kirjoitettiin alun perin aguacate. Sanan alkuperä on Nahuatl ahuacatl."</w:t>
      </w:r>
    </w:p>
    <w:p>
      <w:r>
        <w:rPr>
          <w:b/>
        </w:rPr>
        <w:t xml:space="preserve">Esimerkki 3.957</w:t>
      </w:r>
    </w:p>
    <w:p>
      <w:r>
        <w:t xml:space="preserve">New York Times kutsuu Renon päätöstä "mahdolliseksi käännekohdaksi", sillä "tähän asti hallintoa koetteleva tutkinta oli pyörinyt Oval Officea ympäröivissä piireissä, mutta se ei ollut koskettanut Clintonia henkilökohtaisesti".</w:t>
      </w:r>
    </w:p>
    <w:p>
      <w:r>
        <w:rPr>
          <w:b/>
        </w:rPr>
        <w:t xml:space="preserve">Tulos</w:t>
      </w:r>
    </w:p>
    <w:p>
      <w:r>
        <w:t xml:space="preserve">NYT kutsuu Rena-päätöstä "mahdolliseksi käännekohdaksi", jossa tutkinta keskittyi Oval Officeen, mutta ei Clintoniin.</w:t>
      </w:r>
    </w:p>
    <w:p>
      <w:r>
        <w:rPr>
          <w:b/>
        </w:rPr>
        <w:t xml:space="preserve">Esimerkki 3.958</w:t>
      </w:r>
    </w:p>
    <w:p>
      <w:r>
        <w:t xml:space="preserve">"Tähän kirjaan on käytetty esimerkillistä oppineisuutta, ja kirja vetoaa niin yleiseen lukijaan kuin leksikografiinkin."</w:t>
      </w:r>
    </w:p>
    <w:p>
      <w:r>
        <w:rPr>
          <w:b/>
        </w:rPr>
        <w:t xml:space="preserve">Tulos</w:t>
      </w:r>
    </w:p>
    <w:p>
      <w:r>
        <w:t xml:space="preserve">Kirjassa käytetty oppineisuus on hyvä, ja kirja vetoaa raedereihin.</w:t>
      </w:r>
    </w:p>
    <w:p>
      <w:r>
        <w:rPr>
          <w:b/>
        </w:rPr>
        <w:t xml:space="preserve">Esimerkki 3.959</w:t>
      </w:r>
    </w:p>
    <w:p>
      <w:r>
        <w:t xml:space="preserve">"-Nuorille suunnattu teatteria tuottava Discovery Series -sarja alkoi vuonna 1989, ja noin 24 000 oppilasta näkee sen aikana live-esityksen."</w:t>
      </w:r>
    </w:p>
    <w:p>
      <w:r>
        <w:rPr>
          <w:b/>
        </w:rPr>
        <w:t xml:space="preserve">Tulos</w:t>
      </w:r>
    </w:p>
    <w:p>
      <w:r>
        <w:t xml:space="preserve">"Discovery-sarja tuottaa teatteria nuorille, ja se alkoi vuonna 1989 noin 24 000 opiskelijan kanssa."</w:t>
      </w:r>
    </w:p>
    <w:p>
      <w:r>
        <w:rPr>
          <w:b/>
        </w:rPr>
        <w:t xml:space="preserve">Esimerkki 3.960</w:t>
      </w:r>
    </w:p>
    <w:p>
      <w:r>
        <w:t xml:space="preserve">Ilmansaasteita koskeva terveystieteellinen kirjallisuus osoittaa, että useat ihmisen ominaisuudet vaikuttavat siihen, missä määrin kuolleisuusriski vaikuttaa yksilöön. Esimerkiksi jotkin ikäryhmät näyttävät olevan alttiimpia ilmansaasteille kuin toiset (esim.</w:t>
      </w:r>
    </w:p>
    <w:p>
      <w:r>
        <w:rPr>
          <w:b/>
        </w:rPr>
        <w:t xml:space="preserve">Tulos</w:t>
      </w:r>
    </w:p>
    <w:p>
      <w:r>
        <w:t xml:space="preserve">Ilmansaasteita koskeva terveystieteellinen kirjallisuus osoittaa, että useat ihmisen ominaisuudet vaikuttavat siihen, missä määrin kuolleisuusriski vaikuttaa yksilöön.</w:t>
      </w:r>
    </w:p>
    <w:p>
      <w:r>
        <w:rPr>
          <w:b/>
        </w:rPr>
        <w:t xml:space="preserve">Esimerkki 3.961</w:t>
      </w:r>
    </w:p>
    <w:p>
      <w:r>
        <w:t xml:space="preserve">Suurin osa veroja edeltävästä veloituksesta on 62 miljoonan dollarin suuruinen poisto aktivoiduista huoltopalveluista matkailuasuntojen rahoittamiseen erikoistuneessa tytäryhtiössä, joka yhtiön mukaan oli ollut suuri tulosvajaus.</w:t>
      </w:r>
    </w:p>
    <w:p>
      <w:r>
        <w:rPr>
          <w:b/>
        </w:rPr>
        <w:t xml:space="preserve">Tulos</w:t>
      </w:r>
    </w:p>
    <w:p>
      <w:r>
        <w:t xml:space="preserve">Suurin osa veroja edeltävästä veloituksesta on 62 miljoonan dollarin suuruinen poisto aktivoidusta huoltopalvelusta matkailuasuntorahoitukseen erikoistuneessa tytäryhtiössä.</w:t>
      </w:r>
    </w:p>
    <w:p>
      <w:r>
        <w:rPr>
          <w:b/>
        </w:rPr>
        <w:t xml:space="preserve">Esimerkki 3.962</w:t>
      </w:r>
    </w:p>
    <w:p>
      <w:r>
        <w:t xml:space="preserve">Chatterbox ei voi kommentoida, ovatko nämä maalaukset hienoja, mutta olemme valmiita arvioimaan teokset niiden otsikoiden perusteella:</w:t>
      </w:r>
    </w:p>
    <w:p>
      <w:r>
        <w:rPr>
          <w:b/>
        </w:rPr>
        <w:t xml:space="preserve">Tulos</w:t>
      </w:r>
    </w:p>
    <w:p>
      <w:r>
        <w:t xml:space="preserve">Chatterbox ei voi niitä katsomatta sanoa, ovatko ne hienoja maalauksia vai eivät, mutta olemme valmiita.</w:t>
      </w:r>
    </w:p>
    <w:p>
      <w:r>
        <w:rPr>
          <w:b/>
        </w:rPr>
        <w:t xml:space="preserve">Esimerkki 3.963</w:t>
      </w:r>
    </w:p>
    <w:p>
      <w:r>
        <w:t xml:space="preserve">Oikeustieteellinen tiedekunta kehittää edelleen opetussuunnitelmaansa useilla erityisaloilla, kuten ympäristö-, terveys- ja kansainvälisen oikeuden aloilla. Vuonna 1991 oikeustieteellinen tiedekunta julkaisi ensimmäisen numeron toisesta oikeustieteellisestä aikakauslehdestään, Indianan kansainvälisestä ja vertailevasta oikeustieteellisestä aikakauslehdestä (Indiana International and Comparative Law Review).</w:t>
      </w:r>
    </w:p>
    <w:p>
      <w:r>
        <w:rPr>
          <w:b/>
        </w:rPr>
        <w:t xml:space="preserve">Tulos</w:t>
      </w:r>
    </w:p>
    <w:p>
      <w:r>
        <w:t xml:space="preserve">Oikeustieteellinen tiedekunta kehittää edelleen opetussuunnitelmaansa useilla erityisaloilla, kuten ympäristö-, terveys- ja kansainvälisen oikeuden aloilla.</w:t>
      </w:r>
    </w:p>
    <w:p>
      <w:r>
        <w:rPr>
          <w:b/>
        </w:rPr>
        <w:t xml:space="preserve">Esimerkki 3.964</w:t>
      </w:r>
    </w:p>
    <w:p>
      <w:r>
        <w:t xml:space="preserve">Sisältää yhden Indianan suurimmista ja automatisoiduimmista oikeudellisista tutkimuskokoelmista.</w:t>
      </w:r>
    </w:p>
    <w:p>
      <w:r>
        <w:rPr>
          <w:b/>
        </w:rPr>
        <w:t xml:space="preserve">Tulos</w:t>
      </w:r>
    </w:p>
    <w:p>
      <w:r>
        <w:t xml:space="preserve">Sisältää Indianan suurimmat oikeudelliset tutkimuskokoelmat.</w:t>
      </w:r>
    </w:p>
    <w:p>
      <w:r>
        <w:rPr>
          <w:b/>
        </w:rPr>
        <w:t xml:space="preserve">Esimerkki 3.965</w:t>
      </w:r>
    </w:p>
    <w:p>
      <w:r>
        <w:t xml:space="preserve">5. "Henkilövahinkoja käsittelevän lakimiehen bussipysäkkimainoksessa täällä Brooklynissa kehotetaan potentiaalisia asiakkaita soittamaan tähän numeroon: '1-877-I-CAN-SUE .'. Eikö Matlockilla ole sekin käyntikortissaan?"</w:t>
      </w:r>
    </w:p>
    <w:p>
      <w:r>
        <w:rPr>
          <w:b/>
        </w:rPr>
        <w:t xml:space="preserve">Tulos</w:t>
      </w:r>
    </w:p>
    <w:p>
      <w:r>
        <w:t xml:space="preserve">Brooklynissa sijaitsevan henkilövahinkoja käsittelevän asianajajan mainos bussipysäkillä kehottaa potentiaalisia asiakkaita soittamaan numeroon 1877ICANSUE. Eikö Matlockillakin ole tällainen mainos?</w:t>
      </w:r>
    </w:p>
    <w:p>
      <w:r>
        <w:rPr>
          <w:b/>
        </w:rPr>
        <w:t xml:space="preserve">Esimerkki 3.966</w:t>
      </w:r>
    </w:p>
    <w:p>
      <w:r>
        <w:t xml:space="preserve">"Glorian kaltaiset ihmiset, jotka pystyivät voittamaan rintasyövän Little Red Door Cancer Agencyn mammografian varhaistoteamisohjelman ansiosta."</w:t>
      </w:r>
    </w:p>
    <w:p>
      <w:r>
        <w:rPr>
          <w:b/>
        </w:rPr>
        <w:t xml:space="preserve">Tulos</w:t>
      </w:r>
    </w:p>
    <w:p>
      <w:r>
        <w:t xml:space="preserve">"Glorian kaltaiset ihmiset pystyivät voittamaan rintasyövän Little Red Door Cancer Agencyn ansiosta."</w:t>
      </w:r>
    </w:p>
    <w:p>
      <w:r>
        <w:rPr>
          <w:b/>
        </w:rPr>
        <w:t xml:space="preserve">Esimerkki 3.967</w:t>
      </w:r>
    </w:p>
    <w:p>
      <w:r>
        <w:t xml:space="preserve">Pocho on Meksikossa käytetty termi, jolla tarkoitetaan Yhdysvalloissa syntynyttä ja kasvanutta meksikolaista syntyperää olevaa henkilöä. Sillä kuvataan henkilöä, joka ei ehkä puhu espanjaa täysin sujuvasti tai joka ei ole kulttuurisesti ja kielellisesti "tarpeeksi meksikolainen".</w:t>
      </w:r>
    </w:p>
    <w:p>
      <w:r>
        <w:rPr>
          <w:b/>
        </w:rPr>
        <w:t xml:space="preserve">Tulos</w:t>
      </w:r>
    </w:p>
    <w:p>
      <w:r>
        <w:t xml:space="preserve">Pocho on Meksikossa käytetty termi, jolla tarkoitetaan Yhdysvalloissa syntynyttä ja kasvanutta meksikolaista. Henkilö, joka ei ehkä puhu täysin sujuvasti espanjaa tai "tarpeeksi meksikolaista".</w:t>
      </w:r>
    </w:p>
    <w:p>
      <w:r>
        <w:rPr>
          <w:b/>
        </w:rPr>
        <w:t xml:space="preserve">Esimerkki 3.968</w:t>
      </w:r>
    </w:p>
    <w:p>
      <w:r>
        <w:t xml:space="preserve">Koulu, joka toimii nyt kolmatta vuotta, on ollut niin menestyksekäs, että se sai äskettäin kongressilta 2 miljoonan dollarin avustuksen.</w:t>
      </w:r>
    </w:p>
    <w:p>
      <w:r>
        <w:rPr>
          <w:b/>
        </w:rPr>
        <w:t xml:space="preserve">Tulos</w:t>
      </w:r>
    </w:p>
    <w:p>
      <w:r>
        <w:t xml:space="preserve">Koulu on menestynyt niin hyvin, että se sai äskettäin kongressilta 2 miljoonaa dollaria.</w:t>
      </w:r>
    </w:p>
    <w:p>
      <w:r>
        <w:rPr>
          <w:b/>
        </w:rPr>
        <w:t xml:space="preserve">Esimerkki 3.969</w:t>
      </w:r>
    </w:p>
    <w:p>
      <w:r>
        <w:t xml:space="preserve">Vain 15 dollarin jäsenlahjalla saat koko vuoden ajan maailman kauneimman luontolehden, NATIONAL WILDLIFE -lehden. Pelkästään tämä palkittu julkaisu on vaatimattoman lahjan arvoinen, sillä siinä on upeita täysvärivalokuvia, kiinnostavia artikkeleita ja päivityksiä tärkeästä työstä, jota jäsenyytesi avulla voimme tehdä.</w:t>
      </w:r>
    </w:p>
    <w:p>
      <w:r>
        <w:rPr>
          <w:b/>
        </w:rPr>
        <w:t xml:space="preserve">Tulos</w:t>
      </w:r>
    </w:p>
    <w:p>
      <w:r>
        <w:t xml:space="preserve">15 dollarin jäsenmaksulla saat koko vuoden ajan maailman kauneimman luontolehden, National Wildlife -lehden, koska lahjoituksesi auttaa meitä saavuttamaan monia hienoja asioita.</w:t>
      </w:r>
    </w:p>
    <w:p>
      <w:r>
        <w:rPr>
          <w:b/>
        </w:rPr>
        <w:t xml:space="preserve">Esimerkki 3.970</w:t>
      </w:r>
    </w:p>
    <w:p>
      <w:r>
        <w:t xml:space="preserve">Kesän rikastumisohjelma päättyy juhlaan, johon osallistuu perheenjäseniä ja ystäviä. Haluamme tarjota nuorillemme pienen palkkion heidän osallistumisestaan lahjakortteja Targetista.</w:t>
      </w:r>
    </w:p>
    <w:p>
      <w:r>
        <w:rPr>
          <w:b/>
        </w:rPr>
        <w:t xml:space="preserve">Tulos</w:t>
      </w:r>
    </w:p>
    <w:p>
      <w:r>
        <w:t xml:space="preserve">Kesän rikastumisohjelma päättyy juhliin, joihin kuuluu. Haluamme tarjota nuorillemme palkinnon heidän osallistumisestaan antamalla heille lahjakortin Targetista.</w:t>
      </w:r>
    </w:p>
    <w:p>
      <w:r>
        <w:rPr>
          <w:b/>
        </w:rPr>
        <w:t xml:space="preserve">Esimerkki 3.971</w:t>
      </w:r>
    </w:p>
    <w:p>
      <w:r>
        <w:t xml:space="preserve">Luettuani Rosenbaumin palasin Thomas Mannin vuonna 1938 julkaistuun Esquire-esseeseen "This Man Is My Brother", joka on vakuuttavin kuva hitlerismistä "taiteilijailmiönä":</w:t>
      </w:r>
    </w:p>
    <w:p>
      <w:r>
        <w:rPr>
          <w:b/>
        </w:rPr>
        <w:t xml:space="preserve">Tulos</w:t>
      </w:r>
    </w:p>
    <w:p>
      <w:r>
        <w:t xml:space="preserve">Luettuani Rosenbaumin palasin vuoden 1938 Esquire-esseeseen, joka on Hitlerismin vakuuttavin.</w:t>
      </w:r>
    </w:p>
    <w:p>
      <w:r>
        <w:rPr>
          <w:b/>
        </w:rPr>
        <w:t xml:space="preserve">Esimerkki 3.972</w:t>
      </w:r>
    </w:p>
    <w:p>
      <w:r>
        <w:t xml:space="preserve">LSC myöntää varoja avustuksen saajille tai edunsaajille, jotka palkkaavat ja valvovat asianajajia erilaisiin ammatillisiin tehtäviin, mukaan lukien sosiaalietuuksia hakevien varattomien asiakkaiden edustaminen.</w:t>
      </w:r>
    </w:p>
    <w:p>
      <w:r>
        <w:rPr>
          <w:b/>
        </w:rPr>
        <w:t xml:space="preserve">Tulos</w:t>
      </w:r>
    </w:p>
    <w:p>
      <w:r>
        <w:t xml:space="preserve">LSC myöntää varoja avustuksen saajille tai henkilöille, jotka palkkaavat/valvoo asianajajia, mukaan lukien asianajajat, jotka edustavat varattomia asiakkaita, jotka hakevat sosiaalietuuksia.</w:t>
      </w:r>
    </w:p>
    <w:p>
      <w:r>
        <w:rPr>
          <w:b/>
        </w:rPr>
        <w:t xml:space="preserve">Esimerkki 3.973</w:t>
      </w:r>
    </w:p>
    <w:p>
      <w:r>
        <w:t xml:space="preserve">Alkuperäiseen perustuslakiin tehdyt muutokset kertovat kaikki samasta kaavasta, jolla pyritään toteuttamaan implisiittinen sitoutuminen kansakuntaan, demokratiaan ja tasa-arvoon pikkukauden jälkeen. Näiden arvojen toteutuminen tarkistuksissa kertoo salaisen perustuslain uudelleen syntymisestä.</w:t>
      </w:r>
    </w:p>
    <w:p>
      <w:r>
        <w:rPr>
          <w:b/>
        </w:rPr>
        <w:t xml:space="preserve">Tulos</w:t>
      </w:r>
    </w:p>
    <w:p>
      <w:r>
        <w:t xml:space="preserve">Alkuperäiseen perustuslakiin tehdyt muutokset kertovat kaikki samasta kaavasta, jolla pyritään toteuttamaan implisiittinen sitoutuminen yhdenvertaisuuteen.</w:t>
      </w:r>
    </w:p>
    <w:p>
      <w:r>
        <w:rPr>
          <w:b/>
        </w:rPr>
        <w:t xml:space="preserve">Esimerkki 3.974</w:t>
      </w:r>
    </w:p>
    <w:p>
      <w:r>
        <w:t xml:space="preserve">Kaikki IU School of Dentistry -yliopiston hammaslääketieteellisessä tiedekunnassa ovat innoissaan tulevasta syksyn hammaslääketieteellisestä alumnikonferenssista, joka järjestetään Bloomingtonissa 16.-18. syyskuuta. Teidän pitäisi olla jo saaneet konferenssin ilmoittautumismateriaalit, ja toivomme, että pääsette osallistumaan konferenssiin.</w:t>
      </w:r>
    </w:p>
    <w:p>
      <w:r>
        <w:rPr>
          <w:b/>
        </w:rPr>
        <w:t xml:space="preserve">Tulos</w:t>
      </w:r>
    </w:p>
    <w:p>
      <w:r>
        <w:t xml:space="preserve">Kaikki IU School of Dentistryssä ovat innoissaan syksyn hammaslääketieteen alumnikonferenssista.  Sinun pitäisi olla saanut konferenssin ilmoittautumismateriaalit.</w:t>
      </w:r>
    </w:p>
    <w:p>
      <w:r>
        <w:rPr>
          <w:b/>
        </w:rPr>
        <w:t xml:space="preserve">Esimerkki 3.975</w:t>
      </w:r>
    </w:p>
    <w:p>
      <w:r>
        <w:t xml:space="preserve">Toinen nimi, native well, on, kuten myöhempi tutkimusmatkailija David Carnegie, Spinifex and Sand -teoksen (1898) kirjoittaja, huomauttaa, väärä nimitys.</w:t>
      </w:r>
    </w:p>
    <w:p>
      <w:r>
        <w:rPr>
          <w:b/>
        </w:rPr>
        <w:t xml:space="preserve">Tulos</w:t>
      </w:r>
    </w:p>
    <w:p>
      <w:r>
        <w:t xml:space="preserve">Toinen nimi, kuten myöhemmin tutkimusmatkailija David Carnegie, kirjailija Spinifex and Sand (1898), virheellinen nimi.</w:t>
      </w:r>
    </w:p>
    <w:p>
      <w:r>
        <w:rPr>
          <w:b/>
        </w:rPr>
        <w:t xml:space="preserve">Esimerkki 3.976</w:t>
      </w:r>
    </w:p>
    <w:p>
      <w:r>
        <w:t xml:space="preserve">Herronilla on meneillään suuria asioita! Sen lisäksi, että meillä on ollut kaikkien aikojen korkein ilmoittautumisprosentti kahden viime vuoden aikana, galleriassa on esillä joitakin sen historian jännittävimpiä töitä.</w:t>
      </w:r>
    </w:p>
    <w:p>
      <w:r>
        <w:rPr>
          <w:b/>
        </w:rPr>
        <w:t xml:space="preserve">Tulos</w:t>
      </w:r>
    </w:p>
    <w:p>
      <w:r>
        <w:t xml:space="preserve">Herronilla on meneillään suuria asioita! Meillä on ollut kaikkien aikojen korkein ilmoittautumisprosentti viimeisten kahden vuoden aikana, ja galleriassa on tehty jännittävää työtä.</w:t>
      </w:r>
    </w:p>
    <w:p>
      <w:r>
        <w:rPr>
          <w:b/>
        </w:rPr>
        <w:t xml:space="preserve">Esimerkki 3.977</w:t>
      </w:r>
    </w:p>
    <w:p>
      <w:r>
        <w:t xml:space="preserve">Jälkimmäinen on todellinen kohokohta: sen sisäpihoja reunustavat sinivalkoiset atsulejot, ja katolta avautuvat näkymät ovat kaupungin parhaita.</w:t>
      </w:r>
    </w:p>
    <w:p>
      <w:r>
        <w:rPr>
          <w:b/>
        </w:rPr>
        <w:t xml:space="preserve">Tulos</w:t>
      </w:r>
    </w:p>
    <w:p>
      <w:r>
        <w:t xml:space="preserve">Jälkimmäinen on todellinen kohokohta: sen sisäpihoja reunustavat sinivalkoiset atsulejot.</w:t>
      </w:r>
    </w:p>
    <w:p>
      <w:r>
        <w:rPr>
          <w:b/>
        </w:rPr>
        <w:t xml:space="preserve">Esimerkki 3.978</w:t>
      </w:r>
    </w:p>
    <w:p>
      <w:r>
        <w:t xml:space="preserve">Jos et ole vielä rekisteröitynyt, voit tilata tämän suunnitelman, jolla säästät rahaa AT&amp;T Universal Card -puheluissa.</w:t>
      </w:r>
    </w:p>
    <w:p>
      <w:r>
        <w:rPr>
          <w:b/>
        </w:rPr>
        <w:t xml:space="preserve">Tulos</w:t>
      </w:r>
    </w:p>
    <w:p>
      <w:r>
        <w:t xml:space="preserve">Jos et ole vielä tehnyt sitä, tilaa ATT-kortillesi suunnitelma, jolla säästät rahaa.</w:t>
      </w:r>
    </w:p>
    <w:p>
      <w:r>
        <w:rPr>
          <w:b/>
        </w:rPr>
        <w:t xml:space="preserve">Esimerkki 3.979</w:t>
      </w:r>
    </w:p>
    <w:p>
      <w:r>
        <w:t xml:space="preserve">Tohtori Gentilello on tuonut esiin monia tärkeitä kysymyksiä. Monissa niistä viitataan siihen, että ei tunneta riittävästi näyttöä siitä, että alkoholiongelmien seulonta, niihin puuttuminen ja niiden hoito voivat vähentää tehokkaasti sairastuvuutta ja kuolleisuutta.</w:t>
      </w:r>
    </w:p>
    <w:p>
      <w:r>
        <w:rPr>
          <w:b/>
        </w:rPr>
        <w:t xml:space="preserve">Tulos</w:t>
      </w:r>
    </w:p>
    <w:p>
      <w:r>
        <w:t xml:space="preserve">Tohtori Gentilello nosti esiin monia tärkeitä asioita, kuten todisteet siitä, että alkoholiongelmien seulonta ja hoito vähentävät tehokkaasti sairastuvuutta ja kuolleisuutta.</w:t>
      </w:r>
    </w:p>
    <w:p>
      <w:r>
        <w:rPr>
          <w:b/>
        </w:rPr>
        <w:t xml:space="preserve">Esimerkki 3.980</w:t>
      </w:r>
    </w:p>
    <w:p>
      <w:r>
        <w:t xml:space="preserve">Washingtonin osavaltion suunnittelua on johtanut oikeussuojalautakunta. Osavaltion korkein oikeus perusti lautakunnan vuonna 1994, ja sen tehtävänä on laajentaa siviilioikeudellisten palvelujen resursseja ja koordinoida niiden tarjoamista.</w:t>
      </w:r>
    </w:p>
    <w:p>
      <w:r>
        <w:rPr>
          <w:b/>
        </w:rPr>
        <w:t xml:space="preserve">Tulos</w:t>
      </w:r>
    </w:p>
    <w:p>
      <w:r>
        <w:t xml:space="preserve">Washingtonin osavaltion suunnittelua johtaa Access to Justice Board, jonka osavaltion korkein oikeus perusti vuonna 1994 laajentamaan ja tarjoamaan resursseja siviilioikeudellisiin palveluihin.</w:t>
      </w:r>
    </w:p>
    <w:p>
      <w:r>
        <w:rPr>
          <w:b/>
        </w:rPr>
        <w:t xml:space="preserve">Esimerkki 3.981</w:t>
      </w:r>
    </w:p>
    <w:p>
      <w:r>
        <w:t xml:space="preserve">NYT:n aborttitutkimus, ensimmäinen lehden vuodesta 1989 lähtien tekemä tutkimus, perustui 1 101 ihmisen puhelinhaastatteluun, ja siinä havaitaan "huomattava muutos toimenpiteen yleisessä hyväksymisessä": 40 prosentista 32 prosenttiin.</w:t>
      </w:r>
    </w:p>
    <w:p>
      <w:r>
        <w:rPr>
          <w:b/>
        </w:rPr>
        <w:t xml:space="preserve">Tulos</w:t>
      </w:r>
    </w:p>
    <w:p>
      <w:r>
        <w:t xml:space="preserve">NYT:n aborttitutkimus perustui 1 101 ihmisen puhelinhaastatteluun, ja siinä havaitaan, että toimenpiteen yleinen hyväksyntä on muuttunut huomattavasti.</w:t>
      </w:r>
    </w:p>
    <w:p>
      <w:r>
        <w:rPr>
          <w:b/>
        </w:rPr>
        <w:t xml:space="preserve">Esimerkki 3.982</w:t>
      </w:r>
    </w:p>
    <w:p>
      <w:r>
        <w:t xml:space="preserve">Lähistöllä on Ermida de Nossa Senhora do Repouso (Leponaisen Eremitaasi), pieni 1700-luvun kappeli, joka on veistetty muinaisista maurilaisista kaarista.</w:t>
      </w:r>
    </w:p>
    <w:p>
      <w:r>
        <w:rPr>
          <w:b/>
        </w:rPr>
        <w:t xml:space="preserve">Tulos</w:t>
      </w:r>
    </w:p>
    <w:p>
      <w:r>
        <w:t xml:space="preserve">Lepoisen Neitsyt Marian Eremitaasi on pieni 1700-luvun kappeli, joka on veistetty muinaisista maurilaisista kaarista.</w:t>
      </w:r>
    </w:p>
    <w:p>
      <w:r>
        <w:rPr>
          <w:b/>
        </w:rPr>
        <w:t xml:space="preserve">Esimerkki 3.983</w:t>
      </w:r>
    </w:p>
    <w:p>
      <w:r>
        <w:t xml:space="preserve">Esittämämme tiedot lentokoneoperaation kehityksestä osoittavat, miten al-Qaida pystyi keväällä ja kesällä 2000 täyttämään nämä vaatimukset.</w:t>
      </w:r>
    </w:p>
    <w:p>
      <w:r>
        <w:rPr>
          <w:b/>
        </w:rPr>
        <w:t xml:space="preserve">Tulos</w:t>
      </w:r>
    </w:p>
    <w:p>
      <w:r>
        <w:t xml:space="preserve">Esittämämme tiedot lentokoneoperaation kehityksestä osoittavat, miten al-Qaida pystyi täyttämään nämä vaatimukset.</w:t>
      </w:r>
    </w:p>
    <w:p>
      <w:r>
        <w:rPr>
          <w:b/>
        </w:rPr>
        <w:t xml:space="preserve">Esimerkki 3.984</w:t>
      </w:r>
    </w:p>
    <w:p>
      <w:r>
        <w:t xml:space="preserve">Yhtiö sanoi, että heikentyneen myynnin vuoksi se ei täytä vaatimuksia, joiden mukaan sillä on oltava 3 miljoonan dollarin käyttöpääoma.</w:t>
      </w:r>
    </w:p>
    <w:p>
      <w:r>
        <w:rPr>
          <w:b/>
        </w:rPr>
        <w:t xml:space="preserve">Tulos</w:t>
      </w:r>
    </w:p>
    <w:p>
      <w:r>
        <w:t xml:space="preserve">Yhtiö sanoi, että myynnin heikkenemisen vuoksi ei ole tarpeen pitää 3 miljoonan dollarin käyttöpääomaa.</w:t>
      </w:r>
    </w:p>
    <w:p>
      <w:r>
        <w:rPr>
          <w:b/>
        </w:rPr>
        <w:t xml:space="preserve">Esimerkki 3.985</w:t>
      </w:r>
    </w:p>
    <w:p>
      <w:r>
        <w:t xml:space="preserve">El Pasossa, Texasissa sijaitseva lännenkenkien ja nahkatarvikkeiden valmistaja ilmoitti, että etuoikeutetut osakkeet tuottavat osinkoja 12 prosentin osinkoprosentilla, mutta niitä ei makseta kahteen ensimmäiseen vuoteen.</w:t>
      </w:r>
    </w:p>
    <w:p>
      <w:r>
        <w:rPr>
          <w:b/>
        </w:rPr>
        <w:t xml:space="preserve">Tulos</w:t>
      </w:r>
    </w:p>
    <w:p>
      <w:r>
        <w:t xml:space="preserve">The El Paso Texas of Western Boots sanoi, että osakkeista kertyisi osinkoa 12 prosenttia, mutta niitä ei maksettaisi kahteen ensimmäiseen vuoteen.</w:t>
      </w:r>
    </w:p>
    <w:p>
      <w:r>
        <w:rPr>
          <w:b/>
        </w:rPr>
        <w:t xml:space="preserve">Esimerkki 3.986</w:t>
      </w:r>
    </w:p>
    <w:p>
      <w:r>
        <w:t xml:space="preserve">Hän kertoo, että 3666 ihmistä, joita autoimme työllistymään vuonna 1998, ansaitsi noin 49 miljoonaa dollaria.</w:t>
      </w:r>
    </w:p>
    <w:p>
      <w:r>
        <w:rPr>
          <w:b/>
        </w:rPr>
        <w:t xml:space="preserve">Tulos</w:t>
      </w:r>
    </w:p>
    <w:p>
      <w:r>
        <w:t xml:space="preserve">3666 ihmistä, joita autoimme työllistymään vuonna 1998, ansaitsi 49 miljoonaa dollaria.</w:t>
      </w:r>
    </w:p>
    <w:p>
      <w:r>
        <w:rPr>
          <w:b/>
        </w:rPr>
        <w:t xml:space="preserve">Esimerkki 3.987</w:t>
      </w:r>
    </w:p>
    <w:p>
      <w:r>
        <w:t xml:space="preserve">Esittelen aiheemme - vauvan aineellisista tarpeista huolehtiminen - ja varoitan: mitä tahansa se onkin, et tarvitse sitä.</w:t>
      </w:r>
    </w:p>
    <w:p>
      <w:r>
        <w:rPr>
          <w:b/>
        </w:rPr>
        <w:t xml:space="preserve">Tulos</w:t>
      </w:r>
    </w:p>
    <w:p>
      <w:r>
        <w:t xml:space="preserve">Aiheemme esittelyn yhteydessä varoitus: Mitä tahansa se onkin, et tarvitse sitä.</w:t>
      </w:r>
    </w:p>
    <w:p>
      <w:r>
        <w:rPr>
          <w:b/>
        </w:rPr>
        <w:t xml:space="preserve">Esimerkki 3.988</w:t>
      </w:r>
    </w:p>
    <w:p>
      <w:r>
        <w:t xml:space="preserve">Carl Soderstrom pohti, viittasiko "alkoholiongelmilla" alkoholiongelmien kirjoon vai juomiseen liittyviin lääketieteellisiin ongelmiin.</w:t>
      </w:r>
    </w:p>
    <w:p>
      <w:r>
        <w:rPr>
          <w:b/>
        </w:rPr>
        <w:t xml:space="preserve">Tulos</w:t>
      </w:r>
    </w:p>
    <w:p>
      <w:r>
        <w:t xml:space="preserve">Carl Soderstrom pohti, viittaavatko "alkoholiongelmat" myös lääketieteellisiin ongelmiin.</w:t>
      </w:r>
    </w:p>
    <w:p>
      <w:r>
        <w:rPr>
          <w:b/>
        </w:rPr>
        <w:t xml:space="preserve">Esimerkki 3.989</w:t>
      </w:r>
    </w:p>
    <w:p>
      <w:r>
        <w:t xml:space="preserve">Lähes 6 000 000 lemmikkieläintä lopetetaan turvakodeissa kaikkialla Amerikassa.</w:t>
      </w:r>
    </w:p>
    <w:p>
      <w:r>
        <w:rPr>
          <w:b/>
        </w:rPr>
        <w:t xml:space="preserve">Tulos</w:t>
      </w:r>
    </w:p>
    <w:p>
      <w:r>
        <w:t xml:space="preserve">Ja lähes 6 miljoonaa lemmikkieläintä lopetetaan Amerikassa.</w:t>
      </w:r>
    </w:p>
    <w:p>
      <w:r>
        <w:rPr>
          <w:b/>
        </w:rPr>
        <w:t xml:space="preserve">Esimerkki 3.990</w:t>
      </w:r>
    </w:p>
    <w:p>
      <w:r>
        <w:t xml:space="preserve">Lapset rakastavat Los Angelesia; tämä on varmasti kaupunki, josta ei koskaan lopu tekemistä tai paikkoja, joissa lapset viihtyvät.</w:t>
      </w:r>
    </w:p>
    <w:p>
      <w:r>
        <w:rPr>
          <w:b/>
        </w:rPr>
        <w:t xml:space="preserve">Tulos</w:t>
      </w:r>
    </w:p>
    <w:p>
      <w:r>
        <w:t xml:space="preserve">Lapset rakastavat L.A:ta, ja tässä kaupungissa he viihtyvät.</w:t>
      </w:r>
    </w:p>
    <w:p>
      <w:r>
        <w:rPr>
          <w:b/>
        </w:rPr>
        <w:t xml:space="preserve">Esimerkki 3.991</w:t>
      </w:r>
    </w:p>
    <w:p>
      <w:r>
        <w:t xml:space="preserve">Rockin' Jay Carney: Jay Carney vastaa kysymykseen Frank Sinatran vaikutuksesta populaarikulttuuriin ja ilmoittaa, että Daytonin (Ohio) riffi-rokkarit Guided by Voices ovat hänen suosikkibändinsä.</w:t>
      </w:r>
    </w:p>
    <w:p>
      <w:r>
        <w:rPr>
          <w:b/>
        </w:rPr>
        <w:t xml:space="preserve">Tulos</w:t>
      </w:r>
    </w:p>
    <w:p>
      <w:r>
        <w:t xml:space="preserve">Jay Carney ilmoittaa, että Daytonissa, Ohiossa toimiva Guided by Voices on hänen suosikkibändinsä.</w:t>
      </w:r>
    </w:p>
    <w:p>
      <w:r>
        <w:rPr>
          <w:b/>
        </w:rPr>
        <w:t xml:space="preserve">Esimerkki 3.992</w:t>
      </w:r>
    </w:p>
    <w:p>
      <w:r>
        <w:t xml:space="preserve">Weir lisäsi, että oikeusaputoimistot palkkaavat myös lisää asianajajia yksityisiltä toimistoilta hoitamaan oikeusaputapauksia ilmaiseksi ja nopeuttavat toimia vaihtoehtoisen rahoituksen löytämiseksi.</w:t>
      </w:r>
    </w:p>
    <w:p>
      <w:r>
        <w:rPr>
          <w:b/>
        </w:rPr>
        <w:t xml:space="preserve">Tulos</w:t>
      </w:r>
    </w:p>
    <w:p>
      <w:r>
        <w:t xml:space="preserve">Weir lisäsi, että oikeusaputoimistot rekrytoivat myös lisää asianajajia yksityisiltä toimistoilta ja nopeuttavat toimia rahoituksen löytämiseksi.</w:t>
      </w:r>
    </w:p>
    <w:p>
      <w:r>
        <w:rPr>
          <w:b/>
        </w:rPr>
        <w:t xml:space="preserve">Esimerkki 3.993</w:t>
      </w:r>
    </w:p>
    <w:p>
      <w:r>
        <w:t xml:space="preserve">Wittgensteinin pointti on se, että korkeamman tason lausumia ei yleensä voi redusoida alemman tason välttämättömien ja riittävien lausumien äärellisesti määritellyksi joukoksi. Sen sijaan ylemmän tason käsitteet ovat yhteismitallisia.</w:t>
      </w:r>
    </w:p>
    <w:p>
      <w:r>
        <w:rPr>
          <w:b/>
        </w:rPr>
        <w:t xml:space="preserve">Tulos</w:t>
      </w:r>
    </w:p>
    <w:p>
      <w:r>
        <w:t xml:space="preserve">Wittgensteinin pointti ei voi redusoida lausumia. Sen sijaan korkeamman tason käsitteet ovat koodinomaisesti hienosäädettyjä.</w:t>
      </w:r>
    </w:p>
    <w:p>
      <w:r>
        <w:rPr>
          <w:b/>
        </w:rPr>
        <w:t xml:space="preserve">Esimerkki 3.994</w:t>
      </w:r>
    </w:p>
    <w:p>
      <w:r>
        <w:t xml:space="preserve">Aloita Friedrich Hayek Scholar's Page -sivulta ja valitse Research resources (tutkimusresurssit, arkistot, yhteisöt, rahoitus, verkkolähteet jne.). , joka johtaa sinut ...</w:t>
      </w:r>
    </w:p>
    <w:p>
      <w:r>
        <w:rPr>
          <w:b/>
        </w:rPr>
        <w:t xml:space="preserve">Tulos</w:t>
      </w:r>
    </w:p>
    <w:p>
      <w:r>
        <w:t xml:space="preserve">Valitse Friedrich Hayek Scholar's Page -sivulla Resouces - archives, societies, funding, etc.- joka johtaa sinut osoitteeseen</w:t>
      </w:r>
    </w:p>
    <w:p>
      <w:r>
        <w:rPr>
          <w:b/>
        </w:rPr>
        <w:t xml:space="preserve">Esimerkki 3.995</w:t>
      </w:r>
    </w:p>
    <w:p>
      <w:r>
        <w:t xml:space="preserve">Viime vuonna yli 48 000 New Yorkin osavaltion lasta joutui pahoinpidellyksi ja laiminlyödyksi - loukkaantui, hyväksikäytettiin, pahoinpideltiin emotionaalisesti tai jätettiin vaille riittävää hoitoa ja valvontaa. Joka viikko noin kolme lasta kuolee osavaltiossa lasten hyväksikäytön tai laiminlyönnin vuoksi.</w:t>
      </w:r>
    </w:p>
    <w:p>
      <w:r>
        <w:rPr>
          <w:b/>
        </w:rPr>
        <w:t xml:space="preserve">Tulos</w:t>
      </w:r>
    </w:p>
    <w:p>
      <w:r>
        <w:t xml:space="preserve">Viime vuonna 48 000 lasta pahoinpideltiin ja laiminlyötiin NY:ssä - heitä loukattiin, ahdisteltiin, käytettiin henkisesti hyväksi, heiltä evättiin riittävä hoito ja valvonta. Joka viikko kolme lasta kuolee NY:ssä kaltoinkohtelun vuoksi.</w:t>
      </w:r>
    </w:p>
    <w:p>
      <w:r>
        <w:rPr>
          <w:b/>
        </w:rPr>
        <w:t xml:space="preserve">Esimerkki 3.996</w:t>
      </w:r>
    </w:p>
    <w:p>
      <w:r>
        <w:t xml:space="preserve">Vaikka Child vähättelee päivän - tai vuosikymmenen - eroa, hän aikoo nauttia syntymäpäivästään perusteellisesti. Ensin on kaikki julkiset juhlallisuudet, mukaan lukien loppuunmyyty illallinen torstaina San Franciscon hienossa Fifth Floor -ravintolassa, joka - kuten illalliset samana iltana 19 muussa paikassa eri puolilla maata - on tarkoitettu Kansainvälisen kulinaristiliiton stipendirahaston hyväksi (jonka Child on perustanut).</w:t>
      </w:r>
    </w:p>
    <w:p>
      <w:r>
        <w:rPr>
          <w:b/>
        </w:rPr>
        <w:t xml:space="preserve">Tulos</w:t>
      </w:r>
    </w:p>
    <w:p>
      <w:r>
        <w:t xml:space="preserve">Lapsi aikoo nauttia syntymäpäivästään täysin rinnoin ja ottaa samalla huomioon päivän tai vuosikymmenen eron. Julkiset tilaisuudet ja loppuunmyyty illallinen Tony's Fifth Floor -ravintolassa, jonka tarkoituksena on rahoittaa Kansainvälisen kulinaristiliiton (International Association of Culinary Professionals) stipendirahastoa (jonka Child oli mukana perustamassa).</w:t>
      </w:r>
    </w:p>
    <w:p>
      <w:r>
        <w:rPr>
          <w:b/>
        </w:rPr>
        <w:t xml:space="preserve">Esimerkki 3.997</w:t>
      </w:r>
    </w:p>
    <w:p>
      <w:r>
        <w:t xml:space="preserve">Paljastavinta on, että [Dole] puhuu yhä useammin siitä, että häntä ammuttiin toisessa maailmansodassa, ja siitä, että hän toipui pitkään haavoista, jotka melkein tappoivat hänet ja jättivät hänen oikean olkapäänsä toimintakyvyttömäksi.</w:t>
      </w:r>
    </w:p>
    <w:p>
      <w:r>
        <w:rPr>
          <w:b/>
        </w:rPr>
        <w:t xml:space="preserve">Tulos</w:t>
      </w:r>
    </w:p>
    <w:p>
      <w:r>
        <w:t xml:space="preserve">Dole puhuu mieluummin siitä, että häntä ammuttiin toisessa maailmansodassa ja että hän toipui haavoista, jotka melkein tappoivat hänet ja jättivät hänen oikean olkapäänsä ontumaan.</w:t>
      </w:r>
    </w:p>
    <w:p>
      <w:r>
        <w:rPr>
          <w:b/>
        </w:rPr>
        <w:t xml:space="preserve">Esimerkki 3.998</w:t>
      </w:r>
    </w:p>
    <w:p>
      <w:r>
        <w:t xml:space="preserve">Kirjeessä herra Joycea lähestyy asianajaja herra Crosbie: Hän puhui kaunista englantia, korosti jokaista sanaa tarkasti, ja herra Joyce oli usein ihmetellyt hänen sanavarastonsa laajuutta.....</w:t>
      </w:r>
    </w:p>
    <w:p>
      <w:r>
        <w:rPr>
          <w:b/>
        </w:rPr>
        <w:t xml:space="preserve">Tulos</w:t>
      </w:r>
    </w:p>
    <w:p>
      <w:r>
        <w:t xml:space="preserve">Kirjeessä, jonka asianajaja Joyce sai herra Crosbielta: Hän puhui kaunista englantia, ja Joyce ihmetteli hänen sanavarastonsa laajuutta.....</w:t>
      </w:r>
    </w:p>
    <w:p>
      <w:r>
        <w:rPr>
          <w:b/>
        </w:rPr>
        <w:t xml:space="preserve">Esimerkki 3.999</w:t>
      </w:r>
    </w:p>
    <w:p>
      <w:r>
        <w:t xml:space="preserve">Vaikka on totta, että isoglosseilla erotetaan toisistaan alueet, joilla tietty käyttö on kirjattu, tarkemmin sanottuna isoglossi yhdistää paikat, joissa puhujat käyttävät molempia käyttötapoja tai joissa jompaakumpaa käyttötapaa käyttävät puhujat asuvat hyvin lähellä toisiaan.</w:t>
      </w:r>
    </w:p>
    <w:p>
      <w:r>
        <w:rPr>
          <w:b/>
        </w:rPr>
        <w:t xml:space="preserve">Tulos</w:t>
      </w:r>
    </w:p>
    <w:p>
      <w:r>
        <w:t xml:space="preserve">Isokielillä erotetaan alueet, joilla tietty käyttö on kirjattu. Tarkemmin sanottuna isoglossi yhdistää paikat, joissa puhujat käyttävät molempia käyttötapoja tai joissa puhujat asuvat hyvin lähellä toisiaan.</w:t>
      </w:r>
    </w:p>
    <w:p>
      <w:r>
        <w:rPr>
          <w:b/>
        </w:rPr>
        <w:t xml:space="preserve">Esimerkki 3.1000</w:t>
      </w:r>
    </w:p>
    <w:p>
      <w:r>
        <w:t xml:space="preserve">Barry korosti, että on tärkeää tarkastella tätä asiaa ikäryhmittäin, ja totesi, että Wisconsinin varhaisen puuttumisen tutkimuksessa interventiot vaikuttivat vähiten nuoriin aikuisiin miehiin. Hän yhtyi Hungerfordin havaintoon siitä, että interventioiden vaikutukset näyttävät häviävän jonkin ajan kuluttua.</w:t>
      </w:r>
    </w:p>
    <w:p>
      <w:r>
        <w:rPr>
          <w:b/>
        </w:rPr>
        <w:t xml:space="preserve">Tulos</w:t>
      </w:r>
    </w:p>
    <w:p>
      <w:r>
        <w:t xml:space="preserve">Barry korosti, että on tärkeää tarkastella tätä asiaa ikäryhmittäin, ja totesi, että Wisconsinin varhaisen puuttumisen tutkimuksessa interventiot vaikuttivat vähiten nuoriin aikuisiin miehiin.</w:t>
      </w:r>
    </w:p>
    <w:p>
      <w:r>
        <w:rPr>
          <w:b/>
        </w:rPr>
        <w:t xml:space="preserve">Esimerkki 3.1001</w:t>
      </w:r>
    </w:p>
    <w:p>
      <w:r>
        <w:t xml:space="preserve">Kukaan ei halunnut luoda amerikkalaista kansakuntaa, joka koostuisi pohjoisesta ja etelästä, valkoisista ja mustista, syntyperäisistä ja maahanmuuttajista, ja epäilemättä monet ihmiset olivat tyytymättömiä ajatukseen. Silti tämä oli tilanne, jossa olimme vuonna 1863.</w:t>
      </w:r>
    </w:p>
    <w:p>
      <w:r>
        <w:rPr>
          <w:b/>
        </w:rPr>
        <w:t xml:space="preserve">Tulos</w:t>
      </w:r>
    </w:p>
    <w:p>
      <w:r>
        <w:t xml:space="preserve">Kukaan ei halunnut luoda pohjoisesta ja etelästä koostuvaa amerikkalaista kansakuntaa, ja monet ihmiset olivat tyytymättömiä ajatukseen. Silti tämä oli tilanne, jossa olimme vuonna 1863.</w:t>
      </w:r>
    </w:p>
    <w:p>
      <w:r>
        <w:rPr>
          <w:b/>
        </w:rPr>
        <w:t xml:space="preserve">Esimerkki 3.1002</w:t>
      </w:r>
    </w:p>
    <w:p>
      <w:r>
        <w:t xml:space="preserve">FDA on todennut, että lopullinen sääntö ei aiheuta osavaltioiden, paikallis- tai heimohallinnoille tai yksityiselle sektorille 100 miljoonan dollarin tai sitä suurempaa toimeksiantoa minkään vuoden aikana.</w:t>
      </w:r>
    </w:p>
    <w:p>
      <w:r>
        <w:rPr>
          <w:b/>
        </w:rPr>
        <w:t xml:space="preserve">Tulos</w:t>
      </w:r>
    </w:p>
    <w:p>
      <w:r>
        <w:t xml:space="preserve">FDA on todennut, että lopullinen sääntö ei aiheuta toimeksiantoa osavaltioille, paikallisille viranomaisille, heimohallinnoille tai yksityiselle sektorille.</w:t>
      </w:r>
    </w:p>
    <w:p>
      <w:r>
        <w:rPr>
          <w:b/>
        </w:rPr>
        <w:t xml:space="preserve">Esimerkki 3.1003</w:t>
      </w:r>
    </w:p>
    <w:p>
      <w:r>
        <w:t xml:space="preserve">Ensinnäkin hän dokumentoi monia neologismeja, mikä tekee hänestä monien leksikografien suosikin.</w:t>
      </w:r>
    </w:p>
    <w:p>
      <w:r>
        <w:rPr>
          <w:b/>
        </w:rPr>
        <w:t xml:space="preserve">Tulos</w:t>
      </w:r>
    </w:p>
    <w:p>
      <w:r>
        <w:t xml:space="preserve">Hän dokumentoi neologismeja, mikä tekee hänestä leksikografien suosikin.</w:t>
      </w:r>
    </w:p>
    <w:p>
      <w:r>
        <w:rPr>
          <w:b/>
        </w:rPr>
        <w:t xml:space="preserve">Esimerkki 3.1004</w:t>
      </w:r>
    </w:p>
    <w:p>
      <w:r>
        <w:t xml:space="preserve">Websterin kolmannessa uudessa kansainvälisessä sanakirjassa on lueteltu noin 500 jiddishin kielen sanaa, joista on tullut osa jokapäiväistä keskusteluamme:</w:t>
      </w:r>
    </w:p>
    <w:p>
      <w:r>
        <w:rPr>
          <w:b/>
        </w:rPr>
        <w:t xml:space="preserve">Tulos</w:t>
      </w:r>
    </w:p>
    <w:p>
      <w:r>
        <w:t xml:space="preserve">Websterin kolmannessa kansainvälisessä sanakirjassa on 500 jiddisinkielistä sanaa, jotka ovat nyt osa jokapäiväistä keskusteluamme:</w:t>
      </w:r>
    </w:p>
    <w:p>
      <w:r>
        <w:rPr>
          <w:b/>
        </w:rPr>
        <w:t xml:space="preserve">Esimerkki 3.1005</w:t>
      </w:r>
    </w:p>
    <w:p>
      <w:r>
        <w:t xml:space="preserve">Toisen perustuslain arvot törmäävät edelleen ensimmäisen perustuslain arvoihin. Uskonnonvapautta koskeva tasa-arvoinen lähestymistapa edellyttää uskonnonvapautta koskevan ensimmäisen lisäyksen kahden ristiriitaisen lausekkeen tasaamista.</w:t>
      </w:r>
    </w:p>
    <w:p>
      <w:r>
        <w:rPr>
          <w:b/>
        </w:rPr>
        <w:t xml:space="preserve">Tulos</w:t>
      </w:r>
    </w:p>
    <w:p>
      <w:r>
        <w:t xml:space="preserve">Toisen perustuslain arvot törmäävät ensimmäisen perustuslain arvoihin. Uskonnonvapautta koskeva lähestymistapa sanelee kahden vastakkaisen tasaamisen.</w:t>
      </w:r>
    </w:p>
    <w:p>
      <w:r>
        <w:rPr>
          <w:b/>
        </w:rPr>
        <w:t xml:space="preserve">Esimerkki 3.1006</w:t>
      </w:r>
    </w:p>
    <w:p>
      <w:r>
        <w:t xml:space="preserve">Tuoreessa haastattelussa ylituomari Kaye totesi, että City Bar ja suurten manhattanilaisten yritysten muodostama hätäyhteenliittymä pyrkivät puuttumaan tähän ongelmaan.</w:t>
      </w:r>
    </w:p>
    <w:p>
      <w:r>
        <w:rPr>
          <w:b/>
        </w:rPr>
        <w:t xml:space="preserve">Tulos</w:t>
      </w:r>
    </w:p>
    <w:p>
      <w:r>
        <w:t xml:space="preserve">Ylituomari Kaye totesi, että City Bar ja manhattanilaisten yritysten hätäkonsortiot ovat pyrkineet ratkaisemaan tämän ongelman.</w:t>
      </w:r>
    </w:p>
    <w:p>
      <w:r>
        <w:rPr>
          <w:b/>
        </w:rPr>
        <w:t xml:space="preserve">Esimerkki 3.1007</w:t>
      </w:r>
    </w:p>
    <w:p>
      <w:r>
        <w:t xml:space="preserve">Taulukossa 1 esitetään kunkin mallissa mukana olevan toiminnon osuus kokonaiskustannuksista ja kustannusjousto (suhteessa volyymiin).</w:t>
      </w:r>
    </w:p>
    <w:p>
      <w:r>
        <w:rPr>
          <w:b/>
        </w:rPr>
        <w:t xml:space="preserve">Tulos</w:t>
      </w:r>
    </w:p>
    <w:p>
      <w:r>
        <w:t xml:space="preserve">Taulukossa yksi esitetään kunkin mallin toiminnon osuus kokonaiskustannuksista ja kustannusjousto.</w:t>
      </w:r>
    </w:p>
    <w:p>
      <w:r>
        <w:rPr>
          <w:b/>
        </w:rPr>
        <w:t xml:space="preserve">Esimerkki 3.1008</w:t>
      </w:r>
    </w:p>
    <w:p>
      <w:r>
        <w:t xml:space="preserve">"Vuonna 1993 IUPUI:n henkilökunta ja tiedekunta liittyivät yhteen kumppaneiden yhteisöksi, joka tukee ohjelmia ja asioita, joihin uskomme."</w:t>
      </w:r>
    </w:p>
    <w:p>
      <w:r>
        <w:rPr>
          <w:b/>
        </w:rPr>
        <w:t xml:space="preserve">Tulos</w:t>
      </w:r>
    </w:p>
    <w:p>
      <w:r>
        <w:t xml:space="preserve">"Vuonna 1993 IUPUI:n henkilökunta ja tiedekunta kokoontuivat yhteen kumppaneiden yhteisöksi."</w:t>
      </w:r>
    </w:p>
    <w:p>
      <w:r>
        <w:rPr>
          <w:b/>
        </w:rPr>
        <w:t xml:space="preserve">Esimerkki 3.1009</w:t>
      </w:r>
    </w:p>
    <w:p>
      <w:r>
        <w:t xml:space="preserve">Saitte syyskuun alussa Herronin vuotuisen vetoomuksen. Muistakaa, että teidän on vastattava, jotta voitte uudistaa ystäväjäsenyytenne ja säilyttää nimenne gallerian postituslistalla.</w:t>
      </w:r>
    </w:p>
    <w:p>
      <w:r>
        <w:rPr>
          <w:b/>
        </w:rPr>
        <w:t xml:space="preserve">Tulos</w:t>
      </w:r>
    </w:p>
    <w:p>
      <w:r>
        <w:t xml:space="preserve">Muista vastata Herronin vuosittaiseen vetoomukseen ja uudistaa ystäväjäsenyytesi ja pysyä gallerian postituslistalla.</w:t>
      </w:r>
    </w:p>
    <w:p>
      <w:r>
        <w:rPr>
          <w:b/>
        </w:rPr>
        <w:t xml:space="preserve">Esimerkki 3.1010</w:t>
      </w:r>
    </w:p>
    <w:p>
      <w:r>
        <w:t xml:space="preserve">IUPUI:n Metro Athletic Clubin vuosijäsenyytesi vuodelle 1991 on nyt uusittavissa. Muistakaa, että olemme siirtyneet kalenterivuosiin 1. tammikuuta - 31. joulukuuta 1990 alkaen.</w:t>
      </w:r>
    </w:p>
    <w:p>
      <w:r>
        <w:rPr>
          <w:b/>
        </w:rPr>
        <w:t xml:space="preserve">Tulos</w:t>
      </w:r>
    </w:p>
    <w:p>
      <w:r>
        <w:t xml:space="preserve">Vuosittainen urheiluseuran jäsenyytesi on nyt uusittavissa. Muistakaa, että kalenterimme alkaa vuonna 1990 ja ulottuu tammikuun 1. päivästä joulukuun 31. päivään.</w:t>
      </w:r>
    </w:p>
    <w:p>
      <w:r>
        <w:rPr>
          <w:b/>
        </w:rPr>
        <w:t xml:space="preserve">Esimerkki 3.1011</w:t>
      </w:r>
    </w:p>
    <w:p>
      <w:r>
        <w:t xml:space="preserve">sellisoturi vanki, joka puhuu kovaa, kun hän on turvallisesti sellissään, mutta joka on nöyrä, kun hän on sellin ulkopuolella.</w:t>
      </w:r>
    </w:p>
    <w:p>
      <w:r>
        <w:rPr>
          <w:b/>
        </w:rPr>
        <w:t xml:space="preserve">Tulos</w:t>
      </w:r>
    </w:p>
    <w:p>
      <w:r>
        <w:t xml:space="preserve">sellisoturi: vanki, joka puhuu kovaa sellissään, mutta on nöyrä silloin, kun ei puhu</w:t>
      </w:r>
    </w:p>
    <w:p>
      <w:r>
        <w:rPr>
          <w:b/>
        </w:rPr>
        <w:t xml:space="preserve">Esimerkki 3.1012</w:t>
      </w:r>
    </w:p>
    <w:p>
      <w:r>
        <w:t xml:space="preserve">Tarvitaan tutkimusta, jolla vahvistetaan ja laajennetaan tähänastisia havaintoja hätätilanteissa toteutettavista toimenpiteistä. Jäljempänä luetellaan avoimia kysymyksiä, jotka liittyvät intervention luonteeseen ja muotoon ja joihin tutkimustuloksia voitaisiin hyödyntää.</w:t>
      </w:r>
    </w:p>
    <w:p>
      <w:r>
        <w:rPr>
          <w:b/>
        </w:rPr>
        <w:t xml:space="preserve">Tulos</w:t>
      </w:r>
    </w:p>
    <w:p>
      <w:r>
        <w:t xml:space="preserve">Jäljempänä luetellaan avoimia kysymyksiä, jotka liittyvät toimenpiteen luonteeseen ja muotoon ja joihin tutkimustieto voisi olla hyödyksi.</w:t>
      </w:r>
    </w:p>
    <w:p>
      <w:r>
        <w:rPr>
          <w:b/>
        </w:rPr>
        <w:t xml:space="preserve">Esimerkki 3.1013</w:t>
      </w:r>
    </w:p>
    <w:p>
      <w:r>
        <w:t xml:space="preserve">"Jos haluat ratkaista mysteerejä, käänny sen sijaan X-arkistojen kaksiosaisen salaliittosarjan (Fox, sunnuntai , klo 21.00) päätösosaan, jossa Savukkeenpolttomies selittää vihdoin (lähes) kaiken."</w:t>
      </w:r>
    </w:p>
    <w:p>
      <w:r>
        <w:rPr>
          <w:b/>
        </w:rPr>
        <w:t xml:space="preserve">Tulos</w:t>
      </w:r>
    </w:p>
    <w:p>
      <w:r>
        <w:t xml:space="preserve">Jos haluat ratkaista mysteerejä, käännä X-Filesin kaksiosainen salaliittosarja, jossa Savukkeenpolttomies selittää vihdoin kaiken.</w:t>
      </w:r>
    </w:p>
    <w:p>
      <w:r>
        <w:rPr>
          <w:b/>
        </w:rPr>
        <w:t xml:space="preserve">Esimerkki 3.1014</w:t>
      </w:r>
    </w:p>
    <w:p>
      <w:r>
        <w:t xml:space="preserve">Vuoden 1978 tarkastuslain (Inspector General Act of 1978, jäljempänä 'vuoden 1978 laki') vuoden 1988 muutoksilla LSC:tä vaadittiin perustamaan tarkastusvirasto (Office of Inspector General, jäljempänä 'OIG') ja ulotettiin vuoden 1978 lain erityissäännökset koskemaan LSC:tä. Näin ollen LSC perusti tällaisen toimiston ja sitä varten.</w:t>
      </w:r>
    </w:p>
    <w:p>
      <w:r>
        <w:rPr>
          <w:b/>
        </w:rPr>
        <w:t xml:space="preserve">Tulos</w:t>
      </w:r>
    </w:p>
    <w:p>
      <w:r>
        <w:t xml:space="preserve">Vuoden 1978 Inspector General Act -lain vuoden 1998 muutoksilla LSD:tä vaadittiin perustamaan Office Inspector General -virasto, jolla laajennettiin lain säännöksiä. LSC perusti tällaisen toimiston ja sitä varten.</w:t>
      </w:r>
    </w:p>
    <w:p>
      <w:r>
        <w:rPr>
          <w:b/>
        </w:rPr>
        <w:t xml:space="preserve">Esimerkki 3.1015</w:t>
      </w:r>
    </w:p>
    <w:p>
      <w:r>
        <w:t xml:space="preserve">"Nelson Mandela moitti Burundin sotaa käyvien ryhmittymien johtajia siitä, että he olivat tuoneet kuolemaa ja kurjuutta kansakuntaansa ja häpäisseet sen maailman edessä."</w:t>
      </w:r>
    </w:p>
    <w:p>
      <w:r>
        <w:rPr>
          <w:b/>
        </w:rPr>
        <w:t xml:space="preserve">Tulos</w:t>
      </w:r>
    </w:p>
    <w:p>
      <w:r>
        <w:t xml:space="preserve">Mandela moitti Burundin sotaa käyvien ryhmittymien johtajia kuoleman ja kurjuuden tuomisesta heidän kansakuntaansa.</w:t>
      </w:r>
    </w:p>
    <w:p>
      <w:r>
        <w:rPr>
          <w:b/>
        </w:rPr>
        <w:t xml:space="preserve">Esimerkki 3.1016</w:t>
      </w:r>
    </w:p>
    <w:p>
      <w:r>
        <w:t xml:space="preserve">Alumnina ja Maennerchor Society ry:n puheenjohtajana tehtäväni on nyt rummuttaa, että koulun alumnit ja ystävät antaisivat vähintään 1 000 dollarin suuruisen taloudellisen lahjoituksen. Tiedätte, että julkisen korkeakoulutuksen rahoitus vähenee koko maassa.</w:t>
      </w:r>
    </w:p>
    <w:p>
      <w:r>
        <w:rPr>
          <w:b/>
        </w:rPr>
        <w:t xml:space="preserve">Tulos</w:t>
      </w:r>
    </w:p>
    <w:p>
      <w:r>
        <w:t xml:space="preserve">Alumnina ja yhdistyksen puheenjohtajana tehtäväni on anoa suuria lahjoituksia koulun alumneilta ja ystäviltä. Tiedätte, että julkisen korkeakoulutuksen rahoitus on vähenemässä.</w:t>
      </w:r>
    </w:p>
    <w:p>
      <w:r>
        <w:rPr>
          <w:b/>
        </w:rPr>
        <w:t xml:space="preserve">Esimerkki 3.1017</w:t>
      </w:r>
    </w:p>
    <w:p>
      <w:r>
        <w:t xml:space="preserve">Tätä silmällä pitäen pyydän jokaista teistä antamaan henkilökohtaisen 50, 100 tai jopa 1000 dollarin lahjoituksen osoittaaksenne, että uskotte tekemäämme työhön ja olette valmiita tukemaan sitä sekä ajallanne että taloudellanne.</w:t>
      </w:r>
    </w:p>
    <w:p>
      <w:r>
        <w:rPr>
          <w:b/>
        </w:rPr>
        <w:t xml:space="preserve">Tulos</w:t>
      </w:r>
    </w:p>
    <w:p>
      <w:r>
        <w:t xml:space="preserve">Pyydän jokaista teistä antamaan henkilökohtaisen panoksen osoittaaksenne, että uskotte työhömme ja tuette sitä.</w:t>
      </w:r>
    </w:p>
    <w:p>
      <w:r>
        <w:rPr>
          <w:b/>
        </w:rPr>
        <w:t xml:space="preserve">Esimerkki 3.1018</w:t>
      </w:r>
    </w:p>
    <w:p>
      <w:r>
        <w:t xml:space="preserve">Säännössä edellytettäisiin, että jokainen yleishyödyllinen laitos, joka omistaa, valvoo tai käyttää siirtolaitteita, joita käytetään sähköenergian siirtoon osavaltioiden välisessä kaupassa, luo avoimen pääsyn omaavan samanaikaisen tietojärjestelmän (OASIS) tai osallistuu siihen.</w:t>
      </w:r>
    </w:p>
    <w:p>
      <w:r>
        <w:rPr>
          <w:b/>
        </w:rPr>
        <w:t xml:space="preserve">Tulos</w:t>
      </w:r>
    </w:p>
    <w:p>
      <w:r>
        <w:t xml:space="preserve">Yleishyödyllisillä laitoksilla, jotka omistavat, valvovat tai käyttävät siirtolaitoksia, jotka siirtävät sähköenergiaa osavaltioiden välisessä kaupassa, on oltava avoimen pääsyn mahdollistava samanaikainen tietojärjestelmä (OASIS).</w:t>
      </w:r>
    </w:p>
    <w:p>
      <w:r>
        <w:rPr>
          <w:b/>
        </w:rPr>
        <w:t xml:space="preserve">Esimerkki 3.1019</w:t>
      </w:r>
    </w:p>
    <w:p>
      <w:r>
        <w:t xml:space="preserve">Tänään olemme saavuttaneet kaiken tämän ja paljon muuta. Tällä hetkellä yliopistossa on yli 50 hyväntekeväisyystutkimuksen kurssia, jotka liittyvät moniin eri tieteenaloihin, kuten oikeustieteeseen, sosiologiaan ja humanistisiin tieteisiin.</w:t>
      </w:r>
    </w:p>
    <w:p>
      <w:r>
        <w:rPr>
          <w:b/>
        </w:rPr>
        <w:t xml:space="preserve">Tulos</w:t>
      </w:r>
    </w:p>
    <w:p>
      <w:r>
        <w:t xml:space="preserve">Olemme saavuttaneet kaiken tämän ja enemmänkin. Yliopisto luettelee yli 50 opintojaksoa eri tieteenaloilla, kuten oikeustieteessä, sosiologiassa ja humanistisissa tieteissä.</w:t>
      </w:r>
    </w:p>
    <w:p>
      <w:r>
        <w:rPr>
          <w:b/>
        </w:rPr>
        <w:t xml:space="preserve">Esimerkki 3.1020</w:t>
      </w:r>
    </w:p>
    <w:p>
      <w:r>
        <w:t xml:space="preserve">HCTAR:n vuonna 1992 tekemän tutkimuksen jälkeen epäviralliset tapaustutkimukset osoittavat, että nämä erot toiminnallisessa ja taloudellisessa suorituskyvyssä ovat vain kasvaneet, koska lean-vähittäiskauppa on jatkanut yleistymistään jakelukanavissa. Vähiten innovatiivisten vaatetoimittajien selviytymismahdollisuudet heikkenevät vuosi vuodelta.</w:t>
      </w:r>
    </w:p>
    <w:p>
      <w:r>
        <w:rPr>
          <w:b/>
        </w:rPr>
        <w:t xml:space="preserve">Tulos</w:t>
      </w:r>
    </w:p>
    <w:p>
      <w:r>
        <w:t xml:space="preserve">HCTAR:n vuonna 1992 tekemän tutkimuksen jälkeen epäviralliset tapaukset osoittavat, että nämä erot toiminnallisessa ja taloudellisessa suorituskyvyssä ovat vain kasvaneet.</w:t>
      </w:r>
    </w:p>
    <w:p>
      <w:r>
        <w:rPr>
          <w:b/>
        </w:rPr>
        <w:t xml:space="preserve">Esimerkki 3.1021</w:t>
      </w:r>
    </w:p>
    <w:p>
      <w:r>
        <w:t xml:space="preserve">Ehkä aihe ja käytön käsittely kaipaavat hieman keventämistä, mutta minun on vaikea olla samaa mieltä siitä, että ne ovat aivan niin kevytmielisiä ja kevytmielisiä kuin tämä kirja antaa meidän uskoa. Hauskuus on hauskaa, mutta ne, jotka saattavat turvautua tällaiseen kirjaan, suhtautuvat etsimäänsä tietoon varsin vakavasti, ja on epäreilua leikkiä heidän vilpittömyydellään.</w:t>
      </w:r>
    </w:p>
    <w:p>
      <w:r>
        <w:rPr>
          <w:b/>
        </w:rPr>
        <w:t xml:space="preserve">Tulos</w:t>
      </w:r>
    </w:p>
    <w:p>
      <w:r>
        <w:t xml:space="preserve">Ehkä käyttötapojen käsittely kaipaa hieman keventämistä, mutta olen samaa mieltä siitä, että ne ovat niin kevytmielisiä kuin tämä kirja haluaa meidän uskovan. Hauskuus on hauskaa, mutta ne, jotka tukeutuvat tällaiseen kirjaan, ovat vakavissaan tämän tiedon suhteen, ja on epäreilua leikkiä nopeasti heidän vilpittömyydellään.</w:t>
      </w:r>
    </w:p>
    <w:p>
      <w:r>
        <w:rPr>
          <w:b/>
        </w:rPr>
        <w:t xml:space="preserve">Esimerkki 3.1022</w:t>
      </w:r>
    </w:p>
    <w:p>
      <w:r>
        <w:t xml:space="preserve">Hän tapaa kuuluisan keittiönsä kanssa eräänlaisia jälleennäkemisiä lähiviikkoina.</w:t>
      </w:r>
    </w:p>
    <w:p>
      <w:r>
        <w:rPr>
          <w:b/>
        </w:rPr>
        <w:t xml:space="preserve">Tulos</w:t>
      </w:r>
    </w:p>
    <w:p>
      <w:r>
        <w:t xml:space="preserve">Hän tapaa pian kuuluisan keittiönsä.</w:t>
      </w:r>
    </w:p>
    <w:p>
      <w:r>
        <w:rPr>
          <w:b/>
        </w:rPr>
        <w:t xml:space="preserve">Esimerkki 3.1023</w:t>
      </w:r>
    </w:p>
    <w:p>
      <w:r>
        <w:t xml:space="preserve">Viime vuonna pieni joukko alumneja lahjoitti koululle 2 500-4 999 dollaria. Tämän tason saavuttaneiden lahjoittajien tunnustamiseksi dekaani Lefstein on nyt perustanut Black Cane Society -yhdistyksen.</w:t>
      </w:r>
    </w:p>
    <w:p>
      <w:r>
        <w:rPr>
          <w:b/>
        </w:rPr>
        <w:t xml:space="preserve">Tulos</w:t>
      </w:r>
    </w:p>
    <w:p>
      <w:r>
        <w:t xml:space="preserve">Alumnit lahjoittivat koululle 2 500-4 999 dollaria. Tämän tason saavuttaneiden tunnustamiseksi dekaani Lefstein perusti Mustan kepin yhdistyksen.</w:t>
      </w:r>
    </w:p>
    <w:p>
      <w:r>
        <w:rPr>
          <w:b/>
        </w:rPr>
        <w:t xml:space="preserve">Esimerkki 3.1024</w:t>
      </w:r>
    </w:p>
    <w:p>
      <w:r>
        <w:t xml:space="preserve">Ministeriö ilmoittaa, että se käsittelee kaikkia muita huomautuksia ja niiden johdosta toteutettuja toimia lisätiedoissa, jotka toimitettiin, kun lopullinen sääntö julkaistiin Federal Registerissä 17. lokakuuta 1996.</w:t>
      </w:r>
    </w:p>
    <w:p>
      <w:r>
        <w:rPr>
          <w:b/>
        </w:rPr>
        <w:t xml:space="preserve">Tulos</w:t>
      </w:r>
    </w:p>
    <w:p>
      <w:r>
        <w:t xml:space="preserve">Ministeriö ilmoittaa, että se käsittelee kaikkia muita huomautuksia ja niiden johdosta toteutettuja toimia lopullisen säännön yhteydessä toimitetuissa lisätiedoissa.</w:t>
      </w:r>
    </w:p>
    <w:p>
      <w:r>
        <w:rPr>
          <w:b/>
        </w:rPr>
        <w:t xml:space="preserve">Esimerkki 3.1025</w:t>
      </w:r>
    </w:p>
    <w:p>
      <w:r>
        <w:t xml:space="preserve">Voisitteko käyttää hetken aikaa puhuaksenne kymmenen dollarin setelistä? Totta, sillä ei saa tänään paljoa, mutta olemme silti kiinnostuneita.</w:t>
      </w:r>
    </w:p>
    <w:p>
      <w:r>
        <w:rPr>
          <w:b/>
        </w:rPr>
        <w:t xml:space="preserve">Tulos</w:t>
      </w:r>
    </w:p>
    <w:p>
      <w:r>
        <w:t xml:space="preserve">Hetki ajastasi, kun puhut kymmenestä dollarista. Sillä ei saa tänään paljoa, mutta olemme kiinnostuneita.</w:t>
      </w:r>
    </w:p>
    <w:p>
      <w:r>
        <w:rPr>
          <w:b/>
        </w:rPr>
        <w:t xml:space="preserve">Esimerkki 3.1026</w:t>
      </w:r>
    </w:p>
    <w:p>
      <w:r>
        <w:t xml:space="preserve">"Civicin tulot tulevat täysistä taloista, työpajojen ja ohjelmien lukukausimaksuista, tilavuokrista, säätiöistä, yrityssponsoreista ja yksittäisistä lahjoituksista kaltaisiltasi tukijoilta."</w:t>
      </w:r>
    </w:p>
    <w:p>
      <w:r>
        <w:rPr>
          <w:b/>
        </w:rPr>
        <w:t xml:space="preserve">Tulos</w:t>
      </w:r>
    </w:p>
    <w:p>
      <w:r>
        <w:t xml:space="preserve">Civicin tulot tulevat täysistä taloista, työpajojen ja ohjelmien lukukausimaksuista sekä kaltaistesi tukijoiden yksittäisistä lahjoituksista.</w:t>
      </w:r>
    </w:p>
    <w:p>
      <w:r>
        <w:rPr>
          <w:b/>
        </w:rPr>
        <w:t xml:space="preserve">Esimerkki 3.1027</w:t>
      </w:r>
    </w:p>
    <w:p>
      <w:r>
        <w:t xml:space="preserve">Ei ole heti selvää, miksi kirjaa kutsutaan almanakaksi, mutta se ei ole tärkeää: en tunne mitään muuta kirjaa, joka sisältäisi yhtä paljon erilaisia tietoja amerikkalaisista kirjailijoista kuin tämä.</w:t>
      </w:r>
    </w:p>
    <w:p>
      <w:r>
        <w:rPr>
          <w:b/>
        </w:rPr>
        <w:t xml:space="preserve">Tulos</w:t>
      </w:r>
    </w:p>
    <w:p>
      <w:r>
        <w:t xml:space="preserve">On epäselvää, miksi kirjaa kutsutaan almanakaksi: mikään muu tuntemani kirja ei sisällä yhtä paljon monipuolisia tietoja amerikkalaisista kirjailijoista kuin tämä.</w:t>
      </w:r>
    </w:p>
    <w:p>
      <w:r>
        <w:rPr>
          <w:b/>
        </w:rPr>
        <w:t xml:space="preserve">Esimerkki 3.1028</w:t>
      </w:r>
    </w:p>
    <w:p>
      <w:r>
        <w:t xml:space="preserve">Caja de Muerton ja Cayo Cardonan välillä etelärannikkoa pitkin kulkeva rantavalli tarjoaa jännittävää sukellusta suhteellisen matalalla, noin 12 metrin syvyydessä.</w:t>
      </w:r>
    </w:p>
    <w:p>
      <w:r>
        <w:rPr>
          <w:b/>
        </w:rPr>
        <w:t xml:space="preserve">Tulos</w:t>
      </w:r>
    </w:p>
    <w:p>
      <w:r>
        <w:t xml:space="preserve">Caja De Muerton ja Caya Cardonan välisellä etelärannikolla kulkeva merenpohja tarjoaa jännittävää sukellusta.</w:t>
      </w:r>
    </w:p>
    <w:p>
      <w:r>
        <w:rPr>
          <w:b/>
        </w:rPr>
        <w:t xml:space="preserve">Esimerkki 3.1029</w:t>
      </w:r>
    </w:p>
    <w:p>
      <w:r>
        <w:t xml:space="preserve">Lahjoituksesi Herron School of Art and Gallerialle on ratkaisevan tärkeä tämän tavoitteen saavuttamiseksi. Vaikka saamme toimintamäärärahoja valtiolta, meillä on lukemattomia lisäkustannuksia, kuten hitsauslaitteita kuvanveistoon, keramiikkapyöriä keramiikkaan ja tietokoneita grafiikkaan.</w:t>
      </w:r>
    </w:p>
    <w:p>
      <w:r>
        <w:rPr>
          <w:b/>
        </w:rPr>
        <w:t xml:space="preserve">Tulos</w:t>
      </w:r>
    </w:p>
    <w:p>
      <w:r>
        <w:t xml:space="preserve">Vaikka saamme toimintarahoja valtiolta, on lukuisia lisäkustannuksia, kuten hitsauslaitteet, keramiikkapyörät ja tietokoneet. Lahjoituksesi voi olla ratkaisevan tärkeä apumme.</w:t>
      </w:r>
    </w:p>
    <w:p>
      <w:r>
        <w:rPr>
          <w:b/>
        </w:rPr>
        <w:t xml:space="preserve">Esimerkki 3.1030</w:t>
      </w:r>
    </w:p>
    <w:p>
      <w:r>
        <w:t xml:space="preserve">He tekivät kuitenkin vain harvoin yhteistyötä, ja muutamaa poikkeusta lukuun ottamatta heidän työnsä ei korreloinut järjestelmällisesti keskenään.</w:t>
      </w:r>
    </w:p>
    <w:p>
      <w:r>
        <w:rPr>
          <w:b/>
        </w:rPr>
        <w:t xml:space="preserve">Tulos</w:t>
      </w:r>
    </w:p>
    <w:p>
      <w:r>
        <w:t xml:space="preserve">He tekivät kuitenkin vain harvoin yhteistyötä, eikä heidän työnsä korreloinut järjestelmällisesti.</w:t>
      </w:r>
    </w:p>
    <w:p>
      <w:r>
        <w:rPr>
          <w:b/>
        </w:rPr>
        <w:t xml:space="preserve">Esimerkki 3.1031</w:t>
      </w:r>
    </w:p>
    <w:p>
      <w:r>
        <w:t xml:space="preserve">Journalin pääkirjoitussivu ei edelleenkään myönnä, että Norma Kelsey, Juanita Broaddrickin ystävä ja työntekijä, joka on toinen kahdesta Broaddrickin raiskaussyytteen osittain vahvistavasta henkilöstä, on sellaisen miehen tytär, jonka murhaajan presidentti Bill Clinton armahti. ( Tämänpäiväisessä New York Timesissa julkaistussa vastuullisessa selvityksessä koko kiistasta kerrotaan, että Kelseyn mukaan armahduksella ei ollut mitään tekemistä hänen vahvistuksensa kanssa. )</w:t>
      </w:r>
    </w:p>
    <w:p>
      <w:r>
        <w:rPr>
          <w:b/>
        </w:rPr>
        <w:t xml:space="preserve">Tulos</w:t>
      </w:r>
    </w:p>
    <w:p>
      <w:r>
        <w:t xml:space="preserve">Journalin pääkirjoitussivu ei edelleenkään myönnä, että Norma Kelsey, Juanita Broaddrickin ystävä ja työntekijä, on toinen kahdesta henkilöstä, jotka osittain vahvistavat Broaddrickin raiskaussyytteen. (New York Times kertoo, että Kelseyn mukaan armahduksella ei ollut mitään tekemistä hänen vahvistuksensa kanssa.).</w:t>
      </w:r>
    </w:p>
    <w:p>
      <w:r>
        <w:rPr>
          <w:b/>
        </w:rPr>
        <w:t xml:space="preserve">Esimerkki 3.1032</w:t>
      </w:r>
    </w:p>
    <w:p>
      <w:r>
        <w:t xml:space="preserve">Näennäisesti vapaaehtoisissa seksisuhteissa tapahtuvan hyväksikäytön ongelma on ollut jo pitkään esillä. 1800-luvun lopulla ongelmana oli, pitäisikö mormonien moniavioisuuskäytäntöä pitää suojattuna vapautena ja uskonnollisen vakaumuksen vapaana ilmaisuna.</w:t>
      </w:r>
    </w:p>
    <w:p>
      <w:r>
        <w:rPr>
          <w:b/>
        </w:rPr>
        <w:t xml:space="preserve">Tulos</w:t>
      </w:r>
    </w:p>
    <w:p>
      <w:r>
        <w:t xml:space="preserve">Seksuaalisten suhteiden hyväksikäyttöä koskeva ongelma juontaa juurensa 1800-luvun lopulle, jolloin keskusteltiin mormonien moniavioisuuskäytännön suojelemisesta vapaudenmukaisena.</w:t>
      </w:r>
    </w:p>
    <w:p>
      <w:r>
        <w:rPr>
          <w:b/>
        </w:rPr>
        <w:t xml:space="preserve">Esimerkki 3.1033</w:t>
      </w:r>
    </w:p>
    <w:p>
      <w:r>
        <w:t xml:space="preserve">Meksikolainen vaquero oli työläinen, työläinen, jota lähetyssaarnaajat käyttivät ratsastamaan hevosia ja hoitamaan karjaa. Niinpä juuri vaquerojen kulttuurista tuli Hollywoodin romanttisen cowboyn perusta.</w:t>
      </w:r>
    </w:p>
    <w:p>
      <w:r>
        <w:rPr>
          <w:b/>
        </w:rPr>
        <w:t xml:space="preserve">Tulos</w:t>
      </w:r>
    </w:p>
    <w:p>
      <w:r>
        <w:t xml:space="preserve">Meksikolainen vaquero oli työläinen, työläinen, jota lähetyssaarnaajat käyttivät, ja vaqueron kulttuurista tuli Hollywoodin romanttisen cowboyn perusta.</w:t>
      </w:r>
    </w:p>
    <w:p>
      <w:r>
        <w:rPr>
          <w:b/>
        </w:rPr>
        <w:t xml:space="preserve">Esimerkki 3.1034</w:t>
      </w:r>
    </w:p>
    <w:p>
      <w:r>
        <w:t xml:space="preserve">Näiden sääntöjen puitteissa, erityisesti jos voitot sallitaan, postilaitos käyttäytyisi pitkälti voittoa maksimoivan yrityksen tavoin. Kysyntään ja menestyksekkäästi perittäviin hintoihin kiinnitettäisiin paljon huomiota.</w:t>
      </w:r>
    </w:p>
    <w:p>
      <w:r>
        <w:rPr>
          <w:b/>
        </w:rPr>
        <w:t xml:space="preserve">Tulos</w:t>
      </w:r>
    </w:p>
    <w:p>
      <w:r>
        <w:t xml:space="preserve">Näiden sääntöjen puitteissa postilaitos käyttäytyisi pitkälti voittoa maksimoivan yrityksen tavoin. Huomiota kiinnitettäisiin kysyntään ja veloitettaviin hintoihin.</w:t>
      </w:r>
    </w:p>
    <w:p>
      <w:r>
        <w:rPr>
          <w:b/>
        </w:rPr>
        <w:t xml:space="preserve">Esimerkki 3.1035</w:t>
      </w:r>
    </w:p>
    <w:p>
      <w:r>
        <w:t xml:space="preserve">Jo yli 60 vuoden ajan kaltaisesi välittävät ja huolestuneet luonnonvarojen ystävät ovat tukeneet tehtäviämme kouluttaa, innostaa ja auttaa yksilöitä ja organisaatioita suojelemaan luonnonvaroja ja muita luonnonvaroja sekä suojelemaan maapallon ympäristöä rauhanomaisen, oikeudenmukaisen ja kestävän tulevaisuuden saavuttamiseksi. Siitä on kyse, että turvaamme villieläimille paikan nykymaailmassa.</w:t>
      </w:r>
    </w:p>
    <w:p>
      <w:r>
        <w:rPr>
          <w:b/>
        </w:rPr>
        <w:t xml:space="preserve">Tulos</w:t>
      </w:r>
    </w:p>
    <w:p>
      <w:r>
        <w:t xml:space="preserve">Jo yli 60 vuoden ajan kaltaisesi ihmiset ovat tukeneet tehtäviämme kouluttaa, inspiroida ja auttaa yksilöitä ja organisaatioita suojelemaan villieläimiä ja maapalloa kestävän tulevaisuuden saavuttamiseksi.</w:t>
      </w:r>
    </w:p>
    <w:p>
      <w:r>
        <w:rPr>
          <w:b/>
        </w:rPr>
        <w:t xml:space="preserve">Esimerkki 3.1036</w:t>
      </w:r>
    </w:p>
    <w:p>
      <w:r>
        <w:t xml:space="preserve">Hoosier Capital Councilin partiotytöt haluavat kutsua sinut mukaan investointimahdollisuuteen, joka on sijoitus tuleviin liike-elämän ja yhteisön johtajiin. Aikaisemman tukenne ansiosta partiolaiset ovat voineet tavoittaa enemmän tulevia johtajiamme, tyttöjämme.</w:t>
      </w:r>
    </w:p>
    <w:p>
      <w:r>
        <w:rPr>
          <w:b/>
        </w:rPr>
        <w:t xml:space="preserve">Tulos</w:t>
      </w:r>
    </w:p>
    <w:p>
      <w:r>
        <w:t xml:space="preserve">Hoosier Capital Councilin partiotytöt haluaisivat, että liittyisit joukkoomme investointimahdollisuuteen. Aikaisemman tukenne ansiosta partiolaiset ovat voineet tavoittaa enemmän tulevia johtajiamme - tyttöjämme.</w:t>
      </w:r>
    </w:p>
    <w:p>
      <w:r>
        <w:rPr>
          <w:b/>
        </w:rPr>
        <w:t xml:space="preserve">Esimerkki 3.1037</w:t>
      </w:r>
    </w:p>
    <w:p>
      <w:r>
        <w:t xml:space="preserve">Huomaa myös Johann Hummelin erikoinen perspektiivitutkimus, graniittikulhoa esittävä maalaus, joka on edelleen nähtävissä Berliinin Lustgartenissa, Altes Museumin edessä.</w:t>
      </w:r>
    </w:p>
    <w:p>
      <w:r>
        <w:rPr>
          <w:b/>
        </w:rPr>
        <w:t xml:space="preserve">Tulos</w:t>
      </w:r>
    </w:p>
    <w:p>
      <w:r>
        <w:t xml:space="preserve">Huomaa Johann Hummelin perspektiivitutkimus, joka on edelleen nähtävissä Berliinin Lustgartenissa, Altes Museumin edessä.</w:t>
      </w:r>
    </w:p>
    <w:p>
      <w:r>
        <w:rPr>
          <w:b/>
        </w:rPr>
        <w:t xml:space="preserve">Esimerkki 3.1038</w:t>
      </w:r>
    </w:p>
    <w:p>
      <w:r>
        <w:t xml:space="preserve">Asunnottomien suun terveydenhuollon tarpeet ovat valtavat. Hammashoito on laajalle levinnyttä väestössä, jonka kyvyttömyyttä hakeutua hoitoon pahentaa pelko ja resurssien, kuljetusmahdollisuuksien ja hoitoa tarjoavien tahojen puute.</w:t>
      </w:r>
    </w:p>
    <w:p>
      <w:r>
        <w:rPr>
          <w:b/>
        </w:rPr>
        <w:t xml:space="preserve">Tulos</w:t>
      </w:r>
    </w:p>
    <w:p>
      <w:r>
        <w:t xml:space="preserve">Asunnottomien suun terveydenhuollon tarpeet ovat valtavat. Hammaslääkärit kärsivät laajalti väestöstä, joka ei voi hakeutua hoitoon, ja pelko ja resurssien puute pahentavat tilannetta.</w:t>
      </w:r>
    </w:p>
    <w:p>
      <w:r>
        <w:rPr>
          <w:b/>
        </w:rPr>
        <w:t xml:space="preserve">Esimerkki 3.1039</w:t>
      </w:r>
    </w:p>
    <w:p>
      <w:r>
        <w:t xml:space="preserve">Koulutus, jossa opetetaan suvaitsevaisuutta, jokaisen yksilön arvokkuutta ja arvoa sekä erilaisten uskomusten kunnioittamista, on keskeinen osa islamistisen terrorismin kitkemiseen tähtäävää maailmanlaajuista strategiaa.</w:t>
      </w:r>
    </w:p>
    <w:p>
      <w:r>
        <w:rPr>
          <w:b/>
        </w:rPr>
        <w:t xml:space="preserve">Tulos</w:t>
      </w:r>
    </w:p>
    <w:p>
      <w:r>
        <w:t xml:space="preserve">Islamistisen terrorismin poistaminen edellyttää koulutusta suvaitsevaisuudesta, yksilön arvokkuudesta ja arvosta sekä erilaisten uskomusten kunnioittamisesta.</w:t>
      </w:r>
    </w:p>
    <w:p>
      <w:r>
        <w:rPr>
          <w:b/>
        </w:rPr>
        <w:t xml:space="preserve">Esimerkki 3.1040</w:t>
      </w:r>
    </w:p>
    <w:p>
      <w:r>
        <w:t xml:space="preserve">"4. Steve Forbes kirjoitti A New Birth of Freedom , joka ei ole paljastuskirja hänen isänsä seksuaalisesta vapautumisesta ja joka ei sisällä hämmentäviä kuvia Elizabeth Taylorista seisomassa kuumailmapallon vieressä."</w:t>
      </w:r>
    </w:p>
    <w:p>
      <w:r>
        <w:rPr>
          <w:b/>
        </w:rPr>
        <w:t xml:space="preserve">Tulos</w:t>
      </w:r>
    </w:p>
    <w:p>
      <w:r>
        <w:t xml:space="preserve">Forbes kirjoitti A New Birth of Freedom -kirjan, joka ei ole kaiken kertova kirja hänen isänsä seksuaalisesta vapautumisesta.</w:t>
      </w:r>
    </w:p>
    <w:p>
      <w:r>
        <w:rPr>
          <w:b/>
        </w:rPr>
        <w:t xml:space="preserve">Esimerkki 3.1041</w:t>
      </w:r>
    </w:p>
    <w:p>
      <w:r>
        <w:t xml:space="preserve">Tällaisten geneettisten verkostojen yhteinen dynaaminen käyttäytyminen sekä proteiinien ja muiden molekyylivuorovaikutusten jäljellä oleva soluverkosto ohjaavat solujen käyttäytymistä, mukaan lukien kehitystä hedelmöittyneestä munasolusta aikuiseksi.</w:t>
      </w:r>
    </w:p>
    <w:p>
      <w:r>
        <w:rPr>
          <w:b/>
        </w:rPr>
        <w:t xml:space="preserve">Tulos</w:t>
      </w:r>
    </w:p>
    <w:p>
      <w:r>
        <w:t xml:space="preserve">Tällaisten geneettisten verkostojen ja jäljellä olevan solun proteiiniverkoston yhteinen dynaaminen käyttäytyminen ohjaa solun käyttäytymistä, myös kehitystä.</w:t>
      </w:r>
    </w:p>
    <w:p>
      <w:r>
        <w:rPr>
          <w:b/>
        </w:rPr>
        <w:t xml:space="preserve">Esimerkki 3.1042</w:t>
      </w:r>
    </w:p>
    <w:p>
      <w:r>
        <w:t xml:space="preserve">Itse asiassa korkein oikeus joutui kerran kiistaan yleisen tilintarkastajan toimiston kanssa siitä, voiko tilintarkastaja tutkia IOLTA-varoja, koska ne eivät olleet valtion tilillä.</w:t>
      </w:r>
    </w:p>
    <w:p>
      <w:r>
        <w:rPr>
          <w:b/>
        </w:rPr>
        <w:t xml:space="preserve">Tulos</w:t>
      </w:r>
    </w:p>
    <w:p>
      <w:r>
        <w:t xml:space="preserve">korkein oikeus joutui kerran kiistaan yleisen tilintarkastajan toimiston kanssa.</w:t>
      </w:r>
    </w:p>
    <w:p>
      <w:r>
        <w:rPr>
          <w:b/>
        </w:rPr>
        <w:t xml:space="preserve">Esimerkki 3.1043</w:t>
      </w:r>
    </w:p>
    <w:p>
      <w:r>
        <w:t xml:space="preserve">Juuri näin tapahtui vuonna 1997, kun Community Centers of Indianapolis tarjosi kattavia, naapurustoon perustuvia palvelujaan yksilöille ja perheille kaikkialla Marionin piirikunnassa. Ja voimme tehdä vielä enemmän vuonna 1999 teidän taloudellisella tuellanne!</w:t>
      </w:r>
    </w:p>
    <w:p>
      <w:r>
        <w:rPr>
          <w:b/>
        </w:rPr>
        <w:t xml:space="preserve">Tulos</w:t>
      </w:r>
    </w:p>
    <w:p>
      <w:r>
        <w:t xml:space="preserve">Vuonna 1997 Community Centers of Indianapolis tarjosi palvelujaan koko Marionin piirikunnassa.  Toivomme voivamme tehdä enemmän vuonna 1999!</w:t>
      </w:r>
    </w:p>
    <w:p>
      <w:r>
        <w:rPr>
          <w:b/>
        </w:rPr>
        <w:t xml:space="preserve">Esimerkki 3.1044</w:t>
      </w:r>
    </w:p>
    <w:p>
      <w:r>
        <w:t xml:space="preserve">Novak Outs Lähde: Novak rikkoo Capital Gang -ohjelmassa journalistista käskyä paljastamalla, että Watergate-erikoissyyttäjä Archibald Cox vuoti tietoja tutkimuksistaan Novakille ja muille toimittajille taustatiedotuksissa 25 vuotta sitten.</w:t>
      </w:r>
    </w:p>
    <w:p>
      <w:r>
        <w:rPr>
          <w:b/>
        </w:rPr>
        <w:t xml:space="preserve">Tulos</w:t>
      </w:r>
    </w:p>
    <w:p>
      <w:r>
        <w:t xml:space="preserve">Robert Novak paljasti, että Archibald Cox vuoti Novakille tietoja tutkimuksistaan ja toimittajista taustatiedoissaan 25 vuotta sitten.</w:t>
      </w:r>
    </w:p>
    <w:p>
      <w:r>
        <w:rPr>
          <w:b/>
        </w:rPr>
        <w:t xml:space="preserve">Esimerkki 3.1045</w:t>
      </w:r>
    </w:p>
    <w:p>
      <w:r>
        <w:t xml:space="preserve">Vanhemmat lapset, kuten Tracy ja Kerry, jäivät kodittomiksi sen jälkeen, kun äskettäin Indianapolisissa tapahtunut murha-itsemurha vaati äidin ja isän hengen.</w:t>
      </w:r>
    </w:p>
    <w:p>
      <w:r>
        <w:rPr>
          <w:b/>
        </w:rPr>
        <w:t xml:space="preserve">Tulos</w:t>
      </w:r>
    </w:p>
    <w:p>
      <w:r>
        <w:t xml:space="preserve">Vanhemmat lapset jäivät kodittomiksi Indianapolisissa tapahtuneen murha-itsemurhan jälkeen, joka vaati äidin ja isän hengen.</w:t>
      </w:r>
    </w:p>
    <w:p>
      <w:r>
        <w:rPr>
          <w:b/>
        </w:rPr>
        <w:t xml:space="preserve">Esimerkki 3.1046</w:t>
      </w:r>
    </w:p>
    <w:p>
      <w:r>
        <w:t xml:space="preserve">Pakotteita ei voida poistaa ennen kuin YK:n tarkastajat todistavat, että Irak on poistanut joukkotuhoaseensa ja keinot niiden tuottamiseksi.</w:t>
      </w:r>
    </w:p>
    <w:p>
      <w:r>
        <w:rPr>
          <w:b/>
        </w:rPr>
        <w:t xml:space="preserve">Tulos</w:t>
      </w:r>
    </w:p>
    <w:p>
      <w:r>
        <w:t xml:space="preserve">Pakotteita ei voida poistaa ennen kuin YK:n tarkastajat vahvistavat, että Irak on tuhonnut joukkotuhoaseensa ja keinot niiden valmistamiseksi.</w:t>
      </w:r>
    </w:p>
    <w:p>
      <w:r>
        <w:rPr>
          <w:b/>
        </w:rPr>
        <w:t xml:space="preserve">Esimerkki 3.1047</w:t>
      </w:r>
    </w:p>
    <w:p>
      <w:r>
        <w:t xml:space="preserve">Olemme myös hyvin huolissamme "vanhentuneita voimalaitoksia" koskevasta säännöksestä. Vaatimus, jonka mukaan jokaisen yli 30 vuotta vanhan voimalaitoksen on täytettävä uusien lähteiden suorituskykyvaatimukset ja uusien lähteiden tarkastelua koskevat muutosvaatimukset, vaikuttaa tarpeettomalta ja saattaa heikentää cap and trade -lähestymistavan etuja.</w:t>
      </w:r>
    </w:p>
    <w:p>
      <w:r>
        <w:rPr>
          <w:b/>
        </w:rPr>
        <w:t xml:space="preserve">Tulos</w:t>
      </w:r>
    </w:p>
    <w:p>
      <w:r>
        <w:t xml:space="preserve">Olemme huolissamme "vanhentuneita voimalaitoksia" koskevasta säännöksestä. Vaaditaan, että jokaisen yli 30 vuotta vanhan voimalaitoksen on täytettävä uuden lähteen suorituskykyvaatimukset / uuden lähteen tarkastusta koskevat vaatimukset.</w:t>
      </w:r>
    </w:p>
    <w:p>
      <w:r>
        <w:rPr>
          <w:b/>
        </w:rPr>
        <w:t xml:space="preserve">Esimerkki 3.1048</w:t>
      </w:r>
    </w:p>
    <w:p>
      <w:r>
        <w:t xml:space="preserve">Miles katsoo, että tällainen ylivalta on vasta pari tuhatta vuotta vanha ilmiö, sillä hän viittaa naisten selvään ylivoimaisuuteen ( alkukantaisissa ) uskonnoissa ja matriarkaateissa aina Egyptin dynastisiin hallitsijoihin asti.</w:t>
      </w:r>
    </w:p>
    <w:p>
      <w:r>
        <w:rPr>
          <w:b/>
        </w:rPr>
        <w:t xml:space="preserve">Tulos</w:t>
      </w:r>
    </w:p>
    <w:p>
      <w:r>
        <w:t xml:space="preserve">Miles esittää, että tällainen ylivalta on vain muutamia tuhansia vuosia vanhaa, sillä hän viittaa naisten ylivertaisuuteen uskonnoissa, matriarkaateissa ja egyptiläisissä dynastioissa.</w:t>
      </w:r>
    </w:p>
    <w:p>
      <w:r>
        <w:rPr>
          <w:b/>
        </w:rPr>
        <w:t xml:space="preserve">Esimerkki 3.1049</w:t>
      </w:r>
    </w:p>
    <w:p>
      <w:r>
        <w:t xml:space="preserve">Toisaalta palkka on loistava, toteaa tutkija Miriam Kleinman, joka työskentelee kadun toisella puolella ryhmäkanteita ajavassa lakifirmassa: "Jotkut näistä ihmisistä tulevat limusiinilla kyytiin."</w:t>
      </w:r>
    </w:p>
    <w:p>
      <w:r>
        <w:rPr>
          <w:b/>
        </w:rPr>
        <w:t xml:space="preserve">Tulos</w:t>
      </w:r>
    </w:p>
    <w:p>
      <w:r>
        <w:t xml:space="preserve">Palkka on loistava, sanoo tutkija Miriam Kleinman, joka työskentelee ryhmäkanteita ajavassa lakifirmassa. "Joillakin ihmisillä on limusiinit, jotka hakevat heitä."</w:t>
      </w:r>
    </w:p>
    <w:p>
      <w:r>
        <w:rPr>
          <w:b/>
        </w:rPr>
        <w:t xml:space="preserve">Esimerkki 3.1050</w:t>
      </w:r>
    </w:p>
    <w:p>
      <w:r>
        <w:t xml:space="preserve">Museon läheisinä ystävinä Second Century Society -yhdistyksenne sijoitukset pitävät yllä museon kaikkien osa-alueiden korkeaa laatua ja mahdollistavat uudet saavutukset. Jos sinulla on kysyttävää tai tarvitset lisäapua, ota yhteyttä Arletta Newtoniin, lahjoittajasuhteiden koordinaattoriin, numeroon 317.</w:t>
      </w:r>
    </w:p>
    <w:p>
      <w:r>
        <w:rPr>
          <w:b/>
        </w:rPr>
        <w:t xml:space="preserve">Tulos</w:t>
      </w:r>
    </w:p>
    <w:p>
      <w:r>
        <w:t xml:space="preserve">Museon läheisinä ystävinä Second Century Society -yhdistyksenne sijoitukset pitävät yllä museon kaikkien osa-alueiden korkeaa laatua ja mahdollistavat uudet saavutukset.</w:t>
      </w:r>
    </w:p>
    <w:p>
      <w:r>
        <w:rPr>
          <w:b/>
        </w:rPr>
        <w:t xml:space="preserve">Esimerkki 3.1051</w:t>
      </w:r>
    </w:p>
    <w:p>
      <w:r>
        <w:t xml:space="preserve">Tukemalla Pelastusarmeijaa kokonaisuutena he tukevat myös meidän toimintaamme täällä kotona. Olen liittänyt mukaan muutamia otteita, joita pidän käsillä.</w:t>
      </w:r>
    </w:p>
    <w:p>
      <w:r>
        <w:rPr>
          <w:b/>
        </w:rPr>
        <w:t xml:space="preserve">Tulos</w:t>
      </w:r>
    </w:p>
    <w:p>
      <w:r>
        <w:t xml:space="preserve">Tukemalla Pelastusarmeijaa he tukevat toimintaamme täällä kotona.</w:t>
      </w:r>
    </w:p>
    <w:p>
      <w:r>
        <w:rPr>
          <w:b/>
        </w:rPr>
        <w:t xml:space="preserve">Esimerkki 3.1052</w:t>
      </w:r>
    </w:p>
    <w:p>
      <w:r>
        <w:t xml:space="preserve">sen muinainen muta- ja pensasaituri, jota irlantilaismiehetkin pitivät, on nyt pelkkä karkean ruohon, pihlajan ja harvennetun kuusen muodostama kohouma, jossa lapsi leikkii iltahämärässä.</w:t>
      </w:r>
    </w:p>
    <w:p>
      <w:r>
        <w:rPr>
          <w:b/>
        </w:rPr>
        <w:t xml:space="preserve">Tulos</w:t>
      </w:r>
    </w:p>
    <w:p>
      <w:r>
        <w:t xml:space="preserve">sen mutapenkereet ja irlantilaisten vieressä oleva suot on nyt pelkkä ruohon, puun ja kuusen kohouma, jossa lapsi leikkii iltahämärässä.</w:t>
      </w:r>
    </w:p>
    <w:p>
      <w:r>
        <w:rPr>
          <w:b/>
        </w:rPr>
        <w:t xml:space="preserve">Esimerkki 3.1053</w:t>
      </w:r>
    </w:p>
    <w:p>
      <w:r>
        <w:t xml:space="preserve">Kun jatko-opiskelija Cheryl Kinsman ja minä teimme yhteistyötä lastentarhanopettajan kanssa näiden leikkitilojen järjestämiseksi uudelleen, lasten leikeissä tapahtui silmiinpistäviä muutoksia. Poistimme hyllyseinän, joka erotti kodin ja palikat toisistaan, ja yhdistimme nämä kaksi aluetta yhdeksi.</w:t>
      </w:r>
    </w:p>
    <w:p>
      <w:r>
        <w:rPr>
          <w:b/>
        </w:rPr>
        <w:t xml:space="preserve">Tulos</w:t>
      </w:r>
    </w:p>
    <w:p>
      <w:r>
        <w:t xml:space="preserve">Kun jatko-opiskelija Cheryl Kinsman ja minä teimme yhteistyötä lastentarhanopettajan kanssa näiden leikkitilojen uudelleenjärjestelyssä, poistimme hyllyseinän, joka erotti kodin ja palikat toisistaan.</w:t>
      </w:r>
    </w:p>
    <w:p>
      <w:r>
        <w:rPr>
          <w:b/>
        </w:rPr>
        <w:t xml:space="preserve">Esimerkki 3.1054</w:t>
      </w:r>
    </w:p>
    <w:p>
      <w:r>
        <w:t xml:space="preserve">Uusi perustuslaillinen järjestys sitoutui ennen kaikkea kaikkien niiden henkilöiden tasa-arvoon, joihin Yhdysvaltojen lait vaikuttavat. Kukaan ei tiennyt, kuinka pitkälle yhteinen lupauksemme toteuttaa tasa-arvo amerikkalaisessa elämässä johtaisi.</w:t>
      </w:r>
    </w:p>
    <w:p>
      <w:r>
        <w:rPr>
          <w:b/>
        </w:rPr>
        <w:t xml:space="preserve">Tulos</w:t>
      </w:r>
    </w:p>
    <w:p>
      <w:r>
        <w:t xml:space="preserve">Uusi perustuslaillinen järjestys oli kaikkien niiden henkilöiden yhdenvertaisuus, joita Yhdysvaltojen lait koskivat.</w:t>
      </w:r>
    </w:p>
    <w:p>
      <w:r>
        <w:rPr>
          <w:b/>
        </w:rPr>
        <w:t xml:space="preserve">Esimerkki 3.1055</w:t>
      </w:r>
    </w:p>
    <w:p>
      <w:r>
        <w:t xml:space="preserve">Jainismi on yhtä vanha kuin buddhalaisuus, mutta se on tehnyt vaikutuksen ahimsa-käsitteellään (väkivallattomuus) ja on paljon rauhanomaisempi kuin sen nimi, joka tarkoittaa valloittajien uskontoa.</w:t>
      </w:r>
    </w:p>
    <w:p>
      <w:r>
        <w:rPr>
          <w:b/>
        </w:rPr>
        <w:t xml:space="preserve">Tulos</w:t>
      </w:r>
    </w:p>
    <w:p>
      <w:r>
        <w:t xml:space="preserve">Jainismi on yhtä vanha kuin buddhalaisuus, mutta se teki vaikutuksen ahimsa-käsitteellään (väkivallattomuus) ja on nimensä verran rauhanomaisempi.</w:t>
      </w:r>
    </w:p>
    <w:p>
      <w:r>
        <w:rPr>
          <w:b/>
        </w:rPr>
        <w:t xml:space="preserve">Esimerkki 3.1056</w:t>
      </w:r>
    </w:p>
    <w:p>
      <w:r>
        <w:t xml:space="preserve">Jumiègesin valtavan luostarin rauniot ovat ehkä vaikuttavimmat: kahden kirkon, romaanisen Notre-Damen ja pienemmän goottilaisen Saint-Pierren, valkoisesta graniitista rakennetut kuoret. Herttua William palasi Englannin valloituksestaan osallistuakseen Notre-Damen vihkimiseen vuonna 1067.</w:t>
      </w:r>
    </w:p>
    <w:p>
      <w:r>
        <w:rPr>
          <w:b/>
        </w:rPr>
        <w:t xml:space="preserve">Tulos</w:t>
      </w:r>
    </w:p>
    <w:p>
      <w:r>
        <w:t xml:space="preserve">Jumiègesin luostari on vaikuttava: kirkkojen valkoiset graniittikuoret, romaaninen Notre-Dame ja goottilainen Saint-Pierre. Herttua William palasi valloitukselta osallistuakseen Notre-Damen vihkimiseen.</w:t>
      </w:r>
    </w:p>
    <w:p>
      <w:r>
        <w:rPr>
          <w:b/>
        </w:rPr>
        <w:t xml:space="preserve">Esimerkki 3.1057</w:t>
      </w:r>
    </w:p>
    <w:p>
      <w:r>
        <w:t xml:space="preserve">Tehdas on pitkälle automatisoitu, ja se on suunniteltu niin, että se voi joustavasti siirtyä tuottamaan monia erilaisia siruja kysynnän mukaan.</w:t>
      </w:r>
    </w:p>
    <w:p>
      <w:r>
        <w:rPr>
          <w:b/>
        </w:rPr>
        <w:t xml:space="preserve">Tulos</w:t>
      </w:r>
    </w:p>
    <w:p>
      <w:r>
        <w:t xml:space="preserve">Tehdas on suunniteltu valmistamaan siruja, jotka sopivat erilaisiin vaatimuksiin.</w:t>
      </w:r>
    </w:p>
    <w:p>
      <w:r>
        <w:rPr>
          <w:b/>
        </w:rPr>
        <w:t xml:space="preserve">Esimerkki 3.1058</w:t>
      </w:r>
    </w:p>
    <w:p>
      <w:r>
        <w:t xml:space="preserve">Juuri siitä on kyse, että luonnonvaraisille eläimille turvataan paikka nykymaailmassa.</w:t>
      </w:r>
    </w:p>
    <w:p>
      <w:r>
        <w:rPr>
          <w:b/>
        </w:rPr>
        <w:t xml:space="preserve">Tulos</w:t>
      </w:r>
    </w:p>
    <w:p>
      <w:r>
        <w:t xml:space="preserve">Kyse on siitä, että villieläimille on turvattava paikka maailmassa.</w:t>
      </w:r>
    </w:p>
    <w:p>
      <w:r>
        <w:rPr>
          <w:b/>
        </w:rPr>
        <w:t xml:space="preserve">Esimerkki 3.1059</w:t>
      </w:r>
    </w:p>
    <w:p>
      <w:r>
        <w:t xml:space="preserve">Yhdellä lahjoituksellasi United Way of Central Indianalle tuet 82:aa ihmispalvelujärjestöä, jotka auttavat ihmisiä täällä Keski-Intianassa. Vain jos annat lahjoituksesi tänä vuonna, nämä virastot voivat jatkaa sellaisten ohjelmien ja palvelujen tarjoamista, jotka:</w:t>
      </w:r>
    </w:p>
    <w:p>
      <w:r>
        <w:rPr>
          <w:b/>
        </w:rPr>
        <w:t xml:space="preserve">Tulos</w:t>
      </w:r>
    </w:p>
    <w:p>
      <w:r>
        <w:t xml:space="preserve">Yhdellä lahjoituksellasi United Way of Central Indianalle tuet 82:aa ihmispalvelujärjestöä, jotka auttavat ihmisiä täällä Keski-Intianassa.</w:t>
      </w:r>
    </w:p>
    <w:p>
      <w:r>
        <w:rPr>
          <w:b/>
        </w:rPr>
        <w:t xml:space="preserve">Esimerkki 3.1060</w:t>
      </w:r>
    </w:p>
    <w:p>
      <w:r>
        <w:t xml:space="preserve">Tällaiset vähittäiskaupan vaatimukset ovat varmasti painostaneet vaatteiden valmistajia muuttamaan omia käytäntöjään. Luvussa 5 kuvattiin joitakin perusmuutoksia, joita monet valmistajat tekevät pysyäkseen mukana pelissä lean-vähittäiskauppiaiden kanssa.</w:t>
      </w:r>
    </w:p>
    <w:p>
      <w:r>
        <w:rPr>
          <w:b/>
        </w:rPr>
        <w:t xml:space="preserve">Tulos</w:t>
      </w:r>
    </w:p>
    <w:p>
      <w:r>
        <w:t xml:space="preserve">Vähittäiskaupan vaatimukset ovat painostaneet vaatteiden valmistajia muuttamaan omia käytäntöjään.  Luvussa 5 käsitellään muutoksia, joita valmistajat tekevät tullakseen entistä kevyemmiksi.</w:t>
      </w:r>
    </w:p>
    <w:p>
      <w:r>
        <w:rPr>
          <w:b/>
        </w:rPr>
        <w:t xml:space="preserve">Esimerkki 3.1061</w:t>
      </w:r>
    </w:p>
    <w:p>
      <w:r>
        <w:t xml:space="preserve">Noin 46 kilometriä Évorasta koilliseen marmori korvaa kirkkojen ja palatsien arkisempia rakennusmateriaaleja Estremozissa, Borbassa ja Vila Viçosassa sijaitsevien lukuisten louhosten ansiosta.</w:t>
      </w:r>
    </w:p>
    <w:p>
      <w:r>
        <w:rPr>
          <w:b/>
        </w:rPr>
        <w:t xml:space="preserve">Tulos</w:t>
      </w:r>
    </w:p>
    <w:p>
      <w:r>
        <w:t xml:space="preserve">Noin 46 kilometriä Évorasta koilliseen, marmori korvaa kirkkojen ja palatsien arkisemmat rakennusmateriaalit.</w:t>
      </w:r>
    </w:p>
    <w:p>
      <w:r>
        <w:rPr>
          <w:b/>
        </w:rPr>
        <w:t xml:space="preserve">Esimerkki 3.1062</w:t>
      </w:r>
    </w:p>
    <w:p>
      <w:r>
        <w:t xml:space="preserve">Kun Sudan kieltäytyi luovuttamasta kolmea murhasuunnitelmassa mukana olleeksi todettua henkilöä, YK:n turvallisuusneuvosto antoi päätöslauselman, jossa kritisoitiin Sudanin toimettomuutta, ja lopulta Khartumille määrättiin seuraamuksia huhtikuussa 1996.</w:t>
      </w:r>
    </w:p>
    <w:p>
      <w:r>
        <w:rPr>
          <w:b/>
        </w:rPr>
        <w:t xml:space="preserve">Tulos</w:t>
      </w:r>
    </w:p>
    <w:p>
      <w:r>
        <w:t xml:space="preserve">Sudan kieltäytyi luovuttamasta kolmea salamurhasuunnitelmassa mukana ollutta henkilöä, YK antoi päätöslauselman, jossa kritisoitiin Sudanin toimettomuutta ja määrättiin Khartumille seuraamuksia huhtikuussa 1996.</w:t>
      </w:r>
    </w:p>
    <w:p>
      <w:r>
        <w:rPr>
          <w:b/>
        </w:rPr>
        <w:t xml:space="preserve">Esimerkki 3.1063</w:t>
      </w:r>
    </w:p>
    <w:p>
      <w:r>
        <w:t xml:space="preserve">Robert Woolard kertoi, että monilla ED-potilailla, joita he lähestyivät osallistuakseen tutkimukseen, oli edelleen mitattavissa oleva veren alkoholipitoisuus. Brownin IRB edellytti mielentilatutkimusta, jotta potilaat pystyivät ymmärtämään hankkeen tutkimusulottuvuudet ennen kuin heidät voitiin ottaa mukaan tutkimukseen.</w:t>
      </w:r>
    </w:p>
    <w:p>
      <w:r>
        <w:rPr>
          <w:b/>
        </w:rPr>
        <w:t xml:space="preserve">Tulos</w:t>
      </w:r>
    </w:p>
    <w:p>
      <w:r>
        <w:t xml:space="preserve">Robert Woolardin mukaan monilla ED-potilailla, joita he pyysivät osallistumaan, oli edelleen mitattavissa oleva veren alkoholipitoisuus. Brownin IRB edellytti mielentilatutkimusta, jolla varmistettiin, että potilaat pystyivät ymmärtämään hankkeen ennen kuin heidät otettiin mukaan.</w:t>
      </w:r>
    </w:p>
    <w:p>
      <w:r>
        <w:rPr>
          <w:b/>
        </w:rPr>
        <w:t xml:space="preserve">Esimerkki 3.1064</w:t>
      </w:r>
    </w:p>
    <w:p>
      <w:r>
        <w:t xml:space="preserve">Käytettävissä olevista seuloista parhaan määrittämiseksi tarvitaan monikeskustutkimus, jossa on laaja väestörakenne ja suuri määrä potilaita, joille tehdään eri seuloja. TWEAKin, CAGEn ja AUDITin alempia raja-arvoja olisi arvioitava edelleen.</w:t>
      </w:r>
    </w:p>
    <w:p>
      <w:r>
        <w:rPr>
          <w:b/>
        </w:rPr>
        <w:t xml:space="preserve">Tulos</w:t>
      </w:r>
    </w:p>
    <w:p>
      <w:r>
        <w:t xml:space="preserve">Parhaan menetelmän määrittämiseksi tarvitaan monikeskustutkimus, jossa on laaja väestörakenne ja useita potilaita, jotka tekevät erilaisia seuloja. TWEAKin, CAGEn ja AUDITin alempien pisteiden arviointia on jatkettava.</w:t>
      </w:r>
    </w:p>
    <w:p>
      <w:r>
        <w:rPr>
          <w:b/>
        </w:rPr>
        <w:t xml:space="preserve">Esimerkki 3.1065</w:t>
      </w:r>
    </w:p>
    <w:p>
      <w:r>
        <w:t xml:space="preserve">Sony Columbia Acquisition Corp., joka perustettiin Columbia-kauppaa varten, ottaa elokuvastudion virallisesti omistukseensa myöhemmin tässä kuussa, tiedottaja sanoi. Sony maksaa 27 dollaria osakkeelta eli 3,55 miljardia dollaria käteisellä ja ottaa 1,4 miljardia dollaria pitkäaikaista velkaa.</w:t>
      </w:r>
    </w:p>
    <w:p>
      <w:r>
        <w:rPr>
          <w:b/>
        </w:rPr>
        <w:t xml:space="preserve">Tulos</w:t>
      </w:r>
    </w:p>
    <w:p>
      <w:r>
        <w:t xml:space="preserve">Sony ottaa elokuvastudion omistukseensa myöhemmin tässä kuussa.  Sony maksaa 27 dollaria osakkeelta käteisellä ja ottaa 1,4 miljardia dollaria velkaa.</w:t>
      </w:r>
    </w:p>
    <w:p>
      <w:r>
        <w:rPr>
          <w:b/>
        </w:rPr>
        <w:t xml:space="preserve">Esimerkki 3.1066</w:t>
      </w:r>
    </w:p>
    <w:p>
      <w:r>
        <w:t xml:space="preserve">Corossolissa, Anse des Cayesissa ja Anse de Lorientissa jaat rannan kalastajien kanssa, jotka lähtevät merelle iloisesti maalatuilla veneillä.</w:t>
      </w:r>
    </w:p>
    <w:p>
      <w:r>
        <w:rPr>
          <w:b/>
        </w:rPr>
        <w:t xml:space="preserve">Tulos</w:t>
      </w:r>
    </w:p>
    <w:p>
      <w:r>
        <w:t xml:space="preserve">Corossolin, Anse des Cayesin ja Anse de Lorientin kalastajat maalaavat veneensä kirkkain värein.</w:t>
      </w:r>
    </w:p>
    <w:p>
      <w:r>
        <w:rPr>
          <w:b/>
        </w:rPr>
        <w:t xml:space="preserve">Esimerkki 3.1067</w:t>
      </w:r>
    </w:p>
    <w:p>
      <w:r>
        <w:t xml:space="preserve">Viime vuosina liike-elämässä ja yritysmaailmassa on tunnustettu, että nuorten myönteinen kehitys on suoraan yhteydessä pätevän työvoiman kehittämiseen. Nuorilla, jotka saavat tukea ja rohkaisua sekä perheestä että yhteiskunnassa, joka arvostaa Themiä, on paljon suurempi todennäköisyys tulla tuottaviksi ja osallistuviksi aikuisyhteiskunnan jäseniksi.</w:t>
      </w:r>
    </w:p>
    <w:p>
      <w:r>
        <w:rPr>
          <w:b/>
        </w:rPr>
        <w:t xml:space="preserve">Tulos</w:t>
      </w:r>
    </w:p>
    <w:p>
      <w:r>
        <w:t xml:space="preserve">Viime vuosina liike-elämä ja yritysmaailma ovat ymmärtäneet, että nuorten myönteinen kehitys on suoraan yhteydessä pätevän työvoiman kehittämiseen.</w:t>
      </w:r>
    </w:p>
    <w:p>
      <w:r>
        <w:rPr>
          <w:b/>
        </w:rPr>
        <w:t xml:space="preserve">Esimerkki 3.1068</w:t>
      </w:r>
    </w:p>
    <w:p>
      <w:r>
        <w:t xml:space="preserve">Noin puolet tuomioistuimen häätökalenteriin merkityistä ihmisistä ei saapunut paikalle, Kaufman sanoi, ja totesi, että nämä ihmiset jäävät valitettavasti paitsi tarjolla olevasta ilmaisesta oikeudellisesta avusta.</w:t>
      </w:r>
    </w:p>
    <w:p>
      <w:r>
        <w:rPr>
          <w:b/>
        </w:rPr>
        <w:t xml:space="preserve">Tulos</w:t>
      </w:r>
    </w:p>
    <w:p>
      <w:r>
        <w:t xml:space="preserve">Noin puolet ihmisistä ei tullut paikalle, ja nämä ihmiset jäävät valitettavasti paitsi ilmaisesta oikeudellisesta avusta.</w:t>
      </w:r>
    </w:p>
    <w:p>
      <w:r>
        <w:rPr>
          <w:b/>
        </w:rPr>
        <w:t xml:space="preserve">Esimerkki 3.1069</w:t>
      </w:r>
    </w:p>
    <w:p>
      <w:r>
        <w:t xml:space="preserve">Toivomme, että harkitsette tämän erityisen hankkeen tukemista ja autatte meitä kunnioittamaan miestä, joka on antanut meille kaikille niin paljon.</w:t>
      </w:r>
    </w:p>
    <w:p>
      <w:r>
        <w:rPr>
          <w:b/>
        </w:rPr>
        <w:t xml:space="preserve">Tulos</w:t>
      </w:r>
    </w:p>
    <w:p>
      <w:r>
        <w:t xml:space="preserve">Toivomme, että tuette tätä hanketta ja kunnioitatte miestä, joka on antanut meille niin paljon.</w:t>
      </w:r>
    </w:p>
    <w:p>
      <w:r>
        <w:rPr>
          <w:b/>
        </w:rPr>
        <w:t xml:space="preserve">Esimerkki 3.1070</w:t>
      </w:r>
    </w:p>
    <w:p>
      <w:r>
        <w:t xml:space="preserve">Nicaraguassa sandinistien lupaukset lehdistönvapaudesta eivät ole toteutuneet. "</w:t>
      </w:r>
    </w:p>
    <w:p>
      <w:r>
        <w:rPr>
          <w:b/>
        </w:rPr>
        <w:t xml:space="preserve">Tulos</w:t>
      </w:r>
    </w:p>
    <w:p>
      <w:r>
        <w:t xml:space="preserve">Sandinistien lupaukset lehdistönvapaudesta Nicaraguassa ovat valheellisia.</w:t>
      </w:r>
    </w:p>
    <w:p>
      <w:r>
        <w:rPr>
          <w:b/>
        </w:rPr>
        <w:t xml:space="preserve">Esimerkki 3.1071</w:t>
      </w:r>
    </w:p>
    <w:p>
      <w:r>
        <w:t xml:space="preserve">Dubai Internet Cityn avajaiset osuvat samaan aikaan Dubaissa järjestettävän vuotuisen tietotekniikkamessun, Lähi-idän suurimman Gulf Information Technology Exhibition ( Gitex ) avajaisten kanssa.</w:t>
      </w:r>
    </w:p>
    <w:p>
      <w:r>
        <w:rPr>
          <w:b/>
        </w:rPr>
        <w:t xml:space="preserve">Tulos</w:t>
      </w:r>
    </w:p>
    <w:p>
      <w:r>
        <w:t xml:space="preserve">Dubai Internet Cityn avajaiset osuvat samaan aikaan Dubaissa vuosittain järjestettävän IT-messujen avajaisten kanssa.</w:t>
      </w:r>
    </w:p>
    <w:p>
      <w:r>
        <w:rPr>
          <w:b/>
        </w:rPr>
        <w:t xml:space="preserve">Esimerkki 3.1072</w:t>
      </w:r>
    </w:p>
    <w:p>
      <w:r>
        <w:t xml:space="preserve">Luola 10 on luultavasti vanhin chaitya-temppeleistä, ja se on ajoitettu noin vuodelle 150 eaa. Sen keskilaivan ja käytävät on jaettu 39 kahdeksankulmaisella pylväällä, jotka johtavat stupaan, joka on palvonnan keskus ja jonka takana on apsis, joka mahdollistaa kiertokulkutien.</w:t>
      </w:r>
    </w:p>
    <w:p>
      <w:r>
        <w:rPr>
          <w:b/>
        </w:rPr>
        <w:t xml:space="preserve">Tulos</w:t>
      </w:r>
    </w:p>
    <w:p>
      <w:r>
        <w:t xml:space="preserve">Luola 10 on luultavasti vanhin chaitya-temppeleistä, noin vuodelta 150 eaa. Se on jaettu 39 kahdeksankulmaisella pylväällä, jotka johtavat stupaan, jonka takana on apsis.</w:t>
      </w:r>
    </w:p>
    <w:p>
      <w:r>
        <w:rPr>
          <w:b/>
        </w:rPr>
        <w:t xml:space="preserve">Esimerkki 3.1073</w:t>
      </w:r>
    </w:p>
    <w:p>
      <w:r>
        <w:t xml:space="preserve">"Keski-Indianan sosiaalinen terveysyhdistys, Inc. tarjoaa perhe-elämänvalistusta nuorille vuodesta 1943"</w:t>
      </w:r>
    </w:p>
    <w:p>
      <w:r>
        <w:rPr>
          <w:b/>
        </w:rPr>
        <w:t xml:space="preserve">Tulos</w:t>
      </w:r>
    </w:p>
    <w:p>
      <w:r>
        <w:t xml:space="preserve">"Sosiaaliterveysyhdistys on tarjonnut perhevalistusta nuorille vuodesta 1943"</w:t>
      </w:r>
    </w:p>
    <w:p>
      <w:r>
        <w:rPr>
          <w:b/>
        </w:rPr>
        <w:t xml:space="preserve">Esimerkki 3.1074</w:t>
      </w:r>
    </w:p>
    <w:p>
      <w:r>
        <w:t xml:space="preserve">Kalastuksen hallinnointi on parasta jättää asiantuntijoiden tehtäväksi, sanoi Thor Lassen, osittain kalatalousalan rahoittaman tutkimus- ja suojelusäätiön Ocean Trustin puheenjohtaja.</w:t>
      </w:r>
    </w:p>
    <w:p>
      <w:r>
        <w:rPr>
          <w:b/>
        </w:rPr>
        <w:t xml:space="preserve">Tulos</w:t>
      </w:r>
    </w:p>
    <w:p>
      <w:r>
        <w:t xml:space="preserve">Ocean Trustin puheenjohtajan Thor Lassenin mukaan asiantuntijat hoitavat parhaiten kalastusta.</w:t>
      </w:r>
    </w:p>
    <w:p>
      <w:r>
        <w:rPr>
          <w:b/>
        </w:rPr>
        <w:t xml:space="preserve">Esimerkki 3.1075</w:t>
      </w:r>
    </w:p>
    <w:p>
      <w:r>
        <w:t xml:space="preserve">"[Mitä tulee englanninkieliseen lainaukseen, olisi odotettavissa, että se olisi jäljitettävissä Tyndale- tai King James -versioon, ei lähes vuosituhannen takaiseen kirjoitukseen.""</w:t>
      </w:r>
    </w:p>
    <w:p>
      <w:r>
        <w:rPr>
          <w:b/>
        </w:rPr>
        <w:t xml:space="preserve">Tulos</w:t>
      </w:r>
    </w:p>
    <w:p>
      <w:r>
        <w:t xml:space="preserve">Englanninkielinen lainaus on peräisin Tyndalen tai King Jamesin versiosta.</w:t>
      </w:r>
    </w:p>
    <w:p>
      <w:r>
        <w:rPr>
          <w:b/>
        </w:rPr>
        <w:t xml:space="preserve">Esimerkki 3.1076</w:t>
      </w:r>
    </w:p>
    <w:p>
      <w:r>
        <w:t xml:space="preserve">Mainos tulee, Gatoraden "Anything You Can Do, I Can Do Better" -mainos, jossa esiintyvät Mia Hamm ja Michael Jordan.</w:t>
      </w:r>
    </w:p>
    <w:p>
      <w:r>
        <w:rPr>
          <w:b/>
        </w:rPr>
        <w:t xml:space="preserve">Tulos</w:t>
      </w:r>
    </w:p>
    <w:p>
      <w:r>
        <w:t xml:space="preserve">Gatorade "Anything You Can Do, I Can Do Better" -mainos, jossa Mia Hamm ja Michael Jordan.</w:t>
      </w:r>
    </w:p>
    <w:p>
      <w:r>
        <w:rPr>
          <w:b/>
        </w:rPr>
        <w:t xml:space="preserve">Esimerkki 3.1077</w:t>
      </w:r>
    </w:p>
    <w:p>
      <w:r>
        <w:t xml:space="preserve">Wagonheim, joka opettaa Marylandin osavaltion asianajajayhdistyksen ammattitaitokurssia, sanoi työskentelevänsä MSBA:n kanssa osavaltion laajuisen Take 2 -tyyppisen ohjelman luomiseksi.</w:t>
      </w:r>
    </w:p>
    <w:p>
      <w:r>
        <w:rPr>
          <w:b/>
        </w:rPr>
        <w:t xml:space="preserve">Tulos</w:t>
      </w:r>
    </w:p>
    <w:p>
      <w:r>
        <w:t xml:space="preserve">Wagonheim sanoi työskentelevänsä MSBA:n kanssa osavaltion laajuisen Take 2 -tyyppisen ohjelman luomiseksi.</w:t>
      </w:r>
    </w:p>
    <w:p>
      <w:r>
        <w:rPr>
          <w:b/>
        </w:rPr>
        <w:t xml:space="preserve">Esimerkki 3.1078</w:t>
      </w:r>
    </w:p>
    <w:p>
      <w:r>
        <w:t xml:space="preserve">Ottelua edeltävänä iltana Eugene Robinson, yksi viidestä Falconsin pelaajasta, jotka vierailivat Miamin keskustan pohjoispuolella sijaitsevalla alueella, pidätettiin prostituoidun houkuttelemisesta.</w:t>
      </w:r>
    </w:p>
    <w:p>
      <w:r>
        <w:rPr>
          <w:b/>
        </w:rPr>
        <w:t xml:space="preserve">Tulos</w:t>
      </w:r>
    </w:p>
    <w:p>
      <w:r>
        <w:t xml:space="preserve">Atlanta Falconsin Eugene Robinson pidätettiin prostituoidun houkuttelemisesta Miamissa peliä edeltävänä iltana.</w:t>
      </w:r>
    </w:p>
    <w:p>
      <w:r>
        <w:rPr>
          <w:b/>
        </w:rPr>
        <w:t xml:space="preserve">Esimerkki 3.1079</w:t>
      </w:r>
    </w:p>
    <w:p>
      <w:r>
        <w:t xml:space="preserve">Noin 20 kilometrin päässä Guardasta on pieni Belmonte, jossa on huolellisesti restauroitu 1200-luvun linna ja juutalaiskortteli, jossa asuu juutalaisyhteisö tänäkin päivänä.</w:t>
      </w:r>
    </w:p>
    <w:p>
      <w:r>
        <w:rPr>
          <w:b/>
        </w:rPr>
        <w:t xml:space="preserve">Tulos</w:t>
      </w:r>
    </w:p>
    <w:p>
      <w:r>
        <w:t xml:space="preserve">Noin 20 kilometrin päässä Guardasta on Belmonte, joka on entisöity 1200-luvun linna ja juutalaiskortteli.</w:t>
      </w:r>
    </w:p>
    <w:p>
      <w:r>
        <w:rPr>
          <w:b/>
        </w:rPr>
        <w:t xml:space="preserve">Esimerkki 3.1080</w:t>
      </w:r>
    </w:p>
    <w:p>
      <w:r>
        <w:t xml:space="preserve">Ohjekirjassa kaikki on esitetty selkeästi, ja ohjelma on helppo asentaa, ja se vaatii vain muutaman minuutin.</w:t>
      </w:r>
    </w:p>
    <w:p>
      <w:r>
        <w:rPr>
          <w:b/>
        </w:rPr>
        <w:t xml:space="preserve">Tulos</w:t>
      </w:r>
    </w:p>
    <w:p>
      <w:r>
        <w:t xml:space="preserve">Ohjekirjassa kerrotaan kaikki selkeästi, ja se on helppo asentaa muutamassa minuutissa.</w:t>
      </w:r>
    </w:p>
    <w:p>
      <w:r>
        <w:rPr>
          <w:b/>
        </w:rPr>
        <w:t xml:space="preserve">Esimerkki 3.1081</w:t>
      </w:r>
    </w:p>
    <w:p>
      <w:r>
        <w:t xml:space="preserve">IIA:n jäsenille, jotka ovat sisäisen tarkastuksen ammattilaisia, johtoa, hallituksia tai tarkastusvaliokuntia, tämä sivusto tarjoaa standardeja, ohjeita ja tietoa sisäisen tarkastuksen parhaista käytännöistä.</w:t>
      </w:r>
    </w:p>
    <w:p>
      <w:r>
        <w:rPr>
          <w:b/>
        </w:rPr>
        <w:t xml:space="preserve">Tulos</w:t>
      </w:r>
    </w:p>
    <w:p>
      <w:r>
        <w:t xml:space="preserve">Tämä sivusto tarjoaa standardeja ja ohjeita IIA:n jäsenille, jotka tarvitsevat tietoa sisäisen tarkastuksen parhaista käytännöistä.</w:t>
      </w:r>
    </w:p>
    <w:p>
      <w:r>
        <w:rPr>
          <w:b/>
        </w:rPr>
        <w:t xml:space="preserve">Esimerkki 3.1082</w:t>
      </w:r>
    </w:p>
    <w:p>
      <w:r>
        <w:t xml:space="preserve">haastoi CBS:n oikeuteen väittäen, että kanava oli rikkonut tekijänoikeuslakeja poimimalla "I Have a Dream" -puheesta otteita dokumenttielokuvaan.</w:t>
      </w:r>
    </w:p>
    <w:p>
      <w:r>
        <w:rPr>
          <w:b/>
        </w:rPr>
        <w:t xml:space="preserve">Tulos</w:t>
      </w:r>
    </w:p>
    <w:p>
      <w:r>
        <w:t xml:space="preserve">CBS nosti kanteen ja väitti, että kanava rikkoi tekijänoikeuslakeja, kun se jätti "I Have a Dreamin" pois.</w:t>
      </w:r>
    </w:p>
    <w:p>
      <w:r>
        <w:rPr>
          <w:b/>
        </w:rPr>
        <w:t xml:space="preserve">Esimerkki 3.1083</w:t>
      </w:r>
    </w:p>
    <w:p>
      <w:r>
        <w:t xml:space="preserve">Clear Skies -ohjelman hyötyanalyysia varten meillä ei ole aikaa tai resursseja tehdä ensisijaista taloudellista tutkimusta, joka kohdistuu tiettyihin ilmansaasteisiin liittyviin hyötyihin. Tämän vuoksi luotamme olemassa olevista tutkimuksista saatujen hyötyarvioiden siirtämiseen.</w:t>
      </w:r>
    </w:p>
    <w:p>
      <w:r>
        <w:rPr>
          <w:b/>
        </w:rPr>
        <w:t xml:space="preserve">Tulos</w:t>
      </w:r>
    </w:p>
    <w:p>
      <w:r>
        <w:t xml:space="preserve">Meillä ei ole aikaa tai resursseja tehdä ensisijaista taloudellista tutkimusta, joka kohdistuu ilman pilaantumiseen liittyviin erityisiin hyötyihin, jotka on esitetty Clear Skies -hyötyanalyysissä.</w:t>
      </w:r>
    </w:p>
    <w:p>
      <w:r>
        <w:rPr>
          <w:b/>
        </w:rPr>
        <w:t xml:space="preserve">Esimerkki 3.1084</w:t>
      </w:r>
    </w:p>
    <w:p>
      <w:r>
        <w:t xml:space="preserve">Jäljellä oleva kysymys l'affaire Lawrencesta toimeksiannon toimittajille: Miksi ei tehdä juttua siitä, miten Lawrence päätyi käyttämään Bushnellin uppoamista fiktionsa pohjana?</w:t>
      </w:r>
    </w:p>
    <w:p>
      <w:r>
        <w:rPr>
          <w:b/>
        </w:rPr>
        <w:t xml:space="preserve">Tulos</w:t>
      </w:r>
    </w:p>
    <w:p>
      <w:r>
        <w:t xml:space="preserve">L'affaire Lawrence -tapauksen aiheuttama kysymys toimittajille: Bushnellin uppoamisesta fiktiossaan?</w:t>
      </w:r>
    </w:p>
    <w:p>
      <w:r>
        <w:rPr>
          <w:b/>
        </w:rPr>
        <w:t xml:space="preserve">Esimerkki 3.1085</w:t>
      </w:r>
    </w:p>
    <w:p>
      <w:r>
        <w:t xml:space="preserve">Maksuton oikeudellinen neuvonta on vain puhelinsoiton päässä - ja sitä tarjoavat vihjelinjat laajentavat palvelujaan.</w:t>
      </w:r>
    </w:p>
    <w:p>
      <w:r>
        <w:rPr>
          <w:b/>
        </w:rPr>
        <w:t xml:space="preserve">Tulos</w:t>
      </w:r>
    </w:p>
    <w:p>
      <w:r>
        <w:t xml:space="preserve">Maksuton oikeudellinen neuvonta on vain puhelinsoiton päässä - laajenevien vihjelinjojen ansiosta.</w:t>
      </w:r>
    </w:p>
    <w:p>
      <w:r>
        <w:rPr>
          <w:b/>
        </w:rPr>
        <w:t xml:space="preserve">Esimerkki 3.1086</w:t>
      </w:r>
    </w:p>
    <w:p>
      <w:r>
        <w:t xml:space="preserve">Hän ei puhunut toimittajille Jordaniassa, mutta hän kertoi Associated Pressille ennen lähtöään Yhdysvalloista toivovansa, että hän voisi "erottaa humanitaarisen työn poliittisista kysymyksistä". "</w:t>
      </w:r>
    </w:p>
    <w:p>
      <w:r>
        <w:rPr>
          <w:b/>
        </w:rPr>
        <w:t xml:space="preserve">Tulos</w:t>
      </w:r>
    </w:p>
    <w:p>
      <w:r>
        <w:t xml:space="preserve">Hän kertoi Associated Press -lehdelle toivovansa, että "humanitaarinen työ ja poliittiset kysymykset voidaan erottaa toisistaan".</w:t>
      </w:r>
    </w:p>
    <w:p>
      <w:r>
        <w:rPr>
          <w:b/>
        </w:rPr>
        <w:t xml:space="preserve">Esimerkki 3.1087</w:t>
      </w:r>
    </w:p>
    <w:p>
      <w:r>
        <w:t xml:space="preserve">Noin tässä iässä teeskentelymateriaalien sijoittaminen hiekka- ja vesileikkipaikoille alkaa innostaa erittäin mielikuvitukselliseen ja laaja-alaiseen leikkiin. Myös kirjat, videot ja televisio-ohjelmat, joissa on yksinkertaisia tarinoita, tarjoavat malleja, joita pienet esikoululaiset voivat näytellä ja kaunistella mielikuvitusleikeissä.</w:t>
      </w:r>
    </w:p>
    <w:p>
      <w:r>
        <w:rPr>
          <w:b/>
        </w:rPr>
        <w:t xml:space="preserve">Tulos</w:t>
      </w:r>
    </w:p>
    <w:p>
      <w:r>
        <w:t xml:space="preserve">Teeskentelymateriaalien sijoittaminen hiekka- ja vesileikkialueille alkaa innostaa erittäin mielikuvitukselliseen ja laaja-alaiseen leikkiin.</w:t>
      </w:r>
    </w:p>
    <w:p>
      <w:r>
        <w:rPr>
          <w:b/>
        </w:rPr>
        <w:t xml:space="preserve">Esimerkki 3.1088</w:t>
      </w:r>
    </w:p>
    <w:p>
      <w:r>
        <w:t xml:space="preserve">Tässä taulukossa esitetään, miten oluet pärjäsivät "raakapisteytyksen" perusteella - eli ilman kehittynyttä tilastollista korjausta, jossa kunkin oluen saama korkein ja matalin pistemäärä jätetään pois.</w:t>
      </w:r>
    </w:p>
    <w:p>
      <w:r>
        <w:rPr>
          <w:b/>
        </w:rPr>
        <w:t xml:space="preserve">Tulos</w:t>
      </w:r>
    </w:p>
    <w:p>
      <w:r>
        <w:t xml:space="preserve">Tämä taulukko osoittaa, miten oluet pärjäsivät "raakapistemäärällä" ilman tilastollista korjausta, jossa korkeimmat ja alhaisimmat pisteet on poistettu.</w:t>
      </w:r>
    </w:p>
    <w:p>
      <w:r>
        <w:rPr>
          <w:b/>
        </w:rPr>
        <w:t xml:space="preserve">Esimerkki 3.1089</w:t>
      </w:r>
    </w:p>
    <w:p>
      <w:r>
        <w:t xml:space="preserve">Upjohnin 55 vuotta täyttäneille työntekijöille suunnattu ohjelma voi nostaa yksilön eläke-etuuksia 10-20 prosenttia.</w:t>
      </w:r>
    </w:p>
    <w:p>
      <w:r>
        <w:rPr>
          <w:b/>
        </w:rPr>
        <w:t xml:space="preserve">Tulos</w:t>
      </w:r>
    </w:p>
    <w:p>
      <w:r>
        <w:t xml:space="preserve">Upjohnin 55-vuotiaille ja sitä vanhemmille työntekijöille suunnattu ohjelma voi nostaa eläke-etuuksia 20 prosenttiin.</w:t>
      </w:r>
    </w:p>
    <w:p>
      <w:r>
        <w:rPr>
          <w:b/>
        </w:rPr>
        <w:t xml:space="preserve">Esimerkki 3.1090</w:t>
      </w:r>
    </w:p>
    <w:p>
      <w:r>
        <w:t xml:space="preserve">Kotimatkalla hän kertoo tarinansa neljälle ihmiselle kadunkulmassa.</w:t>
      </w:r>
    </w:p>
    <w:p>
      <w:r>
        <w:rPr>
          <w:b/>
        </w:rPr>
        <w:t xml:space="preserve">Tulos</w:t>
      </w:r>
    </w:p>
    <w:p>
      <w:r>
        <w:t xml:space="preserve">Kotimatkalla hän kertoo tarinansa neljälle ihmiselle.</w:t>
      </w:r>
    </w:p>
    <w:p>
      <w:r>
        <w:rPr>
          <w:b/>
        </w:rPr>
        <w:t xml:space="preserve">Esimerkki 3.1091</w:t>
      </w:r>
    </w:p>
    <w:p>
      <w:r>
        <w:t xml:space="preserve">Surullinen totuus on, että eläinten julmuus, hyväksikäyttö ja laiminlyönti jatkuu hälyttävän nopeasti koko maassa ja jopa omassa yhteisössänne.</w:t>
      </w:r>
    </w:p>
    <w:p>
      <w:r>
        <w:rPr>
          <w:b/>
        </w:rPr>
        <w:t xml:space="preserve">Tulos</w:t>
      </w:r>
    </w:p>
    <w:p>
      <w:r>
        <w:t xml:space="preserve">Valitettavasti eläinten julmuus, hyväksikäyttö ja laiminlyönti jatkuvat koko maassa ja omassa yhteisössänne.</w:t>
      </w:r>
    </w:p>
    <w:p>
      <w:r>
        <w:rPr>
          <w:b/>
        </w:rPr>
        <w:t xml:space="preserve">Esimerkki 3.1092</w:t>
      </w:r>
    </w:p>
    <w:p>
      <w:r>
        <w:t xml:space="preserve">Vuodesta 1981 lähtien IUPUI:n maantieteen laitokselta on valmistunut 67 maantieteilijää. IUPUI:n kampuksella ja osastollanne on tapahtunut niin paljon muutoksia, että te ja valmistuneet kolleganne ette ehkä tunnista niitä.</w:t>
      </w:r>
    </w:p>
    <w:p>
      <w:r>
        <w:rPr>
          <w:b/>
        </w:rPr>
        <w:t xml:space="preserve">Tulos</w:t>
      </w:r>
    </w:p>
    <w:p>
      <w:r>
        <w:t xml:space="preserve">Vuodesta 1981 lähtien IUPUI:sta on valmistunut 67 maantieteilijää. Kampuksella ja laitoksella on tapahtunut muutoksia.</w:t>
      </w:r>
    </w:p>
    <w:p>
      <w:r>
        <w:rPr>
          <w:b/>
        </w:rPr>
        <w:t xml:space="preserve">Esimerkki 3.1093</w:t>
      </w:r>
    </w:p>
    <w:p>
      <w:r>
        <w:t xml:space="preserve">Liikkeen kannattajat väittävät, että IDE-menetelmä - jossa synnytys käynnistetään, sikiön kallo murskataan ja sen aivot imetään - on lapsenmurha.</w:t>
      </w:r>
    </w:p>
    <w:p>
      <w:r>
        <w:rPr>
          <w:b/>
        </w:rPr>
        <w:t xml:space="preserve">Tulos</w:t>
      </w:r>
    </w:p>
    <w:p>
      <w:r>
        <w:t xml:space="preserve">Kannattajat väittävät, että IDE-menetelmä, jossa sikiön kallo murskataan ja aivot imetään, on lapsenmurha.</w:t>
      </w:r>
    </w:p>
    <w:p>
      <w:r>
        <w:rPr>
          <w:b/>
        </w:rPr>
        <w:t xml:space="preserve">Esimerkki 3.1094</w:t>
      </w:r>
    </w:p>
    <w:p>
      <w:r>
        <w:t xml:space="preserve">nestemäiset nuotit liian nestemäisiä, sydän suussa melodinen, liian lähellä, joka aloittaa laulun, laulun, pitkät lyricsilences, laulu meidän perikatoomme.</w:t>
      </w:r>
    </w:p>
    <w:p>
      <w:r>
        <w:rPr>
          <w:b/>
        </w:rPr>
        <w:t xml:space="preserve">Tulos</w:t>
      </w:r>
    </w:p>
    <w:p>
      <w:r>
        <w:t xml:space="preserve">Sydän suussa melodinen, joka alkaa laulaa, veisata, pitkät lyricsilences, laulu meidän perikatoomme.</w:t>
      </w:r>
    </w:p>
    <w:p>
      <w:r>
        <w:rPr>
          <w:b/>
        </w:rPr>
        <w:t xml:space="preserve">Esimerkki 3.1095</w:t>
      </w:r>
    </w:p>
    <w:p>
      <w:r>
        <w:t xml:space="preserve">DTV - Time Warner Cable -yhtiön digitaalinen televisio - on nyt saatavilla naapurustossasi, ja haluaisimme sinun olevan yksi ensimmäisistä, joka saa kokea sen!</w:t>
      </w:r>
    </w:p>
    <w:p>
      <w:r>
        <w:rPr>
          <w:b/>
        </w:rPr>
        <w:t xml:space="preserve">Tulos</w:t>
      </w:r>
    </w:p>
    <w:p>
      <w:r>
        <w:t xml:space="preserve">Time Warner Cable on saatavilla naapurustossasi, ja haluaisimme sinun olevan yksi ensimmäisistä, joka saa kokea sen!</w:t>
      </w:r>
    </w:p>
    <w:p>
      <w:r>
        <w:rPr>
          <w:b/>
        </w:rPr>
        <w:t xml:space="preserve">Esimerkki 3.1096</w:t>
      </w:r>
    </w:p>
    <w:p>
      <w:r>
        <w:t xml:space="preserve">Etätyöntekijätoverina tunnen myötätuntoa raivoasi konetta vastaan, vaikken vieläkään ole valmis myöntämään, että "työpaikan raivo" on ilmiö, joka kannattaa lisätä sanastoon.</w:t>
      </w:r>
    </w:p>
    <w:p>
      <w:r>
        <w:rPr>
          <w:b/>
        </w:rPr>
        <w:t xml:space="preserve">Tulos</w:t>
      </w:r>
    </w:p>
    <w:p>
      <w:r>
        <w:t xml:space="preserve">Ymmärrän raivosi konetta vastaan, mutta en ole vieläkään valmis myöntämään, että "työpaikan raivo" on ilmiö, joka kannattaa lisätä.</w:t>
      </w:r>
    </w:p>
    <w:p>
      <w:r>
        <w:rPr>
          <w:b/>
        </w:rPr>
        <w:t xml:space="preserve">Esimerkki 3.1097</w:t>
      </w:r>
    </w:p>
    <w:p>
      <w:r>
        <w:t xml:space="preserve">"Kaikki johtavat presidentti Clintonin viralliseen puolustukseen edustajainhuoneen oikeuskomiteassa, jota ei pidä hän itse vaan hänen puolestaan neljätoista akateemikkoa ja lakimiestä."</w:t>
      </w:r>
    </w:p>
    <w:p>
      <w:r>
        <w:rPr>
          <w:b/>
        </w:rPr>
        <w:t xml:space="preserve">Tulos</w:t>
      </w:r>
    </w:p>
    <w:p>
      <w:r>
        <w:t xml:space="preserve">Kaikki johtavat Clintoniin edustajainhuoneen oikeuskomitean edessä, ja 14 asianajajaa ei anna lausuntoa hänen itsensä vaan hänen puolestaan.</w:t>
      </w:r>
    </w:p>
    <w:p>
      <w:r>
        <w:rPr>
          <w:b/>
        </w:rPr>
        <w:t xml:space="preserve">Esimerkki 3.1098</w:t>
      </w:r>
    </w:p>
    <w:p>
      <w:r>
        <w:t xml:space="preserve">Newsweekin mukaan luomuruoka sisältää usein sadevedestä tai pölystä peräisin olevia torjunta-aineita, eikä se ole ravitsevampaa tai maukkaampaa kuin tavanomaisesti kasvatettu ruoka.</w:t>
      </w:r>
    </w:p>
    <w:p>
      <w:r>
        <w:rPr>
          <w:b/>
        </w:rPr>
        <w:t xml:space="preserve">Tulos</w:t>
      </w:r>
    </w:p>
    <w:p>
      <w:r>
        <w:t xml:space="preserve">Newsweekin mukaan luomuruoassa on sadevedestä peräisin olevia torjunta-aineita, eikä se ole ravitsevampaa kuin tavanomaisesti viljelty ruoka.</w:t>
      </w:r>
    </w:p>
    <w:p>
      <w:r>
        <w:rPr>
          <w:b/>
        </w:rPr>
        <w:t xml:space="preserve">Esimerkki 3.1099</w:t>
      </w:r>
    </w:p>
    <w:p>
      <w:r>
        <w:t xml:space="preserve">Huomaa, että edellä esitetyt kysyntäyhtälöt poikkeavat hieman tavanomaisista yhtälöistä. Kuten yhtälöstä (4) käy ilmi, Vb-yhtälön D-termi sisältää Pb:n, joten kun Pb muuttuu, se vaikuttaa alennukseen.</w:t>
      </w:r>
    </w:p>
    <w:p>
      <w:r>
        <w:rPr>
          <w:b/>
        </w:rPr>
        <w:t xml:space="preserve">Tulos</w:t>
      </w:r>
    </w:p>
    <w:p>
      <w:r>
        <w:t xml:space="preserve">Huomaa, että edellä esitetyt kysyntäyhtälöt poikkeavat hieman tavanomaisista yhtälöistä. Kuten yhtälöstä.</w:t>
      </w:r>
    </w:p>
    <w:p>
      <w:r>
        <w:rPr>
          <w:b/>
        </w:rPr>
        <w:t xml:space="preserve">Esimerkki 3.1100</w:t>
      </w:r>
    </w:p>
    <w:p>
      <w:r>
        <w:t xml:space="preserve">Häviö rohkaisee niitä susivastaisia fanaatikkoja, jotka haluavat lopettaa susien palauttamisen ja asettaa palkkioita jo luonnossa oleville susille.</w:t>
      </w:r>
    </w:p>
    <w:p>
      <w:r>
        <w:rPr>
          <w:b/>
        </w:rPr>
        <w:t xml:space="preserve">Tulos</w:t>
      </w:r>
    </w:p>
    <w:p>
      <w:r>
        <w:t xml:space="preserve">Häviö rohkaisee niitä susivastaisia fanaatikkoja, jotka haluavat lopettaa susien palauttamisen.</w:t>
      </w:r>
    </w:p>
    <w:p>
      <w:r>
        <w:rPr>
          <w:b/>
        </w:rPr>
        <w:t xml:space="preserve">Esimerkki 3.1101</w:t>
      </w:r>
    </w:p>
    <w:p>
      <w:r>
        <w:t xml:space="preserve">Se vaikuttaa melko oudolta paikalta siirtomaa-aikaiselle kaupungille. Mississippi oli kesyttämätön, kun ranskalaiset löysivät paikan, ja se muutti säännöllisesti suuntaa valtaamansa laajan tasaisen suiston kautta.</w:t>
      </w:r>
    </w:p>
    <w:p>
      <w:r>
        <w:rPr>
          <w:b/>
        </w:rPr>
        <w:t xml:space="preserve">Tulos</w:t>
      </w:r>
    </w:p>
    <w:p>
      <w:r>
        <w:t xml:space="preserve">Kun ranskalaiset löysivät Mississipin, se vaikutti erityisen oudolta siirtomaakaupungiksi.</w:t>
      </w:r>
    </w:p>
    <w:p>
      <w:r>
        <w:rPr>
          <w:b/>
        </w:rPr>
        <w:t xml:space="preserve">Esimerkki 3.1102</w:t>
      </w:r>
    </w:p>
    <w:p>
      <w:r>
        <w:t xml:space="preserve">USAT:n johtaja selittää tarvetta korvata nykyinen tilkkutäkkimäinen paperi-, lyijykynä- ja puhelinilmoitusjärjestelmä: Vuodesta 1973 lähtien on tunnistettu 35 uutta tartuntatautia, ja jotkut vanhemmat taudit ovat syntyneet uudelleen lääkkeille vastustuskykyisinä superbakteereina.</w:t>
      </w:r>
    </w:p>
    <w:p>
      <w:r>
        <w:rPr>
          <w:b/>
        </w:rPr>
        <w:t xml:space="preserve">Tulos</w:t>
      </w:r>
    </w:p>
    <w:p>
      <w:r>
        <w:t xml:space="preserve">Kolmekymmentäviisi uutta tartuntatautia on tunnistettu vuoden 73 jälkeen, ja jotkut vanhemmat taudit ovat syntyneet uudelleen lääkkeille vastustuskykyisinä superbakteereina.</w:t>
      </w:r>
    </w:p>
    <w:p>
      <w:r>
        <w:rPr>
          <w:b/>
        </w:rPr>
        <w:t xml:space="preserve">Esimerkki 3.1103</w:t>
      </w:r>
    </w:p>
    <w:p>
      <w:r>
        <w:t xml:space="preserve">Nixonin kirjaston asiakirjan sen osan, jossa tulkitaan Nixonin huomautuksia "juutalaisista amerikkalaisista", yleisenä tavoitteena on kuitenkin vähätellä Nixonin sarjakuvamaisen antisemitismin merkitystä:</w:t>
      </w:r>
    </w:p>
    <w:p>
      <w:r>
        <w:rPr>
          <w:b/>
        </w:rPr>
        <w:t xml:space="preserve">Tulos</w:t>
      </w:r>
    </w:p>
    <w:p>
      <w:r>
        <w:t xml:space="preserve">Asiakirjan sen osan, jossa tulkitaan Nixonin "juutalaisamerikkalaisia" koskevia huomautuksia, tarkoituksena on vähätellä Nixonin antisemitismiä.</w:t>
      </w:r>
    </w:p>
    <w:p>
      <w:r>
        <w:rPr>
          <w:b/>
        </w:rPr>
        <w:t xml:space="preserve">Esimerkki 3.1104</w:t>
      </w:r>
    </w:p>
    <w:p>
      <w:r>
        <w:t xml:space="preserve">Voitko auttaa tukemaan tätä ihanaa tapahtumaa toimittamalla mitä tahansa tuotteita tai palveluita, joita voidaan käyttää palkintoina toiminnassamme tai arpajaispalkintoina?</w:t>
      </w:r>
    </w:p>
    <w:p>
      <w:r>
        <w:rPr>
          <w:b/>
        </w:rPr>
        <w:t xml:space="preserve">Tulos</w:t>
      </w:r>
    </w:p>
    <w:p>
      <w:r>
        <w:t xml:space="preserve">Voitko auttaa toimittamalla jonkin tuotteen tai palvelun, jota voidaan käyttää palkintona?</w:t>
      </w:r>
    </w:p>
    <w:p>
      <w:r>
        <w:rPr>
          <w:b/>
        </w:rPr>
        <w:t xml:space="preserve">Esimerkki 3.1105</w:t>
      </w:r>
    </w:p>
    <w:p>
      <w:r>
        <w:t xml:space="preserve">Olette aiemmin tukeneet avokätisesti vapaiden taiteiden korkeakoulun ohjelmia. Olemme arvostaneet erityisesti tätä anteliaisuutta ja toivomme, että olette olleet tyytyväisiä koulun kasvuun ja kehitykseen.</w:t>
      </w:r>
    </w:p>
    <w:p>
      <w:r>
        <w:rPr>
          <w:b/>
        </w:rPr>
        <w:t xml:space="preserve">Tulos</w:t>
      </w:r>
    </w:p>
    <w:p>
      <w:r>
        <w:t xml:space="preserve">Arvostamme anteliaisuuttanne vapaiden taiteiden koulun tukemisessa, ja toivomme, että olette olleet tyytyväisiä koulun kehitykseen.</w:t>
      </w:r>
    </w:p>
    <w:p>
      <w:r>
        <w:rPr>
          <w:b/>
        </w:rPr>
        <w:t xml:space="preserve">Esimerkki 3.1106</w:t>
      </w:r>
    </w:p>
    <w:p>
      <w:r>
        <w:t xml:space="preserve">"Hänen kirjojensa ja tietysti venäjän kielen taidon avulla saa englantilaisten henkilönnimien oppaan, joka olisi hyödyllinen lisä kenen tahansa tietohyllyyn."</w:t>
      </w:r>
    </w:p>
    <w:p>
      <w:r>
        <w:rPr>
          <w:b/>
        </w:rPr>
        <w:t xml:space="preserve">Tulos</w:t>
      </w:r>
    </w:p>
    <w:p>
      <w:r>
        <w:t xml:space="preserve">"Hänen kirjojensa ja venäjän kielen taitojensa avulla saa käyttöönsä englantilaisten henkilönnimien oppaan, joka olisi hyödyllinen kenelle tahansa."</w:t>
      </w:r>
    </w:p>
    <w:p>
      <w:r>
        <w:rPr>
          <w:b/>
        </w:rPr>
        <w:t xml:space="preserve">Esimerkki 3.1107</w:t>
      </w:r>
    </w:p>
    <w:p>
      <w:r>
        <w:t xml:space="preserve">Adirondacksissa melotaan Raquette-joella, ja matka kääntyy nopeasti radikaalisti kohti autuutta. Aamuauringossa taiteilijoiden tavallisesti piirtämät hopeiset viivat, jotka kuvaavat kuikan vanavedessä, heräävät eloon.</w:t>
      </w:r>
    </w:p>
    <w:p>
      <w:r>
        <w:rPr>
          <w:b/>
        </w:rPr>
        <w:t xml:space="preserve">Tulos</w:t>
      </w:r>
    </w:p>
    <w:p>
      <w:r>
        <w:t xml:space="preserve">Adirondacksissa meloa Raquette-joella nopeasti matka muuttuu autuaalliseksi. Aamuauringossa hopeiset viivat, jotka edustavat kuikan vanavedessä, heräävät eloon.</w:t>
      </w:r>
    </w:p>
    <w:p>
      <w:r>
        <w:rPr>
          <w:b/>
        </w:rPr>
        <w:t xml:space="preserve">Esimerkki 3.1108</w:t>
      </w:r>
    </w:p>
    <w:p>
      <w:r>
        <w:t xml:space="preserve">Onnettomuuspaikan komentopaikalta oli selkeä näkyvyys ja pääsy onnettomuuspaikalle, joten onnettomuuden komentaja pystyi arvioimaan tilannetta koko ajan.</w:t>
      </w:r>
    </w:p>
    <w:p>
      <w:r>
        <w:rPr>
          <w:b/>
        </w:rPr>
        <w:t xml:space="preserve">Tulos</w:t>
      </w:r>
    </w:p>
    <w:p>
      <w:r>
        <w:t xml:space="preserve">Onnettomuuspaikan komentopaikalta oli selkeä näkymä onnettomuuspaikalle ja pääsy onnettomuuspaikalle, jotta kaikki pystyivät jatkuvasti arvioimaan tilannetta.</w:t>
      </w:r>
    </w:p>
    <w:p>
      <w:r>
        <w:rPr>
          <w:b/>
        </w:rPr>
        <w:t xml:space="preserve">Esimerkki 3.1109</w:t>
      </w:r>
    </w:p>
    <w:p>
      <w:r>
        <w:t xml:space="preserve">"Vuonna 1958 minut erotettiin pikaisesti häirikkönä, koska olin kysynyt kapinallisesti: ""Mitä noille jalkapalloille, koripalloille, teleskooppipalloille ja lentopalloille kuuluu, miksi meidän täytyy leikkiä joka päivä 'ankka-ankka-hanhi'?"""""</w:t>
      </w:r>
    </w:p>
    <w:p>
      <w:r>
        <w:rPr>
          <w:b/>
        </w:rPr>
        <w:t xml:space="preserve">Tulos</w:t>
      </w:r>
    </w:p>
    <w:p>
      <w:r>
        <w:t xml:space="preserve">"Vuonna 1958 minut... erotettiin häirikkönä, koska kysyin... "Miksi meidän täytyy leikkiä 'ankka-ankka-hanhi' joka päivä?"""</w:t>
      </w:r>
    </w:p>
    <w:p>
      <w:r>
        <w:rPr>
          <w:b/>
        </w:rPr>
        <w:t xml:space="preserve">Esimerkki 3.1110</w:t>
      </w:r>
    </w:p>
    <w:p>
      <w:r>
        <w:t xml:space="preserve">Mikä seuraavista on hyvin muotoiltu mutta edullinen CD-teline, jota myydään suositussa ruotsalaisessa huonekaluliikkeessä, ja mikä on norjalaisen mytologian hahmo?</w:t>
      </w:r>
    </w:p>
    <w:p>
      <w:r>
        <w:rPr>
          <w:b/>
        </w:rPr>
        <w:t xml:space="preserve">Tulos</w:t>
      </w:r>
    </w:p>
    <w:p>
      <w:r>
        <w:t xml:space="preserve">Hyvin suunniteltu mutta edullinen CD-teline, jota myydään suositussa ruotsalaisessa huonekaluliikkeessä.</w:t>
      </w:r>
    </w:p>
    <w:p>
      <w:r>
        <w:rPr>
          <w:b/>
        </w:rPr>
        <w:t xml:space="preserve">Esimerkki 3.1111</w:t>
      </w:r>
    </w:p>
    <w:p>
      <w:r>
        <w:t xml:space="preserve">"Vaikka sellaisia termejä kuin collaboration, rendezvous ja annex saatetaan käyttää muissa kuin queebeciläisissä englanninkielisissä yhteyksissä, ne tuntuvat sopimattomilta valinnoilta synonyymisanakirjasta, ja cooperation, meeting ja appendix vaikuttavat luonnollisemmilta."</w:t>
      </w:r>
    </w:p>
    <w:p>
      <w:r>
        <w:rPr>
          <w:b/>
        </w:rPr>
        <w:t xml:space="preserve">Tulos</w:t>
      </w:r>
    </w:p>
    <w:p>
      <w:r>
        <w:t xml:space="preserve">Vaikka yhteistyön kaltaisia termejä saatetaan käyttää muissa kuin queebeciläisissä englanninkielisissä yhteyksissä, ne ovat kuin synonyymisanakirjan valintoja.</w:t>
      </w:r>
    </w:p>
    <w:p>
      <w:r>
        <w:rPr>
          <w:b/>
        </w:rPr>
        <w:t xml:space="preserve">Esimerkki 3.1112</w:t>
      </w:r>
    </w:p>
    <w:p>
      <w:r>
        <w:t xml:space="preserve">Pachuca oli 1940-luvun pachucon vastine, mutta myös kotitytön arkkityyppi, joka yhdistyy nuoressa chicanassa, joka varttuu urbaanissa, gettoutuneessa ympäristössä. 1940-luvulla pachucat olivat pachucojen tyttöystäviä tai niitä, jotka hengailivat pachucojen kanssa.</w:t>
      </w:r>
    </w:p>
    <w:p>
      <w:r>
        <w:rPr>
          <w:b/>
        </w:rPr>
        <w:t xml:space="preserve">Tulos</w:t>
      </w:r>
    </w:p>
    <w:p>
      <w:r>
        <w:t xml:space="preserve">Pachuca oli 1940-luvun pachucon vastine, mutta myös kotitytön arkkityyppi, joka yhdistyy nuoressa chicanassa, joka varttuu urbaanissa, gettoutuneessa ympäristössä.</w:t>
      </w:r>
    </w:p>
    <w:p>
      <w:r>
        <w:rPr>
          <w:b/>
        </w:rPr>
        <w:t xml:space="preserve">Esimerkki 3.1113</w:t>
      </w:r>
    </w:p>
    <w:p>
      <w:r>
        <w:t xml:space="preserve">"Tekisi mieli kysyä, miten muiden englannin murteiden puhujat tai muiden alueiden (esimerkiksi Uuden Englannin) puhujat artikuloivat äänteen, mutta kirjassa ei mennä niin pitkälle."</w:t>
      </w:r>
    </w:p>
    <w:p>
      <w:r>
        <w:rPr>
          <w:b/>
        </w:rPr>
        <w:t xml:space="preserve">Tulos</w:t>
      </w:r>
    </w:p>
    <w:p>
      <w:r>
        <w:t xml:space="preserve">"On liikuttavaa löytää, miten äänne artikuloidaan muissa englannin murteissa tai muilla alueilla, mutta kirja ei mene kovin yksityiskohtaisesti."</w:t>
      </w:r>
    </w:p>
    <w:p>
      <w:r>
        <w:rPr>
          <w:b/>
        </w:rPr>
        <w:t xml:space="preserve">Esimerkki 3.1114</w:t>
      </w:r>
    </w:p>
    <w:p>
      <w:r>
        <w:t xml:space="preserve">Allekirjoittakaa kansalaisten neuvoa-antava äänestyslippu osoittaaksenne Alaskan liittolaisillemme, että olette heidän takanaan, ja lähettäkää tänään kiireellinen lahjoitus auttaaksenne heitä voittamaan tämän ponnistelun.</w:t>
      </w:r>
    </w:p>
    <w:p>
      <w:r>
        <w:rPr>
          <w:b/>
        </w:rPr>
        <w:t xml:space="preserve">Tulos</w:t>
      </w:r>
    </w:p>
    <w:p>
      <w:r>
        <w:t xml:space="preserve">Allekirjoittakaa kansalaisten neuvoa-antava äänestyslippu tukeaksenne Alaskan liittolaisiamme ja lähettäkää lahjoitus tänään, jotta he voivat voittaa tämän ponnistelun.</w:t>
      </w:r>
    </w:p>
    <w:p>
      <w:r>
        <w:rPr>
          <w:b/>
        </w:rPr>
        <w:t xml:space="preserve">Esimerkki 3.1115</w:t>
      </w:r>
    </w:p>
    <w:p>
      <w:r>
        <w:t xml:space="preserve">Kun elohopea laskeutuu järviin, jokiin ja valtameriin, se kertyy ravintoketjuun ja johtaa suuriin pitoisuuksiin petokaloissa. Yhdysvalloissa suurin osa ihmisten altistumisesta elohopealle johtuu metyylielohopean saastuttamien kalojen nauttimisesta.</w:t>
      </w:r>
    </w:p>
    <w:p>
      <w:r>
        <w:rPr>
          <w:b/>
        </w:rPr>
        <w:t xml:space="preserve">Tulos</w:t>
      </w:r>
    </w:p>
    <w:p>
      <w:r>
        <w:t xml:space="preserve">Kun elohopea laskeutuu järviin ja valtameriin, se kertyy ravintoketjuun. Ihmisen altistuminen elohopealle johtuu metyylielohopealla saastuneen kalan nauttimisesta.</w:t>
      </w:r>
    </w:p>
    <w:p>
      <w:r>
        <w:rPr>
          <w:b/>
        </w:rPr>
        <w:t xml:space="preserve">Esimerkki 3.1116</w:t>
      </w:r>
    </w:p>
    <w:p>
      <w:r>
        <w:t xml:space="preserve">Suurimmaksi osaksi kirja koostuu historian uudelleenkirjoittamisesta aikojen alusta lähtien, ja sen tarkoituksena on osoittaa kaksi pääteemaa: se, että naiset olivat vastuussa kaikista tärkeistä panoksista sivilisaation edistämiseksi (kuten esimerkiksi maanviljelyn kehittämisestä), usein miesten ylimielisyydestä ja tyhmyydestä huolimatta, ja se, että naiset ovat pitkään olleet miesten ylivallan alaisia. Miles antaa ymmärtää, että tällainen ylivalta on viimeaikainen ilmiö - vain pari tuhatta vuotta vanha - sillä hän viittaa naisten selvään ylivoimaisuuteen ( alkukantaisissa ) uskonnoissa ja matriarkaateissa aina Egyptin dynastisiin hallitsijoihin asti.</w:t>
      </w:r>
    </w:p>
    <w:p>
      <w:r>
        <w:rPr>
          <w:b/>
        </w:rPr>
        <w:t xml:space="preserve">Tulos</w:t>
      </w:r>
    </w:p>
    <w:p>
      <w:r>
        <w:t xml:space="preserve">Suurimmaksi osaksi kirja koostuu historian uudelleenkirjoittamisesta aikojen alusta lähtien, ja sen tarkoituksena on osoittaa kaksi pääteemaa: se, että naiset ovat olleet vastuussa kaikista tärkeistä panoksista sivilisaation edistämiseksi usein miesten ylimielisyydestä ja typeryydestä huolimatta, ja se, että naiset ovat pitkään olleet miesten hallitsemassa. Miles esittää, että tällainen ylivalta on tuore ilmiö - vain pari tuhatta vuotta vanha.</w:t>
      </w:r>
    </w:p>
    <w:p>
      <w:r>
        <w:rPr>
          <w:b/>
        </w:rPr>
        <w:t xml:space="preserve">Esimerkki 3.1117</w:t>
      </w:r>
    </w:p>
    <w:p>
      <w:r>
        <w:t xml:space="preserve">"Tästä eteenpäin kaikki on mahdollista: Haistele ensin viinejä, haistele standardeja, ala nähdä, mitkä termit kuvaavat mitäkin viiniä, kirjoittaa Noble."</w:t>
      </w:r>
    </w:p>
    <w:p>
      <w:r>
        <w:rPr>
          <w:b/>
        </w:rPr>
        <w:t xml:space="preserve">Tulos</w:t>
      </w:r>
    </w:p>
    <w:p>
      <w:r>
        <w:t xml:space="preserve">"Tästä eteenpäin kaikki on mahdollista: Haista viinit ensin."</w:t>
      </w:r>
    </w:p>
    <w:p>
      <w:r>
        <w:rPr>
          <w:b/>
        </w:rPr>
        <w:t xml:space="preserve">Esimerkki 3.1118</w:t>
      </w:r>
    </w:p>
    <w:p>
      <w:r>
        <w:t xml:space="preserve">Arvostamme sitä, että käytit aikaa lukeaksesi Futures for Children -järjestöstä, ja toivon, että innostuit ryhtymään sponsoriksi ja/tai jäseneksi. Henkilökuntamme antaa mielellään lisätietoja työstämme ja vastaa kysymyksiinne.</w:t>
      </w:r>
    </w:p>
    <w:p>
      <w:r>
        <w:rPr>
          <w:b/>
        </w:rPr>
        <w:t xml:space="preserve">Tulos</w:t>
      </w:r>
    </w:p>
    <w:p>
      <w:r>
        <w:t xml:space="preserve">Olemme innoissamme siitä, että olet lukenut Futures for Children. Toivottavasti jokainen haluaa ryhtyä sponsoriksi tai jäseneksi. Henkilökunta vastaa mielellään kysymyksiin.</w:t>
      </w:r>
    </w:p>
    <w:p>
      <w:r>
        <w:rPr>
          <w:b/>
        </w:rPr>
        <w:t xml:space="preserve">Esimerkki 3.1119</w:t>
      </w:r>
    </w:p>
    <w:p>
      <w:r>
        <w:t xml:space="preserve">Huone 5: Giorgionen Myrsky (1505) on yksi museon arvostetuimmista ja salaperäisimmistä aarteista, jossa tyttö hoivaa rauhallisesti lastaan lähestyvän myrskyn sähköisyyttä kutkuttavassa maisemassa.</w:t>
      </w:r>
    </w:p>
    <w:p>
      <w:r>
        <w:rPr>
          <w:b/>
        </w:rPr>
        <w:t xml:space="preserve">Tulos</w:t>
      </w:r>
    </w:p>
    <w:p>
      <w:r>
        <w:t xml:space="preserve">Huone 5: Giorgionen Myrsky (1505) on yksi museon arvostetuimmista ja salaperäisimmistä aarteista, jossa tyttö imettää lastaan lähestyvässä myrskyssä.</w:t>
      </w:r>
    </w:p>
    <w:p>
      <w:r>
        <w:rPr>
          <w:b/>
        </w:rPr>
        <w:t xml:space="preserve">Esimerkki 3.1120</w:t>
      </w:r>
    </w:p>
    <w:p>
      <w:r>
        <w:t xml:space="preserve">Neuvostoliiton kauppa ja tuet olivat 1980-luvun loppuun asti ratkaisevia tekijöitä Kuuban voimakkaasti keskitetyn ja usein huonosti suunnitellun talouden tukemisessa. Neuvostoliiton hajoaminen jätti Kuuban kuitenkin yhtäkkiä ilman elintarvikkeita, öljyä ja kovaa valuuttaa.</w:t>
      </w:r>
    </w:p>
    <w:p>
      <w:r>
        <w:rPr>
          <w:b/>
        </w:rPr>
        <w:t xml:space="preserve">Tulos</w:t>
      </w:r>
    </w:p>
    <w:p>
      <w:r>
        <w:t xml:space="preserve">Kauppa ja tuet olivat 1980-luvun loppuun asti ratkaisevia tekijöitä Kuuban usein huonosti suunnitellun talouden tukemisessa. Neuvostoliiton hajoaminen jätti Kuuban kuitenkin ilman.</w:t>
      </w:r>
    </w:p>
    <w:p>
      <w:r>
        <w:rPr>
          <w:b/>
        </w:rPr>
        <w:t xml:space="preserve">Esimerkki 3.1121</w:t>
      </w:r>
    </w:p>
    <w:p>
      <w:r>
        <w:t xml:space="preserve">Asunto- ja kaupunkikehitysministeriön täytäntöönpano-ohjelman mukaan vuokralaiset eivät voi välttää häätöä yksinkertaisesti väittämällä, etteivät he ole tietoisia rikoksesta tai etteivät he pysty estämään sitä.</w:t>
      </w:r>
    </w:p>
    <w:p>
      <w:r>
        <w:rPr>
          <w:b/>
        </w:rPr>
        <w:t xml:space="preserve">Tulos</w:t>
      </w:r>
    </w:p>
    <w:p>
      <w:r>
        <w:t xml:space="preserve">Asunto- ja kaupunkikehitysministeriön täytäntöönpano-ohjelman mukaan vuokralaiset eivät voi välttää häätöä tietämättömyyden tai kyvyttömyyden vuoksi.</w:t>
      </w:r>
    </w:p>
    <w:p>
      <w:r>
        <w:rPr>
          <w:b/>
        </w:rPr>
        <w:t xml:space="preserve">Esimerkki 3.1122</w:t>
      </w:r>
    </w:p>
    <w:p>
      <w:r>
        <w:t xml:space="preserve">Liitteenä on tietoa instituutista ja kopiot Insights on Global Ethics- ja Ethical Connections -lehtien uusimmista numeroista.</w:t>
      </w:r>
    </w:p>
    <w:p>
      <w:r>
        <w:rPr>
          <w:b/>
        </w:rPr>
        <w:t xml:space="preserve">Tulos</w:t>
      </w:r>
    </w:p>
    <w:p>
      <w:r>
        <w:t xml:space="preserve">Liitteenä on tietoja instituutista ja kopioita viimeisimmistä numeroista.</w:t>
      </w:r>
    </w:p>
    <w:p>
      <w:r>
        <w:rPr>
          <w:b/>
        </w:rPr>
        <w:t xml:space="preserve">Esimerkki 3.1123</w:t>
      </w:r>
    </w:p>
    <w:p>
      <w:r>
        <w:t xml:space="preserve">Mitä tulee "": Olen ollut 27 vuotta nimivakuutusalalla, ja sitä ennen tein Whartonissa maisterin tutkielmani alalta.</w:t>
      </w:r>
    </w:p>
    <w:p>
      <w:r>
        <w:rPr>
          <w:b/>
        </w:rPr>
        <w:t xml:space="preserve">Tulos</w:t>
      </w:r>
    </w:p>
    <w:p>
      <w:r>
        <w:t xml:space="preserve">Mitä tulee "": Olen ollut nimivakuutusalalla vuosia, ja tein siitä maisterin tutkielmani.</w:t>
      </w:r>
    </w:p>
    <w:p>
      <w:r>
        <w:rPr>
          <w:b/>
        </w:rPr>
        <w:t xml:space="preserve">Esimerkki 3.1124</w:t>
      </w:r>
    </w:p>
    <w:p>
      <w:r>
        <w:t xml:space="preserve">Hän tapasi siellä pääministeri Goh Chok Tongin, joka kannatti ajatusta Yhdysvaltojen ja Indonesian välisten sotilaallisten siteiden uudistamisesta tärkeänä askeleena maan vakauttamisessa.</w:t>
      </w:r>
    </w:p>
    <w:p>
      <w:r>
        <w:rPr>
          <w:b/>
        </w:rPr>
        <w:t xml:space="preserve">Tulos</w:t>
      </w:r>
    </w:p>
    <w:p>
      <w:r>
        <w:t xml:space="preserve">Hän tapasi pääministeri Goh Chok Tongin, joka kannatti Yhdysvaltojen ja Indonesian sotilaallisten siteiden uudistamista maansa vakauttamiseksi.</w:t>
      </w:r>
    </w:p>
    <w:p>
      <w:r>
        <w:rPr>
          <w:b/>
        </w:rPr>
        <w:t xml:space="preserve">Esimerkki 3.1125</w:t>
      </w:r>
    </w:p>
    <w:p>
      <w:r>
        <w:t xml:space="preserve">"Nämä 1900-luvun korjaukset alkuperäiseen käännösvirheeseen eivät tietenkään voi kumota niitä seurauksia, joita on aiheutunut siitä, että almah on käännetty sanalla `neitsyt' nuoren naisen sijasta."</w:t>
      </w:r>
    </w:p>
    <w:p>
      <w:r>
        <w:rPr>
          <w:b/>
        </w:rPr>
        <w:t xml:space="preserve">Tulos</w:t>
      </w:r>
    </w:p>
    <w:p>
      <w:r>
        <w:t xml:space="preserve">Nämä 1900-luvun korjaukset alkuperäiseen käännösvirheeseen johtuivat siitä, että almah käännettiin sanalla "neitsyt" eikä sanalla "nuori nainen".</w:t>
      </w:r>
    </w:p>
    <w:p>
      <w:r>
        <w:rPr>
          <w:b/>
        </w:rPr>
        <w:t xml:space="preserve">Esimerkki 3.1126</w:t>
      </w:r>
    </w:p>
    <w:p>
      <w:r>
        <w:t xml:space="preserve">Myös Newsweekissa julkaistussa, elokuvaan Volcano liitetyssä artikkelissa sanotaan, että tulivuoret uhkaavat 500 miljoonaa ihmistä maailmassa, mutta eivät Los Angelesin asukkaita.</w:t>
      </w:r>
    </w:p>
    <w:p>
      <w:r>
        <w:rPr>
          <w:b/>
        </w:rPr>
        <w:t xml:space="preserve">Tulos</w:t>
      </w:r>
    </w:p>
    <w:p>
      <w:r>
        <w:t xml:space="preserve">elokuvaan Volcano liitetyssä artikkelissa sanotaan, että tulivuoret uhkaavat 500 miljoonaa ihmistä maailmanlaajuisesti.</w:t>
      </w:r>
    </w:p>
    <w:p>
      <w:r>
        <w:rPr>
          <w:b/>
        </w:rPr>
        <w:t xml:space="preserve">Esimerkki 3.1127</w:t>
      </w:r>
    </w:p>
    <w:p>
      <w:r>
        <w:t xml:space="preserve">Tällä kirjeellä pyydämme teitä käyttämään kampuskampanjan tilaisuutta hyväksenne ja miettimään, miten voitte auttaa IUPUIa olemaan sitä, mitä haluatte sen olevan. Ryhmä kollegojanne ilmoittautui hiljattain vapaaehtoiseksi auttamaan kampanjan painopisteiden asettamisessa.</w:t>
      </w:r>
    </w:p>
    <w:p>
      <w:r>
        <w:rPr>
          <w:b/>
        </w:rPr>
        <w:t xml:space="preserve">Tulos</w:t>
      </w:r>
    </w:p>
    <w:p>
      <w:r>
        <w:t xml:space="preserve">Tällä kirjeellä pyydämme teitä käyttämään kampuskampanjan tilaisuutta hyväksenne ja miettimään, miten voitte auttaa IUPUIa olemaan sitä, mitä haluatte sen olevan. Kolleganne ovat hiljattain ilmoittautuneet vapaaehtoisiksi.</w:t>
      </w:r>
    </w:p>
    <w:p>
      <w:r>
        <w:rPr>
          <w:b/>
        </w:rPr>
        <w:t xml:space="preserve">Esimerkki 3.1128</w:t>
      </w:r>
    </w:p>
    <w:p>
      <w:r>
        <w:t xml:space="preserve">Avokätinen tukenne on erittäin tärkeää. Seuraavassa on vain muutamia tapoja, joilla lahjoituksesi voi koskettaa elämää täällä Keski-Indianassa:</w:t>
      </w:r>
    </w:p>
    <w:p>
      <w:r>
        <w:rPr>
          <w:b/>
        </w:rPr>
        <w:t xml:space="preserve">Tulos</w:t>
      </w:r>
    </w:p>
    <w:p>
      <w:r>
        <w:t xml:space="preserve">Seuraavassa on muutamia tapoja, joilla tukilahjasi vaikuttaa elämään Keski-Indianassa.</w:t>
      </w:r>
    </w:p>
    <w:p>
      <w:r>
        <w:rPr>
          <w:b/>
        </w:rPr>
        <w:t xml:space="preserve">Esimerkki 3.1129</w:t>
      </w:r>
    </w:p>
    <w:p>
      <w:r>
        <w:t xml:space="preserve">Tiedän, että useimpien teistä on vaikea uskoa, mutta juhlimme pian 35-vuotispäiväämme. Hämmästyn, kun näen jonkun teistä hammaslääkärikokouksessa; ette vain näytä siltä, että olisitte toimineet niin kauan!</w:t>
      </w:r>
    </w:p>
    <w:p>
      <w:r>
        <w:rPr>
          <w:b/>
        </w:rPr>
        <w:t xml:space="preserve">Tulos</w:t>
      </w:r>
    </w:p>
    <w:p>
      <w:r>
        <w:t xml:space="preserve">Saattaa olla vaikea uskoa, mutta juhlimme pian 35-vuotispäiväämme. Olen hämmästynyt, koska et näytä siltä, että olisit harjoitellut niin kauan!</w:t>
      </w:r>
    </w:p>
    <w:p>
      <w:r>
        <w:rPr>
          <w:b/>
        </w:rPr>
        <w:t xml:space="preserve">Esimerkki 3.1130</w:t>
      </w:r>
    </w:p>
    <w:p>
      <w:r>
        <w:t xml:space="preserve">Winnipegin taidegalleriassa, joka sijaitsee 300 Memorial Boulevardilla, on mielenkiintoinen pysyvä kokoelma kanadalaisia ja amerikkalaisia nykytaiteilijoita, inuiittiveistoksia ja yleensä ensiluokkaisia kausinäyttelyitä.</w:t>
      </w:r>
    </w:p>
    <w:p>
      <w:r>
        <w:rPr>
          <w:b/>
        </w:rPr>
        <w:t xml:space="preserve">Tulos</w:t>
      </w:r>
    </w:p>
    <w:p>
      <w:r>
        <w:t xml:space="preserve">Winnipegin taidegalleriassa on mielenkiintoinen pysyvä kokoelma kanadalaisia ja amerikkalaisia nykytaiteilijoita, inuiittiveistoksia ja yleensä ensiluokkaisia kausinäyttelyitä.</w:t>
      </w:r>
    </w:p>
    <w:p>
      <w:r>
        <w:rPr>
          <w:b/>
        </w:rPr>
        <w:t xml:space="preserve">Esimerkki 3.1131</w:t>
      </w:r>
    </w:p>
    <w:p>
      <w:r>
        <w:t xml:space="preserve">(Toimittajan huomautus: Yhdessäkään vastauksessa ei hyödynnetty kenenkään hirvittävään sairauteen sairastuneen kärsimystä; kaikki kohdistuivat voittoa tavoittelevaan lääketieteeseen, Kalifornian hölmöilyyn ja tietenkin elossa oleviin Gaborin sisaruksiin, jos sellaisia on.)</w:t>
      </w:r>
    </w:p>
    <w:p>
      <w:r>
        <w:rPr>
          <w:b/>
        </w:rPr>
        <w:t xml:space="preserve">Tulos</w:t>
      </w:r>
    </w:p>
    <w:p>
      <w:r>
        <w:t xml:space="preserve">Ei sairaiden kärsimysten hyväksikäyttöä; kaikki voittoa tavoittelevat lääkkeet, Kalifornian hölmöily ja Gaborin sisarten eloonjääminen, jos niitä on olemassa.</w:t>
      </w:r>
    </w:p>
    <w:p>
      <w:r>
        <w:rPr>
          <w:b/>
        </w:rPr>
        <w:t xml:space="preserve">Esimerkki 3.1132</w:t>
      </w:r>
    </w:p>
    <w:p>
      <w:r>
        <w:t xml:space="preserve">Tänä jouluna emme saa unohtaa luonnonvaraisia eläinlajeja, joiden selviytyminen riippuu meistä.</w:t>
      </w:r>
    </w:p>
    <w:p>
      <w:r>
        <w:rPr>
          <w:b/>
        </w:rPr>
        <w:t xml:space="preserve">Tulos</w:t>
      </w:r>
    </w:p>
    <w:p>
      <w:r>
        <w:t xml:space="preserve">Älä unohda lomien aikana villieläimiä, joiden selviytyminen riippuu meistä.</w:t>
      </w:r>
    </w:p>
    <w:p>
      <w:r>
        <w:rPr>
          <w:b/>
        </w:rPr>
        <w:t xml:space="preserve">Esimerkki 3.1133</w:t>
      </w:r>
    </w:p>
    <w:p>
      <w:r>
        <w:t xml:space="preserve">Olsonin mukaan Schroederin on todistettava, että Prairie Meadows on ensisijainen rahanlähde, jotta hallitus voi myöntää ohjelmalle lisää rahaa.</w:t>
      </w:r>
    </w:p>
    <w:p>
      <w:r>
        <w:rPr>
          <w:b/>
        </w:rPr>
        <w:t xml:space="preserve">Tulos</w:t>
      </w:r>
    </w:p>
    <w:p>
      <w:r>
        <w:t xml:space="preserve">Schroederin on todistettava, että Prairie Meadows on rahan lähde, jotta hallitus voi myöntää lisää rahaa.</w:t>
      </w:r>
    </w:p>
    <w:p>
      <w:r>
        <w:rPr>
          <w:b/>
        </w:rPr>
        <w:t xml:space="preserve">Esimerkki 3.1134</w:t>
      </w:r>
    </w:p>
    <w:p>
      <w:r>
        <w:t xml:space="preserve">En varmasti ole ensimmäinen, joka huomauttaa Joseph Hynesin, Do Mistake- Learn Better, [ XV, 1 ] virheistä englanninkielisten sanojen japanisoinnissa, esim. sei fu ei safe-o, nain ei nine-o.</w:t>
      </w:r>
    </w:p>
    <w:p>
      <w:r>
        <w:rPr>
          <w:b/>
        </w:rPr>
        <w:t xml:space="preserve">Tulos</w:t>
      </w:r>
    </w:p>
    <w:p>
      <w:r>
        <w:t xml:space="preserve">Joseph Hynesin, Do Mistake- Learn Better, XV, 1 virheitä englanninkielisten sanojen japanisoinnissa, esim. sei fu ei safe-o, nain ei nine-o.</w:t>
      </w:r>
    </w:p>
    <w:p>
      <w:r>
        <w:rPr>
          <w:b/>
        </w:rPr>
        <w:t xml:space="preserve">Esimerkki 3.1135</w:t>
      </w:r>
    </w:p>
    <w:p>
      <w:r>
        <w:t xml:space="preserve">Meitä rahoittavat yksityisesti tuhannet yksityishenkilöt, seurat, yritykset, kirkot, säätiöt ja muut. Perustajamme vastaavat hallinto- ja varainhankintakustannuksista, joten muut lahjoitukset käytetään lasten ja heidän perheidensä palvelujen tarjoamiseen.</w:t>
      </w:r>
    </w:p>
    <w:p>
      <w:r>
        <w:rPr>
          <w:b/>
        </w:rPr>
        <w:t xml:space="preserve">Tulos</w:t>
      </w:r>
    </w:p>
    <w:p>
      <w:r>
        <w:t xml:space="preserve">Yksityishenkilöt, järjestöt ja ryhmät rahoittavat meitä yksityisesti. Perustajat vastaavat osasta kustannuksista, joten lahjoitukset menevät lapsille ja heidän perheilleen tarjottaviin palveluihin.</w:t>
      </w:r>
    </w:p>
    <w:p>
      <w:r>
        <w:rPr>
          <w:b/>
        </w:rPr>
        <w:t xml:space="preserve">Esimerkki 3.1136</w:t>
      </w:r>
    </w:p>
    <w:p>
      <w:r>
        <w:t xml:space="preserve">Toivotamme sinulle ja perheellesi uutta vuotta täynnä iloa ja rakkautta.</w:t>
      </w:r>
    </w:p>
    <w:p>
      <w:r>
        <w:rPr>
          <w:b/>
        </w:rPr>
        <w:t xml:space="preserve">Tulos</w:t>
      </w:r>
    </w:p>
    <w:p>
      <w:r>
        <w:t xml:space="preserve">Toivotamme teille ja teidän perheellenne onnellista uutta vuotta.</w:t>
      </w:r>
    </w:p>
    <w:p>
      <w:r>
        <w:rPr>
          <w:b/>
        </w:rPr>
        <w:t xml:space="preserve">Esimerkki 3.1137</w:t>
      </w:r>
    </w:p>
    <w:p>
      <w:r>
        <w:t xml:space="preserve">Richard Ries vastasi Bernsteinin välillisiä kustannuksia koskevaan ehdotukseen hyväksymällä välillisten kustannusten kaksinkertaistamisen niiden laitosten osalta, jotka hyväksyvät myönteiset tulokset vakiotoimintamenettelyiksi apurahakauden päätyttyä. Näin palkittaisiin laitoksia kliinisten ennaltaehkäisevien palvelujen käyttöönotosta käytännössä.</w:t>
      </w:r>
    </w:p>
    <w:p>
      <w:r>
        <w:rPr>
          <w:b/>
        </w:rPr>
        <w:t xml:space="preserve">Tulos</w:t>
      </w:r>
    </w:p>
    <w:p>
      <w:r>
        <w:t xml:space="preserve">Richard Ries vastasi Bernsteinille hyväksymällä välillisten kustannusten kaksinkertaistamisen niille laitoksille, jotka rutiininomaisesti ottavat myönteiset tulokset käyttöön apurahakauden jälkeen, ja palkitsi ne kliinisten ennaltaehkäisevien palvelujen käyttöönotosta käytännössä.</w:t>
      </w:r>
    </w:p>
    <w:p>
      <w:r>
        <w:rPr>
          <w:b/>
        </w:rPr>
        <w:t xml:space="preserve">Esimerkki 3.1138</w:t>
      </w:r>
    </w:p>
    <w:p>
      <w:r>
        <w:t xml:space="preserve">Opetat myös nuoria 15 000 koulussa eri puolilla Amerikkaa - todennäköisesti myös omassa koulupiirissäsi.</w:t>
      </w:r>
    </w:p>
    <w:p>
      <w:r>
        <w:rPr>
          <w:b/>
        </w:rPr>
        <w:t xml:space="preserve">Tulos</w:t>
      </w:r>
    </w:p>
    <w:p>
      <w:r>
        <w:t xml:space="preserve">Koulutetaan nuoria 15k kouluissa Amerikassa, todennäköisesti omassa koulupiirissäsi.</w:t>
      </w:r>
    </w:p>
    <w:p>
      <w:r>
        <w:rPr>
          <w:b/>
        </w:rPr>
        <w:t xml:space="preserve">Esimerkki 3.1139</w:t>
      </w:r>
    </w:p>
    <w:p>
      <w:r>
        <w:t xml:space="preserve">Arvostan harkintaanne ja toivon, että osallistutte tämän vuoden vuosikampanjaan. Tukenne merkitsee paljon!</w:t>
      </w:r>
    </w:p>
    <w:p>
      <w:r>
        <w:rPr>
          <w:b/>
        </w:rPr>
        <w:t xml:space="preserve">Tulos</w:t>
      </w:r>
    </w:p>
    <w:p>
      <w:r>
        <w:t xml:space="preserve">Arvostan aikaanne ja odotan innolla ensi vuotta. Tukenne merkitsee paljon!</w:t>
      </w:r>
    </w:p>
    <w:p>
      <w:r>
        <w:rPr>
          <w:b/>
        </w:rPr>
        <w:t xml:space="preserve">Esimerkki 3.1140</w:t>
      </w:r>
    </w:p>
    <w:p>
      <w:r>
        <w:t xml:space="preserve">HCTAR-tutkimuksen tietoja verrattiin vastaaviin toimipaikkatason tietoihin kauppaministeriön pitkittäistutkimustietokannasta (Longitudinal Research Database, LRD). LRD tarjoaa pitkittäistietoja Bureau of the Census Annual Survey of Manufacturing -tutkimukseen sisältyvistä toimipaikoista.</w:t>
      </w:r>
    </w:p>
    <w:p>
      <w:r>
        <w:rPr>
          <w:b/>
        </w:rPr>
        <w:t xml:space="preserve">Tulos</w:t>
      </w:r>
    </w:p>
    <w:p>
      <w:r>
        <w:t xml:space="preserve">HCTAR-kyselystä saatuja tietoja verrattiin vastaaviin kauppaministeriön (LRD) toimipaikkatason tietoihin.</w:t>
      </w:r>
    </w:p>
    <w:p>
      <w:r>
        <w:rPr>
          <w:b/>
        </w:rPr>
        <w:t xml:space="preserve">Esimerkki 3.1141</w:t>
      </w:r>
    </w:p>
    <w:p>
      <w:r>
        <w:t xml:space="preserve">Girl Scouts Opportunity of Hoosier 'Capital Council' haluaa kutsua sinut mukaan investoimaan tuleviin liike-elämän ja yhteisön johtajiin. Aikaisemman tukenne ansiosta partiolaiset ovat voineet tavoittaa enemmän tulevia johtajiamme - tyttöjämme.</w:t>
      </w:r>
    </w:p>
    <w:p>
      <w:r>
        <w:rPr>
          <w:b/>
        </w:rPr>
        <w:t xml:space="preserve">Tulos</w:t>
      </w:r>
    </w:p>
    <w:p>
      <w:r>
        <w:t xml:space="preserve">Girl Scouts Opportunity of Hoosier 'Capital Council' haluaa kutsua sinut mukaan investoimaan tuleviin liike-elämän ja yhteisön johtajiin.</w:t>
      </w:r>
    </w:p>
    <w:p>
      <w:r>
        <w:rPr>
          <w:b/>
        </w:rPr>
        <w:t xml:space="preserve">Esimerkki 3.1142</w:t>
      </w:r>
    </w:p>
    <w:p>
      <w:r>
        <w:t xml:space="preserve">BRADLEY [Aika kokeilla pientä räyhäämistä]: No, asia on niin, että he eivät ole päässeet eroon kaikista käsiaseista, vai ovatko he päässeet?</w:t>
      </w:r>
    </w:p>
    <w:p>
      <w:r>
        <w:rPr>
          <w:b/>
        </w:rPr>
        <w:t xml:space="preserve">Tulos</w:t>
      </w:r>
    </w:p>
    <w:p>
      <w:r>
        <w:t xml:space="preserve">BRADLEY: No pointti on se, että he eivät ole päässeet eroon kaikista käsiaseista, vai mitä?</w:t>
      </w:r>
    </w:p>
    <w:p>
      <w:r>
        <w:rPr>
          <w:b/>
        </w:rPr>
        <w:t xml:space="preserve">Esimerkki 3.1143</w:t>
      </w:r>
    </w:p>
    <w:p>
      <w:r>
        <w:t xml:space="preserve">Maanantaina 1. helmikuuta alkaa Randy Cohen -viikko huumorilehti McSweeneyn nettisivulla , jossa on esillä paloja loppuunmyytyyn Diary of a Flying Man -teokseen.</w:t>
      </w:r>
    </w:p>
    <w:p>
      <w:r>
        <w:rPr>
          <w:b/>
        </w:rPr>
        <w:t xml:space="preserve">Tulos</w:t>
      </w:r>
    </w:p>
    <w:p>
      <w:r>
        <w:t xml:space="preserve">Maanantaina 1. helmikuuta McSweeney'sin verkkopuolella on paloja lentävän miehen päiväkirjasta (Diary of a Flying Man).</w:t>
      </w:r>
    </w:p>
    <w:p>
      <w:r>
        <w:rPr>
          <w:b/>
        </w:rPr>
        <w:t xml:space="preserve">Esimerkki 3.1144</w:t>
      </w:r>
    </w:p>
    <w:p>
      <w:r>
        <w:t xml:space="preserve">"Jos hän olisi todella tarkistanut tosiasiat, hän tietäisi, että kriitikot eivät ole "ratkaisseet Raamatun koodin arvoitusta" - he ovat valehdelleet.""</w:t>
      </w:r>
    </w:p>
    <w:p>
      <w:r>
        <w:rPr>
          <w:b/>
        </w:rPr>
        <w:t xml:space="preserve">Tulos</w:t>
      </w:r>
    </w:p>
    <w:p>
      <w:r>
        <w:t xml:space="preserve">Hän tarkisti tosiasiat ja tietää, että kriitikot eivät ole ratkaisseet Raamatun koodin arvoitusta.</w:t>
      </w:r>
    </w:p>
    <w:p>
      <w:r>
        <w:rPr>
          <w:b/>
        </w:rPr>
        <w:t xml:space="preserve">Esimerkki 3.1145</w:t>
      </w:r>
    </w:p>
    <w:p>
      <w:r>
        <w:t xml:space="preserve">Presidentti Bush ehdotti tänään merkittävintä toimenpidettä, jonka Yhdysvallat on koskaan toteuttanut voimalaitosten päästöjen vähentämiseksi, Clear Skies Initiative -aloitetta. Tällä uudella ehdotuksella vähennetään aggressiivisesti sähköntuottajien aiheuttamia ilmansaasteita ja parannetaan ilmanlaatua koko maassa.</w:t>
      </w:r>
    </w:p>
    <w:p>
      <w:r>
        <w:rPr>
          <w:b/>
        </w:rPr>
        <w:t xml:space="preserve">Tulos</w:t>
      </w:r>
    </w:p>
    <w:p>
      <w:r>
        <w:t xml:space="preserve">Presidentti Bush ehdotti valtavaa askelta, jonka Yhdysvallat on koskaan ottanut voimaloiden päästöjen vähentämiseksi, CSI:tä. Se vähentää aggressiivisesti sähköntuottajien aiheuttamaa ilmansaastetta ja parantaa maan ilmanlaatua.</w:t>
      </w:r>
    </w:p>
    <w:p>
      <w:r>
        <w:rPr>
          <w:b/>
        </w:rPr>
        <w:t xml:space="preserve">Esimerkki 3.1146</w:t>
      </w:r>
    </w:p>
    <w:p>
      <w:r>
        <w:t xml:space="preserve">Viime vuosina liike-elämässä ja yritysmaailmassa on tunnustettu, että nuorten myönteinen kehitys on suoraan yhteydessä pätevän työvoiman kehittämiseen. Nuoret, jotka saavat tukea ja kannustusta sekä perheestä että yhteiskunnasta, joka arvostaa</w:t>
      </w:r>
    </w:p>
    <w:p>
      <w:r>
        <w:rPr>
          <w:b/>
        </w:rPr>
        <w:t xml:space="preserve">Tulos</w:t>
      </w:r>
    </w:p>
    <w:p>
      <w:r>
        <w:t xml:space="preserve">Viime vuosina liike-elämässä on tunnustettu, että nuorten kehittäminen liittyy suoraan pätevään työvoimaan. Nuoret, joita yhteiskunta, joka arvostaa</w:t>
      </w:r>
    </w:p>
    <w:p>
      <w:r>
        <w:rPr>
          <w:b/>
        </w:rPr>
        <w:t xml:space="preserve">Esimerkki 3.1147</w:t>
      </w:r>
    </w:p>
    <w:p>
      <w:r>
        <w:t xml:space="preserve">Monet työpaikalla hyväksikäytetyistä ovat paperittomia, jotka uskovat, ettei heillä ole mitään oikeuksia, kun taas toisia uhataan irtisanomisella, jos he valittavat, hän sanoi.</w:t>
      </w:r>
    </w:p>
    <w:p>
      <w:r>
        <w:rPr>
          <w:b/>
        </w:rPr>
        <w:t xml:space="preserve">Tulos</w:t>
      </w:r>
    </w:p>
    <w:p>
      <w:r>
        <w:t xml:space="preserve">Monet hyväksikäytetyistä ovat paperittomia asukkaita, jotka uskovat, ettei heillä ole oikeuksia tai joita uhataan, jos he valittavat.</w:t>
      </w:r>
    </w:p>
    <w:p>
      <w:r>
        <w:rPr>
          <w:b/>
        </w:rPr>
        <w:t xml:space="preserve">Esimerkki 3.1148</w:t>
      </w:r>
    </w:p>
    <w:p>
      <w:r>
        <w:t xml:space="preserve">"Yrityksiä johtavat ihmiset, ja ihmisillä on tunteita", Hellman sanoi San Francisco Chronicle -lehdelle. "Olen varma, ettei Coulter arvosta sitä, että julkiset virkamiehet puhuvat BofA:ta vastaan."</w:t>
      </w:r>
    </w:p>
    <w:p>
      <w:r>
        <w:rPr>
          <w:b/>
        </w:rPr>
        <w:t xml:space="preserve">Tulos</w:t>
      </w:r>
    </w:p>
    <w:p>
      <w:r>
        <w:t xml:space="preserve">Yrityksiä johtavat ihmiset, ja ihmisillä on tunteita, ja olen varma, että Coulter ei arvosta sitä, että julkiset virkamiehet puhuvat BoA:ta vastaan.</w:t>
      </w:r>
    </w:p>
    <w:p>
      <w:r>
        <w:rPr>
          <w:b/>
        </w:rPr>
        <w:t xml:space="preserve">Esimerkki 3.1149</w:t>
      </w:r>
    </w:p>
    <w:p>
      <w:r>
        <w:t xml:space="preserve">"Vaikka tutkimus alkaa antaa vastauksia tekijöistä, jotka voivat lisätä SIDS-riskiä, ja ehdottaa toimia, joita vanhemmat voivat toteuttaa riskien vähentämiseksi, nämä toimenpiteet eivät pelasta kaikkia vauvoja."</w:t>
      </w:r>
    </w:p>
    <w:p>
      <w:r>
        <w:rPr>
          <w:b/>
        </w:rPr>
        <w:t xml:space="preserve">Tulos</w:t>
      </w:r>
    </w:p>
    <w:p>
      <w:r>
        <w:t xml:space="preserve">Tutkimus alkaa antaa vastauksia SIDS-riskiä lisääviin tekijöihin ja antaa vanhemmille keinoja riskien vähentämiseksi, mutta se ei pelasta kaikkia vauvoja.</w:t>
      </w:r>
    </w:p>
    <w:p>
      <w:r>
        <w:rPr>
          <w:b/>
        </w:rPr>
        <w:t xml:space="preserve">Esimerkki 3.1150</w:t>
      </w:r>
    </w:p>
    <w:p>
      <w:r>
        <w:t xml:space="preserve">Soderstrom ehdotti, että tässä suosituksessa käytettyä termiä "ammatinharjoittaja" on selvennettävä, koska sillä voidaan tarkoittaa ketä tahansa potilasta hoitavaa henkilöä, kuten sairaanhoitajia, lääkäreitä, terapeutteja ja muita.</w:t>
      </w:r>
    </w:p>
    <w:p>
      <w:r>
        <w:rPr>
          <w:b/>
        </w:rPr>
        <w:t xml:space="preserve">Tulos</w:t>
      </w:r>
    </w:p>
    <w:p>
      <w:r>
        <w:t xml:space="preserve">Tässä suosituksessa käytettyä termiä "ammatinharjoittaja" on selvennettävä, koska kaikki, jotka hoitavat potilasta, mukaan lukien sairaanhoitajat, lääkärit ja muut, voivat hoitaa potilasta.</w:t>
      </w:r>
    </w:p>
    <w:p>
      <w:r>
        <w:rPr>
          <w:b/>
        </w:rPr>
        <w:t xml:space="preserve">Esimerkki 3.1151</w:t>
      </w:r>
    </w:p>
    <w:p>
      <w:r>
        <w:t xml:space="preserve">Teknologian ohella inhimillinen pääoma on keskeinen resurssi, jonka avulla tietohallintojohtaja voi hoitaa tehtäviään. Vaikka tietohallintojohtaja on vastuussa teknologiapäätöksistä ja tarkastelee niitä, liiketoiminta-alueiden henkilöstö saattaa laatia suurimman osan investointeja koskevista ehdotuksista.</w:t>
      </w:r>
    </w:p>
    <w:p>
      <w:r>
        <w:rPr>
          <w:b/>
        </w:rPr>
        <w:t xml:space="preserve">Tulos</w:t>
      </w:r>
    </w:p>
    <w:p>
      <w:r>
        <w:t xml:space="preserve">Teknologian ohella inhimillinen pääoma on keskeinen resurssi, jonka avulla tietohallintojohtaja voi hoitaa tehtäviään. Investointiehdotuksia voi laatia liiketoiminta-alueiden henkilöstö eikä tietohallintojohtaja.</w:t>
      </w:r>
    </w:p>
    <w:p>
      <w:r>
        <w:rPr>
          <w:b/>
        </w:rPr>
        <w:t xml:space="preserve">Esimerkki 3.1152</w:t>
      </w:r>
    </w:p>
    <w:p>
      <w:r>
        <w:t xml:space="preserve">Määritellessämme, että kongressi ei ole implisiittisesti perustanut kanneoikeutta, otimme huomioon neljä tekijää, jotka on esitetty asiassa Cort v.</w:t>
      </w:r>
    </w:p>
    <w:p>
      <w:r>
        <w:rPr>
          <w:b/>
        </w:rPr>
        <w:t xml:space="preserve">Tulos</w:t>
      </w:r>
    </w:p>
    <w:p>
      <w:r>
        <w:t xml:space="preserve">Käytimme Cort v -tapauksessa neljää tekijää päättäessämme, onko kongressi perustanut kanneoikeuden.</w:t>
      </w:r>
    </w:p>
    <w:p>
      <w:r>
        <w:rPr>
          <w:b/>
        </w:rPr>
        <w:t xml:space="preserve">Esimerkki 3.1153</w:t>
      </w:r>
    </w:p>
    <w:p>
      <w:r>
        <w:t xml:space="preserve">Ulkoministeriö antoi 18. heinäkuuta 2001 yleisölle varoituksen mahdollisista terrori-iskuista Arabian niemimaalla.</w:t>
      </w:r>
    </w:p>
    <w:p>
      <w:r>
        <w:rPr>
          <w:b/>
        </w:rPr>
        <w:t xml:space="preserve">Tulos</w:t>
      </w:r>
    </w:p>
    <w:p>
      <w:r>
        <w:t xml:space="preserve">Heinäkuun 18. päivänä 2001 annettiin julkinen varoitus mahdollisesta terrorismista Arabian niemimaalla.</w:t>
      </w:r>
    </w:p>
    <w:p>
      <w:r>
        <w:rPr>
          <w:b/>
        </w:rPr>
        <w:t xml:space="preserve">Esimerkki 3.1154</w:t>
      </w:r>
    </w:p>
    <w:p>
      <w:r>
        <w:t xml:space="preserve">"Kannesta: Tässä kirjassa professori Preston arvioi toisen kielen oppimisen ja sosiolingvistiikan välistä suhdetta keskittyen erityisesti kvantitatiivisten sosiolingvistien havaintoihin." "Tässä kirjassa professori Preston arvioi toisen kielen oppimisen ja sosiolingvistiikan välistä suhdetta."</w:t>
      </w:r>
    </w:p>
    <w:p>
      <w:r>
        <w:rPr>
          <w:b/>
        </w:rPr>
        <w:t xml:space="preserve">Tulos</w:t>
      </w:r>
    </w:p>
    <w:p>
      <w:r>
        <w:t xml:space="preserve">Kirjassa suhde kielen oppimisen, keskittyä tiettyyn havaintoon.</w:t>
      </w:r>
    </w:p>
    <w:p>
      <w:r>
        <w:rPr>
          <w:b/>
        </w:rPr>
        <w:t xml:space="preserve">Esimerkki 3.1155</w:t>
      </w:r>
    </w:p>
    <w:p>
      <w:r>
        <w:t xml:space="preserve">"Arvelen, että sinäkin kysyt itseltäsi: ""Mitä voin tehdä auttaakseni?""""</w:t>
      </w:r>
    </w:p>
    <w:p>
      <w:r>
        <w:rPr>
          <w:b/>
        </w:rPr>
        <w:t xml:space="preserve">Tulos</w:t>
      </w:r>
    </w:p>
    <w:p>
      <w:r>
        <w:t xml:space="preserve">"Arvelen, että... kysyt..." "Mitä voin tehdä...?"""</w:t>
      </w:r>
    </w:p>
    <w:p>
      <w:r>
        <w:rPr>
          <w:b/>
        </w:rPr>
        <w:t xml:space="preserve">Esimerkki 3.1156</w:t>
      </w:r>
    </w:p>
    <w:p>
      <w:r>
        <w:t xml:space="preserve">"Social Health Association of Central Indiana, Inc. tarjoaa perhe-elämään liittyvää koulutusta nuorille 1943 Kesä 1996"</w:t>
      </w:r>
    </w:p>
    <w:p>
      <w:r>
        <w:rPr>
          <w:b/>
        </w:rPr>
        <w:t xml:space="preserve">Tulos</w:t>
      </w:r>
    </w:p>
    <w:p>
      <w:r>
        <w:t xml:space="preserve">"Keski-Indianan sosiaali- ja terveysyhdistys... tarjoaa... koulutusta nuorille"</w:t>
      </w:r>
    </w:p>
    <w:p>
      <w:r>
        <w:rPr>
          <w:b/>
        </w:rPr>
        <w:t xml:space="preserve">Esimerkki 3.1157</w:t>
      </w:r>
    </w:p>
    <w:p>
      <w:r>
        <w:t xml:space="preserve">Kuvassa 10 esitetään sekä sähkön kokonaiskulutus että sähköntuotannossa käytettyjen fossiilisten polttoaineiden kulutus vuonna 2010. Tulokset on ilmoitettu kvadriljoonina Btu:ina sekä viitetapauksessa että jokaisessa neljässä politiikkaskenaariossa.</w:t>
      </w:r>
    </w:p>
    <w:p>
      <w:r>
        <w:rPr>
          <w:b/>
        </w:rPr>
        <w:t xml:space="preserve">Tulos</w:t>
      </w:r>
    </w:p>
    <w:p>
      <w:r>
        <w:t xml:space="preserve">Tulokset on ilmoitettu kvadriljoonina Btu:ina sekä viitetapauksessa että jokaisessa neljässä politiikkaskenaariossa.</w:t>
      </w:r>
    </w:p>
    <w:p>
      <w:r>
        <w:rPr>
          <w:b/>
        </w:rPr>
        <w:t xml:space="preserve">Esimerkki 3.1158</w:t>
      </w:r>
    </w:p>
    <w:p>
      <w:r>
        <w:t xml:space="preserve">"Matchmakerina saat kuvauksen "ottelustasi" ja sinut tunnistetaan Matchmakeriksi Big Sistersin toimistossa olevaan muistolaattaan, viraston uutiskirjeeseen ja vuosikertomukseen."</w:t>
      </w:r>
    </w:p>
    <w:p>
      <w:r>
        <w:rPr>
          <w:b/>
        </w:rPr>
        <w:t xml:space="preserve">Tulos</w:t>
      </w:r>
    </w:p>
    <w:p>
      <w:r>
        <w:t xml:space="preserve">Saat kuvauksen "ottelustasi" ja sinut tunnistetaan Matchmakeriksi Big Sistersin toimistossa ja vuosikertomuksessa.</w:t>
      </w:r>
    </w:p>
    <w:p>
      <w:r>
        <w:rPr>
          <w:b/>
        </w:rPr>
        <w:t xml:space="preserve">Esimerkki 3.1159</w:t>
      </w:r>
    </w:p>
    <w:p>
      <w:r>
        <w:t xml:space="preserve">---- teknisen avun ja ohjauksen tarjoaminen naapurustoille, jotka pyrkivät myönteisiin nuorten ja aikuisten välisiin suhteisiin;</w:t>
      </w:r>
    </w:p>
    <w:p>
      <w:r>
        <w:rPr>
          <w:b/>
        </w:rPr>
        <w:t xml:space="preserve">Tulos</w:t>
      </w:r>
    </w:p>
    <w:p>
      <w:r>
        <w:t xml:space="preserve">teknisen avun/ohjauksen antaminen alueille, joilla pyritään myönteisiin nuorten ja aikuisten välisiin suhteisiin.</w:t>
      </w:r>
    </w:p>
    <w:p>
      <w:r>
        <w:rPr>
          <w:b/>
        </w:rPr>
        <w:t xml:space="preserve">Esimerkki 3.1160</w:t>
      </w:r>
    </w:p>
    <w:p>
      <w:r>
        <w:t xml:space="preserve">Ennen Ressamin pidätystä Berger ei nähnyt tarvetta hälyttää yleisöä kotona, vaikka FBI asetti kaikki kenttätoimistot hälytystilaan.</w:t>
      </w:r>
    </w:p>
    <w:p>
      <w:r>
        <w:rPr>
          <w:b/>
        </w:rPr>
        <w:t xml:space="preserve">Tulos</w:t>
      </w:r>
    </w:p>
    <w:p>
      <w:r>
        <w:t xml:space="preserve">Berger ei nähnyt tarvetta hälyttää kotimaassa, vaikka FBI:n kenttätoimistot olivat hälytystilassa.</w:t>
      </w:r>
    </w:p>
    <w:p>
      <w:r>
        <w:rPr>
          <w:b/>
        </w:rPr>
        <w:t xml:space="preserve">Esimerkki 3.1161</w:t>
      </w:r>
    </w:p>
    <w:p>
      <w:r>
        <w:t xml:space="preserve">Tammikuussa 2000 annoimme LSC:n johtokunnalle ensimmäisen edistymisraportin, jossa kuvailimme pyrkimyksiämme auttaa rakentamaan ensiluokkaisia oikeusyhteisöjä eri puolilla maata. Toinen kertomus julkaistiin tammikuussa 2001.</w:t>
      </w:r>
    </w:p>
    <w:p>
      <w:r>
        <w:rPr>
          <w:b/>
        </w:rPr>
        <w:t xml:space="preserve">Tulos</w:t>
      </w:r>
    </w:p>
    <w:p>
      <w:r>
        <w:t xml:space="preserve">Tammikuussa 2000 annoimme LSC:n hallitukselle tilannekatsauksen, jossa kuvailtiin toimia, joita on toteutettu ensiluokkaisten yhteisöjen rakentamiseksi maassa. toinen raportti annettiin vuonna 2001.</w:t>
      </w:r>
    </w:p>
    <w:p>
      <w:r>
        <w:rPr>
          <w:b/>
        </w:rPr>
        <w:t xml:space="preserve">Esimerkki 3.1162</w:t>
      </w:r>
    </w:p>
    <w:p>
      <w:r>
        <w:t xml:space="preserve">Onneksi strategiseen henkilöstöpääoman hallintaan kiinnitetään nyt enemmän huomiota, ja muutosta on nyt nähtävissä todellista ja kasvavaa vauhtia sen jälkeen, kun asetimme strategisen henkilöstöpääoman hallinnan korkean riskin luetteloon.</w:t>
      </w:r>
    </w:p>
    <w:p>
      <w:r>
        <w:rPr>
          <w:b/>
        </w:rPr>
        <w:t xml:space="preserve">Tulos</w:t>
      </w:r>
    </w:p>
    <w:p>
      <w:r>
        <w:t xml:space="preserve">Onneksi strategiseen henkilöstöpääoman hallintaan kiinnitetään yhä enemmän huomiota, ja muutosvauhti on nyt ilmeinen.</w:t>
      </w:r>
    </w:p>
    <w:p>
      <w:r>
        <w:rPr>
          <w:b/>
        </w:rPr>
        <w:t xml:space="preserve">Esimerkki 3.1163</w:t>
      </w:r>
    </w:p>
    <w:p>
      <w:r>
        <w:t xml:space="preserve">Kysymys: Onko se huolimatonta kirjoittamista vai vain vainoharhaisuutta, joka saa WSJ:n väittämään, että "jo vuosia" Microsoft on vaatinut Windows 95 -käyttöjärjestelmän lisenssin myöntävien henkilökohtaisten tietokoneiden valmistajia asentamaan myös Internet Explorerin?</w:t>
      </w:r>
    </w:p>
    <w:p>
      <w:r>
        <w:rPr>
          <w:b/>
        </w:rPr>
        <w:t xml:space="preserve">Tulos</w:t>
      </w:r>
    </w:p>
    <w:p>
      <w:r>
        <w:t xml:space="preserve">Onko WSJ:n huolimaton kirjoitus vai vainoharhaisuutta, kun se toteaa, että Microsoft on vuosien ajan vaatinut Windows 95 -lisenssillä varustetuilta tietokoneilta myös Explorerin asentamista?</w:t>
      </w:r>
    </w:p>
    <w:p>
      <w:r>
        <w:rPr>
          <w:b/>
        </w:rPr>
        <w:t xml:space="preserve">Esimerkki 3.1164</w:t>
      </w:r>
    </w:p>
    <w:p>
      <w:r>
        <w:t xml:space="preserve">"pistoolit vankilan kaupassa myytävät nahkaiset ratsastuskäsineet, joita joskus käytettiin vankilan nyrkkitappeluissa vastustajan kasvojen arpeuttamiseksi."</w:t>
      </w:r>
    </w:p>
    <w:p>
      <w:r>
        <w:rPr>
          <w:b/>
        </w:rPr>
        <w:t xml:space="preserve">Tulos</w:t>
      </w:r>
    </w:p>
    <w:p>
      <w:r>
        <w:t xml:space="preserve">Nahkaisia ratsastuskäsineitä myydään vankilakaupassa, ja niitä käytetään joskus vankilatappeluissa.</w:t>
      </w:r>
    </w:p>
    <w:p>
      <w:r>
        <w:rPr>
          <w:b/>
        </w:rPr>
        <w:t xml:space="preserve">Esimerkki 3.1165</w:t>
      </w:r>
    </w:p>
    <w:p>
      <w:r>
        <w:t xml:space="preserve">Vaikka LSC:n rahoittamien ohjelmien uudelleensijoittaminen ei ole ollut ensisijainen asia, LSC on pyytänyt Oregonin suunnittelijoita tutkimaan, onko kolmen erillisen organisaation ylläpitäminen edelleen järkevää.</w:t>
      </w:r>
    </w:p>
    <w:p>
      <w:r>
        <w:rPr>
          <w:b/>
        </w:rPr>
        <w:t xml:space="preserve">Tulos</w:t>
      </w:r>
    </w:p>
    <w:p>
      <w:r>
        <w:t xml:space="preserve">Vaikka ohjelmat eivät ole olleet ongelma, LSC on pyytänyt Oregonin suunnittelijoita tutkimaan, onko näiden kolmen erillisen organisaation perustaminen edelleen järkevää.</w:t>
      </w:r>
    </w:p>
    <w:p>
      <w:r>
        <w:rPr>
          <w:b/>
        </w:rPr>
        <w:t xml:space="preserve">Esimerkki 3.1166</w:t>
      </w:r>
    </w:p>
    <w:p>
      <w:r>
        <w:t xml:space="preserve">Näyttäisi siltä, että toimituskustannusten vaihtelu Yhdysvalloissa olisi suurempi kuin Ranskassa. Yhdysvalloissa asukastiheys vaihtelee erittäin suuresta (New York City) hyvin pieneen (Wyoming ja Montana).</w:t>
      </w:r>
    </w:p>
    <w:p>
      <w:r>
        <w:rPr>
          <w:b/>
        </w:rPr>
        <w:t xml:space="preserve">Tulos</w:t>
      </w:r>
    </w:p>
    <w:p>
      <w:r>
        <w:t xml:space="preserve">Toimituskustannusten vaihtelu Yhdysvalloissa näyttää olevan suurempaa kuin Ranskassa. Asukastiheys vaihtelee Yhdysvalloissa korkeasta (NYC) matalaan (MT).</w:t>
      </w:r>
    </w:p>
    <w:p>
      <w:r>
        <w:rPr>
          <w:b/>
        </w:rPr>
        <w:t xml:space="preserve">Esimerkki 3.1167</w:t>
      </w:r>
    </w:p>
    <w:p>
      <w:r>
        <w:t xml:space="preserve">Taulukossa 2 esitetään kunkin skenaarion keskeisten indikaattoreiden prosentuaalinen muutos suhteessa vuoteen 2010 verrattuna kunkin skenaarion vertailutapaukseen. Näiden muutosten avulla EPA saa likimääräiset tavoitteet, jotta kukin skenaario voidaan liittää AMIGA-malliin.</w:t>
      </w:r>
    </w:p>
    <w:p>
      <w:r>
        <w:rPr>
          <w:b/>
        </w:rPr>
        <w:t xml:space="preserve">Tulos</w:t>
      </w:r>
    </w:p>
    <w:p>
      <w:r>
        <w:t xml:space="preserve">Taulukossa 2 esitetään kunkin skenaarion indikaattoreiden prosentuaalinen muutos verrattuna viitetapaukseen. Näiden muutosten avulla EPA saa tavoitteet, joiden avulla kutakin skenaariota voidaan kartoittaa.</w:t>
      </w:r>
    </w:p>
    <w:p>
      <w:r>
        <w:rPr>
          <w:b/>
        </w:rPr>
        <w:t xml:space="preserve">Esimerkki 3.1168</w:t>
      </w:r>
    </w:p>
    <w:p>
      <w:r>
        <w:t xml:space="preserve">Mitkä seuraavista ovat todellisia valmiiksi kirjoitettuja kysymyksiä G.W.:n viralliselta listalta, ja mitkä ovat pelkkiä tökeröitä yrityksiä pilkata ja pilkata häntä?</w:t>
      </w:r>
    </w:p>
    <w:p>
      <w:r>
        <w:rPr>
          <w:b/>
        </w:rPr>
        <w:t xml:space="preserve">Tulos</w:t>
      </w:r>
    </w:p>
    <w:p>
      <w:r>
        <w:t xml:space="preserve">Mitkä niistä ovat G.W.:n luettelon kysymyksiä ja mitkä ovat vain yrityksiä pilkata ja pilkata häntä?</w:t>
      </w:r>
    </w:p>
    <w:p>
      <w:r>
        <w:rPr>
          <w:b/>
        </w:rPr>
        <w:t xml:space="preserve">Esimerkki 3.1169</w:t>
      </w:r>
    </w:p>
    <w:p>
      <w:r>
        <w:t xml:space="preserve">Tämä arvio perustuu FBI:n asiakirjojen laajaan tarkasteluun sekä FBI:n päämajan ja eri kenttätoimistojen agenttien ja esimiesten haastatteluihin.</w:t>
      </w:r>
    </w:p>
    <w:p>
      <w:r>
        <w:rPr>
          <w:b/>
        </w:rPr>
        <w:t xml:space="preserve">Tulos</w:t>
      </w:r>
    </w:p>
    <w:p>
      <w:r>
        <w:t xml:space="preserve">Tämä arvio perustuu FBI:n asiakirjojen ja haastattelujen laajaan tarkasteluun.</w:t>
      </w:r>
    </w:p>
    <w:p>
      <w:r>
        <w:rPr>
          <w:b/>
        </w:rPr>
        <w:t xml:space="preserve">Esimerkki 3.1170</w:t>
      </w:r>
    </w:p>
    <w:p>
      <w:r>
        <w:t xml:space="preserve">Penitentes, muinainen uskonnollinen veljeskunta, on herättänyt paljon tutkimusta, ja monet kirjailijat ja toimittajat ovat tutkineet sitä. De Cordova, Henderson, Sprott ja Weigle ovat kirjoittaneet Penitentesistä kaikkein tarkkanäköisimmin ja herkimmin.</w:t>
      </w:r>
    </w:p>
    <w:p>
      <w:r>
        <w:rPr>
          <w:b/>
        </w:rPr>
        <w:t xml:space="preserve">Tulos</w:t>
      </w:r>
    </w:p>
    <w:p>
      <w:r>
        <w:t xml:space="preserve">Kirjailijat ja toimittajat ovat tutkineet ja tarkastelleet Penitentesiä. De Cordova, Henderson, Sprott ja Weigle ovat kirjoittaneet veljeskunnasta terävästi ja herkästi.</w:t>
      </w:r>
    </w:p>
    <w:p>
      <w:r>
        <w:rPr>
          <w:b/>
        </w:rPr>
        <w:t xml:space="preserve">Esimerkki 3.1171</w:t>
      </w:r>
    </w:p>
    <w:p>
      <w:r>
        <w:t xml:space="preserve">Tuomari Newton on pyytänyt eri puolilla osavaltiota järjestetyissä kokouksissa tuomioistuinten hallintovirkamiehiä ehdottamaan ratkaisuja tällaisiin valituksiin. Hänen mukaansa järkevin ratkaisu olisi muuttaa kalenterikäytäntöjä, jotta voitaisiin nopeuttaa kuulemisia, joissa pro bono -avustajien on määrä esiintyä.</w:t>
      </w:r>
    </w:p>
    <w:p>
      <w:r>
        <w:rPr>
          <w:b/>
        </w:rPr>
        <w:t xml:space="preserve">Tulos</w:t>
      </w:r>
    </w:p>
    <w:p>
      <w:r>
        <w:t xml:space="preserve">Tuomari Newton pyysi tuomioistuimen hallintovirkamiehiä ehdottamaan ratkaisuja valituksiin. Hänen mukaansa yksi järkevä ratkaisu on muuttaa kalenterikäytäntöjä siten, että ne nopeuttavat kuulemisia, joihin on varattu pro bono -avustajia.</w:t>
      </w:r>
    </w:p>
    <w:p>
      <w:r>
        <w:rPr>
          <w:b/>
        </w:rPr>
        <w:t xml:space="preserve">Esimerkki 3.1172</w:t>
      </w:r>
    </w:p>
    <w:p>
      <w:r>
        <w:t xml:space="preserve">Klassista kreikkaa, latinaa, saksaa, englantia, slaavilaisia kieliä, ruotsia, norjaa, tanskaa, hollantia, liettuaa, iraniaa, hindiä ja muita Intian ja Euroopan kieliä tutkineet kielentutkijat havaitsivat, että monet yhteiset sanat vastaavat toisiaan. Joillakin, kuten ranskan, espanjan, italian ja portugalin kielillä, oli enemmän yhteistä keskenään kuin esimerkiksi saksan, englannin, ruotsin, tanskan ja hollannin kielillä, jotka puolestaan muistuttivat vain etäisesti toisaalta venäjää ja puolaa ja toisaalta esimerkiksi gaelin kielen kahta olemassa olevaa lajia.</w:t>
      </w:r>
    </w:p>
    <w:p>
      <w:r>
        <w:rPr>
          <w:b/>
        </w:rPr>
        <w:t xml:space="preserve">Tulos</w:t>
      </w:r>
    </w:p>
    <w:p>
      <w:r>
        <w:t xml:space="preserve">Intian ja Euroopan kieliä tutkineet kielitieteilijät havaitsivat, että monet yhteiset sanat vastasivat toisiaan. Joillakin, kuten ranskan, espanjan, italian ja portugalin kielillä, oli enemmän yhteistä keskenään kuin esimerkiksi saksan, englannin, ruotsin, tanskan ja hollannin kielillä, jotka puolestaan muistuttivat vain etäisesti venäjän ja puolan kieliä sekä kahta jäljellä olevaa gaelin kielen lajia.</w:t>
      </w:r>
    </w:p>
    <w:p>
      <w:r>
        <w:rPr>
          <w:b/>
        </w:rPr>
        <w:t xml:space="preserve">Esimerkki 3.1173</w:t>
      </w:r>
    </w:p>
    <w:p>
      <w:r>
        <w:t xml:space="preserve">Vuoteen 1852 mennessä, kaivosbuumin huipulla, alueella oli yli 100 000 malminetsijää, jotka kaikki olivat kiivaasti individualistisia ja työskentelivät pikemminkin henkilökohtaisten, yksityisten panostensa parissa kuin järjestäytyneissä syndikaateissa.</w:t>
      </w:r>
    </w:p>
    <w:p>
      <w:r>
        <w:rPr>
          <w:b/>
        </w:rPr>
        <w:t xml:space="preserve">Tulos</w:t>
      </w:r>
    </w:p>
    <w:p>
      <w:r>
        <w:t xml:space="preserve">Vuoteen 1852 mennessä alueella oli yli 100 000 malminetsijää, jotka työskentelivät henkilökohtaisten, yksityisten panostensa parissa sen sijaan, että olisivat liittyneet yhteen järjestäytyneisiin syndikaatteihin.</w:t>
      </w:r>
    </w:p>
    <w:p>
      <w:r>
        <w:rPr>
          <w:b/>
        </w:rPr>
        <w:t xml:space="preserve">Esimerkki 3.1174</w:t>
      </w:r>
    </w:p>
    <w:p>
      <w:r>
        <w:t xml:space="preserve">Näissä menettelyissä edellytettiin tiedustelutietojen jakamista syyttäjien kanssa, mutta samalla säänneltiin tapaa, jolla tällaisia tietoja voitiin jakaa tiedustelupuolelta rikosoikeudelliselle puolelle.</w:t>
      </w:r>
    </w:p>
    <w:p>
      <w:r>
        <w:rPr>
          <w:b/>
        </w:rPr>
        <w:t xml:space="preserve">Tulos</w:t>
      </w:r>
    </w:p>
    <w:p>
      <w:r>
        <w:t xml:space="preserve">Näissä menettelyissä edellytettiin tiedustelutietojen jakamista syyttäjien kanssa, mutta samalla säänneltiin tapaa, jolla tietoja voitiin jakaa.</w:t>
      </w:r>
    </w:p>
    <w:p>
      <w:r>
        <w:rPr>
          <w:b/>
        </w:rPr>
        <w:t xml:space="preserve">Esimerkki 3.1175</w:t>
      </w:r>
    </w:p>
    <w:p>
      <w:r>
        <w:t xml:space="preserve">Nykyään vähittäiskauppiaiden on hallittava tätä tuotepaljoutta. Toiminnallisella tasolla tämä tarkoittaa, että on päätettävä, minkä tyyppisiä ja kuinka monta tavaraa on varastoitava, jotta myyntiä voidaan maksimoida neliöjalkaa kohti - yksi vähittäiskaupan suorituskyvyn kriittisimmistä mittareista.</w:t>
      </w:r>
    </w:p>
    <w:p>
      <w:r>
        <w:rPr>
          <w:b/>
        </w:rPr>
        <w:t xml:space="preserve">Tulos</w:t>
      </w:r>
    </w:p>
    <w:p>
      <w:r>
        <w:t xml:space="preserve">Tämä tarkoittaa, että on päätettävä, minkä tyyppisiä ja kuinka paljon tavaroita on varastoitava, jotta myyntiä voidaan maksimoida neliöjalkaa kohti - yksi vähittäiskaupan suorituskyvyn kriittisimmistä mittareista.</w:t>
      </w:r>
    </w:p>
    <w:p>
      <w:r>
        <w:rPr>
          <w:b/>
        </w:rPr>
        <w:t xml:space="preserve">Esimerkki 3.1176</w:t>
      </w:r>
    </w:p>
    <w:p>
      <w:r>
        <w:t xml:space="preserve">Tarkistetut tiedonkeruut on toimitettu hallinto- ja budjettivirastolle (Office of Management and Budget, OMB) tarkistusta varten, eikä niitä tarvitse noudattaa ennen kuin ne on hyväksytty.</w:t>
      </w:r>
    </w:p>
    <w:p>
      <w:r>
        <w:rPr>
          <w:b/>
        </w:rPr>
        <w:t xml:space="preserve">Tulos</w:t>
      </w:r>
    </w:p>
    <w:p>
      <w:r>
        <w:t xml:space="preserve">Tarkistetut tiedonkeruut on toimitettu tarkistettavaksi, eikä niitä tarvitse noudattaa ennen hyväksyntää.</w:t>
      </w:r>
    </w:p>
    <w:p>
      <w:r>
        <w:rPr>
          <w:b/>
        </w:rPr>
        <w:t xml:space="preserve">Esimerkki 3.1177</w:t>
      </w:r>
    </w:p>
    <w:p>
      <w:r>
        <w:t xml:space="preserve">Vaikka työttömyys on alhaisimmillaan vuosiin Keski-Indianassa, monien ihmisten on edelleen vaikea löytää mielekästä työtä. Goodwill palveli vuonna 1999 yli 42 000 ihmistä, joista yli 5 000:lla oli useita esteitä työpaikan löytämisessä ja säilyttämisessä.</w:t>
      </w:r>
    </w:p>
    <w:p>
      <w:r>
        <w:rPr>
          <w:b/>
        </w:rPr>
        <w:t xml:space="preserve">Tulos</w:t>
      </w:r>
    </w:p>
    <w:p>
      <w:r>
        <w:t xml:space="preserve">Vaikka työttömyys on alhaisimmillaan vuosiin Keski-Indianassa, monien ihmisten on edelleen vaikea löytää mielekästä työtä.</w:t>
      </w:r>
    </w:p>
    <w:p>
      <w:r>
        <w:rPr>
          <w:b/>
        </w:rPr>
        <w:t xml:space="preserve">Esimerkki 3.1178</w:t>
      </w:r>
    </w:p>
    <w:p>
      <w:r>
        <w:t xml:space="preserve">Vaikka et yöpyisikään täällä, rikkaassa Ritz-Carlton-hotellissa on hieno kohtaamispaikka, jossa voit nauttia levollista tai piristävää cocktailia kesken nähtävyyksien katselun. Paikallishistorian McCord-museota (ks. sivu 106) vastapäätä sijaitsee McGill University, Montréalin kansainvälisesti tunnettu englanninkielinen yliopisto.</w:t>
      </w:r>
    </w:p>
    <w:p>
      <w:r>
        <w:rPr>
          <w:b/>
        </w:rPr>
        <w:t xml:space="preserve">Tulos</w:t>
      </w:r>
    </w:p>
    <w:p>
      <w:r>
        <w:t xml:space="preserve">Ritz-Carlton, vaikka et olisikaan sen vieras, on hieno rendevouz cocktailille kesken nähtävyyksien katselun. McCord-museota vastapäätä sijaitseva McGill Univeristy on Montrealin tunnettu englanninkielinen yliopisto.</w:t>
      </w:r>
    </w:p>
    <w:p>
      <w:r>
        <w:rPr>
          <w:b/>
        </w:rPr>
        <w:t xml:space="preserve">Esimerkki 3.1179</w:t>
      </w:r>
    </w:p>
    <w:p>
      <w:r>
        <w:t xml:space="preserve">Loggiassa on myös Giambolognan (itse asiassa flaamilaisen taiteilijan nimeltä Jean de Boulogne) kierteinen Sabinalaisten raiskaus, toinen häikäisevän virtuoosinen teos, jonka Medicit lahjoittivat.</w:t>
      </w:r>
    </w:p>
    <w:p>
      <w:r>
        <w:rPr>
          <w:b/>
        </w:rPr>
        <w:t xml:space="preserve">Tulos</w:t>
      </w:r>
    </w:p>
    <w:p>
      <w:r>
        <w:t xml:space="preserve">Loggiassa on myös Giambolognan spiraalimainen Sabinalaisten raiskaus, joka on toinen Medicin häikäisevän virtuoosinen teos.</w:t>
      </w:r>
    </w:p>
    <w:p>
      <w:r>
        <w:rPr>
          <w:b/>
        </w:rPr>
        <w:t xml:space="preserve">Esimerkki 3.1180</w:t>
      </w:r>
    </w:p>
    <w:p>
      <w:r>
        <w:t xml:space="preserve">Uuden korttisi toimittaminen antaa meille tilaisuuden muistuttaa sinua siitä, miten voimme tehdä kortistasi entistä hyödyllisemmän. Olemme helpottaneet korttisi käyttöä ominaisuuksilla, joita voit muokata itse ... arvokkaammaksi erityisten säästöohjelmien avulla.</w:t>
      </w:r>
    </w:p>
    <w:p>
      <w:r>
        <w:rPr>
          <w:b/>
        </w:rPr>
        <w:t xml:space="preserve">Tulos</w:t>
      </w:r>
    </w:p>
    <w:p>
      <w:r>
        <w:t xml:space="preserve">Olemme tehneet korttisi käytöstä helpompaa ominaisuuksilla, joita voit mukauttaa itse ... arvokkaammaksi erityisten säästöohjelmien avulla.</w:t>
      </w:r>
    </w:p>
    <w:p>
      <w:r>
        <w:rPr>
          <w:b/>
        </w:rPr>
        <w:t xml:space="preserve">Esimerkki 3.1181</w:t>
      </w:r>
    </w:p>
    <w:p>
      <w:r>
        <w:t xml:space="preserve">Monet eteläisessä tornissa olleet siviilit eivät aluksi tienneet, mitä toisessa tornissa oli tapahtunut. Jotkut uskoivat, että heidän rakennuksessaan oli tapahtunut onnettomuus, toiset taas tiesivät, että pohjoisen tornin ylemmissä kerroksissa oli tapahtunut suuri räjähdys.</w:t>
      </w:r>
    </w:p>
    <w:p>
      <w:r>
        <w:rPr>
          <w:b/>
        </w:rPr>
        <w:t xml:space="preserve">Tulos</w:t>
      </w:r>
    </w:p>
    <w:p>
      <w:r>
        <w:t xml:space="preserve">Monet eteläisessä tornissa olleet siviilit eivät tienneet, mitä toisessa tornissa oli tapahtunut. Jotkut uskoivat, että heidän rakennuksessaan oli tapahtunut onnettomuus, toiset taas tiesivät, että oli tapahtunut suuri räjähdys.</w:t>
      </w:r>
    </w:p>
    <w:p>
      <w:r>
        <w:rPr>
          <w:b/>
        </w:rPr>
        <w:t xml:space="preserve">Esimerkki 3.1182</w:t>
      </w:r>
    </w:p>
    <w:p>
      <w:r>
        <w:t xml:space="preserve">Elokuva alkaa naisen siluettikuvalla, joka kävelee poispäin rangaistavasta "henkilökunta"-kyltistä, ja seuraa hänen epävakaata kulkuaan portaita alaspäin, ja käyttää kollegoidensa välistä staccato-keskustelua dramatisoimaan epäoikeudenmukaisuutta:</w:t>
      </w:r>
    </w:p>
    <w:p>
      <w:r>
        <w:rPr>
          <w:b/>
        </w:rPr>
        <w:t xml:space="preserve">Tulos</w:t>
      </w:r>
    </w:p>
    <w:p>
      <w:r>
        <w:t xml:space="preserve">Teos alkaa naisen siluettikuvalla, joka kävelee poispäin kyltistä, ja se seuraa hänen kulkuaan portaita alaspäin, ja se on staccato-keskustelu epäoikeudenmukaisuuden osoittamiseksi.</w:t>
      </w:r>
    </w:p>
    <w:p>
      <w:r>
        <w:rPr>
          <w:b/>
        </w:rPr>
        <w:t xml:space="preserve">Esimerkki 3.1183</w:t>
      </w:r>
    </w:p>
    <w:p>
      <w:r>
        <w:t xml:space="preserve">Tämän vuoden tulokseen sisältyi 70,2 miljoonan dollarin myyntivoitto merenelävätoimintojen myynnistä.</w:t>
      </w:r>
    </w:p>
    <w:p>
      <w:r>
        <w:rPr>
          <w:b/>
        </w:rPr>
        <w:t xml:space="preserve">Tulos</w:t>
      </w:r>
    </w:p>
    <w:p>
      <w:r>
        <w:t xml:space="preserve">Tämän vuoden tulokseen sisältyi 70,2 miljoonan dollarin voitto.</w:t>
      </w:r>
    </w:p>
    <w:p>
      <w:r>
        <w:rPr>
          <w:b/>
        </w:rPr>
        <w:t xml:space="preserve">Esimerkki 3.1184</w:t>
      </w:r>
    </w:p>
    <w:p>
      <w:r>
        <w:t xml:space="preserve">Maurit eivät onnistuneet tunkeutumaan paljon pohjoisemmaksi kuin Aveiro, joka sijaitsee noin puolivälissä Atlantin rannikkoa. He asettuivat Alentejoon, Tejo-joen varrelle ja Algarveen (jonka he nimesivät al-Gharbiksi eli "länsimaaksi").</w:t>
      </w:r>
    </w:p>
    <w:p>
      <w:r>
        <w:rPr>
          <w:b/>
        </w:rPr>
        <w:t xml:space="preserve">Tulos</w:t>
      </w:r>
    </w:p>
    <w:p>
      <w:r>
        <w:t xml:space="preserve">Maurit eivät onnistuneet tunkeutumaan paljon pohjoisemmaksi noin puolivälissä Atlantin rannikkoa. He asettuivat Alentejoon ja Algarveen.</w:t>
      </w:r>
    </w:p>
    <w:p>
      <w:r>
        <w:rPr>
          <w:b/>
        </w:rPr>
        <w:t xml:space="preserve">Esimerkki 3.1185</w:t>
      </w:r>
    </w:p>
    <w:p>
      <w:r>
        <w:t xml:space="preserve">Yksi meistä soittaa sinulle ja kertoo, miten yrityksestäsi voi tulla tärkeä ja näkyvä yhteistyökumppani JCC:n kanssa stipendiohjelmiemme tukemiseksi. Jos sinulla on kysyttävää, soita Myrna Weinbergerille numeroon 251-9467, puh.</w:t>
      </w:r>
    </w:p>
    <w:p>
      <w:r>
        <w:rPr>
          <w:b/>
        </w:rPr>
        <w:t xml:space="preserve">Tulos</w:t>
      </w:r>
    </w:p>
    <w:p>
      <w:r>
        <w:t xml:space="preserve">soitamme sinulle ja keskustelemme siitä, miten yrityksesi voi olla yhteistyökumppani jcc:n kanssa stipendiohjelmien tukemisessa. jos sinulla on kysyttävää, soita Myrna Weinbergerille numeroon 251-9467.</w:t>
      </w:r>
    </w:p>
    <w:p>
      <w:r>
        <w:rPr>
          <w:b/>
        </w:rPr>
        <w:t xml:space="preserve">Esimerkki 3.1186</w:t>
      </w:r>
    </w:p>
    <w:p>
      <w:r>
        <w:t xml:space="preserve">Osavaltion siviilioikeudellisella avustustoiminnalla on pitkä historia yhteisessä varainhankinnassa. Ohio on onnistunut erittäin hyvin saamaan monipuolista osavaltion rahoitusta oikeudellisiin palveluihin, ja sen osavaltion rahoitus on yksi maan korkeimmista.</w:t>
      </w:r>
    </w:p>
    <w:p>
      <w:r>
        <w:rPr>
          <w:b/>
        </w:rPr>
        <w:t xml:space="preserve">Tulos</w:t>
      </w:r>
    </w:p>
    <w:p>
      <w:r>
        <w:t xml:space="preserve">Siviilioikeudellisella avustuksella on historiaa varainhankintapyrkimyksistä. Ohio on onnistunut saamaan osavaltion rahoitusta oikeudellisiin palveluihin, ja sen osavaltion rahoitus on maan korkein.</w:t>
      </w:r>
    </w:p>
    <w:p>
      <w:r>
        <w:rPr>
          <w:b/>
        </w:rPr>
        <w:t xml:space="preserve">Esimerkki 3.1187</w:t>
      </w:r>
    </w:p>
    <w:p>
      <w:r>
        <w:t xml:space="preserve">d) Mutta kun tarkistin julkaistun tekstin, huomasin harmikseni, että kriittinen kohta, jossa Krugman mainitaan, puuttui.</w:t>
      </w:r>
    </w:p>
    <w:p>
      <w:r>
        <w:rPr>
          <w:b/>
        </w:rPr>
        <w:t xml:space="preserve">Tulos</w:t>
      </w:r>
    </w:p>
    <w:p>
      <w:r>
        <w:t xml:space="preserve">Kun tarkistin julkaistun tekstin, huomasin harmikseni, että kohta oli</w:t>
      </w:r>
    </w:p>
    <w:p>
      <w:r>
        <w:rPr>
          <w:b/>
        </w:rPr>
        <w:t xml:space="preserve">Esimerkki 3.1188</w:t>
      </w:r>
    </w:p>
    <w:p>
      <w:r>
        <w:t xml:space="preserve">Kun minusta tuli päävalvoja marraskuussa 1998, sitouduin siihen, että GAO auttaa kongressia käsittelemään kysymyksiä, jotka määrittävät 2000-luvun.</w:t>
      </w:r>
    </w:p>
    <w:p>
      <w:r>
        <w:rPr>
          <w:b/>
        </w:rPr>
        <w:t xml:space="preserve">Tulos</w:t>
      </w:r>
    </w:p>
    <w:p>
      <w:r>
        <w:t xml:space="preserve">Marraskuussa 1998 sitouduin siihen, että GAO auttaa kongressia käsittelemään kysymyksiä, jotka määrittävät 2000-luvun.</w:t>
      </w:r>
    </w:p>
    <w:p>
      <w:r>
        <w:rPr>
          <w:b/>
        </w:rPr>
        <w:t xml:space="preserve">Esimerkki 3.1189</w:t>
      </w:r>
    </w:p>
    <w:p>
      <w:r>
        <w:t xml:space="preserve">Komissio esittää yleisesti kuvailevia selvityksiä sääntöjen vaikutuksista lain 607 §:n mukaisesti.</w:t>
      </w:r>
    </w:p>
    <w:p>
      <w:r>
        <w:rPr>
          <w:b/>
        </w:rPr>
        <w:t xml:space="preserve">Tulos</w:t>
      </w:r>
    </w:p>
    <w:p>
      <w:r>
        <w:t xml:space="preserve">Komissio antaa kuvailevat lausumat lain 607 §:n sääntöjen mukaisesti.</w:t>
      </w:r>
    </w:p>
    <w:p>
      <w:r>
        <w:rPr>
          <w:b/>
        </w:rPr>
        <w:t xml:space="preserve">Esimerkki 3.1190</w:t>
      </w:r>
    </w:p>
    <w:p>
      <w:r>
        <w:t xml:space="preserve">Auta meitä jatkossakin tarjoamaan parasta ammattitaidekoulutusta oppilaillemme, lauantaikouluun osallistuville yläkoululaisille ja lukiolaisille sekä kaikille aikuisille, jotka osallistuvat täydennyskoulutukseen. Tukeanne tarvitaan ja arvostetaan suuresti.</w:t>
      </w:r>
    </w:p>
    <w:p>
      <w:r>
        <w:rPr>
          <w:b/>
        </w:rPr>
        <w:t xml:space="preserve">Tulos</w:t>
      </w:r>
    </w:p>
    <w:p>
      <w:r>
        <w:t xml:space="preserve">Auta meitä jatkossakin tarjoamaan parasta ammattitaidekoulutusta oppilaillemme, lauantaikouluun osallistuville ylemmän vuosikurssin opiskelijoille ja kaikille aikuisille, jotka osallistuvat täydennyskoulutuskursseille.</w:t>
      </w:r>
    </w:p>
    <w:p>
      <w:r>
        <w:rPr>
          <w:b/>
        </w:rPr>
        <w:t xml:space="preserve">Esimerkki 3.1191</w:t>
      </w:r>
    </w:p>
    <w:p>
      <w:r>
        <w:t xml:space="preserve">Underwoodin mukaan yksi kokopäiväisesti oikeudellisten palvelujen ryhmälle työskentelevä asianajaja voi saada aikaan yhtä paljon kuin 20 asianajajaa, jotka tekevät osa-aikaisesti pro bono -työtä samankaltaisessa tapauksessa.</w:t>
      </w:r>
    </w:p>
    <w:p>
      <w:r>
        <w:rPr>
          <w:b/>
        </w:rPr>
        <w:t xml:space="preserve">Tulos</w:t>
      </w:r>
    </w:p>
    <w:p>
      <w:r>
        <w:t xml:space="preserve">Underwoodin mukaan yksi kokoaikainen lakimies voi saada aikaan yhtä paljon kuin 20 osa-aikaista lakimiestä.</w:t>
      </w:r>
    </w:p>
    <w:p>
      <w:r>
        <w:rPr>
          <w:b/>
        </w:rPr>
        <w:t xml:space="preserve">Esimerkki 3.1192</w:t>
      </w:r>
    </w:p>
    <w:p>
      <w:r>
        <w:t xml:space="preserve">Yksi perusarvo puuttuu kummallisesti pikkukauden jälkeisen oikeusjärjestyksen valtaistuimelle asettuneilta tahoilta. Orjuuden pahuudesta vapautumisen liikkeen olisi pitänyt saada aikaan sitoutuminen vielä tasa-arvoakin perustavampaan arvoon: kaikkien ihmisten äärettömään inhimilliseen arvoon.</w:t>
      </w:r>
    </w:p>
    <w:p>
      <w:r>
        <w:rPr>
          <w:b/>
        </w:rPr>
        <w:t xml:space="preserve">Tulos</w:t>
      </w:r>
    </w:p>
    <w:p>
      <w:r>
        <w:t xml:space="preserve">Orjuuden pahuudesta vapautumisen liikkeen olisi pitänyt saada aikaan sitoutuminen tasa-arvoa perustavampaan arvoon: kaikkien ihmisten äärettömään arvoon.</w:t>
      </w:r>
    </w:p>
    <w:p>
      <w:r>
        <w:rPr>
          <w:b/>
        </w:rPr>
        <w:t xml:space="preserve">Esimerkki 3.1193</w:t>
      </w:r>
    </w:p>
    <w:p>
      <w:r>
        <w:t xml:space="preserve">Vaikka työttömyys on alhaisimmillaan vuosiin Keski-Indianassa, monien ihmisten on edelleen vaikea löytää mielekästä työtä.</w:t>
      </w:r>
    </w:p>
    <w:p>
      <w:r>
        <w:rPr>
          <w:b/>
        </w:rPr>
        <w:t xml:space="preserve">Tulos</w:t>
      </w:r>
    </w:p>
    <w:p>
      <w:r>
        <w:t xml:space="preserve">Vaikka Indianan työttömyys on alhaisimmillaan vuosien ajan, monien on silti vaikea löytää mielekästä työtä.</w:t>
      </w:r>
    </w:p>
    <w:p>
      <w:r>
        <w:rPr>
          <w:b/>
        </w:rPr>
        <w:t xml:space="preserve">Esimerkki 3.1194</w:t>
      </w:r>
    </w:p>
    <w:p>
      <w:r>
        <w:t xml:space="preserve">Viime vuonna maaliskuussa antamasi 5 dollarin muistolahja saattohoitoa varten antoi VNSF, Inc:lle mahdollisuuden vastata edellä kuvaamieni potilaiden tarpeisiin. Pyydän, että harkitsisitte tukevanne toimintaamme myös tänä vuonna vastaavalla lahjalla.</w:t>
      </w:r>
    </w:p>
    <w:p>
      <w:r>
        <w:rPr>
          <w:b/>
        </w:rPr>
        <w:t xml:space="preserve">Tulos</w:t>
      </w:r>
    </w:p>
    <w:p>
      <w:r>
        <w:t xml:space="preserve">Viime vuonna maaliskuussa antamasi 5 dollarin muistolahja saattohoitoa varten antoi VNSF, Inc:lle mahdollisuuden vastata edellä kuvaamieni potilaiden tarpeisiin. Pyydän teitä lahjoittamaan jälleen.</w:t>
      </w:r>
    </w:p>
    <w:p>
      <w:r>
        <w:rPr>
          <w:b/>
        </w:rPr>
        <w:t xml:space="preserve">Esimerkki 3.1195</w:t>
      </w:r>
    </w:p>
    <w:p>
      <w:r>
        <w:t xml:space="preserve">Galleria Nazionale (Piazzale Marconilla) esittelee lisää Correggion ja Parmigianinon erinomaisia teoksia, ja kokoelman lisäpalkinto on Leonardo da Vincin luonnos nuoresta tytöstä, Testa di Fanciulla.</w:t>
      </w:r>
    </w:p>
    <w:p>
      <w:r>
        <w:rPr>
          <w:b/>
        </w:rPr>
        <w:t xml:space="preserve">Tulos</w:t>
      </w:r>
    </w:p>
    <w:p>
      <w:r>
        <w:t xml:space="preserve">Galleria Nazionalessa on esillä Correggion ja Parmigianinon teoksia, lisätty palkintokokoelma, luonnos tytöstä ja Leonardo da Vincin Testa di Fanciulla.</w:t>
      </w:r>
    </w:p>
    <w:p>
      <w:r>
        <w:rPr>
          <w:b/>
        </w:rPr>
        <w:t xml:space="preserve">Esimerkki 3.1196</w:t>
      </w:r>
    </w:p>
    <w:p>
      <w:r>
        <w:t xml:space="preserve">Mediakriitikko Jon Katz on saavuttanut mahdottoman: Hän on tehnyt joistakin Amerikan onnekkaimmista pojista ja tyttäristä kulttuurisen sisällissodan uhreja.</w:t>
      </w:r>
    </w:p>
    <w:p>
      <w:r>
        <w:rPr>
          <w:b/>
        </w:rPr>
        <w:t xml:space="preserve">Tulos</w:t>
      </w:r>
    </w:p>
    <w:p>
      <w:r>
        <w:t xml:space="preserve">Jon Katz teki mahdottoman ja teki Amerikan onnekkaimmista lapsista kulttuurisen sisällissodan uhreja.</w:t>
      </w:r>
    </w:p>
    <w:p>
      <w:r>
        <w:rPr>
          <w:b/>
        </w:rPr>
        <w:t xml:space="preserve">Esimerkki 3.1197</w:t>
      </w:r>
    </w:p>
    <w:p>
      <w:r>
        <w:t xml:space="preserve">Useiden vuosien ajan hän teki pakkaus- ja toimistotöitä. Hänen viimeisin työpaikkansa kesti vain vuoden ennen kuin hänen työpaikkansa lakkautettiin.</w:t>
      </w:r>
    </w:p>
    <w:p>
      <w:r>
        <w:rPr>
          <w:b/>
        </w:rPr>
        <w:t xml:space="preserve">Tulos</w:t>
      </w:r>
    </w:p>
    <w:p>
      <w:r>
        <w:t xml:space="preserve">Hänen nykyinen työpaikkansa kesti vain vuoden, ennen kuin leikkaukset poistivat hänen paikkansa.</w:t>
      </w:r>
    </w:p>
    <w:p>
      <w:r>
        <w:rPr>
          <w:b/>
        </w:rPr>
        <w:t xml:space="preserve">Esimerkki 3.1198</w:t>
      </w:r>
    </w:p>
    <w:p>
      <w:r>
        <w:t xml:space="preserve">Siksi kirjoitan teille ja pyydän apuanne tämänvuotiseen rahastoon.</w:t>
      </w:r>
    </w:p>
    <w:p>
      <w:r>
        <w:rPr>
          <w:b/>
        </w:rPr>
        <w:t xml:space="preserve">Tulos</w:t>
      </w:r>
    </w:p>
    <w:p>
      <w:r>
        <w:t xml:space="preserve">Kirjoitan teille ja pyydän apua tämän vuoden rahastoon.</w:t>
      </w:r>
    </w:p>
    <w:p>
      <w:r>
        <w:rPr>
          <w:b/>
        </w:rPr>
        <w:t xml:space="preserve">Esimerkki 3.1199</w:t>
      </w:r>
    </w:p>
    <w:p>
      <w:r>
        <w:t xml:space="preserve">CSG:n tai muun kansallisen turvallisuusneuvoston kokousta ei pidetty keskustellakseen tämän raportin perusteella mahdollisesti Yhdysvaltoihin kohdistuvasta iskun uhasta.</w:t>
      </w:r>
    </w:p>
    <w:p>
      <w:r>
        <w:rPr>
          <w:b/>
        </w:rPr>
        <w:t xml:space="preserve">Tulos</w:t>
      </w:r>
    </w:p>
    <w:p>
      <w:r>
        <w:t xml:space="preserve">Mitään kokousta ei pidetty, jossa olisi arvioitu Yhdysvaltoihin kohdistuvan iskun uhkaa.</w:t>
      </w:r>
    </w:p>
    <w:p>
      <w:r>
        <w:rPr>
          <w:b/>
        </w:rPr>
        <w:t xml:space="preserve">Esimerkki 3.1200</w:t>
      </w:r>
    </w:p>
    <w:p>
      <w:r>
        <w:t xml:space="preserve">Sheikki Mohamed, joka on myös Yhdistyneiden arabiemiirikuntien puolustusministeri, ilmoitti avajaisseremoniassa, että "haluamme tehdä Dubaista uuden kauppakeskuksen. "</w:t>
      </w:r>
    </w:p>
    <w:p>
      <w:r>
        <w:rPr>
          <w:b/>
        </w:rPr>
        <w:t xml:space="preserve">Tulos</w:t>
      </w:r>
    </w:p>
    <w:p>
      <w:r>
        <w:t xml:space="preserve">Sheikki Mohamed ilmoitti avajaisseremoniassa, että "haluamme tehdä Dubaista uuden kauppakeskuksen. "</w:t>
      </w:r>
    </w:p>
    <w:p>
      <w:r>
        <w:rPr>
          <w:b/>
        </w:rPr>
        <w:t xml:space="preserve">Esimerkki 3.1201</w:t>
      </w:r>
    </w:p>
    <w:p>
      <w:r>
        <w:t xml:space="preserve">Kerromme sinulle, missä voit viettää aikaa ulkona ja pidämme sinut ajan tasalla vuoristoympäristöömme vaikuttavista tärkeistä asioista.</w:t>
      </w:r>
    </w:p>
    <w:p>
      <w:r>
        <w:rPr>
          <w:b/>
        </w:rPr>
        <w:t xml:space="preserve">Tulos</w:t>
      </w:r>
    </w:p>
    <w:p>
      <w:r>
        <w:t xml:space="preserve">Kerromme, missä voit viettää hauskaa ulkona, ja pidämme sinut ajan tasalla tärkeistä asioista.</w:t>
      </w:r>
    </w:p>
    <w:p>
      <w:r>
        <w:rPr>
          <w:b/>
        </w:rPr>
        <w:t xml:space="preserve">Esimerkki 3.1202</w:t>
      </w:r>
    </w:p>
    <w:p>
      <w:r>
        <w:t xml:space="preserve">405 §:ssä asetetaan myös määräajat, joiden kuluessa yksiköiden omistajien tai toiminnanharjoittajien on asennettava ja käytettävä jatkuvatoimisia päästöjen tarkkailujärjestelmiä tiettyjen päästöjen tai parametrien tarkkailua varten uusien päästökauppajärjestelmien mukaisesti. Määräajat ovat vuosi ennen kuin yksikkö tulee kyseisen päästökauppajärjestelmän piiriin.</w:t>
      </w:r>
    </w:p>
    <w:p>
      <w:r>
        <w:rPr>
          <w:b/>
        </w:rPr>
        <w:t xml:space="preserve">Tulos</w:t>
      </w:r>
    </w:p>
    <w:p>
      <w:r>
        <w:t xml:space="preserve">Pykälässä 405 asetetaan yksiköiden omistajille määräajat, joiden kuluessa niiden on asennettava ja käytettävä päästökauppajärjestelmiä, joilla seurataan päästökauppaa koskevien ohjelmien mukaisesti määriteltyjä parametreja. Määräajat ovat yksi vuosi ennen kuin yksiköt tulevat kaupankäyntiohjelmien piiriin.</w:t>
      </w:r>
    </w:p>
    <w:p>
      <w:r>
        <w:rPr>
          <w:b/>
        </w:rPr>
        <w:t xml:space="preserve">Esimerkki 3.1203</w:t>
      </w:r>
    </w:p>
    <w:p>
      <w:r>
        <w:t xml:space="preserve">Guohua Li oli DiClementen kanssa eri mieltä siitä, että lyhytintervention tehokkuus hätätilanteissa olisi osoitettu. Hänen mielestään Englannissa ja Uudessa-Seelannissa tehtyihin tutkimuksiin olisi suhtauduttava hyvin kriittisesti, koska terveydenhuoltoon pääsy on helpompaa kuin Yhdysvalloissa.</w:t>
      </w:r>
    </w:p>
    <w:p>
      <w:r>
        <w:rPr>
          <w:b/>
        </w:rPr>
        <w:t xml:space="preserve">Tulos</w:t>
      </w:r>
    </w:p>
    <w:p>
      <w:r>
        <w:t xml:space="preserve">Li oli DiClementen kanssa eri mieltä siitä, että interventioiden tehokkuus hätätapauksissa on totta. Englannissa ja Uudessa-Seelannissa tehtyihin tutkimuksiin on suhtauduttava kriittisesti, sillä terveydenhuoltoon pääsy on helpompaa kuin täällä.</w:t>
      </w:r>
    </w:p>
    <w:p>
      <w:r>
        <w:rPr>
          <w:b/>
        </w:rPr>
        <w:t xml:space="preserve">Esimerkki 3.1204</w:t>
      </w:r>
    </w:p>
    <w:p>
      <w:r>
        <w:t xml:space="preserve">Tämän vuoden haasteena on pysyä kasvavan jäsenmäärämme tahdissa lisäämällä tukea organisaation kaikilta osa-alueilta - hallituksen ja komiteoiden jäseniltä, henkilökunnalta, vapaaehtoisilta, alumneilta ja muilta ystäviltä. Vahva osallistuminen on välttämätöntä, jotta voimme menestyksekkäästi tavoittaa yhä useampia tyttöjä.</w:t>
      </w:r>
    </w:p>
    <w:p>
      <w:r>
        <w:rPr>
          <w:b/>
        </w:rPr>
        <w:t xml:space="preserve">Tulos</w:t>
      </w:r>
    </w:p>
    <w:p>
      <w:r>
        <w:t xml:space="preserve">Haasteena on pysyä kasvavan jäsenmäärämme mukana järjestön kaikkien osa-alueiden - hallituksen ja jäsenten, henkilökunnan, vapaaehtoisten, alumnien ja ystävien - tuella. osallistuminen on välttämätöntä, jotta voimme menestyksekkäästi saavuttaa</w:t>
      </w:r>
    </w:p>
    <w:p>
      <w:r>
        <w:rPr>
          <w:b/>
        </w:rPr>
        <w:t xml:space="preserve">Esimerkki 3.1205</w:t>
      </w:r>
    </w:p>
    <w:p>
      <w:r>
        <w:t xml:space="preserve">Ratners Group PLC, nopeasti kasvava, yritysostoja harkitseva lontoolainen korukauppias, nosti hintaansa Seattlessa sijaitsevasta erikoiskorukauppias Weisfield's Inc:stä 57,50 dollariin osakkeelta eli 62,1 miljoonaan dollariin 50 dollarista osakkeelta eli 55 miljoonasta dollarista sen jälkeen, kun eräs toinen konserni oli ilmoittanut, että se olisi valmis ylittämään Ratnersin alkuperäisen tarjouksen. Toista konsernia ei yksilöity.</w:t>
      </w:r>
    </w:p>
    <w:p>
      <w:r>
        <w:rPr>
          <w:b/>
        </w:rPr>
        <w:t xml:space="preserve">Tulos</w:t>
      </w:r>
    </w:p>
    <w:p>
      <w:r>
        <w:t xml:space="preserve">Yrittäessään päihittää Ratnersin konsernin lontoolainen koruyhtiö Ratners Group PLC nosti Seattlessa sijaitsevan Weisfield's Inc:n ostohintaa 57,50 dollariin (62,1 miljoonaa dollaria) 50 dollarista osakkeelta (55 miljoonaa dollaria) sen jälkeen, kun perusteettomia huolenaiheita oli tullut esiin.</w:t>
      </w:r>
    </w:p>
    <w:p>
      <w:r>
        <w:rPr>
          <w:b/>
        </w:rPr>
        <w:t xml:space="preserve">Esimerkki 3.1206</w:t>
      </w:r>
    </w:p>
    <w:p>
      <w:r>
        <w:t xml:space="preserve">Tilikaudella 1988 yhtiö ansaitsi 17,3 miljoonaa dollaria eli 1,92 dollaria osakkeelta 352,9 miljoonan dollarin liikevaihdolla.</w:t>
      </w:r>
    </w:p>
    <w:p>
      <w:r>
        <w:rPr>
          <w:b/>
        </w:rPr>
        <w:t xml:space="preserve">Tulos</w:t>
      </w:r>
    </w:p>
    <w:p>
      <w:r>
        <w:t xml:space="preserve">Tilikaudella 1988 ne ansaitsivat 17,3 miljoonaa dollaria 352,9 miljoonan dollarin tuloilla.</w:t>
      </w:r>
    </w:p>
    <w:p>
      <w:r>
        <w:rPr>
          <w:b/>
        </w:rPr>
        <w:t xml:space="preserve">Esimerkki 3.1207</w:t>
      </w:r>
    </w:p>
    <w:p>
      <w:r>
        <w:t xml:space="preserve">Juuri niitä hänen kolumnissaan kaivataan kipeästi.</w:t>
      </w:r>
    </w:p>
    <w:p>
      <w:r>
        <w:rPr>
          <w:b/>
        </w:rPr>
        <w:t xml:space="preserve">Tulos</w:t>
      </w:r>
    </w:p>
    <w:p>
      <w:r>
        <w:t xml:space="preserve">Juuri heitä kaipaamme kipeästi.</w:t>
      </w:r>
    </w:p>
    <w:p>
      <w:r>
        <w:rPr>
          <w:b/>
        </w:rPr>
        <w:t xml:space="preserve">Esimerkki 3.1208</w:t>
      </w:r>
    </w:p>
    <w:p>
      <w:r>
        <w:t xml:space="preserve">Vuosina 1991-1997 Yhdysvaltain puolustusministeriön psykofarmakologian demonstraatiohankkeessa, johon kuului kahdesta neljään vuotta kestävä koulutus, tuotettiin 10 sotilaspsykologia, jotka voivat kirjoittaa lääkemääräyksiä.</w:t>
      </w:r>
    </w:p>
    <w:p>
      <w:r>
        <w:rPr>
          <w:b/>
        </w:rPr>
        <w:t xml:space="preserve">Tulos</w:t>
      </w:r>
    </w:p>
    <w:p>
      <w:r>
        <w:t xml:space="preserve">Vuosina 1991-1997 puolustusministeriön 2-4-vuotinen hanke tuotti 10 sotilaspsykologia, jotka voivat kirjoittaa lääkemääräyksiä.</w:t>
      </w:r>
    </w:p>
    <w:p>
      <w:r>
        <w:rPr>
          <w:b/>
        </w:rPr>
        <w:t xml:space="preserve">Esimerkki 3.1209</w:t>
      </w:r>
    </w:p>
    <w:p>
      <w:r>
        <w:t xml:space="preserve">Ja siksi kirjoitan teille tänään. Pyydän teitä jatkossakin vaikuttamaan Cecilian ja hänen poikansa kaltaisten ihmisten elämään.</w:t>
      </w:r>
    </w:p>
    <w:p>
      <w:r>
        <w:rPr>
          <w:b/>
        </w:rPr>
        <w:t xml:space="preserve">Tulos</w:t>
      </w:r>
    </w:p>
    <w:p>
      <w:r>
        <w:t xml:space="preserve">Kehotan teitä jatkossakin vaikuttamaan Cecilian ja hänen poikansa kaltaisten ihmisten elämään.</w:t>
      </w:r>
    </w:p>
    <w:p>
      <w:r>
        <w:rPr>
          <w:b/>
        </w:rPr>
        <w:t xml:space="preserve">Esimerkki 3.1210</w:t>
      </w:r>
    </w:p>
    <w:p>
      <w:r>
        <w:t xml:space="preserve">Pitkittäisaineisto Joskus myös "aikasarjatiedoiksi" kutsuttuja, tietyn ajanjakson aikana kerättyjä havaintoja; otos (tapaukset tai tapaukset) voi olla tai olla erilainen joka kerta.</w:t>
      </w:r>
    </w:p>
    <w:p>
      <w:r>
        <w:rPr>
          <w:b/>
        </w:rPr>
        <w:t xml:space="preserve">Tulos</w:t>
      </w:r>
    </w:p>
    <w:p>
      <w:r>
        <w:t xml:space="preserve">Pitkittäisaineisto - "aikasarjatiedot" eli havainnot, jotka on kerätty tietyn ajanjakson aikana, usein vaihtelevin tuloksin.</w:t>
      </w:r>
    </w:p>
    <w:p>
      <w:r>
        <w:rPr>
          <w:b/>
        </w:rPr>
        <w:t xml:space="preserve">Esimerkki 3.1211</w:t>
      </w:r>
    </w:p>
    <w:p>
      <w:r>
        <w:t xml:space="preserve">Se on ainutlaatuinen lahja sinulle siitä, että olet käyttänyt aikaa kuunnellaksesi visiotani maailman eläinten uudesta turvallisuudesta ja pyyntöäni kovalla työllä ansaitusta rahastasi.</w:t>
      </w:r>
    </w:p>
    <w:p>
      <w:r>
        <w:rPr>
          <w:b/>
        </w:rPr>
        <w:t xml:space="preserve">Tulos</w:t>
      </w:r>
    </w:p>
    <w:p>
      <w:r>
        <w:t xml:space="preserve">Se on ainutlaatuinen lahja siitä, että kuulet näkemykseni maailman eläinten turvallisuudesta ja pyyntöni rahoistasi.</w:t>
      </w:r>
    </w:p>
    <w:p>
      <w:r>
        <w:rPr>
          <w:b/>
        </w:rPr>
        <w:t xml:space="preserve">Esimerkki 3.1212</w:t>
      </w:r>
    </w:p>
    <w:p>
      <w:r>
        <w:t xml:space="preserve">"Koska äpärä (ainoa vastaava miespuolinen vastine huoralle ) on lueteltu melko hyväntahtoisesti otsikon Perhe alla, löydämme rogue (ainoa vaihtoehto äpärälle ) alta kuusikymmentäkahdeksan vastinetta, mukaan lukien drumble, scroyle ja varletto."</w:t>
      </w:r>
    </w:p>
    <w:p>
      <w:r>
        <w:rPr>
          <w:b/>
        </w:rPr>
        <w:t xml:space="preserve">Tulos</w:t>
      </w:r>
    </w:p>
    <w:p>
      <w:r>
        <w:t xml:space="preserve">"Koska äpärä on lueteltu melko hyväntahtoisesti otsikon Perhe alla, löydämme rogue-kohdasta kuusikymmentäkahdeksan vastinetta."</w:t>
      </w:r>
    </w:p>
    <w:p>
      <w:r>
        <w:rPr>
          <w:b/>
        </w:rPr>
        <w:t xml:space="preserve">Esimerkki 3.1213</w:t>
      </w:r>
    </w:p>
    <w:p>
      <w:r>
        <w:t xml:space="preserve">Ihmisagentteja koskevat keskeiset ajatukset ovat seuraavat: Oletetaan, että sinulla on tapahtumasarja, esimerkiksi maissin hinta kuukausittain, ja haluat ennustaa seuraavan kuukauden maissin hinnan. Oletetaan, että sinulla on tietoja kahdeltakymmeneltä kuukaudelta.</w:t>
      </w:r>
    </w:p>
    <w:p>
      <w:r>
        <w:rPr>
          <w:b/>
        </w:rPr>
        <w:t xml:space="preserve">Tulos</w:t>
      </w:r>
    </w:p>
    <w:p>
      <w:r>
        <w:t xml:space="preserve">Ihmistoimijoita koskevat keskeiset ajatukset: Sinulla on maissin hinta ja haluat ennustaa ensi kuun hinnan. Sinulla on tietoja 20 kuukaudelta.</w:t>
      </w:r>
    </w:p>
    <w:p>
      <w:r>
        <w:rPr>
          <w:b/>
        </w:rPr>
        <w:t xml:space="preserve">Esimerkki 3.1214</w:t>
      </w:r>
    </w:p>
    <w:p>
      <w:r>
        <w:t xml:space="preserve">Nyt on todella antamisen aika. Kun kolme henkeä on käynyt Scroogen luona, " ...hänestä sanottiin aina, että hän osasi pitää joulun hyvin, jos joku elossa oleva ihminen tiesi sen.</w:t>
      </w:r>
    </w:p>
    <w:p>
      <w:r>
        <w:rPr>
          <w:b/>
        </w:rPr>
        <w:t xml:space="preserve">Tulos</w:t>
      </w:r>
    </w:p>
    <w:p>
      <w:r>
        <w:t xml:space="preserve">Roope sanoi aina kolmen hengen vierailun jälkeen, että hän tiesi, miten joulu voidaan pitää hyvin, jos kenelläkään oli sellainen tieto.</w:t>
      </w:r>
    </w:p>
    <w:p>
      <w:r>
        <w:rPr>
          <w:b/>
        </w:rPr>
        <w:t xml:space="preserve">Esimerkki 3.1215</w:t>
      </w:r>
    </w:p>
    <w:p>
      <w:r>
        <w:t xml:space="preserve">Tilanne heikkeni kuitenkin pian: Jopa Pyhä Paavali, joka myöhemmin oli naisten alemmuuden uudestisyntymätön profeetta, joutui tunnustamaan avun, jota hän sai Filippissä asuvalta purppuravärien myyjältä Lydialta.</w:t>
      </w:r>
    </w:p>
    <w:p>
      <w:r>
        <w:rPr>
          <w:b/>
        </w:rPr>
        <w:t xml:space="preserve">Tulos</w:t>
      </w:r>
    </w:p>
    <w:p>
      <w:r>
        <w:t xml:space="preserve">Tilanne paheni pian ja pakotti jopa Paavalin tunnustamaan, että hän sai apua Filippissä asuvalta purppuravärien myyjältä Lydialta.</w:t>
      </w:r>
    </w:p>
    <w:p>
      <w:r>
        <w:rPr>
          <w:b/>
        </w:rPr>
        <w:t xml:space="preserve">Esimerkki 3.1216</w:t>
      </w:r>
    </w:p>
    <w:p>
      <w:r>
        <w:t xml:space="preserve">Mutta minäkin toivoisin, että tarjolla olisi muutakin katseltavaa - vaikkapa American Enterprise Institute -instituutin jäsenen valaiseva keskustelu mikrotalousteoriasta.</w:t>
      </w:r>
    </w:p>
    <w:p>
      <w:r>
        <w:rPr>
          <w:b/>
        </w:rPr>
        <w:t xml:space="preserve">Tulos</w:t>
      </w:r>
    </w:p>
    <w:p>
      <w:r>
        <w:t xml:space="preserve">Toivon, että olisi jotain katsomisen arvoista - American Enterprise Instituten jäsenen mikroekonomian teoriapuheenvuoro.</w:t>
      </w:r>
    </w:p>
    <w:p>
      <w:r>
        <w:rPr>
          <w:b/>
        </w:rPr>
        <w:t xml:space="preserve">Esimerkki 3.1217</w:t>
      </w:r>
    </w:p>
    <w:p>
      <w:r>
        <w:t xml:space="preserve">DiClemente lisäsi, että hänen tutkimuksensa koski myös molempia ryhmiä, ja useimmissa perusterveydenhuollon tutkimuksissa on mukana muita kuin loukkaantuneita potilaita. Hänen mielestään tutkimustulokset tukevat myös muiden kuin loukkaantuneiden potilaiden kanssa tehtävää työtä päivystyspoliklinikalla.</w:t>
      </w:r>
    </w:p>
    <w:p>
      <w:r>
        <w:rPr>
          <w:b/>
        </w:rPr>
        <w:t xml:space="preserve">Tulos</w:t>
      </w:r>
    </w:p>
    <w:p>
      <w:r>
        <w:t xml:space="preserve">DiClemente lisäsi, että hänen tutkimuksensa koski myös molempia ryhmiä, ja useimmissa perusterveydenhuollon tutkimuksissa on mukana muita kuin loukkaantuneita potilaita.</w:t>
      </w:r>
    </w:p>
    <w:p>
      <w:r>
        <w:rPr>
          <w:b/>
        </w:rPr>
        <w:t xml:space="preserve">Esimerkki 3.1218</w:t>
      </w:r>
    </w:p>
    <w:p>
      <w:r>
        <w:t xml:space="preserve">Clintonin Oval Office -maton on suunnitellut Kaki Hockersmith ja sen on kutonut The Scott Group. Presidentti Clinton oli vahvasti sitä mieltä, että uudelleen sisustetun Oval Office -huoneen tulisi heijastaa kansakuntamme kulttuurista vahvuutta ja monimuotoisuutta.</w:t>
      </w:r>
    </w:p>
    <w:p>
      <w:r>
        <w:rPr>
          <w:b/>
        </w:rPr>
        <w:t xml:space="preserve">Tulos</w:t>
      </w:r>
    </w:p>
    <w:p>
      <w:r>
        <w:t xml:space="preserve">Clintonin Oval Office -maton on suunnitellut Kaki Hockersmith ja sen on kutonut The Scott Group. Clintonin mielestä toimiston tulisi heijastaa kulttuurista vahvuutta.</w:t>
      </w:r>
    </w:p>
    <w:p>
      <w:r>
        <w:rPr>
          <w:b/>
        </w:rPr>
        <w:t xml:space="preserve">Esimerkki 3.1219</w:t>
      </w:r>
    </w:p>
    <w:p>
      <w:r>
        <w:t xml:space="preserve">"Löysin vain kaksi pientä virhettä, molemmat sivulla 94: homphone ja transkriptio \?\/tInguetI/ pitäisi olla \?\/tInguttI/ (italian cinguetti )."</w:t>
      </w:r>
    </w:p>
    <w:p>
      <w:r>
        <w:rPr>
          <w:b/>
        </w:rPr>
        <w:t xml:space="preserve">Tulos</w:t>
      </w:r>
    </w:p>
    <w:p>
      <w:r>
        <w:t xml:space="preserve">"Löysin vain kaksi virhettä, molemmat sivulla 94: homphone ja transkriptio pitäisi olla.</w:t>
      </w:r>
    </w:p>
    <w:p>
      <w:r>
        <w:rPr>
          <w:b/>
        </w:rPr>
        <w:t xml:space="preserve">Esimerkki 3.1220</w:t>
      </w:r>
    </w:p>
    <w:p>
      <w:r>
        <w:t xml:space="preserve">Suurimmaksi osaksi kirja koostuu historian uudelleenkirjoittamisesta aikojen alusta lähtien, ja sen tarkoituksena on osoittaa kaksi pääteemaa: se, että naiset olivat vastuussa kaikista tärkeistä panoksista sivilisaation edistämiseksi (kuten esimerkiksi maanviljelyn kehittämisestä), usein miesten ylimielisyydestä ja tyhmyydestä huolimatta, ja se, että naiset ovat pitkään olleet miesten ylivallan alaisia.</w:t>
      </w:r>
    </w:p>
    <w:p>
      <w:r>
        <w:rPr>
          <w:b/>
        </w:rPr>
        <w:t xml:space="preserve">Tulos</w:t>
      </w:r>
    </w:p>
    <w:p>
      <w:r>
        <w:t xml:space="preserve">Kirjassa kirjoitetaan historiaa uudelleen osoittaakseen kaksi pääteemaa: se, että naiset olivat vastuussa kaikista tärkeistä panoksista sivilisaation edistymisessä (esim. maanviljelyn kehittymisessä), usein miesten ylimielisyydestä ja typeryydestä huolimatta; &amp; että miehet ovat pitkään olleet heidän alistamiaan.</w:t>
      </w:r>
    </w:p>
    <w:p>
      <w:r>
        <w:rPr>
          <w:b/>
        </w:rPr>
        <w:t xml:space="preserve">Esimerkki 3.1221</w:t>
      </w:r>
    </w:p>
    <w:p>
      <w:r>
        <w:t xml:space="preserve">Partiotytöt hyödyttävät vapaaehtoisia kehittämällä heidän johtamistaitojaan ja itseluottamustaan. Tutkimuksessa todetaan: "Vuonna 1912 Juliette Gordon Low'lla oli visio.</w:t>
      </w:r>
    </w:p>
    <w:p>
      <w:r>
        <w:rPr>
          <w:b/>
        </w:rPr>
        <w:t xml:space="preserve">Tulos</w:t>
      </w:r>
    </w:p>
    <w:p>
      <w:r>
        <w:t xml:space="preserve">Partiotoiminta hyödyttää vapaaehtoisia, jotka kehittävät johtamistaitoja ja itseluottamusta. Vuonna 1912 tehdyssä tutkimuksessa todetaan Juliette Lowsin visio.</w:t>
      </w:r>
    </w:p>
    <w:p>
      <w:r>
        <w:rPr>
          <w:b/>
        </w:rPr>
        <w:t xml:space="preserve">Esimerkki 3.1222</w:t>
      </w:r>
    </w:p>
    <w:p>
      <w:r>
        <w:t xml:space="preserve">Kun presidentti Clinton ilmoitti uudesta kansallisesta turvallisuustyöryhmästään uudelleenvalintansa jälkeen vuonna 1996, hän mainitsi terrorismin ensimmäisenä luettelossaan useista maata kohtaavista haasteista.</w:t>
      </w:r>
    </w:p>
    <w:p>
      <w:r>
        <w:rPr>
          <w:b/>
        </w:rPr>
        <w:t xml:space="preserve">Tulos</w:t>
      </w:r>
    </w:p>
    <w:p>
      <w:r>
        <w:t xml:space="preserve">Presidentti Clinton mainitsi terrorismin ensimmäisenä luettelossa maan haasteista.</w:t>
      </w:r>
    </w:p>
    <w:p>
      <w:r>
        <w:rPr>
          <w:b/>
        </w:rPr>
        <w:t xml:space="preserve">Esimerkki 3.1223</w:t>
      </w:r>
    </w:p>
    <w:p>
      <w:r>
        <w:t xml:space="preserve">Moni riehakas naureskelija on nauranut, kun on puhtaasti käytetty sanaa, joka viittaa ihmiskehon mainitsemattomiin osiin.</w:t>
      </w:r>
    </w:p>
    <w:p>
      <w:r>
        <w:rPr>
          <w:b/>
        </w:rPr>
        <w:t xml:space="preserve">Tulos</w:t>
      </w:r>
    </w:p>
    <w:p>
      <w:r>
        <w:t xml:space="preserve">Moni on naureskellut riehakkaasti, kun on käytetty sanaa ihmisen ruumiinosista.</w:t>
      </w:r>
    </w:p>
    <w:p>
      <w:r>
        <w:rPr>
          <w:b/>
        </w:rPr>
        <w:t xml:space="preserve">Esimerkki 3.1224</w:t>
      </w:r>
    </w:p>
    <w:p>
      <w:r>
        <w:t xml:space="preserve">Tänä kesänä yli 300 4-14-vuotiasta lasta osallistuu Indianapolisin YWCA:n "Kaikki kuuluvat" -kesäleirille. Ja meillä tulee olemaan hauskaa!</w:t>
      </w:r>
    </w:p>
    <w:p>
      <w:r>
        <w:rPr>
          <w:b/>
        </w:rPr>
        <w:t xml:space="preserve">Tulos</w:t>
      </w:r>
    </w:p>
    <w:p>
      <w:r>
        <w:t xml:space="preserve">Tänä kesänä yli 300 4-14-vuotiasta lasta osallistuu Indianapolisin YWCA:n "Jokainen kuuluu" -kesäleirille. Hauskaa!</w:t>
      </w:r>
    </w:p>
    <w:p>
      <w:r>
        <w:rPr>
          <w:b/>
        </w:rPr>
        <w:t xml:space="preserve">Esimerkki 3.1225</w:t>
      </w:r>
    </w:p>
    <w:p>
      <w:r>
        <w:t xml:space="preserve">Espanjalainen intellektuelli Julian Juderias käytti tästä uskomuksesta termiä Leyenda Negra vuonna 1914. Hän totesi, että espanjanvastainen propaganda ja väärät käsitykset olivat kehittyneet 1500-luvulta lähtien, ja historialliset vääristymät sekä Euroopassa että Amerikassa muodostivat Leyenda Negran.</w:t>
      </w:r>
    </w:p>
    <w:p>
      <w:r>
        <w:rPr>
          <w:b/>
        </w:rPr>
        <w:t xml:space="preserve">Tulos</w:t>
      </w:r>
    </w:p>
    <w:p>
      <w:r>
        <w:t xml:space="preserve">Espanjalainen intellektuelli Julian Juderias käytti tästä uskomuksesta termiä Leyenda Negra vuonna 1914. Hän totesi, että espanjanvastainen propaganda ja historian vääristely muodostivat Leyenda Negran.</w:t>
      </w:r>
    </w:p>
    <w:p>
      <w:r>
        <w:rPr>
          <w:b/>
        </w:rPr>
        <w:t xml:space="preserve">Esimerkki 3.1226</w:t>
      </w:r>
    </w:p>
    <w:p>
      <w:r>
        <w:t xml:space="preserve">Neiti Broaddrick kertoi minulle sunnuntaina, että Timesin toimittaja oli ilmestynyt talolle aamulla ja että hän oli kieltäytynyt haastattelusta", Rabinowitz kirjoittaa sähköpostiviestissään.</w:t>
      </w:r>
    </w:p>
    <w:p>
      <w:r>
        <w:rPr>
          <w:b/>
        </w:rPr>
        <w:t xml:space="preserve">Tulos</w:t>
      </w:r>
    </w:p>
    <w:p>
      <w:r>
        <w:t xml:space="preserve">"Hän kertoi minulle sunnuntaina, että Timesin toimittaja oli tullut aamulla kotiin, ja hän oli kieltäytynyt haastattelusta", Rabinowitz kirjoittaa.</w:t>
      </w:r>
    </w:p>
    <w:p>
      <w:r>
        <w:rPr>
          <w:b/>
        </w:rPr>
        <w:t xml:space="preserve">Esimerkki 3.1227</w:t>
      </w:r>
    </w:p>
    <w:p>
      <w:r>
        <w:t xml:space="preserve">Viime aikoina on kehitetty seuloja, joiden avulla voidaan havaita riskialttiit juomarit. WHO kehitti vuonna 1992 AUDIT-testin (Alcohol Use Disorder Identification Test) lyhyeksi seulontatyökaluksi, jonka avulla voidaan havaita alkoholin väärinkäytön ja riippuvuuden lisäksi myös riskijuominen.</w:t>
      </w:r>
    </w:p>
    <w:p>
      <w:r>
        <w:rPr>
          <w:b/>
        </w:rPr>
        <w:t xml:space="preserve">Tulos</w:t>
      </w:r>
    </w:p>
    <w:p>
      <w:r>
        <w:t xml:space="preserve">WHO kehitti hiljattain vuonna 1992 AUDIT-testin (Alcohol Use Disorder Identification Test) lyhyeksi seulontatyökaluksi, jonka avulla voidaan havaita alkoholin riskikäyttö, alkoholin väärinkäyttö ja riippuvuus.</w:t>
      </w:r>
    </w:p>
    <w:p>
      <w:r>
        <w:rPr>
          <w:b/>
        </w:rPr>
        <w:t xml:space="preserve">Esimerkki 3.1228</w:t>
      </w:r>
    </w:p>
    <w:p>
      <w:r>
        <w:t xml:space="preserve">Tärkein vaatimus on, että sinun on saatava vastinetta rahoillesi. Muussa tapauksessa, kun ilmoitat menoistasi Medicaidille - kuten vaaditaan - viralliset viranomaiset voivat pitää rahoja käyttämättöminä, mikä voi vaikuttaa etuuksiisi.</w:t>
      </w:r>
    </w:p>
    <w:p>
      <w:r>
        <w:rPr>
          <w:b/>
        </w:rPr>
        <w:t xml:space="preserve">Tulos</w:t>
      </w:r>
    </w:p>
    <w:p>
      <w:r>
        <w:t xml:space="preserve">Tärkein vaatimus on, että sinun on saatava vastinetta rahoillesi. Muussa tapauksessa he voivat pitää rahoja käyttämättöminä, mikä voi vaikuttaa etuuksiisi.</w:t>
      </w:r>
    </w:p>
    <w:p>
      <w:r>
        <w:rPr>
          <w:b/>
        </w:rPr>
        <w:t xml:space="preserve">Esimerkki 3.1229</w:t>
      </w:r>
    </w:p>
    <w:p>
      <w:r>
        <w:t xml:space="preserve">Voimme tehdä vielä enemmän vuonna 1999 teidän taloudellisella tuellanne!</w:t>
      </w:r>
    </w:p>
    <w:p>
      <w:r>
        <w:rPr>
          <w:b/>
        </w:rPr>
        <w:t xml:space="preserve">Tulos</w:t>
      </w:r>
    </w:p>
    <w:p>
      <w:r>
        <w:t xml:space="preserve">Voimme tehdä enemmän vuoden 1999 taloudellisen tuen osalta.</w:t>
      </w:r>
    </w:p>
    <w:p>
      <w:r>
        <w:rPr>
          <w:b/>
        </w:rPr>
        <w:t xml:space="preserve">Esimerkki 3.1230</w:t>
      </w:r>
    </w:p>
    <w:p>
      <w:r>
        <w:t xml:space="preserve">Väite 5: Vaikka GATT-sopimus pantaisiin täysimääräisesti täytäntöön, Pohjois-Amerikassa voi säilyä elinkelpoinen vaatetusteollisuus, joka perustuu erilaisiin tuotantoprosesseihin Yhdysvalloissa, Kanadassa, Meksikossa, Karibialla ja Latinalaisessa Amerikassa.</w:t>
      </w:r>
    </w:p>
    <w:p>
      <w:r>
        <w:rPr>
          <w:b/>
        </w:rPr>
        <w:t xml:space="preserve">Tulos</w:t>
      </w:r>
    </w:p>
    <w:p>
      <w:r>
        <w:t xml:space="preserve">Ehdotuksessa 5 sanotaan, että GATTin avulla elinkelpoinen vaateteollisuus voi jäädä Yhdysvaltoihin ja hyödyntää Yhdysvaltojen, Kanadan, Meksikon, Karibian ja Latinalaisen Amerikan prosesseja.</w:t>
      </w:r>
    </w:p>
    <w:p>
      <w:r>
        <w:rPr>
          <w:b/>
        </w:rPr>
        <w:t xml:space="preserve">Esimerkki 3.1231</w:t>
      </w:r>
    </w:p>
    <w:p>
      <w:r>
        <w:t xml:space="preserve">Kriitikkojen mukaan tämä ei ole läheskään tarpeeksi verrattuna muihin lääkkeitä määrääviin lääkäreihin, kuten psykiatrian tohtoreihin tai sairaanhoitajiin, joilla on vähintään kuuden vuoden lääketieteellinen koulutus ja kliininen kokemus.</w:t>
      </w:r>
    </w:p>
    <w:p>
      <w:r>
        <w:rPr>
          <w:b/>
        </w:rPr>
        <w:t xml:space="preserve">Tulos</w:t>
      </w:r>
    </w:p>
    <w:p>
      <w:r>
        <w:t xml:space="preserve">Kriitikot ovat eri mieltä ja sanovat, että koulutetuilla ammattilaisilla on vähintään 6 vuoden koulutus.</w:t>
      </w:r>
    </w:p>
    <w:p>
      <w:r>
        <w:rPr>
          <w:b/>
        </w:rPr>
        <w:t xml:space="preserve">Esimerkki 3.1232</w:t>
      </w:r>
    </w:p>
    <w:p>
      <w:r>
        <w:t xml:space="preserve">Muutamaa päivää myöhemmin presidentin direktiiviluonnoksesta julkaistiin lopullinen versio, johon oli sisällytetty kaksi päämiesten tekemää pientä muutosta.</w:t>
      </w:r>
    </w:p>
    <w:p>
      <w:r>
        <w:rPr>
          <w:b/>
        </w:rPr>
        <w:t xml:space="preserve">Tulos</w:t>
      </w:r>
    </w:p>
    <w:p>
      <w:r>
        <w:t xml:space="preserve">Muutamaa päivää myöhemmin julkaistiin presidentin direktiivin lopullinen versio, johon tehtiin kaksi pientä muutosta.</w:t>
      </w:r>
    </w:p>
    <w:p>
      <w:r>
        <w:rPr>
          <w:b/>
        </w:rPr>
        <w:t xml:space="preserve">Esimerkki 3.1233</w:t>
      </w:r>
    </w:p>
    <w:p>
      <w:r>
        <w:t xml:space="preserve">"Mitkä seuraavista ovat New York Timesin tuoreista artikkeleista ja mitkä ovat ovela juoni, kuten ne pahvipanssarivaunut, joita englantilaiset rakensivat toisessa maailmansodassa huijatakseen saksalaisia, jotka etsivät vaneritankkeja?"</w:t>
      </w:r>
    </w:p>
    <w:p>
      <w:r>
        <w:rPr>
          <w:b/>
        </w:rPr>
        <w:t xml:space="preserve">Tulos</w:t>
      </w:r>
    </w:p>
    <w:p>
      <w:r>
        <w:t xml:space="preserve">Mitkä seuraavista ovat New York Timesin artikkeleista ja ovat ovela juoni, kuten pahvipanssarivaunut toisessa maailmansodassa.</w:t>
      </w:r>
    </w:p>
    <w:p>
      <w:r>
        <w:rPr>
          <w:b/>
        </w:rPr>
        <w:t xml:space="preserve">Esimerkki 3.1234</w:t>
      </w:r>
    </w:p>
    <w:p>
      <w:r>
        <w:t xml:space="preserve">Oheiset nimi- ja osoitetarrat ovat ILMAINEN LAHJOITUS sinulle Amerikan johtavalta taholta, joka suojelee yhä haavoittuvampaa meriplaneettaa - Center for Marine Conservationilta. Toivon, että käytätte niitä mielellänne kirjeenvaihdossa ystävienne ja perheenjäsentenne kanssa ja autatte meitä levittämään sanaa valtamerten luonnonvaraisen eläimistön suojelusta.</w:t>
      </w:r>
    </w:p>
    <w:p>
      <w:r>
        <w:rPr>
          <w:b/>
        </w:rPr>
        <w:t xml:space="preserve">Tulos</w:t>
      </w:r>
    </w:p>
    <w:p>
      <w:r>
        <w:t xml:space="preserve">Oheinen tarrasarja on ILMAINEN LAHJOITUS sinulle Amerikan johtavalta meriplaneetan suojelijalta, Center for Marine Conservationilta. Toivottavasti nautit niiden käytöstä ja autat meitä levittämään sanaa valtamerten villieläinten suojelusta.</w:t>
      </w:r>
    </w:p>
    <w:p>
      <w:r>
        <w:rPr>
          <w:b/>
        </w:rPr>
        <w:t xml:space="preserve">Esimerkki 3.1235</w:t>
      </w:r>
    </w:p>
    <w:p>
      <w:r>
        <w:t xml:space="preserve">Lisäksi valiokunta panee merkille senaatin lahjasäännön ( 35 ) 1 ( c ) ( 1 ) pykälän, joka koskee kaikkea, mistä maksetaan markkina-arvoon tai joka palautetaan, sekä sitoumuksenne maksaa kaikki tavarat, joista valiokunta voisi päätellä, että ne ovat sääntöjen vastaisia, ja on lisäksi päättänyt, että teidän on maksettava Changille summa, joka riittää saattamaan television ja CD-soittimen sekä kolmelle henkilölle kotonanne annettujen korvakorujen markkina-arvon käypään vähittäismyyntiarvoon asianmukaisine korkoineen.</w:t>
      </w:r>
    </w:p>
    <w:p>
      <w:r>
        <w:rPr>
          <w:b/>
        </w:rPr>
        <w:t xml:space="preserve">Tulos</w:t>
      </w:r>
    </w:p>
    <w:p>
      <w:r>
        <w:t xml:space="preserve">Lisäksi valiokunta panee merkille senaatin lahjasäännön osan, joka koskee kaikkea, mikä maksetaan markkina-arvosta tai palautetaan, sekä sitoumuksesi maksaa esineestä, jonka valiokunta voisi päätellä rikkoneen sääntöjä, että sinun on maksettava Changille määrä, joka tuo yhteensä TV:n ja CD-soittimen käypään markkina-arvoon, sekä ansaitun tulon, joka on annettava senaatin henkilöille asianmukaista korkoa.</w:t>
      </w:r>
    </w:p>
    <w:p>
      <w:r>
        <w:rPr>
          <w:b/>
        </w:rPr>
        <w:t xml:space="preserve">Esimerkki 3.1236</w:t>
      </w:r>
    </w:p>
    <w:p>
      <w:r>
        <w:t xml:space="preserve">Tunne siitä, että olet todellinen yhteistyökumppani, joka auttaa meitä saavuttamaan voittoja luonnonvaraisen eläimistön hyväksi, on luultavasti jäsenyyden suurin hyöty.</w:t>
      </w:r>
    </w:p>
    <w:p>
      <w:r>
        <w:rPr>
          <w:b/>
        </w:rPr>
        <w:t xml:space="preserve">Tulos</w:t>
      </w:r>
    </w:p>
    <w:p>
      <w:r>
        <w:t xml:space="preserve">tunne siitä, että auttaa saavuttamaan voittoja luonnonvaraisille eläimille kanssamme, on luultavasti paras hyöty jäsenyydestä.</w:t>
      </w:r>
    </w:p>
    <w:p>
      <w:r>
        <w:rPr>
          <w:b/>
        </w:rPr>
        <w:t xml:space="preserve">Esimerkki 3.1237</w:t>
      </w:r>
    </w:p>
    <w:p>
      <w:r>
        <w:t xml:space="preserve">Newsweekissä on myös artikkeli David Helfgottista, joka on Shine-elokuvan aiheena: siinä sanotaan, että hän on surkea pianisti.</w:t>
      </w:r>
    </w:p>
    <w:p>
      <w:r>
        <w:rPr>
          <w:b/>
        </w:rPr>
        <w:t xml:space="preserve">Tulos</w:t>
      </w:r>
    </w:p>
    <w:p>
      <w:r>
        <w:t xml:space="preserve">Artikkeli David Helfgottista Newsweekissä, josta on tehty elokuva Shine: Hän on huono pianisti</w:t>
      </w:r>
    </w:p>
    <w:p>
      <w:r>
        <w:rPr>
          <w:b/>
        </w:rPr>
        <w:t xml:space="preserve">Esimerkki 3.1238</w:t>
      </w:r>
    </w:p>
    <w:p>
      <w:r>
        <w:t xml:space="preserve">Nosta vain liitteenä olevassa jäsenkutsussa oleva merkki sivun oikeasta yläreunasta. Paina se tiukasti vasemmalla alhaalla olevaan ympyrään.</w:t>
      </w:r>
    </w:p>
    <w:p>
      <w:r>
        <w:rPr>
          <w:b/>
        </w:rPr>
        <w:t xml:space="preserve">Tulos</w:t>
      </w:r>
    </w:p>
    <w:p>
      <w:r>
        <w:t xml:space="preserve">Ota kutsun oikeanpuoleinen yläosa ja paina se tiukasti vasemmassa alakulmassa olevaan ympyrään.</w:t>
      </w:r>
    </w:p>
    <w:p>
      <w:r>
        <w:rPr>
          <w:b/>
        </w:rPr>
        <w:t xml:space="preserve">Esimerkki 3.1239</w:t>
      </w:r>
    </w:p>
    <w:p>
      <w:r>
        <w:t xml:space="preserve">Soveltamalla VSLY-lähestymistapaa neljään akuutin kuolleisuuden luokkaan saadaan neljä erillistä arvosarjaa vältetylle ennenaikaiselle kuolleisuudelle iän ja kuolinsyyn mukaan. Muiden kuin COPD-kuolemien arvo 65-vuotiaiden ja sitä vanhempien osalta on 1 dollari.</w:t>
      </w:r>
    </w:p>
    <w:p>
      <w:r>
        <w:rPr>
          <w:b/>
        </w:rPr>
        <w:t xml:space="preserve">Tulos</w:t>
      </w:r>
    </w:p>
    <w:p>
      <w:r>
        <w:t xml:space="preserve">VSLY-lähestymistavassa on neljä arvosarjaa vältetylle kuolleisuudelle iän ja kuolinsyyn mukaan.  Muiden kuin COPD-kuolemien arvo 65-vuotiaiden ja sitä vanhempien keskuudessa on 1 dollari.</w:t>
      </w:r>
    </w:p>
    <w:p>
      <w:r>
        <w:rPr>
          <w:b/>
        </w:rPr>
        <w:t xml:space="preserve">Esimerkki 3.1240</w:t>
      </w:r>
    </w:p>
    <w:p>
      <w:r>
        <w:t xml:space="preserve">Nämä luonnonsuojelun viholliset pyrkivät voimakkaasti heikentämään uhanalaisia lajeja koskevaa lakia ja kykyämme suojella uhanalaisia ja vaarantuneita lajeja.</w:t>
      </w:r>
    </w:p>
    <w:p>
      <w:r>
        <w:rPr>
          <w:b/>
        </w:rPr>
        <w:t xml:space="preserve">Tulos</w:t>
      </w:r>
    </w:p>
    <w:p>
      <w:r>
        <w:t xml:space="preserve">Viholliset pyrkivät heikentämään uhanalaisia lajeja koskevaa lakia ja kykyämme suojella niitä.</w:t>
      </w:r>
    </w:p>
    <w:p>
      <w:r>
        <w:rPr>
          <w:b/>
        </w:rPr>
        <w:t xml:space="preserve">Esimerkki 3.1241</w:t>
      </w:r>
    </w:p>
    <w:p>
      <w:r>
        <w:t xml:space="preserve">6. Meet Joe Black (Kaikki tämän viikon Slaten sisällysluettelon News Quiz -kirjoitukset ovat selittämättömiä ylistyksiä tälle elokuvalle.)</w:t>
      </w:r>
    </w:p>
    <w:p>
      <w:r>
        <w:rPr>
          <w:b/>
        </w:rPr>
        <w:t xml:space="preserve">Tulos</w:t>
      </w:r>
    </w:p>
    <w:p>
      <w:r>
        <w:t xml:space="preserve">6. Meet Joe Black (Kaikki Slate-sivuston News Quiz -kirjoitukset ylistävät tätä elokuvaa.)</w:t>
      </w:r>
    </w:p>
    <w:p>
      <w:r>
        <w:rPr>
          <w:b/>
        </w:rPr>
        <w:t xml:space="preserve">Esimerkki 3.1242</w:t>
      </w:r>
    </w:p>
    <w:p>
      <w:r>
        <w:t xml:space="preserve">Upean goottilaisen katedraalin kuuluisa epäsymmetrinen siluetti ja sen julkisivun pohjoispuolella kohoava torni ja torni antavat kaupunkikierroksellesi inspiroivan alun.</w:t>
      </w:r>
    </w:p>
    <w:p>
      <w:r>
        <w:rPr>
          <w:b/>
        </w:rPr>
        <w:t xml:space="preserve">Tulos</w:t>
      </w:r>
    </w:p>
    <w:p>
      <w:r>
        <w:t xml:space="preserve">Goottilaisen katedraalin siluetti antaa inspiroivan alun kaupungille.</w:t>
      </w:r>
    </w:p>
    <w:p>
      <w:r>
        <w:rPr>
          <w:b/>
        </w:rPr>
        <w:t xml:space="preserve">Esimerkki 3.1243</w:t>
      </w:r>
    </w:p>
    <w:p>
      <w:r>
        <w:t xml:space="preserve">New York Jetsin valmentaja Bill Parcells sanoi tämän välittömän uusintapelin käytöstä virallisen puhelun kyseenalaistamiseksi, mikä on sääntömuutos, joka otettiin käyttöön sunnuntaina alkaneella National Football Leaguen uudella kaudella.</w:t>
      </w:r>
    </w:p>
    <w:p>
      <w:r>
        <w:rPr>
          <w:b/>
        </w:rPr>
        <w:t xml:space="preserve">Tulos</w:t>
      </w:r>
    </w:p>
    <w:p>
      <w:r>
        <w:t xml:space="preserve">New York Jetsin valmentaja Bill Parcells sanoi sunnuntaina alkanutta National Football Leaguen uutta kautta varten käyttöön otetun sääntömuutoksen.</w:t>
      </w:r>
    </w:p>
    <w:p>
      <w:r>
        <w:rPr>
          <w:b/>
        </w:rPr>
        <w:t xml:space="preserve">Esimerkki 3.1244</w:t>
      </w:r>
    </w:p>
    <w:p>
      <w:r>
        <w:t xml:space="preserve">Kertomus viidennestä auringosta perustuu atsteekkien myyttiin, josta on tullut tärkeä kulttuurinen ilmaus, joka on yleisesti sisällytetty chicanojen kulttuuritapahtumiin. Ensimmäinen 1960-luvulla Berkeleyssä Kaliforniassa toimiva chicano-kirjallisuuden nykykustantaja oli nimeltään Quinto Sol Publications.</w:t>
      </w:r>
    </w:p>
    <w:p>
      <w:r>
        <w:rPr>
          <w:b/>
        </w:rPr>
        <w:t xml:space="preserve">Tulos</w:t>
      </w:r>
    </w:p>
    <w:p>
      <w:r>
        <w:t xml:space="preserve">Viidennen auringon tarina perustuu myyttiin, joka on sisällytetty chicano-kulttuuritapahtumiin.Ensimmäinen kustantaja oli nimeltään Quinto Sol Publications.</w:t>
      </w:r>
    </w:p>
    <w:p>
      <w:r>
        <w:rPr>
          <w:b/>
        </w:rPr>
        <w:t xml:space="preserve">Esimerkki 3.1245</w:t>
      </w:r>
    </w:p>
    <w:p>
      <w:r>
        <w:t xml:space="preserve">Yksi parhaista tavoista auttaa niitä noin 80 prosenttia pienituloisista henkilöistä, jotka tarvitsevat oikeusapua mutta joutuvat jäämään ilman sitä, on varustaa itseään edustavat riitapuolet laadukkaalla tiedolla ja avulla. LSC tekee tämän kahdella tavalla.</w:t>
      </w:r>
    </w:p>
    <w:p>
      <w:r>
        <w:rPr>
          <w:b/>
        </w:rPr>
        <w:t xml:space="preserve">Tulos</w:t>
      </w:r>
    </w:p>
    <w:p>
      <w:r>
        <w:t xml:space="preserve">Yksi parhaista tavoista auttaa 80 prosenttia pienituloisista henkilöistä on varustaa itseään edustavat riitapuolet laadukkailla tiedoilla.  LSC tekee näin.</w:t>
      </w:r>
    </w:p>
    <w:p>
      <w:r>
        <w:rPr>
          <w:b/>
        </w:rPr>
        <w:t xml:space="preserve">Esimerkki 3.1246</w:t>
      </w:r>
    </w:p>
    <w:p>
      <w:r>
        <w:t xml:space="preserve">Auttaminen petosten ja väärinkäytösten ehkäisemisessä Medicaressa: GAO on jo pitkään kannattanut rahoituksen lisäämistä erityisesti Medicare-ohjelman petosten ja väärinkäytösten ehkäisemiseen tähtääviin toimiin.</w:t>
      </w:r>
    </w:p>
    <w:p>
      <w:r>
        <w:rPr>
          <w:b/>
        </w:rPr>
        <w:t xml:space="preserve">Tulos</w:t>
      </w:r>
    </w:p>
    <w:p>
      <w:r>
        <w:t xml:space="preserve">GAO on jo pitkään kannattanut rahoituksen lisäämistä erityisesti Medicare-ohjelman petosten ja väärinkäytösten ehkäisemiseen tähtääviin toimiin.</w:t>
      </w:r>
    </w:p>
    <w:p>
      <w:r>
        <w:rPr>
          <w:b/>
        </w:rPr>
        <w:t xml:space="preserve">Esimerkki 3.1247</w:t>
      </w:r>
    </w:p>
    <w:p>
      <w:r>
        <w:t xml:space="preserve">Kiitos tuestanne. Lahjoituksenne ansiosta voimme tarjota oppilaillemme laadukasta opetusta.</w:t>
      </w:r>
    </w:p>
    <w:p>
      <w:r>
        <w:rPr>
          <w:b/>
        </w:rPr>
        <w:t xml:space="preserve">Tulos</w:t>
      </w:r>
    </w:p>
    <w:p>
      <w:r>
        <w:t xml:space="preserve">Kiitos. Teidän panoksenne mahdollistaa sen, että voimme tarjota oppilaillemme koulutusta.</w:t>
      </w:r>
    </w:p>
    <w:p>
      <w:r>
        <w:rPr>
          <w:b/>
        </w:rPr>
        <w:t xml:space="preserve">Esimerkki 3.1248</w:t>
      </w:r>
    </w:p>
    <w:p>
      <w:r>
        <w:t xml:space="preserve">1. "Yalen luokkatoveri" ja "perheen ystävä", joka "juhli Texasin tulevan kuvernöörin ja presidenttiehdokkaan kanssa 60-luvun lopulla ja 70-luvun alussa Houstonissa".</w:t>
      </w:r>
    </w:p>
    <w:p>
      <w:r>
        <w:rPr>
          <w:b/>
        </w:rPr>
        <w:t xml:space="preserve">Tulos</w:t>
      </w:r>
    </w:p>
    <w:p>
      <w:r>
        <w:t xml:space="preserve">"Perheystävä", joka "juhli tulevan kuvernöörin ja ehdokkaan kanssa Houstonissa 60-luvun lopulla ja 70-luvun alussa".</w:t>
      </w:r>
    </w:p>
    <w:p>
      <w:r>
        <w:rPr>
          <w:b/>
        </w:rPr>
        <w:t xml:space="preserve">Esimerkki 3.1249</w:t>
      </w:r>
    </w:p>
    <w:p>
      <w:r>
        <w:t xml:space="preserve">Joillakin se kestää viikkoja tai kuukausia, toisilla vuosia. Yleensä he lähtevät Pleasant Runista valmiina ja kykenevinä osallistumaan yhteiskunnan toimintaan.</w:t>
      </w:r>
    </w:p>
    <w:p>
      <w:r>
        <w:rPr>
          <w:b/>
        </w:rPr>
        <w:t xml:space="preserve">Tulos</w:t>
      </w:r>
    </w:p>
    <w:p>
      <w:r>
        <w:t xml:space="preserve">He lähtevät Pleasant Runista yleensä valmiina ja kykenevinä osallistumaan yhteiskunnan toimintaan.</w:t>
      </w:r>
    </w:p>
    <w:p>
      <w:r>
        <w:rPr>
          <w:b/>
        </w:rPr>
        <w:t xml:space="preserve">Esimerkki 3.1250</w:t>
      </w:r>
    </w:p>
    <w:p>
      <w:r>
        <w:t xml:space="preserve">Lykätty kunnossapito - Kunnossapito, jota ei ole suoritettu silloin, kun sitä olisi pitänyt suorittaa tai kun se oli suunniteltu tehtäväksi, ja joka sen vuoksi siirretään tai lykätään myöhempään ajankohtaan.</w:t>
      </w:r>
    </w:p>
    <w:p>
      <w:r>
        <w:rPr>
          <w:b/>
        </w:rPr>
        <w:t xml:space="preserve">Tulos</w:t>
      </w:r>
    </w:p>
    <w:p>
      <w:r>
        <w:t xml:space="preserve">Lykätty huolto - Huolto, jota ei ole suoritettu silloin, kun sen piti tai oli suunniteltu tapahtuvan, ja joka sen vuoksi lykkääntyy tai viivästyy.</w:t>
      </w:r>
    </w:p>
    <w:p>
      <w:r>
        <w:rPr>
          <w:b/>
        </w:rPr>
        <w:t xml:space="preserve">Esimerkki 3.1251</w:t>
      </w:r>
    </w:p>
    <w:p>
      <w:r>
        <w:t xml:space="preserve">Väitän, että Lincolnin puheessa ilmaistaan sama ajatus, joka oli tuolloin vallalla Euroopassa. Jokainen kansa, jolla on yhteinen historia ja kieli, muodostaa kansakunnan, ja luonnollinen muoto kansakunnan selviytymiselle oli valtiorakenne.</w:t>
      </w:r>
    </w:p>
    <w:p>
      <w:r>
        <w:rPr>
          <w:b/>
        </w:rPr>
        <w:t xml:space="preserve">Tulos</w:t>
      </w:r>
    </w:p>
    <w:p>
      <w:r>
        <w:t xml:space="preserve">Lincolnin puhe ja Eurooppa olivat samat. Yhteinen historia ja kieli muodostavat kansakunnan, ja luonnollinen muoto kansakunnan selviytymiselle oli valtiorakenne.</w:t>
      </w:r>
    </w:p>
    <w:p>
      <w:r>
        <w:rPr>
          <w:b/>
        </w:rPr>
        <w:t xml:space="preserve">Esimerkki 3.1252</w:t>
      </w:r>
    </w:p>
    <w:p>
      <w:r>
        <w:t xml:space="preserve">Joulunaika on se aika vuodesta, jolloin olemme kaikki kiireisiä ostamaan lahjoja, leipomaan herkkuja, koristelemaan kotejamme ja järjestelemään perheen ja ystävien kanssa olemista. Tämä on aika vuodesta, jolloin kiitämme meitä ympäröivästä lämmöstä ja rakkaudesta.</w:t>
      </w:r>
    </w:p>
    <w:p>
      <w:r>
        <w:rPr>
          <w:b/>
        </w:rPr>
        <w:t xml:space="preserve">Tulos</w:t>
      </w:r>
    </w:p>
    <w:p>
      <w:r>
        <w:t xml:space="preserve">Joulunaika on se aika vuodesta, jolloin olemme kaikki kiireisiä ostamaan lahjoja, leipomaan herkkuja, koristelemaan kotiamme ja järjestelemään perheen ja ystävien kanssa olemista.</w:t>
      </w:r>
    </w:p>
    <w:p>
      <w:r>
        <w:rPr>
          <w:b/>
        </w:rPr>
        <w:t xml:space="preserve">Esimerkki 3.1253</w:t>
      </w:r>
    </w:p>
    <w:p>
      <w:r>
        <w:t xml:space="preserve">"Tällä hetkellä monet Yhdysvaltojen asukkaat pitävät light-olutta (myös lite ) kuitenkin merkintänä, joka osoittaa, että olut on kaloripitoisuudeltaan vähäisempi kuin ei-light-olut."</w:t>
      </w:r>
    </w:p>
    <w:p>
      <w:r>
        <w:rPr>
          <w:b/>
        </w:rPr>
        <w:t xml:space="preserve">Tulos</w:t>
      </w:r>
    </w:p>
    <w:p>
      <w:r>
        <w:t xml:space="preserve">Nyt monet Yhdysvalloissa asuvat luulevat, että light on merkintä, joka osoittaa, että olut on kaloripitoisuudeltaan vähäisempi kuin ei-light-olut.</w:t>
      </w:r>
    </w:p>
    <w:p>
      <w:r>
        <w:rPr>
          <w:b/>
        </w:rPr>
        <w:t xml:space="preserve">Esimerkki 3.1254</w:t>
      </w:r>
    </w:p>
    <w:p>
      <w:r>
        <w:t xml:space="preserve">Vaikka yhdistämme juoksuhaudat ensimmäiseen maailmansotaan, juoksuhaudat olivat tyypillisiä myös sisällissodassa.</w:t>
      </w:r>
    </w:p>
    <w:p>
      <w:r>
        <w:rPr>
          <w:b/>
        </w:rPr>
        <w:t xml:space="preserve">Tulos</w:t>
      </w:r>
    </w:p>
    <w:p>
      <w:r>
        <w:t xml:space="preserve">Vaikka juoksuhautasodankäynti on tunnettu ensimmäisessä maailmansodassa, se oli merkittävä myös sisällissodassa.</w:t>
      </w:r>
    </w:p>
    <w:p>
      <w:r>
        <w:rPr>
          <w:b/>
        </w:rPr>
        <w:t xml:space="preserve">Esimerkki 3.1255</w:t>
      </w:r>
    </w:p>
    <w:p>
      <w:r>
        <w:t xml:space="preserve">Espanjalaisessa kansanperinteessä mörön roolissa oli vanhan miehen hahmo nimeltä el abuelo (isoisä). Kirjallisuudessa se kirjoitetaan joskus agueloksi, ja jotkut tutkijat arvelevat, että se saattaa olla lainattu sana pueblo-intiaanien kielestä.</w:t>
      </w:r>
    </w:p>
    <w:p>
      <w:r>
        <w:rPr>
          <w:b/>
        </w:rPr>
        <w:t xml:space="preserve">Tulos</w:t>
      </w:r>
    </w:p>
    <w:p>
      <w:r>
        <w:t xml:space="preserve">Vanha mieshahmo nimeltä el abuelo oli espanjalaisessa kansanperinteessä mörkö. Se kirjoitetaan myös agueloksi, ja jotkut tutkijat arvelevat, että se on mahdollisesti lainattu pueblo-intiaanien kielestä.</w:t>
      </w:r>
    </w:p>
    <w:p>
      <w:r>
        <w:rPr>
          <w:b/>
        </w:rPr>
        <w:t xml:space="preserve">Esimerkki 3.1256</w:t>
      </w:r>
    </w:p>
    <w:p>
      <w:r>
        <w:t xml:space="preserve">Toivon, että harkitsette Jamesonin erityisten leiriläisten tukemisen jatkamista uusimalla viimeisimmän xxx dollarin lahjoituksenne. Voin kertoa teille, että tarvitsemme apuanne nyt yhtä paljon kuin ennenkin.</w:t>
      </w:r>
    </w:p>
    <w:p>
      <w:r>
        <w:rPr>
          <w:b/>
        </w:rPr>
        <w:t xml:space="preserve">Tulos</w:t>
      </w:r>
    </w:p>
    <w:p>
      <w:r>
        <w:t xml:space="preserve">Toivon, että harkitsette Jamesonin erityisten leiriläisten jatkuvaa tukemista uusimalla viimeisimmän $xx dollarin lahjoituksenne. Olit suuri apu.</w:t>
      </w:r>
    </w:p>
    <w:p>
      <w:r>
        <w:rPr>
          <w:b/>
        </w:rPr>
        <w:t xml:space="preserve">Esimerkki 3.1257</w:t>
      </w:r>
    </w:p>
    <w:p>
      <w:r>
        <w:t xml:space="preserve">"Tietääkseni ainoat aidosti digitaaliset kellot ovat aikanormina käytettävät atomikellot, jotka toimivat laskemalla radioaktiivisen aineen lähettämiä erillisiä hiukkasia."</w:t>
      </w:r>
    </w:p>
    <w:p>
      <w:r>
        <w:rPr>
          <w:b/>
        </w:rPr>
        <w:t xml:space="preserve">Tulos</w:t>
      </w:r>
    </w:p>
    <w:p>
      <w:r>
        <w:t xml:space="preserve">Ainoat aidosti digitaaliset kellot ovat atomikelloja, joita käytetään aikanormaaleina ja jotka laskevat radioaktiivisten aineiden lähettämiä erillisiä hiukkasia.</w:t>
      </w:r>
    </w:p>
    <w:p>
      <w:r>
        <w:rPr>
          <w:b/>
        </w:rPr>
        <w:t xml:space="preserve">Esimerkki 3.1258</w:t>
      </w:r>
    </w:p>
    <w:p>
      <w:r>
        <w:t xml:space="preserve">Kello 1100: Matkan suunnittelu; etäisyyksien ja polttoaineen kulutuksen laskeminen Etelä-Amerikan pohjoisrannikon satamakäyntien viimeistelyä varten.</w:t>
      </w:r>
    </w:p>
    <w:p>
      <w:r>
        <w:rPr>
          <w:b/>
        </w:rPr>
        <w:t xml:space="preserve">Tulos</w:t>
      </w:r>
    </w:p>
    <w:p>
      <w:r>
        <w:t xml:space="preserve">Kello 1100: Etäisyyksien ja polttoaineen käyttömäärien laskeminen Etelä-Amerikan pohjoisrannikolta lähteviä matkoja varten.</w:t>
      </w:r>
    </w:p>
    <w:p>
      <w:r>
        <w:rPr>
          <w:b/>
        </w:rPr>
        <w:t xml:space="preserve">Esimerkki 3.1259</w:t>
      </w:r>
    </w:p>
    <w:p>
      <w:r>
        <w:t xml:space="preserve">Valkoisen talon mukaan Bush päätti myöntää tullittoman aseman 18 luokalle, mutta hylkäsi tämän kohtelun muuntyyppisille kelloille, "koska Yhdysvalloissa ja Neitsytsaarilla sijaitseville kellontuottajille voi aiheutua merkittävää vahinkoa". "</w:t>
      </w:r>
    </w:p>
    <w:p>
      <w:r>
        <w:rPr>
          <w:b/>
        </w:rPr>
        <w:t xml:space="preserve">Tulos</w:t>
      </w:r>
    </w:p>
    <w:p>
      <w:r>
        <w:t xml:space="preserve">Bush päätti myöntää tullittoman aseman 18 luokalle, mutta hylkäsi muiden kellojen kohtelun "kellontuottajille mahdollisesti aiheutuvan merkittävän vahingon vuoksi".</w:t>
      </w:r>
    </w:p>
    <w:p>
      <w:r>
        <w:rPr>
          <w:b/>
        </w:rPr>
        <w:t xml:space="preserve">Esimerkki 3.1260</w:t>
      </w:r>
    </w:p>
    <w:p>
      <w:r>
        <w:t xml:space="preserve">Kognitiivisesti pätevien, hyvin sopeutuneiden lasten työssäkäyvät äidit arvostavat vanhemmuuttaan ja onnistuvat sovittamaan sen yhteen työtehtävien kanssa. Tällaiset äidit varaavat säännöllisiä aikoja lapsilleen ja yhdistävät lämpimyyden ja johdonmukaiset odotukset kypsästä käyttäytymisestä.</w:t>
      </w:r>
    </w:p>
    <w:p>
      <w:r>
        <w:rPr>
          <w:b/>
        </w:rPr>
        <w:t xml:space="preserve">Tulos</w:t>
      </w:r>
    </w:p>
    <w:p>
      <w:r>
        <w:t xml:space="preserve">Osaavien ja hyvin käyttäytyvien lasten äidit arvostavat vanhemmuuden roolia ja onnistuvat siinä työtehtävien ohella. Äideillä on aikaa omistaa aikaa lapsilleen ja lisätä lämpöä odotuksilla kypsästä käyttäytymisestä.</w:t>
      </w:r>
    </w:p>
    <w:p>
      <w:r>
        <w:rPr>
          <w:b/>
        </w:rPr>
        <w:t xml:space="preserve">Esimerkki 3.1261</w:t>
      </w:r>
    </w:p>
    <w:p>
      <w:r>
        <w:t xml:space="preserve">Tämä tuli juuri: Harry J. Lennix tekee loistavaa työtä Aaronin, Tituksen arkkipahiksen, roolissa, vaikka Anthony Hopkins saa tietysti leipoa Tamoran pojista kaksi lihapiirakkaa.</w:t>
      </w:r>
    </w:p>
    <w:p>
      <w:r>
        <w:rPr>
          <w:b/>
        </w:rPr>
        <w:t xml:space="preserve">Tulos</w:t>
      </w:r>
    </w:p>
    <w:p>
      <w:r>
        <w:t xml:space="preserve">Tämä tuli juuri: Harry J. Lennix tekee hienoa työtä Aaronin roolissa, vaikka Anthony Hopkins saa leipoa Tamoran pojista kaksi lihapiirakkaa.</w:t>
      </w:r>
    </w:p>
    <w:p>
      <w:r>
        <w:rPr>
          <w:b/>
        </w:rPr>
        <w:t xml:space="preserve">Esimerkki 3.1262</w:t>
      </w:r>
    </w:p>
    <w:p>
      <w:r>
        <w:t xml:space="preserve">Washington ei ole koskaan vaatinut Kairolta vastineeksi hyvää hallintoa ja demokratiaa.</w:t>
      </w:r>
    </w:p>
    <w:p>
      <w:r>
        <w:rPr>
          <w:b/>
        </w:rPr>
        <w:t xml:space="preserve">Tulos</w:t>
      </w:r>
    </w:p>
    <w:p>
      <w:r>
        <w:t xml:space="preserve">Washington ei ole koskaan vaatinut Kairolta hyvää hallintoa ja demokratiaa.</w:t>
      </w:r>
    </w:p>
    <w:p>
      <w:r>
        <w:rPr>
          <w:b/>
        </w:rPr>
        <w:t xml:space="preserve">Esimerkki 3.1263</w:t>
      </w:r>
    </w:p>
    <w:p>
      <w:r>
        <w:t xml:space="preserve">Verovähennyskelpoinen lahjoitus, joka on alle 5 senttiä päivässä, voi nostaa sinut nykyisin toimivan vaikutusvaltaisimman ja tehokkaimman merensuojelujärjestön joukkoon.</w:t>
      </w:r>
    </w:p>
    <w:p>
      <w:r>
        <w:rPr>
          <w:b/>
        </w:rPr>
        <w:t xml:space="preserve">Tulos</w:t>
      </w:r>
    </w:p>
    <w:p>
      <w:r>
        <w:t xml:space="preserve">Verovähennyskelpoiset lahjoitukset, jotka ovat alle nikkelin päivässä, voivat antaa riveissä tehokkaimpia vaikutusvaltaisia merensuojelutoimia, jotka toimivat nykyään.</w:t>
      </w:r>
    </w:p>
    <w:p>
      <w:r>
        <w:rPr>
          <w:b/>
        </w:rPr>
        <w:t xml:space="preserve">Esimerkki 3.1264</w:t>
      </w:r>
    </w:p>
    <w:p>
      <w:r>
        <w:t xml:space="preserve">"DAV palkitsee Miyaresin vuoden erinomaisena vammaisena veteraanina DAV:n ja apujärjestöjen 73. kansallisessa kokouksessa Chicagossa 20.-25. elokuuta 1994."</w:t>
      </w:r>
    </w:p>
    <w:p>
      <w:r>
        <w:rPr>
          <w:b/>
        </w:rPr>
        <w:t xml:space="preserve">Tulos</w:t>
      </w:r>
    </w:p>
    <w:p>
      <w:r>
        <w:t xml:space="preserve">"DAV tunnustaa Miyaresin vuoden erinomaiseksi vammaisveteraaniksi DAV:n ja apujärjestöjen vuoden '94 kokouksessa."</w:t>
      </w:r>
    </w:p>
    <w:p>
      <w:r>
        <w:rPr>
          <w:b/>
        </w:rPr>
        <w:t xml:space="preserve">Esimerkki 3.1265</w:t>
      </w:r>
    </w:p>
    <w:p>
      <w:r>
        <w:t xml:space="preserve">Asiakirja esiteltiin komissiolle joulukuussa 1998, ja sitä tarkistettiin kesäkuussa 1999 siten, että siihen sisällytettiin vuonna 1997 tehdyn kotitalouspäiväkirjatutkimuksen tiedot.</w:t>
      </w:r>
    </w:p>
    <w:p>
      <w:r>
        <w:rPr>
          <w:b/>
        </w:rPr>
        <w:t xml:space="preserve">Tulos</w:t>
      </w:r>
    </w:p>
    <w:p>
      <w:r>
        <w:t xml:space="preserve">Asiakirja toimitettiin vuonna 1998, ja sitä tarkistettiin vuonna 1999 siten, että siihen sisällytettiin vuonna 1997 tehdyn kotitaloustutkimuksen tiedot.</w:t>
      </w:r>
    </w:p>
    <w:p>
      <w:r>
        <w:rPr>
          <w:b/>
        </w:rPr>
        <w:t xml:space="preserve">Esimerkki 3.1266</w:t>
      </w:r>
    </w:p>
    <w:p>
      <w:r>
        <w:t xml:space="preserve">Koska kaikki löytyy Shakespearesta, ei ole yllättävää, että ainakin kahteen otteeseen johtokunta on lisännyt omia punahousujen nugettejaan. Antonius ja Kleopatra -teoksessa ( IV näytös, VIII kohtaus, rivi 14 ja sitä seuraavat rivit ) Antonius käskee haavoittunutta Scarusta: "... hyppää sinä, pukuineen kaikkineen, valjaiden todisteiden kautta sydämeeni, ja ratsasta siellä housut voittoisasti.</w:t>
      </w:r>
    </w:p>
    <w:p>
      <w:r>
        <w:rPr>
          <w:b/>
        </w:rPr>
        <w:t xml:space="preserve">Tulos</w:t>
      </w:r>
    </w:p>
    <w:p>
      <w:r>
        <w:t xml:space="preserve">Antonius ja Kleopatra -elokuvassa Antonius käskee haavoittunutta Scarusta: "Hyppää sinä, pukuineen kaikkineen, valjaiden läpi sydämeeni ja ratsasta siellä voittoisasti housuihin.</w:t>
      </w:r>
    </w:p>
    <w:p>
      <w:r>
        <w:rPr>
          <w:b/>
        </w:rPr>
        <w:t xml:space="preserve">Esimerkki 3.1267</w:t>
      </w:r>
    </w:p>
    <w:p>
      <w:r>
        <w:t xml:space="preserve">Medicaren pitkän aikavälin näkymät ovat paljon synkemmät. Medicaren taloudellista tilaa on yleensä arvioitu A-osan sairaalavakuutuksen rahaston vakavaraisuudella, joka kattaa pääasiassa sairaalahoidon sairaalahoidossa ja jota rahoitetaan palkkaveroilla.</w:t>
      </w:r>
    </w:p>
    <w:p>
      <w:r>
        <w:rPr>
          <w:b/>
        </w:rPr>
        <w:t xml:space="preserve">Tulos</w:t>
      </w:r>
    </w:p>
    <w:p>
      <w:r>
        <w:t xml:space="preserve">Medicaren näkymät ovat paljon synkemmät. Medicaren taloudellista tilaa on yleensä arvioitu sairaalahoidon kattavan A-osan sairaalavakuutusrahaston maksukyvyn perusteella.</w:t>
      </w:r>
    </w:p>
    <w:p>
      <w:r>
        <w:rPr>
          <w:b/>
        </w:rPr>
        <w:t xml:space="preserve">Esimerkki 3.1268</w:t>
      </w:r>
    </w:p>
    <w:p>
      <w:r>
        <w:t xml:space="preserve">: Kukaan ei tietenkään tiedä, mutta Moore ja Bailey myönsivät molemmat vastahakoisesti, että todisteet ilmaston lämpenemisestä ovat lisääntyneet vuodesta 1980.</w:t>
      </w:r>
    </w:p>
    <w:p>
      <w:r>
        <w:rPr>
          <w:b/>
        </w:rPr>
        <w:t xml:space="preserve">Tulos</w:t>
      </w:r>
    </w:p>
    <w:p>
      <w:r>
        <w:t xml:space="preserve">Kukaan ei tiedä, mutta Moore ja Bailey myönsivät molemmat, että todisteet ovat lisääntyneet vuodesta 1980.</w:t>
      </w:r>
    </w:p>
    <w:p>
      <w:r>
        <w:rPr>
          <w:b/>
        </w:rPr>
        <w:t xml:space="preserve">Esimerkki 3.1269</w:t>
      </w:r>
    </w:p>
    <w:p>
      <w:r>
        <w:t xml:space="preserve">2) Valkoisen talon henkilökunta, mukaan lukien esikuntapäällikkö Erskine Bowles, ottaa yhteyttä kongressin jäseniin nähdäkseen, miten he suhtautuisivat mea culpaan.</w:t>
      </w:r>
    </w:p>
    <w:p>
      <w:r>
        <w:rPr>
          <w:b/>
        </w:rPr>
        <w:t xml:space="preserve">Tulos</w:t>
      </w:r>
    </w:p>
    <w:p>
      <w:r>
        <w:t xml:space="preserve">2) Henkilöstöpäällikkö Erskine Bowles ottaa yhteyttä kongressin jäseniin nähdäkseen heidän reaktionsa mea culpaan.</w:t>
      </w:r>
    </w:p>
    <w:p>
      <w:r>
        <w:rPr>
          <w:b/>
        </w:rPr>
        <w:t xml:space="preserve">Esimerkki 3.1270</w:t>
      </w:r>
    </w:p>
    <w:p>
      <w:r>
        <w:t xml:space="preserve">Winston Churchill ei halunnut Intian itsenäisyyttä, joten oli luultavasti Intian kannalta hyvä, että Attleen työväenpuolue kukisti hänet vuonna 1945.</w:t>
      </w:r>
    </w:p>
    <w:p>
      <w:r>
        <w:rPr>
          <w:b/>
        </w:rPr>
        <w:t xml:space="preserve">Tulos</w:t>
      </w:r>
    </w:p>
    <w:p>
      <w:r>
        <w:t xml:space="preserve">Winston Churchill vastusti Intian itsenäisyyttä, mutta Intian onneksi hän hävisi vuonna 1945.</w:t>
      </w:r>
    </w:p>
    <w:p>
      <w:r>
        <w:rPr>
          <w:b/>
        </w:rPr>
        <w:t xml:space="preserve">Esimerkki 3.1271</w:t>
      </w:r>
    </w:p>
    <w:p>
      <w:r>
        <w:t xml:space="preserve">Kansallismielisyydestä tulee hyve, jos siinä vältetään viha ulkopuolisia kohtaan, koska se kannustaa sisäpiiriläisiä keskinäiseen kunnioitukseen. Tämä oli Lincolnin tavoite, kun hän pyrki sovintoon Gettysburgin puheessaan ja toisessa virkaanastujaispuheessaan.</w:t>
      </w:r>
    </w:p>
    <w:p>
      <w:r>
        <w:rPr>
          <w:b/>
        </w:rPr>
        <w:t xml:space="preserve">Tulos</w:t>
      </w:r>
    </w:p>
    <w:p>
      <w:r>
        <w:t xml:space="preserve">Kansallismielisyydestä tulee hyve, jos siinä vältetään viha ulkopuolisia kohtaan, koska se kannustaa sisäpiiriläisiä keskinäiseen kunnioitukseen. Tämä oli Lincolnin tavoite.</w:t>
      </w:r>
    </w:p>
    <w:p>
      <w:r>
        <w:rPr>
          <w:b/>
        </w:rPr>
        <w:t xml:space="preserve">Esimerkki 3.1272</w:t>
      </w:r>
    </w:p>
    <w:p>
      <w:r>
        <w:t xml:space="preserve">Naureskelu johtuu usein siitä, että englantilaiset käyttävät termiä amerikkalaisesta kielenkäytöstä poikkeavassa merkityksessä. On olemassa usein siteerattu esimerkki, lähellä Trial by Jury -teoksen alkua, jossa vastaaja kysyy: "Is this the Court of the Exchequer?" ja saatuaan vakuutuksen, että on, vastaaja ( sivuun ) käskee itseään: "Be firm, be firm, my pecker." (Ole luja, ole luja, pekoni.)</w:t>
      </w:r>
    </w:p>
    <w:p>
      <w:r>
        <w:rPr>
          <w:b/>
        </w:rPr>
        <w:t xml:space="preserve">Tulos</w:t>
      </w:r>
    </w:p>
    <w:p>
      <w:r>
        <w:t xml:space="preserve">Naureskelu johtuu usein siitä, että termien brittiläinen ja amerikkalainen käyttö eroavat toisistaan. Trial by Jury -teoksessa vastaaja kysyy: "Is this the Court of the Exchequer?" ja saatuaan vakuutuksen, että on, käskee itseään (sivuun): "Be firm, be firm, my pecker".</w:t>
      </w:r>
    </w:p>
    <w:p>
      <w:r>
        <w:rPr>
          <w:b/>
        </w:rPr>
        <w:t xml:space="preserve">Esimerkki 3.1273</w:t>
      </w:r>
    </w:p>
    <w:p>
      <w:r>
        <w:t xml:space="preserve">KIT:n tuotanto FOREVER PLAID, jonka on ohjannut Steven D. Kline, lavastanut Alan Bolosan Campo, lavastuksen, rakentamisen, valosuunnittelun ja teknisen tuen on tehnyt Derron Peterson, tekninen johtaja. Puvustus: Brigitte Doth, Jade Stice ja Penny Laimana.</w:t>
      </w:r>
    </w:p>
    <w:p>
      <w:r>
        <w:rPr>
          <w:b/>
        </w:rPr>
        <w:t xml:space="preserve">Tulos</w:t>
      </w:r>
    </w:p>
    <w:p>
      <w:r>
        <w:t xml:space="preserve">KIT:n tuotanto FOREVER PLAID, ohjaaja Steven D. Kline, lavastaja Alan Bolosan Campo, tekninen johtaja Derron Peterson ja puvut Brigitte Doth, Jade Stice ja Penny Laimana.</w:t>
      </w:r>
    </w:p>
    <w:p>
      <w:r>
        <w:rPr>
          <w:b/>
        </w:rPr>
        <w:t xml:space="preserve">Esimerkki 3.1274</w:t>
      </w:r>
    </w:p>
    <w:p>
      <w:r>
        <w:t xml:space="preserve">Koska tämä kielistatistinen tutkimus pakkomielteestä saattaa hyvinkin osoittautua tärkeäksi panokseksi psykolingvistiikkaan, päätin tehdä laajemman otoksen vesisanoista valitsemalla suoraviivaisesti eversti Peter Egerton Warburtonin päiväkirjat, joka johti retkikuntaa Australian läntisen sisämaan halki vuosina 1873 - 4. Kymmenen satunnaisesti valitun sivun ( julkaistun päiväkirjan sivut 151 - 60 ) satunnaisessa järjestyksessä oli kaksikymmentäkahdeksan sanan vesi esiintymää ( kahdeksan niistä yhdyssanoissa ), ja yhdelläkään sivulla ei ollut ainuttakaan esimerkkiä.</w:t>
      </w:r>
    </w:p>
    <w:p>
      <w:r>
        <w:rPr>
          <w:b/>
        </w:rPr>
        <w:t xml:space="preserve">Tulos</w:t>
      </w:r>
    </w:p>
    <w:p>
      <w:r>
        <w:t xml:space="preserve">Koska tämä pakkomielteestä tehty kielistatistinen tutkimus voisi olla tärkeä psykolingvistiikan kannalta, olen tehnyt suuremman otoksen vesisanoja eversti Peter Egerton Warburtonin päiväkirjoista, joka johti matkaa Australian läntisen sisämaan halki vuosina 1873-4. Kymmenen päiväkirjan sivun (151-60) satunnaisessa jaksossa oli 28 muotoa sanasta vesi, ja jokaisella sivulla oli vähintään yksi esimerkki.</w:t>
      </w:r>
    </w:p>
    <w:p>
      <w:r>
        <w:rPr>
          <w:b/>
        </w:rPr>
        <w:t xml:space="preserve">Esimerkki 3.1275</w:t>
      </w:r>
    </w:p>
    <w:p>
      <w:r>
        <w:t xml:space="preserve">Työministeriö ja terveys- ja sosiaalipalveluministeriö tekivät taloudellisten vaikutusten analyysin väliaikaisten sääntöjen vaikutuksista.</w:t>
      </w:r>
    </w:p>
    <w:p>
      <w:r>
        <w:rPr>
          <w:b/>
        </w:rPr>
        <w:t xml:space="preserve">Tulos</w:t>
      </w:r>
    </w:p>
    <w:p>
      <w:r>
        <w:t xml:space="preserve">Työ-, terveys- ja sosiaalipalveluministeriö teki väliaikaisista säännöistä vaikutusanalyysin.</w:t>
      </w:r>
    </w:p>
    <w:p>
      <w:r>
        <w:rPr>
          <w:b/>
        </w:rPr>
        <w:t xml:space="preserve">Esimerkki 3.1276</w:t>
      </w:r>
    </w:p>
    <w:p>
      <w:r>
        <w:t xml:space="preserve">Aluksi minun on tehtävä selväksi, mitä väitteitä en esitä ja mitä menetelmiä en käytä. Ennen kaikkea en esitä väitteitä "alkuperäisestä tarkoituksesta", joka oli jälleenrakennusmuutosten taustalla.</w:t>
      </w:r>
    </w:p>
    <w:p>
      <w:r>
        <w:rPr>
          <w:b/>
        </w:rPr>
        <w:t xml:space="preserve">Tulos</w:t>
      </w:r>
    </w:p>
    <w:p>
      <w:r>
        <w:t xml:space="preserve">Haluan tehdä selväksi, mitä väitteitä en esitä ja mitä menetelmiä en käytä. En esitä väitteitä jälleenrakennusmuutosten tarkoituksesta.</w:t>
      </w:r>
    </w:p>
    <w:p>
      <w:r>
        <w:rPr>
          <w:b/>
        </w:rPr>
        <w:t xml:space="preserve">Esimerkki 3.1277</w:t>
      </w:r>
    </w:p>
    <w:p>
      <w:r>
        <w:t xml:space="preserve">"Ehkä paras merkki kaikista on kuitenkin se, jossa ei ole lainkaan sanoja ja joka tunnetaan yleisesti nimellä "Mae West Ahead".""</w:t>
      </w:r>
    </w:p>
    <w:p>
      <w:r>
        <w:rPr>
          <w:b/>
        </w:rPr>
        <w:t xml:space="preserve">Tulos</w:t>
      </w:r>
    </w:p>
    <w:p>
      <w:r>
        <w:t xml:space="preserve">Kaikista paras merkki on se, jossa ei ole lainkaan sanoja ja joka tunnetaan nimellä Mae West Ahead.</w:t>
      </w:r>
    </w:p>
    <w:p>
      <w:r>
        <w:rPr>
          <w:b/>
        </w:rPr>
        <w:t xml:space="preserve">Esimerkki 3.1278</w:t>
      </w:r>
    </w:p>
    <w:p>
      <w:r>
        <w:t xml:space="preserve">Jotkut johtajat vierailivat organisaatioissa, jotka olivat malleja organisaation joustavuuden lisäämiseksi ja laatustandardien ylläpitämiseksi. Vierailemalla ja vertailemalla malliesimerkkejä suorituskykykäytännöistä johtajat osoittivat työntekijöille henkilökohtaisen sitoutumisensa muutoksiin, joita heidän toimistonsa tai yksikkönsä tarvitsivat, jotta niistä tulisi suorituskykyisiä organisaatioita.</w:t>
      </w:r>
    </w:p>
    <w:p>
      <w:r>
        <w:rPr>
          <w:b/>
        </w:rPr>
        <w:t xml:space="preserve">Tulos</w:t>
      </w:r>
    </w:p>
    <w:p>
      <w:r>
        <w:t xml:space="preserve">Vierailemalla ja vertailemalla suorituskykymalleja johtajat osoittivat työntekijöille henkilökohtaisen sitoutumisensa muutoksiin, joita heidän toimistonsa tai yksikkönsä tarvitsevat, jotta niistä tulisi suorituskykyisiä ja joustavia organisaatioita.</w:t>
      </w:r>
    </w:p>
    <w:p>
      <w:r>
        <w:rPr>
          <w:b/>
        </w:rPr>
        <w:t xml:space="preserve">Esimerkki 3.1279</w:t>
      </w:r>
    </w:p>
    <w:p>
      <w:r>
        <w:t xml:space="preserve">Bermuda kuitenkin vetäytyi yhteiskunnallisen kaaoksen partaalta ja alkoi palata rauhalliselle ja lainkuuliaiselle tielleen. Siirtokunta nautti yhdestä maailman korkeimmista elintasoista, koska sen asukkaiden verotus oli progressiivista.</w:t>
      </w:r>
    </w:p>
    <w:p>
      <w:r>
        <w:rPr>
          <w:b/>
        </w:rPr>
        <w:t xml:space="preserve">Tulos</w:t>
      </w:r>
    </w:p>
    <w:p>
      <w:r>
        <w:t xml:space="preserve">Bermudalla palattiin yhteiskunnallisesta kaaoksesta takaisin rauhanomaisiin, lakia noudattaviin tapoihin. Asukkaiden verottamisen ansiosta siirtokunta nautti yhdestä maailman korkeimmasta elintasosta.</w:t>
      </w:r>
    </w:p>
    <w:p>
      <w:r>
        <w:rPr>
          <w:b/>
        </w:rPr>
        <w:t xml:space="preserve">Esimerkki 3.1280</w:t>
      </w:r>
    </w:p>
    <w:p>
      <w:r>
        <w:t xml:space="preserve">Sotamusiikki ja ratsastajien lippuinen autosaattue enteilevät Pat Buchananin paluuta Crossfireen, ohjelmaan, jonka ansiosta hän sai tarpeeksi valtaa kotitalouksissa eri puolilla Yhdysvaltoja, jotta hän pystyi ottamaan presidentin viran kahteen kertaan.</w:t>
      </w:r>
    </w:p>
    <w:p>
      <w:r>
        <w:rPr>
          <w:b/>
        </w:rPr>
        <w:t xml:space="preserve">Tulos</w:t>
      </w:r>
    </w:p>
    <w:p>
      <w:r>
        <w:t xml:space="preserve">Sotamusiikki ja ratsastajien lippulaivalla varustettu autosaattue enteilevät Pat Buchananin paluuta Crossfireen, mutta kaksi kertaa hän on yrittänyt päästä presidentiksi.</w:t>
      </w:r>
    </w:p>
    <w:p>
      <w:r>
        <w:rPr>
          <w:b/>
        </w:rPr>
        <w:t xml:space="preserve">Esimerkki 3.1281</w:t>
      </w:r>
    </w:p>
    <w:p>
      <w:r>
        <w:t xml:space="preserve">Ralph E. McDonald/Pedodontia-rahaston vuonna 1971 laaditussa tiliselosteessa todetaan, että "rahaston menot hyväksyy kuuden hengen rahastokomitea. Kaikki menot on rajoitettava pedodontian alaan.".</w:t>
      </w:r>
    </w:p>
    <w:p>
      <w:r>
        <w:rPr>
          <w:b/>
        </w:rPr>
        <w:t xml:space="preserve">Tulos</w:t>
      </w:r>
    </w:p>
    <w:p>
      <w:r>
        <w:t xml:space="preserve">Vuonna 1971 Ralph E. McDonald/Pedodontia-rahastoa varten laaditussa tilissä todetaan, että "rahaston menot hyväksyy rahaston kuusihenkinen komitea".</w:t>
      </w:r>
    </w:p>
    <w:p>
      <w:r>
        <w:rPr>
          <w:b/>
        </w:rPr>
        <w:t xml:space="preserve">Esimerkki 3.1282</w:t>
      </w:r>
    </w:p>
    <w:p>
      <w:r>
        <w:t xml:space="preserve">Tilasyklejä kutsutaan "attraktoreiksi", koska ne tyypillisesti houkuttelevat muiden tilojen virtausta itseensä. Tämä näkyy ensimmäisessä tilasyklissä, jossa tilat () ja () virtaavat tilasykliin, mutta eivät ole siinä.</w:t>
      </w:r>
    </w:p>
    <w:p>
      <w:r>
        <w:rPr>
          <w:b/>
        </w:rPr>
        <w:t xml:space="preserve">Tulos</w:t>
      </w:r>
    </w:p>
    <w:p>
      <w:r>
        <w:t xml:space="preserve">Tilasyklejä kutsutaan "attraktoreiksi", koska ne tyypillisesti houkuttelevat muiden tilojen virtausta itseensä, tilat x ja x virtaavat tilasyklin läpi, mutta eivät ole siinä.</w:t>
      </w:r>
    </w:p>
    <w:p>
      <w:r>
        <w:rPr>
          <w:b/>
        </w:rPr>
        <w:t xml:space="preserve">Esimerkki 3.1283</w:t>
      </w:r>
    </w:p>
    <w:p>
      <w:r>
        <w:t xml:space="preserve">Rue Ste-Catherinen poikki kuljetaan Complexe Desjardinsin monitasoisen ostoskeskuksen vaikuttavien lasiportaalien läpi. Complexe Desjardins avattiin vuonna 1976 Montréalin olympialaisten suurten rakennushankkeiden yhteydessä.</w:t>
      </w:r>
    </w:p>
    <w:p>
      <w:r>
        <w:rPr>
          <w:b/>
        </w:rPr>
        <w:t xml:space="preserve">Tulos</w:t>
      </w:r>
    </w:p>
    <w:p>
      <w:r>
        <w:t xml:space="preserve">Rue Ste-Catherinen poikki kuljetaan Complexe Desjardinsin ostoskeskuksen läpi, joka avattiin vuonna 1976 Montréalin olympialaisten suurten rakennustöiden aikana.</w:t>
      </w:r>
    </w:p>
    <w:p>
      <w:r>
        <w:rPr>
          <w:b/>
        </w:rPr>
        <w:t xml:space="preserve">Esimerkki 3.1284</w:t>
      </w:r>
    </w:p>
    <w:p>
      <w:r>
        <w:t xml:space="preserve">Cecilia etsi epätoivoisesti lääketieteellistä hoitoa syntymättömälle lapselleen. Hänellä olisi paremmat mahdollisuudet saada apua ja synnyttää terve lapsi, jos hän asuisi Ruotsissa.</w:t>
      </w:r>
    </w:p>
    <w:p>
      <w:r>
        <w:rPr>
          <w:b/>
        </w:rPr>
        <w:t xml:space="preserve">Tulos</w:t>
      </w:r>
    </w:p>
    <w:p>
      <w:r>
        <w:t xml:space="preserve">Cecilia etsi epätoivoisesti lääketieteellistä hoitoa syntymättömälle lapselleen. Paras hoito löytyy Ruotsista.</w:t>
      </w:r>
    </w:p>
    <w:p>
      <w:r>
        <w:rPr>
          <w:b/>
        </w:rPr>
        <w:t xml:space="preserve">Esimerkki 3.1285</w:t>
      </w:r>
    </w:p>
    <w:p>
      <w:r>
        <w:t xml:space="preserve">On jännittävää, että meillä on tällainen vaikutus yhteisöön. Nyt sinulla on tilaisuus osallistua työhömme.</w:t>
      </w:r>
    </w:p>
    <w:p>
      <w:r>
        <w:rPr>
          <w:b/>
        </w:rPr>
        <w:t xml:space="preserve">Tulos</w:t>
      </w:r>
    </w:p>
    <w:p>
      <w:r>
        <w:t xml:space="preserve">On jännittävää vaikuttaa yhteisöön. Nyt sinulla on mahdollisuus auttaa.</w:t>
      </w:r>
    </w:p>
    <w:p>
      <w:r>
        <w:rPr>
          <w:b/>
        </w:rPr>
        <w:t xml:space="preserve">Esimerkki 3.1286</w:t>
      </w:r>
    </w:p>
    <w:p>
      <w:r>
        <w:t xml:space="preserve">Vuonna 2001 LSC kehitti menetelmän, jolla mitataan muita merkittäviä tehtäviä, joita ohjelmat hoitavat asiakkaiden auttamiseksi asiakastapausten käsittelyn lisäksi. Näihin "asioihin" kuuluu esimerkiksi pro-see-toiminta, yhteisöllinen oikeudellinen koulutus ja asiakkaiden ongelmien analysointi, jotta heidät voidaan ohjata muiden resurssien piiriin.</w:t>
      </w:r>
    </w:p>
    <w:p>
      <w:r>
        <w:rPr>
          <w:b/>
        </w:rPr>
        <w:t xml:space="preserve">Tulos</w:t>
      </w:r>
    </w:p>
    <w:p>
      <w:r>
        <w:t xml:space="preserve">Vuonna 2001 LSC kehitti menetelmän, jolla mitataan muita merkittäviä tehtäviä, joita ohjelmat hoitavat asiakkaiden auttamiseksi asiakastapausten käsittelyn lisäksi.</w:t>
      </w:r>
    </w:p>
    <w:p>
      <w:r>
        <w:rPr>
          <w:b/>
        </w:rPr>
        <w:t xml:space="preserve">Esimerkki 3.1287</w:t>
      </w:r>
    </w:p>
    <w:p>
      <w:r>
        <w:t xml:space="preserve">Vertailun vuoksi mainittakoon, että Xerox ansaitsi yhdeksän ensimmäisen kuukauden aikana 492 miljoonaa dollaria eli 4,55 dollaria osakkeelta 12,97 miljardin dollarin liikevaihdolla.</w:t>
      </w:r>
    </w:p>
    <w:p>
      <w:r>
        <w:rPr>
          <w:b/>
        </w:rPr>
        <w:t xml:space="preserve">Tulos</w:t>
      </w:r>
    </w:p>
    <w:p>
      <w:r>
        <w:t xml:space="preserve">Xerox ansaitsi 492 miljoonaa dollaria eli 4,55 dollaria osakkeelta 12,97 miljardin dollarin liikevaihdolla.</w:t>
      </w:r>
    </w:p>
    <w:p>
      <w:r>
        <w:rPr>
          <w:b/>
        </w:rPr>
        <w:t xml:space="preserve">Esimerkki 3.1288</w:t>
      </w:r>
    </w:p>
    <w:p>
      <w:r>
        <w:t xml:space="preserve">American Cancer Society on voittoa tavoittelematon järjestö, joka auttaa syöpää sairastavia ___ piirikunnan asukkaita. American Cancer Societyllä on myös tutkimusohjelmia sekä lasten ja aikuisten koulutusohjelmia.</w:t>
      </w:r>
    </w:p>
    <w:p>
      <w:r>
        <w:rPr>
          <w:b/>
        </w:rPr>
        <w:t xml:space="preserve">Tulos</w:t>
      </w:r>
    </w:p>
    <w:p>
      <w:r>
        <w:t xml:space="preserve">American Cancer Society on voittoa tavoittelematon järjestö, jolla on tutkimusohjelmia ja lasten ja aikuisten koulutusohjelmia syövän uhrien auttamiseksi ___Countyssa.</w:t>
      </w:r>
    </w:p>
    <w:p>
      <w:r>
        <w:rPr>
          <w:b/>
        </w:rPr>
        <w:t xml:space="preserve">Esimerkki 3.1289</w:t>
      </w:r>
    </w:p>
    <w:p>
      <w:r>
        <w:t xml:space="preserve">Toisaalta uudistusmieliset eivät ole osoittaneet, että he pystyvät jatkuvasti voittamaan kansalaisten luottamuksen, jotka suhtautuvat edelleen hyvin varauksellisesti minkä tahansa huumeen laillistamiseen - jopa marihuanan.</w:t>
      </w:r>
    </w:p>
    <w:p>
      <w:r>
        <w:rPr>
          <w:b/>
        </w:rPr>
        <w:t xml:space="preserve">Tulos</w:t>
      </w:r>
    </w:p>
    <w:p>
      <w:r>
        <w:t xml:space="preserve">Uudistajat osoittavat, että he voittavat johdonmukaisesti kansalaisten luottamuksen, mutta he suhtautuvat edelleen varauksellisesti huumeiden laillistamiseen - jopa marihuanan laillistamiseen.</w:t>
      </w:r>
    </w:p>
    <w:p>
      <w:r>
        <w:rPr>
          <w:b/>
        </w:rPr>
        <w:t xml:space="preserve">Esimerkki 3.1290</w:t>
      </w:r>
    </w:p>
    <w:p>
      <w:r>
        <w:t xml:space="preserve">Järjestelmän konfiguraatiolaitteistoon, ohjelmistoon ja dokumentaatioon tehtyjen muutosten jatkuva valvonta koko järjestelmän kehitys- ja käyttöiän ajan.</w:t>
      </w:r>
    </w:p>
    <w:p>
      <w:r>
        <w:rPr>
          <w:b/>
        </w:rPr>
        <w:t xml:space="preserve">Tulos</w:t>
      </w:r>
    </w:p>
    <w:p>
      <w:r>
        <w:t xml:space="preserve">Järjestelmän kokoonpanolaitteistoon, ohjelmistoon ja dokumentaatioon tehtyjen muutosten valvonta.</w:t>
      </w:r>
    </w:p>
    <w:p>
      <w:r>
        <w:rPr>
          <w:b/>
        </w:rPr>
        <w:t xml:space="preserve">Esimerkki 3.1291</w:t>
      </w:r>
    </w:p>
    <w:p>
      <w:r>
        <w:t xml:space="preserve">Kuten edellä on todettu, NYPD:n ESU-komentopaikan sijainti oli ratkaisevan tärkeä, koska se mahdollisti kiireellisen evakuointikäskyn, joka selitti eteläisen tornin täydellisen romahduksen. Palomiehet olisivat varmasti hyötyneet tästä tiedosta.</w:t>
      </w:r>
    </w:p>
    <w:p>
      <w:r>
        <w:rPr>
          <w:b/>
        </w:rPr>
        <w:t xml:space="preserve">Tulos</w:t>
      </w:r>
    </w:p>
    <w:p>
      <w:r>
        <w:t xml:space="preserve">NYPD ESU:n komentopaikan sijainti oli ratkaisevan tärkeä, koska se mahdollisti kiireellisen evakuointimääräyksen, joka selitti eteläisen tornin täydellisen romahduksen.</w:t>
      </w:r>
    </w:p>
    <w:p>
      <w:r>
        <w:rPr>
          <w:b/>
        </w:rPr>
        <w:t xml:space="preserve">Esimerkki 3.1292</w:t>
      </w:r>
    </w:p>
    <w:p>
      <w:r>
        <w:t xml:space="preserve">Audubonin luontokeskusten ilmainen sisäänpääsy on toinen jäsenyyden etu. Audubonin luontopolkujen nähtävyydet ja äänet, joilla linnut ja villieläimet elävät häiriöttä, saavat sinut ja perheesi hämmästymään.</w:t>
      </w:r>
    </w:p>
    <w:p>
      <w:r>
        <w:rPr>
          <w:b/>
        </w:rPr>
        <w:t xml:space="preserve">Tulos</w:t>
      </w:r>
    </w:p>
    <w:p>
      <w:r>
        <w:t xml:space="preserve">toinen jäsenyyden etu on ilmainen sisäänpääsy. Sinua ja perhettäsi hämmästyttävät näkymät ja äänet, joissa linnut ja villieläimet elävät häiriöttä.</w:t>
      </w:r>
    </w:p>
    <w:p>
      <w:r>
        <w:rPr>
          <w:b/>
        </w:rPr>
        <w:t xml:space="preserve">Esimerkki 3.1293</w:t>
      </w:r>
    </w:p>
    <w:p>
      <w:r>
        <w:t xml:space="preserve">New York Times kysyi käsikirjoittaja John Miliusilta mielipidettä, ja Conan Barbaari -elokuvan käsikirjoittaja sanoi, että se kuulosti hänen mielestään hyvältä.</w:t>
      </w:r>
    </w:p>
    <w:p>
      <w:r>
        <w:rPr>
          <w:b/>
        </w:rPr>
        <w:t xml:space="preserve">Tulos</w:t>
      </w:r>
    </w:p>
    <w:p>
      <w:r>
        <w:t xml:space="preserve">New York Times kysyi John Miliusilta mielipidettä, ja hän sanoi, että se kuulosti hänen mielestään hyvältä.</w:t>
      </w:r>
    </w:p>
    <w:p>
      <w:r>
        <w:rPr>
          <w:b/>
        </w:rPr>
        <w:t xml:space="preserve">Esimerkki 3.1294</w:t>
      </w:r>
    </w:p>
    <w:p>
      <w:r>
        <w:t xml:space="preserve">Tämä on se aika vuodesta, jolloin kiitämme meitä ympäröivästä lämmöstä ja rakkaudesta.</w:t>
      </w:r>
    </w:p>
    <w:p>
      <w:r>
        <w:rPr>
          <w:b/>
        </w:rPr>
        <w:t xml:space="preserve">Tulos</w:t>
      </w:r>
    </w:p>
    <w:p>
      <w:r>
        <w:t xml:space="preserve">Tällöin kiitämme meitä ympäröivästä lämmöstä.</w:t>
      </w:r>
    </w:p>
    <w:p>
      <w:r>
        <w:rPr>
          <w:b/>
        </w:rPr>
        <w:t xml:space="preserve">Esimerkki 3.1295</w:t>
      </w:r>
    </w:p>
    <w:p>
      <w:r>
        <w:t xml:space="preserve">Kongressi perusti LSC:n vuonna 1974, ja se on edelleen keskeisessä asemassa tarjotessaan pienituloisille amerikkalaisille oikeusapua ja tietoa kriittisistä siviilioikeudellisista ongelmista.</w:t>
      </w:r>
    </w:p>
    <w:p>
      <w:r>
        <w:rPr>
          <w:b/>
        </w:rPr>
        <w:t xml:space="preserve">Tulos</w:t>
      </w:r>
    </w:p>
    <w:p>
      <w:r>
        <w:t xml:space="preserve">Pienituloiset amerikkalaiset saivat oikeusapua vuonna 1974 kongressin säädöksellä, jota kutsutaan LSC:ksi.</w:t>
      </w:r>
    </w:p>
    <w:p>
      <w:r>
        <w:rPr>
          <w:b/>
        </w:rPr>
        <w:t xml:space="preserve">Esimerkki 3.1296</w:t>
      </w:r>
    </w:p>
    <w:p>
      <w:r>
        <w:t xml:space="preserve">Kuten tiedätte, Indianan yliopiston lääketieteellisessä tiedekunnassa on meneillään suuri varainhankintakampanja. Kampanjan tärkeimpänä osana on tukea tohtori Fieldin kaltaista tutkimustoimintaa.</w:t>
      </w:r>
    </w:p>
    <w:p>
      <w:r>
        <w:rPr>
          <w:b/>
        </w:rPr>
        <w:t xml:space="preserve">Tulos</w:t>
      </w:r>
    </w:p>
    <w:p>
      <w:r>
        <w:t xml:space="preserve">Indianan yliopiston lääketieteellinen tiedekunta on keskellä varainkeruuta. Yksi tällainen osa-alue on tohtori Fieldin kaltaisen tutkimustoiminnan tukeminen.</w:t>
      </w:r>
    </w:p>
    <w:p>
      <w:r>
        <w:rPr>
          <w:b/>
        </w:rPr>
        <w:t xml:space="preserve">Esimerkki 3.1297</w:t>
      </w:r>
    </w:p>
    <w:p>
      <w:r>
        <w:t xml:space="preserve">Rahoituspalveluyritys maksaa jokaisesta Williamsin osakkeesta 0,82 osaketta.</w:t>
      </w:r>
    </w:p>
    <w:p>
      <w:r>
        <w:rPr>
          <w:b/>
        </w:rPr>
        <w:t xml:space="preserve">Tulos</w:t>
      </w:r>
    </w:p>
    <w:p>
      <w:r>
        <w:t xml:space="preserve">Yhtiö maksaa jokaisesta Williamsin osakkeesta 0,82 dollaria.</w:t>
      </w:r>
    </w:p>
    <w:p>
      <w:r>
        <w:rPr>
          <w:b/>
        </w:rPr>
        <w:t xml:space="preserve">Esimerkki 3.1298</w:t>
      </w:r>
    </w:p>
    <w:p>
      <w:r>
        <w:t xml:space="preserve">Juutalaisessa perinteessä tämä sardoninen huomautus on tarkoitettu lohduttamaan henkilöä, joka suree vakavan virheen tekemistä.</w:t>
      </w:r>
    </w:p>
    <w:p>
      <w:r>
        <w:rPr>
          <w:b/>
        </w:rPr>
        <w:t xml:space="preserve">Tulos</w:t>
      </w:r>
    </w:p>
    <w:p>
      <w:r>
        <w:t xml:space="preserve">Sardoninen huomautus on tarkoitettu lohduttamaan jotakuta, joka juutalaisessa perinteessä suree virhettä.</w:t>
      </w:r>
    </w:p>
    <w:p>
      <w:r>
        <w:rPr>
          <w:b/>
        </w:rPr>
        <w:t xml:space="preserve">Esimerkki 3.1299</w:t>
      </w:r>
    </w:p>
    <w:p>
      <w:r>
        <w:t xml:space="preserve">Maine on yksi 48 osavaltiosta - Kalifornia ja New Hampshire ovat jääneet pois -, jotka käyttävät vuosittain 50 miljoonaa dollaria, jotka kongressi myöntää pidättyväisyyskasvatukseen, ja jokaista liittovaltion myöntämää 4 dollaria vastaa 3 dollaria osavaltion varoja.</w:t>
      </w:r>
    </w:p>
    <w:p>
      <w:r>
        <w:rPr>
          <w:b/>
        </w:rPr>
        <w:t xml:space="preserve">Tulos</w:t>
      </w:r>
    </w:p>
    <w:p>
      <w:r>
        <w:t xml:space="preserve">Maine on yksi 48 osavaltiosta, jotka käyttävät vuosittain 50 miljoonaa dollaria, jotka kongressi myöntää pidättyväisyyskasvatukseen.</w:t>
      </w:r>
    </w:p>
    <w:p>
      <w:r>
        <w:rPr>
          <w:b/>
        </w:rPr>
        <w:t xml:space="preserve">Esimerkki 3.1300</w:t>
      </w:r>
    </w:p>
    <w:p>
      <w:r>
        <w:t xml:space="preserve">Roe vs. Wade, abortin laillistava tuomio vuodelta 1973, teki sikiön elinkelpoisuudesta tärkeän oikeudellisen käsitteen. Korkein oikeus päätti, että valtiot eivät voi asettaa sikiön etua raskaana olevan naisen edun edelle, ennen kuin sikiö on "elinkelpoinen". "</w:t>
      </w:r>
    </w:p>
    <w:p>
      <w:r>
        <w:rPr>
          <w:b/>
        </w:rPr>
        <w:t xml:space="preserve">Tulos</w:t>
      </w:r>
    </w:p>
    <w:p>
      <w:r>
        <w:t xml:space="preserve">Roe vs. Wade -tapauksessa vuonna 1973 laillistettiin abortti, ja korkein oikeus katsoi sikiön olevan tärkeämpi kuin naisen etu.</w:t>
      </w:r>
    </w:p>
    <w:p>
      <w:r>
        <w:rPr>
          <w:b/>
        </w:rPr>
        <w:t xml:space="preserve">Esimerkki 3.1301</w:t>
      </w:r>
    </w:p>
    <w:p>
      <w:r>
        <w:t xml:space="preserve">MCCOY, Inc:n tavoitteena on ollut saada aikaan muutoksia.</w:t>
      </w:r>
    </w:p>
    <w:p>
      <w:r>
        <w:rPr>
          <w:b/>
        </w:rPr>
        <w:t xml:space="preserve">Tulos</w:t>
      </w:r>
    </w:p>
    <w:p>
      <w:r>
        <w:t xml:space="preserve">MCCOY, Inc:n tavoitteena on saada aikaan muutos.</w:t>
      </w:r>
    </w:p>
    <w:p>
      <w:r>
        <w:rPr>
          <w:b/>
        </w:rPr>
        <w:t xml:space="preserve">Esimerkki 3.1302</w:t>
      </w:r>
    </w:p>
    <w:p>
      <w:r>
        <w:t xml:space="preserve">8. Pysyykö Hillary Billin rinnalla vai hylkääkö hän hänet kuin kuuman perunan heti, kun hän on poissa virasta?</w:t>
      </w:r>
    </w:p>
    <w:p>
      <w:r>
        <w:rPr>
          <w:b/>
        </w:rPr>
        <w:t xml:space="preserve">Tulos</w:t>
      </w:r>
    </w:p>
    <w:p>
      <w:r>
        <w:t xml:space="preserve">8. Pysyykö Hillary Billin rinnalla vai jättääkö hän hänet kuin kuuman perunan?</w:t>
      </w:r>
    </w:p>
    <w:p>
      <w:r>
        <w:rPr>
          <w:b/>
        </w:rPr>
        <w:t xml:space="preserve">Esimerkki 3.1303</w:t>
      </w:r>
    </w:p>
    <w:p>
      <w:r>
        <w:t xml:space="preserve">Valmistuvan luokkanne jäseninä arvostamme kovaa työtä, joka on mahdollistanut tutkintonne. Monet luokkamme jäsenistä eivät ole vain sovittaneet yhteen perhe- ja työtehtäviä opintojen kanssa, vaan he ovat myös löytäneet aikaa osallistua oppilastoimintaan, josta on tullut koulumme perinne.</w:t>
      </w:r>
    </w:p>
    <w:p>
      <w:r>
        <w:rPr>
          <w:b/>
        </w:rPr>
        <w:t xml:space="preserve">Tulos</w:t>
      </w:r>
    </w:p>
    <w:p>
      <w:r>
        <w:t xml:space="preserve">Valmistuvina luokan jäseninä arvostamme kovaa työtä tutkinnon hankkimiseksi. Teillä on aikaa perheen ja työn kanssa jongleeraamiseen ja myös opiskelijatoimintaan osallistumiseen.</w:t>
      </w:r>
    </w:p>
    <w:p>
      <w:r>
        <w:rPr>
          <w:b/>
        </w:rPr>
        <w:t xml:space="preserve">Esimerkki 3.1304</w:t>
      </w:r>
    </w:p>
    <w:p>
      <w:r>
        <w:t xml:space="preserve">Goodwillin työntekijä kertoo naapurustokeskuksessa järjestetyssä kokouksessa, miten Goodwill voi auttaa ihmisiä löytämään ja säilyttämään työpaikan.</w:t>
      </w:r>
    </w:p>
    <w:p>
      <w:r>
        <w:rPr>
          <w:b/>
        </w:rPr>
        <w:t xml:space="preserve">Tulos</w:t>
      </w:r>
    </w:p>
    <w:p>
      <w:r>
        <w:t xml:space="preserve">Naapurustokokouksessa Goodwillin henkilökunta kertoo ihmisille, miten Goodwill voi auttaa heitä työllistymään.</w:t>
      </w:r>
    </w:p>
    <w:p>
      <w:r>
        <w:rPr>
          <w:b/>
        </w:rPr>
        <w:t xml:space="preserve">Esimerkki 3.1305</w:t>
      </w:r>
    </w:p>
    <w:p>
      <w:r>
        <w:t xml:space="preserve">Toinen tutkittava alue on ammattihenkilöiden kouluttaminen seulontaan ja lyhytaikaiseen interventioon. Standardoidun lähestymistavan levittämiseksi sydänongelmaisille potilaille kehitettiin Advanced Cardiac Life Support -kurssi.</w:t>
      </w:r>
    </w:p>
    <w:p>
      <w:r>
        <w:rPr>
          <w:b/>
        </w:rPr>
        <w:t xml:space="preserve">Tulos</w:t>
      </w:r>
    </w:p>
    <w:p>
      <w:r>
        <w:t xml:space="preserve">Lyhytaikaisinterventioihin osallistuvien ammattihenkilöiden kouluttaminen on toinen tutkittava alue. Standardoidun lähestymistavan levittäminen sydänongelmaisille potilaille.</w:t>
      </w:r>
    </w:p>
    <w:p>
      <w:r>
        <w:rPr>
          <w:b/>
        </w:rPr>
        <w:t xml:space="preserve">Esimerkki 3.1306</w:t>
      </w:r>
    </w:p>
    <w:p>
      <w:r>
        <w:t xml:space="preserve">Yleishyödyllisen teollisuuden on myös vähennettävä SO2-päästöjä edellä kuvatun happosateiden päästökauppajärjestelmän avulla. Lisäksi Clean Air Act -laki edellyttää, että laitokset vähentävät päästöjään happosateiden torjumiseksi päästörajojen avulla, jotka EPA on asettanut yksikkötyypeittäin.</w:t>
      </w:r>
    </w:p>
    <w:p>
      <w:r>
        <w:rPr>
          <w:b/>
        </w:rPr>
        <w:t xml:space="preserve">Tulos</w:t>
      </w:r>
    </w:p>
    <w:p>
      <w:r>
        <w:t xml:space="preserve">Yleishyödyllisen teollisuuden on vähennettävä SO2-päästöjä happosateiden päästökauppaa koskevan ohjelman avulla. Puhdasta ilmaa koskevassa laissa (Clean Air Act) edellytetään happosateiden torjumiseksi, että laitokset vähentävät päästöjään EPA:n asettamien raja-arvojen avulla.</w:t>
      </w:r>
    </w:p>
    <w:p>
      <w:r>
        <w:rPr>
          <w:b/>
        </w:rPr>
        <w:t xml:space="preserve">Esimerkki 3.1307</w:t>
      </w:r>
    </w:p>
    <w:p>
      <w:r>
        <w:t xml:space="preserve">Matkalla noutamaan mittatilaustyönä valmistettuja ruudullisia smokkejaan he törmäsivät leveästi koulubussiin, joka oli täynnä innokkaita teini-ikäisiä. Teini-ikäiset olivat matkalla todistamaan Beatlesin debyyttiä Ed Sullivan Show'ssa Yhdysvaltain televisiossa, ja kuin ihmeen kaupalla he selvisivät vammoitta.</w:t>
      </w:r>
    </w:p>
    <w:p>
      <w:r>
        <w:rPr>
          <w:b/>
        </w:rPr>
        <w:t xml:space="preserve">Tulos</w:t>
      </w:r>
    </w:p>
    <w:p>
      <w:r>
        <w:t xml:space="preserve">Kun he hakivat ruudullisia smokkejaan, koulubussi täynnä teini-ikäisiä törmäsi heihin. Teinit olivat matkalla todistamaan Beatlesin debyyttiä Ed Sullivan Show'ssa, ja kuin ihmeen kaupalla he selvisivät vammoitta.</w:t>
      </w:r>
    </w:p>
    <w:p>
      <w:r>
        <w:rPr>
          <w:b/>
        </w:rPr>
        <w:t xml:space="preserve">Esimerkki 3.1308</w:t>
      </w:r>
    </w:p>
    <w:p>
      <w:r>
        <w:t xml:space="preserve">Heinäkuun 16. päivän Today's Papers -lehdessä kysytään, mitä Hillary Clintonista kertoo se, että hän kieltäytyi kommentoimasta USA Todayn juttua, joka koski hänen yhteistyötään Madeleine Albrightin kanssa.</w:t>
      </w:r>
    </w:p>
    <w:p>
      <w:r>
        <w:rPr>
          <w:b/>
        </w:rPr>
        <w:t xml:space="preserve">Tulos</w:t>
      </w:r>
    </w:p>
    <w:p>
      <w:r>
        <w:t xml:space="preserve">Tämän päivän lehdessä kysytään, mitä kertoo rouva Clintonista se, että hän kieltäytyi puhumasta liitostaan rouva Albrightin kanssa.</w:t>
      </w:r>
    </w:p>
    <w:p>
      <w:r>
        <w:rPr>
          <w:b/>
        </w:rPr>
        <w:t xml:space="preserve">Esimerkki 3.1309</w:t>
      </w:r>
    </w:p>
    <w:p>
      <w:r>
        <w:t xml:space="preserve">Koska valmistelukuntasuunnitelmamme vaativat paljon valmisteluja, täyttäkää ja palauttakaa nimityslupanne viimeistään 3. elokuuta. On tärkeää, että täytätte kaikki ehdokkuuden hyväksymistä koskevan vastauslomakkeen tiedot - myös sosiaaliturvatunnuksenne.</w:t>
      </w:r>
    </w:p>
    <w:p>
      <w:r>
        <w:rPr>
          <w:b/>
        </w:rPr>
        <w:t xml:space="preserve">Tulos</w:t>
      </w:r>
    </w:p>
    <w:p>
      <w:r>
        <w:t xml:space="preserve">Koska valmistelukuntasuunnitelmamme vaativat paljon valmisteluja, täytä ja palauta nimityslupasi ennen 3. elokuuta. Liitä mukaan sosiaaliturvatunnuksesi.</w:t>
      </w:r>
    </w:p>
    <w:p>
      <w:r>
        <w:rPr>
          <w:b/>
        </w:rPr>
        <w:t xml:space="preserve">Esimerkki 3.1310</w:t>
      </w:r>
    </w:p>
    <w:p>
      <w:r>
        <w:t xml:space="preserve">3. "Daily Varietyn otsikko artikkeliin, joka koski Virgin Recordsin ostamaa Immortal Film and Music -yhtiötä : 'Virgin Picks Up Immortal'.</w:t>
      </w:r>
    </w:p>
    <w:p>
      <w:r>
        <w:rPr>
          <w:b/>
        </w:rPr>
        <w:t xml:space="preserve">Tulos</w:t>
      </w:r>
    </w:p>
    <w:p>
      <w:r>
        <w:t xml:space="preserve">"Daily Varietyn otsikko : 'Virgin poimii Immortalin'.</w:t>
      </w:r>
    </w:p>
    <w:p>
      <w:r>
        <w:rPr>
          <w:b/>
        </w:rPr>
        <w:t xml:space="preserve">Esimerkki 3.1311</w:t>
      </w:r>
    </w:p>
    <w:p>
      <w:r>
        <w:t xml:space="preserve">Älä jätä väliin kirkon itäpäässä olevia keskeneräisiä, taivaalle avoimia kappeleita, joihin pääsee tutustumaan ulkopuolelta.</w:t>
      </w:r>
    </w:p>
    <w:p>
      <w:r>
        <w:rPr>
          <w:b/>
        </w:rPr>
        <w:t xml:space="preserve">Tulos</w:t>
      </w:r>
    </w:p>
    <w:p>
      <w:r>
        <w:t xml:space="preserve">Muista käydä kirkon itäpäässä sijaitsevissa keskeneräisissä, taivaalle päin avoimissa kappeleissa.</w:t>
      </w:r>
    </w:p>
    <w:p>
      <w:r>
        <w:rPr>
          <w:b/>
        </w:rPr>
        <w:t xml:space="preserve">Esimerkki 3.1312</w:t>
      </w:r>
    </w:p>
    <w:p>
      <w:r>
        <w:t xml:space="preserve">Kirjailijoiden elämän ja heidän luomistyönsä välille on vaikea luoda mitään järkevää yhteyttä.</w:t>
      </w:r>
    </w:p>
    <w:p>
      <w:r>
        <w:rPr>
          <w:b/>
        </w:rPr>
        <w:t xml:space="preserve">Tulos</w:t>
      </w:r>
    </w:p>
    <w:p>
      <w:r>
        <w:t xml:space="preserve">Kirjailijoiden elämää ja heidän luomuksiaan on vaikea yhdistää toisiinsa.</w:t>
      </w:r>
    </w:p>
    <w:p>
      <w:r>
        <w:rPr>
          <w:b/>
        </w:rPr>
        <w:t xml:space="preserve">Esimerkki 3.1313</w:t>
      </w:r>
    </w:p>
    <w:p>
      <w:r>
        <w:t xml:space="preserve">Ja George W:stä puheen ollen, katsoikohan hän John McNaughtonin elokuvaa Henry? Portrait of a Serial Killer (Sarjamurhaajan muotokuva) ennen kuin hän muutti Henry Lee Lucasin kuolemantuomion?</w:t>
      </w:r>
    </w:p>
    <w:p>
      <w:r>
        <w:rPr>
          <w:b/>
        </w:rPr>
        <w:t xml:space="preserve">Tulos</w:t>
      </w:r>
    </w:p>
    <w:p>
      <w:r>
        <w:t xml:space="preserve">Katsoiko George W. John McNaughtonin elokuvan Henry: Portrait of a Serial Killer ennen Henry Lee Lucasin kuolemantuomiota?</w:t>
      </w:r>
    </w:p>
    <w:p>
      <w:r>
        <w:rPr>
          <w:b/>
        </w:rPr>
        <w:t xml:space="preserve">Esimerkki 3.1314</w:t>
      </w:r>
    </w:p>
    <w:p>
      <w:r>
        <w:t xml:space="preserve">Hallinto laati ehdotuksen, joka lopulta hyväksyttiin kongressin molemmissa kamareissa suurella enemmistöllä ja allekirjoitettiin laiksi 26. lokakuuta.</w:t>
      </w:r>
    </w:p>
    <w:p>
      <w:r>
        <w:rPr>
          <w:b/>
        </w:rPr>
        <w:t xml:space="preserve">Tulos</w:t>
      </w:r>
    </w:p>
    <w:p>
      <w:r>
        <w:t xml:space="preserve">Hallinto teki ehdotuksen, joka hyväksyttiin helposti kongressin molemmissa huoneissa ja allekirjoitettiin laiksi 26. lokakuuta.</w:t>
      </w:r>
    </w:p>
    <w:p>
      <w:r>
        <w:rPr>
          <w:b/>
        </w:rPr>
        <w:t xml:space="preserve">Esimerkki 3.1315</w:t>
      </w:r>
    </w:p>
    <w:p>
      <w:r>
        <w:t xml:space="preserve">Kussakin tapauksessa ehdotimme lisäksi, että osana vaadittua FMFIA:n sisäisen valvonnan tarkastelua kiinnitettäisiin erityistä huomiota uusien prosessien valvonnan testaamiseen, jotta voitaisiin varmistaa tehokas täytäntöönpano.</w:t>
      </w:r>
    </w:p>
    <w:p>
      <w:r>
        <w:rPr>
          <w:b/>
        </w:rPr>
        <w:t xml:space="preserve">Tulos</w:t>
      </w:r>
    </w:p>
    <w:p>
      <w:r>
        <w:t xml:space="preserve">Ehdotamme, että uusien prosessien valvonnan testaamiseen kiinnitetään erityistä huomiota, jotta voidaan varmistaa tehokas täytäntöönpano.</w:t>
      </w:r>
    </w:p>
    <w:p>
      <w:r>
        <w:rPr>
          <w:b/>
        </w:rPr>
        <w:t xml:space="preserve">Esimerkki 3.1316</w:t>
      </w:r>
    </w:p>
    <w:p>
      <w:r>
        <w:t xml:space="preserve">"(Varoitus: Jotkut NBC:n tytäryhtiöt pelleilevät tämän viikon torstain ohjelmiston kanssa ja korvaavat tavanomaisen ohjelmiston jaksoilla The Pretender ja epäonnistuneella Wind on Water -ohjelmalla. Katsojien harkintaa suositellaan.)"</w:t>
      </w:r>
    </w:p>
    <w:p>
      <w:r>
        <w:rPr>
          <w:b/>
        </w:rPr>
        <w:t xml:space="preserve">Tulos</w:t>
      </w:r>
    </w:p>
    <w:p>
      <w:r>
        <w:t xml:space="preserve">NBC:n tytäryhtiöt muuttavat tämän viikon torstain aikataulua ja korvaavat The Pretenderin ja epäonnistuneen Wind on Waterin.</w:t>
      </w:r>
    </w:p>
    <w:p>
      <w:r>
        <w:rPr>
          <w:b/>
        </w:rPr>
        <w:t xml:space="preserve">Esimerkki 3.1317</w:t>
      </w:r>
    </w:p>
    <w:p>
      <w:r>
        <w:t xml:space="preserve">Muutamat ovat saattaneet elää värikkäitä elämänvaiheita, jotkut ovat kiinnostavia, koska he kuolivat varhain, tekivät itsemurhan, olivat sukua (muille) kuuluisille ihmisille ja niin edelleen; mutta tällaiset tiedot paljastavat harvoin yhtä paljon heidän tuotannostaan kuin itse luomukset, ja joissakin tapauksissa on luultavasti parempi olla tietämättä niin paljon.</w:t>
      </w:r>
    </w:p>
    <w:p>
      <w:r>
        <w:rPr>
          <w:b/>
        </w:rPr>
        <w:t xml:space="preserve">Tulos</w:t>
      </w:r>
    </w:p>
    <w:p>
      <w:r>
        <w:t xml:space="preserve">Jotkut viettivät värikkäitä elämiä, jotkut ovat mielenkiintoisia, koska he kuolivat nuorina, olivat sukua muille kuuluisille ihmisille tai tappoivat itsensä, mutta tämä paljastaa harvoin yhtä paljon heidän tuotoksistaan kuin heidän luomuksistaan, eivätkä ihmiset tarvitse kaikkea tätä tietoa.</w:t>
      </w:r>
    </w:p>
    <w:p>
      <w:r>
        <w:rPr>
          <w:b/>
        </w:rPr>
        <w:t xml:space="preserve">Esimerkki 3.1318</w:t>
      </w:r>
    </w:p>
    <w:p>
      <w:r>
        <w:t xml:space="preserve">Olemme tehneet korttisi käytöstä helpompaa ominaisuuksilla, joita voit muokata itse ... arvokkaammaksi erityisten säästöohjelmien avulla.</w:t>
      </w:r>
    </w:p>
    <w:p>
      <w:r>
        <w:rPr>
          <w:b/>
        </w:rPr>
        <w:t xml:space="preserve">Tulos</w:t>
      </w:r>
    </w:p>
    <w:p>
      <w:r>
        <w:t xml:space="preserve">Olemme tehneet korttisi käytöstä helpompaa mukautettavien ominaisuuksien ja erityisten säästöohjelmien avulla.</w:t>
      </w:r>
    </w:p>
    <w:p>
      <w:r>
        <w:rPr>
          <w:b/>
        </w:rPr>
        <w:t xml:space="preserve">Esimerkki 3.1319</w:t>
      </w:r>
    </w:p>
    <w:p>
      <w:r>
        <w:t xml:space="preserve">Kaikista tänään kiellosta kertovista lehdistä vain USAT mainitsee, että prinsessa Dianan kuolema antoi sysäyksen, sillä hän otti asian omakseen juuri ennen kuolemaansa.</w:t>
      </w:r>
    </w:p>
    <w:p>
      <w:r>
        <w:rPr>
          <w:b/>
        </w:rPr>
        <w:t xml:space="preserve">Tulos</w:t>
      </w:r>
    </w:p>
    <w:p>
      <w:r>
        <w:t xml:space="preserve">Kaikista kiellon kattavista asioista vain USAT sanoo Dianan kuoleman aiheuttaneen vauhtia, sillä Diana omaksui asian ennen kuolemaansa.</w:t>
      </w:r>
    </w:p>
    <w:p>
      <w:r>
        <w:rPr>
          <w:b/>
        </w:rPr>
        <w:t xml:space="preserve">Esimerkki 3.1320</w:t>
      </w:r>
    </w:p>
    <w:p>
      <w:r>
        <w:t xml:space="preserve">Lisäksi Upjohn tarjoaa kertaluonteisen eläkepalkkion, joka vastaa kuuden kuukauden peruspalkkaa.</w:t>
      </w:r>
    </w:p>
    <w:p>
      <w:r>
        <w:rPr>
          <w:b/>
        </w:rPr>
        <w:t xml:space="preserve">Tulos</w:t>
      </w:r>
    </w:p>
    <w:p>
      <w:r>
        <w:t xml:space="preserve">Upjohn tarjoaa 6 kuukauden peruspalkan suuruisen kertaluonteisen eläkepalkkion.</w:t>
      </w:r>
    </w:p>
    <w:p>
      <w:r>
        <w:rPr>
          <w:b/>
        </w:rPr>
        <w:t xml:space="preserve">Esimerkki 3.1321</w:t>
      </w:r>
    </w:p>
    <w:p>
      <w:r>
        <w:t xml:space="preserve">Bombardier ehdotti, että arvioinnin lisäksi tässä tutkimuksessa olisi kehitettävä tapoja lieventää seulontaan ja hoitoon liittyviä oikeudellisia, yksityisyyteen ja luottamuksellisuuteen liittyviä ongelmia.</w:t>
      </w:r>
    </w:p>
    <w:p>
      <w:r>
        <w:rPr>
          <w:b/>
        </w:rPr>
        <w:t xml:space="preserve">Tulos</w:t>
      </w:r>
    </w:p>
    <w:p>
      <w:r>
        <w:t xml:space="preserve">Arvioinnin lisäksi tutkimuksessa olisi kehitettävä oikeudellisten, yksityisyyden suojaan ja luottamuksellisuuteen liittyvien ongelmien lieventämistä, ehdotti Bombardier.</w:t>
      </w:r>
    </w:p>
    <w:p>
      <w:r>
        <w:rPr>
          <w:b/>
        </w:rPr>
        <w:t xml:space="preserve">Esimerkki 3.1322</w:t>
      </w:r>
    </w:p>
    <w:p>
      <w:r>
        <w:t xml:space="preserve">Huolimatta Operation Rescue -operaation entisen johtajan Randall Terryn kehotuksesta taistella "tätä hirvittävää pahaa vastaan" Barnes &amp; Noble jatkaa toimintaansa.</w:t>
      </w:r>
    </w:p>
    <w:p>
      <w:r>
        <w:rPr>
          <w:b/>
        </w:rPr>
        <w:t xml:space="preserve">Tulos</w:t>
      </w:r>
    </w:p>
    <w:p>
      <w:r>
        <w:t xml:space="preserve">Randall Terryn yllyttäminen taistelemaan "tätä hirvittävää pahaa vastaan", Barnes &amp; Noble jatkaa tekemistä.</w:t>
      </w:r>
    </w:p>
    <w:p>
      <w:r>
        <w:rPr>
          <w:b/>
        </w:rPr>
        <w:t xml:space="preserve">Esimerkki 3.1323</w:t>
      </w:r>
    </w:p>
    <w:p>
      <w:r>
        <w:t xml:space="preserve">Sitten ajo kiertää Rockcliffe Parkin moitteettomat puutarhat ja hienot kartanot. Puiston ajotieltä pääset Rockcliffen näköalapaikalle, josta avautuu upea näkymä Ottawa-joelle ja Gatineaun suulle.</w:t>
      </w:r>
    </w:p>
    <w:p>
      <w:r>
        <w:rPr>
          <w:b/>
        </w:rPr>
        <w:t xml:space="preserve">Tulos</w:t>
      </w:r>
    </w:p>
    <w:p>
      <w:r>
        <w:t xml:space="preserve">Puiston ajotieltä pääset Rockcliffen näköalapaikalle, josta avautuu upea näkymä Ottawa-joelle ja Gatineaun suulle.</w:t>
      </w:r>
    </w:p>
    <w:p>
      <w:r>
        <w:rPr>
          <w:b/>
        </w:rPr>
        <w:t xml:space="preserve">Esimerkki 3.1324</w:t>
      </w:r>
    </w:p>
    <w:p>
      <w:r>
        <w:t xml:space="preserve">New York Times ja muut "tapaukseen liittyvien asianajajien" mukaan Lindsey oli aiemmin neuvonut Trippiä etsimään Bennettin apua, mutta Tripp ei suostunut siihen.</w:t>
      </w:r>
    </w:p>
    <w:p>
      <w:r>
        <w:rPr>
          <w:b/>
        </w:rPr>
        <w:t xml:space="preserve">Tulos</w:t>
      </w:r>
    </w:p>
    <w:p>
      <w:r>
        <w:t xml:space="preserve">The NY Times ja muut siteeraavat "tapaukseen liittyviä asianajajia", joiden mukaan Lindsey oli neuvonut Trippiä hankkimaan Bennettin apua.</w:t>
      </w:r>
    </w:p>
    <w:p>
      <w:r>
        <w:rPr>
          <w:b/>
        </w:rPr>
        <w:t xml:space="preserve">Esimerkki 3.1325</w:t>
      </w:r>
    </w:p>
    <w:p>
      <w:r>
        <w:t xml:space="preserve">Valitettavasti tämä käytäntö alkaa ensimmäisen lumen tulon jälkeen ... tämän vuoden syyskuussa ... jolloin sudet ovat "ei voi olla ampumatta ohi" -kohteita Alaskan lumisessa maastossa.</w:t>
      </w:r>
    </w:p>
    <w:p>
      <w:r>
        <w:rPr>
          <w:b/>
        </w:rPr>
        <w:t xml:space="preserve">Tulos</w:t>
      </w:r>
    </w:p>
    <w:p>
      <w:r>
        <w:t xml:space="preserve">Valitettavasti tämä käytäntö alkaa ensimmäisen lumen tulon jälkeen, jolloin sudet ovat helppoja kohteita Alaskan lumisessa maastossa.</w:t>
      </w:r>
    </w:p>
    <w:p>
      <w:r>
        <w:rPr>
          <w:b/>
        </w:rPr>
        <w:t xml:space="preserve">Esimerkki 3.1326</w:t>
      </w:r>
    </w:p>
    <w:p>
      <w:r>
        <w:t xml:space="preserve">Singaporessa pidetyssä lehdistötilaisuudessa Powell kuitenkin vihjasi, että Bushin hallinto on valmis keskustelemaan sotilaallisen yhteistyön jatkamisesta Indonesian kanssa, joka on maailman väkirikkain muslimivaltio ja toisinaan vastahakoinen kumppani taistelevien islamilaisten ryhmien tukahduttamisessa.</w:t>
      </w:r>
    </w:p>
    <w:p>
      <w:r>
        <w:rPr>
          <w:b/>
        </w:rPr>
        <w:t xml:space="preserve">Tulos</w:t>
      </w:r>
    </w:p>
    <w:p>
      <w:r>
        <w:t xml:space="preserve">Powell kuitenkin vihjasi lehdistötilaisuudessa Bushin hallinnon olevan valmis jatkamaan sotilaallista yhteistyötä Indonesian kanssa, joka on väkirikas muslimivaltio ja kumppani taistelevien islamilaisten ryhmien torjunnassa.</w:t>
      </w:r>
    </w:p>
    <w:p>
      <w:r>
        <w:rPr>
          <w:b/>
        </w:rPr>
        <w:t xml:space="preserve">Esimerkki 3.1327</w:t>
      </w:r>
    </w:p>
    <w:p>
      <w:r>
        <w:t xml:space="preserve">Sonyn suunnitellun Guber / Peters Entertainment Co:n 200 miljoonan dollarin yritysoston on määrä toteutua maanantaina.</w:t>
      </w:r>
    </w:p>
    <w:p>
      <w:r>
        <w:rPr>
          <w:b/>
        </w:rPr>
        <w:t xml:space="preserve">Tulos</w:t>
      </w:r>
    </w:p>
    <w:p>
      <w:r>
        <w:t xml:space="preserve">Sonyn on määrä ostaa Guber/Peters Entertainment 200 miljoonalla dollarilla ma.</w:t>
      </w:r>
    </w:p>
    <w:p>
      <w:r>
        <w:rPr>
          <w:b/>
        </w:rPr>
        <w:t xml:space="preserve">Esimerkki 3.1328</w:t>
      </w:r>
    </w:p>
    <w:p>
      <w:r>
        <w:t xml:space="preserve">Uuden korttisi toimittaminen antaa meille tilaisuuden muistuttaa sinua siitä, miten voimme tehdä kortistasi entistä hyödyllisemmän.</w:t>
      </w:r>
    </w:p>
    <w:p>
      <w:r>
        <w:rPr>
          <w:b/>
        </w:rPr>
        <w:t xml:space="preserve">Tulos</w:t>
      </w:r>
    </w:p>
    <w:p>
      <w:r>
        <w:t xml:space="preserve">Uuden kortin saaminen antaa meille tilaisuuden muistuttaa sinua siitä, miten teemme kortistasi entistä hyödyllisemmän.</w:t>
      </w:r>
    </w:p>
    <w:p>
      <w:r>
        <w:rPr>
          <w:b/>
        </w:rPr>
        <w:t xml:space="preserve">Esimerkki 3.1329</w:t>
      </w:r>
    </w:p>
    <w:p>
      <w:r>
        <w:t xml:space="preserve">Olen varma, että jos kysyisit samat kysymykset, mutta jakaisit kaikki summat miljoonalla, vastauksesi olisivat hyvin erilaisia.</w:t>
      </w:r>
    </w:p>
    <w:p>
      <w:r>
        <w:rPr>
          <w:b/>
        </w:rPr>
        <w:t xml:space="preserve">Tulos</w:t>
      </w:r>
    </w:p>
    <w:p>
      <w:r>
        <w:t xml:space="preserve">Olen varma, että jos kysyisit samat kysymykset, vastauksesi olisivat erilaisia.</w:t>
      </w:r>
    </w:p>
    <w:p>
      <w:r>
        <w:rPr>
          <w:b/>
        </w:rPr>
        <w:t xml:space="preserve">Esimerkki 3.1330</w:t>
      </w:r>
    </w:p>
    <w:p>
      <w:r>
        <w:t xml:space="preserve">Taulukossa 4 esitetään Postin ja USPS:n normalisoidut katujakelukustannukset jokaiselle matalan, keskitason ja korkean postitiheyden ja osoitekohtaisen postimäärän kvartiilin yhdistelmälle. Kunkin maan tiedot esitetään siten, että Yhdysvaltojen arvot ovat heti Ranskan arvojen alapuolella.</w:t>
      </w:r>
    </w:p>
    <w:p>
      <w:r>
        <w:rPr>
          <w:b/>
        </w:rPr>
        <w:t xml:space="preserve">Tulos</w:t>
      </w:r>
    </w:p>
    <w:p>
      <w:r>
        <w:t xml:space="preserve">Taulukossa 4 esitetään Postin ja USPS:n jakelukustannukset pienillä, keskisuurilla ja suurilla osoitetiheyksillä ja -määrillä. Kunkin maan tiedot esitetään Yhdysvaltojen ja Ranskan arvojen kanssa.</w:t>
      </w:r>
    </w:p>
    <w:p>
      <w:r>
        <w:rPr>
          <w:b/>
        </w:rPr>
        <w:t xml:space="preserve">Esimerkki 3.1331</w:t>
      </w:r>
    </w:p>
    <w:p>
      <w:r>
        <w:t xml:space="preserve">Jäsenyyden edut alkavat nyt! Liittymällä tänään Indianan historialliseen yhdistykseen 50 dollarin kannatusjäseneksi sinut palkitaan 10 dollarin lahjakortilla, jonka voit käyttää haluamallasi tavalla yhdistyksen kirjoihin tai tavaroihin.</w:t>
      </w:r>
    </w:p>
    <w:p>
      <w:r>
        <w:rPr>
          <w:b/>
        </w:rPr>
        <w:t xml:space="preserve">Tulos</w:t>
      </w:r>
    </w:p>
    <w:p>
      <w:r>
        <w:t xml:space="preserve">Jäsenyyden edut alkavat nyt! Liittymällä IHS:n jäseneksi tänään 50 dollarin jäsenmaksulla saat 10 dollaria käytettäväksi seuran tuotteisiin.</w:t>
      </w:r>
    </w:p>
    <w:p>
      <w:r>
        <w:rPr>
          <w:b/>
        </w:rPr>
        <w:t xml:space="preserve">Esimerkki 3.1332</w:t>
      </w:r>
    </w:p>
    <w:p>
      <w:r>
        <w:t xml:space="preserve">Weslakossa sijaitsevan Texasin maaseudun oikeusaputoimiston johtaja David Hall sanoi, että Rio Grande Valleyn köyhille suunnatut oikeudelliset palvelut ovat riittämättömiä ja että niiden rahoitusta on lisättävä huomattavasti.</w:t>
      </w:r>
    </w:p>
    <w:p>
      <w:r>
        <w:rPr>
          <w:b/>
        </w:rPr>
        <w:t xml:space="preserve">Tulos</w:t>
      </w:r>
    </w:p>
    <w:p>
      <w:r>
        <w:t xml:space="preserve">David Hall Teksasin maaseudun oikeusaputoimistosta sanoi, että Rio Grande Valleyn köyhille suunnatut palvelut ovat riittämättömiä ja että niille tarvitaan lisää rahoitusta.</w:t>
      </w:r>
    </w:p>
    <w:p>
      <w:r>
        <w:rPr>
          <w:b/>
        </w:rPr>
        <w:t xml:space="preserve">Esimerkki 3.1333</w:t>
      </w:r>
    </w:p>
    <w:p>
      <w:r>
        <w:t xml:space="preserve">Aivan uskomaton ajatus on, että Starr käytti neljä vuotta ja 40 miljoonaa dollaria, mutta ei keksi muuta kuin seksiskandaalin Clintonin pidättämiseksi.</w:t>
      </w:r>
    </w:p>
    <w:p>
      <w:r>
        <w:rPr>
          <w:b/>
        </w:rPr>
        <w:t xml:space="preserve">Tulos</w:t>
      </w:r>
    </w:p>
    <w:p>
      <w:r>
        <w:t xml:space="preserve">Järkytyksen puolesta: On uskomaton ajatus, että Starr voisi käyttää 4 vuotta ja 40 miljoonaa dollaria Clintonin syyttämiseen seksiskandaalista.</w:t>
      </w:r>
    </w:p>
    <w:p>
      <w:r>
        <w:rPr>
          <w:b/>
        </w:rPr>
        <w:t xml:space="preserve">Esimerkki 3.1334</w:t>
      </w:r>
    </w:p>
    <w:p>
      <w:r>
        <w:t xml:space="preserve">Vaikka Sveitsin laki velvoittaa uudet äidit pitämään kahdeksan viikon loman, sveitsiläiset ovat hylänneet äideille myönnettävän taloudellisen tuen neljä kertaa sen jälkeen, kun äitiyslomalaki säädettiin vuonna 1945.</w:t>
      </w:r>
    </w:p>
    <w:p>
      <w:r>
        <w:rPr>
          <w:b/>
        </w:rPr>
        <w:t xml:space="preserve">Tulos</w:t>
      </w:r>
    </w:p>
    <w:p>
      <w:r>
        <w:t xml:space="preserve">Vaikka äitiyslomalaki velvoittaa uudet äidit pitämään lomaa, sveitsiläiset ovat hylänneet tuen neljä kertaa sen voimaantulon jälkeen.</w:t>
      </w:r>
    </w:p>
    <w:p>
      <w:r>
        <w:rPr>
          <w:b/>
        </w:rPr>
        <w:t xml:space="preserve">Esimerkki 3.1335</w:t>
      </w:r>
    </w:p>
    <w:p>
      <w:r>
        <w:t xml:space="preserve">Vuonna 2001 piirikunnan tuomarit käsittelivät 98 väärinkäytöksiltä suojelua koskevaa tapausta, ja 48 prosentissa tapauksista vastaaja todettiin syylliseksi joko kuulemisen jälkeen tai teknisen rikkomuksen tai tunnustuksen perusteella.</w:t>
      </w:r>
    </w:p>
    <w:p>
      <w:r>
        <w:rPr>
          <w:b/>
        </w:rPr>
        <w:t xml:space="preserve">Tulos</w:t>
      </w:r>
    </w:p>
    <w:p>
      <w:r>
        <w:t xml:space="preserve">Tuomarit käsittelivät 98 tapausta, joista 48 prosentissa tuomittiin syylliseksi joko kuulemisen jälkeen tai teknisen rikkomuksen tai tunnustuksen perusteella.</w:t>
      </w:r>
    </w:p>
    <w:p>
      <w:r>
        <w:rPr>
          <w:b/>
        </w:rPr>
        <w:t xml:space="preserve">Esimerkki 3.1336</w:t>
      </w:r>
    </w:p>
    <w:p>
      <w:r>
        <w:t xml:space="preserve">Vaikka tässä kertomuksessa käsitellään vaihtoehtoisten säästötapojen mahdollisia seurauksia, siinä ei ehdoteta mitään tiettyä toimintatapaa. Sopivimman finanssipoliittisen linjan valinta on kongressin ja presidentin tehtävä poliittinen päätös.</w:t>
      </w:r>
    </w:p>
    <w:p>
      <w:r>
        <w:rPr>
          <w:b/>
        </w:rPr>
        <w:t xml:space="preserve">Tulos</w:t>
      </w:r>
    </w:p>
    <w:p>
      <w:r>
        <w:t xml:space="preserve">Tässä kertomuksessa käsitellään vain vaihtoehtojen seurauksia. Suurimmat poliittiset päätökset tekevät kongressi ja presidentti.</w:t>
      </w:r>
    </w:p>
    <w:p>
      <w:r>
        <w:rPr>
          <w:b/>
        </w:rPr>
        <w:t xml:space="preserve">Esimerkki 3.1337</w:t>
      </w:r>
    </w:p>
    <w:p>
      <w:r>
        <w:t xml:space="preserve">Huone 7: Lorenzo Lotto, 1500-luvun Venetsian taiteilijoiden ongelmallinen yksinäinen, kuvaa hienovaraisesti ja synkällä psykologialla herrasmiestä työhuoneessaan.</w:t>
      </w:r>
    </w:p>
    <w:p>
      <w:r>
        <w:rPr>
          <w:b/>
        </w:rPr>
        <w:t xml:space="preserve">Tulos</w:t>
      </w:r>
    </w:p>
    <w:p>
      <w:r>
        <w:t xml:space="preserve">Lorenzo Lotto, Venetsian 1500-luvun taiteilijoiden yksinäinen erakko, esittää Gentlemania hienovaraisesti.</w:t>
      </w:r>
    </w:p>
    <w:p>
      <w:r>
        <w:rPr>
          <w:b/>
        </w:rPr>
        <w:t xml:space="preserve">Esimerkki 3.1338</w:t>
      </w:r>
    </w:p>
    <w:p>
      <w:r>
        <w:t xml:space="preserve">Tässä jaksossa tarkastellut tärkeimmät reagenssiryhmät ovat savukaasujen puhdistusjärjestelmissä käytettävä kalkkikivi, SCR-katalyytti, ammoniakki/urea ja ACI-järjestelmissä käytettävä vaihtovesi.</w:t>
      </w:r>
    </w:p>
    <w:p>
      <w:r>
        <w:rPr>
          <w:b/>
        </w:rPr>
        <w:t xml:space="preserve">Tulos</w:t>
      </w:r>
    </w:p>
    <w:p>
      <w:r>
        <w:t xml:space="preserve">Tärkeimpiä tarkasteltavia reagenssiryhmiä ovat savukaasujen puhdistuksen kalkkikivi, savukaasujen puhdistusaineena käytettävän AC:n ACI:n ACC-katalyytti, SCR-katalyytti ja ammoniakki/urea.</w:t>
      </w:r>
    </w:p>
    <w:p>
      <w:r>
        <w:rPr>
          <w:b/>
        </w:rPr>
        <w:t xml:space="preserve">Esimerkki 3.1339</w:t>
      </w:r>
    </w:p>
    <w:p>
      <w:r>
        <w:t xml:space="preserve">Asianajajat, joista monet voisivat ansaita huomattavasti enemmän yksityisellä sektorilla, ovat yhdenmukaisesti omistautuneet periaatteelle, jonka mukaan he tarjoavat oikeusapua niille, jotka muuten eivät pääsisi oikeuteen.</w:t>
      </w:r>
    </w:p>
    <w:p>
      <w:r>
        <w:rPr>
          <w:b/>
        </w:rPr>
        <w:t xml:space="preserve">Tulos</w:t>
      </w:r>
    </w:p>
    <w:p>
      <w:r>
        <w:t xml:space="preserve">Asianajajat, joista monet voisivat ansaita huomattavasti enemmän, tarjoavat oikeusapua niille, jotka muuten eivät ehkä pääsisi oikeuteen.</w:t>
      </w:r>
    </w:p>
    <w:p>
      <w:r>
        <w:rPr>
          <w:b/>
        </w:rPr>
        <w:t xml:space="preserve">Esimerkki 3.1340</w:t>
      </w:r>
    </w:p>
    <w:p>
      <w:r>
        <w:t xml:space="preserve">"Kun sain tietää, että Indianan lapsikuolleisuus oli 86 prosenttia suurempi kuin äitien kuolleisuus Ruotsissa, olin järkyttynyt."</w:t>
      </w:r>
    </w:p>
    <w:p>
      <w:r>
        <w:rPr>
          <w:b/>
        </w:rPr>
        <w:t xml:space="preserve">Tulos</w:t>
      </w:r>
    </w:p>
    <w:p>
      <w:r>
        <w:t xml:space="preserve">Kun sain tietää, että Indianan lapsikuolleisuus oli 86, olin järkyttynyt.</w:t>
      </w:r>
    </w:p>
    <w:p>
      <w:r>
        <w:rPr>
          <w:b/>
        </w:rPr>
        <w:t xml:space="preserve">Esimerkki 3.1341</w:t>
      </w:r>
    </w:p>
    <w:p>
      <w:r>
        <w:t xml:space="preserve">Vaikka Prudie ihailee huolta puolison itsetunnosta, perheen rauhasta ja laittoman kumppanin maineesta, hänen on huomautettava, että "herrasmiehen" toiminta vaarantaa kaikki nämä.</w:t>
      </w:r>
    </w:p>
    <w:p>
      <w:r>
        <w:rPr>
          <w:b/>
        </w:rPr>
        <w:t xml:space="preserve">Tulos</w:t>
      </w:r>
    </w:p>
    <w:p>
      <w:r>
        <w:t xml:space="preserve">Ihaillen huolta puolison itsetunnosta, rauhasta ja toisen kumppanin maineesta hän huomauttaa, että kaikki nämä ovat vaarassa puolison toiminnan vuoksi.</w:t>
      </w:r>
    </w:p>
    <w:p>
      <w:r>
        <w:rPr>
          <w:b/>
        </w:rPr>
        <w:t xml:space="preserve">Esimerkki 3.1342</w:t>
      </w:r>
    </w:p>
    <w:p>
      <w:r>
        <w:t xml:space="preserve">Super Summer Safari -leirillä on päivittäin liikunta-, luonto- ja taideaktiviteetteja. Hauskojen asioiden lisäksi kehitetään tärkeitä elämäntaitoja, kuten itsetuntoa, johtajuutta ja ihmisten välistä yhteistyötä.</w:t>
      </w:r>
    </w:p>
    <w:p>
      <w:r>
        <w:rPr>
          <w:b/>
        </w:rPr>
        <w:t xml:space="preserve">Tulos</w:t>
      </w:r>
    </w:p>
    <w:p>
      <w:r>
        <w:t xml:space="preserve">Super Summer Safari -leirillä on päivittäin urheilu-, luonto- ja taideaktiviteetteja. Samalla kehitetään myös elämäntaitoja, kuten itsetuntoa, johtajuutta ja yhteistyötä.</w:t>
      </w:r>
    </w:p>
    <w:p>
      <w:r>
        <w:rPr>
          <w:b/>
        </w:rPr>
        <w:t xml:space="preserve">Esimerkki 3.1343</w:t>
      </w:r>
    </w:p>
    <w:p>
      <w:r>
        <w:t xml:space="preserve">Schloß Charlottenburgin pääsisäänkäyntiä vastapäätä sijaitsee kolme erinomaista museota, ja kaksi muuta museota löytyy itse viehättävän palatsin muurien sisältä. Museoihin ja Schloßin kauniisiin huoneisiin ja pihapiiriin tutustumiseen voi kuluttaa nautinnollisen päivän.</w:t>
      </w:r>
    </w:p>
    <w:p>
      <w:r>
        <w:rPr>
          <w:b/>
        </w:rPr>
        <w:t xml:space="preserve">Tulos</w:t>
      </w:r>
    </w:p>
    <w:p>
      <w:r>
        <w:t xml:space="preserve">Nautinnollisen päivän voi viettää tutustumalla kolmeen erinomaiseen museoon, jotka sijaitsevat Schloß Charlottenburgin pääsisäänkäyntiä vastapäätä.</w:t>
      </w:r>
    </w:p>
    <w:p>
      <w:r>
        <w:rPr>
          <w:b/>
        </w:rPr>
        <w:t xml:space="preserve">Esimerkki 3.1344</w:t>
      </w:r>
    </w:p>
    <w:p>
      <w:r>
        <w:t xml:space="preserve">Pons totesi, että Kippari-parkaa, ruunaa, on vedetty sivulle niin monta kertaa, että sille on kehittynyt selvä kaarevuus.</w:t>
      </w:r>
    </w:p>
    <w:p>
      <w:r>
        <w:rPr>
          <w:b/>
        </w:rPr>
        <w:t xml:space="preserve">Tulos</w:t>
      </w:r>
    </w:p>
    <w:p>
      <w:r>
        <w:t xml:space="preserve">Pons huomautti, että Kippari on ollut niin monta kertaa sivulle vedettynä, että sille on kehittynyt kaarevuus.</w:t>
      </w:r>
    </w:p>
    <w:p>
      <w:r>
        <w:rPr>
          <w:b/>
        </w:rPr>
        <w:t xml:space="preserve">Esimerkki 3.1345</w:t>
      </w:r>
    </w:p>
    <w:p>
      <w:r>
        <w:t xml:space="preserve">Valitettavasti tämä on aivan liian yleinen skenaario. Kirjastot pyrkivät kovasti poistamaan sen, mutta materiaalien nopeasti nousevat hinnat vaikeuttavat tehtävää.</w:t>
      </w:r>
    </w:p>
    <w:p>
      <w:r>
        <w:rPr>
          <w:b/>
        </w:rPr>
        <w:t xml:space="preserve">Tulos</w:t>
      </w:r>
    </w:p>
    <w:p>
      <w:r>
        <w:t xml:space="preserve">Valitettavasti tämä on aivan liian yleinen skenaario. Kirjastot pyrkivät poistamaan sen.</w:t>
      </w:r>
    </w:p>
    <w:p>
      <w:r>
        <w:rPr>
          <w:b/>
        </w:rPr>
        <w:t xml:space="preserve">Esimerkki 3.1346</w:t>
      </w:r>
    </w:p>
    <w:p>
      <w:r>
        <w:t xml:space="preserve">Time-lehden profiilissa Trent Lottista päädytään samaan lopputulokseen kuin lukuisissa aiemmissa senaatin enemmistöjohtajaa koskevissa profiileissa: Clintonin tavoin Lott on kompromissin tekijä.</w:t>
      </w:r>
    </w:p>
    <w:p>
      <w:r>
        <w:rPr>
          <w:b/>
        </w:rPr>
        <w:t xml:space="preserve">Tulos</w:t>
      </w:r>
    </w:p>
    <w:p>
      <w:r>
        <w:t xml:space="preserve">Time-lehden profiilissa Trent Lottista päädytään samaan johtopäätökseen kuin aiemmissa senaatin enemmistöjohtajan profiileissa.</w:t>
      </w:r>
    </w:p>
    <w:p>
      <w:r>
        <w:rPr>
          <w:b/>
        </w:rPr>
        <w:t xml:space="preserve">Esimerkki 3.1347</w:t>
      </w:r>
    </w:p>
    <w:p>
      <w:r>
        <w:t xml:space="preserve">Joillekin vastaanottajille Anthem Inc:n sekit, jotka on myönnetty vakuutuksenottajille osana vakuutusyhtiön muuttamista pörssiyhtiöksi, ovat kuitenkin huono puoli.</w:t>
      </w:r>
    </w:p>
    <w:p>
      <w:r>
        <w:rPr>
          <w:b/>
        </w:rPr>
        <w:t xml:space="preserve">Tulos</w:t>
      </w:r>
    </w:p>
    <w:p>
      <w:r>
        <w:t xml:space="preserve">Anthem Inc:n vakuutuksenottajille antamissa, pörssiyhtiön hallussa olevissa shekeissä on haittapuolensa.</w:t>
      </w:r>
    </w:p>
    <w:p>
      <w:r>
        <w:rPr>
          <w:b/>
        </w:rPr>
        <w:t xml:space="preserve">Esimerkki 3.1348</w:t>
      </w:r>
    </w:p>
    <w:p>
      <w:r>
        <w:t xml:space="preserve">KUINKA VALITAAN Kurkku muuttuu kypsyessään väriltään lähes valkoisesta - vaaleanvihreästä kirkkaanvihreäksi, usein keltaisen pilkulliseksi ja lopulta kirkkaan oranssiksi. Nuorena maku on suhteellisen mieto, ja siinä on raikas, hapan vivahde.</w:t>
      </w:r>
    </w:p>
    <w:p>
      <w:r>
        <w:rPr>
          <w:b/>
        </w:rPr>
        <w:t xml:space="preserve">Tulos</w:t>
      </w:r>
    </w:p>
    <w:p>
      <w:r>
        <w:t xml:space="preserve">Kun kurpitsa kypsyy, sen väri muuttuu elinvoimaisen vihreäksi, jossa on keltaisia pilkkuja, ja kirkkaan oranssiksi.  Nuorena maku on mieto, raikas ja hapan.</w:t>
      </w:r>
    </w:p>
    <w:p>
      <w:r>
        <w:rPr>
          <w:b/>
        </w:rPr>
        <w:t xml:space="preserve">Esimerkki 3.1349</w:t>
      </w:r>
    </w:p>
    <w:p>
      <w:r>
        <w:t xml:space="preserve">Muita Belémin nähtävyyksiä ovat Gulbenkian-instituutin planetaario ja valtava Centro Cultural de Belém, jossa järjestetään konsertteja ja taidenäyttelyitä.</w:t>
      </w:r>
    </w:p>
    <w:p>
      <w:r>
        <w:rPr>
          <w:b/>
        </w:rPr>
        <w:t xml:space="preserve">Tulos</w:t>
      </w:r>
    </w:p>
    <w:p>
      <w:r>
        <w:t xml:space="preserve">Muita Belemin nähtävyyksiä ovat Gulbenkian-instituutin planetaario ja valtavat taidenäyttelyt.</w:t>
      </w:r>
    </w:p>
    <w:p>
      <w:r>
        <w:rPr>
          <w:b/>
        </w:rPr>
        <w:t xml:space="preserve">Esimerkki 3.1350</w:t>
      </w:r>
    </w:p>
    <w:p>
      <w:r>
        <w:t xml:space="preserve">Olet kuullut meiltä kaksi kertaa postitse tällä kaudella ja pyytänyt tukeasi. Tämän kirjeen tarkoituksena on kertoa teille, että tarvitsemme edelleen apuanne, jotta voimme jatkaa vahvaa taloudenhoitoa, elinvoimaisia teatteriesityksiä ja erinomaisia koulutusohjelmia.</w:t>
      </w:r>
    </w:p>
    <w:p>
      <w:r>
        <w:rPr>
          <w:b/>
        </w:rPr>
        <w:t xml:space="preserve">Tulos</w:t>
      </w:r>
    </w:p>
    <w:p>
      <w:r>
        <w:t xml:space="preserve">Tarvitsemme yhä apuasi, jotta voimme jatkaa vahvaa taloudenhoitoa, elinvoimaisia teatteriesityksiä ja erinomaisia koulutusohjelmia.</w:t>
      </w:r>
    </w:p>
    <w:p>
      <w:r>
        <w:rPr>
          <w:b/>
        </w:rPr>
        <w:t xml:space="preserve">Esimerkki 3.1351</w:t>
      </w:r>
    </w:p>
    <w:p>
      <w:r>
        <w:t xml:space="preserve">Yleisimmin esitetty todiste siitä, että sielu on olemassa ja painaa jotakin, on se, että ruumis painaa jotakin vähemmän kuoleman jälkeen...</w:t>
      </w:r>
    </w:p>
    <w:p>
      <w:r>
        <w:rPr>
          <w:b/>
        </w:rPr>
        <w:t xml:space="preserve">Tulos</w:t>
      </w:r>
    </w:p>
    <w:p>
      <w:r>
        <w:t xml:space="preserve">Sielun olemassaolosta ja sen painosta on yleisesti esitetty todisteena se, että ruumis painaa vähemmän kuoleman jälkeen...</w:t>
      </w:r>
    </w:p>
    <w:p>
      <w:r>
        <w:rPr>
          <w:b/>
        </w:rPr>
        <w:t xml:space="preserve">Esimerkki 3.1352</w:t>
      </w:r>
    </w:p>
    <w:p>
      <w:r>
        <w:t xml:space="preserve">Kalastuksen hallinnointi on parasta jättää asiantuntijoiden tehtäväksi, sanoi Thor Lassen, osittain kalatalousalan rahoittaman tutkimus- ja suojelusäätiön Ocean Trustin puheenjohtaja. "Siihen liittyy hyvin monimutkaisia valintoja, jotka liittyvät lajien biologiaan, niiden elinkaareen, siihen, miten ne reagoivat erilaisiin muutoksiin valtamerissä jne. "</w:t>
      </w:r>
    </w:p>
    <w:p>
      <w:r>
        <w:rPr>
          <w:b/>
        </w:rPr>
        <w:t xml:space="preserve">Tulos</w:t>
      </w:r>
    </w:p>
    <w:p>
      <w:r>
        <w:t xml:space="preserve">Kalastuksen hoito on parasta jättää asiantuntijoiden tehtäväksi, sanoi Ocean Trustin puheenjohtaja Thor Lassen. "Siihen liittyy hyvin monimutkaisia valintoja, jotka liittyvät lajien biologiaan, niiden elinkaareen ja siihen, miten ne reagoivat erilaisiin muutoksiin valtamerissä. "</w:t>
      </w:r>
    </w:p>
    <w:p>
      <w:r>
        <w:rPr>
          <w:b/>
        </w:rPr>
        <w:t xml:space="preserve">Esimerkki 3.1353</w:t>
      </w:r>
    </w:p>
    <w:p>
      <w:r>
        <w:t xml:space="preserve">Cecilian kaltaisia tarinoita on satoja, koska United Way of Central Indiana saa tukea kaltaisiltasi ihmisiltä. Valitettavasti on kuitenkin myös satoja esimerkkejä, joissa elintärkeitä palveluja ei ole ollut saatavilla varojen puutteen vuoksi.</w:t>
      </w:r>
    </w:p>
    <w:p>
      <w:r>
        <w:rPr>
          <w:b/>
        </w:rPr>
        <w:t xml:space="preserve">Tulos</w:t>
      </w:r>
    </w:p>
    <w:p>
      <w:r>
        <w:t xml:space="preserve">Kiitos teidän kaltaistenne ihmisten tuesta. Valitettavasti on myös satoja esimerkkejä siitä, että elintärkeitä palveluja ei ole ollut saatavilla varojen puutteen vuoksi.</w:t>
      </w:r>
    </w:p>
    <w:p>
      <w:r>
        <w:rPr>
          <w:b/>
        </w:rPr>
        <w:t xml:space="preserve">Esimerkki 3.1354</w:t>
      </w:r>
    </w:p>
    <w:p>
      <w:r>
        <w:t xml:space="preserve">Lainaan teosta The Church Visible: The Ceremonial Life and Protocol of the Roman Catholic Church , kirjoittanut James-Charles Noonan Jr., sivu 395:</w:t>
      </w:r>
    </w:p>
    <w:p>
      <w:r>
        <w:rPr>
          <w:b/>
        </w:rPr>
        <w:t xml:space="preserve">Tulos</w:t>
      </w:r>
    </w:p>
    <w:p>
      <w:r>
        <w:t xml:space="preserve">Lainattu teoksesta The Church Visible (Noonan Jr.), sivu 395:</w:t>
      </w:r>
    </w:p>
    <w:p>
      <w:r>
        <w:rPr>
          <w:b/>
        </w:rPr>
        <w:t xml:space="preserve">Esimerkki 3.1355</w:t>
      </w:r>
    </w:p>
    <w:p>
      <w:r>
        <w:t xml:space="preserve">Lokakuussa kansallisen turvallisuusneuvoston terrorisminvastaisen yksikön virkamies totesi, että Pakistanin Taleban-myönteinen sotilastiedustelupalvelu oli kouluttanut kašmirilaisia jihadisteja yhdessä leiristä, johon Yhdysvaltain ohjukset osuivat ja joka johti pakistanilaisten kuolemaan.</w:t>
      </w:r>
    </w:p>
    <w:p>
      <w:r>
        <w:rPr>
          <w:b/>
        </w:rPr>
        <w:t xml:space="preserve">Tulos</w:t>
      </w:r>
    </w:p>
    <w:p>
      <w:r>
        <w:t xml:space="preserve">Lokakuussa todettiin pakistanilaisten kuolemaan johtaneen se, että Packistanin Talebania tukeva tiedustelupalvelu koulutti kašmirilaisia jihadisteja leirillä, johon Yhdysvaltain ohjukset osuivat.</w:t>
      </w:r>
    </w:p>
    <w:p>
      <w:r>
        <w:rPr>
          <w:b/>
        </w:rPr>
        <w:t xml:space="preserve">Esimerkki 3.1356</w:t>
      </w:r>
    </w:p>
    <w:p>
      <w:r>
        <w:t xml:space="preserve">Monet arvostelijamme sanovat, että sinä ja minä, jotka rakastamme eläimiä, annamme älykkäitä ja herkkiä ominaisuuksia "tyhmille, tunteettomille" eläimille. Kykymme tuntea eläinten kokema pelko ja kipu ei kuitenkaan ole "arviointivirhe" eikä "liioiteltua sentimentaalisuutta"... se on todellista.</w:t>
      </w:r>
    </w:p>
    <w:p>
      <w:r>
        <w:rPr>
          <w:b/>
        </w:rPr>
        <w:t xml:space="preserve">Tulos</w:t>
      </w:r>
    </w:p>
    <w:p>
      <w:r>
        <w:t xml:space="preserve">Kriitikot sanovat, että eläimiä rakastavat ihmiset antavat älykkäitä ja herkkiä ominaisuuksia "tyhmille, tunteettomille" eläimille, mutta kyky tuntea eläinten kokema pelko ja tuska on todellinen.</w:t>
      </w:r>
    </w:p>
    <w:p>
      <w:r>
        <w:rPr>
          <w:b/>
        </w:rPr>
        <w:t xml:space="preserve">Esimerkki 3.1357</w:t>
      </w:r>
    </w:p>
    <w:p>
      <w:r>
        <w:t xml:space="preserve">Kokonaisvaraston molemmat osat (keskeneräiset ja valmiit tuotteet) pienenevät, kun kannattavin tuotanto siirtyy lyhyen syklin tuotantolaitokseen. Valmiiden tuotteiden varastoa tarvitaan vähemmän, koska valmiita tuotteita voidaan täydentää nopeasti huippumyyntiviikon jälkeen.</w:t>
      </w:r>
    </w:p>
    <w:p>
      <w:r>
        <w:rPr>
          <w:b/>
        </w:rPr>
        <w:t xml:space="preserve">Tulos</w:t>
      </w:r>
    </w:p>
    <w:p>
      <w:r>
        <w:t xml:space="preserve">Keskeneräisten ja valmiiden tuotteiden kokonaisvarastot vähenevät. Valmiiden tuotteiden varastoa tarvitaan vähemmän, koska valmiita tuotteita voidaan täydentää nopeasti huippumyyntiviikon jälkeen.</w:t>
      </w:r>
    </w:p>
    <w:p>
      <w:r>
        <w:rPr>
          <w:b/>
        </w:rPr>
        <w:t xml:space="preserve">Esimerkki 3.1358</w:t>
      </w:r>
    </w:p>
    <w:p>
      <w:r>
        <w:t xml:space="preserve">Toimialojen ystäväryhmät ovat järjestäytyneet yhteenliittymäksi nimeltä Ystävien liitto, jonka tarkoituksena on tarjota keskinäistä tukea ja käsitellä kaikkia toimialoja koskevia kysymyksiä.</w:t>
      </w:r>
    </w:p>
    <w:p>
      <w:r>
        <w:rPr>
          <w:b/>
        </w:rPr>
        <w:t xml:space="preserve">Tulos</w:t>
      </w:r>
    </w:p>
    <w:p>
      <w:r>
        <w:t xml:space="preserve">ryhmät järjestäytyvät ystäväliitoiksi, jotta ne voivat tarjota keskinäistä tukea ja käsitellä kaikkia haaroja koskevia kysymyksiä.</w:t>
      </w:r>
    </w:p>
    <w:p>
      <w:r>
        <w:rPr>
          <w:b/>
        </w:rPr>
        <w:t xml:space="preserve">Esimerkki 3.1359</w:t>
      </w:r>
    </w:p>
    <w:p>
      <w:r>
        <w:t xml:space="preserve">Miksi lehdistö sitten maalaa Dolen New Age -90-luvun kaveriksi, joka vihdoin halaa sisäistä lastaan, jota Haava raateli?</w:t>
      </w:r>
    </w:p>
    <w:p>
      <w:r>
        <w:rPr>
          <w:b/>
        </w:rPr>
        <w:t xml:space="preserve">Tulos</w:t>
      </w:r>
    </w:p>
    <w:p>
      <w:r>
        <w:t xml:space="preserve">Lehdistö maalaa Dolen New Age -tyypiksi, joka halailee sisäistä lastaan, jota Haava on raadellut.</w:t>
      </w:r>
    </w:p>
    <w:p>
      <w:r>
        <w:rPr>
          <w:b/>
        </w:rPr>
        <w:t xml:space="preserve">Esimerkki 3.1360</w:t>
      </w:r>
    </w:p>
    <w:p>
      <w:r>
        <w:t xml:space="preserve">"Yhteisön puutetta" edustivat esseisti Richard Rodriguez ja elämäkertakirjailija Neal Gabler, jotka kirjoittivat erikseen sunnuntain Los Angeles Timesin mielipideosastolla.</w:t>
      </w:r>
    </w:p>
    <w:p>
      <w:r>
        <w:rPr>
          <w:b/>
        </w:rPr>
        <w:t xml:space="preserve">Tulos</w:t>
      </w:r>
    </w:p>
    <w:p>
      <w:r>
        <w:t xml:space="preserve">Yhteisöllisyyden puutetta edustivat Richard Rodriguez ja Neal Gabler, jotka kirjoittivat sunnuntain "Opinion"-osastossa.</w:t>
      </w:r>
    </w:p>
    <w:p>
      <w:r>
        <w:rPr>
          <w:b/>
        </w:rPr>
        <w:t xml:space="preserve">Esimerkki 3.1361</w:t>
      </w:r>
    </w:p>
    <w:p>
      <w:r>
        <w:t xml:space="preserve">Tämän kosmologisen argumentin logiikkaa vastaan voi hyökätä monin tavoin, ja nykyiset teismin vastustajat ovat kokeilleet niitä kaikkia.</w:t>
      </w:r>
    </w:p>
    <w:p>
      <w:r>
        <w:rPr>
          <w:b/>
        </w:rPr>
        <w:t xml:space="preserve">Tulos</w:t>
      </w:r>
    </w:p>
    <w:p>
      <w:r>
        <w:t xml:space="preserve">On olemassa vaihtoehtoja hyökätä tätä argumenttia vastaan, ja nykyajan teismin vastustajat ovat yrittäneet</w:t>
      </w:r>
    </w:p>
    <w:p>
      <w:r>
        <w:rPr>
          <w:b/>
        </w:rPr>
        <w:t xml:space="preserve">Esimerkki 3.1362</w:t>
      </w:r>
    </w:p>
    <w:p>
      <w:r>
        <w:t xml:space="preserve">Perintöomaisuudella tarkoitetaan julkishyödykkeitä, joilla on yksi tai useampi seuraavista ominaisuuksista: historiallinen tai luonnontieteellinen merkitys, kulttuurinen, koulutuksellinen tai esteettinen arvo tai merkittävät arkkitehtoniset ominaisuudet. Kulttuuriperintöön kuuluvien hyödykkeiden hankintameno ei useinkaan ole relevantti tai määritettävissä.</w:t>
      </w:r>
    </w:p>
    <w:p>
      <w:r>
        <w:rPr>
          <w:b/>
        </w:rPr>
        <w:t xml:space="preserve">Tulos</w:t>
      </w:r>
    </w:p>
    <w:p>
      <w:r>
        <w:t xml:space="preserve">Julkisyhteisöjen tuotanto- ja käyttöomaisuudella on yksi tai useampi seuraavista ominaisuuksista: historiallinen tai luonnontieteellinen merkitys, kulttuurinen, koulutuksellinen tai esteettinen arvo tai merkittävät arkkitehtoniset ominaisuudet.</w:t>
      </w:r>
    </w:p>
    <w:p>
      <w:r>
        <w:rPr>
          <w:b/>
        </w:rPr>
        <w:t xml:space="preserve">Esimerkki 3.1363</w:t>
      </w:r>
    </w:p>
    <w:p>
      <w:r>
        <w:t xml:space="preserve">Tapa, joka ilmaistaan usein vasta jälkikäteen, antaa hieman ylimääräistä, kun tehdään kauppaa tai tehdään kaupat. Esimerkiksi karkkia ostettaessa myyjä voi lisätä yhden ylimääräisen palan, de pilón, yllättäen ja ilahduttaakseen lasta.</w:t>
      </w:r>
    </w:p>
    <w:p>
      <w:r>
        <w:rPr>
          <w:b/>
        </w:rPr>
        <w:t xml:space="preserve">Tulos</w:t>
      </w:r>
    </w:p>
    <w:p>
      <w:r>
        <w:t xml:space="preserve">Tapa, joka ilmaistaan usein vasta jälkikäteen ja jossa annetaan hieman ylimääräistä, kun tehdään kauppaa tai tehdään kaupat.</w:t>
      </w:r>
    </w:p>
    <w:p>
      <w:r>
        <w:rPr>
          <w:b/>
        </w:rPr>
        <w:t xml:space="preserve">Esimerkki 3.1364</w:t>
      </w:r>
    </w:p>
    <w:p>
      <w:r>
        <w:t xml:space="preserve">Kiitos kaikille, jotka ovat käyttäneet aikaa kommentoidakseen tämän kuun "["Tutkivat mielet Slovakiassa"]".</w:t>
      </w:r>
    </w:p>
    <w:p>
      <w:r>
        <w:rPr>
          <w:b/>
        </w:rPr>
        <w:t xml:space="preserve">Tulos</w:t>
      </w:r>
    </w:p>
    <w:p>
      <w:r>
        <w:t xml:space="preserve">Kiitos kaikille, jotka ovat käyttäneet aikaa kommentointiin.</w:t>
      </w:r>
    </w:p>
    <w:p>
      <w:r>
        <w:rPr>
          <w:b/>
        </w:rPr>
        <w:t xml:space="preserve">Esimerkki 3.1365</w:t>
      </w:r>
    </w:p>
    <w:p>
      <w:r>
        <w:t xml:space="preserve">Pico do Arieiro - Pico Ruivo - Achada do Teixeira (keskivaikeasta vaikeaan; 4 tuntia): matka Madeiran korkeimmalle huipulle.</w:t>
      </w:r>
    </w:p>
    <w:p>
      <w:r>
        <w:rPr>
          <w:b/>
        </w:rPr>
        <w:t xml:space="preserve">Tulos</w:t>
      </w:r>
    </w:p>
    <w:p>
      <w:r>
        <w:t xml:space="preserve">Pico do Arieiro - Pico Ruivo - Achada do Teixeira: matka Madeiran korkeimmalle huipulle.</w:t>
      </w:r>
    </w:p>
    <w:p>
      <w:r>
        <w:rPr>
          <w:b/>
        </w:rPr>
        <w:t xml:space="preserve">Esimerkki 3.1366</w:t>
      </w:r>
    </w:p>
    <w:p>
      <w:r>
        <w:t xml:space="preserve">Aikaisemmin tällä vuosisadalla pansy tuli halventavaksi epiteetiksi kuvaamaan nynnyä miestä, mikä halventaa ikuisesti Shelleyn Adonais-romaanin (säe XXXIII) jalon kuvan kaltaisia repliikkejä: Hänen päänsä oli sidottu ylikukkaisilla orvokkeilla,</w:t>
      </w:r>
    </w:p>
    <w:p>
      <w:r>
        <w:rPr>
          <w:b/>
        </w:rPr>
        <w:t xml:space="preserve">Tulos</w:t>
      </w:r>
    </w:p>
    <w:p>
      <w:r>
        <w:t xml:space="preserve">Aikaisemmin tällä vuosisadalla pansy tuli halventavaksi epiteetiksi kuvaamaan nynnyä miestä, mikä halvensi ikuisesti Shelleyn Adonaisin jalon kuvan kaltaisia repliikkejä.</w:t>
      </w:r>
    </w:p>
    <w:p>
      <w:r>
        <w:rPr>
          <w:b/>
        </w:rPr>
        <w:t xml:space="preserve">Esimerkki 3.1367</w:t>
      </w:r>
    </w:p>
    <w:p>
      <w:r>
        <w:t xml:space="preserve">Jokaisella GAGAS-standardien mukaisia toimeksiantoja suorittavalla tilintarkastusorganisaatiolla olisi oltava asianmukainen sisäinen laadunvalvontajärjestelmä, ja sille olisi tehtävä ulkoinen vertaisarviointi.</w:t>
      </w:r>
    </w:p>
    <w:p>
      <w:r>
        <w:rPr>
          <w:b/>
        </w:rPr>
        <w:t xml:space="preserve">Tulos</w:t>
      </w:r>
    </w:p>
    <w:p>
      <w:r>
        <w:t xml:space="preserve">Jokaisella GAGAS-standardien mukaisia toimeksiantoja suorittavalla tilintarkastusorganisaatiolla olisi oltava asianmukainen sisäinen laadunvalvontajärjestelmä.</w:t>
      </w:r>
    </w:p>
    <w:p>
      <w:r>
        <w:rPr>
          <w:b/>
        </w:rPr>
        <w:t xml:space="preserve">Esimerkki 3.1368</w:t>
      </w:r>
    </w:p>
    <w:p>
      <w:r>
        <w:t xml:space="preserve">Vaikka onnellinen päivä on vielä kuukausien päässä, Prudie lähettää onnittelut ja onnittelut nuorelle pariskunnalle ja rauhalliset ajatukset molemmille vanhemmille.</w:t>
      </w:r>
    </w:p>
    <w:p>
      <w:r>
        <w:rPr>
          <w:b/>
        </w:rPr>
        <w:t xml:space="preserve">Tulos</w:t>
      </w:r>
    </w:p>
    <w:p>
      <w:r>
        <w:t xml:space="preserve">Vaikka onnellinen päivä on vielä kuukausien päässä, Prudie lähettää onnittelut nuorelle parille.</w:t>
      </w:r>
    </w:p>
    <w:p>
      <w:r>
        <w:rPr>
          <w:b/>
        </w:rPr>
        <w:t xml:space="preserve">Esimerkki 3.1369</w:t>
      </w:r>
    </w:p>
    <w:p>
      <w:r>
        <w:t xml:space="preserve">Päätöslauselman hyväksymisellä ei kuitenkaan ollut näkyvää vaikutusta Omariin, eikä se pysäyttänyt Pakistanin sotilaallista apua Talebanille.</w:t>
      </w:r>
    </w:p>
    <w:p>
      <w:r>
        <w:rPr>
          <w:b/>
        </w:rPr>
        <w:t xml:space="preserve">Tulos</w:t>
      </w:r>
    </w:p>
    <w:p>
      <w:r>
        <w:t xml:space="preserve">Päätöslauselmalla, joka ei pysäyttänyt Pakistanin Talebanille antamaa apua, ei ollut näkyvää vaikutusta Omariin.</w:t>
      </w:r>
    </w:p>
    <w:p>
      <w:r>
        <w:rPr>
          <w:b/>
        </w:rPr>
        <w:t xml:space="preserve">Esimerkki 3.1370</w:t>
      </w:r>
    </w:p>
    <w:p>
      <w:r>
        <w:t xml:space="preserve">Tällä hetkellä ainoastaan asejärjestelmät ja avaruustutkimuslaitteet on määritelty liittovaltion tehtäviin liittyviksi julkisyhteisön hankintamenoiksi ja -menoiksi.</w:t>
      </w:r>
    </w:p>
    <w:p>
      <w:r>
        <w:rPr>
          <w:b/>
        </w:rPr>
        <w:t xml:space="preserve">Tulos</w:t>
      </w:r>
    </w:p>
    <w:p>
      <w:r>
        <w:t xml:space="preserve">Nyt vain asejärjestelmät ja avaruustutkimuslaitteet on luokiteltu liittovaltion julkiseen hankintamenoon kuuluviksi hyödykkeiksi.</w:t>
      </w:r>
    </w:p>
    <w:p>
      <w:r>
        <w:rPr>
          <w:b/>
        </w:rPr>
        <w:t xml:space="preserve">Esimerkki 3.1371</w:t>
      </w:r>
    </w:p>
    <w:p>
      <w:r>
        <w:t xml:space="preserve">"WSJ ""Washington Wire "toteaa, että tämän viikon syytteeseenpanokuulemisissa kahta tuomittua väärän valan vannojaa, jotka todistivat, ei vannottu valan vannomiseksi.""</w:t>
      </w:r>
    </w:p>
    <w:p>
      <w:r>
        <w:rPr>
          <w:b/>
        </w:rPr>
        <w:t xml:space="preserve">Tulos</w:t>
      </w:r>
    </w:p>
    <w:p>
      <w:r>
        <w:t xml:space="preserve">"WSJ", "Washington Wire "toteaa, että tämän viikon syytteeseenpanokuulemiset.</w:t>
      </w:r>
    </w:p>
    <w:p>
      <w:r>
        <w:rPr>
          <w:b/>
        </w:rPr>
        <w:t xml:space="preserve">Esimerkki 3.1372</w:t>
      </w:r>
    </w:p>
    <w:p>
      <w:r>
        <w:t xml:space="preserve">"Tarkoitan otsikoita, joissa on vinoutunut oikeinkirjoitus, epätavalliset välimerkit ja "outoja ja ihmeellisiä" nimiä ja sanoja, joita on vaikea yhdistää mihinkään merkitykselliseen."</w:t>
      </w:r>
    </w:p>
    <w:p>
      <w:r>
        <w:rPr>
          <w:b/>
        </w:rPr>
        <w:t xml:space="preserve">Tulos</w:t>
      </w:r>
    </w:p>
    <w:p>
      <w:r>
        <w:t xml:space="preserve">"Tarkoitan otsikoita, joissa on vinoutunut oikeinkirjoitus, epätavalliset välimerkit ja "oudot ja ihmeelliset" nimet ja sanat."</w:t>
      </w:r>
    </w:p>
    <w:p>
      <w:r>
        <w:rPr>
          <w:b/>
        </w:rPr>
        <w:t xml:space="preserve">Esimerkki 3.1373</w:t>
      </w:r>
    </w:p>
    <w:p>
      <w:r>
        <w:t xml:space="preserve">Reuters Holdings PLC ilmoitti, että Michael Reupke erosi pääjohtajan tehtävästä ja lähti tavoittelemaan tarkemmin määrittelemättömiä etuja, ja uutisorganisaatio kutsui tätä siirtoa "sovinnolliseksi eroksi". "</w:t>
      </w:r>
    </w:p>
    <w:p>
      <w:r>
        <w:rPr>
          <w:b/>
        </w:rPr>
        <w:t xml:space="preserve">Tulos</w:t>
      </w:r>
    </w:p>
    <w:p>
      <w:r>
        <w:t xml:space="preserve">Michael Reupke erosi GM:n tehtävästä muiden kiinnostuksen kohteiden vuoksi, "sovinnollinen ero".</w:t>
      </w:r>
    </w:p>
    <w:p>
      <w:r>
        <w:rPr>
          <w:b/>
        </w:rPr>
        <w:t xml:space="preserve">Esimerkki 3.1374</w:t>
      </w:r>
    </w:p>
    <w:p>
      <w:r>
        <w:t xml:space="preserve">Väliaikaisia sääntöjä koskevien huomautusten esittämiselle annettiin kuitenkin 60 päivän määräaika, joka avattiin uudelleen 7. elokuuta 1995 ja jota jatkettiin 18. elokuuta 1995 saakka. Huomautuksia saatiin 40 kappaletta, jotka otettiin huomioon ennen lopullisten sääntöjen antamista.</w:t>
      </w:r>
    </w:p>
    <w:p>
      <w:r>
        <w:rPr>
          <w:b/>
        </w:rPr>
        <w:t xml:space="preserve">Tulos</w:t>
      </w:r>
    </w:p>
    <w:p>
      <w:r>
        <w:t xml:space="preserve">Väliaikaisia sääntöjä koskevien huomautusten esittämistä varten asetettiin 60 päivän määräaika, joka avattiin uudelleen 8.7.1995 ja jota jatkettiin 18.8.1995 asti. Huomautuksia saatiin 40 kappaletta, ja ne otettiin huomioon.</w:t>
      </w:r>
    </w:p>
    <w:p>
      <w:r>
        <w:rPr>
          <w:b/>
        </w:rPr>
        <w:t xml:space="preserve">Esimerkki 3.1375</w:t>
      </w:r>
    </w:p>
    <w:p>
      <w:r>
        <w:t xml:space="preserve">Vaarannan vielä kerran alustavan vastaukseni, joka on nyt summittainen, ja palaan sitten siihen: Autonomisen toimijan on oltava autokatalyyttinen järjestelmä, joka kykenee lisääntymään ja suorittamaan yhden tai useamman termodynaamisen työkierron.</w:t>
      </w:r>
    </w:p>
    <w:p>
      <w:r>
        <w:rPr>
          <w:b/>
        </w:rPr>
        <w:t xml:space="preserve">Tulos</w:t>
      </w:r>
    </w:p>
    <w:p>
      <w:r>
        <w:t xml:space="preserve">Varovainen vastaukseni, sitten palasin: Autonomisen agentin on oltava itsekatalyyttinen järjestelmä, joka kykenee lisääntymään ja suorittamaan yhden tai useamman työsyklin.</w:t>
      </w:r>
    </w:p>
    <w:p>
      <w:r>
        <w:rPr>
          <w:b/>
        </w:rPr>
        <w:t xml:space="preserve">Esimerkki 3.1376</w:t>
      </w:r>
    </w:p>
    <w:p>
      <w:r>
        <w:t xml:space="preserve">Glenn Nelsonina syntyneellä Nelsonilla oli vakavia psykologisia ongelmia ja hänellä oli aikuisikään asti ollut erakoitunut käytös, ja hänet tuomittiin aseista vuonna 1988. Kun hänelle tehtiin sukupuolenvaihdosleikkaus vuonna 1992, hän teki uraa eksoottisena tanssijana.</w:t>
      </w:r>
    </w:p>
    <w:p>
      <w:r>
        <w:rPr>
          <w:b/>
        </w:rPr>
        <w:t xml:space="preserve">Tulos</w:t>
      </w:r>
    </w:p>
    <w:p>
      <w:r>
        <w:t xml:space="preserve">Glenn Nelsonina syntyneellä Nelsonilla oli vakavia psykologisia ongelmia ja hänellä oli aikuisikään asti ollut erakoitunut käytös, ja hänet tuomittiin aseista vuonna 1988.</w:t>
      </w:r>
    </w:p>
    <w:p>
      <w:r>
        <w:rPr>
          <w:b/>
        </w:rPr>
        <w:t xml:space="preserve">Esimerkki 3.1377</w:t>
      </w:r>
    </w:p>
    <w:p>
      <w:r>
        <w:t xml:space="preserve">Kiitos jäsenyydestäsi Second Century Societyn jäsenenä. Johtajuutenne Indianapolisin taidemuseon (IMA) tukemisessa auttaa museota nousemaan amerikkalaisten museoiden kärkijoukkoon!</w:t>
      </w:r>
    </w:p>
    <w:p>
      <w:r>
        <w:rPr>
          <w:b/>
        </w:rPr>
        <w:t xml:space="preserve">Tulos</w:t>
      </w:r>
    </w:p>
    <w:p>
      <w:r>
        <w:t xml:space="preserve">Tervetuloa Second Century Societyyn.  Teidän tukenne IMA:lle tekee tästä hienon museon!</w:t>
      </w:r>
    </w:p>
    <w:p>
      <w:r>
        <w:rPr>
          <w:b/>
        </w:rPr>
        <w:t xml:space="preserve">Esimerkki 3.1378</w:t>
      </w:r>
    </w:p>
    <w:p>
      <w:r>
        <w:t xml:space="preserve">Voit auttaa meitä levittämään viestiämme valtamerten luonnonvaraisen eläimistön suojelemiseksi käyttämällä oheisia tarroja kaikessa kirjeenvaihdossasi. Tutustu myös lomakkeen takana oleviin käytännön vinkkeihin - jaa ne perheesi ja ystäväsi kanssa - ja toteuta ne jo tänään!</w:t>
      </w:r>
    </w:p>
    <w:p>
      <w:r>
        <w:rPr>
          <w:b/>
        </w:rPr>
        <w:t xml:space="preserve">Tulos</w:t>
      </w:r>
    </w:p>
    <w:p>
      <w:r>
        <w:t xml:space="preserve">Auta meitä suojelemaan valtamerten luontoa käyttämällä oheisia tarroja kaikessa kirjeenvaihdossasi. Tutustu lomakkeen kääntöpuolella oleviin käytännön vinkkeihin ja jaa ne perheen ja ystävien kanssa!</w:t>
      </w:r>
    </w:p>
    <w:p>
      <w:r>
        <w:rPr>
          <w:b/>
        </w:rPr>
        <w:t xml:space="preserve">Esimerkki 3.1379</w:t>
      </w:r>
    </w:p>
    <w:p>
      <w:r>
        <w:t xml:space="preserve">Se on ILMAINEN lahjamme sinulle liittymisestäsi ja viehättävä muistutus siitä, että tukesi auttaa NWF:ää suojelemaan tämän kaltaisia arvokkaita luonnonvaraisia lajeja.</w:t>
      </w:r>
    </w:p>
    <w:p>
      <w:r>
        <w:rPr>
          <w:b/>
        </w:rPr>
        <w:t xml:space="preserve">Tulos</w:t>
      </w:r>
    </w:p>
    <w:p>
      <w:r>
        <w:t xml:space="preserve">Se on meidän ILMAINEN lahjamme sinulle liittymisestäsi ja siitä, että tukesi auttaa NWF:ää suojelemaan arvokkaita villieläinlajeja.</w:t>
      </w:r>
    </w:p>
    <w:p>
      <w:r>
        <w:rPr>
          <w:b/>
        </w:rPr>
        <w:t xml:space="preserve">Esimerkki 3.1380</w:t>
      </w:r>
    </w:p>
    <w:p>
      <w:r>
        <w:t xml:space="preserve">Kävele alas pääaukiolle, Praça do Municipiolle. Kaupunginportin mahtava Torreão da Porta da Cidade (Torreão da Porta da Cidade) antaa hyvän käsityksen siitä, miten vakavasti kaupungin puolustamiseen suhtauduttiin.</w:t>
      </w:r>
    </w:p>
    <w:p>
      <w:r>
        <w:rPr>
          <w:b/>
        </w:rPr>
        <w:t xml:space="preserve">Tulos</w:t>
      </w:r>
    </w:p>
    <w:p>
      <w:r>
        <w:t xml:space="preserve">Praça do Municipio. Kaupunginportin mahtava Torreão da Porta da Cidade (Torreão da Porta da Cidade) antaa käsityksen siitä, miten vakavasti puolustukseen suhtauduttiin.</w:t>
      </w:r>
    </w:p>
    <w:p>
      <w:r>
        <w:rPr>
          <w:b/>
        </w:rPr>
        <w:t xml:space="preserve">Esimerkki 3.1381</w:t>
      </w:r>
    </w:p>
    <w:p>
      <w:r>
        <w:t xml:space="preserve">Tässä me nyt olemme, näyttäisi siltä, että olemme tasapainossa (mutta katso alla) ikuisesti laajenevan maailmankaikkeuden ja sellaisen maailmankaikkeuden välillä, joka lopulta alkaa hitaasti supistua ja sitten ryntää suureen räjähdykseen.</w:t>
      </w:r>
    </w:p>
    <w:p>
      <w:r>
        <w:rPr>
          <w:b/>
        </w:rPr>
        <w:t xml:space="preserve">Tulos</w:t>
      </w:r>
    </w:p>
    <w:p>
      <w:r>
        <w:t xml:space="preserve">Näyttää siltä, että maailmankaikkeus laajenee ikuisesti, sitten se vähitellen supistuu hitaasti ja ryntää sitten suureen romahdukseen.</w:t>
      </w:r>
    </w:p>
    <w:p>
      <w:r>
        <w:rPr>
          <w:b/>
        </w:rPr>
        <w:t xml:space="preserve">Esimerkki 3.1382</w:t>
      </w:r>
    </w:p>
    <w:p>
      <w:r>
        <w:t xml:space="preserve">Apurahat ovat välttämättömiä, jotta parhaat ja älykkäimmät opiskelijat saadaan opiskelemaan oikeustiedettä koulussamme. Lukuvuonna 1991-1992 apurahoihin oli käytettävissä vain 135 000 dollaria.</w:t>
      </w:r>
    </w:p>
    <w:p>
      <w:r>
        <w:rPr>
          <w:b/>
        </w:rPr>
        <w:t xml:space="preserve">Tulos</w:t>
      </w:r>
    </w:p>
    <w:p>
      <w:r>
        <w:t xml:space="preserve">Apurahat ovat välttämättömiä, jotta parhaat ja älykkäimmät opiskelijat saadaan opiskelemaan oikeustiedettä koulussamme.</w:t>
      </w:r>
    </w:p>
    <w:p>
      <w:r>
        <w:rPr>
          <w:b/>
        </w:rPr>
        <w:t xml:space="preserve">Esimerkki 3.1383</w:t>
      </w:r>
    </w:p>
    <w:p>
      <w:r>
        <w:t xml:space="preserve">Ehkäpä joku oikeustieteeseen perehtyneistä lukijoistamme haluaisi kommentoida, onko näiden termien välillä oikeudellinen ero vai onko ero vain maallikoiden mielissä.</w:t>
      </w:r>
    </w:p>
    <w:p>
      <w:r>
        <w:rPr>
          <w:b/>
        </w:rPr>
        <w:t xml:space="preserve">Tulos</w:t>
      </w:r>
    </w:p>
    <w:p>
      <w:r>
        <w:t xml:space="preserve">Ehkä joku oikeudellisissa asioissa perehtyneistä lukijoistamme voi kommentoida, missä näiden termien välillä on oikeudellinen ero vai onko se vain maallikoiden käsissä.</w:t>
      </w:r>
    </w:p>
    <w:p>
      <w:r>
        <w:rPr>
          <w:b/>
        </w:rPr>
        <w:t xml:space="preserve">Esimerkki 3.1384</w:t>
      </w:r>
    </w:p>
    <w:p>
      <w:r>
        <w:t xml:space="preserve">Vielä vähemmän on ymmärrettävää, miten nykyaikainen tutkija voi hyväksyä sen ja kuinka hänellä on otsaa julistaa sitä.</w:t>
      </w:r>
    </w:p>
    <w:p>
      <w:r>
        <w:rPr>
          <w:b/>
        </w:rPr>
        <w:t xml:space="preserve">Tulos</w:t>
      </w:r>
    </w:p>
    <w:p>
      <w:r>
        <w:t xml:space="preserve">Vielä vähemmän on ymmärrettävää, miten nykyaikainen tutkija voisi hyväksyä ja levittää sitä.</w:t>
      </w:r>
    </w:p>
    <w:p>
      <w:r>
        <w:rPr>
          <w:b/>
        </w:rPr>
        <w:t xml:space="preserve">Esimerkki 3.1385</w:t>
      </w:r>
    </w:p>
    <w:p>
      <w:r>
        <w:t xml:space="preserve">Joan Y. Engels (85'91} valittiin Allied Health Sciences -osastolta saamaan IUPUI:n kanslerin stipendiaattipalkinto akateemisesta erinomaisuudesta. Hänet palkittiin kolmannessa Chancellor's Honors Convocation -tilaisuudessa.</w:t>
      </w:r>
    </w:p>
    <w:p>
      <w:r>
        <w:rPr>
          <w:b/>
        </w:rPr>
        <w:t xml:space="preserve">Tulos</w:t>
      </w:r>
    </w:p>
    <w:p>
      <w:r>
        <w:t xml:space="preserve">Joan Y. Engels (85'91} valittiin Allied Health Sciences -osastolta saamaan IUPUI:n kanslerin stipendiaattipalkinto akateemisesta erinomaisuudesta.</w:t>
      </w:r>
    </w:p>
    <w:p>
      <w:r>
        <w:rPr>
          <w:b/>
        </w:rPr>
        <w:t xml:space="preserve">Esimerkki 3.1386</w:t>
      </w:r>
    </w:p>
    <w:p>
      <w:r>
        <w:t xml:space="preserve">Jos haluat nähdä ympäröivän maaseudun, Toscanan runollisimmillaan, kiipeä Rocca linnoituksen raunioille, joka on kaupungin korkein kohta ja hyvä piknikpaikka.</w:t>
      </w:r>
    </w:p>
    <w:p>
      <w:r>
        <w:rPr>
          <w:b/>
        </w:rPr>
        <w:t xml:space="preserve">Tulos</w:t>
      </w:r>
    </w:p>
    <w:p>
      <w:r>
        <w:t xml:space="preserve">Jos haluat hienot näkymät ympäröivälle maaseudulle, kiipeä Roccan linnoituksen raunioille, joka on kaupungin korkein kohta.</w:t>
      </w:r>
    </w:p>
    <w:p>
      <w:r>
        <w:rPr>
          <w:b/>
        </w:rPr>
        <w:t xml:space="preserve">Esimerkki 3.1387</w:t>
      </w:r>
    </w:p>
    <w:p>
      <w:r>
        <w:t xml:space="preserve">Panoksesi käytetään laadukkaiden vapaaehtoisten rekrytointiin ja säilyttämiseen.</w:t>
      </w:r>
    </w:p>
    <w:p>
      <w:r>
        <w:rPr>
          <w:b/>
        </w:rPr>
        <w:t xml:space="preserve">Tulos</w:t>
      </w:r>
    </w:p>
    <w:p>
      <w:r>
        <w:t xml:space="preserve">Lahjasi käytetään vapaaehtoisten hankkimiseen.</w:t>
      </w:r>
    </w:p>
    <w:p>
      <w:r>
        <w:rPr>
          <w:b/>
        </w:rPr>
        <w:t xml:space="preserve">Esimerkki 3.1388</w:t>
      </w:r>
    </w:p>
    <w:p>
      <w:r>
        <w:t xml:space="preserve">Qingdaon upeiden rantojen lisäksi, jotka houkuttelevat 100 000 auringonottajaa joka kesä, alue on tunnettu Laoshanin vuoristokohteesta, joka sijaitsee 30 km itään. Meren rannalla sijaitseva Laoshan on alue, jossa on runsaasti legendoja, vesiputouksia ja lähteitä.</w:t>
      </w:r>
    </w:p>
    <w:p>
      <w:r>
        <w:rPr>
          <w:b/>
        </w:rPr>
        <w:t xml:space="preserve">Tulos</w:t>
      </w:r>
    </w:p>
    <w:p>
      <w:r>
        <w:t xml:space="preserve">Qingdaon upeiden rantojen lisäksi, jotka houkuttelevat 1 000 auringonottajaa kesässä, alue tunnetaan 30 km itään sijaitsevasta Laoshanin vuoristokohteesta, joka on täynnä legendoja, vesiputouksia ja lähteitä.</w:t>
      </w:r>
    </w:p>
    <w:p>
      <w:r>
        <w:rPr>
          <w:b/>
        </w:rPr>
        <w:t xml:space="preserve">Esimerkki 3.1389</w:t>
      </w:r>
    </w:p>
    <w:p>
      <w:r>
        <w:t xml:space="preserve">Koneen hoitaminen, materiaalin sijoittelu ja purku kuuluvat kaikki ompelijan työhön. Vaikka mikään näistä toiminnoista ei varsinaisesti sisällä ompelua, niiden suorittaminen vie aikaa, ja ne otetaan huomioon määritettäessä kappalemäärää ja normaalia työmäärää.</w:t>
      </w:r>
    </w:p>
    <w:p>
      <w:r>
        <w:rPr>
          <w:b/>
        </w:rPr>
        <w:t xml:space="preserve">Tulos</w:t>
      </w:r>
    </w:p>
    <w:p>
      <w:r>
        <w:t xml:space="preserve">Koneiden sijoittelu ja purkaminen katsotaan osaksi ompelijan työtä. Näihin toimintoihin ei itse asiassa liity ompelua, mutta niiden tekemiseen kuluu aikaa, ja ne otetaan huomioon kappalemäärissä ja työmäärissä.</w:t>
      </w:r>
    </w:p>
    <w:p>
      <w:r>
        <w:rPr>
          <w:b/>
        </w:rPr>
        <w:t xml:space="preserve">Esimerkki 3.1390</w:t>
      </w:r>
    </w:p>
    <w:p>
      <w:r>
        <w:t xml:space="preserve">WSJ toteaa, että juuri tehty jalkapallo-/tv-sopimus tarkoittaa todennäköisesti entistäkin jyrkempiä kaapelilaskuja lähitulevaisuudessa.</w:t>
      </w:r>
    </w:p>
    <w:p>
      <w:r>
        <w:rPr>
          <w:b/>
        </w:rPr>
        <w:t xml:space="preserve">Tulos</w:t>
      </w:r>
    </w:p>
    <w:p>
      <w:r>
        <w:t xml:space="preserve">WSJ huomauttaa, että kaapelilaskut tulevat todennäköisesti lähitulevaisuudessa olemaan entistäkin jyrkempiä.</w:t>
      </w:r>
    </w:p>
    <w:p>
      <w:r>
        <w:rPr>
          <w:b/>
        </w:rPr>
        <w:t xml:space="preserve">Esimerkki 3.1391</w:t>
      </w:r>
    </w:p>
    <w:p>
      <w:r>
        <w:t xml:space="preserve">Osavaltion suurimmassa oikeustieteellisessä korkeakoulussa, Denverin yliopistossa, lukukausimaksut ovat nousseet noin 15 000 dollarista 23 994 dollariin viimeisten 10 vuoden aikana.</w:t>
      </w:r>
    </w:p>
    <w:p>
      <w:r>
        <w:rPr>
          <w:b/>
        </w:rPr>
        <w:t xml:space="preserve">Tulos</w:t>
      </w:r>
    </w:p>
    <w:p>
      <w:r>
        <w:t xml:space="preserve">Osavaltion suurimmassa oikeustieteellisessä korkeakoulussa, Denverin yliopistossa, lukukausimaksut nousivat.</w:t>
      </w:r>
    </w:p>
    <w:p>
      <w:r>
        <w:rPr>
          <w:b/>
        </w:rPr>
        <w:t xml:space="preserve">Esimerkki 3.1392</w:t>
      </w:r>
    </w:p>
    <w:p>
      <w:r>
        <w:t xml:space="preserve">"Tämä ajatus - Antikristus homona - on monien evankelikaalien mieleen, aivan kuten ajatus siitä, että Antikristus on juutalainen, on mieleen."</w:t>
      </w:r>
    </w:p>
    <w:p>
      <w:r>
        <w:rPr>
          <w:b/>
        </w:rPr>
        <w:t xml:space="preserve">Tulos</w:t>
      </w:r>
    </w:p>
    <w:p>
      <w:r>
        <w:t xml:space="preserve">Ajatus siitä, että Antikristus on homo tai juutalainen, on monien evankelisten mieleen.</w:t>
      </w:r>
    </w:p>
    <w:p>
      <w:r>
        <w:rPr>
          <w:b/>
        </w:rPr>
        <w:t xml:space="preserve">Esimerkki 3.1393</w:t>
      </w:r>
    </w:p>
    <w:p>
      <w:r>
        <w:t xml:space="preserve">Amerikassa on yli 3,3 miljoonaa aktiivista cheerleaderia - jos he eivät olisi aktiivisia, he eivät ansaitsisi sitä, että heitä kutsutaan cheerleadereiksi - 97 prosenttia heistä on naisia.</w:t>
      </w:r>
    </w:p>
    <w:p>
      <w:r>
        <w:rPr>
          <w:b/>
        </w:rPr>
        <w:t xml:space="preserve">Tulos</w:t>
      </w:r>
    </w:p>
    <w:p>
      <w:r>
        <w:t xml:space="preserve">Yhdysvalloissa on yli 3,3 miljoonaa cheerleaderia. Heistä 97 prosenttia on naisia.</w:t>
      </w:r>
    </w:p>
    <w:p>
      <w:r>
        <w:rPr>
          <w:b/>
        </w:rPr>
        <w:t xml:space="preserve">Esimerkki 3.1394</w:t>
      </w:r>
    </w:p>
    <w:p>
      <w:r>
        <w:t xml:space="preserve">Mustarastas ei ole ainoa lintu, jota myrkky uhkaa suoraan. Olemme havainneet, että ehdotetuilla myrkytetyillä alueilla esiintyy 68 muuta niittyjen laululintulajia, kuten bobolinkki, heinäsirkkalintu, harris-varpunen ja le conte-varpunen.</w:t>
      </w:r>
    </w:p>
    <w:p>
      <w:r>
        <w:rPr>
          <w:b/>
        </w:rPr>
        <w:t xml:space="preserve">Tulos</w:t>
      </w:r>
    </w:p>
    <w:p>
      <w:r>
        <w:t xml:space="preserve">Myrkky uhkaa monia lintuja.  Ehdotetuilla myrkytetyillä syöttialueilla 69 tunnettua niittyjen laululintulajia on uhanalainen.</w:t>
      </w:r>
    </w:p>
    <w:p>
      <w:r>
        <w:rPr>
          <w:b/>
        </w:rPr>
        <w:t xml:space="preserve">Esimerkki 3.1395</w:t>
      </w:r>
    </w:p>
    <w:p>
      <w:r>
        <w:t xml:space="preserve">Näistä saavutuksista huolimatta Marylandin tasa-arvoinen oikeusyhteisö on jatkanut tapojen etsimistä, joilla asiakkaille tarjottavia palveluja voitaisiin laajentaa ja parantaa.</w:t>
      </w:r>
    </w:p>
    <w:p>
      <w:r>
        <w:rPr>
          <w:b/>
        </w:rPr>
        <w:t xml:space="preserve">Tulos</w:t>
      </w:r>
    </w:p>
    <w:p>
      <w:r>
        <w:t xml:space="preserve">Näistä saavutuksista huolimatta Marylandin tasa-arvoinen oikeusyhteisö pyrkii edelleen laajentamaan ja parantamaan palvelujaan.</w:t>
      </w:r>
    </w:p>
    <w:p>
      <w:r>
        <w:rPr>
          <w:b/>
        </w:rPr>
        <w:t xml:space="preserve">Esimerkki 3.1396</w:t>
      </w:r>
    </w:p>
    <w:p>
      <w:r>
        <w:t xml:space="preserve">"3. Tohtori C. Everett Koop: Ei ehdokas, mutta aina eturivissä kansakunnan sydämessä, ruumiinosassa, johon hän voi ehdottaa tehokkaita (ja yllättävän edullisia) hoitoja."</w:t>
      </w:r>
    </w:p>
    <w:p>
      <w:r>
        <w:rPr>
          <w:b/>
        </w:rPr>
        <w:t xml:space="preserve">Tulos</w:t>
      </w:r>
    </w:p>
    <w:p>
      <w:r>
        <w:t xml:space="preserve">Tohtori C. Everett Koop: Koop: Ei ehdokas, mutta kehon osa, johon hän voi ehdottaa tehokkaita (ja yllättävän edullisia) hoitoja.</w:t>
      </w:r>
    </w:p>
    <w:p>
      <w:r>
        <w:rPr>
          <w:b/>
        </w:rPr>
        <w:t xml:space="preserve">Esimerkki 3.1397</w:t>
      </w:r>
    </w:p>
    <w:p>
      <w:r>
        <w:t xml:space="preserve">Meillä on suunnitteilla jännittävä näyttely- ja tapahtumavuosi, ja toivomme, että liityt seuraamme.</w:t>
      </w:r>
    </w:p>
    <w:p>
      <w:r>
        <w:rPr>
          <w:b/>
        </w:rPr>
        <w:t xml:space="preserve">Tulos</w:t>
      </w:r>
    </w:p>
    <w:p>
      <w:r>
        <w:t xml:space="preserve">Meillä on suunnitteilla jännittävä tapahtumavuosi ja toivomme, että valitset meidät.</w:t>
      </w:r>
    </w:p>
    <w:p>
      <w:r>
        <w:rPr>
          <w:b/>
        </w:rPr>
        <w:t xml:space="preserve">Esimerkki 3.1398</w:t>
      </w:r>
    </w:p>
    <w:p>
      <w:r>
        <w:t xml:space="preserve">"Yksi vaihtoehto on, että sinä ja jokainen postituslistallani olevista 36 IGGS:n ystävästä lahjoittaa 434 dollaria stipendirahastoon, ja tavoitteemme saavutetaan välittömästi."</w:t>
      </w:r>
    </w:p>
    <w:p>
      <w:r>
        <w:rPr>
          <w:b/>
        </w:rPr>
        <w:t xml:space="preserve">Tulos</w:t>
      </w:r>
    </w:p>
    <w:p>
      <w:r>
        <w:t xml:space="preserve">Tavoite saavutetaan, jos sinä ja jokainen IGGS:n 36 ystävää osallistutte.</w:t>
      </w:r>
    </w:p>
    <w:p>
      <w:r>
        <w:rPr>
          <w:b/>
        </w:rPr>
        <w:t xml:space="preserve">Esimerkki 3.1399</w:t>
      </w:r>
    </w:p>
    <w:p>
      <w:r>
        <w:t xml:space="preserve">"Nainen synnytti kaksi kolmosistaan kuukausi kolmannen synnytyksen jälkeen, mikä on harvinainen tapaus, kertoivat lääkärit torstaina."</w:t>
      </w:r>
    </w:p>
    <w:p>
      <w:r>
        <w:rPr>
          <w:b/>
        </w:rPr>
        <w:t xml:space="preserve">Tulos</w:t>
      </w:r>
    </w:p>
    <w:p>
      <w:r>
        <w:t xml:space="preserve">Lääkärit seurasivat harvinaista tapausta, jossa nainen synnytti kaksi kolmosta kuukauden kuluttua ensimmäisestä.</w:t>
      </w:r>
    </w:p>
    <w:p>
      <w:r>
        <w:rPr>
          <w:b/>
        </w:rPr>
        <w:t xml:space="preserve">Esimerkki 3.1400</w:t>
      </w:r>
    </w:p>
    <w:p>
      <w:r>
        <w:t xml:space="preserve">"Al Goren äskettäisessä varainkeruutilaisuudessa täällä Kalifornian Antelope Valleyssa minä ja mieheni olimme huoneen suurimmat lahjoittajat. Sekkimme oli 20 dollaria."</w:t>
      </w:r>
    </w:p>
    <w:p>
      <w:r>
        <w:rPr>
          <w:b/>
        </w:rPr>
        <w:t xml:space="preserve">Tulos</w:t>
      </w:r>
    </w:p>
    <w:p>
      <w:r>
        <w:t xml:space="preserve">"Suurimmat lahjoittajat Al Goren varainkeruutilaisuudessa täällä Antelope Valleyssa olivat mieheni ja minä.</w:t>
      </w:r>
    </w:p>
    <w:p>
      <w:r>
        <w:rPr>
          <w:b/>
        </w:rPr>
        <w:t xml:space="preserve">Esimerkki 3.1401</w:t>
      </w:r>
    </w:p>
    <w:p>
      <w:r>
        <w:t xml:space="preserve">Johnny Depp, uuden elokuvan Donnie Brasco tähti , on saanut paljon kiitosta molemmissa lehdissä: Hän välttelee tavanomaisia rooleja, mutta tekee silti pisteitä lipputuloissa.</w:t>
      </w:r>
    </w:p>
    <w:p>
      <w:r>
        <w:rPr>
          <w:b/>
        </w:rPr>
        <w:t xml:space="preserve">Tulos</w:t>
      </w:r>
    </w:p>
    <w:p>
      <w:r>
        <w:t xml:space="preserve">Molemmat lehdet ylistävät Johnny Deppiä: Hän välttelee tavanomaisia rooleja, mutta tekee silti pisteitä lipputuloissa.</w:t>
      </w:r>
    </w:p>
    <w:p>
      <w:r>
        <w:rPr>
          <w:b/>
        </w:rPr>
        <w:t xml:space="preserve">Esimerkki 3.1402</w:t>
      </w:r>
    </w:p>
    <w:p>
      <w:r>
        <w:t xml:space="preserve">Vaikka en osallistunut oikeudenkäyntiin - olin onnekas, kun sain lukea erittäin huvittavia ja informatiivisia kirjoituksianne, joista useat saivat minut sylkemään lounaani nauruun - näytti todellakin siltä, että Bill Gatesin imago kärsi kolhuja ja että Microsoftin eristäytynyt kulttuuri ei näyttänyt kovin hyvältä.</w:t>
      </w:r>
    </w:p>
    <w:p>
      <w:r>
        <w:rPr>
          <w:b/>
        </w:rPr>
        <w:t xml:space="preserve">Tulos</w:t>
      </w:r>
    </w:p>
    <w:p>
      <w:r>
        <w:t xml:space="preserve">Näyttää siltä, että missasin erittäin huvittavan oikeudenkäynnin lukiessani informatiivisia raportteja, joissa sekä Bill Gatesin imago että Microsoftin kulttuuri saivat kovan selkäsaunan.</w:t>
      </w:r>
    </w:p>
    <w:p>
      <w:r>
        <w:rPr>
          <w:b/>
        </w:rPr>
        <w:t xml:space="preserve">Esimerkki 3.1403</w:t>
      </w:r>
    </w:p>
    <w:p>
      <w:r>
        <w:t xml:space="preserve">Tämä traaginen tausta tuo minut tarinaan Wanda Rudolphista Floridan Pensacolasta, joka teki rohkean päätöksen perheensä puolesta vuosi sitten. Wanda oli 26-vuotias yksinhuoltajaäiti, ja hänen kolmen pienen lapsensa aiheuttamat taloudelliset vaikeudet olivat jo valmiiksi kovat.</w:t>
      </w:r>
    </w:p>
    <w:p>
      <w:r>
        <w:rPr>
          <w:b/>
        </w:rPr>
        <w:t xml:space="preserve">Tulos</w:t>
      </w:r>
    </w:p>
    <w:p>
      <w:r>
        <w:t xml:space="preserve">Tämä tausta tuo minut Wanda Rudolphin traagiseen tarinaan Pensacolassa Floridassa. 26-vuotiaana yksinhuoltajaäiti kamppaili elättääkseen kolme pientä lastaan.</w:t>
      </w:r>
    </w:p>
    <w:p>
      <w:r>
        <w:rPr>
          <w:b/>
        </w:rPr>
        <w:t xml:space="preserve">Esimerkki 3.1404</w:t>
      </w:r>
    </w:p>
    <w:p>
      <w:r>
        <w:t xml:space="preserve">Yleisesti ottaen CEF:n maltillisen skenaarion voidaan ajatella merkitsevän 50 prosentin lisäystä sellaisten ohjelmien rahoitukseen, joilla edistetään erilaisia kysyntä- ja tarjontapuolen teknologioita. Maltillisessa skenaariossa oletetaan esimerkiksi, että 50 prosenttia tai 1 dollari.</w:t>
      </w:r>
    </w:p>
    <w:p>
      <w:r>
        <w:rPr>
          <w:b/>
        </w:rPr>
        <w:t xml:space="preserve">Tulos</w:t>
      </w:r>
    </w:p>
    <w:p>
      <w:r>
        <w:t xml:space="preserve">CEF:n maltillisen skenaarion voidaan ajatella merkitsevän 50 prosentin lisäystä sellaisten ohjelmien rahoitukseen, joilla edistetään erilaisia kysyntä- ja tarjontapuolen teknologioita.</w:t>
      </w:r>
    </w:p>
    <w:p>
      <w:r>
        <w:rPr>
          <w:b/>
        </w:rPr>
        <w:t xml:space="preserve">Esimerkki 3.1405</w:t>
      </w:r>
    </w:p>
    <w:p>
      <w:r>
        <w:t xml:space="preserve">Korkein oikeus päätti, että valtiot eivät voi asettaa sikiön etua raskaana olevan naisen edun edelle, ennen kuin sikiö on " elinkelpoinen ". "</w:t>
      </w:r>
    </w:p>
    <w:p>
      <w:r>
        <w:rPr>
          <w:b/>
        </w:rPr>
        <w:t xml:space="preserve">Tulos</w:t>
      </w:r>
    </w:p>
    <w:p>
      <w:r>
        <w:t xml:space="preserve">Valtiot eivät voi asettaa sikiön etua raskaana olevan naisen edelle, ennen kuin sikiö on elinkelpoinen.</w:t>
      </w:r>
    </w:p>
    <w:p>
      <w:r>
        <w:rPr>
          <w:b/>
        </w:rPr>
        <w:t xml:space="preserve">Esimerkki 3.1406</w:t>
      </w:r>
    </w:p>
    <w:p>
      <w:r>
        <w:t xml:space="preserve">Peilikuva: Manningin ja hänen veljensä Peytonin välillä, joka pelasi Cutcliffen kanssa Tennesseessä.</w:t>
      </w:r>
    </w:p>
    <w:p>
      <w:r>
        <w:rPr>
          <w:b/>
        </w:rPr>
        <w:t xml:space="preserve">Tulos</w:t>
      </w:r>
    </w:p>
    <w:p>
      <w:r>
        <w:t xml:space="preserve">Ole Missin valmentaja David Cutcliffe sanoi, että tempo on ainoa ero Eli Manningin ja hänen veljensä Peytonin välillä.</w:t>
      </w:r>
    </w:p>
    <w:p>
      <w:r>
        <w:rPr>
          <w:b/>
        </w:rPr>
        <w:t xml:space="preserve">Esimerkki 3.1407</w:t>
      </w:r>
    </w:p>
    <w:p>
      <w:r>
        <w:t xml:space="preserve">Lyhyet matkat Kathmandusta laakson reunalle antavat niille, joilla on vähän aikaa, mahdollisuuden nähdä korkeat vuoret auringonnousun tai -laskun aikaan.</w:t>
      </w:r>
    </w:p>
    <w:p>
      <w:r>
        <w:rPr>
          <w:b/>
        </w:rPr>
        <w:t xml:space="preserve">Tulos</w:t>
      </w:r>
    </w:p>
    <w:p>
      <w:r>
        <w:t xml:space="preserve">Lyhyet matkat laakson reunalle mahdollistavat sen, että ne, joilla on vain vähän aikaa, voivat nähdä korkeat vuoret.</w:t>
      </w:r>
    </w:p>
    <w:p>
      <w:r>
        <w:rPr>
          <w:b/>
        </w:rPr>
        <w:t xml:space="preserve">Esimerkki 3.1408</w:t>
      </w:r>
    </w:p>
    <w:p>
      <w:r>
        <w:t xml:space="preserve">Kaksi päivää myöhemmin hän heräsi diabeettisesta koomasta Saigonin sairaalassa. Miyares vietti seuraavat neljä kuukautta sairaaloissa Japanissa ja Yhdysvalloissa, ennen kuin hänet kotiutettiin armeijasta diabeteksen aiheuttaman työkyvyttömyyden vuoksi.</w:t>
      </w:r>
    </w:p>
    <w:p>
      <w:r>
        <w:rPr>
          <w:b/>
        </w:rPr>
        <w:t xml:space="preserve">Tulos</w:t>
      </w:r>
    </w:p>
    <w:p>
      <w:r>
        <w:t xml:space="preserve">Kaksi päivää myöhemmin hän heräsi koomasta Saigonin sairaalassa. Mayors vietti neljä kuukautta sairaaloissa Japanissa ja Yhdysvalloissa ennen kuin hänet kotiutettiin armeijasta.</w:t>
      </w:r>
    </w:p>
    <w:p>
      <w:r>
        <w:rPr>
          <w:b/>
        </w:rPr>
        <w:t xml:space="preserve">Esimerkki 3.1409</w:t>
      </w:r>
    </w:p>
    <w:p>
      <w:r>
        <w:t xml:space="preserve">Säästöt lasketaan kuitenkin muillakin tavoin kuin dollareina ja sentteinä.</w:t>
      </w:r>
    </w:p>
    <w:p>
      <w:r>
        <w:rPr>
          <w:b/>
        </w:rPr>
        <w:t xml:space="preserve">Tulos</w:t>
      </w:r>
    </w:p>
    <w:p>
      <w:r>
        <w:t xml:space="preserve">Säästöt lasketaan kuitenkin muissakin kuin $ &amp; C:ssä.</w:t>
      </w:r>
    </w:p>
    <w:p>
      <w:r>
        <w:rPr>
          <w:b/>
        </w:rPr>
        <w:t xml:space="preserve">Esimerkki 3.1410</w:t>
      </w:r>
    </w:p>
    <w:p>
      <w:r>
        <w:t xml:space="preserve">Olisitko kovin tyytymätön Prudieen, jos hän mainitsisi, että naimisissa olevan henkilön isoäidin viittaaminen poikaystäväänsä on aika suloista, kun otetaan huomioon kaikkien ikä?</w:t>
      </w:r>
    </w:p>
    <w:p>
      <w:r>
        <w:rPr>
          <w:b/>
        </w:rPr>
        <w:t xml:space="preserve">Tulos</w:t>
      </w:r>
    </w:p>
    <w:p>
      <w:r>
        <w:t xml:space="preserve">Miltä sinusta tuntuisi, jos Prudie mainitsisi, että naimisissa olevan henkilön isoäidin viittaaminen poikaystäväänsä on aika suloista?</w:t>
      </w:r>
    </w:p>
    <w:p>
      <w:r>
        <w:rPr>
          <w:b/>
        </w:rPr>
        <w:t xml:space="preserve">Esimerkki 3.1411</w:t>
      </w:r>
    </w:p>
    <w:p>
      <w:r>
        <w:t xml:space="preserve">Rosalind Milesin mukaan historia räjäyttää oireet pois siinä harhakäsityksessä, että niiden lievittäminen parantaisi taudin. Tässä jeremiadissa miehiä pidetään vihollisena, ja heitä luonnehditaan sellaisiksi koko kirjan ajan, joka päättyy kehotuksiin ryhtyä taisteluun vihollista vastaan ja räikeään kutsuun aseisiin ( tosin ei miesten ).</w:t>
      </w:r>
    </w:p>
    <w:p>
      <w:r>
        <w:rPr>
          <w:b/>
        </w:rPr>
        <w:t xml:space="preserve">Tulos</w:t>
      </w:r>
    </w:p>
    <w:p>
      <w:r>
        <w:t xml:space="preserve">Historia räjäyttelee oireita siinä harhakäsityksessä, että niiden lievittäminen parantaisi sairauden. Miehiä pidetään vihollisina, ja heitä luonnehditaan sellaisiksi, mikä johtaa kehotuksiin taistella vihollista vastaan ja kutsuun aseisiin.</w:t>
      </w:r>
    </w:p>
    <w:p>
      <w:r>
        <w:rPr>
          <w:b/>
        </w:rPr>
        <w:t xml:space="preserve">Esimerkki 3.1412</w:t>
      </w:r>
    </w:p>
    <w:p>
      <w:r>
        <w:t xml:space="preserve">Vuonna 1998 MCCOY, Inc. johti kahta toimenpidettä, joiden uskomme auttavan yhteisöämme jatkossakin ryhtymään tarvittaviin toimiin, jotta kaikki nuoret voisivat kasvaa ja kehittyä hyvin.</w:t>
      </w:r>
    </w:p>
    <w:p>
      <w:r>
        <w:rPr>
          <w:b/>
        </w:rPr>
        <w:t xml:space="preserve">Tulos</w:t>
      </w:r>
    </w:p>
    <w:p>
      <w:r>
        <w:t xml:space="preserve">Vuonna 1998 McCoy johti toimia, jotka auttavat yhteisöämme toteuttamaan tarvittavat toimet kaikkien nuorten kasvattamiseksi.</w:t>
      </w:r>
    </w:p>
    <w:p>
      <w:r>
        <w:rPr>
          <w:b/>
        </w:rPr>
        <w:t xml:space="preserve">Esimerkki 3.1413</w:t>
      </w:r>
    </w:p>
    <w:p>
      <w:r>
        <w:t xml:space="preserve">Kansas Cityssä, Kanissa, sijaitsevassa liittovaltion tuomioistuimessa nostettu kanne on toinen, jonka oikeusministeriö on nostanut kahta vastaajaa, LNL Associates/Architects ja Allenbrand-Drews and Associates Inc. -nimistä rakennusinsinööritoimistoa vastaan.</w:t>
      </w:r>
    </w:p>
    <w:p>
      <w:r>
        <w:rPr>
          <w:b/>
        </w:rPr>
        <w:t xml:space="preserve">Tulos</w:t>
      </w:r>
    </w:p>
    <w:p>
      <w:r>
        <w:t xml:space="preserve">Oikeusministeriön liittovaltion tuomioistuimessa nostama kanne kahta vastaajaa, LNL Associates/Architects ja Allenbrand-Drews and Associates Inc. vastaan.</w:t>
      </w:r>
    </w:p>
    <w:p>
      <w:r>
        <w:rPr>
          <w:b/>
        </w:rPr>
        <w:t xml:space="preserve">Esimerkki 3.1414</w:t>
      </w:r>
    </w:p>
    <w:p>
      <w:r>
        <w:t xml:space="preserve">Oikeustieteellisen korkeakoulun Maennerchor Societyn jäsenet ovat korkeakoulun uskollisimpia ja tärkeimpiä tukijoita. Olemme henkilöitä, jotka lahjoittavat vuosittain vähintään 1 000 dollaria oikeustieteelliselle tiedekunnalle ja osoittavat toiminnallamme, että välitämme koulusta syvästi ja että yksityisillä lahjoituksilla on merkitystä.</w:t>
      </w:r>
    </w:p>
    <w:p>
      <w:r>
        <w:rPr>
          <w:b/>
        </w:rPr>
        <w:t xml:space="preserve">Tulos</w:t>
      </w:r>
    </w:p>
    <w:p>
      <w:r>
        <w:t xml:space="preserve">Maennechor-seuran jäsenet ovat koulun tärkeimpiä tukijoita. Jäsenet lahjoittavat koululle vuosittain noin 1000 dollaria. Osoitamme myötätuntoa koulua kohtaan ja toivomme, että lahjoituksillamme on merkitystä.</w:t>
      </w:r>
    </w:p>
    <w:p>
      <w:r>
        <w:rPr>
          <w:b/>
        </w:rPr>
        <w:t xml:space="preserve">Esimerkki 3.1415</w:t>
      </w:r>
    </w:p>
    <w:p>
      <w:r>
        <w:t xml:space="preserve">Valitettavasti täysin ihanat sanat saavat vuosien mittaan halventavia merkityksiä!</w:t>
      </w:r>
    </w:p>
    <w:p>
      <w:r>
        <w:rPr>
          <w:b/>
        </w:rPr>
        <w:t xml:space="preserve">Tulos</w:t>
      </w:r>
    </w:p>
    <w:p>
      <w:r>
        <w:t xml:space="preserve">Ihanille sanoille, jotka saavat merkityksiä vuosien varrella!</w:t>
      </w:r>
    </w:p>
    <w:p>
      <w:r>
        <w:rPr>
          <w:b/>
        </w:rPr>
        <w:t xml:space="preserve">Esimerkki 3.1416</w:t>
      </w:r>
    </w:p>
    <w:p>
      <w:r>
        <w:t xml:space="preserve">Tässä Metabolife esittää seuraavan selittävän huomautuksen: "Yhdeksän vuotta sitten Michael Ellis sai viisi vuotta ehdollista vankeutta puhelimen käytöstä huumausainekaupan helpottamiseksi vuonna 1989 tehdyssä rikoksessa."</w:t>
      </w:r>
    </w:p>
    <w:p>
      <w:r>
        <w:rPr>
          <w:b/>
        </w:rPr>
        <w:t xml:space="preserve">Tulos</w:t>
      </w:r>
    </w:p>
    <w:p>
      <w:r>
        <w:t xml:space="preserve">Metabolife väittää tiedotteessaan, että yhdeksän vuotta sitten Michael Ellis sai 5 vuotta ehdollista vankeutta puhelimen käyttämisestä huumekaupan edistämiseen vuonna 1989.</w:t>
      </w:r>
    </w:p>
    <w:p>
      <w:r>
        <w:rPr>
          <w:b/>
        </w:rPr>
        <w:t xml:space="preserve">Esimerkki 3.1417</w:t>
      </w:r>
    </w:p>
    <w:p>
      <w:r>
        <w:t xml:space="preserve">Batubolongin temppeli seisoo kalliolla - hyvä näköalapaikka auringonlaskun seuraamiseen Lombokin salmen yllä.</w:t>
      </w:r>
    </w:p>
    <w:p>
      <w:r>
        <w:rPr>
          <w:b/>
        </w:rPr>
        <w:t xml:space="preserve">Tulos</w:t>
      </w:r>
    </w:p>
    <w:p>
      <w:r>
        <w:t xml:space="preserve">Batubolongin temppeli on hyvä paikka katsella auringonlaskua Lombokin salmen yllä.</w:t>
      </w:r>
    </w:p>
    <w:p>
      <w:r>
        <w:rPr>
          <w:b/>
        </w:rPr>
        <w:t xml:space="preserve">Esimerkki 3.1418</w:t>
      </w:r>
    </w:p>
    <w:p>
      <w:r>
        <w:t xml:space="preserve">Vygotski väitti, että kun symbolit irrotetaan esineistä ja teoista, leikki auttaa lapsia käyttämään ajattelua ja valitsemaan tietoisesti vaihtoehtoisia käyttäytymistapoja. Leikkiessään Alison miettii maalin värejä, joiden ei tarvitse olla hänen todellisen huoneensa värejä.</w:t>
      </w:r>
    </w:p>
    <w:p>
      <w:r>
        <w:rPr>
          <w:b/>
        </w:rPr>
        <w:t xml:space="preserve">Tulos</w:t>
      </w:r>
    </w:p>
    <w:p>
      <w:r>
        <w:t xml:space="preserve">Vygotski väitti, että kun symbolit irrotetaan esineistä ja teoista, leikki auttaa lapsia käyttämään ajattelua ja valitsemaan tietoisesti vaihtoehtoisia käyttäytymistapoja.</w:t>
      </w:r>
    </w:p>
    <w:p>
      <w:r>
        <w:rPr>
          <w:b/>
        </w:rPr>
        <w:t xml:space="preserve">Esimerkki 3.1419</w:t>
      </w:r>
    </w:p>
    <w:p>
      <w:r>
        <w:t xml:space="preserve">Stephen Hargarten ajatteli, että termi "alkoholiin liittyvät ongelmat" miellyttäisi kliinikkoja enemmän kuin "alkoholiongelmat", koska he näkevät näitä ongelmia omissa vastaanotoillaan. Hän sanoi, että ilmaisun "liittyvät" sisällyttäminen termeihin antaa tunteen niiden laajentamisesta.</w:t>
      </w:r>
    </w:p>
    <w:p>
      <w:r>
        <w:rPr>
          <w:b/>
        </w:rPr>
        <w:t xml:space="preserve">Tulos</w:t>
      </w:r>
    </w:p>
    <w:p>
      <w:r>
        <w:t xml:space="preserve">Stephen Hargarten ajatteli, että termi "alkoholiin liittyvät ongelmat" miellyttäisi kliinikkoja enemmän kuin "alkoholiongelmat", koska he näkevät näitä ongelmia omissa vastaanotoillaan.</w:t>
      </w:r>
    </w:p>
    <w:p>
      <w:r>
        <w:rPr>
          <w:b/>
        </w:rPr>
        <w:t xml:space="preserve">Esimerkki 3.1420</w:t>
      </w:r>
    </w:p>
    <w:p>
      <w:r>
        <w:t xml:space="preserve">"Lopullinen verkko: -Mitä Slotlandin tarkistukseen tulee, ei, eilinen sähköpostivahvistus peruuttamisestani ei vakuuttanut minua siitä, että se on todella tulossa."</w:t>
      </w:r>
    </w:p>
    <w:p>
      <w:r>
        <w:rPr>
          <w:b/>
        </w:rPr>
        <w:t xml:space="preserve">Tulos</w:t>
      </w:r>
    </w:p>
    <w:p>
      <w:r>
        <w:t xml:space="preserve">Lopullinen netto: -Ei, eilinen sähköpostivahvistus nostostani ei vakuuttanut minua.</w:t>
      </w:r>
    </w:p>
    <w:p>
      <w:r>
        <w:rPr>
          <w:b/>
        </w:rPr>
        <w:t xml:space="preserve">Esimerkki 3.1421</w:t>
      </w:r>
    </w:p>
    <w:p>
      <w:r>
        <w:t xml:space="preserve">Tiistaina Malesiassa ja Singaporessa pidetyissä kokouksissa ennen laskeutumistaan tähän öljyntuottajasulttaanikuntaan kahden päivän neuvotteluihin Kaakkois-Aasian maiden liiton jäsenten kanssa Powell sanoi ottaneensa asian toistuvasti esille. "Uskomme edelleen vahvasti ihmisoikeuksiin ja siihen, että kaiken, mitä teemme, on oltava sopusoinnussa yleismaailmallisten ihmisoikeusnormien kanssa", hän sanoi.</w:t>
      </w:r>
    </w:p>
    <w:p>
      <w:r>
        <w:rPr>
          <w:b/>
        </w:rPr>
        <w:t xml:space="preserve">Tulos</w:t>
      </w:r>
    </w:p>
    <w:p>
      <w:r>
        <w:t xml:space="preserve">Powell sanoi ottaneensa asian esille Kaakkois-Aasian maiden liiton jäsenten kanssa käydyissä kokouksissa ja keskusteluissa. "Uskomme edelleen vahvasti ihmisoikeuksiin ja siihen, että kaiken, mitä teemme, on oltava sopusoinnussa yleismaailmallisten ihmisoikeusnormien kanssa", hän sanoi.</w:t>
      </w:r>
    </w:p>
    <w:p>
      <w:r>
        <w:rPr>
          <w:b/>
        </w:rPr>
        <w:t xml:space="preserve">Esimerkki 3.1422</w:t>
      </w:r>
    </w:p>
    <w:p>
      <w:r>
        <w:t xml:space="preserve">Odottaessani lupaa harjoittaa hammashygienian ammattia minulla on ollut tilaisuus muistella koulutustani Indianan yliopiston hammaslääketieteellisessä korkeakoulussa. Syksyllä 1990 sain A. Rebekah Fiskin muistostipendin.</w:t>
      </w:r>
    </w:p>
    <w:p>
      <w:r>
        <w:rPr>
          <w:b/>
        </w:rPr>
        <w:t xml:space="preserve">Tulos</w:t>
      </w:r>
    </w:p>
    <w:p>
      <w:r>
        <w:t xml:space="preserve">Odottaessani lupaa harjoittaa hammashygienian ammattia minulla on ollut tilaisuus muistella koulutustani Indianan yliopiston hammaslääketieteellisessä korkeakoulussa.</w:t>
      </w:r>
    </w:p>
    <w:p>
      <w:r>
        <w:rPr>
          <w:b/>
        </w:rPr>
        <w:t xml:space="preserve">Esimerkki 3.1423</w:t>
      </w:r>
    </w:p>
    <w:p>
      <w:r>
        <w:t xml:space="preserve">Vaikka Rock 'n' Roll ajoi ohituskaistaa pitkin kuin karkkiomena "VETTE", FOREVER PLAID uskoi musiikkiinsa. Kun heidän äänensä kehittyi, he lauloivat perhekokouksissa, varainkeruutilaisuuksissa ja siirtyivät lopulta supermarkettien avajaisiin ja tanssiaisiin.</w:t>
      </w:r>
    </w:p>
    <w:p>
      <w:r>
        <w:rPr>
          <w:b/>
        </w:rPr>
        <w:t xml:space="preserve">Tulos</w:t>
      </w:r>
    </w:p>
    <w:p>
      <w:r>
        <w:t xml:space="preserve">Vette, Forever Plaid uskoi musiikkiinsa, kun Rock 'n' Roll ajoi ohituskaistaa pitkin. He lauloivat perhejuhlissa, varainkeruutilaisuuksissa ja lopulta supermarkettien avajaisissa ja tanssiaisissa.</w:t>
      </w:r>
    </w:p>
    <w:p>
      <w:r>
        <w:rPr>
          <w:b/>
        </w:rPr>
        <w:t xml:space="preserve">Esimerkki 3.1424</w:t>
      </w:r>
    </w:p>
    <w:p>
      <w:r>
        <w:t xml:space="preserve">Tuo avustusbonus myönnettiin Mubarakin edeltäjän Anwar Sadatin palkitsemiseksi siitä, että hän allekirjoitti rauhansopimuksen Israelin kanssa. Washington ei ole koskaan vaatinut Kairolta vastineeksi hyvää hallintoa ja demokratiaa.</w:t>
      </w:r>
    </w:p>
    <w:p>
      <w:r>
        <w:rPr>
          <w:b/>
        </w:rPr>
        <w:t xml:space="preserve">Tulos</w:t>
      </w:r>
    </w:p>
    <w:p>
      <w:r>
        <w:t xml:space="preserve">Mubarakin edeltäjälle Anwar Sadatille myönnettiin apua siitä, että hän allekirjoitti rauhansopimuksen Israelin kanssa, eikä Yhdysvallat vaatinut vastineeksi demokratiaa.</w:t>
      </w:r>
    </w:p>
    <w:p>
      <w:r>
        <w:rPr>
          <w:b/>
        </w:rPr>
        <w:t xml:space="preserve">Esimerkki 3.1425</w:t>
      </w:r>
    </w:p>
    <w:p>
      <w:r>
        <w:t xml:space="preserve">"piiskata maan yli - Robert Mumfordin vuonna 1770 ilmestyneessä näytelmässä The Candidate eräs hahmo totesi: "Olet päättänyt piiskata maan yli."""</w:t>
      </w:r>
    </w:p>
    <w:p>
      <w:r>
        <w:rPr>
          <w:b/>
        </w:rPr>
        <w:t xml:space="preserve">Tulos</w:t>
      </w:r>
    </w:p>
    <w:p>
      <w:r>
        <w:t xml:space="preserve">Hahmo Robert Mumfordin näytelmässä vuodelta 1770,Hän huomautti,Olet päättänyt piiskata maata.</w:t>
      </w:r>
    </w:p>
    <w:p>
      <w:r>
        <w:rPr>
          <w:b/>
        </w:rPr>
        <w:t xml:space="preserve">Esimerkki 3.1426</w:t>
      </w:r>
    </w:p>
    <w:p>
      <w:r>
        <w:t xml:space="preserve">Batur-vuori siirtyi aktiiviseen vaiheeseen elokuussa 1994, jolloin sen luoteisrinteessä olevasta uudesta aukosta puhalsi valtavia savun ja kivimurskan henkäyksiä. Tämän seurauksena osa siellä olevista raiteista katkesi.</w:t>
      </w:r>
    </w:p>
    <w:p>
      <w:r>
        <w:rPr>
          <w:b/>
        </w:rPr>
        <w:t xml:space="preserve">Tulos</w:t>
      </w:r>
    </w:p>
    <w:p>
      <w:r>
        <w:t xml:space="preserve">Batur-vuori siirtyi aktiiviseen vaiheeseen elokuussa 1994, jolloin sen luoteisrinteessä olevasta uudesta aukosta puhalsi valtavia savun ja kivimurskan henkäyksiä.</w:t>
      </w:r>
    </w:p>
    <w:p>
      <w:r>
        <w:rPr>
          <w:b/>
        </w:rPr>
        <w:t xml:space="preserve">Esimerkki 3.1427</w:t>
      </w:r>
    </w:p>
    <w:p>
      <w:r>
        <w:t xml:space="preserve">Tämä ei ole ongelma useimmille turvakodin vähävaraisille asukkaille, jotka voivat saada ilmaista oikeusapua paikallisesti Länsi-Teksasin lakipalveluista.</w:t>
      </w:r>
    </w:p>
    <w:p>
      <w:r>
        <w:rPr>
          <w:b/>
        </w:rPr>
        <w:t xml:space="preserve">Tulos</w:t>
      </w:r>
    </w:p>
    <w:p>
      <w:r>
        <w:t xml:space="preserve">Länsi-Texasin oikeuspalveluiden osalta turvakodin varattomat asukkaat voivat saada ilmaista oikeusapua ongelmitta.</w:t>
      </w:r>
    </w:p>
    <w:p>
      <w:r>
        <w:rPr>
          <w:b/>
        </w:rPr>
        <w:t xml:space="preserve">Esimerkki 3.1428</w:t>
      </w:r>
    </w:p>
    <w:p>
      <w:r>
        <w:t xml:space="preserve">New York, kuten monet muutkin osavaltiot, ei aluksi hyväksynyt ajatusta. LSNY kuitenkin tunnusti, että sen oma rahoitus voisi vaarantua, jos se ei noudattaisi LSC:n määräyksiä, ja julkaisi lokakuussa 2000 suunnitelman, jossa yhdistetään palveluja ja keskitetään päätöksentekoa.</w:t>
      </w:r>
    </w:p>
    <w:p>
      <w:r>
        <w:rPr>
          <w:b/>
        </w:rPr>
        <w:t xml:space="preserve">Tulos</w:t>
      </w:r>
    </w:p>
    <w:p>
      <w:r>
        <w:t xml:space="preserve">New York tunnusti, että sen oma rahoitus voisi vaarantua, jos se ei noudattaisi LSC:n määräyksiä. LSNY julkaisi lokakuussa 2000 suunnitelman palvelujen ja päätöksenteon yhdistämisestä.</w:t>
      </w:r>
    </w:p>
    <w:p>
      <w:r>
        <w:rPr>
          <w:b/>
        </w:rPr>
        <w:t xml:space="preserve">Esimerkki 3.1429</w:t>
      </w:r>
    </w:p>
    <w:p>
      <w:r>
        <w:t xml:space="preserve">Mitkä ovat tärkeimmät inhimilliset tarpeet täällä Keski-Intianassa? Mitä ohjelmia voidaan rahoittaa näiden tarpeiden vähentämiseksi tehokkaasti?</w:t>
      </w:r>
    </w:p>
    <w:p>
      <w:r>
        <w:rPr>
          <w:b/>
        </w:rPr>
        <w:t xml:space="preserve">Tulos</w:t>
      </w:r>
    </w:p>
    <w:p>
      <w:r>
        <w:t xml:space="preserve">Mitkä ovat suurimmat inhimilliset tarpeet Keski-Intianassa? Mitä ohjelmia voidaan rahoittaa niiden vähentämiseksi?</w:t>
      </w:r>
    </w:p>
    <w:p>
      <w:r>
        <w:rPr>
          <w:b/>
        </w:rPr>
        <w:t xml:space="preserve">Esimerkki 3.1430</w:t>
      </w:r>
    </w:p>
    <w:p>
      <w:r>
        <w:t xml:space="preserve">Walker arveli, että tämän suosituksen tavoitteena oli vähentää hienojakoisen kehittämistyön painotusta ja korostaa työn jatkamista käytettävissä olevien toimenpiteiden avulla.</w:t>
      </w:r>
    </w:p>
    <w:p>
      <w:r>
        <w:rPr>
          <w:b/>
        </w:rPr>
        <w:t xml:space="preserve">Tulos</w:t>
      </w:r>
    </w:p>
    <w:p>
      <w:r>
        <w:t xml:space="preserve">Walker arveli, että tämän suosituksen tavoitteena oli vähentää hienojakoisen työn merkitystä interventioiden avulla.</w:t>
      </w:r>
    </w:p>
    <w:p>
      <w:r>
        <w:rPr>
          <w:b/>
        </w:rPr>
        <w:t xml:space="preserve">Esimerkki 3.1431</w:t>
      </w:r>
    </w:p>
    <w:p>
      <w:r>
        <w:t xml:space="preserve">Rastita verovähennyskelpoinen lahjoituksesi oheisesta jäsenyyskutsusta. Postittakaa se tänään takaisin teille tarkoitukseen varatussa kirjekuoressa, jotta voimme jatkaa tätä elintärkeää työtä.</w:t>
      </w:r>
    </w:p>
    <w:p>
      <w:r>
        <w:rPr>
          <w:b/>
        </w:rPr>
        <w:t xml:space="preserve">Tulos</w:t>
      </w:r>
    </w:p>
    <w:p>
      <w:r>
        <w:t xml:space="preserve">Rastita verovähennyskelpoinen lahjoituksesi kutsusta ja lähetä se takaisin tänään.</w:t>
      </w:r>
    </w:p>
    <w:p>
      <w:r>
        <w:rPr>
          <w:b/>
        </w:rPr>
        <w:t xml:space="preserve">Esimerkki 3.1432</w:t>
      </w:r>
    </w:p>
    <w:p>
      <w:r>
        <w:t xml:space="preserve">Wall Street Journalin "Work Week" -palstalla kerrotaan, että eräs tutkija on havainnut, että päinvastaisista oletuksista huolimatta lapsettomat työntekijät eivät tee pidempää työpäivää kuin lapsia kasvattavat kollegansa.</w:t>
      </w:r>
    </w:p>
    <w:p>
      <w:r>
        <w:rPr>
          <w:b/>
        </w:rPr>
        <w:t xml:space="preserve">Tulos</w:t>
      </w:r>
    </w:p>
    <w:p>
      <w:r>
        <w:t xml:space="preserve">"Work Week" -palstalla kerrotaan, että eräs tutkija on havainnut, että työntekijän oletuksista huolimatta lapsettomat työntekijät eivät tee pidempää työpäivää kuin lapsia kasvattavat kollegansa.</w:t>
      </w:r>
    </w:p>
    <w:p>
      <w:r>
        <w:rPr>
          <w:b/>
        </w:rPr>
        <w:t xml:space="preserve">Esimerkki 3.1433</w:t>
      </w:r>
    </w:p>
    <w:p>
      <w:r>
        <w:t xml:space="preserve">Consumer Product Safety Commissionin mukaan ainakin kuinka monta lasta on tukehtunut lastentuotteisiin vuodesta 1980 lähtien?</w:t>
      </w:r>
    </w:p>
    <w:p>
      <w:r>
        <w:rPr>
          <w:b/>
        </w:rPr>
        <w:t xml:space="preserve">Tulos</w:t>
      </w:r>
    </w:p>
    <w:p>
      <w:r>
        <w:t xml:space="preserve">Kuinka monta lasta on Consumer Produce Safety Commissionin mukaan tukehtunut vuoden 1980 jälkeen?</w:t>
      </w:r>
    </w:p>
    <w:p>
      <w:r>
        <w:rPr>
          <w:b/>
        </w:rPr>
        <w:t xml:space="preserve">Esimerkki 3.1434</w:t>
      </w:r>
    </w:p>
    <w:p>
      <w:r>
        <w:t xml:space="preserve">"Kannesta: Tämä kirja tarjoaa perusteellisen selostuksen aiheista, joita käsitellään fonetiikan ja fonologian kursseilla." Vinkki: "Tämä kirja ei edellytä aiempaa tietämystä aiheesta."</w:t>
      </w:r>
    </w:p>
    <w:p>
      <w:r>
        <w:rPr>
          <w:b/>
        </w:rPr>
        <w:t xml:space="preserve">Tulos</w:t>
      </w:r>
    </w:p>
    <w:p>
      <w:r>
        <w:t xml:space="preserve">Kannesta: Tämä kirja näyttää tarjoavan läpileikkaavan selostuksen fonetiikan ja fonologian kurssien aiheista.</w:t>
      </w:r>
    </w:p>
    <w:p>
      <w:r>
        <w:rPr>
          <w:b/>
        </w:rPr>
        <w:t xml:space="preserve">Esimerkki 3.1435</w:t>
      </w:r>
    </w:p>
    <w:p>
      <w:r>
        <w:t xml:space="preserve">"Guildford (Surrey) ei tarkoita fordia, jossa kasvaa kultaisia kukkia, eikä varsinkaan killan fordia, vaan fordia kukkulalla, jossa on kultaista hiekkaa."</w:t>
      </w:r>
    </w:p>
    <w:p>
      <w:r>
        <w:rPr>
          <w:b/>
        </w:rPr>
        <w:t xml:space="preserve">Tulos</w:t>
      </w:r>
    </w:p>
    <w:p>
      <w:r>
        <w:t xml:space="preserve">Guildford ei tarkoita, että kultaiset kukat kasvavat, ja vähemmän kullan kultaa, vaan kulkua kukkulan vieressä.</w:t>
      </w:r>
    </w:p>
    <w:p>
      <w:r>
        <w:rPr>
          <w:b/>
        </w:rPr>
        <w:t xml:space="preserve">Esimerkki 3.1436</w:t>
      </w:r>
    </w:p>
    <w:p>
      <w:r>
        <w:t xml:space="preserve">Mielikuvituksen säännöt pitivät yllä tyttöjen kadonneen sosiaalisen maailman eheyttä. Ne herättivät toivoa, tai kuten Alice sanoi, "sisäistä valoa", joka vahvisti lapsia itsehillinnällä ja sietokyvyllä, joita he tarvitsivat kestääkseen seuraavan päivän.</w:t>
      </w:r>
    </w:p>
    <w:p>
      <w:r>
        <w:rPr>
          <w:b/>
        </w:rPr>
        <w:t xml:space="preserve">Tulos</w:t>
      </w:r>
    </w:p>
    <w:p>
      <w:r>
        <w:t xml:space="preserve">Mielikuvitussäännöt pitivät yllä tyttöjen kadonnutta sosiaalista maailmaa. Toivo, tai kuten Alice asian ilmaisi, "sisäinen valo", antoi lapsille selviytymiseen tarvittavaa itsehillintää ja sietokykyä.</w:t>
      </w:r>
    </w:p>
    <w:p>
      <w:r>
        <w:rPr>
          <w:b/>
        </w:rPr>
        <w:t xml:space="preserve">Esimerkki 3.1437</w:t>
      </w:r>
    </w:p>
    <w:p>
      <w:r>
        <w:t xml:space="preserve">Kuten tarinassa usein kerrotaan, tottelematon nuori tyttö lähtee tansseihin ilman vanhempiensa lupaa tai vastoin äitinsä nimenomaista toivetta. Tansseissa komea, kauniisti pukeutunut mies pyytää tyttöä tanssimaan.</w:t>
      </w:r>
    </w:p>
    <w:p>
      <w:r>
        <w:rPr>
          <w:b/>
        </w:rPr>
        <w:t xml:space="preserve">Tulos</w:t>
      </w:r>
    </w:p>
    <w:p>
      <w:r>
        <w:t xml:space="preserve">Tottelematon nuori tyttö menee tansseihin ilman vanhempiensa lupaa tai vastoin äitinsä nimenomaista toivetta, ja komea mies pyytää häntä tanssimaan.</w:t>
      </w:r>
    </w:p>
    <w:p>
      <w:r>
        <w:rPr>
          <w:b/>
        </w:rPr>
        <w:t xml:space="preserve">Esimerkki 3.1438</w:t>
      </w:r>
    </w:p>
    <w:p>
      <w:r>
        <w:t xml:space="preserve">Reutersin tiedottajan mukaan lähtö ei heijasta "mitään muutosta strategiassa tai voitoissa". "</w:t>
      </w:r>
    </w:p>
    <w:p>
      <w:r>
        <w:rPr>
          <w:b/>
        </w:rPr>
        <w:t xml:space="preserve">Tulos</w:t>
      </w:r>
    </w:p>
    <w:p>
      <w:r>
        <w:t xml:space="preserve">Reutersin mukaan lähtö ei muuta strategiaa tai voittoja.</w:t>
      </w:r>
    </w:p>
    <w:p>
      <w:r>
        <w:rPr>
          <w:b/>
        </w:rPr>
        <w:t xml:space="preserve">Esimerkki 3.1439</w:t>
      </w:r>
    </w:p>
    <w:p>
      <w:r>
        <w:t xml:space="preserve">Athenscope on ilmainen julkaisu, jossa luetellaan kaikki aktiviteetit, joita järjestetään oleskelusi aikana, mutta tässä ovat tärkeimmät viihdemuodot, joista voit nauttia.</w:t>
      </w:r>
    </w:p>
    <w:p>
      <w:r>
        <w:rPr>
          <w:b/>
        </w:rPr>
        <w:t xml:space="preserve">Tulos</w:t>
      </w:r>
    </w:p>
    <w:p>
      <w:r>
        <w:t xml:space="preserve">Athenscope on ilmainen julkaisu, jossa luetellaan kaikki aktiviteetit, joita järjestetään oleskelusi aikana.</w:t>
      </w:r>
    </w:p>
    <w:p>
      <w:r>
        <w:rPr>
          <w:b/>
        </w:rPr>
        <w:t xml:space="preserve">Esimerkki 3.1440</w:t>
      </w:r>
    </w:p>
    <w:p>
      <w:r>
        <w:t xml:space="preserve">Ne ovat lahjamme sinulle, jotta voit pitää ne ja käyttää niitä lomapaketeissasi kiitokseksi siitä, että olet ottanut huomioon tämän tärkeän vetoomuksen villieläinten puolesta.</w:t>
      </w:r>
    </w:p>
    <w:p>
      <w:r>
        <w:rPr>
          <w:b/>
        </w:rPr>
        <w:t xml:space="preserve">Tulos</w:t>
      </w:r>
    </w:p>
    <w:p>
      <w:r>
        <w:t xml:space="preserve">Nämä lomapakettilahjat ovat kiitos sinulle siitä, että olet ottanut huomioon villieläinten vetoomuksen.</w:t>
      </w:r>
    </w:p>
    <w:p>
      <w:r>
        <w:rPr>
          <w:b/>
        </w:rPr>
        <w:t xml:space="preserve">Esimerkki 3.1441</w:t>
      </w:r>
    </w:p>
    <w:p>
      <w:r>
        <w:t xml:space="preserve">Uusimmat ja parhaat tekniikat ovat tärkeitä laadukkaan hammashoidon tarjoamisessa, mutta ne auttavat myös säilyttämään IU:n tarjoaman hammaslääketieteellisen koulutuksen perinteisen laadun. Valitettavasti nämä parannukset ovat kalliita, joten lisärahoitusta tarvitaan.</w:t>
      </w:r>
    </w:p>
    <w:p>
      <w:r>
        <w:rPr>
          <w:b/>
        </w:rPr>
        <w:t xml:space="preserve">Tulos</w:t>
      </w:r>
    </w:p>
    <w:p>
      <w:r>
        <w:t xml:space="preserve">Uusimmat ja parhaat tekniikat ovat tärkeitä laadukkaan hammashoidon tarjoamisessa, mutta ne auttavat myös säilyttämään IU:n tarjoaman hammaslääketieteellisen koulutuksen perinteisen laadun.</w:t>
      </w:r>
    </w:p>
    <w:p>
      <w:r>
        <w:rPr>
          <w:b/>
        </w:rPr>
        <w:t xml:space="preserve">Esimerkki 3.1442</w:t>
      </w:r>
    </w:p>
    <w:p>
      <w:r>
        <w:t xml:space="preserve">Yksi meistä soittaa sinulle ja kertoo, miten yrityksestäsi voi tulla tärkeä ja näkyvä yhteistyökumppani JCC:n kanssa stipendiohjelmiemme tukemiseksi.</w:t>
      </w:r>
    </w:p>
    <w:p>
      <w:r>
        <w:rPr>
          <w:b/>
        </w:rPr>
        <w:t xml:space="preserve">Tulos</w:t>
      </w:r>
    </w:p>
    <w:p>
      <w:r>
        <w:t xml:space="preserve">Yksi meistä kertoo, miten yrityksesi voi ryhtyä JCC:n kumppaniksi tukemaan stipendiohjelmiamme.</w:t>
      </w:r>
    </w:p>
    <w:p>
      <w:r>
        <w:rPr>
          <w:b/>
        </w:rPr>
        <w:t xml:space="preserve">Esimerkki 3.1443</w:t>
      </w:r>
    </w:p>
    <w:p>
      <w:r>
        <w:t xml:space="preserve">Osakkeet lunastettaisiin takaisin viiden vuoden kuluttua, jos selviytyvän yhtiön velkaehdoista ei muuta johdu.</w:t>
      </w:r>
    </w:p>
    <w:p>
      <w:r>
        <w:rPr>
          <w:b/>
        </w:rPr>
        <w:t xml:space="preserve">Tulos</w:t>
      </w:r>
    </w:p>
    <w:p>
      <w:r>
        <w:t xml:space="preserve">Osakkeet 2 lunastetaan takaisin 5 vuoden kuluessa yhtiön velkaehtojen mukaisesti.</w:t>
      </w:r>
    </w:p>
    <w:p>
      <w:r>
        <w:rPr>
          <w:b/>
        </w:rPr>
        <w:t xml:space="preserve">Esimerkki 3.1444</w:t>
      </w:r>
    </w:p>
    <w:p>
      <w:r>
        <w:t xml:space="preserve">Huolimatta merkittävästä edistyksestä, jota olemme saavuttaneet Clean Air Act -lain nojalla, sähköntuottajien päästöt aiheuttavat edelleen vakavia kansanterveys- ja ympäristöongelmia. Hallinnoija Whitman käsitteli näitä huolenaiheita laajasti 26. heinäkuuta 2001 antamassaan lausunnossa.</w:t>
      </w:r>
    </w:p>
    <w:p>
      <w:r>
        <w:rPr>
          <w:b/>
        </w:rPr>
        <w:t xml:space="preserve">Tulos</w:t>
      </w:r>
    </w:p>
    <w:p>
      <w:r>
        <w:t xml:space="preserve">Huolimatta merkittävästä edistyksestä, jota olemme saavuttaneet Clean Air Act -lain nojalla, sähköntuottajien päästöt aiheuttavat edelleen vakavia kansanterveys- ja ympäristöongelmia.</w:t>
      </w:r>
    </w:p>
    <w:p>
      <w:r>
        <w:rPr>
          <w:b/>
        </w:rPr>
        <w:t xml:space="preserve">Esimerkki 3.1445</w:t>
      </w:r>
    </w:p>
    <w:p>
      <w:r>
        <w:t xml:space="preserve">"Dean: Nyt, Valkoisen talon henkilökunnasta ja toimittajista ja vastaavista, ja, nyt, ainoa, ainoa henkilö, joka tietää - on tietoinen siitä - on Mark Felt, ja me olemme puhuneet Mark Feltistä, ja öö - luulen, että, öö -"</w:t>
      </w:r>
    </w:p>
    <w:p>
      <w:r>
        <w:rPr>
          <w:b/>
        </w:rPr>
        <w:t xml:space="preserve">Tulos</w:t>
      </w:r>
    </w:p>
    <w:p>
      <w:r>
        <w:t xml:space="preserve">Valkoisen talon henkilökunnasta ja toimittajista vain Mark Felt on tietoinen.</w:t>
      </w:r>
    </w:p>
    <w:p>
      <w:r>
        <w:rPr>
          <w:b/>
        </w:rPr>
        <w:t xml:space="preserve">Esimerkki 3.1446</w:t>
      </w:r>
    </w:p>
    <w:p>
      <w:r>
        <w:t xml:space="preserve">Kyseessä oli vuonna 1996 tyydyttävä ja 125 kappaleen kävelyjakso Enhanced Carrier Route -postin määrä. Monet näistä lähetyksistä ovat niin sanottuja "avioliittopostilähetyksiä", jotka sisältävät useita yksittäisiä mainoksia yhdistettynä yhteen lähetykseen.</w:t>
      </w:r>
    </w:p>
    <w:p>
      <w:r>
        <w:rPr>
          <w:b/>
        </w:rPr>
        <w:t xml:space="preserve">Tulos</w:t>
      </w:r>
    </w:p>
    <w:p>
      <w:r>
        <w:t xml:space="preserve">Tämä oli 125 kappaleen kulkujakso Enhanced Carrier Route -postin määrä vuonna 1996. kutsutaan "aviopostiksi", jossa yhdistetään useita yksittäisiä mainoksia yhdeksi kappaleeksi.</w:t>
      </w:r>
    </w:p>
    <w:p>
      <w:r>
        <w:rPr>
          <w:b/>
        </w:rPr>
        <w:t xml:space="preserve">Esimerkki 3.1447</w:t>
      </w:r>
    </w:p>
    <w:p>
      <w:r>
        <w:t xml:space="preserve">"On kiistatonta, että kananmunan roiskiminen naamalleen on "arkinen ilmaisu", mutta onko todella mitään perusteita tuhlata tilaa näin itsestään selvälle metaforalle näin pienessä kirjassa?"</w:t>
      </w:r>
    </w:p>
    <w:p>
      <w:r>
        <w:rPr>
          <w:b/>
        </w:rPr>
        <w:t xml:space="preserve">Tulos</w:t>
      </w:r>
    </w:p>
    <w:p>
      <w:r>
        <w:t xml:space="preserve">On kiistatonta, että on munaa naamalleen, mutta onko todella mitään perusteita tuhlata tilaa kirjassa?</w:t>
      </w:r>
    </w:p>
    <w:p>
      <w:r>
        <w:rPr>
          <w:b/>
        </w:rPr>
        <w:t xml:space="preserve">Esimerkki 3.1448</w:t>
      </w:r>
    </w:p>
    <w:p>
      <w:r>
        <w:t xml:space="preserve">Kuvassa . on kaaviokuva solusta. Kuvassa näkyy tyypillinen bilipidikalvo, pieniä orgaanisia molekyylejä eri lajeista, A, B, C, D, E, F, G, transmembraanikanava ja niin edelleen.</w:t>
      </w:r>
    </w:p>
    <w:p>
      <w:r>
        <w:rPr>
          <w:b/>
        </w:rPr>
        <w:t xml:space="preserve">Tulos</w:t>
      </w:r>
    </w:p>
    <w:p>
      <w:r>
        <w:t xml:space="preserve">Kuvassa b. on solun kuva. Kuvassa näkyy bilipidikalvo ja pieniä orgaanisia molekyylejä, jotka ovat eri lajien transmembraanikanavia.</w:t>
      </w:r>
    </w:p>
    <w:p>
      <w:r>
        <w:rPr>
          <w:b/>
        </w:rPr>
        <w:t xml:space="preserve">Esimerkki 3.1449</w:t>
      </w:r>
    </w:p>
    <w:p>
      <w:r>
        <w:t xml:space="preserve">"En olisi pystynyt siihen, mitä olen tehnyt ilman JoAnnia, Miyares sanoi."</w:t>
      </w:r>
    </w:p>
    <w:p>
      <w:r>
        <w:rPr>
          <w:b/>
        </w:rPr>
        <w:t xml:space="preserve">Tulos</w:t>
      </w:r>
    </w:p>
    <w:p>
      <w:r>
        <w:t xml:space="preserve">"Emme olisi pystyneet... ilman JoAnnia, Miyares sanoi."</w:t>
      </w:r>
    </w:p>
    <w:p>
      <w:r>
        <w:rPr>
          <w:b/>
        </w:rPr>
        <w:t xml:space="preserve">Esimerkki 3.1450</w:t>
      </w:r>
    </w:p>
    <w:p>
      <w:r>
        <w:t xml:space="preserve">Yorkiin maitse tai vesitse. Nature Walks and Quiet Water -kirjan kirjoittajat ovat käyneet lukemattomissa paikoissa ja valinneet parhaat, jotta sinun ei tarvitse ajaa pitkää matkaa pettymyksen tuottaneelle vaellukselle tai melontaretkelle - voit luottaa siihen, että heidän raporttinsa takaavat aina loistavan retken.</w:t>
      </w:r>
    </w:p>
    <w:p>
      <w:r>
        <w:rPr>
          <w:b/>
        </w:rPr>
        <w:t xml:space="preserve">Tulos</w:t>
      </w:r>
    </w:p>
    <w:p>
      <w:r>
        <w:t xml:space="preserve">York maalla tai vedessä, Nature Walks and Quiet Water -kirjan kirjoittajat tutkivat paikat ja valitsivat parhaat, jotta vältät pettymyksen tuottavan vaelluksen tai melonnan. Luotat heihin taataksesi upean retken joka kerta.</w:t>
      </w:r>
    </w:p>
    <w:p>
      <w:r>
        <w:rPr>
          <w:b/>
        </w:rPr>
        <w:t xml:space="preserve">Esimerkki 3.1451</w:t>
      </w:r>
    </w:p>
    <w:p>
      <w:r>
        <w:t xml:space="preserve">Lapset viihtyvät Cité de la Merissä (37 Rue de l'Asile Thomas), jossa on näyttelyitä veneenrakennuksen historiasta, kalastusteollisuudesta ja siitä, miten vuorovesi ja virtaukset muokkaavat rannikkoa.</w:t>
      </w:r>
    </w:p>
    <w:p>
      <w:r>
        <w:rPr>
          <w:b/>
        </w:rPr>
        <w:t xml:space="preserve">Tulos</w:t>
      </w:r>
    </w:p>
    <w:p>
      <w:r>
        <w:t xml:space="preserve">Cite de la Merissä on näyttelyitä veneenrakennuksen historiasta, kalastusteollisuudesta ja siitä, miten vuorovesi ja virtaukset muokkaavat rannikkoa.</w:t>
      </w:r>
    </w:p>
    <w:p>
      <w:r>
        <w:rPr>
          <w:b/>
        </w:rPr>
        <w:t xml:space="preserve">Esimerkki 3.1452</w:t>
      </w:r>
    </w:p>
    <w:p>
      <w:r>
        <w:t xml:space="preserve">Vaikka nämä lihaskaappaajat eivät matkustaneet paljon Yhdysvaltoihin saavuttuaan, kaksi heistä, Waleed al Shehri ja Satam al Suqami, tekivät epätavallisia matkoja.</w:t>
      </w:r>
    </w:p>
    <w:p>
      <w:r>
        <w:rPr>
          <w:b/>
        </w:rPr>
        <w:t xml:space="preserve">Tulos</w:t>
      </w:r>
    </w:p>
    <w:p>
      <w:r>
        <w:t xml:space="preserve">Vaikka nämä kaappaajat olivat huonosti matkustaneet Yhdysvalloissa, Waleed al Shehrillä ja Satam al Suqamilla oli epätavallisia matkoja.</w:t>
      </w:r>
    </w:p>
    <w:p>
      <w:r>
        <w:rPr>
          <w:b/>
        </w:rPr>
        <w:t xml:space="preserve">Esimerkki 3.1453</w:t>
      </w:r>
    </w:p>
    <w:p>
      <w:r>
        <w:t xml:space="preserve">HHS:n mukaan lopullinen sääntö ei aiheuta liittovaltion hallitusten välistä tai yksityisen sektorin toimeksiantoa, jonka arvo on vähintään 100 miljoonaa dollaria, kuten vuoden 1995 "Unfunded Mandates Act" -laissa määritellään.</w:t>
      </w:r>
    </w:p>
    <w:p>
      <w:r>
        <w:rPr>
          <w:b/>
        </w:rPr>
        <w:t xml:space="preserve">Tulos</w:t>
      </w:r>
    </w:p>
    <w:p>
      <w:r>
        <w:t xml:space="preserve">Lopullisessa säännössä ei aseteta liittovaltion hallitustenvälisiä tai yksityisen sektorin toimeksiantoja, joiden arvo olisi vähintään 100 miljoonaa dollaria.</w:t>
      </w:r>
    </w:p>
    <w:p>
      <w:r>
        <w:rPr>
          <w:b/>
        </w:rPr>
        <w:t xml:space="preserve">Esimerkki 3.1454</w:t>
      </w:r>
    </w:p>
    <w:p>
      <w:r>
        <w:t xml:space="preserve">Luulen, että ymmärsit sen, mutta en ole varma, ja koska arvostan viikoittaisia neuvojasi, halusin tehdä asian selväksi.</w:t>
      </w:r>
    </w:p>
    <w:p>
      <w:r>
        <w:rPr>
          <w:b/>
        </w:rPr>
        <w:t xml:space="preserve">Tulos</w:t>
      </w:r>
    </w:p>
    <w:p>
      <w:r>
        <w:t xml:space="preserve">En ole varma, ymmärsitkö, mutta arvostan neuvojasi ja halusin tehdä asian selväksi.</w:t>
      </w:r>
    </w:p>
    <w:p>
      <w:r>
        <w:rPr>
          <w:b/>
        </w:rPr>
        <w:t xml:space="preserve">Esimerkki 3.1455</w:t>
      </w:r>
    </w:p>
    <w:p>
      <w:r>
        <w:t xml:space="preserve">Thomas Hardyn teoksessa The Hand of Ethelberta Ethelberta ehdottaa, että hän ja muutamat muut menisivät katsomaan Miltonin hautaa Cripplegaten kirkossa. Hänen kosijansa Neigh, joka oli ehdottanut avioliittoa edellisessä luvussa, vaikuttaa hieman huolestuneelta Ethelbertan ehdotuksesta.</w:t>
      </w:r>
    </w:p>
    <w:p>
      <w:r>
        <w:rPr>
          <w:b/>
        </w:rPr>
        <w:t xml:space="preserve">Tulos</w:t>
      </w:r>
    </w:p>
    <w:p>
      <w:r>
        <w:t xml:space="preserve">Thomas Hardyn teoksessa The Hand of Ethelberta Ethelberta ehdottaa, että hän ja muutamat muut menisivät katsomaan Miltonin hautaa Cripplegaten kirkossa. Hänen kosijansa Neigh vaikuttaa hieman huolestuneelta.</w:t>
      </w:r>
    </w:p>
    <w:p>
      <w:r>
        <w:rPr>
          <w:b/>
        </w:rPr>
        <w:t xml:space="preserve">Esimerkki 3.1456</w:t>
      </w:r>
    </w:p>
    <w:p>
      <w:r>
        <w:t xml:space="preserve">Ei ole yleisesti tunnustettu, että yhteisössämme on perheitä, jotka tarvitsevat apua. Hamiltonin piirikunnan YMCA myöntää vuosittain yli 50 000 dollaria stipendejä perheille, jotka ovat köyhyydessä tai lähellä sitä.</w:t>
      </w:r>
    </w:p>
    <w:p>
      <w:r>
        <w:rPr>
          <w:b/>
        </w:rPr>
        <w:t xml:space="preserve">Tulos</w:t>
      </w:r>
    </w:p>
    <w:p>
      <w:r>
        <w:t xml:space="preserve">Yhteisössämme on tarvitsevia perheitä. Hamiltonin piirikunnan YMCA jakaa vuosittain yli 50 000 dollaria perheille, jotka ovat köyhyydessä tai lähellä sitä.</w:t>
      </w:r>
    </w:p>
    <w:p>
      <w:r>
        <w:rPr>
          <w:b/>
        </w:rPr>
        <w:t xml:space="preserve">Esimerkki 3.1457</w:t>
      </w:r>
    </w:p>
    <w:p>
      <w:r>
        <w:t xml:space="preserve">Arucas on arkinen kaupunki, jota varjostaa valtava 1900-luvun uusgoottilainen katedraali, joka erottuu kuin kipeä peukalo. Arucasista länteen johtava tie kulkee todella huimaa reittiä vuorten halki useiden luolien ohi.</w:t>
      </w:r>
    </w:p>
    <w:p>
      <w:r>
        <w:rPr>
          <w:b/>
        </w:rPr>
        <w:t xml:space="preserve">Tulos</w:t>
      </w:r>
    </w:p>
    <w:p>
      <w:r>
        <w:t xml:space="preserve">Valtava 1900-luvun uusgoottilainen katedraali erottuu edukseen, Tie Arucasista länteen kulkee todella huimaa reittiä vuorten halki useiden luolien ohi.</w:t>
      </w:r>
    </w:p>
    <w:p>
      <w:r>
        <w:rPr>
          <w:b/>
        </w:rPr>
        <w:t xml:space="preserve">Esimerkki 3.1458</w:t>
      </w:r>
    </w:p>
    <w:p>
      <w:r>
        <w:t xml:space="preserve">"Hänen onnenkantamuksensa auttoi häntä olemaan rakastetuin dekaani, joka on koskaan toiminut oikeustieteellisessä tiedekunnassamme. Hänen työnsä opiskelija-asioiden dekaanina on legendaarista.</w:t>
      </w:r>
    </w:p>
    <w:p>
      <w:r>
        <w:rPr>
          <w:b/>
        </w:rPr>
        <w:t xml:space="preserve">Tulos</w:t>
      </w:r>
    </w:p>
    <w:p>
      <w:r>
        <w:t xml:space="preserve">Hänen onnenkantamuksensa ja työnsä opiskelija-asioiden hyväksi auttoivat häntä nousemaan koulun rakastetuimmaksi kuolleeksi.</w:t>
      </w:r>
    </w:p>
    <w:p>
      <w:r>
        <w:rPr>
          <w:b/>
        </w:rPr>
        <w:t xml:space="preserve">Esimerkki 3.1459</w:t>
      </w:r>
    </w:p>
    <w:p>
      <w:r>
        <w:t xml:space="preserve">HRC: Jos minulla olisi ääni, laulaisin "You Are the Sunshine of My Life" ja omistaisin sen Tipperille.</w:t>
      </w:r>
    </w:p>
    <w:p>
      <w:r>
        <w:rPr>
          <w:b/>
        </w:rPr>
        <w:t xml:space="preserve">Tulos</w:t>
      </w:r>
    </w:p>
    <w:p>
      <w:r>
        <w:t xml:space="preserve">Omistaisin "You Are the Sunshine of My Life" Tipperille.</w:t>
      </w:r>
    </w:p>
    <w:p>
      <w:r>
        <w:rPr>
          <w:b/>
        </w:rPr>
        <w:t xml:space="preserve">Esimerkki 3.1460</w:t>
      </w:r>
    </w:p>
    <w:p>
      <w:r>
        <w:t xml:space="preserve">Kaikki eivät tietenkään usko tällaisia tarinoita. Martinin kirjassa on kertomus vuonna 1904 syntyneestä miehestä, joka kertoo, että hänen ystävänsä temppuili Tucsonissa tulevansa tansseihin mustiin pukeutuneena ja väärennetyn kukonjalan kanssa.</w:t>
      </w:r>
    </w:p>
    <w:p>
      <w:r>
        <w:rPr>
          <w:b/>
        </w:rPr>
        <w:t xml:space="preserve">Tulos</w:t>
      </w:r>
    </w:p>
    <w:p>
      <w:r>
        <w:t xml:space="preserve">Kaikki eivät usko tällaisia tarinoita. Martinin kirjassa on erään miehen kertomus, jonka mukaan hänen ystävänsä temppuili Tucsonissa tulemalla , jossa oli väärennetty kukonjalka.</w:t>
      </w:r>
    </w:p>
    <w:p>
      <w:r>
        <w:rPr>
          <w:b/>
        </w:rPr>
        <w:t xml:space="preserve">Esimerkki 3.1461</w:t>
      </w:r>
    </w:p>
    <w:p>
      <w:r>
        <w:t xml:space="preserve">Times korostaa laajempaa geopoliittista kontekstia. Koska Länsirannan ongelmat eivät ole huurtaneet ainoastaan Arafatin ja Israelin välisiä suhteita, vaan myös Israelin ja Egyptin sekä Israelin ja Saudi-Arabian välisiä suhteita, lehti toteaa, että Yhdysvallat on nyt kohtaamassa sen, että maltillinen arabikoalitio, jonka se rakensi Persianlahden sodan jälkeen Irakin ja Iranin hillitsemiseksi, on hajoamassa.</w:t>
      </w:r>
    </w:p>
    <w:p>
      <w:r>
        <w:rPr>
          <w:b/>
        </w:rPr>
        <w:t xml:space="preserve">Tulos</w:t>
      </w:r>
    </w:p>
    <w:p>
      <w:r>
        <w:t xml:space="preserve">Times korostaa laajempaa geopoliittista kontekstia. Länsirannan ongelmat ovat huurtaneet Arafatin ja Israelin, Israelin ja Egyptin sekä Egyptin ja Saudi-Arabian välisiä suhteita.</w:t>
      </w:r>
    </w:p>
    <w:p>
      <w:r>
        <w:rPr>
          <w:b/>
        </w:rPr>
        <w:t xml:space="preserve">Esimerkki 3.1462</w:t>
      </w:r>
    </w:p>
    <w:p>
      <w:r>
        <w:t xml:space="preserve">Samalla autat säilyttämään nämä ihmeet tukemalla Amerikan tehokkainta luonnonsuojelujärjestöä. On muitakin etuja, jotka esittelen hetken kuluttua.</w:t>
      </w:r>
    </w:p>
    <w:p>
      <w:r>
        <w:rPr>
          <w:b/>
        </w:rPr>
        <w:t xml:space="preserve">Tulos</w:t>
      </w:r>
    </w:p>
    <w:p>
      <w:r>
        <w:t xml:space="preserve">Tukesi Amerikan tehokkaimmalle luonnonsuojeluryhmälle auttaa myös säilyttämään nämä ihmeet. Esittelen pian lisää etuja.</w:t>
      </w:r>
    </w:p>
    <w:p>
      <w:r>
        <w:rPr>
          <w:b/>
        </w:rPr>
        <w:t xml:space="preserve">Esimerkki 3.1463</w:t>
      </w:r>
    </w:p>
    <w:p>
      <w:r>
        <w:t xml:space="preserve">En muista turhempaa nurinaa kuin Sarah Kerrin kyseenalaistavan muuten arvostetussa artikkelissa Library of American Gertrude Stein -teosten "lukijaystävällisyyden" ("What We Have Here Is a Failure to Communicate").</w:t>
      </w:r>
    </w:p>
    <w:p>
      <w:r>
        <w:rPr>
          <w:b/>
        </w:rPr>
        <w:t xml:space="preserve">Tulos</w:t>
      </w:r>
    </w:p>
    <w:p>
      <w:r>
        <w:t xml:space="preserve">En voi muistaa tarpeettomampaa nurinaa kuin Sarah Kerrin kyseenalaistaminen Gertrude Steinin niteiden "lukijaystävällisyydestä" (What We Have Is a Failure to Communicate.</w:t>
      </w:r>
    </w:p>
    <w:p>
      <w:r>
        <w:rPr>
          <w:b/>
        </w:rPr>
        <w:t xml:space="preserve">Esimerkki 3.1464</w:t>
      </w:r>
    </w:p>
    <w:p>
      <w:r>
        <w:t xml:space="preserve">"Kirjastojen menot: Jälleen kerran, oikeustieteellinen koulumme on viimeisellä sijalla tässä kategoriassa verrattuna kahdeksaan muuhun "Big Ten" oikeustieteelliseen kouluun."</w:t>
      </w:r>
    </w:p>
    <w:p>
      <w:r>
        <w:rPr>
          <w:b/>
        </w:rPr>
        <w:t xml:space="preserve">Tulos</w:t>
      </w:r>
    </w:p>
    <w:p>
      <w:r>
        <w:t xml:space="preserve">"Kirjastojen menot: "Big 10"-lakikouluihin verrattuna."</w:t>
      </w:r>
    </w:p>
    <w:p>
      <w:r>
        <w:rPr>
          <w:b/>
        </w:rPr>
        <w:t xml:space="preserve">Esimerkki 3.1465</w:t>
      </w:r>
    </w:p>
    <w:p>
      <w:r>
        <w:t xml:space="preserve">Tämä vaalivuosi riittää melkein siihen, että demokratiasta tai ainakin siitä ajatuksesta, että demokratiat ovat luonnostaan sitoutuneempia rauhaan kuin muut hallintomuodot, luovutaan.</w:t>
      </w:r>
    </w:p>
    <w:p>
      <w:r>
        <w:rPr>
          <w:b/>
        </w:rPr>
        <w:t xml:space="preserve">Tulos</w:t>
      </w:r>
    </w:p>
    <w:p>
      <w:r>
        <w:t xml:space="preserve">Tämä vaalivuosi riittää melkein siihen, että demokratiasta tai ainakin ajatuksesta, että demokratiat ovat sitoutuneet rauhaan, luovutaan.</w:t>
      </w:r>
    </w:p>
    <w:p>
      <w:r>
        <w:rPr>
          <w:b/>
        </w:rPr>
        <w:t xml:space="preserve">Esimerkki 3.1466</w:t>
      </w:r>
    </w:p>
    <w:p>
      <w:r>
        <w:t xml:space="preserve">Olen lähettänyt teille oheiset nimi- ja osoitetarrat kiinnittääksenne huomionne ASPCA:n työhön. Käyttäkää niitä kirjeenvaihdossanne, jotta saamme nimemme mahdollisimman monen ihmisen tietoon.</w:t>
      </w:r>
    </w:p>
    <w:p>
      <w:r>
        <w:rPr>
          <w:b/>
        </w:rPr>
        <w:t xml:space="preserve">Tulos</w:t>
      </w:r>
    </w:p>
    <w:p>
      <w:r>
        <w:t xml:space="preserve">Lähetin sinulle nimi- ja osoitetarrat kiinnittääkseni huomiosi ASPCA:n työhön. Pyydän teitä käyttämään niitä saadaksenne mahdollisimman monen muun ihmisen huomion ASPCA:han.</w:t>
      </w:r>
    </w:p>
    <w:p>
      <w:r>
        <w:rPr>
          <w:b/>
        </w:rPr>
        <w:t xml:space="preserve">Esimerkki 3.1467</w:t>
      </w:r>
    </w:p>
    <w:p>
      <w:r>
        <w:t xml:space="preserve">Itse asiassa luettelomme tarjoaa vielä yhden, paljon käytännöllisemmän palvelun: Sen pitäisi toimia vakavana varoituksena kaikille, jotka edes etäisesti harkitsevat kirjan kirjoittamista ympäristön kohtalosta.</w:t>
      </w:r>
    </w:p>
    <w:p>
      <w:r>
        <w:rPr>
          <w:b/>
        </w:rPr>
        <w:t xml:space="preserve">Tulos</w:t>
      </w:r>
    </w:p>
    <w:p>
      <w:r>
        <w:t xml:space="preserve">Luettelomme tarjoaa vielä yhden palvelun: Sen pitäisi toimia varoituksena kaikille, jotka edes etäisesti harkitsevat ympäristöaiheisen kirjan kirjoittamista.</w:t>
      </w:r>
    </w:p>
    <w:p>
      <w:r>
        <w:rPr>
          <w:b/>
        </w:rPr>
        <w:t xml:space="preserve">Esimerkki 3.1468</w:t>
      </w:r>
    </w:p>
    <w:p>
      <w:r>
        <w:t xml:space="preserve">Muutamia nopeasti kirjoitettuja ajatuksia tuomari Thomas Penfield Jacksonin toteamuksista Microsoftin kilpailuoikeudenkäynnissä, jonka tuomio annettiin noin tunti sitten.</w:t>
      </w:r>
    </w:p>
    <w:p>
      <w:r>
        <w:rPr>
          <w:b/>
        </w:rPr>
        <w:t xml:space="preserve">Tulos</w:t>
      </w:r>
    </w:p>
    <w:p>
      <w:r>
        <w:t xml:space="preserve">Joitakin ajatuksia tuomari Thomas Penfield Jacksonin Microsoft-oikeudenkäynnissä tekemistä päätelmistä, tuomio annettiin tunti sitten.</w:t>
      </w:r>
    </w:p>
    <w:p>
      <w:r>
        <w:rPr>
          <w:b/>
        </w:rPr>
        <w:t xml:space="preserve">Esimerkki 3.1469</w:t>
      </w:r>
    </w:p>
    <w:p>
      <w:r>
        <w:t xml:space="preserve">Vuonna 1993 valmistunut dokumentti The War Room tallentaa joitakin hänen ponnisteluistaan nauhalle.</w:t>
      </w:r>
    </w:p>
    <w:p>
      <w:r>
        <w:rPr>
          <w:b/>
        </w:rPr>
        <w:t xml:space="preserve">Tulos</w:t>
      </w:r>
    </w:p>
    <w:p>
      <w:r>
        <w:t xml:space="preserve">Sotahuone tallentaa joitakin hänen ponnisteluistaan.</w:t>
      </w:r>
    </w:p>
    <w:p>
      <w:r>
        <w:rPr>
          <w:b/>
        </w:rPr>
        <w:t xml:space="preserve">Esimerkki 3.1470</w:t>
      </w:r>
    </w:p>
    <w:p>
      <w:r>
        <w:t xml:space="preserve">"Joillakin maailman alueilla on erityisen paljon outoja nimiä, ja oma alueeni - Banffin ja Buchanin alue Grampianissa Skotlannissa - on varmasti yksi parhaista."</w:t>
      </w:r>
    </w:p>
    <w:p>
      <w:r>
        <w:rPr>
          <w:b/>
        </w:rPr>
        <w:t xml:space="preserve">Tulos</w:t>
      </w:r>
    </w:p>
    <w:p>
      <w:r>
        <w:t xml:space="preserve">Joillakin maailman alueilla on erityisen paljon outoja nimiä, ja oma nimeni on varmasti yksi parhaista.</w:t>
      </w:r>
    </w:p>
    <w:p>
      <w:r>
        <w:rPr>
          <w:b/>
        </w:rPr>
        <w:t xml:space="preserve">Esimerkki 3.1471</w:t>
      </w:r>
    </w:p>
    <w:p>
      <w:r>
        <w:t xml:space="preserve">Beira Altan koillispuolella on Planalton ("ylätasanko") karu ylätasanko, joka on villi, kylmä ja harvaan asuttu alue, mutta joka on tarpeeksi tärkeä taistellakseen siitä Portugalin ja Espanjan välillä. Tasangon eristyneisyys houkutteli monia inkvisitiota pakenevia juutalaisia.</w:t>
      </w:r>
    </w:p>
    <w:p>
      <w:r>
        <w:rPr>
          <w:b/>
        </w:rPr>
        <w:t xml:space="preserve">Tulos</w:t>
      </w:r>
    </w:p>
    <w:p>
      <w:r>
        <w:t xml:space="preserve">Beira Altan koillispuolella on Planalton karu ylätasanko, harvaan asuttu alue, mutta tarpeeksi tärkeä taistellakseen siitä. Eristyneisyys houkutteli monia juutalaisia pakenemaan.</w:t>
      </w:r>
    </w:p>
    <w:p>
      <w:r>
        <w:rPr>
          <w:b/>
        </w:rPr>
        <w:t xml:space="preserve">Esimerkki 3.1472</w:t>
      </w:r>
    </w:p>
    <w:p>
      <w:r>
        <w:t xml:space="preserve">"Neljä tapahtumaa: New York Timesin mielipidekirjoitus (enimmäispituus 750 sanaa); New Yorkerin "Talk of the Town" (enimmäispituus 750 sanaa); Vanity Fairin profiilin ensimmäiset 1000 sanaa; Breaking News -uutisjuttu".</w:t>
      </w:r>
    </w:p>
    <w:p>
      <w:r>
        <w:rPr>
          <w:b/>
        </w:rPr>
        <w:t xml:space="preserve">Tulos</w:t>
      </w:r>
    </w:p>
    <w:p>
      <w:r>
        <w:t xml:space="preserve">"Neljä tapahtumaa: New York Timesin mielipidekirjoitus; New Yorkerin "Talk of the Town"; Vanity Fairin profiilin ensimmäiset 1000 sanaa; Breaking News -uutisjuttu".</w:t>
      </w:r>
    </w:p>
    <w:p>
      <w:r>
        <w:rPr>
          <w:b/>
        </w:rPr>
        <w:t xml:space="preserve">Esimerkki 3.1473</w:t>
      </w:r>
    </w:p>
    <w:p>
      <w:r>
        <w:t xml:space="preserve">Ääni kuuluu Kankakeen rautateiden risteyksessä, lähellä kuolemaan johtanutta Amtrakin onnettomuutta Bourbonnais'ssa, Illissä, sanoi paikallinen asukas.</w:t>
      </w:r>
    </w:p>
    <w:p>
      <w:r>
        <w:rPr>
          <w:b/>
        </w:rPr>
        <w:t xml:space="preserve">Tulos</w:t>
      </w:r>
    </w:p>
    <w:p>
      <w:r>
        <w:t xml:space="preserve">Ääni kuului Kankakeen rautatieristeyksessä, lähellä Bourbonnais'ssa tapahtunutta kuolemaan johtanutta Amtrakin onnettomuutta.</w:t>
      </w:r>
    </w:p>
    <w:p>
      <w:r>
        <w:rPr>
          <w:b/>
        </w:rPr>
        <w:t xml:space="preserve">Esimerkki 3.1474</w:t>
      </w:r>
    </w:p>
    <w:p>
      <w:r>
        <w:t xml:space="preserve">Parin indeksin "pisteen" antaminen korkeamman tai matalamman musiikkimyynnin vertailemiseksi vähittäismyynnissä saattaisi olla ansaittua ja asianmukaista taiteen tilan mittaamiseksi.</w:t>
      </w:r>
    </w:p>
    <w:p>
      <w:r>
        <w:rPr>
          <w:b/>
        </w:rPr>
        <w:t xml:space="preserve">Tulos</w:t>
      </w:r>
    </w:p>
    <w:p>
      <w:r>
        <w:t xml:space="preserve">Parin indeksipisteen määrittäminen, jotta voidaan verrata suurempaa tai pienempää musiikkimyyntiä vähittäismyynnissä taiteen tilan mittaamiseksi.</w:t>
      </w:r>
    </w:p>
    <w:p>
      <w:r>
        <w:rPr>
          <w:b/>
        </w:rPr>
        <w:t xml:space="preserve">Esimerkki 3.1475</w:t>
      </w:r>
    </w:p>
    <w:p>
      <w:r>
        <w:t xml:space="preserve">Joidenkin lääketieteen eetikoiden ja perustuslakitieteilijöiden mielestä korkein oikeus teki virheen tehdessään alun perin eron elinkelpoisuutta edeltävään ja elinkelpoisuuden jälkeiseen aikaan. He kysyvät, miksi se, että sikiö voi selviytyä kohdun ulkopuolella laajan lääketieteellisen teknologian avulla, muuttaa kumpaakaan aborttikeskustelussa sotaa käyvistä intresseistä: sikiön omaa vaatimusta "ihmisyydestä" ja naisen oikeutta hallita kehoaan?</w:t>
      </w:r>
    </w:p>
    <w:p>
      <w:r>
        <w:rPr>
          <w:b/>
        </w:rPr>
        <w:t xml:space="preserve">Tulos</w:t>
      </w:r>
    </w:p>
    <w:p>
      <w:r>
        <w:t xml:space="preserve">Etiikan asiantuntijoiden ja tutkijoiden mukaan korkein oikeus teki väärin tehdessään eron elinkelpoisuuden välillä.  Miksi se, että sikiö voi selvitä hengissä ilman lääkintätekniikkaa, muuttaa aborttikeskustelun etunäkökohtia?</w:t>
      </w:r>
    </w:p>
    <w:p>
      <w:r>
        <w:rPr>
          <w:b/>
        </w:rPr>
        <w:t xml:space="preserve">Esimerkki 3.1476</w:t>
      </w:r>
    </w:p>
    <w:p>
      <w:r>
        <w:t xml:space="preserve">Lisäksi lähetämme sinulle ilmaisen kappaleen upeasta valokuvakirjastamme Living Planet Preserving Edens of the Earth (Living Planet Preserving Edens of the Earth), joka on julkaistu kahvipöydässä.</w:t>
      </w:r>
    </w:p>
    <w:p>
      <w:r>
        <w:rPr>
          <w:b/>
        </w:rPr>
        <w:t xml:space="preserve">Tulos</w:t>
      </w:r>
    </w:p>
    <w:p>
      <w:r>
        <w:t xml:space="preserve">750 dollarin lahja, lähetämme sinulle ilmaisen kappaleen kahvipöydän valokuvauskirjastamme ja Living Planet Preserving Edens of the Earth -kirjasta.</w:t>
      </w:r>
    </w:p>
    <w:p>
      <w:r>
        <w:rPr>
          <w:b/>
        </w:rPr>
        <w:t xml:space="preserve">Esimerkki 3.1477</w:t>
      </w:r>
    </w:p>
    <w:p>
      <w:r>
        <w:t xml:space="preserve">Connorilaisen Avon-yhtiön osakkeet nousivat korkealle vuonna 1983, kun se esitteli Adam-kotitietokoneensa, mutta tuote kärsi häiriöistä ja yhtiön onni romahti. Coleco nousi kuitenkin takaisin Cabbage Patch -nukkeihin, joiden myynti oli 600 miljoonaa dollaria vuonna 1985.</w:t>
      </w:r>
    </w:p>
    <w:p>
      <w:r>
        <w:rPr>
          <w:b/>
        </w:rPr>
        <w:t xml:space="preserve">Tulos</w:t>
      </w:r>
    </w:p>
    <w:p>
      <w:r>
        <w:t xml:space="preserve">Yhtiön osakkeet nousivat korkealle vuonna 1983 Adam-kotitietokoneiden julkistamisen jälkeen, mutta tuote kärsi häiriöistä ja yhtiön onni romahti. Coleco toi markkinoille Cabbage Patch Dolls -nuket, joiden liikevaihto oli 600 miljoonaa dollaria vuonna 1985.</w:t>
      </w:r>
    </w:p>
    <w:p>
      <w:r>
        <w:rPr>
          <w:b/>
        </w:rPr>
        <w:t xml:space="preserve">Esimerkki 3.1478</w:t>
      </w:r>
    </w:p>
    <w:p>
      <w:r>
        <w:t xml:space="preserve">Entisenä lahjoittajana saatat tietää, että IRT:n kausi on alkanut hyvin - ja kiitämme sinua kiinnostuksestasi ja tuestasi. Olemme riippuvaisia kaltaisistasi ystävistä, jotka auttavat meitä tuomaan näyttämölle erinomaisia tuotantoja.</w:t>
      </w:r>
    </w:p>
    <w:p>
      <w:r>
        <w:rPr>
          <w:b/>
        </w:rPr>
        <w:t xml:space="preserve">Tulos</w:t>
      </w:r>
    </w:p>
    <w:p>
      <w:r>
        <w:t xml:space="preserve">Entisenä lahjoittajana saatat tietää, että IRT:n kausi on alkanut hyvin. Olemme riippuvaisia kaltaisistasi ystävistäsi, jotka auttavat meitä tuottamaan erinomaisia esityksiä.</w:t>
      </w:r>
    </w:p>
    <w:p>
      <w:r>
        <w:rPr>
          <w:b/>
        </w:rPr>
        <w:t xml:space="preserve">Esimerkki 3.1479</w:t>
      </w:r>
    </w:p>
    <w:p>
      <w:r>
        <w:t xml:space="preserve">3. Katumus kumppanit: Nakamura siitä, että hän kutsui Yhdysvaltoja kiusaajaksi, ja Steinbrenner siitä, miten hän erotti Yogi Berran.</w:t>
      </w:r>
    </w:p>
    <w:p>
      <w:r>
        <w:rPr>
          <w:b/>
        </w:rPr>
        <w:t xml:space="preserve">Tulos</w:t>
      </w:r>
    </w:p>
    <w:p>
      <w:r>
        <w:t xml:space="preserve">Kumpikin pyysi julkisesti anteeksi. Nakamura kutsui Yhdysvaltoja kiusaajaksi ja Steinbrenner antoi potkut Yogi Berralle.</w:t>
      </w:r>
    </w:p>
    <w:p>
      <w:r>
        <w:rPr>
          <w:b/>
        </w:rPr>
        <w:t xml:space="preserve">Esimerkki 3.1480</w:t>
      </w:r>
    </w:p>
    <w:p>
      <w:r>
        <w:t xml:space="preserve">Toivon, että haluatte liittyä heihin. Tästä syystä olen liittänyt mukaan väliaikaisen jäsenkortin, joka on jo merkitty teidän nimiinne.</w:t>
      </w:r>
    </w:p>
    <w:p>
      <w:r>
        <w:rPr>
          <w:b/>
        </w:rPr>
        <w:t xml:space="preserve">Tulos</w:t>
      </w:r>
    </w:p>
    <w:p>
      <w:r>
        <w:t xml:space="preserve">Toivon, että haluatte liittyä heihin, ja olen liittänyt mukaan kirjatun väliaikaisen jäsenkortin.</w:t>
      </w:r>
    </w:p>
    <w:p>
      <w:r>
        <w:rPr>
          <w:b/>
        </w:rPr>
        <w:t xml:space="preserve">Esimerkki 3.1481</w:t>
      </w:r>
    </w:p>
    <w:p>
      <w:r>
        <w:t xml:space="preserve">Totisesti hyvyys ja laupeus seuraavat minua koko elämäni ajan: Ja minä saan asua Herran temppelissä iankaikkisesti.</w:t>
      </w:r>
    </w:p>
    <w:p>
      <w:r>
        <w:rPr>
          <w:b/>
        </w:rPr>
        <w:t xml:space="preserve">Tulos</w:t>
      </w:r>
    </w:p>
    <w:p>
      <w:r>
        <w:t xml:space="preserve">Hurskaus ja laupeus seuraavat minua koko elämäni ajan; minä asun Herran temppelissä.</w:t>
      </w:r>
    </w:p>
    <w:p>
      <w:r>
        <w:rPr>
          <w:b/>
        </w:rPr>
        <w:t xml:space="preserve">Esimerkki 3.1482</w:t>
      </w:r>
    </w:p>
    <w:p>
      <w:r>
        <w:t xml:space="preserve">Kansallinen ympäristöjärjestö National Environmental Trust aloitti helmikuussa boikottikampanjan nimeltä "Take a Pass on Chilean Seabass". "Washingtonissa toimivan luonnonsuojeluryhmän mukaan yli 530 ravintolaa on allekirjoittanut kampanjan.</w:t>
      </w:r>
    </w:p>
    <w:p>
      <w:r>
        <w:rPr>
          <w:b/>
        </w:rPr>
        <w:t xml:space="preserve">Tulos</w:t>
      </w:r>
    </w:p>
    <w:p>
      <w:r>
        <w:t xml:space="preserve">National Environmental Trust aloitti helmikuussa kampanjan nimeltä " Take a Pass on Chilean Seabass. "Luonnonsuojeluryhmän mukaan yli 530 ravintolaa on allekirjoittanut kampanjan.</w:t>
      </w:r>
    </w:p>
    <w:p>
      <w:r>
        <w:rPr>
          <w:b/>
        </w:rPr>
        <w:t xml:space="preserve">Esimerkki 3.1483</w:t>
      </w:r>
    </w:p>
    <w:p>
      <w:r>
        <w:t xml:space="preserve">Tekeekö Lewis näin hävityn vedonlyönnin seurauksena vai onko päätoimittaja Kinsley saanut hänestä alastonkuvia TNR:n ajoilta?</w:t>
      </w:r>
    </w:p>
    <w:p>
      <w:r>
        <w:rPr>
          <w:b/>
        </w:rPr>
        <w:t xml:space="preserve">Tulos</w:t>
      </w:r>
    </w:p>
    <w:p>
      <w:r>
        <w:t xml:space="preserve">Tekeekö Lewis tämän vedonlyönnin vuoksi vai onko päätoimittaja Kingsleyllä alastonkuvia TNR:stä?</w:t>
      </w:r>
    </w:p>
    <w:p>
      <w:r>
        <w:rPr>
          <w:b/>
        </w:rPr>
        <w:t xml:space="preserve">Esimerkki 3.1484</w:t>
      </w:r>
    </w:p>
    <w:p>
      <w:r>
        <w:t xml:space="preserve">"Viestintävälineet, kuten Safety-Wise ja Happenings, sekä tapahtumakalenterit ja muut materiaalit antavat vapaaehtoisille mahdollisuuden tarjota laadukasta ja asiantuntevaa johtamista."</w:t>
      </w:r>
    </w:p>
    <w:p>
      <w:r>
        <w:rPr>
          <w:b/>
        </w:rPr>
        <w:t xml:space="preserve">Tulos</w:t>
      </w:r>
    </w:p>
    <w:p>
      <w:r>
        <w:t xml:space="preserve">Safety-Wise-viestintävälineet auttavat vapaaehtoisia tarjoamaan laadukasta ja tietoon perustuvaa johtamista.</w:t>
      </w:r>
    </w:p>
    <w:p>
      <w:r>
        <w:rPr>
          <w:b/>
        </w:rPr>
        <w:t xml:space="preserve">Esimerkki 3.1485</w:t>
      </w:r>
    </w:p>
    <w:p>
      <w:r>
        <w:t xml:space="preserve">Indianapolisin kaupunginteatteri esittää 84. kautensa erinomaisen elävän esityksen, joka on olennainen osa yhteisön kulttuuritarjontaa.</w:t>
      </w:r>
    </w:p>
    <w:p>
      <w:r>
        <w:rPr>
          <w:b/>
        </w:rPr>
        <w:t xml:space="preserve">Tulos</w:t>
      </w:r>
    </w:p>
    <w:p>
      <w:r>
        <w:t xml:space="preserve">Indianapolis Civic Theatre esittää 84. kautensa erinomaisen live-esityksen.</w:t>
      </w:r>
    </w:p>
    <w:p>
      <w:r>
        <w:rPr>
          <w:b/>
        </w:rPr>
        <w:t xml:space="preserve">Esimerkki 3.1486</w:t>
      </w:r>
    </w:p>
    <w:p>
      <w:r>
        <w:t xml:space="preserve">Ihmiset eivät koske kiekkoihin koko 500 käsittelyvaiheen aikana, jotka kestävät yleensä 20 päivää. Siruihin syövytetyt piirit ovat alle tuhannesosan ihmisen hiuksen leveydestä.</w:t>
      </w:r>
    </w:p>
    <w:p>
      <w:r>
        <w:rPr>
          <w:b/>
        </w:rPr>
        <w:t xml:space="preserve">Tulos</w:t>
      </w:r>
    </w:p>
    <w:p>
      <w:r>
        <w:t xml:space="preserve">Ihmiskäsi ei koske kiekkoihin koko 500 käsittelyvaiheen aikana, jotka kestävät 20 päivää.</w:t>
      </w:r>
    </w:p>
    <w:p>
      <w:r>
        <w:rPr>
          <w:b/>
        </w:rPr>
        <w:t xml:space="preserve">Esimerkki 3.1487</w:t>
      </w:r>
    </w:p>
    <w:p>
      <w:r>
        <w:t xml:space="preserve">Ymmärtääksemme, mitä Hazmi ja Mihdhar tekivät ensimmäisten viikkojensa aikana Yhdysvalloissa ja ilmeisesti Los Angelesissa, olemme tutkineet, avasiko heitä kukaan King Fahdin moskeijaan liittyvä henkilö. Tämä aihe on saanut paljon huomiota tiedotusvälineissä.</w:t>
      </w:r>
    </w:p>
    <w:p>
      <w:r>
        <w:rPr>
          <w:b/>
        </w:rPr>
        <w:t xml:space="preserve">Tulos</w:t>
      </w:r>
    </w:p>
    <w:p>
      <w:r>
        <w:t xml:space="preserve">Ymmärtääksemme, mitä Hazmi ja Mihdhar tekivät ensimmäisten viikkojensa aikana Yhdysvalloissa, olemme tutkineet, avustiko heitä kukaan King Fahdin moskeijaan liittyvä henkilö.</w:t>
      </w:r>
    </w:p>
    <w:p>
      <w:r>
        <w:rPr>
          <w:b/>
        </w:rPr>
        <w:t xml:space="preserve">Esimerkki 3.1488</w:t>
      </w:r>
    </w:p>
    <w:p>
      <w:r>
        <w:t xml:space="preserve">Salaperäinen valkoinen rihkama kauluksessa voi olla vaalea ja herkkä kamee, pahan järjestön jäsenneula tai ehkä läikkynyt ruokatahra.</w:t>
      </w:r>
    </w:p>
    <w:p>
      <w:r>
        <w:rPr>
          <w:b/>
        </w:rPr>
        <w:t xml:space="preserve">Tulos</w:t>
      </w:r>
    </w:p>
    <w:p>
      <w:r>
        <w:t xml:space="preserve">Valkoinen koriste kauluksessa voi olla vaalea ja kamee tai ehkä läikkynyt ruokatahra.</w:t>
      </w:r>
    </w:p>
    <w:p>
      <w:r>
        <w:rPr>
          <w:b/>
        </w:rPr>
        <w:t xml:space="preserve">Esimerkki 3.1489</w:t>
      </w:r>
    </w:p>
    <w:p>
      <w:r>
        <w:t xml:space="preserve">IMA on jo liittynyt niiden amerikkalaisten museoiden joukkoon, joilla on merkittäviä kokoelmia Japanin kuuluisan Edo-kauden maalauksia. Joulukuussa tehty 75 harvinaisen ja tärkeän riippukäärön ja taittokangasnäyttelyn merkittävä hankinta on osoitus sitoutumisesta IMA:n pysyvän maailman taiteen kokoelman rakentamiseen.</w:t>
      </w:r>
    </w:p>
    <w:p>
      <w:r>
        <w:rPr>
          <w:b/>
        </w:rPr>
        <w:t xml:space="preserve">Tulos</w:t>
      </w:r>
    </w:p>
    <w:p>
      <w:r>
        <w:t xml:space="preserve">IMA on liittynyt niiden amerikkalaisten museoiden joukkoon, joilla on merkittäviä maalausten kokoelmia, kuten: harvinaisia ja tärkeitä ripustettuja kääröjä ja taittonäyttöjä.</w:t>
      </w:r>
    </w:p>
    <w:p>
      <w:r>
        <w:rPr>
          <w:b/>
        </w:rPr>
        <w:t xml:space="preserve">Esimerkki 3.1490</w:t>
      </w:r>
    </w:p>
    <w:p>
      <w:r>
        <w:t xml:space="preserve">( Tämänpäiväisessä New York Timesissa julkaistussa vastuullisessa selvityksessä koko kiistasta kerrotaan, että Kelseyn mukaan armahduksella ei ollut mitään tekemistä hänen vahvistuksensa kanssa. )</w:t>
      </w:r>
    </w:p>
    <w:p>
      <w:r>
        <w:rPr>
          <w:b/>
        </w:rPr>
        <w:t xml:space="preserve">Tulos</w:t>
      </w:r>
    </w:p>
    <w:p>
      <w:r>
        <w:t xml:space="preserve">Tämänpäiväisessä NYT:n artikkelissa todetaan, että armahduksella ei ollut mitään tekemistä Kelseyn vahvistuksen kanssa.</w:t>
      </w:r>
    </w:p>
    <w:p>
      <w:r>
        <w:rPr>
          <w:b/>
        </w:rPr>
        <w:t xml:space="preserve">Esimerkki 3.1491</w:t>
      </w:r>
    </w:p>
    <w:p>
      <w:r>
        <w:t xml:space="preserve">Oikeusapujärjestöt tarvitsevat kipeästi lisää tietoisuutta, sanoo Leslie A. Corbett, Coordinated Advice and Referral Program for Legal Services -järjestön toiminnanjohtaja. Hänen mukaansa ryhmät antavat vain vähän tietoa suurelle yleisölle ja lainsäätäjille, jotka tarvitsevat koulutusta eniten.</w:t>
      </w:r>
    </w:p>
    <w:p>
      <w:r>
        <w:rPr>
          <w:b/>
        </w:rPr>
        <w:t xml:space="preserve">Tulos</w:t>
      </w:r>
    </w:p>
    <w:p>
      <w:r>
        <w:t xml:space="preserve">Oikeusapujärjestöt tarvitsevat kipeästi lisää tietoisuutta, sanoo Leslie A. Corbett, Coordinated Advice and Referral Program for Legal Services -järjestön toiminnanjohtaja.</w:t>
      </w:r>
    </w:p>
    <w:p>
      <w:r>
        <w:rPr>
          <w:b/>
        </w:rPr>
        <w:t xml:space="preserve">Esimerkki 3.1492</w:t>
      </w:r>
    </w:p>
    <w:p>
      <w:r>
        <w:t xml:space="preserve">Hänen metallisella pöydällään oli nimiä sotilaista, jotka oli määrätty organisaatioon. Hän soitti tukikohtiin ympäri Yhdysvaltoja järjestääkseen heidän siirtonsa Salt Lake Cityn ulkopuolella sijaitsevaan aavikkoon.</w:t>
      </w:r>
    </w:p>
    <w:p>
      <w:r>
        <w:rPr>
          <w:b/>
        </w:rPr>
        <w:t xml:space="preserve">Tulos</w:t>
      </w:r>
    </w:p>
    <w:p>
      <w:r>
        <w:t xml:space="preserve">Organisaatioon määrättyjen sotilaiden nimet. Hän otti yhteyttä tukikohtiin eri puolilla Yhdysvaltoja, jotta heidät voitaisiin siirtää Salt Lake Cityn ulkopuolella sijaitsevaan autiomaahan.</w:t>
      </w:r>
    </w:p>
    <w:p>
      <w:r>
        <w:rPr>
          <w:b/>
        </w:rPr>
        <w:t xml:space="preserve">Esimerkki 3.1493</w:t>
      </w:r>
    </w:p>
    <w:p>
      <w:r>
        <w:t xml:space="preserve">Rousseaun näkemys tarjosi pohjan 1900-luvun behaviorismin vastakohdalle: uskolle lasten synnynnäisten ominaisuuksien voimakkaaseen rooliin. Vuosisadan puolivälissä Freudin psykoanalyyttinen teoria kilpaili behaviorismin vahvistamisperiaatteiden kanssa vanhempien ja kasvattajien huomiosta.</w:t>
      </w:r>
    </w:p>
    <w:p>
      <w:r>
        <w:rPr>
          <w:b/>
        </w:rPr>
        <w:t xml:space="preserve">Tulos</w:t>
      </w:r>
    </w:p>
    <w:p>
      <w:r>
        <w:t xml:space="preserve">Rousseaun näkemys tarjosi pohjan behaviorismin vastakohdalle: uskolle lasten ominaisuuksien rooliin. Freudin psykoanalyyttinen teoria kilpaili behaviorismin vahvistusperiaatteiden kanssa.</w:t>
      </w:r>
    </w:p>
    <w:p>
      <w:r>
        <w:rPr>
          <w:b/>
        </w:rPr>
        <w:t xml:space="preserve">Esimerkki 3.1494</w:t>
      </w:r>
    </w:p>
    <w:p>
      <w:r>
        <w:t xml:space="preserve">Käynnissä on monia sääntelyaloitteita, jotka johtavat sähköntuotannon ilmapäästöjen vähentämiseen. Näihin säädöksiin sisältyy sekä liittovaltion että osavaltioiden vaatimuksia, jotka koskevat erilaisia päästöjä, kuten SO2-, NOx-, CO- ja PM10-päästöjä sekä useita vaarallisia ilmansaasteita.</w:t>
      </w:r>
    </w:p>
    <w:p>
      <w:r>
        <w:rPr>
          <w:b/>
        </w:rPr>
        <w:t xml:space="preserve">Tulos</w:t>
      </w:r>
    </w:p>
    <w:p>
      <w:r>
        <w:t xml:space="preserve">Monet voimassa olevat sääntelyaloitteet johtavat ilmapäästöjen ja sähköenergian vähentämiseen.  Näihin säännöksiin kuuluvat liittovaltion ja osavaltioiden vaatimukset, jotka koskevat SO2:ta, NOx:a, CO:ta, PM10:tä ja muita vaarallisia ilmansaasteita.</w:t>
      </w:r>
    </w:p>
    <w:p>
      <w:r>
        <w:rPr>
          <w:b/>
        </w:rPr>
        <w:t xml:space="preserve">Esimerkki 3.1495</w:t>
      </w:r>
    </w:p>
    <w:p>
      <w:r>
        <w:t xml:space="preserve">Kaliforniassa kaksi vetoomusmenettelyä ensi vuoden vaaleja varten on "käytännössä päättynyt", sanoo David Schmidt, joka on kirjoittanut teoksen Citizen Lawmakers. "</w:t>
      </w:r>
    </w:p>
    <w:p>
      <w:r>
        <w:rPr>
          <w:b/>
        </w:rPr>
        <w:t xml:space="preserve">Tulos</w:t>
      </w:r>
    </w:p>
    <w:p>
      <w:r>
        <w:t xml:space="preserve">David Schmidtin mukaan Kaliforniassa on tehty kaksi vetoomusvetoomusta ensi vuodeksi.</w:t>
      </w:r>
    </w:p>
    <w:p>
      <w:r>
        <w:rPr>
          <w:b/>
        </w:rPr>
        <w:t xml:space="preserve">Esimerkki 3.1496</w:t>
      </w:r>
    </w:p>
    <w:p>
      <w:r>
        <w:t xml:space="preserve">"Amerikan ja Englannin nimissä toinen elementti ei ole osa translitterointia vaan kiinalainen sana, joka tarkoittaa maanosaa ja maata."</w:t>
      </w:r>
    </w:p>
    <w:p>
      <w:r>
        <w:rPr>
          <w:b/>
        </w:rPr>
        <w:t xml:space="preserve">Tulos</w:t>
      </w:r>
    </w:p>
    <w:p>
      <w:r>
        <w:t xml:space="preserve">Amerikan ja Englannin nimissä toinen elementti ei ole osa käännöstä.</w:t>
      </w:r>
    </w:p>
    <w:p>
      <w:r>
        <w:rPr>
          <w:b/>
        </w:rPr>
        <w:t xml:space="preserve">Esimerkki 3.1497</w:t>
      </w:r>
    </w:p>
    <w:p>
      <w:r>
        <w:t xml:space="preserve">Sillä välin hän on valmistunut Coppin State Collegesta, työskentelee huume- ja alkoholiohjaajana, on jättänyt tuetun asumisen ja aikoo aloittaa maisterin tutkinnon suorittamisen tänä vuonna.</w:t>
      </w:r>
    </w:p>
    <w:p>
      <w:r>
        <w:rPr>
          <w:b/>
        </w:rPr>
        <w:t xml:space="preserve">Tulos</w:t>
      </w:r>
    </w:p>
    <w:p>
      <w:r>
        <w:t xml:space="preserve">Valmistunut Coppin State Collegesta, nyt huume- ja alkoholiohjaaja, jätti tuetun asumisen ja aikoo suorittaa maisterin tutkinnon.</w:t>
      </w:r>
    </w:p>
    <w:p>
      <w:r>
        <w:rPr>
          <w:b/>
        </w:rPr>
        <w:t xml:space="preserve">Esimerkki 3.1498</w:t>
      </w:r>
    </w:p>
    <w:p>
      <w:r>
        <w:t xml:space="preserve">Täytä oheinen lomake ja palauta se yhdessä shekin kanssa, joka on osoitettu Herron School of Art and Gallery / IUF:lle. Luotamme siihen, että ystävämme ja alumnit auttavat meitä ylläpitämään huippuosaamistamme.</w:t>
      </w:r>
    </w:p>
    <w:p>
      <w:r>
        <w:rPr>
          <w:b/>
        </w:rPr>
        <w:t xml:space="preserve">Tulos</w:t>
      </w:r>
    </w:p>
    <w:p>
      <w:r>
        <w:t xml:space="preserve">Täytä oheinen lomake ja palauta se yhdessä Herron Schoolille osoitetun shekin kanssa. Luotamme ystäviemme ja entisten opiskelijoidemme apuun.</w:t>
      </w:r>
    </w:p>
    <w:p>
      <w:r>
        <w:rPr>
          <w:b/>
        </w:rPr>
        <w:t xml:space="preserve">Esimerkki 3.1499</w:t>
      </w:r>
    </w:p>
    <w:p>
      <w:r>
        <w:t xml:space="preserve">Hammaslääketieteellisen opetuksen lisäksi opiskelijat tutustuvat kunnallisten terveyskeskusten tavoitteisiin ja erityisesti People's Health Centerin työhön. Opiskelijat antavat hammaslääketieteellistä koulutusta myös kodittomille potilaille.</w:t>
      </w:r>
    </w:p>
    <w:p>
      <w:r>
        <w:rPr>
          <w:b/>
        </w:rPr>
        <w:t xml:space="preserve">Tulos</w:t>
      </w:r>
    </w:p>
    <w:p>
      <w:r>
        <w:t xml:space="preserve">Hammaslääketieteellisen opetuksen lisäksi opiskelijat tutustuvat kunnallisten terveyskeskusten tavoitteisiin ja erityisesti People's Health Centerin työhön.</w:t>
      </w:r>
    </w:p>
    <w:p>
      <w:r>
        <w:rPr>
          <w:b/>
        </w:rPr>
        <w:t xml:space="preserve">Esimerkki 3.1500</w:t>
      </w:r>
    </w:p>
    <w:p>
      <w:r>
        <w:t xml:space="preserve">Sony maksaa 27 dollaria osakkeelta eli 3,55 miljardia dollaria käteisenä ja ottaa 1,4 miljardia dollaria pitkäaikaista velkaa.</w:t>
      </w:r>
    </w:p>
    <w:p>
      <w:r>
        <w:rPr>
          <w:b/>
        </w:rPr>
        <w:t xml:space="preserve">Tulos</w:t>
      </w:r>
    </w:p>
    <w:p>
      <w:r>
        <w:t xml:space="preserve">Sony maksaa 27 dollaria osakkeelta käteisellä ja ottaa 1,4 miljardia dollaria velkaa.</w:t>
      </w:r>
    </w:p>
    <w:p>
      <w:r>
        <w:rPr>
          <w:b/>
        </w:rPr>
        <w:t xml:space="preserve">Esimerkki 3.1501</w:t>
      </w:r>
    </w:p>
    <w:p>
      <w:r>
        <w:t xml:space="preserve">Kaupungin näkymä satamasta on erinomainen: Valkoiset talot, joissa on punaiset terrakottakatot, kiipeävät jyrkästi trooppisen vehreyden läpi ympäri avaraa lahtea.</w:t>
      </w:r>
    </w:p>
    <w:p>
      <w:r>
        <w:rPr>
          <w:b/>
        </w:rPr>
        <w:t xml:space="preserve">Tulos</w:t>
      </w:r>
    </w:p>
    <w:p>
      <w:r>
        <w:t xml:space="preserve">Kaupungin satamasta avautuu näkymä punakattoisille taloille ja trooppiselle vehreydelle.</w:t>
      </w:r>
    </w:p>
    <w:p>
      <w:r>
        <w:rPr>
          <w:b/>
        </w:rPr>
        <w:t xml:space="preserve">Esimerkki 3.1502</w:t>
      </w:r>
    </w:p>
    <w:p>
      <w:r>
        <w:t xml:space="preserve">Hymyilyt tulivat uudelleen esiin viime viikon New Hampshiren väittelyssä, kertoo The New Yorkerin Joe Klein, joka kirjoittaa 13. joulukuuta ilmestyneessä numerossaan, että Bushin</w:t>
      </w:r>
    </w:p>
    <w:p>
      <w:r>
        <w:rPr>
          <w:b/>
        </w:rPr>
        <w:t xml:space="preserve">Tulos</w:t>
      </w:r>
    </w:p>
    <w:p>
      <w:r>
        <w:t xml:space="preserve">Hymyilyt tulivat uudelleen esiin New Yorkerin Joe Kleinin mukaan, joka kirjoittaa 13. joulukuuta ilmestyneessä numerossaan, että Bushin</w:t>
      </w:r>
    </w:p>
    <w:p>
      <w:r>
        <w:rPr>
          <w:b/>
        </w:rPr>
        <w:t xml:space="preserve">Esimerkki 3.1503</w:t>
      </w:r>
    </w:p>
    <w:p>
      <w:r>
        <w:t xml:space="preserve">Thelma James oli ensisijainen ehdokas kiinteistöhuijauksen kohteeksi: Hän on 68-vuotias, hänellä on vain vähän rahaa eikä hän osaa lukea tai kirjoittaa.</w:t>
      </w:r>
    </w:p>
    <w:p>
      <w:r>
        <w:rPr>
          <w:b/>
        </w:rPr>
        <w:t xml:space="preserve">Tulos</w:t>
      </w:r>
    </w:p>
    <w:p>
      <w:r>
        <w:t xml:space="preserve">Thelma James on 68-vuotias, hänellä on vähän rahaa, eikä hän osaa lukea tai kirjoittaa.</w:t>
      </w:r>
    </w:p>
    <w:p>
      <w:r>
        <w:rPr>
          <w:b/>
        </w:rPr>
        <w:t xml:space="preserve">Esimerkki 3.1504</w:t>
      </w:r>
    </w:p>
    <w:p>
      <w:r>
        <w:t xml:space="preserve">Vakaa usko "ilmeiseen kohtaloon" ja alueelliseen laajentumiseen johti väistämättä sisällissotaan. Niin kauan kuin unionissa oli tietty määrä orjavaltioita ja tietty määrä vapaita valtioita, molemmat osapuolet saattoivat laskea tulevaisuutta.</w:t>
      </w:r>
    </w:p>
    <w:p>
      <w:r>
        <w:rPr>
          <w:b/>
        </w:rPr>
        <w:t xml:space="preserve">Tulos</w:t>
      </w:r>
    </w:p>
    <w:p>
      <w:r>
        <w:t xml:space="preserve">Vakaa usko "ilmeiseen kohtaloon" ja alueelliseen laajentumiseen johti väistämättä sisällissotaan. Molemmat osapuolet saattoivat laskea tulevaisuutta tietyllä määrällä orjavaltioita.</w:t>
      </w:r>
    </w:p>
    <w:p>
      <w:r>
        <w:rPr>
          <w:b/>
        </w:rPr>
        <w:t xml:space="preserve">Esimerkki 3.1505</w:t>
      </w:r>
    </w:p>
    <w:p>
      <w:r>
        <w:t xml:space="preserve">Sitä kutsutaan siipien heittämiseksi, siipien rasittamat kädet taipuvat, antavat periksi, tasapainoilevat, kulkevat valkoista näkymätöntä viivaa, joka on piirretty juuri ilmassa eteenpäin, ensimmäinen merkki on slur,</w:t>
      </w:r>
    </w:p>
    <w:p>
      <w:r>
        <w:rPr>
          <w:b/>
        </w:rPr>
        <w:t xml:space="preserve">Tulos</w:t>
      </w:r>
    </w:p>
    <w:p>
      <w:r>
        <w:t xml:space="preserve">Siivenheitto on luovuttamista, tasapainon löytämistä, valkoisen näkymättömän viivan kulkemista ilmassa, ensimmäinen merkki slur.</w:t>
      </w:r>
    </w:p>
    <w:p>
      <w:r>
        <w:rPr>
          <w:b/>
        </w:rPr>
        <w:t xml:space="preserve">Esimerkki 3.1506</w:t>
      </w:r>
    </w:p>
    <w:p>
      <w:r>
        <w:t xml:space="preserve">Haluaisimme antaa Urban Mission -haaraamme kuuluville yläkouluikäisille nuorille mahdollisuuden osallistua ulkoilmaelämykseen. Ruth Lilly Outdoor Centerin tarjoamat mahdollisuudet tarjoavat näille lapsille oppimiskokemuksia, joita ei ole saatavilla kaupunkien sisäisessä ympäristössä.</w:t>
      </w:r>
    </w:p>
    <w:p>
      <w:r>
        <w:rPr>
          <w:b/>
        </w:rPr>
        <w:t xml:space="preserve">Tulos</w:t>
      </w:r>
    </w:p>
    <w:p>
      <w:r>
        <w:t xml:space="preserve">Haluaisimme antaa yläkouluikäisille nuorille osana Urban Mission -haaraamme ulkoilmaelämyksen. Ruth Lilly Outdoor Centerin tarjoaman ulkoilmaelämyksen.</w:t>
      </w:r>
    </w:p>
    <w:p>
      <w:r>
        <w:rPr>
          <w:b/>
        </w:rPr>
        <w:t xml:space="preserve">Esimerkki 3.1507</w:t>
      </w:r>
    </w:p>
    <w:p>
      <w:r>
        <w:t xml:space="preserve">North End italialaisine kahviloineen ja ravintoloineen sekä vilkkaine katufestivaaleineen on yksi Bostonin kiehtovimmista kaupunginosista.</w:t>
      </w:r>
    </w:p>
    <w:p>
      <w:r>
        <w:rPr>
          <w:b/>
        </w:rPr>
        <w:t xml:space="preserve">Tulos</w:t>
      </w:r>
    </w:p>
    <w:p>
      <w:r>
        <w:t xml:space="preserve">North End italialaisine kahviloineen ja katufestivaaleineen on Bostonin kiehtovin kaupunginosa.</w:t>
      </w:r>
    </w:p>
    <w:p>
      <w:r>
        <w:rPr>
          <w:b/>
        </w:rPr>
        <w:t xml:space="preserve">Esimerkki 3.1508</w:t>
      </w:r>
    </w:p>
    <w:p>
      <w:r>
        <w:t xml:space="preserve">Kaikki tämä muuttui käytännössä yhdessä yössä, kun Espanjan matkailupotentiaalia alettiin hyödyntää 1950-luvulla. Hotellikompleksien ja kerrostalojen rakentamiseen saatiin luottoa, ja entiset kalastajakylät, kuten Torremolinos ja Marbella, alkoivat muuttua lopullisesti.</w:t>
      </w:r>
    </w:p>
    <w:p>
      <w:r>
        <w:rPr>
          <w:b/>
        </w:rPr>
        <w:t xml:space="preserve">Tulos</w:t>
      </w:r>
    </w:p>
    <w:p>
      <w:r>
        <w:t xml:space="preserve">Espanjan matkailupotentiaalia alettiin hyödyntää 1950-luvulla. Hotellikompleksien ja kerrostalojen kehittämiseen myönnettiin luottoa.</w:t>
      </w:r>
    </w:p>
    <w:p>
      <w:r>
        <w:rPr>
          <w:b/>
        </w:rPr>
        <w:t xml:space="preserve">Esimerkki 3.1509</w:t>
      </w:r>
    </w:p>
    <w:p>
      <w:r>
        <w:t xml:space="preserve">Tarve nostaa materiaalia korkealle johtuu SCR:n sijainnista - usein olemassa olevien kanavistojen yläpuolella ja olemassa olevien laitteiden vieressä. Kuvassa 3-2 on yksi hyvä esimerkki tästä.</w:t>
      </w:r>
    </w:p>
    <w:p>
      <w:r>
        <w:rPr>
          <w:b/>
        </w:rPr>
        <w:t xml:space="preserve">Tulos</w:t>
      </w:r>
    </w:p>
    <w:p>
      <w:r>
        <w:t xml:space="preserve">Tarve nostaa materiaalia korkealle johtuu SCR:n sijainnista, katso lisätietoja esimerkistä.</w:t>
      </w:r>
    </w:p>
    <w:p>
      <w:r>
        <w:rPr>
          <w:b/>
        </w:rPr>
        <w:t xml:space="preserve">Esimerkki 3.1510</w:t>
      </w:r>
    </w:p>
    <w:p>
      <w:r>
        <w:t xml:space="preserve">Niinpä hän avasi kuuden vuoden suunnittelun jälkeen Excel Institute Automotive Programin, joka on kaksivuotinen koulu, joka antaa ihmisille mahdollisuuden uuteen elämään autoteknikkona tai muussa alaan liittyvässä työssä. Koulu, joka toimii nyt kolmatta vuotta, on ollut niin menestyksekäs, että se sai hiljattain kongressilta 2 miljoonan dollarin avustuksen.</w:t>
      </w:r>
    </w:p>
    <w:p>
      <w:r>
        <w:rPr>
          <w:b/>
        </w:rPr>
        <w:t xml:space="preserve">Tulos</w:t>
      </w:r>
    </w:p>
    <w:p>
      <w:r>
        <w:t xml:space="preserve">Kuuden vuoden kuluttua hän avasi Excel Institute Automotive Programin, joka on kaksivuotinen koulu, joka antaa ihmisille mahdollisuuden työskennellä autoteknikkona tai vastaavissa tehtävissä. Koulu on menestynyt niin hyvin, että se sai kongressilta 2 miljoonan dollarin avustuksen.</w:t>
      </w:r>
    </w:p>
    <w:p>
      <w:r>
        <w:rPr>
          <w:b/>
        </w:rPr>
        <w:t xml:space="preserve">Esimerkki 3.1511</w:t>
      </w:r>
    </w:p>
    <w:p>
      <w:r>
        <w:t xml:space="preserve">Minä annan vastauksen, sinä esität kysymyksen ja tunnistat puhujan: "No, minusta on selvää, etten ole etsinyt täältä ulospääsyä; olen etsinyt tietä eteenpäin." "No, on selvää, etten ole etsinyt täältä ulospääsyä; olen etsinyt tietä eteenpäin."</w:t>
      </w:r>
    </w:p>
    <w:p>
      <w:r>
        <w:rPr>
          <w:b/>
        </w:rPr>
        <w:t xml:space="preserve">Tulos</w:t>
      </w:r>
    </w:p>
    <w:p>
      <w:r>
        <w:t xml:space="preserve">"No, minusta on selvää, etten ole etsinyt ulospääsyä täältä, vaan etsin tietä eteenpäin." "En ole etsinyt tietä eteenpäin."</w:t>
      </w:r>
    </w:p>
    <w:p>
      <w:r>
        <w:rPr>
          <w:b/>
        </w:rPr>
        <w:t xml:space="preserve">Esimerkki 3.1512</w:t>
      </w:r>
    </w:p>
    <w:p>
      <w:r>
        <w:t xml:space="preserve">Tämä on mielestäni hyvä hetki verrata komission päätöksensä perustana olevia todisteita ja sitä taloudellista kuvaa, jonka postiviranomaiset piirtävät nyt vain kolme kuukautta myöhemmin.</w:t>
      </w:r>
    </w:p>
    <w:p>
      <w:r>
        <w:rPr>
          <w:b/>
        </w:rPr>
        <w:t xml:space="preserve">Tulos</w:t>
      </w:r>
    </w:p>
    <w:p>
      <w:r>
        <w:t xml:space="preserve">Tämä on hyvä seikka, kun verrataan komission päätöksensä perustana olevaa todistusaineistoa ja postin virkamiesten nyt käsittelemää taloutta.</w:t>
      </w:r>
    </w:p>
    <w:p>
      <w:r>
        <w:rPr>
          <w:b/>
        </w:rPr>
        <w:t xml:space="preserve">Esimerkki 3.1513</w:t>
      </w:r>
    </w:p>
    <w:p>
      <w:r>
        <w:t xml:space="preserve">Puolustajien mukaan ohjelma on tärkeä oikeudellisen avun lähde köyhille ihmisille, jotka joutuvat käsittelemään siviilioikeudellisia asioita, kuten perheväkivallan suojelumääräyksiä, lasten huoltajuuskiistoja ja häätöriitoja.</w:t>
      </w:r>
    </w:p>
    <w:p>
      <w:r>
        <w:rPr>
          <w:b/>
        </w:rPr>
        <w:t xml:space="preserve">Tulos</w:t>
      </w:r>
    </w:p>
    <w:p>
      <w:r>
        <w:t xml:space="preserve">Puolustajien mukaan ohjelma on tärkeä oikeudellisen avun lähde köyhille ihmisille, jotka joutuvat käsittelemään siviilioikeudellisia asioita.</w:t>
      </w:r>
    </w:p>
    <w:p>
      <w:r>
        <w:rPr>
          <w:b/>
        </w:rPr>
        <w:t xml:space="preserve">Esimerkki 3.1514</w:t>
      </w:r>
    </w:p>
    <w:p>
      <w:r>
        <w:t xml:space="preserve">Oregonin osavaltionyliopistossa (jossa maraschinokirsikka keksittiin) noin 25 vuotta sitten tehdyssä tutkimuksessa todettiin, että sinistä elintarvikeväriä ei pidetty lähes yleisesti.</w:t>
      </w:r>
    </w:p>
    <w:p>
      <w:r>
        <w:rPr>
          <w:b/>
        </w:rPr>
        <w:t xml:space="preserve">Tulos</w:t>
      </w:r>
    </w:p>
    <w:p>
      <w:r>
        <w:t xml:space="preserve">Oregonin osavaltionyliopistossa noin 25 vuotta sitten tehdyssä tutkimuksessa todettiin, että sininen oli lähes yleisesti epämiellyttävä elintarvikeväri.</w:t>
      </w:r>
    </w:p>
    <w:p>
      <w:r>
        <w:rPr>
          <w:b/>
        </w:rPr>
        <w:t xml:space="preserve">Esimerkki 3.1515</w:t>
      </w:r>
    </w:p>
    <w:p>
      <w:r>
        <w:t xml:space="preserve">"Haluan ajatella Pelastusarmeijaa armon paikkana, jossa yksilöt ja perheet löytävät rakkautta ja apua hädän hetkellä, riippumatta tilanteesta, joka tuo heidät luoksemme!"</w:t>
      </w:r>
    </w:p>
    <w:p>
      <w:r>
        <w:rPr>
          <w:b/>
        </w:rPr>
        <w:t xml:space="preserve">Tulos</w:t>
      </w:r>
    </w:p>
    <w:p>
      <w:r>
        <w:t xml:space="preserve">"Haluan ajatella Pelastusarmeijaa paikkana, jossa yksilöt ja perheet löytävät rakkautta ja apua tilanteesta riippumatta."</w:t>
      </w:r>
    </w:p>
    <w:p>
      <w:r>
        <w:rPr>
          <w:b/>
        </w:rPr>
        <w:t xml:space="preserve">Esimerkki 3.1516</w:t>
      </w:r>
    </w:p>
    <w:p>
      <w:r>
        <w:t xml:space="preserve">Värikkäillä kaislikoilla rannikkoa pitkin tehtävät retket tarjoavat mahdollisuuden nauttia viilentävästä tuulesta ja vaihtoehtoisesta näkymästä saarelle.</w:t>
      </w:r>
    </w:p>
    <w:p>
      <w:r>
        <w:rPr>
          <w:b/>
        </w:rPr>
        <w:t xml:space="preserve">Tulos</w:t>
      </w:r>
    </w:p>
    <w:p>
      <w:r>
        <w:t xml:space="preserve">Rannikkoretket caïquesilla tarjoavat viileän tuulen ja erilaisen näkymän saarelle.</w:t>
      </w:r>
    </w:p>
    <w:p>
      <w:r>
        <w:rPr>
          <w:b/>
        </w:rPr>
        <w:t xml:space="preserve">Esimerkki 3.1517</w:t>
      </w:r>
    </w:p>
    <w:p>
      <w:r>
        <w:t xml:space="preserve">Los Angelesissa on poikkeuksellinen ympärivuotinen sää, yli 116 km:n pituisia rantoja, laajoja vuoristoja ja yliurheilullinen yhteisö, joten siellä riittää ulkoilma-aktiviteetteja, joilla voit viettää seuraavat kymmenen vuotta.</w:t>
      </w:r>
    </w:p>
    <w:p>
      <w:r>
        <w:rPr>
          <w:b/>
        </w:rPr>
        <w:t xml:space="preserve">Tulos</w:t>
      </w:r>
    </w:p>
    <w:p>
      <w:r>
        <w:t xml:space="preserve">Poikkeuksellinen sää, yli 72 mailin rannat, laajat vuoristot ja urheilullinen yhteisö tarjoavat Los Angelesille runsaasti ulkoilma-aktiviteetteja.</w:t>
      </w:r>
    </w:p>
    <w:p>
      <w:r>
        <w:rPr>
          <w:b/>
        </w:rPr>
        <w:t xml:space="preserve">Esimerkki 3.1518</w:t>
      </w:r>
    </w:p>
    <w:p>
      <w:r>
        <w:t xml:space="preserve">Käytän aina kahta yksinkertaista sanaa, kun ihmiset sanovat minulle, että yksi yritys - oli se sitten AOL, Microsoft tai Disney - on vastuussa kaikkien kohtaloista: Babylon oli.</w:t>
      </w:r>
    </w:p>
    <w:p>
      <w:r>
        <w:rPr>
          <w:b/>
        </w:rPr>
        <w:t xml:space="preserve">Tulos</w:t>
      </w:r>
    </w:p>
    <w:p>
      <w:r>
        <w:t xml:space="preserve">Kun ihmiset sanovat minulle, että yksi yhtiö hallitsee kohtaloamme - olipa se sitten AOL, Microsoft tai Disney - sanon: Babylon oli.</w:t>
      </w:r>
    </w:p>
    <w:p>
      <w:r>
        <w:rPr>
          <w:b/>
        </w:rPr>
        <w:t xml:space="preserve">Esimerkki 3.1519</w:t>
      </w:r>
    </w:p>
    <w:p>
      <w:r>
        <w:t xml:space="preserve">Vaikka zoot-pukua käyttivät useiden eri rotujen ja etnisyyksien nuoret miehet, se yhdistetään ensisijaisesti Los Angelesin pachucoihin. Pachucot olivat enimmäkseen toisen polven meksikolaisia, siirtotyöläisten ja työväenluokan maahanmuuttajien poikia.</w:t>
      </w:r>
    </w:p>
    <w:p>
      <w:r>
        <w:rPr>
          <w:b/>
        </w:rPr>
        <w:t xml:space="preserve">Tulos</w:t>
      </w:r>
    </w:p>
    <w:p>
      <w:r>
        <w:t xml:space="preserve">Vaikka zoot-pukua käyttivät useiden rotujen nuoret miehet, se yhdistetään ensisijaisesti Los Angelesin pachucoihin. He ovat toisen polven meksikolaisia, siirtotyöläisten poikia ja työläisiä.</w:t>
      </w:r>
    </w:p>
    <w:p>
      <w:r>
        <w:rPr>
          <w:b/>
        </w:rPr>
        <w:t xml:space="preserve">Esimerkki 3.1520</w:t>
      </w:r>
    </w:p>
    <w:p>
      <w:r>
        <w:t xml:space="preserve">"Koska Gersh Kuntzman mainitaan tänään "" Breakfast Table "on the tabloids, tunnen, että minun on vastustettava hehkuva arvostelu Tim Carvell antoi minulle (uskon, että hän kutsui sitä "" taika Gersh Kuntzman"").""</w:t>
      </w:r>
    </w:p>
    <w:p>
      <w:r>
        <w:rPr>
          <w:b/>
        </w:rPr>
        <w:t xml:space="preserve">Tulos</w:t>
      </w:r>
    </w:p>
    <w:p>
      <w:r>
        <w:t xml:space="preserve">Kuten Gersh Kuntzman mainitsi iltapäivälehdistä, minun on vastustettava Tim Carvellin minulle antamaa ylistävää arviota.</w:t>
      </w:r>
    </w:p>
    <w:p>
      <w:r>
        <w:rPr>
          <w:b/>
        </w:rPr>
        <w:t xml:space="preserve">Esimerkki 3.1521</w:t>
      </w:r>
    </w:p>
    <w:p>
      <w:r>
        <w:t xml:space="preserve">Kaksi näistä tutkimuksista tarjoaa perustan eri ikäkohorttien WTP:n suhteuttamiselle 40 vuoden perusikäkohorttiin. Näitä suhdelukuja voidaan käyttää vaihtoehtoisten ikäkorjattujen arvioiden laatimiseen vältettyjen ennenaikaisten kuolemantapausten arvosta.</w:t>
      </w:r>
    </w:p>
    <w:p>
      <w:r>
        <w:rPr>
          <w:b/>
        </w:rPr>
        <w:t xml:space="preserve">Tulos</w:t>
      </w:r>
    </w:p>
    <w:p>
      <w:r>
        <w:t xml:space="preserve">Kahdessa tutkimuksessa muodostetaan WTP:n suhdeluvut 40 vuoden perusikäkohorttiin. Näitä suhdelukuja voidaan käyttää ikäkorjattujen arvioiden laatimiseen ennenaikaisen kuoleman välttämiseksi.</w:t>
      </w:r>
    </w:p>
    <w:p>
      <w:r>
        <w:rPr>
          <w:b/>
        </w:rPr>
        <w:t xml:space="preserve">Esimerkki 3.1522</w:t>
      </w:r>
    </w:p>
    <w:p>
      <w:r>
        <w:t xml:space="preserve">Korttelin päässä idässä Arènes de Lutèce -viitat johtavat pieneen puistoon, jossa sijaitsi roomalainen amfiteatteri, joka restauroitiin sen jälkeen, kun sen jäännökset löydettiin 1800-luvulla.</w:t>
      </w:r>
    </w:p>
    <w:p>
      <w:r>
        <w:rPr>
          <w:b/>
        </w:rPr>
        <w:t xml:space="preserve">Tulos</w:t>
      </w:r>
    </w:p>
    <w:p>
      <w:r>
        <w:t xml:space="preserve">Alueella on puisto, jossa on entisöity roomalainen amfiteatteri, ja seuraat Arènes de Lutècen opasteita.</w:t>
      </w:r>
    </w:p>
    <w:p>
      <w:r>
        <w:rPr>
          <w:b/>
        </w:rPr>
        <w:t xml:space="preserve">Esimerkki 3.1523</w:t>
      </w:r>
    </w:p>
    <w:p>
      <w:r>
        <w:t xml:space="preserve">"Vanha englannin hlāf , `leipä' + dige tai diīge , muunnokset sanasta dæge `kneader', muodostavat yhdessä lady . Ilmeisesti ensimmäiset leivän vaivaajat olivat ladyjä.""</w:t>
      </w:r>
    </w:p>
    <w:p>
      <w:r>
        <w:rPr>
          <w:b/>
        </w:rPr>
        <w:t xml:space="preserve">Tulos</w:t>
      </w:r>
    </w:p>
    <w:p>
      <w:r>
        <w:t xml:space="preserve">Hlāf , `leipä' + dige tai diīge , muunnelmia sanasta `vaivaaja', yhdistyvät naiseksi - ensimmäiset vaivaajat olivat ilmeisesti naisia.</w:t>
      </w:r>
    </w:p>
    <w:p>
      <w:r>
        <w:rPr>
          <w:b/>
        </w:rPr>
        <w:t xml:space="preserve">Esimerkki 3.1524</w:t>
      </w:r>
    </w:p>
    <w:p>
      <w:r>
        <w:t xml:space="preserve">Tämä puolestaan auttaa meitä lisäämään ja jopa parantamaan tarjoamiamme palveluja.</w:t>
      </w:r>
    </w:p>
    <w:p>
      <w:r>
        <w:rPr>
          <w:b/>
        </w:rPr>
        <w:t xml:space="preserve">Tulos</w:t>
      </w:r>
    </w:p>
    <w:p>
      <w:r>
        <w:t xml:space="preserve">Tämä auttaa lisäämään ja parantamaan tarjoamiamme palveluja.</w:t>
      </w:r>
    </w:p>
    <w:p>
      <w:r>
        <w:rPr>
          <w:b/>
        </w:rPr>
        <w:t xml:space="preserve">Esimerkki 3.1525</w:t>
      </w:r>
    </w:p>
    <w:p>
      <w:r>
        <w:t xml:space="preserve">Sisäpiirin jäsenet saavat monia muita etuja. Niistä kerrotaan tarkemmin oheisessa Inner Circle -jäsenyysesitteessä.</w:t>
      </w:r>
    </w:p>
    <w:p>
      <w:r>
        <w:rPr>
          <w:b/>
        </w:rPr>
        <w:t xml:space="preserve">Tulos</w:t>
      </w:r>
    </w:p>
    <w:p>
      <w:r>
        <w:t xml:space="preserve">Inner Circle -jäsenet saavat monia saataville asetettuja etuja.</w:t>
      </w:r>
    </w:p>
    <w:p>
      <w:r>
        <w:rPr>
          <w:b/>
        </w:rPr>
        <w:t xml:space="preserve">Esimerkki 3.1526</w:t>
      </w:r>
    </w:p>
    <w:p>
      <w:r>
        <w:t xml:space="preserve">The Post lisää, että Valkoinen talo arveli, että Monicasta kuulustelu huippukokouksessa voisi olla poliittisesti hyödyllistä, koska se saattaisi saada toimittajat näyttämään epäisänmaallisilta.</w:t>
      </w:r>
    </w:p>
    <w:p>
      <w:r>
        <w:rPr>
          <w:b/>
        </w:rPr>
        <w:t xml:space="preserve">Tulos</w:t>
      </w:r>
    </w:p>
    <w:p>
      <w:r>
        <w:t xml:space="preserve">Valkoisen talon grillaaminen Monicasta huippukokouksen aikana saa toimittajat vaikuttamaan epäisänmaallisilta.</w:t>
      </w:r>
    </w:p>
    <w:p>
      <w:r>
        <w:rPr>
          <w:b/>
        </w:rPr>
        <w:t xml:space="preserve">Esimerkki 3.1527</w:t>
      </w:r>
    </w:p>
    <w:p>
      <w:r>
        <w:t xml:space="preserve">Purdue: Vision 21: Vision 21 pyrkii keräämään 250 miljoonaa dollaria yksityistä tukea varmistaakseen, että tulevaisuuden opiskelijat saavat vertaansa vailla olevan koulutuksen. Kampanjalla tuetaan apurahoja ja merkittäviä professuureja.</w:t>
      </w:r>
    </w:p>
    <w:p>
      <w:r>
        <w:rPr>
          <w:b/>
        </w:rPr>
        <w:t xml:space="preserve">Tulos</w:t>
      </w:r>
    </w:p>
    <w:p>
      <w:r>
        <w:t xml:space="preserve">Purdue: Vision 21 pyrkii keräämään 250 miljoonan dollarin tuen, jolla varmistetaan, että opiskelijat saavat koulutusta tukemalla stipendejä ja professuureja.</w:t>
      </w:r>
    </w:p>
    <w:p>
      <w:r>
        <w:rPr>
          <w:b/>
        </w:rPr>
        <w:t xml:space="preserve">Esimerkki 3.1528</w:t>
      </w:r>
    </w:p>
    <w:p>
      <w:r>
        <w:t xml:space="preserve">Nuorena Paredes oli aina kiinnostunut musiikista, corridoista (balladeista) ja laulamisesta. Hänen varhaiset julkaistut tutkimuksensa keskittyivät Teksasin ja Meksikon rajan balladeihin ja balladisankareihin, ja tämän tutkimuksen avulla hän kehitti teorian chicanofolkloren muodostumisesta.</w:t>
      </w:r>
    </w:p>
    <w:p>
      <w:r>
        <w:rPr>
          <w:b/>
        </w:rPr>
        <w:t xml:space="preserve">Tulos</w:t>
      </w:r>
    </w:p>
    <w:p>
      <w:r>
        <w:t xml:space="preserve">Nuorena Paredes oli aina kiinnostunut musiikista, corridoista (balladeista) ja laulamisesta. Hänen varhaiset julkaistut tutkimuksensa keskittyivät Teksasin ja Meksikon rajan balladeihin ja balladisankareihin.</w:t>
      </w:r>
    </w:p>
    <w:p>
      <w:r>
        <w:rPr>
          <w:b/>
        </w:rPr>
        <w:t xml:space="preserve">Esimerkki 3.1529</w:t>
      </w:r>
    </w:p>
    <w:p>
      <w:r>
        <w:t xml:space="preserve">Haghia Sofian raitiovaunulinjoja vastapäätä on sisäänkäynti yhteen Istanbulin epätavallisimmista historiallisista nähtävyyksistä - Yerebatan Sarayı (maanalainen palatsi). Tämä hämmästyttävä rakennelma on itse asiassa maanalainen säiliö, yksi monista, jotka aikoinaan varastoivat Konstantinopolin vesivarastot.</w:t>
      </w:r>
    </w:p>
    <w:p>
      <w:r>
        <w:rPr>
          <w:b/>
        </w:rPr>
        <w:t xml:space="preserve">Tulos</w:t>
      </w:r>
    </w:p>
    <w:p>
      <w:r>
        <w:t xml:space="preserve">Haghia Sofian raitiovaunulinjoja vastapäätä on sisäänkäynti yhteen Istanbulin epätavallisimmista historiallisista nähtävyyksistä - Yerebatan Sarayiin.</w:t>
      </w:r>
    </w:p>
    <w:p>
      <w:r>
        <w:rPr>
          <w:b/>
        </w:rPr>
        <w:t xml:space="preserve">Esimerkki 3.1530</w:t>
      </w:r>
    </w:p>
    <w:p>
      <w:r>
        <w:t xml:space="preserve">Esityksiimme osallistuvat lapset valmistautuvat teatterikokemukseensa etukäteen luokkansa opetussuunnitelman avulla.</w:t>
      </w:r>
    </w:p>
    <w:p>
      <w:r>
        <w:rPr>
          <w:b/>
        </w:rPr>
        <w:t xml:space="preserve">Tulos</w:t>
      </w:r>
    </w:p>
    <w:p>
      <w:r>
        <w:t xml:space="preserve">Näytöksiin osallistuvat lapset valmistautuvat kokemukseensa luokkansa kautta.</w:t>
      </w:r>
    </w:p>
    <w:p>
      <w:r>
        <w:rPr>
          <w:b/>
        </w:rPr>
        <w:t xml:space="preserve">Esimerkki 3.1531</w:t>
      </w:r>
    </w:p>
    <w:p>
      <w:r>
        <w:t xml:space="preserve">Ensimmäisen tuotesyklin edetessä voit myös harkita joitakin seuraavista lisäominaisuuksista tai tarkistuksista:</w:t>
      </w:r>
    </w:p>
    <w:p>
      <w:r>
        <w:rPr>
          <w:b/>
        </w:rPr>
        <w:t xml:space="preserve">Tulos</w:t>
      </w:r>
    </w:p>
    <w:p>
      <w:r>
        <w:t xml:space="preserve">Ensimmäisen tuotesyklin aikana kannattaa harkita seuraavia ominaisuuksia tai tarkistuksia.</w:t>
      </w:r>
    </w:p>
    <w:p>
      <w:r>
        <w:rPr>
          <w:b/>
        </w:rPr>
        <w:t xml:space="preserve">Esimerkki 3.1532</w:t>
      </w:r>
    </w:p>
    <w:p>
      <w:r>
        <w:t xml:space="preserve">"Venäjä voitti oikeuden käyttää termejä 'Playboy', 'Playmate' ja 'Playboy Playmate of the Year 1981' mainostaakseen verkkosivustoaan""-- Emily Pugh"</w:t>
      </w:r>
    </w:p>
    <w:p>
      <w:r>
        <w:rPr>
          <w:b/>
        </w:rPr>
        <w:t xml:space="preserve">Tulos</w:t>
      </w:r>
    </w:p>
    <w:p>
      <w:r>
        <w:t xml:space="preserve">Venäjä voi käyttää 'Playboy', 'Playmate' ja 'Playboy Playmate of the Year 1981' verkkosivuillaan - Emily Pugh</w:t>
      </w:r>
    </w:p>
    <w:p>
      <w:r>
        <w:rPr>
          <w:b/>
        </w:rPr>
        <w:t xml:space="preserve">Esimerkki 3.1533</w:t>
      </w:r>
    </w:p>
    <w:p>
      <w:r>
        <w:t xml:space="preserve">Colin Spencerin "Vihanneskirjassa" kerrotaan yksityiskohtaisesti kiehtovasta intialaisesta chapatista, jossa katkera meloni, jonka siemenet on jätetty koskemattomiksi, viipaloidaan, keitetään ja sekoitetaan kevyesti paistetun valkosipulin ja intialaisten mausteiden, jauhojen ja jogurtin kanssa.</w:t>
      </w:r>
    </w:p>
    <w:p>
      <w:r>
        <w:rPr>
          <w:b/>
        </w:rPr>
        <w:t xml:space="preserve">Tulos</w:t>
      </w:r>
    </w:p>
    <w:p>
      <w:r>
        <w:t xml:space="preserve">Vegetable Book kertoo yksityiskohtaisesti intialaisesta chapatista, jossa meloni, jonka siemenet on jätetty koskemattomiksi, viipaloidaan, keitetään ja sekoitetaan sitten valkosipulin ja intialaisten mausteiden, jauhojen ja jogurtin kanssa.</w:t>
      </w:r>
    </w:p>
    <w:p>
      <w:r>
        <w:rPr>
          <w:b/>
        </w:rPr>
        <w:t xml:space="preserve">Esimerkki 3.1534</w:t>
      </w:r>
    </w:p>
    <w:p>
      <w:r>
        <w:t xml:space="preserve">Luvun 2 mukaan 500 MWe:n savukaasunpoistojärjestelmään tarvitaan noin 1 125 tonnia terästä, mikä on noin 2,25 tonnia MWe:ta kohti. Tämä on varovaisen korkea luku, koska on mahdollista saavuttaa merkittäviä synergiaetuja, kun laitosalueella on useita yksiköitä.</w:t>
      </w:r>
    </w:p>
    <w:p>
      <w:r>
        <w:rPr>
          <w:b/>
        </w:rPr>
        <w:t xml:space="preserve">Tulos</w:t>
      </w:r>
    </w:p>
    <w:p>
      <w:r>
        <w:t xml:space="preserve">Noin 1 125 tonnia terästä tarvitaan 500 MWe:n FGD-järjestelmään. Tämä on suuri määrä, koska useiden yksiköiden ollessa paikan päällä on mahdollista saada aikaan synergiaetuja.</w:t>
      </w:r>
    </w:p>
    <w:p>
      <w:r>
        <w:rPr>
          <w:b/>
        </w:rPr>
        <w:t xml:space="preserve">Esimerkki 3.1535</w:t>
      </w:r>
    </w:p>
    <w:p>
      <w:r>
        <w:t xml:space="preserve">Nämä ovat hyviä esimerkkejä kovalla työllä saavutetuista voitoista ja tärkeistä toimista, joilla pyritään parantamaan meriympäristömme terveyttä.</w:t>
      </w:r>
    </w:p>
    <w:p>
      <w:r>
        <w:rPr>
          <w:b/>
        </w:rPr>
        <w:t xml:space="preserve">Tulos</w:t>
      </w:r>
    </w:p>
    <w:p>
      <w:r>
        <w:t xml:space="preserve">Kovalla työllä saavutetut voitot ja kriittiset ponnistelut parantavat meriympäristömme terveyttä.</w:t>
      </w:r>
    </w:p>
    <w:p>
      <w:r>
        <w:rPr>
          <w:b/>
        </w:rPr>
        <w:t xml:space="preserve">Esimerkki 3.1536</w:t>
      </w:r>
    </w:p>
    <w:p>
      <w:r>
        <w:t xml:space="preserve">"Kiinalaiset itse eivät ole vielä päässeet tuomitsemaan Kosyginia ja kumppaneita nimeltä, mutta se tapahtuu epäilemättä pian, koska albaanit julkaisevat jo Billingsgate-hyökkäyksiä Brezhnevin, Kosyginin ja Mikojanin trokiaa vastaan."</w:t>
      </w:r>
    </w:p>
    <w:p>
      <w:r>
        <w:rPr>
          <w:b/>
        </w:rPr>
        <w:t xml:space="preserve">Tulos</w:t>
      </w:r>
    </w:p>
    <w:p>
      <w:r>
        <w:t xml:space="preserve">Kiinalaiset eivät ole vielä ehtineet tuomita Kosyginia. albaanit julkaisevat hyökkäyksiä Brezhenc-Kosygin-Mikoyan-trokiaa vastaan.</w:t>
      </w:r>
    </w:p>
    <w:p>
      <w:r>
        <w:rPr>
          <w:b/>
        </w:rPr>
        <w:t xml:space="preserve">Esimerkki 3.1537</w:t>
      </w:r>
    </w:p>
    <w:p>
      <w:r>
        <w:t xml:space="preserve">"Lähes 80 % (390 000 dollaria) toimintabudjetistamme kuluu ohjelmiin, joilla palvellaan kulkukulkijoita ja ei-toivottuja eläimiä (National Charities Information Bureaun standardi on 60 %)."</w:t>
      </w:r>
    </w:p>
    <w:p>
      <w:r>
        <w:rPr>
          <w:b/>
        </w:rPr>
        <w:t xml:space="preserve">Tulos</w:t>
      </w:r>
    </w:p>
    <w:p>
      <w:r>
        <w:t xml:space="preserve">Lähes 80 prosenttia budjetistamme kuluu kulkukoiratoimintaan.</w:t>
      </w:r>
    </w:p>
    <w:p>
      <w:r>
        <w:rPr>
          <w:b/>
        </w:rPr>
        <w:t xml:space="preserve">Esimerkki 3.1538</w:t>
      </w:r>
    </w:p>
    <w:p>
      <w:r>
        <w:t xml:space="preserve">Kartat ovat selkeitä, kukin koko sivun mittaisia, ja niissä on hyvin esitetty sanatiedot.</w:t>
      </w:r>
    </w:p>
    <w:p>
      <w:r>
        <w:rPr>
          <w:b/>
        </w:rPr>
        <w:t xml:space="preserve">Tulos</w:t>
      </w:r>
    </w:p>
    <w:p>
      <w:r>
        <w:t xml:space="preserve">Kartat ovat selkeitä, ja niissä on hyvin esitelty maailman tiedot.</w:t>
      </w:r>
    </w:p>
    <w:p>
      <w:r>
        <w:rPr>
          <w:b/>
        </w:rPr>
        <w:t xml:space="preserve">Esimerkki 3.1539</w:t>
      </w:r>
    </w:p>
    <w:p>
      <w:r>
        <w:t xml:space="preserve">Kuluneena vuonna perustettiin monia hankkeita, useita nuoria aloitteita kypsytettiin ja nykyisiä toimia voitiin viedä uudelle tasolle. Kaksitoista kuukautta on ollut hyvin tuottava, mutta ei kuitenkaan vailla stressiä ja pettymyksiä.</w:t>
      </w:r>
    </w:p>
    <w:p>
      <w:r>
        <w:rPr>
          <w:b/>
        </w:rPr>
        <w:t xml:space="preserve">Tulos</w:t>
      </w:r>
    </w:p>
    <w:p>
      <w:r>
        <w:t xml:space="preserve">Useiden nuorten aloitteiden kypsyminen ja mahdollisuus viedä nykyiset toimet uudelle tasolle. Vuosi on ollut hyvin tuottava, mutta se ei ole ollut vailla stressiä ja pettymyksiä.</w:t>
      </w:r>
    </w:p>
    <w:p>
      <w:r>
        <w:rPr>
          <w:b/>
        </w:rPr>
        <w:t xml:space="preserve">Esimerkki 3.1540</w:t>
      </w:r>
    </w:p>
    <w:p>
      <w:r>
        <w:t xml:space="preserve">Puhuimmepa sitten hylkeenpoikasten tappamisesta kuoliaaksi niiden kauniiden turkisten vuoksi, norsujen teurastamisesta rautasahalla niiden norsunluun vuoksi tai eläinten vangitsemisesta teräsleuka-ansoihin, joissa kipu on niin sietämätöntä, että niiden tiedetään pureskelevan jalkansa irti paetakseen, me puolustamme kaikkia eläimiä.</w:t>
      </w:r>
    </w:p>
    <w:p>
      <w:r>
        <w:rPr>
          <w:b/>
        </w:rPr>
        <w:t xml:space="preserve">Tulos</w:t>
      </w:r>
    </w:p>
    <w:p>
      <w:r>
        <w:t xml:space="preserve">Puhuimmepa sitten hylkeenpoikasten kuoliaaksi lyömisestä turkisten takia, norsujen teurastamisesta norsunluun takia tai eläinten vangitsemisesta ilkeisiin laitteisiin, me puolustamme kaikkia eläimiä.</w:t>
      </w:r>
    </w:p>
    <w:p>
      <w:r>
        <w:rPr>
          <w:b/>
        </w:rPr>
        <w:t xml:space="preserve">Esimerkki 3.1541</w:t>
      </w:r>
    </w:p>
    <w:p>
      <w:r>
        <w:t xml:space="preserve">Rikkidioksidipäästöoikeuksien kokonaismäärä, jonka hallintoviranomainen jakaa kullekin soveltamisalaan kuuluvalle vuodelle 434 jakson mukaisesti, on 271 000 tonnia EGU:lle, johon päästöoikeus vaikuttaa.</w:t>
      </w:r>
    </w:p>
    <w:p>
      <w:r>
        <w:rPr>
          <w:b/>
        </w:rPr>
        <w:t xml:space="preserve">Tulos</w:t>
      </w:r>
    </w:p>
    <w:p>
      <w:r>
        <w:t xml:space="preserve">EGU:iden osalta kullekin vuodelle 434 jakson mukaisesti myönnetyn rikkidioksidien kokonaismäärän on oltava 271 000 tonnia.</w:t>
      </w:r>
    </w:p>
    <w:p>
      <w:r>
        <w:rPr>
          <w:b/>
        </w:rPr>
        <w:t xml:space="preserve">Esimerkki 3.1542</w:t>
      </w:r>
    </w:p>
    <w:p>
      <w:r>
        <w:t xml:space="preserve">Täysin ammattimainen, täysin tuotettu teatteri on vaikuttanut Beckyn, Stephanien, Marcuksen, Emilyn ja heidän luokkatovereidensa kaltaisiin lapsiin ympäri Indianan osavaltiota. Liitteenä on kirjeitä, joita he ja jotkut heidän opettajistaan ovat kirjoittaneet meille.</w:t>
      </w:r>
    </w:p>
    <w:p>
      <w:r>
        <w:rPr>
          <w:b/>
        </w:rPr>
        <w:t xml:space="preserve">Tulos</w:t>
      </w:r>
    </w:p>
    <w:p>
      <w:r>
        <w:t xml:space="preserve">Erittäin ammattitaitoinen ja täysin tuotettu teatteri on innostanut Beckyä, Stephanieta, Marcusta, Emilyä ja heidän luokkatovereitaan ympäri Indianaa. Liitteenä on kirjeitä, joita he ovat kirjoittaneet meille.</w:t>
      </w:r>
    </w:p>
    <w:p>
      <w:r>
        <w:rPr>
          <w:b/>
        </w:rPr>
        <w:t xml:space="preserve">Esimerkki 3.1543</w:t>
      </w:r>
    </w:p>
    <w:p>
      <w:r>
        <w:t xml:space="preserve">Käännä aikaa taaksepäin ja muista, milloin teit päätöksen ryhtyä hammashoitajaksi. Joillekin tämä päätös tehtiin lähimenneisyydessä ja toisille kaukaisessa menneisyydessä.</w:t>
      </w:r>
    </w:p>
    <w:p>
      <w:r>
        <w:rPr>
          <w:b/>
        </w:rPr>
        <w:t xml:space="preserve">Tulos</w:t>
      </w:r>
    </w:p>
    <w:p>
      <w:r>
        <w:t xml:space="preserve">Käännä aikaa taaksepäin ja muista, milloin teit päätöksen ryhtyä hammashoitajaksi.</w:t>
      </w:r>
    </w:p>
    <w:p>
      <w:r>
        <w:rPr>
          <w:b/>
        </w:rPr>
        <w:t xml:space="preserve">Esimerkki 3.1544</w:t>
      </w:r>
    </w:p>
    <w:p>
      <w:r>
        <w:t xml:space="preserve">*60 dollarilla maksetaan yksi elämäntaitoja koskeva ohjelma noin 50 opiskelijalle.</w:t>
      </w:r>
    </w:p>
    <w:p>
      <w:r>
        <w:rPr>
          <w:b/>
        </w:rPr>
        <w:t xml:space="preserve">Tulos</w:t>
      </w:r>
    </w:p>
    <w:p>
      <w:r>
        <w:t xml:space="preserve">60 dollaria maksaa yhden elämäntaito-ohjelman noin 50 opiskelijalle.</w:t>
      </w:r>
    </w:p>
    <w:p>
      <w:r>
        <w:rPr>
          <w:b/>
        </w:rPr>
        <w:t xml:space="preserve">Esimerkki 3.1545</w:t>
      </w:r>
    </w:p>
    <w:p>
      <w:r>
        <w:t xml:space="preserve">Lopuksi valiokunta näytti jättäneen huomiotta Torricellin väitteen, jonka mukaan hän ei ollut vastuussa kalliista korvakoruista, jotka Chang oli antanut joululahjaksi sisarelleen, Sternille ja Balabanille.</w:t>
      </w:r>
    </w:p>
    <w:p>
      <w:r>
        <w:rPr>
          <w:b/>
        </w:rPr>
        <w:t xml:space="preserve">Tulos</w:t>
      </w:r>
    </w:p>
    <w:p>
      <w:r>
        <w:t xml:space="preserve">Valiokunta näytti jättäneen huomiotta Torricellin väitteen, jonka mukaan hän ei ollut vastuussa korvakoruista, jotka Chang oli antanut lahjaksi siskoilleen.</w:t>
      </w:r>
    </w:p>
    <w:p>
      <w:r>
        <w:rPr>
          <w:b/>
        </w:rPr>
        <w:t xml:space="preserve">Esimerkki 3.1546</w:t>
      </w:r>
    </w:p>
    <w:p>
      <w:r>
        <w:t xml:space="preserve">"Avullanne kirjastot pystyvät tarjoamaan enemmän lehtiä, enemmän tietokonepohjaisia tietokantoja tärkeän tiedon löytämiseksi ja enemmän laitteita, jotta tietokonepohjaiseen luetteloon ja hakemistoihin pääsee nopeasti käsiksi."</w:t>
      </w:r>
    </w:p>
    <w:p>
      <w:r>
        <w:rPr>
          <w:b/>
        </w:rPr>
        <w:t xml:space="preserve">Tulos</w:t>
      </w:r>
    </w:p>
    <w:p>
      <w:r>
        <w:t xml:space="preserve">"Avullanne kirjastot voivat tarjota lisää lehtiä, tietokonepohjaisia tietokantoja ja laitteita digitaalisen luettelon nopeaa käyttöä varten".</w:t>
      </w:r>
    </w:p>
    <w:p>
      <w:r>
        <w:rPr>
          <w:b/>
        </w:rPr>
        <w:t xml:space="preserve">Esimerkki 3.1547</w:t>
      </w:r>
    </w:p>
    <w:p>
      <w:r>
        <w:t xml:space="preserve">Diesenhaus oli samaa mieltä siitä, että sekä viraston henkilökunnan tuki että "sairauden aiheuttama taakka" voivat vaikuttaa. Hän sanoi, että myös viraston ulkopuolelta tuleva kysyntä päivystyspoliklinikoiden tutkimukselle olisi tärkeää.</w:t>
      </w:r>
    </w:p>
    <w:p>
      <w:r>
        <w:rPr>
          <w:b/>
        </w:rPr>
        <w:t xml:space="preserve">Tulos</w:t>
      </w:r>
    </w:p>
    <w:p>
      <w:r>
        <w:t xml:space="preserve">Diesenhaus oli samaa mieltä siitä, että toimistohenkilöstön tuki ja "sairauden aiheuttama taakka" voivat vaikuttaa asiaan. Hän sanoi, että tutkimuksen kysyntä päivystyspoliklinikoilla on tärkeää.</w:t>
      </w:r>
    </w:p>
    <w:p>
      <w:r>
        <w:rPr>
          <w:b/>
        </w:rPr>
        <w:t xml:space="preserve">Esimerkki 3.1548</w:t>
      </w:r>
    </w:p>
    <w:p>
      <w:r>
        <w:t xml:space="preserve">Kun luokkatoverit työskentelivät suurissa newyorkilaisissa asianajotoimistoissa, Rooney ajoi kuluneella Chevy Novalla, joka piti saada käynnistymään joka aamu.</w:t>
      </w:r>
    </w:p>
    <w:p>
      <w:r>
        <w:rPr>
          <w:b/>
        </w:rPr>
        <w:t xml:space="preserve">Tulos</w:t>
      </w:r>
    </w:p>
    <w:p>
      <w:r>
        <w:t xml:space="preserve">Rooney ajoi Chevy Novalla, joka piti saada käynnistymään joka aamu.</w:t>
      </w:r>
    </w:p>
    <w:p>
      <w:r>
        <w:rPr>
          <w:b/>
        </w:rPr>
        <w:t xml:space="preserve">Esimerkki 3.1549</w:t>
      </w:r>
    </w:p>
    <w:p>
      <w:r>
        <w:t xml:space="preserve">Pyramidikompleksin uusin nähtävyys on pieni museo, jossa on vuonna 1954 löydetyn aurinkobarakin (setripuusta tehty pitkävene) jäännökset. Vene oli tehty kuljettamaan Khephrenin henkeä toiseen maailmaan hänen kuolemansa jälkeen.</w:t>
      </w:r>
    </w:p>
    <w:p>
      <w:r>
        <w:rPr>
          <w:b/>
        </w:rPr>
        <w:t xml:space="preserve">Tulos</w:t>
      </w:r>
    </w:p>
    <w:p>
      <w:r>
        <w:t xml:space="preserve">Pyramidikompleksin uusin nähtävyys on pieni museo. Vene tehtiin kuljettamaan Khephrenin henkeä.</w:t>
      </w:r>
    </w:p>
    <w:p>
      <w:r>
        <w:rPr>
          <w:b/>
        </w:rPr>
        <w:t xml:space="preserve">Esimerkki 3.1550</w:t>
      </w:r>
    </w:p>
    <w:p>
      <w:r>
        <w:t xml:space="preserve">"Eilinen sivujuonne - Ken Starr pyysi tuomaria pakottamaan Monica Lewinskyn puhumaan edustajainhuoneen johtajille - nousee tänään lehtien keskipisteeseen, koska tuomari suostui, mikä tuo Lewinskyn takaisin kaupunkiin, joka tunsi hänet silloin."</w:t>
      </w:r>
    </w:p>
    <w:p>
      <w:r>
        <w:rPr>
          <w:b/>
        </w:rPr>
        <w:t xml:space="preserve">Tulos</w:t>
      </w:r>
    </w:p>
    <w:p>
      <w:r>
        <w:t xml:space="preserve">Eilinen sivujuonne: Ken Starr pyytää tuomaria pakottamaan Monica Lewinskyn puhumaan edustajainhuoneen johtajille. Ota valokeilaan tänään lehdessä, kun tuomari suostuu ja tuo hänet takaisin.</w:t>
      </w:r>
    </w:p>
    <w:p>
      <w:r>
        <w:rPr>
          <w:b/>
        </w:rPr>
        <w:t xml:space="preserve">Esimerkki 3.1551</w:t>
      </w:r>
    </w:p>
    <w:p>
      <w:r>
        <w:t xml:space="preserve">Coloradon villieläinosasto haluaa käyttää jopa 8 miljoonaa dollaria taistellakseen "pyörremyrskyn tautia" vastaan, joka vaivaa mitä lajia?</w:t>
      </w:r>
    </w:p>
    <w:p>
      <w:r>
        <w:rPr>
          <w:b/>
        </w:rPr>
        <w:t xml:space="preserve">Tulos</w:t>
      </w:r>
    </w:p>
    <w:p>
      <w:r>
        <w:t xml:space="preserve">Coloradon villieläinosasto haluaa käyttää jopa 8 miljoonaa dollaria taisteluun.</w:t>
      </w:r>
    </w:p>
    <w:p>
      <w:r>
        <w:rPr>
          <w:b/>
        </w:rPr>
        <w:t xml:space="preserve">Esimerkki 3.1552</w:t>
      </w:r>
    </w:p>
    <w:p>
      <w:r>
        <w:t xml:space="preserve">Tupakkasopimus - numero 3 - on toistaiseksi kuollut, sanoo Gwen Ifill ( Washington Week in Review ). "Senaatti ei vain ole vaihtokauppatuulella, mitä [lainsäädäntö] edellyttää", Ifill sanoo.</w:t>
      </w:r>
    </w:p>
    <w:p>
      <w:r>
        <w:rPr>
          <w:b/>
        </w:rPr>
        <w:t xml:space="preserve">Tulos</w:t>
      </w:r>
    </w:p>
    <w:p>
      <w:r>
        <w:t xml:space="preserve">"Tupakkasopimus on toistaiseksi kuollut", sanoo Gwen Ifill, "Senaatti ei ole vaihtokauppa-ajattelussa, mitä [lainsäädäntö] edellyttää." "Senaatti ei ole valmis vaihtokauppaan."</w:t>
      </w:r>
    </w:p>
    <w:p>
      <w:r>
        <w:rPr>
          <w:b/>
        </w:rPr>
        <w:t xml:space="preserve">Esimerkki 3.1553</w:t>
      </w:r>
    </w:p>
    <w:p>
      <w:r>
        <w:t xml:space="preserve">3. Palestiinassa kumipinnoitetun teräspelletin tappaman nuoren hautajaisten jälkeen mellakoitsijat heittelevät Israelin poliisia kivillä ja palopommeilla.</w:t>
      </w:r>
    </w:p>
    <w:p>
      <w:r>
        <w:rPr>
          <w:b/>
        </w:rPr>
        <w:t xml:space="preserve">Tulos</w:t>
      </w:r>
    </w:p>
    <w:p>
      <w:r>
        <w:t xml:space="preserve">Palestiinassa mellakoitsijat hyökkäävät israelilaisia poliiseja vastaan, koska nämä ovat tappaneet nuoren henkilön kumipäällysteisellä teräshaulikolla.</w:t>
      </w:r>
    </w:p>
    <w:p>
      <w:r>
        <w:rPr>
          <w:b/>
        </w:rPr>
        <w:t xml:space="preserve">Esimerkki 3.1554</w:t>
      </w:r>
    </w:p>
    <w:p>
      <w:r>
        <w:t xml:space="preserve">Mielestämme tällaiset lausunnot eivät anna riittävää käsitystä FAA:n vastuusta siviili-ilmailun turvallisuudesta ja turvaamisesta.</w:t>
      </w:r>
    </w:p>
    <w:p>
      <w:r>
        <w:rPr>
          <w:b/>
        </w:rPr>
        <w:t xml:space="preserve">Tulos</w:t>
      </w:r>
    </w:p>
    <w:p>
      <w:r>
        <w:t xml:space="preserve">FAA on sitoutunut huolehtimaan siviili-ilmailun turvallisuudesta ja turvaamisesta.</w:t>
      </w:r>
    </w:p>
    <w:p>
      <w:r>
        <w:rPr>
          <w:b/>
        </w:rPr>
        <w:t xml:space="preserve">Esimerkki 3.1555</w:t>
      </w:r>
    </w:p>
    <w:p>
      <w:r>
        <w:t xml:space="preserve">Tukesi Goodwillille tarjoaa työvoimakoulutusta ja työnvälityspalveluja, joiden avulla Keski-Indianan vaikeimmin työllistettävät ihmiset löytävät mielekkään työpaikan. Avullasi Goodwill voi auttaa työnantajia kehittämään resursseja työntekijöiden pitämiseksi työssä.</w:t>
      </w:r>
    </w:p>
    <w:p>
      <w:r>
        <w:rPr>
          <w:b/>
        </w:rPr>
        <w:t xml:space="preserve">Tulos</w:t>
      </w:r>
    </w:p>
    <w:p>
      <w:r>
        <w:t xml:space="preserve">Tukesi Goodwillille tarjoaa työhönvalmennusta ja -sijoitusta Keski-Indianan vaikeimmin työllistettäville. Goodwill voi auttaa työnantajia kehittämään resursseja työntekijöiden pitämiseksi sinun avullasi.</w:t>
      </w:r>
    </w:p>
    <w:p>
      <w:r>
        <w:rPr>
          <w:b/>
        </w:rPr>
        <w:t xml:space="preserve">Esimerkki 3.1556</w:t>
      </w:r>
    </w:p>
    <w:p>
      <w:r>
        <w:t xml:space="preserve">Patakin äskettäiset huomautukset ovat merkki siitä, että hän ymmärtää, miten keskeistä Lower Manhattanin jälleenrakentaminen on hänen poliittisen perintönsä kannalta.</w:t>
      </w:r>
    </w:p>
    <w:p>
      <w:r>
        <w:rPr>
          <w:b/>
        </w:rPr>
        <w:t xml:space="preserve">Tulos</w:t>
      </w:r>
    </w:p>
    <w:p>
      <w:r>
        <w:t xml:space="preserve">Patakin huomautukset ovat merkki siitä, että hän ymmärtää, miten keskeistä Lower Manhattanin jälleenrakentaminen on.</w:t>
      </w:r>
    </w:p>
    <w:p>
      <w:r>
        <w:rPr>
          <w:b/>
        </w:rPr>
        <w:t xml:space="preserve">Esimerkki 3.1557</w:t>
      </w:r>
    </w:p>
    <w:p>
      <w:r>
        <w:t xml:space="preserve">Prudie on yleisesti ottaen sitä mieltä, että jos tämä on nuoren pojan ainoa negatiivinen piirre, sinun pitäisi oppia kestämään lyöntejä (tai hampurilaisia, sinun tapauksessasi) ja toivoa, että hänen kypsymisensä parantaa ongelmaasi.</w:t>
      </w:r>
    </w:p>
    <w:p>
      <w:r>
        <w:rPr>
          <w:b/>
        </w:rPr>
        <w:t xml:space="preserve">Tulos</w:t>
      </w:r>
    </w:p>
    <w:p>
      <w:r>
        <w:t xml:space="preserve">Prudie on sitä mieltä, että jos tämä on nuoren pojan ainoa negatiivinen asia, hänen pitäisi oppia selviytymään. Kypsyminen parantaa hänen ongelmiaan.</w:t>
      </w:r>
    </w:p>
    <w:p>
      <w:r>
        <w:rPr>
          <w:b/>
        </w:rPr>
        <w:t xml:space="preserve">Esimerkki 3.1558</w:t>
      </w:r>
    </w:p>
    <w:p>
      <w:r>
        <w:t xml:space="preserve">Arvelen, että kysytte itseltänne: "Mitä lapsillemme tapahtuu?". Mikä maailmassamme on vialla?"</w:t>
      </w:r>
    </w:p>
    <w:p>
      <w:r>
        <w:rPr>
          <w:b/>
        </w:rPr>
        <w:t xml:space="preserve">Tulos</w:t>
      </w:r>
    </w:p>
    <w:p>
      <w:r>
        <w:t xml:space="preserve">"Mitä lapsillemme tapahtuu? Mikä maailmassamme on vialla?"</w:t>
      </w:r>
    </w:p>
    <w:p>
      <w:r>
        <w:rPr>
          <w:b/>
        </w:rPr>
        <w:t xml:space="preserve">Esimerkki 3.1559</w:t>
      </w:r>
    </w:p>
    <w:p>
      <w:r>
        <w:t xml:space="preserve">Powell oli myös 18. syyskuuta mennessä ottanut yhteyttä 58 ulkomaiseen kollegaansa ja saanut tarjouksia yleisestä avusta, etsintä- ja pelastustarvikkeista ja -henkilöstöstä sekä lääkintäapuryhmistä.</w:t>
      </w:r>
    </w:p>
    <w:p>
      <w:r>
        <w:rPr>
          <w:b/>
        </w:rPr>
        <w:t xml:space="preserve">Tulos</w:t>
      </w:r>
    </w:p>
    <w:p>
      <w:r>
        <w:t xml:space="preserve">Powell sai tarjouksia yleisestä avusta, etsintä- ja pelastuskalustosta ja -henkilöstöstä sekä lääkintäapuryhmistä.</w:t>
      </w:r>
    </w:p>
    <w:p>
      <w:r>
        <w:rPr>
          <w:b/>
        </w:rPr>
        <w:t xml:space="preserve">Esimerkki 3.1560</w:t>
      </w:r>
    </w:p>
    <w:p>
      <w:r>
        <w:t xml:space="preserve">Riippumatta siitä, kumman IMA:n kolmesta suuresta taide-elämyksestä pidät parempana, olemme riippuvaisia siitä, että luottamushenkilömme ovat sitoutuneet instituution rakentamiseen ja ylläpitämiseen. Viime vuonna 17 prosenttia museon toimintabudjetista tuli uskollisten lahjoittajien lahjoituksista.</w:t>
      </w:r>
    </w:p>
    <w:p>
      <w:r>
        <w:rPr>
          <w:b/>
        </w:rPr>
        <w:t xml:space="preserve">Tulos</w:t>
      </w:r>
    </w:p>
    <w:p>
      <w:r>
        <w:t xml:space="preserve">Riippumatta siitä, kumman kokemuksista pidät parempana, olemme riippuvaisia siitä, että luottamushenkilömme sitoutuvat instituutioon sen ylläpitämiseksi. Viime vuonna museon talousarvio koostui lahjoittajien lahjoituksista.</w:t>
      </w:r>
    </w:p>
    <w:p>
      <w:r>
        <w:rPr>
          <w:b/>
        </w:rPr>
        <w:t xml:space="preserve">Esimerkki 3.1561</w:t>
      </w:r>
    </w:p>
    <w:p>
      <w:r>
        <w:t xml:space="preserve">Päätöslauselman tavoitteena oli iskeä Talebania sinne, missä se on kaikkein herkimmillään - taistelukentällä Pohjoista liittoumaa vastaan - ja kriminalisoida aseiden antaminen Talebanille ja sotilaallisten "neuvonantajien" tarjoaminen, kuten Pakistan oli tehnyt.</w:t>
      </w:r>
    </w:p>
    <w:p>
      <w:r>
        <w:rPr>
          <w:b/>
        </w:rPr>
        <w:t xml:space="preserve">Tulos</w:t>
      </w:r>
    </w:p>
    <w:p>
      <w:r>
        <w:t xml:space="preserve">Tavoitteena oli iskeä Talebania sinne, missä se oli herkimmillään - taistelukentällä jälleen Pohjoisen liitto - ja kriminalisoida Pakistanin tekemä lahjoitus ja sotilaallinen toiminta.</w:t>
      </w:r>
    </w:p>
    <w:p>
      <w:r>
        <w:rPr>
          <w:b/>
        </w:rPr>
        <w:t xml:space="preserve">Esimerkki 3.1562</w:t>
      </w:r>
    </w:p>
    <w:p>
      <w:r>
        <w:t xml:space="preserve">Toivottavasti tämä ei ole teidän mielestänne liian henkilökohtainen tai epäkohtelias aihe julkiseen kulutukseen, mutta olen pulassa erään parisuhteen suhteen.</w:t>
      </w:r>
    </w:p>
    <w:p>
      <w:r>
        <w:rPr>
          <w:b/>
        </w:rPr>
        <w:t xml:space="preserve">Tulos</w:t>
      </w:r>
    </w:p>
    <w:p>
      <w:r>
        <w:t xml:space="preserve">Toivottavasti tämä ei ole henkilökohtainen aihe yleisölle, mutta olen parisuhdedilemmassa.</w:t>
      </w:r>
    </w:p>
    <w:p>
      <w:r>
        <w:rPr>
          <w:b/>
        </w:rPr>
        <w:t xml:space="preserve">Esimerkki 3.1563</w:t>
      </w:r>
    </w:p>
    <w:p>
      <w:r>
        <w:t xml:space="preserve">Karnes tapasi Tibbetsin, kun 29-vuotias pommituslentäjä käveli Karnesin toimistoon Wendoverin sotilaslentokentällä Utahin ja Nevadan rajalla. Karnes oli henkilöstö- ja luokitusupseeri.</w:t>
      </w:r>
    </w:p>
    <w:p>
      <w:r>
        <w:rPr>
          <w:b/>
        </w:rPr>
        <w:t xml:space="preserve">Tulos</w:t>
      </w:r>
    </w:p>
    <w:p>
      <w:r>
        <w:t xml:space="preserve">Karnes tapasi Tibbetsin, kun tämä käveli hänen toimistoonsa Utahin ja Nevadan rajalla.Karnes oli henkilöstö- ja luokitusupseeri.</w:t>
      </w:r>
    </w:p>
    <w:p>
      <w:r>
        <w:rPr>
          <w:b/>
        </w:rPr>
        <w:t xml:space="preserve">Esimerkki 3.1564</w:t>
      </w:r>
    </w:p>
    <w:p>
      <w:r>
        <w:t xml:space="preserve">Hoosier Capital Councilin partiotytöillä on vahva ja kasvava jäsenmäärä. Pyydämme jatkuvaa tukeanne vuotuiseen kampanjaamme, jotta voimme vastata kasvavan jäsenmäärämme tarpeisiin.</w:t>
      </w:r>
    </w:p>
    <w:p>
      <w:r>
        <w:rPr>
          <w:b/>
        </w:rPr>
        <w:t xml:space="preserve">Tulos</w:t>
      </w:r>
    </w:p>
    <w:p>
      <w:r>
        <w:t xml:space="preserve">Partiotytöillä on vahva ja kasvava jäsenmäärä. Pyydämme tukeanne vuotuiseen kampanjaamme, jotta voimme vastata jäsenistömme tarpeisiin.</w:t>
      </w:r>
    </w:p>
    <w:p>
      <w:r>
        <w:rPr>
          <w:b/>
        </w:rPr>
        <w:t xml:space="preserve">Esimerkki 3.1565</w:t>
      </w:r>
    </w:p>
    <w:p>
      <w:r>
        <w:t xml:space="preserve">Hyvää päivänjatkoa (vilpitön toive, jossa toivon, että viestini moittiva sävy ei pilaa huumoriasi).</w:t>
      </w:r>
    </w:p>
    <w:p>
      <w:r>
        <w:rPr>
          <w:b/>
        </w:rPr>
        <w:t xml:space="preserve">Tulos</w:t>
      </w:r>
    </w:p>
    <w:p>
      <w:r>
        <w:t xml:space="preserve">Hyvää päivänjatkoa( vilpitön toive, toivoen, että viestini sävy on edelleen hauska).</w:t>
      </w:r>
    </w:p>
    <w:p>
      <w:r>
        <w:rPr>
          <w:b/>
        </w:rPr>
        <w:t xml:space="preserve">Esimerkki 3.1566</w:t>
      </w:r>
    </w:p>
    <w:p>
      <w:r>
        <w:t xml:space="preserve">"[Syvimmällä pahoittelulla ilmoitamme ystävämme professori Greenbaumin äkillisestä kuolemasta 28. toukokuuta 1996 hänen ollessaan puhujavierailulla Moskovassa.]"</w:t>
      </w:r>
    </w:p>
    <w:p>
      <w:r>
        <w:rPr>
          <w:b/>
        </w:rPr>
        <w:t xml:space="preserve">Tulos</w:t>
      </w:r>
    </w:p>
    <w:p>
      <w:r>
        <w:t xml:space="preserve">"Olemme syvästi pahoillamme siitä, että 28. toukokuuta 1996 professori Greenbaum kuoli äkillisesti, kun hän oli puhumassa Moskovassa."</w:t>
      </w:r>
    </w:p>
    <w:p>
      <w:r>
        <w:rPr>
          <w:b/>
        </w:rPr>
        <w:t xml:space="preserve">Esimerkki 3.1567</w:t>
      </w:r>
    </w:p>
    <w:p>
      <w:r>
        <w:t xml:space="preserve">Tuomari Sam Rosen Indianan Nashvillestä (Harvard, J.D., 1933) perusti hyväntekeväisyyssäätiön pitkäaikaisen ystävänsä ja kollegansa Cleon H. Foustin kunniaksi. Hänen 500 000 dollarin lahjoituksensa, joka on tarkoitettu tiedekunnan tukemiseen, on suurin yksityinen lahjoitus, jonka koulu on koskaan saanut.</w:t>
      </w:r>
    </w:p>
    <w:p>
      <w:r>
        <w:rPr>
          <w:b/>
        </w:rPr>
        <w:t xml:space="preserve">Tulos</w:t>
      </w:r>
    </w:p>
    <w:p>
      <w:r>
        <w:t xml:space="preserve">Tuomari Sam Rosen Indianan Nashvillestä perusti hyväntekeväisyyssäätiön Cleon H. Frostin kunniaksi. Hänen 500 000 dollarin lahjoituksensa on suurin yksityinen lahjoitus, jonka koulu on koskaan saanut.</w:t>
      </w:r>
    </w:p>
    <w:p>
      <w:r>
        <w:rPr>
          <w:b/>
        </w:rPr>
        <w:t xml:space="preserve">Esimerkki 3.1568</w:t>
      </w:r>
    </w:p>
    <w:p>
      <w:r>
        <w:t xml:space="preserve">Miten tahansa päätätkin osallistua, tiedän, että nautit siitä, että olet osa Herronin taidekoulua ja galleriaa. Liity jäseneksi jo tänään täyttämällä jäsenyysesitteessä oleva lomake ja palauttamalla se yhdessä shekin kanssa, joka on maksettava Herron School of Art-IUF:lle.</w:t>
      </w:r>
    </w:p>
    <w:p>
      <w:r>
        <w:rPr>
          <w:b/>
        </w:rPr>
        <w:t xml:space="preserve">Tulos</w:t>
      </w:r>
    </w:p>
    <w:p>
      <w:r>
        <w:t xml:space="preserve">Tule osaksi Herronin taidekoulua ja galleriaa: Tiedän, että nautit osallistumisesta. Palauta esitteessä oleva täytetty lomake ja shekki, joka on osoitettu Herron School of Art-IUF:lle.</w:t>
      </w:r>
    </w:p>
    <w:p>
      <w:r>
        <w:rPr>
          <w:b/>
        </w:rPr>
        <w:t xml:space="preserve">Esimerkki 3.1569</w:t>
      </w:r>
    </w:p>
    <w:p>
      <w:r>
        <w:t xml:space="preserve">Julio Montalvo, jonka vanhemmat asuvat yhdessä liiketilan yläpuolella sijaitsevista kahdesta asunnosta, aikoo ostaa kiinteistön. Hän ei kertonut, kuinka paljon hän maksaa, mutta hän sanoi, että yksiköt ovat vuokrasäänneltyjä.</w:t>
      </w:r>
    </w:p>
    <w:p>
      <w:r>
        <w:rPr>
          <w:b/>
        </w:rPr>
        <w:t xml:space="preserve">Tulos</w:t>
      </w:r>
    </w:p>
    <w:p>
      <w:r>
        <w:t xml:space="preserve">Julio Montalvo, jonka vanhemmat asuvat asumisyksikön yläpuolella käytännössä aikoo ostaa kiinteistön, ei sanonut, mitä hän maksaa, mutta sanoi, että yksiköt ovat vuokrasäänneltyjä.</w:t>
      </w:r>
    </w:p>
    <w:p>
      <w:r>
        <w:rPr>
          <w:b/>
        </w:rPr>
        <w:t xml:space="preserve">Esimerkki 3.1570</w:t>
      </w:r>
    </w:p>
    <w:p>
      <w:r>
        <w:t xml:space="preserve">"Päätellen siitä, miten verkko suhtautuu välinpitämättömästi höyryävään juttuun, jossa väitetään presidenttiehdokkaan olleen hiljattain uskoton, vastaus voi olla kyllä."</w:t>
      </w:r>
    </w:p>
    <w:p>
      <w:r>
        <w:rPr>
          <w:b/>
        </w:rPr>
        <w:t xml:space="preserve">Tulos</w:t>
      </w:r>
    </w:p>
    <w:p>
      <w:r>
        <w:t xml:space="preserve">Netin välinpitämättömästä reaktiosta päätellen vastaus voi olla kyllä.</w:t>
      </w:r>
    </w:p>
    <w:p>
      <w:r>
        <w:rPr>
          <w:b/>
        </w:rPr>
        <w:t xml:space="preserve">Esimerkki 3.1571</w:t>
      </w:r>
    </w:p>
    <w:p>
      <w:r>
        <w:t xml:space="preserve">On kiistatonta, että Safire on yksi vaikutusvaltaisimmista nykyenglannin kirjoittajista, ja on tärkeää, että hänen kirjansa löytyvät kaikkien aiheesta kiinnostuneiden kirjastoista riippumatta siitä, yhtyvätkö he hänen mielipiteisiinsä. Ensinnäkin hän dokumentoi monia neologismeja, mikä tekee hänestä monien työssäkäyvien leksikografien mieleen.</w:t>
      </w:r>
    </w:p>
    <w:p>
      <w:r>
        <w:rPr>
          <w:b/>
        </w:rPr>
        <w:t xml:space="preserve">Tulos</w:t>
      </w:r>
    </w:p>
    <w:p>
      <w:r>
        <w:t xml:space="preserve">Safire on epäilemättä yksi vaikutusvaltaisimmista nykyajan englanninkielisistä kirjoittajista, ja hänen teoksensa ovat välttämättömiä aiheesta kiinnostuneille riippumatta siitä, mitä mieltä he ovat hänen mielipiteistään. Hän keksii monia neologismeja, joita monet leksikografit kehuisivat.</w:t>
      </w:r>
    </w:p>
    <w:p>
      <w:r>
        <w:rPr>
          <w:b/>
        </w:rPr>
        <w:t xml:space="preserve">Esimerkki 3.1572</w:t>
      </w:r>
    </w:p>
    <w:p>
      <w:r>
        <w:t xml:space="preserve">Vaihtoehtona on ottaa käyttöön pikavalmistusstrategioita, joiden avulla tuotteita voidaan valmistaa tilauksesta. Koska vähittäiskauppiaiden vaatimat toimitusajat ovat kuitenkin yhä lyhyempiä (usein vain pari päivää), useimmat valmistajat eivät voi tuottaa tällä tavoin.</w:t>
      </w:r>
    </w:p>
    <w:p>
      <w:r>
        <w:rPr>
          <w:b/>
        </w:rPr>
        <w:t xml:space="preserve">Tulos</w:t>
      </w:r>
    </w:p>
    <w:p>
      <w:r>
        <w:t xml:space="preserve">Strategiat, joiden avulla tuotteita voidaan valmistaa tilauksesta, mutta koska vähittäiskauppiaiden määräämät toimitusajat ovat yhä lyhyempiä (usein vain pari päivää), useimmat valmistajat eivät voi valmistaa tuotteita tällä tavoin.</w:t>
      </w:r>
    </w:p>
    <w:p>
      <w:r>
        <w:rPr>
          <w:b/>
        </w:rPr>
        <w:t xml:space="preserve">Esimerkki 3.1573</w:t>
      </w:r>
    </w:p>
    <w:p>
      <w:r>
        <w:t xml:space="preserve">Tutkimuksen tarkempi tarkastelu paljastaa, että lapset, jotka menestyivät hyvin, kokivat tehokasta vuorovaikutusta pitkän ajanjakson ajan. Tutkimuksissa, joissa seurattiin lapsia vauvaiästä lapsuuteen ja nuoruuteen, varhaiset lyhyet jaksot vanhempien stimulointia ja herkkyyttä eivät johtaneet pätevämpiin lapsiin.</w:t>
      </w:r>
    </w:p>
    <w:p>
      <w:r>
        <w:rPr>
          <w:b/>
        </w:rPr>
        <w:t xml:space="preserve">Tulos</w:t>
      </w:r>
    </w:p>
    <w:p>
      <w:r>
        <w:t xml:space="preserve">Lapset lapsuudesta lapsuuteen ja nuoruuteen, varhaiset lyhyet jaksot vanhempien stimulaatiota ja herkkyyttä eivät johtaneet pätevämpiin lapsiin.</w:t>
      </w:r>
    </w:p>
    <w:p>
      <w:r>
        <w:rPr>
          <w:b/>
        </w:rPr>
        <w:t xml:space="preserve">Esimerkki 3.1574</w:t>
      </w:r>
    </w:p>
    <w:p>
      <w:r>
        <w:t xml:space="preserve">Voit vapaasti liittyä seuraamme mihin tahansa luentoihin, jotka pidetään lokakuussa huhtikuussa auditoriossamme. Ota syksyllä yhteyttä toimistooni saadaksesi aikataulun ja luettelon tämän vuoden taiteilijoista.</w:t>
      </w:r>
    </w:p>
    <w:p>
      <w:r>
        <w:rPr>
          <w:b/>
        </w:rPr>
        <w:t xml:space="preserve">Tulos</w:t>
      </w:r>
    </w:p>
    <w:p>
      <w:r>
        <w:t xml:space="preserve">Voit vapaasti liittyä seuraamme mihin tahansa luentoihin, jotka pidetään lokakuussa huhtikuussa auditoriossamme.</w:t>
      </w:r>
    </w:p>
    <w:p>
      <w:r>
        <w:rPr>
          <w:b/>
        </w:rPr>
        <w:t xml:space="preserve">Esimerkki 3.1575</w:t>
      </w:r>
    </w:p>
    <w:p>
      <w:r>
        <w:t xml:space="preserve">Sovellettavuus: Älykkyysosamäärän arvioinnilla on luultavasti eniten arvoa koululaisille tai ihmisille, jotka kokevat tehneensä väärän uravalinnan.</w:t>
      </w:r>
    </w:p>
    <w:p>
      <w:r>
        <w:rPr>
          <w:b/>
        </w:rPr>
        <w:t xml:space="preserve">Tulos</w:t>
      </w:r>
    </w:p>
    <w:p>
      <w:r>
        <w:t xml:space="preserve">Sovellettavuus: Monenlaisten kiinnostuksen kohteiden löytämisellä on eniten arvoa niille, jotka ovat tehneet väärän uravalinnan.</w:t>
      </w:r>
    </w:p>
    <w:p>
      <w:r>
        <w:rPr>
          <w:b/>
        </w:rPr>
        <w:t xml:space="preserve">Esimerkki 3.1576</w:t>
      </w:r>
    </w:p>
    <w:p>
      <w:r>
        <w:t xml:space="preserve">Uusi versio ärsyttävästä mutta suositusta lelusta ja uusi presidenttiehdokas hankalasta mutta kestävästä poliittisesta perheestä kosiskelevat aggressiivisesti suosiota.</w:t>
      </w:r>
    </w:p>
    <w:p>
      <w:r>
        <w:rPr>
          <w:b/>
        </w:rPr>
        <w:t xml:space="preserve">Tulos</w:t>
      </w:r>
    </w:p>
    <w:p>
      <w:r>
        <w:t xml:space="preserve">Versio ärsyttävästä lelusta ja uusi presidenttiehdokas oudosta mutta kestävästä perheestä kosiskelevat suosiota.</w:t>
      </w:r>
    </w:p>
    <w:p>
      <w:r>
        <w:rPr>
          <w:b/>
        </w:rPr>
        <w:t xml:space="preserve">Esimerkki 3.1577</w:t>
      </w:r>
    </w:p>
    <w:p>
      <w:r>
        <w:t xml:space="preserve">Täällä on runsaasti tilaa krematorioille: Arlington lisäsi kolumbaarion vuonna 1980; se hyväksyy kaikkien kunniallisen vastuuvapauden saaneiden veteraanien tuhkajäännökset.</w:t>
      </w:r>
    </w:p>
    <w:p>
      <w:r>
        <w:rPr>
          <w:b/>
        </w:rPr>
        <w:t xml:space="preserve">Tulos</w:t>
      </w:r>
    </w:p>
    <w:p>
      <w:r>
        <w:t xml:space="preserve">Siellä on tilaa krematorioille, ja se hyväksyy kaikkien kunniallisen vastuuvapauden saaneiden veteraanien tuhkajäännökset.</w:t>
      </w:r>
    </w:p>
    <w:p>
      <w:r>
        <w:rPr>
          <w:b/>
        </w:rPr>
        <w:t xml:space="preserve">Esimerkki 3.1578</w:t>
      </w:r>
    </w:p>
    <w:p>
      <w:r>
        <w:t xml:space="preserve">Palkinnon voittaminen on valtava kunnia Herronin opiskelijalle. Se on esimerkki tiedekunnan ja yhteisön tarjoamasta tuesta ja kannustuksesta.</w:t>
      </w:r>
    </w:p>
    <w:p>
      <w:r>
        <w:rPr>
          <w:b/>
        </w:rPr>
        <w:t xml:space="preserve">Tulos</w:t>
      </w:r>
    </w:p>
    <w:p>
      <w:r>
        <w:t xml:space="preserve">Palkinnon voittaminen on kunnia opiskelijalle. Se on esimerkki tiedekunnan antamasta tuesta ja kannustuksesta.</w:t>
      </w:r>
    </w:p>
    <w:p>
      <w:r>
        <w:rPr>
          <w:b/>
        </w:rPr>
        <w:t xml:space="preserve">Esimerkki 3.1579</w:t>
      </w:r>
    </w:p>
    <w:p>
      <w:r>
        <w:t xml:space="preserve">Herra Davidsonin havainnot Chambersin 20 th Century Dictionaryn skotlantilaisuudesta [ XV, 1 ] vahvistavat omat havaintoni, jotka ovat muodostuneet kuudentoista vuoden aikana, jolloin olen käyttänyt Chambersin sanakirjaa.</w:t>
      </w:r>
    </w:p>
    <w:p>
      <w:r>
        <w:rPr>
          <w:b/>
        </w:rPr>
        <w:t xml:space="preserve">Tulos</w:t>
      </w:r>
    </w:p>
    <w:p>
      <w:r>
        <w:t xml:space="preserve">Davidsonin huomautukset Chambersin 20. vuosisadan sanakirjan skotlantilaisuudesta ovat omiani, jotka ovat muodostuneet vuosien käytön aikana.</w:t>
      </w:r>
    </w:p>
    <w:p>
      <w:r>
        <w:rPr>
          <w:b/>
        </w:rPr>
        <w:t xml:space="preserve">Esimerkki 3.1580</w:t>
      </w:r>
    </w:p>
    <w:p>
      <w:r>
        <w:t xml:space="preserve">Jos englantilaiset ja japanilaiset puutarhat pyrkivät eri tavoin korostamaan luontoa "siistimällä sitä" ja jäljittelemällä "luonnollista" maisemaa, ranskalainen puutarha - jonka ruumiillistuma Versailles on - asettaa tarkoituksellisesti muodollisen kuvion.</w:t>
      </w:r>
    </w:p>
    <w:p>
      <w:r>
        <w:rPr>
          <w:b/>
        </w:rPr>
        <w:t xml:space="preserve">Tulos</w:t>
      </w:r>
    </w:p>
    <w:p>
      <w:r>
        <w:t xml:space="preserve">Jos englantilaiset ja japanilaiset puutarhat pyrkivät parantamaan luontoa "siistimällä sitä" ja jäljittelemällä "luonnollista" maisemaa.</w:t>
      </w:r>
    </w:p>
    <w:p>
      <w:r>
        <w:rPr>
          <w:b/>
        </w:rPr>
        <w:t xml:space="preserve">Esimerkki 3.1581</w:t>
      </w:r>
    </w:p>
    <w:p>
      <w:r>
        <w:t xml:space="preserve">"He yrittivät kovasti auttaa minua sokeiden kuntoutuskeskuksessa, mutta ainoat liikemiehen resurssit olivat vain vammaisille ja sokeille", Miyares sanoi. Mitä enemmän etsin resursseja ja apua sokealle liikemiehelle, sitä enemmän en löytänyt mitään.</w:t>
      </w:r>
    </w:p>
    <w:p>
      <w:r>
        <w:rPr>
          <w:b/>
        </w:rPr>
        <w:t xml:space="preserve">Tulos</w:t>
      </w:r>
    </w:p>
    <w:p>
      <w:r>
        <w:t xml:space="preserve">"He yrittivät valtavasti auttaa minua sokeiden kuntoutuskeskuksessa", Miyares sanoi, mutta mitä enemmän etsin resursseja ja apua sokealle liikemiehelle, sitä enemmän ongelmia minulla oli.</w:t>
      </w:r>
    </w:p>
    <w:p>
      <w:r>
        <w:rPr>
          <w:b/>
        </w:rPr>
        <w:t xml:space="preserve">Esimerkki 3.1582</w:t>
      </w:r>
    </w:p>
    <w:p>
      <w:r>
        <w:t xml:space="preserve">Tulot vähennettynä tuotantoketjun alkupäässä syntyvillä kustannuksilla, jotka sisältävät pienen määrän kustannuksia, jotka aiheutuvat jakelulaatikko- tai vastajakelutoiminnoista, jotka liittyvät jakelukelvottomaan postiin.</w:t>
      </w:r>
    </w:p>
    <w:p>
      <w:r>
        <w:rPr>
          <w:b/>
        </w:rPr>
        <w:t xml:space="preserve">Tulos</w:t>
      </w:r>
    </w:p>
    <w:p>
      <w:r>
        <w:t xml:space="preserve">Tulot vähennettynä tuotantoketjun alkupään kustannuksilla, jotka sisältävät pienen määrän muita kuin operaattorin laatikosta aiheutuvia kustannuksia.</w:t>
      </w:r>
    </w:p>
    <w:p>
      <w:r>
        <w:rPr>
          <w:b/>
        </w:rPr>
        <w:t xml:space="preserve">Esimerkki 3.1583</w:t>
      </w:r>
    </w:p>
    <w:p>
      <w:r>
        <w:t xml:space="preserve">Muutos jättää ohjelman, joka perustettiin vuonna 1967 paikallisten yhteisöjen valvonnassa toimivien hajautettujen koululautakuntien mallin mukaisesti, huomattavasti keskitetymmäksi.</w:t>
      </w:r>
    </w:p>
    <w:p>
      <w:r>
        <w:rPr>
          <w:b/>
        </w:rPr>
        <w:t xml:space="preserve">Tulos</w:t>
      </w:r>
    </w:p>
    <w:p>
      <w:r>
        <w:t xml:space="preserve">Muutos jättää vuonna 1967 perustetun ohjelman, jonka mallina olivat paikallisesti valvotut koululautakunnat, keskitetymmän muodon.</w:t>
      </w:r>
    </w:p>
    <w:p>
      <w:r>
        <w:rPr>
          <w:b/>
        </w:rPr>
        <w:t xml:space="preserve">Esimerkki 3.1584</w:t>
      </w:r>
    </w:p>
    <w:p>
      <w:r>
        <w:t xml:space="preserve">Rodi Garganicon pohjoisrannikon lomakohteesta voit kesäkuukausina tehdä 90 minuutin venematkan mäntyjen peittämille Tremiti-saarille.</w:t>
      </w:r>
    </w:p>
    <w:p>
      <w:r>
        <w:rPr>
          <w:b/>
        </w:rPr>
        <w:t xml:space="preserve">Tulos</w:t>
      </w:r>
    </w:p>
    <w:p>
      <w:r>
        <w:t xml:space="preserve">Rodi Garganicosta voit kesäisin tehdä 90 minuutin venematkan mäntyjen peittämille Tremiti-saarille.</w:t>
      </w:r>
    </w:p>
    <w:p>
      <w:r>
        <w:rPr>
          <w:b/>
        </w:rPr>
        <w:t xml:space="preserve">Esimerkki 3.1585</w:t>
      </w:r>
    </w:p>
    <w:p>
      <w:r>
        <w:t xml:space="preserve">"5. ""Meksikon lainsäätäjät taistelevat budjetista myrkyn vuodatuksessa"" -- Jos ymmärrän taloustiedettä - enkä ymmärrä - eteläistä naapurimaatamme hallitsevat jonkinlaiset myrkkykäärmeet, jotka eivät tule toimeen keskenään.""</w:t>
      </w:r>
    </w:p>
    <w:p>
      <w:r>
        <w:rPr>
          <w:b/>
        </w:rPr>
        <w:t xml:space="preserve">Tulos</w:t>
      </w:r>
    </w:p>
    <w:p>
      <w:r>
        <w:t xml:space="preserve">Jos ymmärrän taloustiedettä, eteläistä naapuriamme hallitsevat myrkkykäärmeet, jotka eivät tule toimeen keskenään.</w:t>
      </w:r>
    </w:p>
    <w:p>
      <w:r>
        <w:rPr>
          <w:b/>
        </w:rPr>
        <w:t xml:space="preserve">Esimerkki 3.1586</w:t>
      </w:r>
    </w:p>
    <w:p>
      <w:r>
        <w:t xml:space="preserve">Tänä jouluna emme saa unohtaa luonnonvaraisia eläinlajeja, joiden selviytyminen riippuu meistä. Kun käytät houkuttelevaa käärepaperia ja lahjatunnisteita, autat meitä levittämään sanaa Amerikan villieläinaarteiden ja niiden elinympäristön pelastamisesta.</w:t>
      </w:r>
    </w:p>
    <w:p>
      <w:r>
        <w:rPr>
          <w:b/>
        </w:rPr>
        <w:t xml:space="preserve">Tulos</w:t>
      </w:r>
    </w:p>
    <w:p>
      <w:r>
        <w:t xml:space="preserve">Tänä jouluna emme saa unohtaa luonnonvaraisia eläinlajeja, joiden selviytyminen riippuu meistä. Käyttämällä käärepaperia ja lahjatageja voit levittää sanaa Amerikan villieläinten pelastamisesta.</w:t>
      </w:r>
    </w:p>
    <w:p>
      <w:r>
        <w:rPr>
          <w:b/>
        </w:rPr>
        <w:t xml:space="preserve">Esimerkki 3.1587</w:t>
      </w:r>
    </w:p>
    <w:p>
      <w:r>
        <w:t xml:space="preserve">Kwohin ponnistelut ovat keränneet yli 300 000 dollaria Open Society Institutelta ja Community Technology Foundation of Californialta vihjelinjan perustamista varten.</w:t>
      </w:r>
    </w:p>
    <w:p>
      <w:r>
        <w:rPr>
          <w:b/>
        </w:rPr>
        <w:t xml:space="preserve">Tulos</w:t>
      </w:r>
    </w:p>
    <w:p>
      <w:r>
        <w:t xml:space="preserve">Kwoh on kerännyt yli 300 000 dollaria vihjelinjan perustamiseen.</w:t>
      </w:r>
    </w:p>
    <w:p>
      <w:r>
        <w:rPr>
          <w:b/>
        </w:rPr>
        <w:t xml:space="preserve">Esimerkki 3.1588</w:t>
      </w:r>
    </w:p>
    <w:p>
      <w:r>
        <w:t xml:space="preserve">Pihan kansantaiteeseen liittyvä muoto, joka ei välttämättä ole uskonnollinen, on pihan asamblea (kokoonpano). Eräs Los Angelesissa tunnettu mies, jota kutsuttiin nimellä "El Hombre de las Banderas" (lippujen mies), loi näyttäviä kohtauksia kuolemaansa saakka vuonna 1992.</w:t>
      </w:r>
    </w:p>
    <w:p>
      <w:r>
        <w:rPr>
          <w:b/>
        </w:rPr>
        <w:t xml:space="preserve">Tulos</w:t>
      </w:r>
    </w:p>
    <w:p>
      <w:r>
        <w:t xml:space="preserve">Tunnettu mies, jota kutsuttiin nimellä "El Hombre de las Banderas" (Lippujen mies), loi upeita pihataideteoksia kuolemaansa saakka vuonna 1992.</w:t>
      </w:r>
    </w:p>
    <w:p>
      <w:r>
        <w:rPr>
          <w:b/>
        </w:rPr>
        <w:t xml:space="preserve">Esimerkki 3.1589</w:t>
      </w:r>
    </w:p>
    <w:p>
      <w:r>
        <w:t xml:space="preserve">Joissakin kaupungeissa Los Matachines tanssii jouluna, uudenvuodenpäivänä tai kaupungin suojeluspyhimyksen päivänä. Pohjois-Meksikon tarahumara-intiaanien Matachines-tanssista on olemassa dokumentteja, joissa sitä esitetään kirkkojuhlien ja hautajaisten yhteydessä.</w:t>
      </w:r>
    </w:p>
    <w:p>
      <w:r>
        <w:rPr>
          <w:b/>
        </w:rPr>
        <w:t xml:space="preserve">Tulos</w:t>
      </w:r>
    </w:p>
    <w:p>
      <w:r>
        <w:t xml:space="preserve">Jotkut Los Matachines -ryhmät esittävät tanssiaan kirkkojuhlissa, hautajaisissa, jouluna, uudenvuodenpäivänä tai kaupungin suojeluspyhimyksen päivänä.</w:t>
      </w:r>
    </w:p>
    <w:p>
      <w:r>
        <w:rPr>
          <w:b/>
        </w:rPr>
        <w:t xml:space="preserve">Esimerkki 3.1590</w:t>
      </w:r>
    </w:p>
    <w:p>
      <w:r>
        <w:t xml:space="preserve">Kuten tiedätte, hammaslääkärikoulutuksessa on meneillään suuria muutoksia koko maassa. Kuten kaikki muutkin hammaslääketieteelliset koulut, Indianan yliopiston hammaslääketieteellinen korkeakoulu arvioi huolellisesti uudelleen ohjelmiaan ja suunnittelee tapoja palvella hammaslääketieteellistä yhteisöä paremmin.</w:t>
      </w:r>
    </w:p>
    <w:p>
      <w:r>
        <w:rPr>
          <w:b/>
        </w:rPr>
        <w:t xml:space="preserve">Tulos</w:t>
      </w:r>
    </w:p>
    <w:p>
      <w:r>
        <w:t xml:space="preserve">Kuten muutkin koulut, myös Indianan yliopiston hammaslääketieteellinen korkeakoulu arvioi opetussuunnitelmaansa uudelleen palvellakseen yhteisöä.</w:t>
      </w:r>
    </w:p>
    <w:p>
      <w:r>
        <w:rPr>
          <w:b/>
        </w:rPr>
        <w:t xml:space="preserve">Esimerkki 3.1591</w:t>
      </w:r>
    </w:p>
    <w:p>
      <w:r>
        <w:t xml:space="preserve">Kaiken kaikkiaan kirja on mielenkiintoinen teos kielestä, ja se sisältää tarkkoja, joskin pitkäveteisiä tietoja siitä, mitä se käsittelee, sekä mielenkiintoisia ja hyödyllisiä tietoja amerikanenglannista. Sen ainoat todelliset puutteet ovat sen otsikko, joka on sisällön vastainen, söpöt otsikot ja todella yksityiskohtaisen hakemiston puuttuminen: itsehakemisto ei tarjoa riittävän yksityiskohtaista kattavuutta.</w:t>
      </w:r>
    </w:p>
    <w:p>
      <w:r>
        <w:rPr>
          <w:b/>
        </w:rPr>
        <w:t xml:space="preserve">Tulos</w:t>
      </w:r>
    </w:p>
    <w:p>
      <w:r>
        <w:t xml:space="preserve">Kirja sisältää tarkkaa tietoa kielestä sekä mielenkiintoisia ja hyödyllisiä tietoja amerikanenglannista.  Kirjan ainoat puutteet ovat sen otsikko, söpöt otsikot ja todella yksityiskohtaisen hakemiston puute: itsehakemisto ei kata riittävän yksityiskohtaisesti.</w:t>
      </w:r>
    </w:p>
    <w:p>
      <w:r>
        <w:rPr>
          <w:b/>
        </w:rPr>
        <w:t xml:space="preserve">Esimerkki 3.1592</w:t>
      </w:r>
    </w:p>
    <w:p>
      <w:r>
        <w:t xml:space="preserve">Helen W. Power, teoksessa Women on Language; Women in Language, [ XV, 2 ], voi valittaa miesten tunteetonta suhtautumista. Mutta hän paljastaa oman elitistisen tunteettomuutensa kuvaillessaan lentoemäntää henkilöksi, joka jakaa maapähkinöitä lentokoneessa.</w:t>
      </w:r>
    </w:p>
    <w:p>
      <w:r>
        <w:rPr>
          <w:b/>
        </w:rPr>
        <w:t xml:space="preserve">Tulos</w:t>
      </w:r>
    </w:p>
    <w:p>
      <w:r>
        <w:t xml:space="preserve">Naiset voivat valitella kielellisesti miehen tunteettomuutta.  Mutta hän osoittaa omaa herkkyyttään kuvaillessaan lentoemäntää ihmiseksi, joka jakaa maapähkinöitä.</w:t>
      </w:r>
    </w:p>
    <w:p>
      <w:r>
        <w:rPr>
          <w:b/>
        </w:rPr>
        <w:t xml:space="preserve">Esimerkki 3.1593</w:t>
      </w:r>
    </w:p>
    <w:p>
      <w:r>
        <w:t xml:space="preserve">Valley Federal Savings &amp; Loan Association otti 89,9 miljoonan dollarin veloituksen, kun se ilmoitti kolmannen neljänneksen tappioksi 70,7 miljoonaa dollaria eli 12,09 dollaria osakkeelta.</w:t>
      </w:r>
    </w:p>
    <w:p>
      <w:r>
        <w:rPr>
          <w:b/>
        </w:rPr>
        <w:t xml:space="preserve">Tulos</w:t>
      </w:r>
    </w:p>
    <w:p>
      <w:r>
        <w:t xml:space="preserve">Valley Federal Savings &amp; Loan Associationilta veloitettiin ~90 miljoonaa dollaria kolmannen vuosineljänneksen tappiosta.</w:t>
      </w:r>
    </w:p>
    <w:p>
      <w:r>
        <w:rPr>
          <w:b/>
        </w:rPr>
        <w:t xml:space="preserve">Esimerkki 3.1594</w:t>
      </w:r>
    </w:p>
    <w:p>
      <w:r>
        <w:t xml:space="preserve">Kuten lukujen otsikoista käy ilmi, osa aineistosta on triviaalia, mutta siitä huolimatta mielenkiintoista. Ei heti käy ilmi, miksi kirjaa kutsutaan almanakaksi, mutta sillä ei ole merkitystä: tiedossani ei ole toista kirjaa, joka sisältäisi yhtä monipuolisesti tietoa amerikkalaisista kirjailijoista kuin tämä.</w:t>
      </w:r>
    </w:p>
    <w:p>
      <w:r>
        <w:rPr>
          <w:b/>
        </w:rPr>
        <w:t xml:space="preserve">Tulos</w:t>
      </w:r>
    </w:p>
    <w:p>
      <w:r>
        <w:t xml:space="preserve">Osa aineistosta on triviaalia, mutta sen vuoksi mielenkiintoista. Ei heti käy ilmi, miksi kirja on almanakka, mutta sillä ei ole merkitystä: mikään muu kirja ei sisällä yhtä paljon tietoa amerikkalaisista kirjailijoista kuin tämä.</w:t>
      </w:r>
    </w:p>
    <w:p>
      <w:r>
        <w:rPr>
          <w:b/>
        </w:rPr>
        <w:t xml:space="preserve">Esimerkki 3.1595</w:t>
      </w:r>
    </w:p>
    <w:p>
      <w:r>
        <w:t xml:space="preserve">2) Kirjoituksessani mainitaan erityisesti oikeusministeriön Eric Holderin kirjoittama kirje, jossa hän vaati oikeusministeriötä tutkimaan Mannin syytteet.</w:t>
      </w:r>
    </w:p>
    <w:p>
      <w:r>
        <w:rPr>
          <w:b/>
        </w:rPr>
        <w:t xml:space="preserve">Tulos</w:t>
      </w:r>
    </w:p>
    <w:p>
      <w:r>
        <w:t xml:space="preserve">Kappaleessani mainitaan Holderin kirjoittama kirje, jossa hän kehotti oikeusministeriötä tutkimaan Mannin syytteet.</w:t>
      </w:r>
    </w:p>
    <w:p>
      <w:r>
        <w:rPr>
          <w:b/>
        </w:rPr>
        <w:t xml:space="preserve">Esimerkki 3.1596</w:t>
      </w:r>
    </w:p>
    <w:p>
      <w:r>
        <w:t xml:space="preserve">Lee Kemp, kuulovammainen toisen maailmansodan veteraani, sai myös häädön, mutta hän otti yhteyttä Utahin lakipalveluihin, ja häntä kehotettiin pysymään asunnossaan.</w:t>
      </w:r>
    </w:p>
    <w:p>
      <w:r>
        <w:rPr>
          <w:b/>
        </w:rPr>
        <w:t xml:space="preserve">Tulos</w:t>
      </w:r>
    </w:p>
    <w:p>
      <w:r>
        <w:t xml:space="preserve">Toisen maailmansodan vammautunut veteraani Lee Kemp oli saamassa häädön, mutta Utahin lakipalvelut käskivät hänen jäädä.</w:t>
      </w:r>
    </w:p>
    <w:p>
      <w:r>
        <w:rPr>
          <w:b/>
        </w:rPr>
        <w:t xml:space="preserve">Esimerkki 3.1597</w:t>
      </w:r>
    </w:p>
    <w:p>
      <w:r>
        <w:t xml:space="preserve">"Michael ei missään nimessä antaisi Bullsin hävitä presidentin edessä", Johnny Red Kerr, Hall of Fameen kuuluva entinen Bulls-valmentaja, sanoi pukuhuoneen ulkopuolella.</w:t>
      </w:r>
    </w:p>
    <w:p>
      <w:r>
        <w:rPr>
          <w:b/>
        </w:rPr>
        <w:t xml:space="preserve">Tulos</w:t>
      </w:r>
    </w:p>
    <w:p>
      <w:r>
        <w:t xml:space="preserve">"Michael ei missään nimessä antanut Bullsin hävitä", Johnny Red Kerr sanoi pukuhuoneen ulkopuolella.</w:t>
      </w:r>
    </w:p>
    <w:p>
      <w:r>
        <w:rPr>
          <w:b/>
        </w:rPr>
        <w:t xml:space="preserve">Esimerkki 3.1598</w:t>
      </w:r>
    </w:p>
    <w:p>
      <w:r>
        <w:t xml:space="preserve">Yhteisöaloitteita käsittelevä komitea työskentelee kehitystoimistomme kanssa laatiakseen pitkän aikavälin varainhankintasuunnitelman, joka lopulta tuo lisää rahaa keskuksiimme. Tämä puolestaan auttaa meitä lisäämään ja jopa parantamaan tarjoamiamme palveluja.</w:t>
      </w:r>
    </w:p>
    <w:p>
      <w:r>
        <w:rPr>
          <w:b/>
        </w:rPr>
        <w:t xml:space="preserve">Tulos</w:t>
      </w:r>
    </w:p>
    <w:p>
      <w:r>
        <w:t xml:space="preserve">Yhteisöaloitteiden komitea työskentelee kehitysyhteistyötoimistomme kanssa laatiakseen pitkän aikavälin varainhankintasuunnitelman, joka viime kädessä tuo lisää rahaa keskuksiimme...</w:t>
      </w:r>
    </w:p>
    <w:p>
      <w:r>
        <w:rPr>
          <w:b/>
        </w:rPr>
        <w:t xml:space="preserve">Esimerkki 3.1599</w:t>
      </w:r>
    </w:p>
    <w:p>
      <w:r>
        <w:t xml:space="preserve">Se kuitenkin sanoi, että senaattori oli osoittanut "huonoa harkintakykyä", kun hän ei ollut korvannut hänelle lahjojen koko markkina-arvoa.</w:t>
      </w:r>
    </w:p>
    <w:p>
      <w:r>
        <w:rPr>
          <w:b/>
        </w:rPr>
        <w:t xml:space="preserve">Tulos</w:t>
      </w:r>
    </w:p>
    <w:p>
      <w:r>
        <w:t xml:space="preserve">Mutta senaattori osoitti "huonoa harkintakykyä", kun hän ei korvannut hänelle lahjan koko arvoa.</w:t>
      </w:r>
    </w:p>
    <w:p>
      <w:r>
        <w:rPr>
          <w:b/>
        </w:rPr>
        <w:t xml:space="preserve">Esimerkki 3.1600</w:t>
      </w:r>
    </w:p>
    <w:p>
      <w:r>
        <w:t xml:space="preserve">Renaissance Cruises -risteilyjen lomamatkat vievät sinut upeasta kohteesta toiseen upeassa hytissä upouudessa laivassa.</w:t>
      </w:r>
    </w:p>
    <w:p>
      <w:r>
        <w:rPr>
          <w:b/>
        </w:rPr>
        <w:t xml:space="preserve">Tulos</w:t>
      </w:r>
    </w:p>
    <w:p>
      <w:r>
        <w:t xml:space="preserve">Renaissance Cruises -risteilyjen lomamatkat vievät sinut kauniiseen hyttiin upouudessa laivassa.</w:t>
      </w:r>
    </w:p>
    <w:p>
      <w:r>
        <w:rPr>
          <w:b/>
        </w:rPr>
        <w:t xml:space="preserve">Esimerkki 3.1601</w:t>
      </w:r>
    </w:p>
    <w:p>
      <w:r>
        <w:t xml:space="preserve">Vaikka kirjailijat, joiden tehtävänä on olla nokkelia, eivät useinkaan tuota tulosta, vakavat kirjailijat ovat toisinaan iloisia silloin, kun nauru on kaukaisimmillaan.</w:t>
      </w:r>
    </w:p>
    <w:p>
      <w:r>
        <w:rPr>
          <w:b/>
        </w:rPr>
        <w:t xml:space="preserve">Tulos</w:t>
      </w:r>
    </w:p>
    <w:p>
      <w:r>
        <w:t xml:space="preserve">Lukijat tutustuvat Robert Claibornen aiempiin kirjoihin, erityisesti Our Marvelous Native Tongue -kirjoihin.</w:t>
      </w:r>
    </w:p>
    <w:p>
      <w:r>
        <w:rPr>
          <w:b/>
        </w:rPr>
        <w:t xml:space="preserve">Esimerkki 3.1602</w:t>
      </w:r>
    </w:p>
    <w:p>
      <w:r>
        <w:t xml:space="preserve">100-prosenttisen klubin jäsenenä (tilaajat, jotka myös lahjoittavat) arvostamme suuresti tukeasi IRT:lle tänä vuonna. Tarvitsemme apuasi enemmän kuin koskaan tukeaksemme jännittäviä tuotantojamme.</w:t>
      </w:r>
    </w:p>
    <w:p>
      <w:r>
        <w:rPr>
          <w:b/>
        </w:rPr>
        <w:t xml:space="preserve">Tulos</w:t>
      </w:r>
    </w:p>
    <w:p>
      <w:r>
        <w:t xml:space="preserve">100-prosenttisen klubin jäsenenä (tilaajat, jotka myös lahjoittavat) arvostamme suuresti tukeasi IRT:lle tänä vuonna.</w:t>
      </w:r>
    </w:p>
    <w:p>
      <w:r>
        <w:rPr>
          <w:b/>
        </w:rPr>
        <w:t xml:space="preserve">Esimerkki 3.1603</w:t>
      </w:r>
    </w:p>
    <w:p>
      <w:r>
        <w:t xml:space="preserve">Punditus Interruptus, viikko 4: Al Hunt astui Robert Novakin päälle kahdesti tällä viikolla, kun Novak piti pintansa, joten Hunt on keskeytysjohtoasemassa 4-2.</w:t>
      </w:r>
    </w:p>
    <w:p>
      <w:r>
        <w:rPr>
          <w:b/>
        </w:rPr>
        <w:t xml:space="preserve">Tulos</w:t>
      </w:r>
    </w:p>
    <w:p>
      <w:r>
        <w:t xml:space="preserve">Al Hunt astui Robert Novakin päälle kahdesti tällä viikolla, joten Hunt johtaa keskeytyksiä 4-2.</w:t>
      </w:r>
    </w:p>
    <w:p>
      <w:r>
        <w:rPr>
          <w:b/>
        </w:rPr>
        <w:t xml:space="preserve">Esimerkki 3.1604</w:t>
      </w:r>
    </w:p>
    <w:p>
      <w:r>
        <w:t xml:space="preserve">"Ehkä tämä selittää, miksi aikuisina sanomme yhä mahdottomia asioita: olemme varmasti kuulleet niitä tarpeeksi nuorina ja vaikutuksille alttiina."</w:t>
      </w:r>
    </w:p>
    <w:p>
      <w:r>
        <w:rPr>
          <w:b/>
        </w:rPr>
        <w:t xml:space="preserve">Tulos</w:t>
      </w:r>
    </w:p>
    <w:p>
      <w:r>
        <w:t xml:space="preserve">Mahdottomia asioita lapsena kuultuamme on yksi selitys sille, miksi sanomme mahdottomia asioita aikuisina.</w:t>
      </w:r>
    </w:p>
    <w:p>
      <w:r>
        <w:rPr>
          <w:b/>
        </w:rPr>
        <w:t xml:space="preserve">Esimerkki 3.1605</w:t>
      </w:r>
    </w:p>
    <w:p>
      <w:r>
        <w:t xml:space="preserve">Valiokunta vahvisti Torricellin väitteet, joiden mukaan hän oli maksanut Changille osittaisia korvauksia kahdesta lahjasta: suurkuvatelevisiosta ja cd-soittimesta. Valiokunta kuitenkin sanoi, että senaattori oli osoittanut "huonoa harkintakykyä", kun hän ei korvannut lahjojen koko markkina-arvoa.</w:t>
      </w:r>
    </w:p>
    <w:p>
      <w:r>
        <w:rPr>
          <w:b/>
        </w:rPr>
        <w:t xml:space="preserve">Tulos</w:t>
      </w:r>
    </w:p>
    <w:p>
      <w:r>
        <w:t xml:space="preserve">Torricelli väittää, että hän oli maksanut Changille osittaisia korvauksia lahjoista: suurkuvatelevisiosta ja CD-soittimesta. Senaattori oli osoittanut "huonoa harkintakykyä", kun ei ollut maksanut takaisin.</w:t>
      </w:r>
    </w:p>
    <w:p>
      <w:r>
        <w:rPr>
          <w:b/>
        </w:rPr>
        <w:t xml:space="preserve">Esimerkki 3.1606</w:t>
      </w:r>
    </w:p>
    <w:p>
      <w:r>
        <w:t xml:space="preserve">Karnes saapui Tinianille 18. toukokuuta 1945 osana etukäteisryhmää, joka lensi viidellä 509. divisioonan C-54-kuljetuskoneella. Toukokuun 29. päivänä 1 200 miestä saapui joukkojenkuljetusalus Cape Victorylle viiden viikon matkan jälkeen Seattlesta.</w:t>
      </w:r>
    </w:p>
    <w:p>
      <w:r>
        <w:rPr>
          <w:b/>
        </w:rPr>
        <w:t xml:space="preserve">Tulos</w:t>
      </w:r>
    </w:p>
    <w:p>
      <w:r>
        <w:t xml:space="preserve">Karnes saapui Tinianille 18. toukokuuta 194r5 osana etukäteisryhmää, joka lensi viidellä c-54-kuljetuskoneella.</w:t>
      </w:r>
    </w:p>
    <w:p>
      <w:r>
        <w:rPr>
          <w:b/>
        </w:rPr>
        <w:t xml:space="preserve">Esimerkki 3.1607</w:t>
      </w:r>
    </w:p>
    <w:p>
      <w:r>
        <w:t xml:space="preserve">Huutokaupan osanottajamäärää kasvattivat kolikkokeräilijät, jotka olivat kokoontuneet aattona American Numismatic Association Convention -tapahtumaan, joka on vuoden suurin kolikkonäyttely ja jonka odotetaan vetävän keskiviikkona yli 10 000 ihmistä Marriott Marquis -hotelliin.</w:t>
      </w:r>
    </w:p>
    <w:p>
      <w:r>
        <w:rPr>
          <w:b/>
        </w:rPr>
        <w:t xml:space="preserve">Tulos</w:t>
      </w:r>
    </w:p>
    <w:p>
      <w:r>
        <w:t xml:space="preserve">Läsnäolijat kerääntyivät kolikkokeräilijöille, jotka kokoontuivat Amerikan numismaattisen yhdistyksen (America Numismatic Association Convention) kokouksen aattona, jonka odotetaan houkuttelevan yli 10 000 ihmistä läheiseen hotelliin.</w:t>
      </w:r>
    </w:p>
    <w:p>
      <w:r>
        <w:rPr>
          <w:b/>
        </w:rPr>
        <w:t xml:space="preserve">Esimerkki 3.1608</w:t>
      </w:r>
    </w:p>
    <w:p>
      <w:r>
        <w:t xml:space="preserve">The WP , joka mainitsee (sisarjulkaisu) Newsweekin Unabomber-jutun neljännessä kappaleessa, pitää uutta neuvottelukierrosta edelleen avoimena.</w:t>
      </w:r>
    </w:p>
    <w:p>
      <w:r>
        <w:rPr>
          <w:b/>
        </w:rPr>
        <w:t xml:space="preserve">Tulos</w:t>
      </w:r>
    </w:p>
    <w:p>
      <w:r>
        <w:t xml:space="preserve">The WP, joka mainitsee Newsweekin sisäpiirin Unabomber-jutussaan, pitää uutta neuvottelukierrosta edelleen avoimena.</w:t>
      </w:r>
    </w:p>
    <w:p>
      <w:r>
        <w:rPr>
          <w:b/>
        </w:rPr>
        <w:t xml:space="preserve">Esimerkki 3.1609</w:t>
      </w:r>
    </w:p>
    <w:p>
      <w:r>
        <w:t xml:space="preserve">Useimmat meksikolaiset kansalliset juhlat, kuten Cinco de Mayo ja El Diez y Seis de Septiembre, päättyvät yhteisiin tansseihin. Vielä nykyäänkin ammatilliset latino- ja chicano-yhdistykset päättävät kansalliset konferenssinsa usein baileen, johon osallistuvat suositut chicano-yhtyeet.</w:t>
      </w:r>
    </w:p>
    <w:p>
      <w:r>
        <w:rPr>
          <w:b/>
        </w:rPr>
        <w:t xml:space="preserve">Tulos</w:t>
      </w:r>
    </w:p>
    <w:p>
      <w:r>
        <w:t xml:space="preserve">Useimmat meksikolaiset juhlat, kuten Cinco de Mayo, päättyvät tanssiin. Vielä nykyäänkin latino- ja chicano-ammattilaisjärjestöt päättävät konferenssinsa baileen, johon osallistuvat suositut chicano-yhtyeet.</w:t>
      </w:r>
    </w:p>
    <w:p>
      <w:r>
        <w:rPr>
          <w:b/>
        </w:rPr>
        <w:t xml:space="preserve">Esimerkki 3.1610</w:t>
      </w:r>
    </w:p>
    <w:p>
      <w:r>
        <w:t xml:space="preserve">"7. Frank McCourtin mielestä Irlanti on loistava urasiirto ja mukava paikka vierailla, mutta jo kolmen viikon jälkeen ..."</w:t>
      </w:r>
    </w:p>
    <w:p>
      <w:r>
        <w:rPr>
          <w:b/>
        </w:rPr>
        <w:t xml:space="preserve">Tulos</w:t>
      </w:r>
    </w:p>
    <w:p>
      <w:r>
        <w:t xml:space="preserve">Frankin mielestä Irlantiin muuttaminen olisi hyvä ajatus, mutta kolmen viikon kuluttua</w:t>
      </w:r>
    </w:p>
    <w:p>
      <w:r>
        <w:rPr>
          <w:b/>
        </w:rPr>
        <w:t xml:space="preserve">Esimerkki 3.1611</w:t>
      </w:r>
    </w:p>
    <w:p>
      <w:r>
        <w:t xml:space="preserve">Toiseksi useimmat yritykset keräävät myyntitietoja, eivät kysyntätietoja. Tyypillisessä vähittäiskaupassa asiakkaat harvoin ilmoittavat myyjälle, jos haluttu tuote on loppunut; he joko ostavat toisen tuotteen tai poistuvat kaupasta tekemättä ostosta.</w:t>
      </w:r>
    </w:p>
    <w:p>
      <w:r>
        <w:rPr>
          <w:b/>
        </w:rPr>
        <w:t xml:space="preserve">Tulos</w:t>
      </w:r>
    </w:p>
    <w:p>
      <w:r>
        <w:t xml:space="preserve">Yritykset keräävät myyntitietoja, eivät kysyntätietoja. Asiakkaat harvoin ilmoittavat myymälän myyjälle, jos haluttu tuote on loppunut, vaan he joko ostavat toisen tuotteen tai poistuvat myymälästä.</w:t>
      </w:r>
    </w:p>
    <w:p>
      <w:r>
        <w:rPr>
          <w:b/>
        </w:rPr>
        <w:t xml:space="preserve">Esimerkki 3.1612</w:t>
      </w:r>
    </w:p>
    <w:p>
      <w:r>
        <w:t xml:space="preserve">Artikkelissaan "Monopoly Shopping" Steven Landsburg huomauttaa, että Windows 95 maksaa noin 90 dollaria, ja ehdottaa, mitä Microsoftille tapahtuisi, jos se yrittäisi nostaa hintaa.</w:t>
      </w:r>
    </w:p>
    <w:p>
      <w:r>
        <w:rPr>
          <w:b/>
        </w:rPr>
        <w:t xml:space="preserve">Tulos</w:t>
      </w:r>
    </w:p>
    <w:p>
      <w:r>
        <w:t xml:space="preserve">Kirjassa "Monopoly Shopping" Steven Landsburg toteaa Windows 95:n hinnan ja sen, mitä Microsoftille tapahtuisi, jos se nostaisi hintoja.</w:t>
      </w:r>
    </w:p>
    <w:p>
      <w:r>
        <w:rPr>
          <w:b/>
        </w:rPr>
        <w:t xml:space="preserve">Esimerkki 3.1613</w:t>
      </w:r>
    </w:p>
    <w:p>
      <w:r>
        <w:t xml:space="preserve">Travelers Corp:n kolmannen neljänneksen nettotulos nousi 11 prosenttia, vaikka hurrikaani Hugon aiheuttamat vahingot heikensivät tulosta 40 miljoonaa dollaria.</w:t>
      </w:r>
    </w:p>
    <w:p>
      <w:r>
        <w:rPr>
          <w:b/>
        </w:rPr>
        <w:t xml:space="preserve">Tulos</w:t>
      </w:r>
    </w:p>
    <w:p>
      <w:r>
        <w:t xml:space="preserve">Travelers Corp.:n korvaukset vähenivät 40 miljoonaa dollaria kolmannella vuosineljänneksellä nettotuloksen noustessa 11 prosenttia,</w:t>
      </w:r>
    </w:p>
    <w:p>
      <w:r>
        <w:rPr>
          <w:b/>
        </w:rPr>
        <w:t xml:space="preserve">Esimerkki 3.1614</w:t>
      </w:r>
    </w:p>
    <w:p>
      <w:r>
        <w:t xml:space="preserve">Crack-kokaiiniin liittyvien murhien tulvan myötä 1980-luvulla huomattiin, että nuoret olivat liian usein täysivaltaisia toimijoita väkivallassa.</w:t>
      </w:r>
    </w:p>
    <w:p>
      <w:r>
        <w:rPr>
          <w:b/>
        </w:rPr>
        <w:t xml:space="preserve">Tulos</w:t>
      </w:r>
    </w:p>
    <w:p>
      <w:r>
        <w:t xml:space="preserve">Vuonna 1980 ymmärrys siitä, että nuoret olivat täysin väkivaltaisia, tuli crack-kokaiiniin liittyvistä murhista.</w:t>
      </w:r>
    </w:p>
    <w:p>
      <w:r>
        <w:rPr>
          <w:b/>
        </w:rPr>
        <w:t xml:space="preserve">Esimerkki 3.1615</w:t>
      </w:r>
    </w:p>
    <w:p>
      <w:r>
        <w:t xml:space="preserve">Chrysler Building oli maailman korkein rakennus muutaman kuukauden ajan, kunnes Empire State Building ohitti sen. Vaikka Empire State on suunniteltu samaan aikaan kuin Chrysler, se on ulkonäöltään aivan erilainen.</w:t>
      </w:r>
    </w:p>
    <w:p>
      <w:r>
        <w:rPr>
          <w:b/>
        </w:rPr>
        <w:t xml:space="preserve">Tulos</w:t>
      </w:r>
    </w:p>
    <w:p>
      <w:r>
        <w:t xml:space="preserve">Chrysler oli maailman korkein rakennus, kunnes Empire State Building ohitti sen. Vaikka Empire State rakennettiin samaan aikaan, se on ulkonäöltään aivan erilainen.</w:t>
      </w:r>
    </w:p>
    <w:p>
      <w:r>
        <w:rPr>
          <w:b/>
        </w:rPr>
        <w:t xml:space="preserve">Esimerkki 3.1616</w:t>
      </w:r>
    </w:p>
    <w:p>
      <w:r>
        <w:t xml:space="preserve">Mutta vuoden 1989 syksyn 80 kansanäänestystä, vaikka ne jäivätkin selvästi alle vuoden 1988 aktiivisuuden, osoittavat "kansalaiskansanäänestysten ja -aloitteiden tasaista lisääntymistä", sanoo Patrick McGuigan, Family, Law and Democracy Report -lehden päätoimittaja.</w:t>
      </w:r>
    </w:p>
    <w:p>
      <w:r>
        <w:rPr>
          <w:b/>
        </w:rPr>
        <w:t xml:space="preserve">Tulos</w:t>
      </w:r>
    </w:p>
    <w:p>
      <w:r>
        <w:t xml:space="preserve">Patrick McGuigan väittää, että kansalaisaloitteet ovat lisääntyneet huolimatta vuonna 1989 julkaistusta raportista, joka osoittaa muuta.</w:t>
      </w:r>
    </w:p>
    <w:p>
      <w:r>
        <w:rPr>
          <w:b/>
        </w:rPr>
        <w:t xml:space="preserve">Esimerkki 3.1617</w:t>
      </w:r>
    </w:p>
    <w:p>
      <w:r>
        <w:t xml:space="preserve">Olemme iloisia siitä, että luokkakokouksemme sponsoroi tätä ponnistelua opiskelijoiden oleskelutilan parantamiseksi. Opiskelijoillamme on hyvin vähän paikkoja, joissa he voivat istua odottaessaan oppituntien alkamista, kerrata muistiinpanoja viime hetken muistiinpanoja ennen tenttejä tai vain pitää tauon ja keskustella luokkatovereiden kanssa.</w:t>
      </w:r>
    </w:p>
    <w:p>
      <w:r>
        <w:rPr>
          <w:b/>
        </w:rPr>
        <w:t xml:space="preserve">Tulos</w:t>
      </w:r>
    </w:p>
    <w:p>
      <w:r>
        <w:t xml:space="preserve">Olemme iloisia siitä, että luokkakokouksemme sponsoroi tätä ponnistelua opiskelijoiden oleskelutilan parantamiseksi. Opiskelijoillamme on hyvin vähän paikkoja, joissa he voivat rentoutua ja keskustella luokkatovereiden kanssa.</w:t>
      </w:r>
    </w:p>
    <w:p>
      <w:r>
        <w:rPr>
          <w:b/>
        </w:rPr>
        <w:t xml:space="preserve">Esimerkki 3.1618</w:t>
      </w:r>
    </w:p>
    <w:p>
      <w:r>
        <w:t xml:space="preserve">"Miesparka nimeltä John Cordeaux oli tarpeeksi röyhkeä ehdottaakseen [27. toukokuuta 1893], että stoat tulee anglosaksisesta steortista , hännästä."</w:t>
      </w:r>
    </w:p>
    <w:p>
      <w:r>
        <w:rPr>
          <w:b/>
        </w:rPr>
        <w:t xml:space="preserve">Tulos</w:t>
      </w:r>
    </w:p>
    <w:p>
      <w:r>
        <w:t xml:space="preserve">John Cordeaux ehdotti [27. toukokuuta 1893], että stoat tulee anglosaksisesta steortista, hännästä.</w:t>
      </w:r>
    </w:p>
    <w:p>
      <w:r>
        <w:rPr>
          <w:b/>
        </w:rPr>
        <w:t xml:space="preserve">Esimerkki 3.1619</w:t>
      </w:r>
    </w:p>
    <w:p>
      <w:r>
        <w:t xml:space="preserve">Täytä tyhjä kohta, kun Chase Untermeyer, presidentti Bushin entinen nimityssihteeri, arvioi uutta republikaanidynastiaa, jota johtavat voitokkaat Jeb ja George W.:</w:t>
      </w:r>
    </w:p>
    <w:p>
      <w:r>
        <w:rPr>
          <w:b/>
        </w:rPr>
        <w:t xml:space="preserve">Tulos</w:t>
      </w:r>
    </w:p>
    <w:p>
      <w:r>
        <w:t xml:space="preserve">Täytä tyhjä, kun Chase Untermeyer arvioi uutta republikaanidynastiaa, jota johtavat voitokkaat Jeb ja George W.</w:t>
      </w:r>
    </w:p>
    <w:p>
      <w:r>
        <w:rPr>
          <w:b/>
        </w:rPr>
        <w:t xml:space="preserve">Esimerkki 3.1620</w:t>
      </w:r>
    </w:p>
    <w:p>
      <w:r>
        <w:t xml:space="preserve">Sekä NYT että WP lainaavat asiantuntijan havaintoa, jonka mukaan kouluampumisten viimeaikainen suuntaus on kiihtynyt yksittäisistä uhreista umpimähkäisiin useisiin murhiin.</w:t>
      </w:r>
    </w:p>
    <w:p>
      <w:r>
        <w:rPr>
          <w:b/>
        </w:rPr>
        <w:t xml:space="preserve">Tulos</w:t>
      </w:r>
    </w:p>
    <w:p>
      <w:r>
        <w:t xml:space="preserve">Sekä NYT että WP lainaavat asiantuntijan havaintoa, jonka mukaan kouluampumisten viimeaikainen suuntaus on kiihtynyt.</w:t>
      </w:r>
    </w:p>
    <w:p>
      <w:r>
        <w:rPr>
          <w:b/>
        </w:rPr>
        <w:t xml:space="preserve">Esimerkki 3.1621</w:t>
      </w:r>
    </w:p>
    <w:p>
      <w:r>
        <w:t xml:space="preserve">Voisi sanoa, että tämän kirjan otsikointi Kadonneiden metaforien kirja on esimerkki löysästä kaanonista [ sic ] - ellei metaforaa ymmärretä sen laajimmassa merkityksessä - mutta tuskinpa tästä löytyy harhaanjohtavia sanoja: muutaman sadan sanan ja fraasin etymologia on esitetty, ja monet niistä eivät ole helposti löydettävissä tavallisista hakuteoksista.</w:t>
      </w:r>
    </w:p>
    <w:p>
      <w:r>
        <w:rPr>
          <w:b/>
        </w:rPr>
        <w:t xml:space="preserve">Tulos</w:t>
      </w:r>
    </w:p>
    <w:p>
      <w:r>
        <w:t xml:space="preserve">1 voisi sanoa, että tämän kirjan otsikointi Kadonneiden metaforien kirja on esimerkki löysästä kaanonista, se on muutaman sadan sanan ja lauseen etymologiat, joista monet eivät ole helposti löydettävissä tavallisista hakuteoksista.</w:t>
      </w:r>
    </w:p>
    <w:p>
      <w:r>
        <w:rPr>
          <w:b/>
        </w:rPr>
        <w:t xml:space="preserve">Esimerkki 3.1622</w:t>
      </w:r>
    </w:p>
    <w:p>
      <w:r>
        <w:t xml:space="preserve">Vakuutan teille, että kaikki endodontologian jatko-opintoihin suunnatut lahjoitukset käytetään ainoastaan ohjelmassamme. Voitte olla varmoja siitä, että tukenne on meille hyvin merkityksellinen.</w:t>
      </w:r>
    </w:p>
    <w:p>
      <w:r>
        <w:rPr>
          <w:b/>
        </w:rPr>
        <w:t xml:space="preserve">Tulos</w:t>
      </w:r>
    </w:p>
    <w:p>
      <w:r>
        <w:t xml:space="preserve">Voit olla varma, että kaikki lahjoitukset käytetään ainoastaan ohjelmamme puitteissa. Tukeanne arvostetaan suuresti.</w:t>
      </w:r>
    </w:p>
    <w:p>
      <w:r>
        <w:rPr>
          <w:b/>
        </w:rPr>
        <w:t xml:space="preserve">Esimerkki 3.1623</w:t>
      </w:r>
    </w:p>
    <w:p>
      <w:r>
        <w:t xml:space="preserve">Kuviosta 3 käy selvästi ilmi, että kun diskonttotasoa nostetaan, mikä merkitsee yli 100 prosentin läpivientiä, yleinen hyvinvointitaso nousee, mutta laskevalla vauhdilla. Molempien mallien käyrät näyttävät saavuttavan maksiminsa noin 8 sentin diskonttaustasolla.</w:t>
      </w:r>
    </w:p>
    <w:p>
      <w:r>
        <w:rPr>
          <w:b/>
        </w:rPr>
        <w:t xml:space="preserve">Tulos</w:t>
      </w:r>
    </w:p>
    <w:p>
      <w:r>
        <w:t xml:space="preserve">On selvää, että kun alennustasoa nostetaan, mikä merkitsee yli 100 prosentin läpivientiä, yleinen hyvinvointitaso nousee ja saavuttaa maksiminsa noin 8 sentin alennuksella.</w:t>
      </w:r>
    </w:p>
    <w:p>
      <w:r>
        <w:rPr>
          <w:b/>
        </w:rPr>
        <w:t xml:space="preserve">Esimerkki 3.1624</w:t>
      </w:r>
    </w:p>
    <w:p>
      <w:r>
        <w:t xml:space="preserve">Haluan kuitenkin lisätä, että Scott ei ole rasisti - hän on vain hieman heikko tilastollisissa päätelmissä, kuten monet muutoin erinomaiset toimittajat.</w:t>
      </w:r>
    </w:p>
    <w:p>
      <w:r>
        <w:rPr>
          <w:b/>
        </w:rPr>
        <w:t xml:space="preserve">Tulos</w:t>
      </w:r>
    </w:p>
    <w:p>
      <w:r>
        <w:t xml:space="preserve">Scott ei ole rasisti - hän on vain hieman heikko tilastollisten johtopäätösten suhteen.</w:t>
      </w:r>
    </w:p>
    <w:p>
      <w:r>
        <w:rPr>
          <w:b/>
        </w:rPr>
        <w:t xml:space="preserve">Esimerkki 3.1625</w:t>
      </w:r>
    </w:p>
    <w:p>
      <w:r>
        <w:t xml:space="preserve">Mid-Penn Legal Services -järjestön Pottsvillen toimistossa työskentelevä asianajaja Marsha Chwastiak sanoi, että hän haluaisi saada lisää varoja sosiaalipalvelujen tarjoamiseen perheväkivallan kanssa kamppaileville ongelmaperheille.</w:t>
      </w:r>
    </w:p>
    <w:p>
      <w:r>
        <w:rPr>
          <w:b/>
        </w:rPr>
        <w:t xml:space="preserve">Tulos</w:t>
      </w:r>
    </w:p>
    <w:p>
      <w:r>
        <w:t xml:space="preserve">Pottsvillen Mid-Penn Legal Services -järjestön asianajaja Marsha Chwastiak haluaa lisää varoja sosiaalipalvelujen tarjoamiseen perheväkivallan kohteeksi joutuneille perheille.</w:t>
      </w:r>
    </w:p>
    <w:p>
      <w:r>
        <w:rPr>
          <w:b/>
        </w:rPr>
        <w:t xml:space="preserve">Esimerkki 3.1626</w:t>
      </w:r>
    </w:p>
    <w:p>
      <w:r>
        <w:t xml:space="preserve">Ateenan kunnallisilla markkinoilla Omonia-aukion eteläpuolella on ihania tuoreita elintarvikkeita, joita voit nauttia kävellessäsi, sekä lukuisia kreikkalaisia elintarvikkeita kotiin vietäväksi.</w:t>
      </w:r>
    </w:p>
    <w:p>
      <w:r>
        <w:rPr>
          <w:b/>
        </w:rPr>
        <w:t xml:space="preserve">Tulos</w:t>
      </w:r>
    </w:p>
    <w:p>
      <w:r>
        <w:t xml:space="preserve">Ateenan kunnallisilla markkinoilla Omonia-aukion eteläpuolella on tarjolla ihanaa tuoretta ruokaa.</w:t>
      </w:r>
    </w:p>
    <w:p>
      <w:r>
        <w:rPr>
          <w:b/>
        </w:rPr>
        <w:t xml:space="preserve">Esimerkki 3.1627</w:t>
      </w:r>
    </w:p>
    <w:p>
      <w:r>
        <w:t xml:space="preserve">Käärepaperissa ja vastaavissa lahjakorteissa on ihastuttavia lomaelämän kuvia, jotka ovat käteviä viime hetken lahjojen käärimisessä.</w:t>
      </w:r>
    </w:p>
    <w:p>
      <w:r>
        <w:rPr>
          <w:b/>
        </w:rPr>
        <w:t xml:space="preserve">Tulos</w:t>
      </w:r>
    </w:p>
    <w:p>
      <w:r>
        <w:t xml:space="preserve">Käärepaperissa ja lahjakorteissa on lomaeläinten kuvia, jotka sopivat täydellisesti viime hetken lahjojen käärimiseen.</w:t>
      </w:r>
    </w:p>
    <w:p>
      <w:r>
        <w:rPr>
          <w:b/>
        </w:rPr>
        <w:t xml:space="preserve">Esimerkki 3.1628</w:t>
      </w:r>
    </w:p>
    <w:p>
      <w:r>
        <w:t xml:space="preserve">Richard Clarke kertoi meille, että hän oli huolissaan lentokoneiden aiheuttamasta vaarasta Atlantan olympialaisten 1996, Valkoisen talon rakennuksen ja Genovassa vuonna 2001 pidetyn G8-huippukokouksen suojelun yhteydessä.</w:t>
      </w:r>
    </w:p>
    <w:p>
      <w:r>
        <w:rPr>
          <w:b/>
        </w:rPr>
        <w:t xml:space="preserve">Tulos</w:t>
      </w:r>
    </w:p>
    <w:p>
      <w:r>
        <w:t xml:space="preserve">Richard Clarke kertoi meille, että hän oli huolissaan lentokoneiden aiheuttamasta vaarasta Atlantan vuoden 1996 olympialaisten suojelun yhteydessä.</w:t>
      </w:r>
    </w:p>
    <w:p>
      <w:r>
        <w:rPr>
          <w:b/>
        </w:rPr>
        <w:t xml:space="preserve">Esimerkki 3.1629</w:t>
      </w:r>
    </w:p>
    <w:p>
      <w:r>
        <w:t xml:space="preserve">Viikonlopun keskusteluohjelmissa ykkösaiheena oli Kiina, toisena Campaigngate ja kolmantena Microsoftin ja oikeusministeriön välinen kiista.</w:t>
      </w:r>
    </w:p>
    <w:p>
      <w:r>
        <w:rPr>
          <w:b/>
        </w:rPr>
        <w:t xml:space="preserve">Tulos</w:t>
      </w:r>
    </w:p>
    <w:p>
      <w:r>
        <w:t xml:space="preserve">Talk show'n aiheet olivat järjestyksessä Kiina, Campaigngate ja Microsoftin ja oikeuslaitoksen välinen kiista.</w:t>
      </w:r>
    </w:p>
    <w:p>
      <w:r>
        <w:rPr>
          <w:b/>
        </w:rPr>
        <w:t xml:space="preserve">Esimerkki 3.1630</w:t>
      </w:r>
    </w:p>
    <w:p>
      <w:r>
        <w:t xml:space="preserve">Olemme kaikki kuulleet, että nykyään laiminlyönti, hyväksikäyttö ja hylkääminen lisääntyvät niiden kohdalla, jotka eivät voi taistella vastaan: lasten.</w:t>
      </w:r>
    </w:p>
    <w:p>
      <w:r>
        <w:rPr>
          <w:b/>
        </w:rPr>
        <w:t xml:space="preserve">Tulos</w:t>
      </w:r>
    </w:p>
    <w:p>
      <w:r>
        <w:t xml:space="preserve">me kaikki kuulemme lasten huonon kohtelun ja hyväksikäytön lisääntymisestä.</w:t>
      </w:r>
    </w:p>
    <w:p>
      <w:r>
        <w:rPr>
          <w:b/>
        </w:rPr>
        <w:t xml:space="preserve">Esimerkki 3.1631</w:t>
      </w:r>
    </w:p>
    <w:p>
      <w:r>
        <w:t xml:space="preserve">Elokuvan alkupuolella, Flowers-kriisin ollessa täydessä vauhdissa, Sam Donaldson haastattelee Stephanopoulosia, joka syyttää kaikesta "republikaanien hyökkäyskoneistoa". "</w:t>
      </w:r>
    </w:p>
    <w:p>
      <w:r>
        <w:rPr>
          <w:b/>
        </w:rPr>
        <w:t xml:space="preserve">Tulos</w:t>
      </w:r>
    </w:p>
    <w:p>
      <w:r>
        <w:t xml:space="preserve">Elokuvan alussa Sam Donaldson haastattelee Stephanopoulosia, joka syyttää kaikesta "republikaanien hyökkäyskoneistoa".</w:t>
      </w:r>
    </w:p>
    <w:p>
      <w:r>
        <w:rPr>
          <w:b/>
        </w:rPr>
        <w:t xml:space="preserve">Esimerkki 3.1632</w:t>
      </w:r>
    </w:p>
    <w:p>
      <w:r>
        <w:t xml:space="preserve">"WP:n etusivulla julkaistussa jutussa siteerataan "useita asiantuntevia demokraatteja", jotka sanovat Hillary Clintonin harkitsevan vakavasti, aikooko hän asettua ehdolle New Yorkin senaattiin vuonna 2000, kunhan syytteen nostaminen on ohi."</w:t>
      </w:r>
    </w:p>
    <w:p>
      <w:r>
        <w:rPr>
          <w:b/>
        </w:rPr>
        <w:t xml:space="preserve">Tulos</w:t>
      </w:r>
    </w:p>
    <w:p>
      <w:r>
        <w:t xml:space="preserve">Demokraatit sanovat, että Hilary harkitsee ehdokkuutta New Yorkin senaattiin vuonna 2000 viraltapanon jälkeen.</w:t>
      </w:r>
    </w:p>
    <w:p>
      <w:r>
        <w:rPr>
          <w:b/>
        </w:rPr>
        <w:t xml:space="preserve">Esimerkki 3.1633</w:t>
      </w:r>
    </w:p>
    <w:p>
      <w:r>
        <w:t xml:space="preserve">Mutta Valkoisen talon nykyisin käyttämillä termeillä tarkasteltuna Clinton ehdotti Medicare-menojen leikkauksia, jotka ylittävät sen 270 miljardin dollarin määrän, jota republikaanit uskalsivat ehdottaa.</w:t>
      </w:r>
    </w:p>
    <w:p>
      <w:r>
        <w:rPr>
          <w:b/>
        </w:rPr>
        <w:t xml:space="preserve">Tulos</w:t>
      </w:r>
    </w:p>
    <w:p>
      <w:r>
        <w:t xml:space="preserve">Valkoisen talon nykyisin käyttämin termein Clinton ehdotti Medicare-järjestelmän leikkauksia, jotka ylittävät republikaanien ehdottamat 270 miljardia dollaria.</w:t>
      </w:r>
    </w:p>
    <w:p>
      <w:r>
        <w:rPr>
          <w:b/>
        </w:rPr>
        <w:t xml:space="preserve">Esimerkki 3.1634</w:t>
      </w:r>
    </w:p>
    <w:p>
      <w:r>
        <w:t xml:space="preserve">Tähän mennessä olemme saaneet maksusitoumuksia noin neljäkymmentä prosenttia tavoitteestamme Timothy J. O'Leary Periodontal Endowment Fund -rahastoon. Arvostamme suuresti niitä, jotka ovat voineet antaa lahjoituksen tai luvata lahjoituksen seuraaviksi viideksi vuodeksi.</w:t>
      </w:r>
    </w:p>
    <w:p>
      <w:r>
        <w:rPr>
          <w:b/>
        </w:rPr>
        <w:t xml:space="preserve">Tulos</w:t>
      </w:r>
    </w:p>
    <w:p>
      <w:r>
        <w:t xml:space="preserve">Olemme saaneet sitoumuksia neljäkymmentä prosenttia tavoitteestamme Timothy O'Learyn lahjoitusrahastoon. Olemme kiitollisia niille, jotka ovat antaneet lahjoituksia.</w:t>
      </w:r>
    </w:p>
    <w:p>
      <w:r>
        <w:rPr>
          <w:b/>
        </w:rPr>
        <w:t xml:space="preserve">Esimerkki 3.1635</w:t>
      </w:r>
    </w:p>
    <w:p>
      <w:r>
        <w:t xml:space="preserve">Jokainen näistä suuntauksista vaikutti osaltaan siihen, että kongressi käsitteli terrorismia hitaasti ja riittämättömästi syyskuun 11. päivää edeltävinä vuosina. Lainsäädäntöelin mukautui vain vähän eikä järjestäytynyt uudelleen vastaamaan muuttuviin uhkiin.</w:t>
      </w:r>
    </w:p>
    <w:p>
      <w:r>
        <w:rPr>
          <w:b/>
        </w:rPr>
        <w:t xml:space="preserve">Tulos</w:t>
      </w:r>
    </w:p>
    <w:p>
      <w:r>
        <w:t xml:space="preserve">Jokainen näistä suuntauksista vaikutti osaltaan siihen, että kongressi käsitteli terrorismia hitaasti ja riittämättömästi syyskuun 11. päivää edeltävinä vuosina.</w:t>
      </w:r>
    </w:p>
    <w:p>
      <w:r>
        <w:rPr>
          <w:b/>
        </w:rPr>
        <w:t xml:space="preserve">Esimerkki 3.1636</w:t>
      </w:r>
    </w:p>
    <w:p>
      <w:r>
        <w:t xml:space="preserve">Tohtori Duncanin tiedot Medicaid-demonstraation poikkeusluvasta ovat vanhentuneita; Oregonin terveyssuunnitelma sai liittovaltion hallitukselta 1115a §:n mukaisen Medicaid-demonstraation poikkeusluvan vuonna 1994 sen jälkeen, kun sitä oli vaadittu järjestämään priorisointiluettelo uudelleen.</w:t>
      </w:r>
    </w:p>
    <w:p>
      <w:r>
        <w:rPr>
          <w:b/>
        </w:rPr>
        <w:t xml:space="preserve">Tulos</w:t>
      </w:r>
    </w:p>
    <w:p>
      <w:r>
        <w:t xml:space="preserve">Tohtori Duncanin tiedot Medicaid-vapautuksesta ovat vanhentuneita; Oregonin terveyssuunnitelma sai liittovaltion hallitukselta 1115a §:n mukaisen Medicaid-vapautuksen vuonna 1994 sen jälkeen, kun sitä oli vaadittu.</w:t>
      </w:r>
    </w:p>
    <w:p>
      <w:r>
        <w:rPr>
          <w:b/>
        </w:rPr>
        <w:t xml:space="preserve">Esimerkki 3.1637</w:t>
      </w:r>
    </w:p>
    <w:p>
      <w:r>
        <w:t xml:space="preserve">Sitä vastoin Brodkeyn äänelle tuntuu rauhoittavalta se, että se on "oikeassa" ensimmäisessä persoonassa ja selkeässä preesensissä.</w:t>
      </w:r>
    </w:p>
    <w:p>
      <w:r>
        <w:rPr>
          <w:b/>
        </w:rPr>
        <w:t xml:space="preserve">Tulos</w:t>
      </w:r>
    </w:p>
    <w:p>
      <w:r>
        <w:t xml:space="preserve">Brodkeyn äänelle tuntuu rauhoittavan se, että se löytää itsensä "oikeasta" ensimmäisestä persoonasta.</w:t>
      </w:r>
    </w:p>
    <w:p>
      <w:r>
        <w:rPr>
          <w:b/>
        </w:rPr>
        <w:t xml:space="preserve">Esimerkki 3.1638</w:t>
      </w:r>
    </w:p>
    <w:p>
      <w:r>
        <w:t xml:space="preserve">"Joskus kanbun-kirjoittajat lisäävät selkeyden vuoksi taivutuspäätteet rivin oikealle puolelle käyttäen foneettisia symboleja, joita kutsutaan katakanaksi :"</w:t>
      </w:r>
    </w:p>
    <w:p>
      <w:r>
        <w:rPr>
          <w:b/>
        </w:rPr>
        <w:t xml:space="preserve">Tulos</w:t>
      </w:r>
    </w:p>
    <w:p>
      <w:r>
        <w:t xml:space="preserve">Joskus kanbun-kirjoittajat lisäävät selkeyden vuoksi päätteitä rivin oikealle puolelle käyttäen foneettisia katakana-symboleja.</w:t>
      </w:r>
    </w:p>
    <w:p>
      <w:r>
        <w:rPr>
          <w:b/>
        </w:rPr>
        <w:t xml:space="preserve">Esimerkki 3.1639</w:t>
      </w:r>
    </w:p>
    <w:p>
      <w:r>
        <w:t xml:space="preserve">Kesäpalatsin lähellä on vanha kesäpalatsi (Yuanmingyuan), joka oli aikoinaan keisarin kesäpaikka. Vuonna 1860 brittiläiset ja ranskalaiset sotilaat hävittivät suurimman osan suurista rakennuksista, mukaan lukien Versailles'n mallin mukaisen kompleksin.</w:t>
      </w:r>
    </w:p>
    <w:p>
      <w:r>
        <w:rPr>
          <w:b/>
        </w:rPr>
        <w:t xml:space="preserve">Tulos</w:t>
      </w:r>
    </w:p>
    <w:p>
      <w:r>
        <w:t xml:space="preserve">Kesäpalatsin lähellä on vanha kesäpalatsi (Yuanmingyuan, keisarin kesäpalatsin kesäpaikka. Vuonna 1860 brittiläiset ja ranskalaiset sotilaat hävittivät useimmat rakennukset.</w:t>
      </w:r>
    </w:p>
    <w:p>
      <w:r>
        <w:rPr>
          <w:b/>
        </w:rPr>
        <w:t xml:space="preserve">Esimerkki 3.1640</w:t>
      </w:r>
    </w:p>
    <w:p>
      <w:r>
        <w:t xml:space="preserve">Rakkaussuhteeni IRT:hen on pitkä. Liityin IRT:hen vuonna 1974 ensimmäisen esitykseni, "Harvey", myötä, enkä voi uskoa sitä, mutta sain juuri valmiiksi 45. tuotantoni Indianan Repertory-teatterin Pygmalionissa.</w:t>
      </w:r>
    </w:p>
    <w:p>
      <w:r>
        <w:rPr>
          <w:b/>
        </w:rPr>
        <w:t xml:space="preserve">Tulos</w:t>
      </w:r>
    </w:p>
    <w:p>
      <w:r>
        <w:t xml:space="preserve">Liityin IRT:hen vuonna 1974 ensimmäisellä näytökselläni, ja sain juuri valmiiksi 45. tuotantoni Indianan Repertory-teatterissa Pygmalionissa.</w:t>
      </w:r>
    </w:p>
    <w:p>
      <w:r>
        <w:rPr>
          <w:b/>
        </w:rPr>
        <w:t xml:space="preserve">Esimerkki 3.1641</w:t>
      </w:r>
    </w:p>
    <w:p>
      <w:r>
        <w:t xml:space="preserve">Esimerkiksi innovatiivinen "Forests for Life -kampanjamme" luo kansainvälisen puistojen ja suojelualueiden verkoston. Näin suojellaan vähintään 10 prosenttia jokaisessa maassa esiintyvistä metsätyypeistä.</w:t>
      </w:r>
    </w:p>
    <w:p>
      <w:r>
        <w:rPr>
          <w:b/>
        </w:rPr>
        <w:t xml:space="preserve">Tulos</w:t>
      </w:r>
    </w:p>
    <w:p>
      <w:r>
        <w:t xml:space="preserve">"Forests for Life -kampanja" suojelee vähintään 10 prosenttia jokaisessa maassa esiintyvistä metsätyypeistä.</w:t>
      </w:r>
    </w:p>
    <w:p>
      <w:r>
        <w:rPr>
          <w:b/>
        </w:rPr>
        <w:t xml:space="preserve">Esimerkki 3.1642</w:t>
      </w:r>
    </w:p>
    <w:p>
      <w:r>
        <w:t xml:space="preserve">Seuraavat pöytäkirjat ovat yleisiä periaatteita, jotka ohjaavat GAO:n kongressille tekemää työtä, joka käsittää tarkastuksia, ohjelmakatsauksia ja -arviointeja, analyyseja ja tutkimuksia.</w:t>
      </w:r>
    </w:p>
    <w:p>
      <w:r>
        <w:rPr>
          <w:b/>
        </w:rPr>
        <w:t xml:space="preserve">Tulos</w:t>
      </w:r>
    </w:p>
    <w:p>
      <w:r>
        <w:t xml:space="preserve">Seuraavat pöytäkirjat ovat yleisiä periaatteita, jotka ohjaavat GAO:n työtä kongressille;</w:t>
      </w:r>
    </w:p>
    <w:p>
      <w:r>
        <w:rPr>
          <w:b/>
        </w:rPr>
        <w:t xml:space="preserve">Esimerkki 3.1643</w:t>
      </w:r>
    </w:p>
    <w:p>
      <w:r>
        <w:t xml:space="preserve">Tavallisesti kuusi härkää, joita vastaan taistelee kolme matadoria, antavat keskimäärin 21⁄2 tuntia kestävän spektaakkelin, joten paikan päällä vuokrattava tyyny on hyvä idea. Kannattaa muistaa, että härkätaistelu ei ole urheilua eikä kilpailu.</w:t>
      </w:r>
    </w:p>
    <w:p>
      <w:r>
        <w:rPr>
          <w:b/>
        </w:rPr>
        <w:t xml:space="preserve">Tulos</w:t>
      </w:r>
    </w:p>
    <w:p>
      <w:r>
        <w:t xml:space="preserve">Tavallisesti kuusi härkää, joita vastaan taistelee kolme matadoria, antavat keskimäärin 21⁄2 tuntia kestävän spektaakkelin, joten paikan päällä vuokrattava tyyny on hyvä idea.</w:t>
      </w:r>
    </w:p>
    <w:p>
      <w:r>
        <w:rPr>
          <w:b/>
        </w:rPr>
        <w:t xml:space="preserve">Esimerkki 3.1644</w:t>
      </w:r>
    </w:p>
    <w:p>
      <w:r>
        <w:t xml:space="preserve">Vietnamissa katkeran melonin puolikkaat täytetään lihaseoksilla, kuten jauhetulla sianlihalla, mustilla sienillä ja sellofaaninuudeleilla, ja haudutetaan.</w:t>
      </w:r>
    </w:p>
    <w:p>
      <w:r>
        <w:rPr>
          <w:b/>
        </w:rPr>
        <w:t xml:space="preserve">Tulos</w:t>
      </w:r>
    </w:p>
    <w:p>
      <w:r>
        <w:t xml:space="preserve">Vietnamissa katkeran melonin puolikkaat täytetään lihalla, sienillä, nuudeleilla ja haudutetaan.</w:t>
      </w:r>
    </w:p>
    <w:p>
      <w:r>
        <w:rPr>
          <w:b/>
        </w:rPr>
        <w:t xml:space="preserve">Esimerkki 3.1645</w:t>
      </w:r>
    </w:p>
    <w:p>
      <w:r>
        <w:t xml:space="preserve">Ted on yksinhuoltajaisä, jolla on kolme alle 10-vuotiasta lasta. Hän ei ole koskaan ollut sosiaaliavun piirissä, ja hänellä on aina ollut ruumiillista työtä.</w:t>
      </w:r>
    </w:p>
    <w:p>
      <w:r>
        <w:rPr>
          <w:b/>
        </w:rPr>
        <w:t xml:space="preserve">Tulos</w:t>
      </w:r>
    </w:p>
    <w:p>
      <w:r>
        <w:t xml:space="preserve">Ted on kolmen lapsen yksinhuoltajaisä, joka ei ole koskaan ollut sosiaaliturvassa ja tehnyt ruumiillista työtä.</w:t>
      </w:r>
    </w:p>
    <w:p>
      <w:r>
        <w:rPr>
          <w:b/>
        </w:rPr>
        <w:t xml:space="preserve">Esimerkki 3.1646</w:t>
      </w:r>
    </w:p>
    <w:p>
      <w:r>
        <w:t xml:space="preserve">Ongelmana on se, että Stephanopoulos itse auttoi levittämään näitä valheita.</w:t>
      </w:r>
    </w:p>
    <w:p>
      <w:r>
        <w:rPr>
          <w:b/>
        </w:rPr>
        <w:t xml:space="preserve">Tulos</w:t>
      </w:r>
    </w:p>
    <w:p>
      <w:r>
        <w:t xml:space="preserve">Stephanopoulos auttoi alun perin levittämään näitä valheita.</w:t>
      </w:r>
    </w:p>
    <w:p>
      <w:r>
        <w:rPr>
          <w:b/>
        </w:rPr>
        <w:t xml:space="preserve">Esimerkki 3.1647</w:t>
      </w:r>
    </w:p>
    <w:p>
      <w:r>
        <w:t xml:space="preserve">Tarkastellaan nyt todellisen reaktiokäyrän viereistä mahdollista kuvaajaa. Viereinen mahdollinen koostuu kaikista niistä molekyylilajeista, jotka eivät kuulu varsinaiseen, mutta ovat yhden reaktiovaiheen päässä varsinaisesta.</w:t>
      </w:r>
    </w:p>
    <w:p>
      <w:r>
        <w:rPr>
          <w:b/>
        </w:rPr>
        <w:t xml:space="preserve">Tulos</w:t>
      </w:r>
    </w:p>
    <w:p>
      <w:r>
        <w:t xml:space="preserve">Tarkastellaan reaktiokäyrän vierekkäistä kuvaajaa. Se koostuu toisiinsa liittymättömistä molekyylilajeista, jotka kuuluvat varsinaiseen, mutta ovat läheisen reaktiovaiheen päässä varsinaisesta.</w:t>
      </w:r>
    </w:p>
    <w:p>
      <w:r>
        <w:rPr>
          <w:b/>
        </w:rPr>
        <w:t xml:space="preserve">Esimerkki 3.1648</w:t>
      </w:r>
    </w:p>
    <w:p>
      <w:r>
        <w:t xml:space="preserve">Loppuvuoden lahjoituksesi oikeustieteelliselle tiedekunnalle on sijoitus sen jatkuvaan huippuosaamiseen. Odotan innolla yhteydenottoanne.</w:t>
      </w:r>
    </w:p>
    <w:p>
      <w:r>
        <w:rPr>
          <w:b/>
        </w:rPr>
        <w:t xml:space="preserve">Tulos</w:t>
      </w:r>
    </w:p>
    <w:p>
      <w:r>
        <w:t xml:space="preserve">Loppuvuoden lahja oikeustieteelliselle tiedekunnalle on investointi jatkuvaan huippuosaamiseen.</w:t>
      </w:r>
    </w:p>
    <w:p>
      <w:r>
        <w:rPr>
          <w:b/>
        </w:rPr>
        <w:t xml:space="preserve">Esimerkki 3.1649</w:t>
      </w:r>
    </w:p>
    <w:p>
      <w:r>
        <w:t xml:space="preserve">Asema XI (Jeesus naulitaan ristille): Laiturin oikealla puolella oleva fransiskaanikappeli on perimätiedon mukaan paikka, jossa Jeesus naulattiin ristille.</w:t>
      </w:r>
    </w:p>
    <w:p>
      <w:r>
        <w:rPr>
          <w:b/>
        </w:rPr>
        <w:t xml:space="preserve">Tulos</w:t>
      </w:r>
    </w:p>
    <w:p>
      <w:r>
        <w:t xml:space="preserve">Asema XI: Laiturilla oleva fransiskaanien kappeli on perimätiedon mukaan paikka, jossa Jeesus naulattiin ristille.</w:t>
      </w:r>
    </w:p>
    <w:p>
      <w:r>
        <w:rPr>
          <w:b/>
        </w:rPr>
        <w:t xml:space="preserve">Esimerkki 3.1650</w:t>
      </w:r>
    </w:p>
    <w:p>
      <w:r>
        <w:t xml:space="preserve">Aiemmin se tarjosi 13,65 dollaria osakkeelta käteisenä eli 29 miljoonaa dollaria.</w:t>
      </w:r>
    </w:p>
    <w:p>
      <w:r>
        <w:rPr>
          <w:b/>
        </w:rPr>
        <w:t xml:space="preserve">Tulos</w:t>
      </w:r>
    </w:p>
    <w:p>
      <w:r>
        <w:t xml:space="preserve">Aiemmin se tarjosi 13,65 dollaria osakkeelta käteisenä.</w:t>
      </w:r>
    </w:p>
    <w:p>
      <w:r>
        <w:rPr>
          <w:b/>
        </w:rPr>
        <w:t xml:space="preserve">Esimerkki 3.1651</w:t>
      </w:r>
    </w:p>
    <w:p>
      <w:r>
        <w:t xml:space="preserve">Lyhyesti sanottuna Florida Atlanticin ohjelmaa voisi pitää versiona Harvardin Kennedy School of Governmentista, paitsi että se on suunnattu vasemmistoaktivisteille eikä keskustapoliitikoille.</w:t>
      </w:r>
    </w:p>
    <w:p>
      <w:r>
        <w:rPr>
          <w:b/>
        </w:rPr>
        <w:t xml:space="preserve">Tulos</w:t>
      </w:r>
    </w:p>
    <w:p>
      <w:r>
        <w:t xml:space="preserve">Florida Atlanticin ohjelmaa voisi pitää versiona Harvardin Kennedy School of Governmentista.</w:t>
      </w:r>
    </w:p>
    <w:p>
      <w:r>
        <w:rPr>
          <w:b/>
        </w:rPr>
        <w:t xml:space="preserve">Esimerkki 3.1652</w:t>
      </w:r>
    </w:p>
    <w:p>
      <w:r>
        <w:t xml:space="preserve">Wall Street Journal kertoo, että senaatin demokraattien kampanjaorganisaatio sai kilpailija Oraclelta 200 000 dollarin edestä ilmaisia ohjelmistoja senaatin oikeusvaliokunnan viimeaikaisia Microsoftia koskevia kuulemistilaisuuksia edeltävinä kuukausina.</w:t>
      </w:r>
    </w:p>
    <w:p>
      <w:r>
        <w:rPr>
          <w:b/>
        </w:rPr>
        <w:t xml:space="preserve">Tulos</w:t>
      </w:r>
    </w:p>
    <w:p>
      <w:r>
        <w:t xml:space="preserve">W.S.J. kertoo, että Microsoftia koskevien oikeusvaliokunnan kuulemisten edeltävinä kuukausina demokraattien kampanjaorganisaatio sai 200 000 dollaria ohjelmistoja.</w:t>
      </w:r>
    </w:p>
    <w:p>
      <w:r>
        <w:rPr>
          <w:b/>
        </w:rPr>
        <w:t xml:space="preserve">Esimerkki 3.1653</w:t>
      </w:r>
    </w:p>
    <w:p>
      <w:r>
        <w:t xml:space="preserve">sanat = termit (synonyymi) perverssi = anagrammin lippu termien anagrammi = MSTER ensimmäinen henkilö = ADAM ilman = ulkopuolella (!) ADAM ulkopuolella MSTER = AMSTERDAM</w:t>
      </w:r>
    </w:p>
    <w:p>
      <w:r>
        <w:rPr>
          <w:b/>
        </w:rPr>
        <w:t xml:space="preserve">Tulos</w:t>
      </w:r>
    </w:p>
    <w:p>
      <w:r>
        <w:t xml:space="preserve">sanat=termit termien anagrammi=MSTER ensimmäinen persoona=ADAM ilman=ulkopuolella ADAM ulkopuolella MSTER=AMSTERDAM</w:t>
      </w:r>
    </w:p>
    <w:p>
      <w:r>
        <w:rPr>
          <w:b/>
        </w:rPr>
        <w:t xml:space="preserve">Esimerkki 3.1654</w:t>
      </w:r>
    </w:p>
    <w:p>
      <w:r>
        <w:t xml:space="preserve">Tämä on luettelo termeistä, joita käytetään viittaamaan Nato-liittoon ja sen jäseniin Serbian tiedotusministeriön määräyksestä, kertoo Steven Erlanger New York Timesissa.</w:t>
      </w:r>
    </w:p>
    <w:p>
      <w:r>
        <w:rPr>
          <w:b/>
        </w:rPr>
        <w:t xml:space="preserve">Tulos</w:t>
      </w:r>
    </w:p>
    <w:p>
      <w:r>
        <w:t xml:space="preserve">Tämä on luettelo termeistä, joita käytetään viittaamaan Nato-liittoon ja sen jäseniin, raportoi Steven Erlanger.</w:t>
      </w:r>
    </w:p>
    <w:p>
      <w:r>
        <w:rPr>
          <w:b/>
        </w:rPr>
        <w:t xml:space="preserve">Esimerkki 3.1655</w:t>
      </w:r>
    </w:p>
    <w:p>
      <w:r>
        <w:t xml:space="preserve">Museon kiinteistöjen päivittäinen kunnossapito ja ylläpito, mukaan luettuina piha-alueet, puutarhat, luontopolut, suihkulähteet, sillat ja tiet. Satojen kasvien, kukkien ja puiden ansiosta lahjoituksesi tukee museon 150 hehtaarin kokoisen puistomaisen kampuksen luonnonkauneutta.</w:t>
      </w:r>
    </w:p>
    <w:p>
      <w:r>
        <w:rPr>
          <w:b/>
        </w:rPr>
        <w:t xml:space="preserve">Tulos</w:t>
      </w:r>
    </w:p>
    <w:p>
      <w:r>
        <w:t xml:space="preserve">Museon omaisuuden päivittäinen kunnossapito: (piha-alueet, puutarhat, luontopolut, suihkulähteet, sillat, tiet). Lahjasi tukee kasveja, kukkia ja puita, museon 150 hehtaarin kampuksen kauneutta.</w:t>
      </w:r>
    </w:p>
    <w:p>
      <w:r>
        <w:rPr>
          <w:b/>
        </w:rPr>
        <w:t xml:space="preserve">Esimerkki 3.1656</w:t>
      </w:r>
    </w:p>
    <w:p>
      <w:r>
        <w:t xml:space="preserve">Inhimillisesti katsottuna paljon kalliimpi oli Taiping-kapina, joka alkoi vuonna 1850 talonpoikaiskapinana. Taistelu käytiin Qing-dynastian ja kapinallisten välillä, jotka olivat päättäneet kumota sellaiset perinteiset arvot kuin uskonnon kunnioittaminen, yksityisomistus ja miesten ylivalta.</w:t>
      </w:r>
    </w:p>
    <w:p>
      <w:r>
        <w:rPr>
          <w:b/>
        </w:rPr>
        <w:t xml:space="preserve">Tulos</w:t>
      </w:r>
    </w:p>
    <w:p>
      <w:r>
        <w:t xml:space="preserve">Taistelu käytiin Qing-dynastian ja kapinallisten välillä, jotka olivat päättäneet kumota sellaiset perinteiset arvot kuin uskonnon kunnioittaminen, yksityisomistus ja miesten ylivalta.</w:t>
      </w:r>
    </w:p>
    <w:p>
      <w:r>
        <w:rPr>
          <w:b/>
        </w:rPr>
        <w:t xml:space="preserve">Esimerkki 3.1657</w:t>
      </w:r>
    </w:p>
    <w:p>
      <w:r>
        <w:t xml:space="preserve">e) Suojautui tarvittaessa koskemattomuudella, vaikka hänen todistuksensa olisi aiheuttanut valtavaa vahinkoa Clintonille ja kansakunnalle.</w:t>
      </w:r>
    </w:p>
    <w:p>
      <w:r>
        <w:rPr>
          <w:b/>
        </w:rPr>
        <w:t xml:space="preserve">Tulos</w:t>
      </w:r>
    </w:p>
    <w:p>
      <w:r>
        <w:t xml:space="preserve">Suojasi itseään koskemattomuudella huolimatta siitä, mitä vahinkoa hänen todistuksensa aiheuttaisi Clintonille ja Yhdysvalloille.</w:t>
      </w:r>
    </w:p>
    <w:p>
      <w:r>
        <w:rPr>
          <w:b/>
        </w:rPr>
        <w:t xml:space="preserve">Esimerkki 3.1658</w:t>
      </w:r>
    </w:p>
    <w:p>
      <w:r>
        <w:t xml:space="preserve">Tasa-arvo kukoistaa keskinäisen myötätunnon ja vastavuoroisen samaistumisen ympäristössä. Rakkaus jokaista kohtaan ja jokaisen tarpeet tulevat esiin perheen, ystävyyden ja heimon kiintymyssuhteissa ja laajemmin kansakunnan vastavuoroisissa siteissä.</w:t>
      </w:r>
    </w:p>
    <w:p>
      <w:r>
        <w:rPr>
          <w:b/>
        </w:rPr>
        <w:t xml:space="preserve">Tulos</w:t>
      </w:r>
    </w:p>
    <w:p>
      <w:r>
        <w:t xml:space="preserve">Rakkaus jokaista kohtaan ja jokaisen tarpeet tulevat esiin perheen, ystävyyden ja heimon kiintymyssuhteissa.</w:t>
      </w:r>
    </w:p>
    <w:p>
      <w:r>
        <w:rPr>
          <w:b/>
        </w:rPr>
        <w:t xml:space="preserve">Esimerkki 3.1659</w:t>
      </w:r>
    </w:p>
    <w:p>
      <w:r>
        <w:t xml:space="preserve">Jotta voimme jatkaa tarinoidemme kertomista, pyydämme apuanne ja tukeanne. Lippujen ostamisen avulla voimme kattaa 62 prosenttia kustannuksistamme.</w:t>
      </w:r>
    </w:p>
    <w:p>
      <w:r>
        <w:rPr>
          <w:b/>
        </w:rPr>
        <w:t xml:space="preserve">Tulos</w:t>
      </w:r>
    </w:p>
    <w:p>
      <w:r>
        <w:t xml:space="preserve">Jotta voimme jatkaa tarinoidemme kertomista, pyydämme apuasi ostamalla lippuja, jotka auttavat kattamaan kulut.</w:t>
      </w:r>
    </w:p>
    <w:p>
      <w:r>
        <w:rPr>
          <w:b/>
        </w:rPr>
        <w:t xml:space="preserve">Esimerkki 3.1660</w:t>
      </w:r>
    </w:p>
    <w:p>
      <w:r>
        <w:t xml:space="preserve">Dylan-anekdootti muistuttaa minua siitä, että kirja on pullollaan erinomaisia herkkupaloja - osa tuttuja, suurin osa ei - ja olisi epäreilua antaa viikon mennä ohi jakamatta muutamaa suosikkia:</w:t>
      </w:r>
    </w:p>
    <w:p>
      <w:r>
        <w:rPr>
          <w:b/>
        </w:rPr>
        <w:t xml:space="preserve">Tulos</w:t>
      </w:r>
    </w:p>
    <w:p>
      <w:r>
        <w:t xml:space="preserve">Dylan-anekdootti muistuttaa minua siitä, että kirja on pullollaan erinomaisia herkkupaloja, ja olisi epäreilua antaa viikon mennä ohi:</w:t>
      </w:r>
    </w:p>
    <w:p>
      <w:r>
        <w:rPr>
          <w:b/>
        </w:rPr>
        <w:t xml:space="preserve">Esimerkki 3.1661</w:t>
      </w:r>
    </w:p>
    <w:p>
      <w:r>
        <w:t xml:space="preserve">Posti on houkuttelevampi kermankuorijoille kuin Poste Italiane (useimmissa voittorajoissa). Tämä vinous johtuu siitä, että postin määrä korreloi voimakkaasti tulojen kanssa ja että Yhdysvaltojen tulonjako on paljon vinompi kuin Italian tulonjako.</w:t>
      </w:r>
    </w:p>
    <w:p>
      <w:r>
        <w:rPr>
          <w:b/>
        </w:rPr>
        <w:t xml:space="preserve">Tulos</w:t>
      </w:r>
    </w:p>
    <w:p>
      <w:r>
        <w:t xml:space="preserve">Posti houkuttelevampi kermankuorijoille kuin Poste Italiane. Tämä vinous johtuu siitä, että postin määrä korreloi vahvemmin tulojen ja Yhdysvaltojen tulonjaon kanssa kuin Italian.</w:t>
      </w:r>
    </w:p>
    <w:p>
      <w:r>
        <w:rPr>
          <w:b/>
        </w:rPr>
        <w:t xml:space="preserve">Esimerkki 3.1662</w:t>
      </w:r>
    </w:p>
    <w:p>
      <w:r>
        <w:t xml:space="preserve">"(a) Amalthea (e) Edgar (i) Ichor (b) A(u)stringer, (f) Excelsior (j) Meconic Ostringer (g) Fustanella (k) Pone (c) Berceuse (h) Hang Seng (l) Ptolemy (d) Brevier"</w:t>
      </w:r>
    </w:p>
    <w:p>
      <w:r>
        <w:rPr>
          <w:b/>
        </w:rPr>
        <w:t xml:space="preserve">Tulos</w:t>
      </w:r>
    </w:p>
    <w:p>
      <w:r>
        <w:t xml:space="preserve">Amalthea, Edgar,Ichor, Austringer, Excelsior , Meconic Ostringer, Fustanella K-Pone, -Berceuse, Hang Seng, Ptolemy,Brevier.</w:t>
      </w:r>
    </w:p>
    <w:p>
      <w:r>
        <w:rPr>
          <w:b/>
        </w:rPr>
        <w:t xml:space="preserve">Esimerkki 3.1663</w:t>
      </w:r>
    </w:p>
    <w:p>
      <w:r>
        <w:t xml:space="preserve">"Mixner, joka on ollut Clintonin ystävä 30 vuoden ajan, antoi tunnustusta poliittisille saavutuksille, joita presidentti on saavuttanut amerikkalaisten homojen ja lesbojen hyväksi, ja kannusti heitä jatkamaan presidentin tukemista."</w:t>
      </w:r>
    </w:p>
    <w:p>
      <w:r>
        <w:rPr>
          <w:b/>
        </w:rPr>
        <w:t xml:space="preserve">Tulos</w:t>
      </w:r>
    </w:p>
    <w:p>
      <w:r>
        <w:t xml:space="preserve">"Mixner, Clintonin ystävä 30 vuoden ajalta, kunnioitti presidentin saavuttamia etuja homojen ja lesbojen hyväksi ja kannusti heitä jatkamaan tukeaan."</w:t>
      </w:r>
    </w:p>
    <w:p>
      <w:r>
        <w:rPr>
          <w:b/>
        </w:rPr>
        <w:t xml:space="preserve">Esimerkki 3.1664</w:t>
      </w:r>
    </w:p>
    <w:p>
      <w:r>
        <w:t xml:space="preserve">(Oikea tapa laskea kaupan arvo on muuten kertoa AOL:n osakkeen hinta 1,5:llä, kertoa se Time Warnerin osakkeiden lukumäärällä ja lisätä 17 miljardia dollaria.)</w:t>
      </w:r>
    </w:p>
    <w:p>
      <w:r>
        <w:rPr>
          <w:b/>
        </w:rPr>
        <w:t xml:space="preserve">Tulos</w:t>
      </w:r>
    </w:p>
    <w:p>
      <w:r>
        <w:t xml:space="preserve">Arvo lasketaan kertomalla AOL:n osakekurssi 1,5:llä, kertomalla Time Warnerin osakkeet ja lisäämällä 17 miljardia dollaria.</w:t>
      </w:r>
    </w:p>
    <w:p>
      <w:r>
        <w:rPr>
          <w:b/>
        </w:rPr>
        <w:t xml:space="preserve">Esimerkki 3.1665</w:t>
      </w:r>
    </w:p>
    <w:p>
      <w:r>
        <w:t xml:space="preserve">Parittomien vuosien vaaleissa on suhteellisen vähän äänestysaiheita. Mutta vuoden 1989 syksyn 80 äänestystä, vaikka ne jäivätkin selvästi alle vuoden 1988 aktiivisuuden, osoittavat "kansalaisäänestysten ja -aloitteiden tasaista lisääntymistä", sanoo Patrick McGuigan, Family, Law and Democracy Report -julkaisun päätoimittaja.</w:t>
      </w:r>
    </w:p>
    <w:p>
      <w:r>
        <w:rPr>
          <w:b/>
        </w:rPr>
        <w:t xml:space="preserve">Tulos</w:t>
      </w:r>
    </w:p>
    <w:p>
      <w:r>
        <w:t xml:space="preserve">Parittomina vuosina on vähän äänestysaiheita. Vuoden 1989 äänestysprosentti laski 80:llä, mutta kansalaisaloitteet ovat kuitenkin näkyvissä, vaikka ne ovatkin vuoden 1988 aktiivisuutta pienemmät.</w:t>
      </w:r>
    </w:p>
    <w:p>
      <w:r>
        <w:rPr>
          <w:b/>
        </w:rPr>
        <w:t xml:space="preserve">Esimerkki 3.1666</w:t>
      </w:r>
    </w:p>
    <w:p>
      <w:r>
        <w:t xml:space="preserve">WSJ raportoi toisesta henkilöstöhädästä ja kertoo, kuinka Clintonin terveydenhuoltoneuvoja Chris Jennings purskahti itkuun kesken puheen julkisella foorumilla Washingtonissa.</w:t>
      </w:r>
    </w:p>
    <w:p>
      <w:r>
        <w:rPr>
          <w:b/>
        </w:rPr>
        <w:t xml:space="preserve">Tulos</w:t>
      </w:r>
    </w:p>
    <w:p>
      <w:r>
        <w:t xml:space="preserve">Raportoidaan myös toisesta tapauksesta, jossa kerrotaan, kuinka Washingtonissa järjestetyssä foorumissa Clintonin terveydenhuoltoneuvoja Jennings murtui kesken puheen.</w:t>
      </w:r>
    </w:p>
    <w:p>
      <w:r>
        <w:rPr>
          <w:b/>
        </w:rPr>
        <w:t xml:space="preserve">Esimerkki 3.1667</w:t>
      </w:r>
    </w:p>
    <w:p>
      <w:r>
        <w:t xml:space="preserve">Clarke kirjoitti Bergerille 11. tammikuuta 2000, että CIA, FBI, oikeusministeriö ja kansallisen turvallisuusneuvoston henkilöstö olivat tulleet kahteen päätelmään. Ensinnäkin Yhdysvaltojen tähänastiset toimet eivät olleet saaneet Bin Ladinin verkostoa "kovinkaan paljon lommolle".</w:t>
      </w:r>
    </w:p>
    <w:p>
      <w:r>
        <w:rPr>
          <w:b/>
        </w:rPr>
        <w:t xml:space="preserve">Tulos</w:t>
      </w:r>
    </w:p>
    <w:p>
      <w:r>
        <w:t xml:space="preserve">Clarke kirjoitti Bergerille 1.11.2000, että CIA:n, FBI:n, oikeusministeriön ja kansallisen turvallisuusneuvoston henkilökunnalla oli kaksi päätelmää. Ensinnäkin, Yhdysvallat ei ollut pysäyttänyt Bin Ladenin suunnitelmia.</w:t>
      </w:r>
    </w:p>
    <w:p>
      <w:r>
        <w:rPr>
          <w:b/>
        </w:rPr>
        <w:t xml:space="preserve">Esimerkki 3.1668</w:t>
      </w:r>
    </w:p>
    <w:p>
      <w:r>
        <w:t xml:space="preserve">"Olen kuullut, että Sydneyn vastinetta Globe-lehdelle kutsutaan nimellä The Australian , ja aiemmin tänä vuonna kansainvälisenä naistenpäivänä Edinburghin The Scotsman -lehti muutti pääotsikkonsa The Scotswoman -lehdeksi päivän ajaksi."</w:t>
      </w:r>
    </w:p>
    <w:p>
      <w:r>
        <w:rPr>
          <w:b/>
        </w:rPr>
        <w:t xml:space="preserve">Tulos</w:t>
      </w:r>
    </w:p>
    <w:p>
      <w:r>
        <w:t xml:space="preserve">Olen kuullut, että Sydneyn Globe-lehden vastineeseen viitataan nimellä The Australian, ja Edinburghin The Scotsman -lehti vaihtoi pääotsikkonsa The Scotswomaniksi.</w:t>
      </w:r>
    </w:p>
    <w:p>
      <w:r>
        <w:rPr>
          <w:b/>
        </w:rPr>
        <w:t xml:space="preserve">Esimerkki 3.1669</w:t>
      </w:r>
    </w:p>
    <w:p>
      <w:r>
        <w:t xml:space="preserve">- AT&amp;T-puhelukorttiominaisuus Käytä korttiasi paikallis-, kauko- ja jopa ulkomaanpuhelujen soittamiseen lähes mistä tahansa puhelimesta.</w:t>
      </w:r>
    </w:p>
    <w:p>
      <w:r>
        <w:rPr>
          <w:b/>
        </w:rPr>
        <w:t xml:space="preserve">Tulos</w:t>
      </w:r>
    </w:p>
    <w:p>
      <w:r>
        <w:t xml:space="preserve">AT&amp;T Calling Card -kortilla voit soittaa kaikki puhelut lähes mistä tahansa puhelimesta.</w:t>
      </w:r>
    </w:p>
    <w:p>
      <w:r>
        <w:rPr>
          <w:b/>
        </w:rPr>
        <w:t xml:space="preserve">Esimerkki 3.1670</w:t>
      </w:r>
    </w:p>
    <w:p>
      <w:r>
        <w:t xml:space="preserve">Huhtikuussa 1995, kun Nelson asui vanhempiensa luona Philadelphian ulkopuolella sijaitsevassa Haddon Heightsissa, lainvalvontaviranomaiset saapuivat taloon ja antoivat Nelsonille pidätysmääräyksen toisen asesyytteen vuoksi.</w:t>
      </w:r>
    </w:p>
    <w:p>
      <w:r>
        <w:rPr>
          <w:b/>
        </w:rPr>
        <w:t xml:space="preserve">Tulos</w:t>
      </w:r>
    </w:p>
    <w:p>
      <w:r>
        <w:t xml:space="preserve">Huhtikuussa 1995, kun Nelson asui vanhempiensa luona Haddon Heightsissa, PA:n ulkopuolella, poliisit saapuivat paikalle pidätysmääräyksen kanssa, joka koski Nelsonin pidättämistä toisesta asesyytteestä.</w:t>
      </w:r>
    </w:p>
    <w:p>
      <w:r>
        <w:rPr>
          <w:b/>
        </w:rPr>
        <w:t xml:space="preserve">Esimerkki 3.1671</w:t>
      </w:r>
    </w:p>
    <w:p>
      <w:r>
        <w:t xml:space="preserve">Silkkitien harrastajat lentävät Pekingistä tai Xi'anista kaukana lännessä sijaitsevaan Urumqiin, josta he palaavat Turpanin ja Dunhuangin eksoottisten aavikkokeitaiden kautta katsomaan buddhalaisia luola-aarteita ja ratsastamaan kamelilla hiekkalukkoisille järville.</w:t>
      </w:r>
    </w:p>
    <w:p>
      <w:r>
        <w:rPr>
          <w:b/>
        </w:rPr>
        <w:t xml:space="preserve">Tulos</w:t>
      </w:r>
    </w:p>
    <w:p>
      <w:r>
        <w:t xml:space="preserve">Harrastajat lentävät Urumqiin tutkimaan buddhalaisia luola-aarteita, kameliratsastusta ja hiekkaan lukittuja järviä.</w:t>
      </w:r>
    </w:p>
    <w:p>
      <w:r>
        <w:rPr>
          <w:b/>
        </w:rPr>
        <w:t xml:space="preserve">Esimerkki 3.1672</w:t>
      </w:r>
    </w:p>
    <w:p>
      <w:r>
        <w:t xml:space="preserve">"Suurempi ongelma, sanoo Morehouse Collegen emeritusprofessori Kwame Jackson, on Littletonin, Jonesboron, West Paducahin, Edenboron, Springfieldin, Pearlin ja Oklahoma Cityn kaltaisten yhteisöjen kulttuuri, jossa valkoisten ja valkoisten välinen rikollisuusepidemia on pahin."</w:t>
      </w:r>
    </w:p>
    <w:p>
      <w:r>
        <w:rPr>
          <w:b/>
        </w:rPr>
        <w:t xml:space="preserve">Tulos</w:t>
      </w:r>
    </w:p>
    <w:p>
      <w:r>
        <w:t xml:space="preserve">"Suurempi ongelma, sanoo Jackson, on Littletonin, Jonesboron, West Paducahin, Edenboron, Springfieldin, Pearlin ja Oklahoma Cityn kaltaisten yhteisöjen kulttuuri."</w:t>
      </w:r>
    </w:p>
    <w:p>
      <w:r>
        <w:rPr>
          <w:b/>
        </w:rPr>
        <w:t xml:space="preserve">Esimerkki 3.1673</w:t>
      </w:r>
    </w:p>
    <w:p>
      <w:r>
        <w:t xml:space="preserve">Saapuneet kulkukoiraeläimet ovat lisääntyneet 19 prosenttia kolmen viime vuoden aikana, ja niiden määrän odotetaan edelleen kasvavan;</w:t>
      </w:r>
    </w:p>
    <w:p>
      <w:r>
        <w:rPr>
          <w:b/>
        </w:rPr>
        <w:t xml:space="preserve">Tulos</w:t>
      </w:r>
    </w:p>
    <w:p>
      <w:r>
        <w:t xml:space="preserve">Uusien kulkukoirien määrä on lisääntynyt 19 prosenttia viimeisten kolmen vuoden aikana, ja sen odotetaan lisääntyvän edelleen.</w:t>
      </w:r>
    </w:p>
    <w:p>
      <w:r>
        <w:rPr>
          <w:b/>
        </w:rPr>
        <w:t xml:space="preserve">Esimerkki 3.1674</w:t>
      </w:r>
    </w:p>
    <w:p>
      <w:r>
        <w:t xml:space="preserve">Heprealaiset pakenivat Egyptistä hyväksyäkseen lopulta Siinain vuorella paljastetun lain: vapautuminen orjuudesta vaatii muutakin kuin väkivaltaisen kapinan. Exoduksen viesti ei ole pelkästään vapautus orjuudesta vaan väkivaltaisten tunteiden kesyttäminen lain alaisuuteen.</w:t>
      </w:r>
    </w:p>
    <w:p>
      <w:r>
        <w:rPr>
          <w:b/>
        </w:rPr>
        <w:t xml:space="preserve">Tulos</w:t>
      </w:r>
    </w:p>
    <w:p>
      <w:r>
        <w:t xml:space="preserve">Heprealaiset pakenivat Egyptistä hyväksyäkseen Siinain vuorella paljastetun lain: vapautuminen orjuudesta vaatii muutakin kuin väkivaltaisen kapinan.</w:t>
      </w:r>
    </w:p>
    <w:p>
      <w:r>
        <w:rPr>
          <w:b/>
        </w:rPr>
        <w:t xml:space="preserve">Esimerkki 3.1675</w:t>
      </w:r>
    </w:p>
    <w:p>
      <w:r>
        <w:t xml:space="preserve">Osallistujia pyydetään antamaan vaalien jälkeinen otsikko, joka oikeudenmukaisessa maailmankaikkeudessa julkaistaisiin keskiviikkona valitsemassaan tiedotusvälineessä.</w:t>
      </w:r>
    </w:p>
    <w:p>
      <w:r>
        <w:rPr>
          <w:b/>
        </w:rPr>
        <w:t xml:space="preserve">Tulos</w:t>
      </w:r>
    </w:p>
    <w:p>
      <w:r>
        <w:t xml:space="preserve">Osallistujia pyydetään toimittamaan valitsemansa vaalien jälkeiset otsikot keskiviikon tiedotusvälineeseen.</w:t>
      </w:r>
    </w:p>
    <w:p>
      <w:r>
        <w:rPr>
          <w:b/>
        </w:rPr>
        <w:t xml:space="preserve">Esimerkki 3.1676</w:t>
      </w:r>
    </w:p>
    <w:p>
      <w:r>
        <w:t xml:space="preserve">c) on liian halukas provosoimaan perustuslaillisia pattitilanteita tutkimustensa vuoksi ja vaikuttaa välinpitämättömältä presidentin arvokkuuden suhteen.</w:t>
      </w:r>
    </w:p>
    <w:p>
      <w:r>
        <w:rPr>
          <w:b/>
        </w:rPr>
        <w:t xml:space="preserve">Tulos</w:t>
      </w:r>
    </w:p>
    <w:p>
      <w:r>
        <w:t xml:space="preserve">On liian valmis provosoimaan perustuslaillisia pattitilanteita tutkimuksensa vuoksi.</w:t>
      </w:r>
    </w:p>
    <w:p>
      <w:r>
        <w:rPr>
          <w:b/>
        </w:rPr>
        <w:t xml:space="preserve">Esimerkki 3.1677</w:t>
      </w:r>
    </w:p>
    <w:p>
      <w:r>
        <w:t xml:space="preserve">Siirrymme empaattisesti ja objektiivisesti kolme miljardia vuotta taaksepäin sekoittuneeseen mikrobiyhteisöön, joka kukoisti suunnilleen siellä, missä suurin osa meistä nyt on, plus tai miinus muutama kerros pintakuoren materiaalia.</w:t>
      </w:r>
    </w:p>
    <w:p>
      <w:r>
        <w:rPr>
          <w:b/>
        </w:rPr>
        <w:t xml:space="preserve">Tulos</w:t>
      </w:r>
    </w:p>
    <w:p>
      <w:r>
        <w:t xml:space="preserve">Siirrymme kolme miljardia vuotta taaksepäin, jolloin sekayhteisö kukoisti juuri siellä, missä useimmat meistä nyt ovat, plus tai miinus kerroksia pintakuoren materiaalia.</w:t>
      </w:r>
    </w:p>
    <w:p>
      <w:r>
        <w:rPr>
          <w:b/>
        </w:rPr>
        <w:t xml:space="preserve">Esimerkki 3.1678</w:t>
      </w:r>
    </w:p>
    <w:p>
      <w:r>
        <w:t xml:space="preserve">New Mexicosta ja osasta Texasia, ainakin El Pasosta, peräisin oleva tapa, jossa lapset kulkevat joulupäivänä talosta taloon pyytämässä herkkuja, aivan kuten Halloweenina. Tätä tapaa kutsuttiin joskus vain nimellä Oremos (kirjaimellisesti "me rukoilemme").</w:t>
      </w:r>
    </w:p>
    <w:p>
      <w:r>
        <w:rPr>
          <w:b/>
        </w:rPr>
        <w:t xml:space="preserve">Tulos</w:t>
      </w:r>
    </w:p>
    <w:p>
      <w:r>
        <w:t xml:space="preserve">NM:ssä ja osassa El Pasoa lapset kulkevat joulupäivänä talosta taloon pyytämässä herkkuja. Tätä tapaa kutsuttiin joskus vain nimellä Oremos (kirjaimellisesti "me rukoilemme.</w:t>
      </w:r>
    </w:p>
    <w:p>
      <w:r>
        <w:rPr>
          <w:b/>
        </w:rPr>
        <w:t xml:space="preserve">Esimerkki 3.1679</w:t>
      </w:r>
    </w:p>
    <w:p>
      <w:r>
        <w:t xml:space="preserve">Tietenkin olen pettynyt, kun siirryn joukkueesta, joka pelaa ensimmäisestä sijasta, joukkueeseen, joka ei ole kilpaileva.</w:t>
      </w:r>
    </w:p>
    <w:p>
      <w:r>
        <w:rPr>
          <w:b/>
        </w:rPr>
        <w:t xml:space="preserve">Tulos</w:t>
      </w:r>
    </w:p>
    <w:p>
      <w:r>
        <w:t xml:space="preserve">Inhoan sitä, että ykkösjoukkueesta siirrytään merkityksettömään joukkueeseen...</w:t>
      </w:r>
    </w:p>
    <w:p>
      <w:r>
        <w:rPr>
          <w:b/>
        </w:rPr>
        <w:t xml:space="preserve">Esimerkki 3.1680</w:t>
      </w:r>
    </w:p>
    <w:p>
      <w:r>
        <w:t xml:space="preserve">--Senaattori Mitch McConnell, R-Ky, John McCainin ja Bill Bradleyn sopimuksesta luopua pehmeän rahan lahjoituksista, jos heistä tulee puolueidensa presidenttiehdokkaita ( Meet the Press ).</w:t>
      </w:r>
    </w:p>
    <w:p>
      <w:r>
        <w:rPr>
          <w:b/>
        </w:rPr>
        <w:t xml:space="preserve">Tulos</w:t>
      </w:r>
    </w:p>
    <w:p>
      <w:r>
        <w:t xml:space="preserve">--Senaattori Mitch McConnell, R-Ky, John McCainin ja Bill Bradleyn sopimuksesta pehmeän rahan lahjoituksista (Meet the Press).</w:t>
      </w:r>
    </w:p>
    <w:p>
      <w:r>
        <w:rPr>
          <w:b/>
        </w:rPr>
        <w:t xml:space="preserve">Esimerkki 3.1681</w:t>
      </w:r>
    </w:p>
    <w:p>
      <w:r>
        <w:t xml:space="preserve">Viimeaikaiset ortopediset vaikeuteni eivät liittyneet millään tavalla siihen, etten olisi halunnut keskustella näistä tai muista asioista Paula Jonesin asianajajien, riippumattoman asianajajan Kenneth Starrin tai tiedotusvälineiden kanssa.</w:t>
      </w:r>
    </w:p>
    <w:p>
      <w:r>
        <w:rPr>
          <w:b/>
        </w:rPr>
        <w:t xml:space="preserve">Tulos</w:t>
      </w:r>
    </w:p>
    <w:p>
      <w:r>
        <w:t xml:space="preserve">Ortopediset vaikeuteni eivät liittyneet siihen, etten olisi halunnut keskustella näistä asioista Jonesin asianajajien tai tiedotusvälineiden kanssa.</w:t>
      </w:r>
    </w:p>
    <w:p>
      <w:r>
        <w:rPr>
          <w:b/>
        </w:rPr>
        <w:t xml:space="preserve">Esimerkki 3.1682</w:t>
      </w:r>
    </w:p>
    <w:p>
      <w:r>
        <w:t xml:space="preserve">"7-Eleven aikoo kutsua takaisin 2 miljoonaa kuppia, jotka on suunniteltu pitämään sen uusinta extra-extra-suurta limsaa, 'The Big-Ass Gulp', sen jälkeen, kun huomattiin, että painovirheessä oli laitettu yhdysmerkki 'Ass' ja 'Gulp' väliin."-- Tim Carvell</w:t>
      </w:r>
    </w:p>
    <w:p>
      <w:r>
        <w:rPr>
          <w:b/>
        </w:rPr>
        <w:t xml:space="preserve">Tulos</w:t>
      </w:r>
    </w:p>
    <w:p>
      <w:r>
        <w:t xml:space="preserve">"7-Eleven aikoo kutsua takaisin 2 miljoonaa kuppia, jotka on suunniteltu pitämään sen uusinta extra-extra-suurta limsaa, 'The Big-Ass Gulp'ia'.</w:t>
      </w:r>
    </w:p>
    <w:p>
      <w:r>
        <w:rPr>
          <w:b/>
        </w:rPr>
        <w:t xml:space="preserve">Esimerkki 3.1683</w:t>
      </w:r>
    </w:p>
    <w:p>
      <w:r>
        <w:t xml:space="preserve">Voit tutustua museoon päivittäin järjestettävällä ilmaisella museon kohokohdekierroksella ja/tai noutaa esitteen A Quick General Tour (Nopea yleiskierros).</w:t>
      </w:r>
    </w:p>
    <w:p>
      <w:r>
        <w:rPr>
          <w:b/>
        </w:rPr>
        <w:t xml:space="preserve">Tulos</w:t>
      </w:r>
    </w:p>
    <w:p>
      <w:r>
        <w:t xml:space="preserve">Ilmainen päivittäinen museokierros tai esite "Nopea yleiskierros", jonka avulla pääset alkuun.</w:t>
      </w:r>
    </w:p>
    <w:p>
      <w:r>
        <w:rPr>
          <w:b/>
        </w:rPr>
        <w:t xml:space="preserve">Esimerkki 3.1684</w:t>
      </w:r>
    </w:p>
    <w:p>
      <w:r>
        <w:t xml:space="preserve">Manzanillo on kaksijakoinen paikka - se on sekä Meksikon vilkkain kaupallinen satama että rauhallinen, perinteinen kaupunki, jossa on yksinkertaisia kalaravintoloita, simpukkakauppoja ja muutama salsaklubi.</w:t>
      </w:r>
    </w:p>
    <w:p>
      <w:r>
        <w:rPr>
          <w:b/>
        </w:rPr>
        <w:t xml:space="preserve">Tulos</w:t>
      </w:r>
    </w:p>
    <w:p>
      <w:r>
        <w:t xml:space="preserve">Manzanillo on kulmikas paikka - se on Meksikon vilkkain kaupallinen satama ja perinteinen merenelävien ja muutaman salsaklubin kaupunki.</w:t>
      </w:r>
    </w:p>
    <w:p>
      <w:r>
        <w:rPr>
          <w:b/>
        </w:rPr>
        <w:t xml:space="preserve">Esimerkki 3.1685</w:t>
      </w:r>
    </w:p>
    <w:p>
      <w:r>
        <w:t xml:space="preserve">Valvonnan hyväksymä tosite toimitetaan tämän jälkeen sähköisesti todistuksen myöntävälle tai maksamisesta vastaavalle virkamiehelle maksun hyväksymistä varten. Tositteeseen tehtäisiin lukuisia sähköisiä muokkauksia todentamis- tai maksumääräyksen antavan virkamiehen toimipaikassa ennen maksun hyväksymistä.</w:t>
      </w:r>
    </w:p>
    <w:p>
      <w:r>
        <w:rPr>
          <w:b/>
        </w:rPr>
        <w:t xml:space="preserve">Tulos</w:t>
      </w:r>
    </w:p>
    <w:p>
      <w:r>
        <w:t xml:space="preserve">Valvonnan hyväksymä tosite toimitetaan maksumääräyksen antavalle maksumääräyksen hyväksyjälle maksumääräyksen hyväksymistä varten.</w:t>
      </w:r>
    </w:p>
    <w:p>
      <w:r>
        <w:rPr>
          <w:b/>
        </w:rPr>
        <w:t xml:space="preserve">Esimerkki 3.1686</w:t>
      </w:r>
    </w:p>
    <w:p>
      <w:r>
        <w:t xml:space="preserve">Kysyttäessä, mikä hänen miehessään on kaikkein erikoisinta, JoAnn vastaa hiljaisella vakaumuksella: "Luulen, että se on muiden vammaisten auttaminen. Urban on aidosti huolissaan siitä, että vammaiset eivät saa oikeudenmukaista osuutta, ja hän tekee kaikkensa auttaakseen vammaisia.</w:t>
      </w:r>
    </w:p>
    <w:p>
      <w:r>
        <w:rPr>
          <w:b/>
        </w:rPr>
        <w:t xml:space="preserve">Tulos</w:t>
      </w:r>
    </w:p>
    <w:p>
      <w:r>
        <w:t xml:space="preserve">JoAnn sanoo: "Uskon, että se auttaa muita vammaisia ihmisiä. Urban on aidosti huolissaan siitä, että vammaisyhteisö ei saa oikeudenmukaista osuutta, ja hän tekee kaikkensa auttaakseen vammaisia.</w:t>
      </w:r>
    </w:p>
    <w:p>
      <w:r>
        <w:rPr>
          <w:b/>
        </w:rPr>
        <w:t xml:space="preserve">Esimerkki 3.1687</w:t>
      </w:r>
    </w:p>
    <w:p>
      <w:r>
        <w:t xml:space="preserve">Minulla ei ole kaikkia vastauksia. Mutta tästä olen varma: Voit vaikuttaa yhden lapsen elämään lähettämällä lahjan Pelastusarmeijan leiriohjelmaan.</w:t>
      </w:r>
    </w:p>
    <w:p>
      <w:r>
        <w:rPr>
          <w:b/>
        </w:rPr>
        <w:t xml:space="preserve">Tulos</w:t>
      </w:r>
    </w:p>
    <w:p>
      <w:r>
        <w:t xml:space="preserve">Miten voit auttaa? Voit vaikuttaa lapsen elämään lähettämällä lahjoja Pelastusarmeijalle.</w:t>
      </w:r>
    </w:p>
    <w:p>
      <w:r>
        <w:rPr>
          <w:b/>
        </w:rPr>
        <w:t xml:space="preserve">Esimerkki 3.1688</w:t>
      </w:r>
    </w:p>
    <w:p>
      <w:r>
        <w:t xml:space="preserve">""mateleva lauma" ("Onomatoplazia") kiemurteli hitaasti ensimmäisessä säkeistössä "Elegy in a Country Churchyard", jonka on kirjoittanut Thomas Gray, ei Oliver Goldsmith."</w:t>
      </w:r>
    </w:p>
    <w:p>
      <w:r>
        <w:rPr>
          <w:b/>
        </w:rPr>
        <w:t xml:space="preserve">Tulos</w:t>
      </w:r>
    </w:p>
    <w:p>
      <w:r>
        <w:t xml:space="preserve">Thomas Grayn Elegy in a Country Churchyard -teoksen ensimmäisessä säkeistössä lauma käveli hitaasti.</w:t>
      </w:r>
    </w:p>
    <w:p>
      <w:r>
        <w:rPr>
          <w:b/>
        </w:rPr>
        <w:t xml:space="preserve">Esimerkki 3.1689</w:t>
      </w:r>
    </w:p>
    <w:p>
      <w:r>
        <w:t xml:space="preserve">Leibholzin egalitaristisen synteesin toinen suuri periaate korosti kaikkien ihmisten universaalisuutta Jumalan rakkaudessa. Tämä universaalisuus juontuu raamatullisesta uskosta, jonka mukaan kaikki ihmiset on luotu Jumalan kuvaksi.</w:t>
      </w:r>
    </w:p>
    <w:p>
      <w:r>
        <w:rPr>
          <w:b/>
        </w:rPr>
        <w:t xml:space="preserve">Tulos</w:t>
      </w:r>
    </w:p>
    <w:p>
      <w:r>
        <w:t xml:space="preserve">Leibholzin egalitaristisen synteesin periaatteena on, että kaikki ihmiset ovat Jumalan rakkaudessa, mikä juontaa juurensa raamatullisesta uskosta, jonka mukaan kaikki ihmiset on luotu Jumalan kuvaksi.</w:t>
      </w:r>
    </w:p>
    <w:p>
      <w:r>
        <w:rPr>
          <w:b/>
        </w:rPr>
        <w:t xml:space="preserve">Esimerkki 3.1690</w:t>
      </w:r>
    </w:p>
    <w:p>
      <w:r>
        <w:t xml:space="preserve">"Hänen arvostelunsa Bernsteinin Reverse Dictionary -teoksesta osoittaa, että hän (ja se, joka tarkisti Bernsteinin kirjan) on jäänyt jälkeen nyrkkeilyn painoluokista: höyhensarjan pitäisi edeltää kevytsarjaa , [ja muut tärkeimmät divisioonat on jätetty huomiotta]."</w:t>
      </w:r>
    </w:p>
    <w:p>
      <w:r>
        <w:rPr>
          <w:b/>
        </w:rPr>
        <w:t xml:space="preserve">Tulos</w:t>
      </w:r>
    </w:p>
    <w:p>
      <w:r>
        <w:t xml:space="preserve">"Hänen Bernsteinin käänteisen sanakirjan tarkastelunsa osoittaa, että hän on nyrkkeilyn painoluokkien suhteen jäljessä ajasta: höyhensarjan pitäisi edeltää kevytsarjaa."</w:t>
      </w:r>
    </w:p>
    <w:p>
      <w:r>
        <w:rPr>
          <w:b/>
        </w:rPr>
        <w:t xml:space="preserve">Esimerkki 3.1691</w:t>
      </w:r>
    </w:p>
    <w:p>
      <w:r>
        <w:t xml:space="preserve">Helmikuussa 1998 Pennsylvania lähetti edustajan LSC:n hallituksen kokoukseen vastustamaan LSC:n osavaltiosuunnittelualoitetta, ja myöhemmin samassa kuussa Pennsylvanian valtuuskunta matkusti Washingtoniin toistamaan nämä näkemykset.</w:t>
      </w:r>
    </w:p>
    <w:p>
      <w:r>
        <w:rPr>
          <w:b/>
        </w:rPr>
        <w:t xml:space="preserve">Tulos</w:t>
      </w:r>
    </w:p>
    <w:p>
      <w:r>
        <w:t xml:space="preserve">Helmikuussa 1998 PA lähetti edustajan LCS:n hallituksen kokoukseen vastustamaan LCS:n osavaltiosuunnittelualoitetta; myöhemmin samassa kuussa PA:n valtuuskunta matkusti Washingtoniin toistamaan asian.</w:t>
      </w:r>
    </w:p>
    <w:p>
      <w:r>
        <w:rPr>
          <w:b/>
        </w:rPr>
        <w:t xml:space="preserve">Esimerkki 3.1692</w:t>
      </w:r>
    </w:p>
    <w:p>
      <w:r>
        <w:t xml:space="preserve">"Rutland, historiallinen kreivikunta (jonka kreivikuntakaupunki oli edellä mainittu Oakham), ei tarkoita juurimaata tai punaista maata tai edes ruttomaata, vaan Rōta's land, joka tulee henkilönnimestä."</w:t>
      </w:r>
    </w:p>
    <w:p>
      <w:r>
        <w:rPr>
          <w:b/>
        </w:rPr>
        <w:t xml:space="preserve">Tulos</w:t>
      </w:r>
    </w:p>
    <w:p>
      <w:r>
        <w:t xml:space="preserve">Rutland ei tarkoita juurimaata, punaista maata tai edes ruttomaata, vaan se on henkilönnimi.</w:t>
      </w:r>
    </w:p>
    <w:p>
      <w:r>
        <w:rPr>
          <w:b/>
        </w:rPr>
        <w:t xml:space="preserve">Esimerkki 3.1693</w:t>
      </w:r>
    </w:p>
    <w:p>
      <w:r>
        <w:t xml:space="preserve">Sinä katat minulle pöydän vihollisteni edessä: Sinä voitelet minun pääni öljyllä; minun maljani on ylenpalttinen.</w:t>
      </w:r>
    </w:p>
    <w:p>
      <w:r>
        <w:rPr>
          <w:b/>
        </w:rPr>
        <w:t xml:space="preserve">Tulos</w:t>
      </w:r>
    </w:p>
    <w:p>
      <w:r>
        <w:t xml:space="preserve">pöytä minun edessäni vihollisteni edessä, voitele minun pääni öljyllä; minun maljani on ylenpalttinen.</w:t>
      </w:r>
    </w:p>
    <w:p>
      <w:r>
        <w:rPr>
          <w:b/>
        </w:rPr>
        <w:t xml:space="preserve">Esimerkki 3.1694</w:t>
      </w:r>
    </w:p>
    <w:p>
      <w:r>
        <w:t xml:space="preserve">Jos vastaisit tuohon kysymykseen totuudenmukaisesti, olisit saanut rehellisyydestäsi nipin napin korvaan - eli sarkasmia, kunnes olet aikuinen.</w:t>
      </w:r>
    </w:p>
    <w:p>
      <w:r>
        <w:rPr>
          <w:b/>
        </w:rPr>
        <w:t xml:space="preserve">Tulos</w:t>
      </w:r>
    </w:p>
    <w:p>
      <w:r>
        <w:t xml:space="preserve">Jos vastaisit tuohon kysymykseen rehellisesti, olisit saanut rehellisyydestäsi nipsun korvaan.</w:t>
      </w:r>
    </w:p>
    <w:p>
      <w:r>
        <w:rPr>
          <w:b/>
        </w:rPr>
        <w:t xml:space="preserve">Esimerkki 3.1695</w:t>
      </w:r>
    </w:p>
    <w:p>
      <w:r>
        <w:t xml:space="preserve">Lukuisia muuttolintuja voi nähdä Taguksen suiston luonnonsuojelualueella, joka on tärkeä kosteikkoalue ja jonka päämaja on Alcochetessa.</w:t>
      </w:r>
    </w:p>
    <w:p>
      <w:r>
        <w:rPr>
          <w:b/>
        </w:rPr>
        <w:t xml:space="preserve">Tulos</w:t>
      </w:r>
    </w:p>
    <w:p>
      <w:r>
        <w:t xml:space="preserve">Tagusjoen suiston luonnonsuojelualueella, joka on tärkeä kosteikkoalue, voi nähdä lukuisia muuttolintuja.</w:t>
      </w:r>
    </w:p>
    <w:p>
      <w:r>
        <w:rPr>
          <w:b/>
        </w:rPr>
        <w:t xml:space="preserve">Esimerkki 3.1696</w:t>
      </w:r>
    </w:p>
    <w:p>
      <w:r>
        <w:t xml:space="preserve">"singarette yksi useista sytytetyistä savukkeista, joita käytetään kidutettaessa vankia, jotta tämä tunnustaisi (eli laulaisi ); kymmeniä näin käytettyjä savukkeita muodostavat ilmahyökkäyksen."</w:t>
      </w:r>
    </w:p>
    <w:p>
      <w:r>
        <w:rPr>
          <w:b/>
        </w:rPr>
        <w:t xml:space="preserve">Tulos</w:t>
      </w:r>
    </w:p>
    <w:p>
      <w:r>
        <w:t xml:space="preserve">singarette yksi monista sytytetyistä savukkeista, joita käytettiin vankien saamiseksi tunnustamaan, kymmeniä savukkeita, joita käytettiin ilmahyökkäyksen tekemiseen.</w:t>
      </w:r>
    </w:p>
    <w:p>
      <w:r>
        <w:rPr>
          <w:b/>
        </w:rPr>
        <w:t xml:space="preserve">Esimerkki 3.1697</w:t>
      </w:r>
    </w:p>
    <w:p>
      <w:r>
        <w:t xml:space="preserve">Chatterbox on myös saanut tietää, että Currie kertoi kerran ystävilleen, että presidentti Clinton ja hänen vaimonsa elävät niin erillistä elämää, että presidentti sai tietää Hillaryn todistavan Starrin suurelle valamiehistölle vasta, kun hän näki sen televisiosta!</w:t>
      </w:r>
    </w:p>
    <w:p>
      <w:r>
        <w:rPr>
          <w:b/>
        </w:rPr>
        <w:t xml:space="preserve">Tulos</w:t>
      </w:r>
    </w:p>
    <w:p>
      <w:r>
        <w:t xml:space="preserve">Chatterbox sai selville, että Currie kertoi Clintonin ja hänen vaimonsa elävän erillistä elämää, että presidentti sai tietää vasta Hillaryn todistavan suuren valamiehistön edessä!</w:t>
      </w:r>
    </w:p>
    <w:p>
      <w:r>
        <w:rPr>
          <w:b/>
        </w:rPr>
        <w:t xml:space="preserve">Esimerkki 3.1698</w:t>
      </w:r>
    </w:p>
    <w:p>
      <w:r>
        <w:t xml:space="preserve">Tässä jeremiadissa miehiä pidetään vihollisena, ja heitä luonnehditaan sellaisiksi koko kirjassa, joka päättyy kehotuksiin taistella vihollista vastaan ja räikeään kehotukseen aseisiin ( tosin ei miesten ).</w:t>
      </w:r>
    </w:p>
    <w:p>
      <w:r>
        <w:rPr>
          <w:b/>
        </w:rPr>
        <w:t xml:space="preserve">Tulos</w:t>
      </w:r>
    </w:p>
    <w:p>
      <w:r>
        <w:t xml:space="preserve">Tässä jeremiadissa miehet ovat vihollinen, ja kirja luonnehtii heitä, ja sen päätteeksi se kutsuu miehet aseisiin.</w:t>
      </w:r>
    </w:p>
    <w:p>
      <w:r>
        <w:rPr>
          <w:b/>
        </w:rPr>
        <w:t xml:space="preserve">Esimerkki 3.1699</w:t>
      </w:r>
    </w:p>
    <w:p>
      <w:r>
        <w:t xml:space="preserve">"Digitaalisen tietokoneen tulo , sodan jälkeen, teki välttämättömäksi muuttaa vanhaa termiä takasanalla, analoginen , erottaakseen sen uudesta digitaalisesta tietokoneesta."</w:t>
      </w:r>
    </w:p>
    <w:p>
      <w:r>
        <w:rPr>
          <w:b/>
        </w:rPr>
        <w:t xml:space="preserve">Tulos</w:t>
      </w:r>
    </w:p>
    <w:p>
      <w:r>
        <w:t xml:space="preserve">"Digitaalinen tietokone , sodan jälkeen, teki tarpeelliseksi muuttaa vanhaa termiä analoginen...".</w:t>
      </w:r>
    </w:p>
    <w:p>
      <w:r>
        <w:rPr>
          <w:b/>
        </w:rPr>
        <w:t xml:space="preserve">Esimerkki 3.1700</w:t>
      </w:r>
    </w:p>
    <w:p>
      <w:r>
        <w:t xml:space="preserve">WWW : Joku tyyppi Fox TV:ssä, josta kukaan ei ole koskaan kuullutkaan, kutsuu sitä "kesän hippimäisimmäksi ja hauskimmaksi toimintaelokuvaksi".</w:t>
      </w:r>
    </w:p>
    <w:p>
      <w:r>
        <w:rPr>
          <w:b/>
        </w:rPr>
        <w:t xml:space="preserve">Tulos</w:t>
      </w:r>
    </w:p>
    <w:p>
      <w:r>
        <w:t xml:space="preserve">Joku tyyppi Fox TV:ssä, josta kukaan ei ole koskaan kuullutkaan, kutsuu sitä "hauskimmaksi toimintaelokuvaksi"...</w:t>
      </w:r>
    </w:p>
    <w:p>
      <w:r>
        <w:rPr>
          <w:b/>
        </w:rPr>
        <w:t xml:space="preserve">Esimerkki 3.1701</w:t>
      </w:r>
    </w:p>
    <w:p>
      <w:r>
        <w:t xml:space="preserve">Boca da Corrida - Encumeada (kohtalainen; 5 tuntia): näkymät Curral das Freirasiin ja Ribeiro do Pocon laaksoon.</w:t>
      </w:r>
    </w:p>
    <w:p>
      <w:r>
        <w:rPr>
          <w:b/>
        </w:rPr>
        <w:t xml:space="preserve">Tulos</w:t>
      </w:r>
    </w:p>
    <w:p>
      <w:r>
        <w:t xml:space="preserve">Curral das Freirasin Boca da Corrida ja Ribeiro do Pocon laakso.</w:t>
      </w:r>
    </w:p>
    <w:p>
      <w:r>
        <w:rPr>
          <w:b/>
        </w:rPr>
        <w:t xml:space="preserve">Esimerkki 3.1702</w:t>
      </w:r>
    </w:p>
    <w:p>
      <w:r>
        <w:t xml:space="preserve">Paikallinen kansanperinne väittää, että nimi (jota ei pidä sekoittaa Saint Johniin, New Brunswickiin) tulee Johannes Kastajan pyhäinpäivästä 24. kesäkuuta, jolloin John Cabot saapui tänne vuonna 1497.</w:t>
      </w:r>
    </w:p>
    <w:p>
      <w:r>
        <w:rPr>
          <w:b/>
        </w:rPr>
        <w:t xml:space="preserve">Tulos</w:t>
      </w:r>
    </w:p>
    <w:p>
      <w:r>
        <w:t xml:space="preserve">Paikallinen kansanperinne väittää, että nimi New Brunswick) Johannes Kastaja, 24. kesäkuuta, kun John Cabot saapui tänne vuonna 1497.</w:t>
      </w:r>
    </w:p>
    <w:p>
      <w:r>
        <w:rPr>
          <w:b/>
        </w:rPr>
        <w:t xml:space="preserve">Esimerkki 3.1703</w:t>
      </w:r>
    </w:p>
    <w:p>
      <w:r>
        <w:t xml:space="preserve">Kaikkia edellä mainittuja aloja tuetaan koulun alumnien ja ystävien lahjoituksilla.</w:t>
      </w:r>
    </w:p>
    <w:p>
      <w:r>
        <w:rPr>
          <w:b/>
        </w:rPr>
        <w:t xml:space="preserve">Tulos</w:t>
      </w:r>
    </w:p>
    <w:p>
      <w:r>
        <w:t xml:space="preserve">Kaikkia edellä mainittuja aloja tuetaan seuraavilla panoksilla</w:t>
      </w:r>
    </w:p>
    <w:p>
      <w:r>
        <w:rPr>
          <w:b/>
        </w:rPr>
        <w:t xml:space="preserve">Esimerkki 3.1704</w:t>
      </w:r>
    </w:p>
    <w:p>
      <w:r>
        <w:t xml:space="preserve">Kalamazoo, Mich. - pohjainen First of America ilmoitti, että se poistaa entisen Midwest Financial -emoyhtiön 13 johtotehtävää.</w:t>
      </w:r>
    </w:p>
    <w:p>
      <w:r>
        <w:rPr>
          <w:b/>
        </w:rPr>
        <w:t xml:space="preserve">Tulos</w:t>
      </w:r>
    </w:p>
    <w:p>
      <w:r>
        <w:t xml:space="preserve">First of America lakkauttaa entisen emoyhtiön Midwest Financialin 13 johtotehtävää.</w:t>
      </w:r>
    </w:p>
    <w:p>
      <w:r>
        <w:rPr>
          <w:b/>
        </w:rPr>
        <w:t xml:space="preserve">Esimerkki 3.1705</w:t>
      </w:r>
    </w:p>
    <w:p>
      <w:r>
        <w:t xml:space="preserve">Voit kävellä alas jahtisatamaan Marina Boulevardia pitkin, joka on lenkkeilijöiden suosima kilometrin mittainen kävelyreitti. Matkalla ohitat Palace of Fine Artsin, joka on restauroitu jäänne Panama-Pacific International Exposition -näyttelystä.</w:t>
      </w:r>
    </w:p>
    <w:p>
      <w:r>
        <w:rPr>
          <w:b/>
        </w:rPr>
        <w:t xml:space="preserve">Tulos</w:t>
      </w:r>
    </w:p>
    <w:p>
      <w:r>
        <w:t xml:space="preserve">Voit kävellä satamaan Marina Boulevardia pitkin, jota reunustaa kävelytie. Ohitat Kauniiden taiteiden palatsin, joka on jäänne Panama-Pacific International Exposition -näyttelystä.</w:t>
      </w:r>
    </w:p>
    <w:p>
      <w:r>
        <w:rPr>
          <w:b/>
        </w:rPr>
        <w:t xml:space="preserve">Esimerkki 3.1706</w:t>
      </w:r>
    </w:p>
    <w:p>
      <w:r>
        <w:t xml:space="preserve">Näillä tappopelloilla tavattiin yhteensä yhdeksän lintua, jotka ovat liittovaltion uhanalaisten tai vaarantuneiden lajien luettelossa, ja 11 lintua, jotka ovat Audubonin WatchList-luettelossa vaarantuneista lajeista.</w:t>
      </w:r>
    </w:p>
    <w:p>
      <w:r>
        <w:rPr>
          <w:b/>
        </w:rPr>
        <w:t xml:space="preserve">Tulos</w:t>
      </w:r>
    </w:p>
    <w:p>
      <w:r>
        <w:t xml:space="preserve">Näillä tappamispelloilla esiintyy 9 lintua liittovaltion uhanalaisten tai vaarantuneiden lintujen luettelossa ja 11 lintua Audubonin omassa luettelossa.</w:t>
      </w:r>
    </w:p>
    <w:p>
      <w:r>
        <w:rPr>
          <w:b/>
        </w:rPr>
        <w:t xml:space="preserve">Esimerkki 3.1707</w:t>
      </w:r>
    </w:p>
    <w:p>
      <w:r>
        <w:t xml:space="preserve">Yksi tutkimusala, johon ei ole kiinnitetty paljon huomiota kahden viime päivän aikana käydyissä keskusteluissa, on politiikan tutkimus. Tämäntyyppisessä tutkimuksessa keskitytään yleensä pikemminkin väestövaikutuksiin kuin yksittäiseen potilaaseen tai ammatinharjoittajaan kohdistuviin vaikutuksiin.</w:t>
      </w:r>
    </w:p>
    <w:p>
      <w:r>
        <w:rPr>
          <w:b/>
        </w:rPr>
        <w:t xml:space="preserve">Tulos</w:t>
      </w:r>
    </w:p>
    <w:p>
      <w:r>
        <w:t xml:space="preserve">Yksi tutkimusalue, johon ei ole kiinnitetty paljon huomiota kahden viime päivän aikana käydyissä keskusteluissa. Tämäntyyppisessä tutkimuksessa keskitytään yleensä väestövaikutuksiin.</w:t>
      </w:r>
    </w:p>
    <w:p>
      <w:r>
        <w:rPr>
          <w:b/>
        </w:rPr>
        <w:t xml:space="preserve">Esimerkki 3.1708</w:t>
      </w:r>
    </w:p>
    <w:p>
      <w:r>
        <w:t xml:space="preserve">Toukokuun 20. päivänä johtaja Tenet keskusteli Bergerin ja hänen apulaisensa kanssa operaation suuresta riskistä ja varoitti, että ihmisiä, myös Bin Ladin, saattaisi kuolla. Onnistumisena pidettiin Bin Ladinin poistumista Afganistanista.</w:t>
      </w:r>
    </w:p>
    <w:p>
      <w:r>
        <w:rPr>
          <w:b/>
        </w:rPr>
        <w:t xml:space="preserve">Tulos</w:t>
      </w:r>
    </w:p>
    <w:p>
      <w:r>
        <w:t xml:space="preserve">Johtaja Tenet keskusteli Bergerin kanssa operaation riskeistä ja varoitti, että ihmisiä saattaisi kuolla, myös Bin Ladin. Onnistuminen oli Afganistanista poistuminen.</w:t>
      </w:r>
    </w:p>
    <w:p>
      <w:r>
        <w:rPr>
          <w:b/>
        </w:rPr>
        <w:t xml:space="preserve">Esimerkki 3.1709</w:t>
      </w:r>
    </w:p>
    <w:p>
      <w:r>
        <w:t xml:space="preserve">Koko asiakirja-aineisto sisältää 200 todistusaineistoa, 3 000 yksittäistä asiaa ja 2 300 pöytäkirjasivua, jotka kaikki otettiin huomioon lopullisessa sääntelyssä.</w:t>
      </w:r>
    </w:p>
    <w:p>
      <w:r>
        <w:rPr>
          <w:b/>
        </w:rPr>
        <w:t xml:space="preserve">Tulos</w:t>
      </w:r>
    </w:p>
    <w:p>
      <w:r>
        <w:t xml:space="preserve">Koko arkisto sisältää 200 näyttelyesitettä, 3 000 yksittäistä esinettä ja 2 300 pöytäkirjasivua.</w:t>
      </w:r>
    </w:p>
    <w:p>
      <w:r>
        <w:rPr>
          <w:b/>
        </w:rPr>
        <w:t xml:space="preserve">Esimerkki 3.1710</w:t>
      </w:r>
    </w:p>
    <w:p>
      <w:r>
        <w:t xml:space="preserve">Veneenrakentaja Nathaniel Hichborn, Reveren serkku, asui nykyisessä Pierce-Hichborn-talossa, joka on yksi kaupungin varhaisimmista vuonna 1711 rakennetuista tiilirakenteisista georgialaisista taloista. Useimpina päivinä järjestetään kaksi opastettua kierrosta (lisätietoja Paul Revere Housesta; puh. 523-2338 lisätietoja).</w:t>
      </w:r>
    </w:p>
    <w:p>
      <w:r>
        <w:rPr>
          <w:b/>
        </w:rPr>
        <w:t xml:space="preserve">Tulos</w:t>
      </w:r>
    </w:p>
    <w:p>
      <w:r>
        <w:t xml:space="preserve">Veneenrakentaja Nathaniel Hichborn asui yhdessä kaupungin varhaisimmista, vuonna 1711 rakennetuista tiilirakenteisista georgialaisista taloista. Useimpina päivinä järjestetään kaksi opastettua kierrosta (lisätietoja saa Paul Revere Housesta, puh. 523-2338).</w:t>
      </w:r>
    </w:p>
    <w:p>
      <w:r>
        <w:rPr>
          <w:b/>
        </w:rPr>
        <w:t xml:space="preserve">Esimerkki 3.1711</w:t>
      </w:r>
    </w:p>
    <w:p>
      <w:r>
        <w:t xml:space="preserve">Korvauksena - vaikkakin vähäisenä - siitä ilosta, jonka olen saanut Bartlettista, esitän tässä muutamia lainauksia (tarvittaessa selityksin), jotka ovat puhuttaneet minua ja joita ei ole kirjassa.</w:t>
      </w:r>
    </w:p>
    <w:p>
      <w:r>
        <w:rPr>
          <w:b/>
        </w:rPr>
        <w:t xml:space="preserve">Tulos</w:t>
      </w:r>
    </w:p>
    <w:p>
      <w:r>
        <w:t xml:space="preserve">Korvauksena Bartlettista saamastani nautinnosta esitän muutamia lainauksia, jotka ovat puhuttaneet minua ja joita ei ole kirjassa.</w:t>
      </w:r>
    </w:p>
    <w:p>
      <w:r>
        <w:rPr>
          <w:b/>
        </w:rPr>
        <w:t xml:space="preserve">Esimerkki 3.1712</w:t>
      </w:r>
    </w:p>
    <w:p>
      <w:r>
        <w:t xml:space="preserve">Kukaan ei saanut puhua näkemästään tai kuulemastaan, vaikka suurimmalla osalla 509:stä ei ollut aavistustakaan siitä, miksi he olivat siellä, paitsi että 15 B-29:ää oli muutettu kuljettamaan raskasta kuormaa.</w:t>
      </w:r>
    </w:p>
    <w:p>
      <w:r>
        <w:rPr>
          <w:b/>
        </w:rPr>
        <w:t xml:space="preserve">Tulos</w:t>
      </w:r>
    </w:p>
    <w:p>
      <w:r>
        <w:t xml:space="preserve">Kukaan ei saanut puhua kokemastaan, eivätkä useimmat tienneet, mihin he olivat sekaantuneet.</w:t>
      </w:r>
    </w:p>
    <w:p>
      <w:r>
        <w:rPr>
          <w:b/>
        </w:rPr>
        <w:t xml:space="preserve">Esimerkki 3.1713</w:t>
      </w:r>
    </w:p>
    <w:p>
      <w:r>
        <w:t xml:space="preserve">Voittajaluokan jäsenet saavat lisäbonuksena lukukausimaksusta vapautetun rekisteröinnin hammaslääketieteellisen korkeakoulun rajoituksettomalle kurssille lukuvuonna 1993-94.</w:t>
      </w:r>
    </w:p>
    <w:p>
      <w:r>
        <w:rPr>
          <w:b/>
        </w:rPr>
        <w:t xml:space="preserve">Tulos</w:t>
      </w:r>
    </w:p>
    <w:p>
      <w:r>
        <w:t xml:space="preserve">Voittaneen luokan osallistujat saavat ilmaisen osallistumisoikeuden hammaslääketieteellisen korkeakoulun rajoituksettomaan kurssiin.</w:t>
      </w:r>
    </w:p>
    <w:p>
      <w:r>
        <w:rPr>
          <w:b/>
        </w:rPr>
        <w:t xml:space="preserve">Esimerkki 3.1714</w:t>
      </w:r>
    </w:p>
    <w:p>
      <w:r>
        <w:t xml:space="preserve">Edellä olevien kohtien jälkeen on annettu tietoja riittämättömistä luokkahuoneista, oikeudenkäyntihuoneista, toimistoista, kirjastosta ja tukipalvelualueista. Myös muita tarpeita voidaan mainita.</w:t>
      </w:r>
    </w:p>
    <w:p>
      <w:r>
        <w:rPr>
          <w:b/>
        </w:rPr>
        <w:t xml:space="preserve">Tulos</w:t>
      </w:r>
    </w:p>
    <w:p>
      <w:r>
        <w:t xml:space="preserve">Voi olla tarpeita, joita ei ole käsitelty edellä olevissa kohdissa.</w:t>
      </w:r>
    </w:p>
    <w:p>
      <w:r>
        <w:rPr>
          <w:b/>
        </w:rPr>
        <w:t xml:space="preserve">Esimerkki 3.1715</w:t>
      </w:r>
    </w:p>
    <w:p>
      <w:r>
        <w:t xml:space="preserve">M:n tarina muistuttaa Shopping Avengeria kuluttajapalvelun keskeisestä totuudesta: Kyse ei ole rikoksesta, vaan peittelystä.</w:t>
      </w:r>
    </w:p>
    <w:p>
      <w:r>
        <w:rPr>
          <w:b/>
        </w:rPr>
        <w:t xml:space="preserve">Tulos</w:t>
      </w:r>
    </w:p>
    <w:p>
      <w:r>
        <w:t xml:space="preserve">M:n tarina muistuttaa Shopping Avengeria kuluttajapalvelun keskeisestä totuudesta.</w:t>
      </w:r>
    </w:p>
    <w:p>
      <w:r>
        <w:rPr>
          <w:b/>
        </w:rPr>
        <w:t xml:space="preserve">Esimerkki 3.1716</w:t>
      </w:r>
    </w:p>
    <w:p>
      <w:r>
        <w:t xml:space="preserve">Mukavin tapa tutustua näihin tärkeisiin Hoysala-temppeleihin on vierailla niissä molemmin puolin yöpymisen jälkeen Hassanissa, 120 km Mysoresta luoteeseen.</w:t>
      </w:r>
    </w:p>
    <w:p>
      <w:r>
        <w:rPr>
          <w:b/>
        </w:rPr>
        <w:t xml:space="preserve">Tulos</w:t>
      </w:r>
    </w:p>
    <w:p>
      <w:r>
        <w:t xml:space="preserve">Helpoin tapa nähdä Hoysala-temppelit on käydä niissä molemmin puolin yöpymisen jälkeen Hassanissa Mysoresta luoteeseen.</w:t>
      </w:r>
    </w:p>
    <w:p>
      <w:r>
        <w:rPr>
          <w:b/>
        </w:rPr>
        <w:t xml:space="preserve">Esimerkki 3.1717</w:t>
      </w:r>
    </w:p>
    <w:p>
      <w:r>
        <w:t xml:space="preserve">Hungerford ehdotti, että aivan kuten seulontatutkimus olisi toteutettava interventioita sisältävien pöytäkirjojen yhteydessä, nämä pöytäkirjat olisi integroitava koko päivystystoiminnan järjestelmään.</w:t>
      </w:r>
    </w:p>
    <w:p>
      <w:r>
        <w:rPr>
          <w:b/>
        </w:rPr>
        <w:t xml:space="preserve">Tulos</w:t>
      </w:r>
    </w:p>
    <w:p>
      <w:r>
        <w:t xml:space="preserve">Hungerford ehdotti, että samoin kuin seulontatutkimus olisi tehtävä interventioita sisältävien pöytäkirjojen yhteydessä.</w:t>
      </w:r>
    </w:p>
    <w:p>
      <w:r>
        <w:rPr>
          <w:b/>
        </w:rPr>
        <w:t xml:space="preserve">Esimerkki 3.1718</w:t>
      </w:r>
    </w:p>
    <w:p>
      <w:r>
        <w:t xml:space="preserve">Yli 18 vuoden kokemuksella olemme havainneet, että monien nuorten välisten konfliktien juuret ovat asenteissa ja ennakkoluuloissa, jotka sulkevat pois yksilöitä ja ryhmiä ja kohdistuvat niihin. Muuttamalla asenteita ja opettamalla nuoria ymmärtämään toisiaan voimme pysäyttää väkivallan, joka vaivaa koulujamme ja naapurustojamme.</w:t>
      </w:r>
    </w:p>
    <w:p>
      <w:r>
        <w:rPr>
          <w:b/>
        </w:rPr>
        <w:t xml:space="preserve">Tulos</w:t>
      </w:r>
    </w:p>
    <w:p>
      <w:r>
        <w:t xml:space="preserve">18 vuoden kokemuksella olemme havainneet, että monet nuorten väliset konfliktit johtuvat asenteista ja ennakkoluuloista, jotka sulkevat pois yksilöitä ja ryhmiä ja kohdistuvat niihin. Muuttamalla asenteita ja opettamalla nuoria ymmärtämään toisiaan.</w:t>
      </w:r>
    </w:p>
    <w:p>
      <w:r>
        <w:rPr>
          <w:b/>
        </w:rPr>
        <w:t xml:space="preserve">Esimerkki 3.1719</w:t>
      </w:r>
    </w:p>
    <w:p>
      <w:r>
        <w:t xml:space="preserve">Tukenne on luottamuslause Indianapolisin taidemuseon jatkuvalle työlle. Tukesi on ratkaisevan tärkeää aina dosenttien johtamista kiertokäynneistä satelliitin välityksellä tapahtuvaan taideopetukseen.</w:t>
      </w:r>
    </w:p>
    <w:p>
      <w:r>
        <w:rPr>
          <w:b/>
        </w:rPr>
        <w:t xml:space="preserve">Tulos</w:t>
      </w:r>
    </w:p>
    <w:p>
      <w:r>
        <w:t xml:space="preserve">Tukesi on luottamuslause Indianapolisin taidemuseolle. tukesi on ratkaisevan tärkeää.</w:t>
      </w:r>
    </w:p>
    <w:p>
      <w:r>
        <w:rPr>
          <w:b/>
        </w:rPr>
        <w:t xml:space="preserve">Esimerkki 3.1720</w:t>
      </w:r>
    </w:p>
    <w:p>
      <w:r>
        <w:t xml:space="preserve">Nuorilla, jotka saavat tukea ja rohkaisua sekä perheestä että yhteiskunnassa, joka arvostaa Themiä, on paljon suurempi todennäköisyys tulla tuottaviksi ja osallistuviksi aikuisyhteiskunnan jäseniksi.</w:t>
      </w:r>
    </w:p>
    <w:p>
      <w:r>
        <w:rPr>
          <w:b/>
        </w:rPr>
        <w:t xml:space="preserve">Tulos</w:t>
      </w:r>
    </w:p>
    <w:p>
      <w:r>
        <w:t xml:space="preserve">Nuoret saavat tukea ja kannustusta sekä perheestä että yhteiskunnasta, ja he ovat tuottavampia ja osallistuvampia aikuisyhteiskunnan jäseniä.</w:t>
      </w:r>
    </w:p>
    <w:p>
      <w:r>
        <w:rPr>
          <w:b/>
        </w:rPr>
        <w:t xml:space="preserve">Esimerkki 3.1721</w:t>
      </w:r>
    </w:p>
    <w:p>
      <w:r>
        <w:t xml:space="preserve">Tässä on viitteitä siitä = yleinen oikeus, ekosysteemit, taloudelliset järjestelmät = että yleiset periaatteet ohjaavat elämän ja elämisen, organismien ja luonnon pelien, yritysten ja taloudellisten mahdollisuuksien yhteisevoluution mukaista yhteistoimintaa. Ehkä tällainen laki hallitsee mitä tahansa biosfääriä missä tahansa kosmoksessa.</w:t>
      </w:r>
    </w:p>
    <w:p>
      <w:r>
        <w:rPr>
          <w:b/>
        </w:rPr>
        <w:t xml:space="preserve">Tulos</w:t>
      </w:r>
    </w:p>
    <w:p>
      <w:r>
        <w:t xml:space="preserve">common law, ekosysteemit, talousjärjestelmät ja yleiset periaatteet ohjaavat elämän ja elävien organismien/luonnollisten pelien, yritysten ja taloudellisten mahdollisuuksien yhteisevolutionaarista yhteisrakentamista.</w:t>
      </w:r>
    </w:p>
    <w:p>
      <w:r>
        <w:rPr>
          <w:b/>
        </w:rPr>
        <w:t xml:space="preserve">Esimerkki 3.1722</w:t>
      </w:r>
    </w:p>
    <w:p>
      <w:r>
        <w:t xml:space="preserve">Osa parhaista luontopoluista on naapurissa sijaitsevalla Pulau Sapilla, joka on 25 hehtaarin kokoinen saareke Pulau Gayan luoteisrannikolla. Sapin eteläpuolella on Palau Manukan, jossa sijaitsee puiston päämaja ja josta saat tietoa saarten kasvistosta ja eläimistöstä.</w:t>
      </w:r>
    </w:p>
    <w:p>
      <w:r>
        <w:rPr>
          <w:b/>
        </w:rPr>
        <w:t xml:space="preserve">Tulos</w:t>
      </w:r>
    </w:p>
    <w:p>
      <w:r>
        <w:t xml:space="preserve">Osa parhaista poluista on viereisellä Pualau Sapilla, joka on 25 hehtaarin kokoinen saari Pulau Gayan rannikolla. Sapin eteläpuolella on Paula Manukan, jossa sijaitsee puiston päämaja, josta saa tietoa.</w:t>
      </w:r>
    </w:p>
    <w:p>
      <w:r>
        <w:rPr>
          <w:b/>
        </w:rPr>
        <w:t xml:space="preserve">Esimerkki 3.1723</w:t>
      </w:r>
    </w:p>
    <w:p>
      <w:r>
        <w:t xml:space="preserve">"IUPUI:n tavoitteet 1990-luvulle, jotka liittyvät Indianan yliopiston osavaltion laajuisiin suunnitelmiin, edellyttävät perustutkintokoulutuksen parantamista, suhteiden parantamista yhteisöön ja tutkimustyön vahvistamista, joka edistää Indianan talouskasvua."</w:t>
      </w:r>
    </w:p>
    <w:p>
      <w:r>
        <w:rPr>
          <w:b/>
        </w:rPr>
        <w:t xml:space="preserve">Tulos</w:t>
      </w:r>
    </w:p>
    <w:p>
      <w:r>
        <w:t xml:space="preserve">"IUPUI:n 1990-luvun tavoitteet edellyttävät perustutkintokoulutuksen parantamista, suhteiden parantamista yhteisön kanssa ja Indianan talouskasvua edistävän tutkimuksen vahvistamista."</w:t>
      </w:r>
    </w:p>
    <w:p>
      <w:r>
        <w:rPr>
          <w:b/>
        </w:rPr>
        <w:t xml:space="preserve">Esimerkki 3.1724</w:t>
      </w:r>
    </w:p>
    <w:p>
      <w:r>
        <w:t xml:space="preserve">Kun sen omistus on saatu päätökseen, uusi yritys aloittaa neuvottelut valtion nimittämien pesänhoitajien kanssa Waertsilae Marinen telakkatilojen ostamisesta tai vuokraamisesta. Alihankkijoille tarjotaan sovintoa, ja nopean siirtymisen uuteen johtoon odotetaan estävän ammattitaitoisten työntekijöiden maastamuuton Waertsilae Marinen kahdelta suurelta telakalta, kertoivat hallituksen virkamiehet.</w:t>
      </w:r>
    </w:p>
    <w:p>
      <w:r>
        <w:rPr>
          <w:b/>
        </w:rPr>
        <w:t xml:space="preserve">Tulos</w:t>
      </w:r>
    </w:p>
    <w:p>
      <w:r>
        <w:t xml:space="preserve">Kun omistussuhteet on saatu päätökseen, uusi yritys aloittaa neuvottelut valtion ja vastaanottajien kanssa Waertsilae Marinen telakkatilojen ostamisesta. Alihankkijoille tarjotaan sovintoa ja nopeaa siirtymistä uuteen johtoon, jonka odotetaan estävän ammattitaitoisten työntekijöiden siirtymisen pois kahdelta suurelta telakalta.</w:t>
      </w:r>
    </w:p>
    <w:p>
      <w:r>
        <w:rPr>
          <w:b/>
        </w:rPr>
        <w:t xml:space="preserve">Esimerkki 3.1725</w:t>
      </w:r>
    </w:p>
    <w:p>
      <w:r>
        <w:t xml:space="preserve">American Cancer Societyn __-yksikön tavoitteena on tavoittaa piirikunnan kaikkien yritysten työntekijät ja toimihenkilöt tärkeällä syöpätiedotuksella. Tietoinen yleisö ja taloudellisesti tuettu tutkimusohjelma ovat avaimia syövän voittamiseen.</w:t>
      </w:r>
    </w:p>
    <w:p>
      <w:r>
        <w:rPr>
          <w:b/>
        </w:rPr>
        <w:t xml:space="preserve">Tulos</w:t>
      </w:r>
    </w:p>
    <w:p>
      <w:r>
        <w:t xml:space="preserve">American Cancer Society, __ yksikön, tavoitteena on antaa ihmisille jokaisesta yrityksestä maakunnassa syöpätietoa. Tietoinen yleisö ja tuettu tutkimusohjelma ovat avaimia syövän voittamiseen.</w:t>
      </w:r>
    </w:p>
    <w:p>
      <w:r>
        <w:rPr>
          <w:b/>
        </w:rPr>
        <w:t xml:space="preserve">Esimerkki 3.1726</w:t>
      </w:r>
    </w:p>
    <w:p>
      <w:r>
        <w:t xml:space="preserve">Yksi meistä soittaa sinulle ja keskustelee siitä, miten yrityksesi voi jatkossakin olla JCC:n tärkeä ja näkyvä kumppani stipendiohjelmiemme tukemisessa. Jos sinulla on kysyttävää, soita Myrna Weinbergerille numeroon 251-9467, puh.</w:t>
      </w:r>
    </w:p>
    <w:p>
      <w:r>
        <w:rPr>
          <w:b/>
        </w:rPr>
        <w:t xml:space="preserve">Tulos</w:t>
      </w:r>
    </w:p>
    <w:p>
      <w:r>
        <w:t xml:space="preserve">Soitamme sinulle siitä, miten yrityksesi voi jatkossakin olla tärkeä kumppani JCC:n kanssa ohjelman tukijana. Jos sinulla on kysyttävää, soita Myrna Weinbergerille numeroon 251-9467, puh.</w:t>
      </w:r>
    </w:p>
    <w:p>
      <w:r>
        <w:rPr>
          <w:b/>
        </w:rPr>
        <w:t xml:space="preserve">Esimerkki 3.1727</w:t>
      </w:r>
    </w:p>
    <w:p>
      <w:r>
        <w:t xml:space="preserve">Näihin sisältyivät kustannukset, jotka liittyivät mahdolliseen Valley Federal Savings and Loan Associationin hankintaan, joka lopetettiin 27. syyskuuta 1989.</w:t>
      </w:r>
    </w:p>
    <w:p>
      <w:r>
        <w:rPr>
          <w:b/>
        </w:rPr>
        <w:t xml:space="preserve">Tulos</w:t>
      </w:r>
    </w:p>
    <w:p>
      <w:r>
        <w:t xml:space="preserve">Tähän sisältyvät kustannukset, jotka liittyvät Valley Savings Federal Savings and Loaniin, joka lopetettiin 27. syyskuuta 1989.</w:t>
      </w:r>
    </w:p>
    <w:p>
      <w:r>
        <w:rPr>
          <w:b/>
        </w:rPr>
        <w:t xml:space="preserve">Esimerkki 3.1728</w:t>
      </w:r>
    </w:p>
    <w:p>
      <w:r>
        <w:t xml:space="preserve">Jokainen kieli on oma kantansa; vaikka ne saattavatkin lainata sanoja toisiltaan, sanastoa pidetään kielten luokittelussa vähemmän tärkeänä kuin rakennetta ja kielioppia.</w:t>
      </w:r>
    </w:p>
    <w:p>
      <w:r>
        <w:rPr>
          <w:b/>
        </w:rPr>
        <w:t xml:space="preserve">Tulos</w:t>
      </w:r>
    </w:p>
    <w:p>
      <w:r>
        <w:t xml:space="preserve">Sanasto on erillinen ryhmä, jota pidetään vähemmän tärkeänä kuin rakennetta ja kielioppia.</w:t>
      </w:r>
    </w:p>
    <w:p>
      <w:r>
        <w:rPr>
          <w:b/>
        </w:rPr>
        <w:t xml:space="preserve">Esimerkki 3.1729</w:t>
      </w:r>
    </w:p>
    <w:p>
      <w:r>
        <w:t xml:space="preserve">Vanhan Chichénin muut rakennukset sijaitsevat näiden rakenteiden eteläpuolella pensaikossa, mutta tutkiminen on vaikeampaa, ja opas voi olla hyödyksi.</w:t>
      </w:r>
    </w:p>
    <w:p>
      <w:r>
        <w:rPr>
          <w:b/>
        </w:rPr>
        <w:t xml:space="preserve">Tulos</w:t>
      </w:r>
    </w:p>
    <w:p>
      <w:r>
        <w:t xml:space="preserve">Muut Old Chicenin rakennukset sijaitsevat näiden rakenteiden eteläpuolella pusikossa.</w:t>
      </w:r>
    </w:p>
    <w:p>
      <w:r>
        <w:rPr>
          <w:b/>
        </w:rPr>
        <w:t xml:space="preserve">Esimerkki 3.1730</w:t>
      </w:r>
    </w:p>
    <w:p>
      <w:r>
        <w:t xml:space="preserve">Sekä Gondolan että toisen paikallisen venepalvelun, Coniston Launchin, yksi käyntisatama on itärannalla sijaitseva Brantwood. Tämä oli 1800-luvun taiteilijan, kriitikon ja uudistaja John Ruskinin koti, joka oli yksi aikansa merkittävimmistä miehistä.</w:t>
      </w:r>
    </w:p>
    <w:p>
      <w:r>
        <w:rPr>
          <w:b/>
        </w:rPr>
        <w:t xml:space="preserve">Tulos</w:t>
      </w:r>
    </w:p>
    <w:p>
      <w:r>
        <w:t xml:space="preserve">Sekä Gondolan että toisen paikallisen venepalvelun yksi käyntisatama on Brantwood. Tämä oli 1800-luvun taiteilijan, kriitikon ja uudistusmielisen John Ruskinin koti.</w:t>
      </w:r>
    </w:p>
    <w:p>
      <w:r>
        <w:rPr>
          <w:b/>
        </w:rPr>
        <w:t xml:space="preserve">Esimerkki 3.1731</w:t>
      </w:r>
    </w:p>
    <w:p>
      <w:r>
        <w:t xml:space="preserve">Voisitko nyt lähettää lahjoituksesi ja antaa jollekin korvaamattoman itsenäisyyden lahjan?</w:t>
      </w:r>
    </w:p>
    <w:p>
      <w:r>
        <w:rPr>
          <w:b/>
        </w:rPr>
        <w:t xml:space="preserve">Tulos</w:t>
      </w:r>
    </w:p>
    <w:p>
      <w:r>
        <w:t xml:space="preserve">Lähettäisitkö lahjoituksesi, jotta joku saisi itsenäisyyden lahjan?</w:t>
      </w:r>
    </w:p>
    <w:p>
      <w:r>
        <w:rPr>
          <w:b/>
        </w:rPr>
        <w:t xml:space="preserve">Esimerkki 3.1732</w:t>
      </w:r>
    </w:p>
    <w:p>
      <w:r>
        <w:t xml:space="preserve">SAN FRANCISCO - - Nämä kiinalaisen ja intialaisen ruoanlaiton peruselintarvikkeet, kurpitsat (kasvitieteellisesti Momordica charantia), joiden iho muistuttaa konnia, kasvavat köynnöksissä, jotka voivat nousta jopa 15 metrin korkeuteen. Kiinalaiset ja intialaiset lajikkeet eroavat maultaan toisistaan vain vähän.</w:t>
      </w:r>
    </w:p>
    <w:p>
      <w:r>
        <w:rPr>
          <w:b/>
        </w:rPr>
        <w:t xml:space="preserve">Tulos</w:t>
      </w:r>
    </w:p>
    <w:p>
      <w:r>
        <w:t xml:space="preserve">Nämä kiinalaisen ja intialaisen ruoanlaiton peruselintarvikkeet, kurpitsat (kasvitieteellisesti Momordica charantia) kasvavat köynnösköynnösten varassa. Kiinalaiset ja intialaiset lajikkeet eroavat maultaan toisistaan vain vähän.</w:t>
      </w:r>
    </w:p>
    <w:p>
      <w:r>
        <w:rPr>
          <w:b/>
        </w:rPr>
        <w:t xml:space="preserve">Esimerkki 3.1733</w:t>
      </w:r>
    </w:p>
    <w:p>
      <w:r>
        <w:t xml:space="preserve">(Huomautus: Kaikki Timesissa lainatut herra maapähkinän kommentit ovat joidenkin mainostajien kommentteja. Kaikki Bob Smithin kommentit ovat hänen puheestaan tiistaina senaatissa).</w:t>
      </w:r>
    </w:p>
    <w:p>
      <w:r>
        <w:rPr>
          <w:b/>
        </w:rPr>
        <w:t xml:space="preserve">Tulos</w:t>
      </w:r>
    </w:p>
    <w:p>
      <w:r>
        <w:t xml:space="preserve">(Huomautus: Kaikki herra Peanutin kommentit Timesissa. Kaikki Bob Smithin kommentit ovat hänen puheestaan tiistaina).</w:t>
      </w:r>
    </w:p>
    <w:p>
      <w:r>
        <w:rPr>
          <w:b/>
        </w:rPr>
        <w:t xml:space="preserve">Esimerkki 3.1734</w:t>
      </w:r>
    </w:p>
    <w:p>
      <w:r>
        <w:t xml:space="preserve">Tämä on se aika vuodesta, jolloin ajatuksemme kääntyvät tapoihin tehdä asioita toisin, jotka tekevät elämästämme parempaa ja parantavat elämänlaatuamme. Kun aloitatte tämän prosessin tänä vuonna, haluaisin pyytää teitä harkitsemaan Marionin piirikunnan nuorten auttamista kohti myönteisempää nuorisokehitystä ryhtymällä Marionin piirikunnan nuorisotoimikunnan tukijaksi.</w:t>
      </w:r>
    </w:p>
    <w:p>
      <w:r>
        <w:rPr>
          <w:b/>
        </w:rPr>
        <w:t xml:space="preserve">Tulos</w:t>
      </w:r>
    </w:p>
    <w:p>
      <w:r>
        <w:t xml:space="preserve">Tähän aikaan vuodesta ajatukset kääntyvät sellaisten asioiden tekemiseen, jotka parantavat elämänlaatuamme. Kun aloitat tämän prosessin nyt, haluaisin pyytää sinua harkitsemaan nuorten auttamista kohti myönteistä kehitystä ryhtymällä Marion County Commission on Youth, Inc:n tukijaksi.</w:t>
      </w:r>
    </w:p>
    <w:p>
      <w:r>
        <w:rPr>
          <w:b/>
        </w:rPr>
        <w:t xml:space="preserve">Esimerkki 3.1735</w:t>
      </w:r>
    </w:p>
    <w:p>
      <w:r>
        <w:t xml:space="preserve">"Koska uskomme, että kaikilla yhteisömme kansalaisilla pitäisi olla mahdollisuus oppia lukemaan ja kirjoittamaan, pyydämme sinua auttamaan lähettämällä lahjoituksesi Indy Reads -hankkeelle jo tänään."</w:t>
      </w:r>
    </w:p>
    <w:p>
      <w:r>
        <w:rPr>
          <w:b/>
        </w:rPr>
        <w:t xml:space="preserve">Tulos</w:t>
      </w:r>
    </w:p>
    <w:p>
      <w:r>
        <w:t xml:space="preserve">"Koska uskomme, että kaikkien yhteisömme asukkaiden tulisi oppia lukemaan ja kirjoittamaan, pyydämme apuasi Indy Reads -hankkeelle jo tänään."</w:t>
      </w:r>
    </w:p>
    <w:p>
      <w:r>
        <w:rPr>
          <w:b/>
        </w:rPr>
        <w:t xml:space="preserve">Esimerkki 3.1736</w:t>
      </w:r>
    </w:p>
    <w:p>
      <w:r>
        <w:t xml:space="preserve">Siksi tutkimuksessa ei pitäisi keskittyä perustelu- ja tehokkuustutkimuksiin vaan käytännön kysymykseen, joka koskee hyväksi havaittujen interventiotekniikoiden onnistunutta mukauttamista päivystyspoliklinikoiden toimintaympäristöön. On tunnustettu, että hoidolla on oltava dokumentoitua tehoa tietyissä potilasryhmissä.</w:t>
      </w:r>
    </w:p>
    <w:p>
      <w:r>
        <w:rPr>
          <w:b/>
        </w:rPr>
        <w:t xml:space="preserve">Tulos</w:t>
      </w:r>
    </w:p>
    <w:p>
      <w:r>
        <w:t xml:space="preserve">Tutkimuksessa ei pitäisi keskittyä perustelu- ja tehokkuustutkimuksiin vaan käytännön kysymykseen, joka koskee hyväksi havaittujen interventiotekniikoiden onnistunutta mukauttamista päivystyspoliklinikoiden toimintaympäristöön.</w:t>
      </w:r>
    </w:p>
    <w:p>
      <w:r>
        <w:rPr>
          <w:b/>
        </w:rPr>
        <w:t xml:space="preserve">Esimerkki 3.1737</w:t>
      </w:r>
    </w:p>
    <w:p>
      <w:r>
        <w:t xml:space="preserve">Ota ensimmäinen askel kohti eroa nuorten naisten elämässä ja ryhdy partiotyttöjen vision osakkaaksi. Sijoituksesi vuotuiseen vetoomukseen tuottaa varmasti suuren tuoton.</w:t>
      </w:r>
    </w:p>
    <w:p>
      <w:r>
        <w:rPr>
          <w:b/>
        </w:rPr>
        <w:t xml:space="preserve">Tulos</w:t>
      </w:r>
    </w:p>
    <w:p>
      <w:r>
        <w:t xml:space="preserve">Ota ensimmäinen askel kohti eroa nuorten naisten elämässä ja ryhdy partiotyttöjen vision osakkaaksi.</w:t>
      </w:r>
    </w:p>
    <w:p>
      <w:r>
        <w:rPr>
          <w:b/>
        </w:rPr>
        <w:t xml:space="preserve">Esimerkki 3.1738</w:t>
      </w:r>
    </w:p>
    <w:p>
      <w:r>
        <w:t xml:space="preserve">Indianan yliopiston hammaslääketieteellinen korkeakoulu mainostaa vuotta 1995 "valistuksen vuotena" hammaslääketieteellisessä koulutuksessa. Koulu omistaa vuoden sille, että se valistaa sekä sisäisiä että ulkoisia ryhmiä suun terveydenhuollon edistyksestä ja siitä, miten nämä edistysaskeleet hyödyttävät kansalaisia ympäri osavaltiota ja muualla.</w:t>
      </w:r>
    </w:p>
    <w:p>
      <w:r>
        <w:rPr>
          <w:b/>
        </w:rPr>
        <w:t xml:space="preserve">Tulos</w:t>
      </w:r>
    </w:p>
    <w:p>
      <w:r>
        <w:t xml:space="preserve">Indianan yliopiston hammaslääketieteellinen tiedekunta edistää hammaslääketieteellisen koulutuksen "valistuksen vuotta" valistamalla sekä sisäisiä että ulkoisia ryhmiä suun terveydenhuollon edistyksestä ja siitä, miten se hyödyttää kansalaisia.</w:t>
      </w:r>
    </w:p>
    <w:p>
      <w:r>
        <w:rPr>
          <w:b/>
        </w:rPr>
        <w:t xml:space="preserve">Esimerkki 3.1739</w:t>
      </w:r>
    </w:p>
    <w:p>
      <w:r>
        <w:t xml:space="preserve">Olemme tähän mennessä onnistuneet hyvin palvelemaan yhteisöä, mutta tarvitsemme nyt taloudellista tukea, jotta voimme jatkaa kauden loppuun samalla innolla. Jokaisella lahjoituksellasi on suuri merkitys.</w:t>
      </w:r>
    </w:p>
    <w:p>
      <w:r>
        <w:rPr>
          <w:b/>
        </w:rPr>
        <w:t xml:space="preserve">Tulos</w:t>
      </w:r>
    </w:p>
    <w:p>
      <w:r>
        <w:t xml:space="preserve">Tämänhetkinen menestyksemme yhteisölle tarvitsee taloudellista tukeanne, jotta voimme viedä kauden loppuun samalla innolla. Jokaisella lahjoittamallasi dollarilla on suuri merkitys.</w:t>
      </w:r>
    </w:p>
    <w:p>
      <w:r>
        <w:rPr>
          <w:b/>
        </w:rPr>
        <w:t xml:space="preserve">Esimerkki 3.1740</w:t>
      </w:r>
    </w:p>
    <w:p>
      <w:r>
        <w:t xml:space="preserve">"apilamylly - Emmitburyn, Md.:n historiassa James Hellman kirjoitti: "Hartmanin myllyn rakensi tohtori Robert Annan [1765-1827] apilamyllyksi, joka myöhemmin muutettiin jauhomyllyksi."""</w:t>
      </w:r>
    </w:p>
    <w:p>
      <w:r>
        <w:rPr>
          <w:b/>
        </w:rPr>
        <w:t xml:space="preserve">Tulos</w:t>
      </w:r>
    </w:p>
    <w:p>
      <w:r>
        <w:t xml:space="preserve">Emmitbury, Md., James Hellman kirjoitti: "Hartmanin myllyn rakennutti tohtori Robert Annan apilamyllyksi, joka myöhemmin muutettiin jauhomyllyksi.</w:t>
      </w:r>
    </w:p>
    <w:p>
      <w:r>
        <w:rPr>
          <w:b/>
        </w:rPr>
        <w:t xml:space="preserve">Esimerkki 3.1741</w:t>
      </w:r>
    </w:p>
    <w:p>
      <w:r>
        <w:t xml:space="preserve">Nettotulos nousi 94,2 miljoonaan dollariin eli 89 senttiin osakkeelta 85 miljoonasta dollarista eli 83 sentistä osakkeelta, sisältäen 31 miljoonan dollarin nettovoitot sijoituksista, kun ne vuotta aiemmin olivat 10 miljoonaa dollaria. Liikevaihto kuitenkin laski 3 miljardiin dollariin 3,2 miljardista dollarista.</w:t>
      </w:r>
    </w:p>
    <w:p>
      <w:r>
        <w:rPr>
          <w:b/>
        </w:rPr>
        <w:t xml:space="preserve">Tulos</w:t>
      </w:r>
    </w:p>
    <w:p>
      <w:r>
        <w:t xml:space="preserve">Netto kasvoi 94,2 miljoonaan dollariin 85 miljoonasta dollarista. Mutta liikevaihto laski 3 miljardiin dollariin 3,2 miljardista dollarista.</w:t>
      </w:r>
    </w:p>
    <w:p>
      <w:r>
        <w:rPr>
          <w:b/>
        </w:rPr>
        <w:t xml:space="preserve">Esimerkki 3.1742</w:t>
      </w:r>
    </w:p>
    <w:p>
      <w:r>
        <w:t xml:space="preserve">Vastaanottavan veden näytetyypille ei voitu laskea laboratorion sisäistä ja laboratorioiden välistä vaihtelua, koska tutkimusasetelma ei mahdollistanut laboratorion sisäistä toistoa tälle näytetyypille. Tutkimussuunnitelma ei myöskään mahdollistanut laboratorion sisäistä toistoa Cyprinodon variegatus Acute Method -menetelmän osalta.</w:t>
      </w:r>
    </w:p>
    <w:p>
      <w:r>
        <w:rPr>
          <w:b/>
        </w:rPr>
        <w:t xml:space="preserve">Tulos</w:t>
      </w:r>
    </w:p>
    <w:p>
      <w:r>
        <w:t xml:space="preserve">Vesinäytteen laboratoriokomponentteja ei voitu laskea, koska tutkimussuunnitelmassa ei ollut laboratoriokertausta tälle näytetyypille. Tutkimuksessa ei myöskään toistettu Cyprinodon Variegatus Acute -menetelmää.</w:t>
      </w:r>
    </w:p>
    <w:p>
      <w:r>
        <w:rPr>
          <w:b/>
        </w:rPr>
        <w:t xml:space="preserve">Esimerkki 3.1743</w:t>
      </w:r>
    </w:p>
    <w:p>
      <w:r>
        <w:t xml:space="preserve">Apurahat: $57,000 valtion varoista ja $78,000 yksityisistä lahjoituksista ja lahjoituksista, eli yhteensä $135,000 stipendiavustuksiin. Tämä on vain noin 6 prosenttia niistä kokonaiskustannuksista, jotka oikeustieteen opiskelijat maksoivat viime vuonna oikeustieteellisestä koulutuksestaan koulussa.</w:t>
      </w:r>
    </w:p>
    <w:p>
      <w:r>
        <w:rPr>
          <w:b/>
        </w:rPr>
        <w:t xml:space="preserve">Tulos</w:t>
      </w:r>
    </w:p>
    <w:p>
      <w:r>
        <w:t xml:space="preserve">Vuosina 1990-1991 koulumme sai 57 000 dollaria valtion varoja ja 78 000 dollaria yksityisiltä lahjoituksilta ja lahjoituksilta, yhteensä 135 000 dollaria.</w:t>
      </w:r>
    </w:p>
    <w:p>
      <w:r>
        <w:rPr>
          <w:b/>
        </w:rPr>
        <w:t xml:space="preserve">Esimerkki 3.1744</w:t>
      </w:r>
    </w:p>
    <w:p>
      <w:r>
        <w:t xml:space="preserve">DTV:ssä on interaktiivinen kuva kuvassa -ohjelmaopas, jonka avulla television katselu ja ohjaaminen on helppoa. Nopea ja ytimekäs, ruudulla näkyvä informaatiobanneri kertoo automaattisesti, kuka, milloin ja missä on ohjelmassa.</w:t>
      </w:r>
    </w:p>
    <w:p>
      <w:r>
        <w:rPr>
          <w:b/>
        </w:rPr>
        <w:t xml:space="preserve">Tulos</w:t>
      </w:r>
    </w:p>
    <w:p>
      <w:r>
        <w:t xml:space="preserve">DTV:ssä on interaktiivinen pic-in-pic-opas, joka tekee television katselusta ja ohjaamisesta helppoa. ja tiivistä, näytöllä näkyvä banneri antaa automaattisesti tietoa siitä, mitä on meneillään.</w:t>
      </w:r>
    </w:p>
    <w:p>
      <w:r>
        <w:rPr>
          <w:b/>
        </w:rPr>
        <w:t xml:space="preserve">Esimerkki 3.1745</w:t>
      </w:r>
    </w:p>
    <w:p>
      <w:r>
        <w:t xml:space="preserve">Tämä ensimmäinen viesti on lyhyt, koska minulla on lääkäriaika klo 7 aamulla, mutta lupaan vielä kaksi lähetystä tänään, senkin onnekas vanha koira.</w:t>
      </w:r>
    </w:p>
    <w:p>
      <w:r>
        <w:rPr>
          <w:b/>
        </w:rPr>
        <w:t xml:space="preserve">Tulos</w:t>
      </w:r>
    </w:p>
    <w:p>
      <w:r>
        <w:t xml:space="preserve">Tässä asiassa puhun lyhyesti, minulla on lääkäriaika klo 7.00, mutta teen tänään vielä kaksi muuta.</w:t>
      </w:r>
    </w:p>
    <w:p>
      <w:r>
        <w:rPr>
          <w:b/>
        </w:rPr>
        <w:t xml:space="preserve">Esimerkki 3.1746</w:t>
      </w:r>
    </w:p>
    <w:p>
      <w:r>
        <w:t xml:space="preserve">Osavaltion laajuinen teknologiakomitea standardoi parhaillaan kaikkia järjestelmiä, ja osavaltion laajuinen teknologiasuunnitelma on määrä saada valmiiksi kesäkuun alussa.</w:t>
      </w:r>
    </w:p>
    <w:p>
      <w:r>
        <w:rPr>
          <w:b/>
        </w:rPr>
        <w:t xml:space="preserve">Tulos</w:t>
      </w:r>
    </w:p>
    <w:p>
      <w:r>
        <w:t xml:space="preserve">STC on standardoimassa kaikkia järjestelmiä koko osavaltiossa, ja sen on määrä valmistua kesäkuun alussa.</w:t>
      </w:r>
    </w:p>
    <w:p>
      <w:r>
        <w:rPr>
          <w:b/>
        </w:rPr>
        <w:t xml:space="preserve">Esimerkki 3.1747</w:t>
      </w:r>
    </w:p>
    <w:p>
      <w:r>
        <w:t xml:space="preserve">Osallistujia pyydetään lähettämään yllä olevien esimerkkien kaltainen pari, jossa on jo varattu verkkotunnus ja hauska ja saatavilla oleva vaihtoehto.</w:t>
      </w:r>
    </w:p>
    <w:p>
      <w:r>
        <w:rPr>
          <w:b/>
        </w:rPr>
        <w:t xml:space="preserve">Tulos</w:t>
      </w:r>
    </w:p>
    <w:p>
      <w:r>
        <w:t xml:space="preserve">Osallistujien tulisi lähettää esimerkkien kaltainen pari, joka koostuu jo varatusta verkkotunnuksesta ja hauskasta, saatavilla olevasta verkkotunnuksesta.</w:t>
      </w:r>
    </w:p>
    <w:p>
      <w:r>
        <w:rPr>
          <w:b/>
        </w:rPr>
        <w:t xml:space="preserve">Esimerkki 3.1748</w:t>
      </w:r>
    </w:p>
    <w:p>
      <w:r>
        <w:t xml:space="preserve">Yöelämästä saat tietoa Jerusalem Postin joka perjantai ilmestyvästä Time Out -lehdestä. Erinomainen on myös Your Jerusalem, ilmainen kuukausittainen sanomalehti, jonka voit noutaa hotelleista ja erilaisista turistikohteista.</w:t>
      </w:r>
    </w:p>
    <w:p>
      <w:r>
        <w:rPr>
          <w:b/>
        </w:rPr>
        <w:t xml:space="preserve">Tulos</w:t>
      </w:r>
    </w:p>
    <w:p>
      <w:r>
        <w:t xml:space="preserve">Katso Time Out -lehdestä, Jerusalem Post -lehden listaosastosta. Erinomainen on myös Your Jerusalem, ilmainen kuukausittainen sanomalehti, jonka voit noutaa hotelleista ja erilaisista turistikohteista.</w:t>
      </w:r>
    </w:p>
    <w:p>
      <w:r>
        <w:rPr>
          <w:b/>
        </w:rPr>
        <w:t xml:space="preserve">Esimerkki 3.1749</w:t>
      </w:r>
    </w:p>
    <w:p>
      <w:r>
        <w:t xml:space="preserve">Yhdysvaltojen kongressi, jota houkutteli lupaus liittovaltion tulojen kasvusta äskettäin löydetyn kullan ansiosta, hyväksyi Kalifornian unionin 31. osavaltioksi vuonna 1850.</w:t>
      </w:r>
    </w:p>
    <w:p>
      <w:r>
        <w:rPr>
          <w:b/>
        </w:rPr>
        <w:t xml:space="preserve">Tulos</w:t>
      </w:r>
    </w:p>
    <w:p>
      <w:r>
        <w:t xml:space="preserve">Yhdysvaltain kongressi hyväksyi Kalifornian unionin 31. osavaltioksi vuonna 1850.</w:t>
      </w:r>
    </w:p>
    <w:p>
      <w:r>
        <w:rPr>
          <w:b/>
        </w:rPr>
        <w:t xml:space="preserve">Esimerkki 3.1750</w:t>
      </w:r>
    </w:p>
    <w:p>
      <w:r>
        <w:t xml:space="preserve">Vaikka Clarke oli edelleen huolissaan politiikan tarkistamisen tahdista, hän näki nyt paremmat mahdollisuudet saada kansanedustajat tunnustamaan terrorismin muuttunut luonne.</w:t>
      </w:r>
    </w:p>
    <w:p>
      <w:r>
        <w:rPr>
          <w:b/>
        </w:rPr>
        <w:t xml:space="preserve">Tulos</w:t>
      </w:r>
    </w:p>
    <w:p>
      <w:r>
        <w:t xml:space="preserve">Vaikka Clarke näki paremmat mahdollisuudet saada kansanedustajat tunnustamaan terrorismin muuttunut luonne.</w:t>
      </w:r>
    </w:p>
    <w:p>
      <w:r>
        <w:rPr>
          <w:b/>
        </w:rPr>
        <w:t xml:space="preserve">Esimerkki 3.1751</w:t>
      </w:r>
    </w:p>
    <w:p>
      <w:r>
        <w:t xml:space="preserve">Kirjassaan "The Luck of the Irish" James Surowiecki esittää väitteitä, jotka ovat täysin vääriä, ja jättää huomiotta monia asioita, jotka ovat ongelmien todellisia syitä.</w:t>
      </w:r>
    </w:p>
    <w:p>
      <w:r>
        <w:rPr>
          <w:b/>
        </w:rPr>
        <w:t xml:space="preserve">Tulos</w:t>
      </w:r>
    </w:p>
    <w:p>
      <w:r>
        <w:t xml:space="preserve">James Surowieckin "The Luck of the Irish" -kirjan väitteet ovat vääriä, ja hän jättää huomiotta asioita, jotka ovat todellisia ongelmia.</w:t>
      </w:r>
    </w:p>
    <w:p>
      <w:r>
        <w:rPr>
          <w:b/>
        </w:rPr>
        <w:t xml:space="preserve">Esimerkki 3.1752</w:t>
      </w:r>
    </w:p>
    <w:p>
      <w:r>
        <w:t xml:space="preserve">Täytä oheinen kortti ja lähetä se oheisessa kirjekuoressa. Seuraavien viikkojen aikana joku senioritoveri ottaa teihin yhteyttä joko puhelimitse tai luokassanne vastatakseen kaikkiin Senior Challengea koskeviin kysymyksiinne.</w:t>
      </w:r>
    </w:p>
    <w:p>
      <w:r>
        <w:rPr>
          <w:b/>
        </w:rPr>
        <w:t xml:space="preserve">Tulos</w:t>
      </w:r>
    </w:p>
    <w:p>
      <w:r>
        <w:t xml:space="preserve">Täytä oheinen kortti ja lähetä se postitse sille varatussa kirjekuoressa. Muutaman viikon kuluessa joku seniorikollegamme ottaa sinuun yhteyttä ja vastaa mahdollisiin kysymyksiisi.</w:t>
      </w:r>
    </w:p>
    <w:p>
      <w:r>
        <w:rPr>
          <w:b/>
        </w:rPr>
        <w:t xml:space="preserve">Esimerkki 3.1753</w:t>
      </w:r>
    </w:p>
    <w:p>
      <w:r>
        <w:t xml:space="preserve">Toiset potilaat saattavat tarvita pidempää hoitoa. Lyhyillä interventioilla voi olla tärkeä rooli tällaisten potilaiden motivoimisessa hyväksymään hoitolähete tai niitä voidaan käyttää motivaation luomiseen odotettaessa julkisesti rahoitetun hoidon saamista.</w:t>
      </w:r>
    </w:p>
    <w:p>
      <w:r>
        <w:rPr>
          <w:b/>
        </w:rPr>
        <w:t xml:space="preserve">Tulos</w:t>
      </w:r>
    </w:p>
    <w:p>
      <w:r>
        <w:t xml:space="preserve">Jotkut potilaat saattavat tarvita pidempää hoitoa. Lyhyillä interventioilla voi olla tärkeä rooli tällaisten potilaiden motivoinnissa hyväksymään hoitoon lähettäminen.</w:t>
      </w:r>
    </w:p>
    <w:p>
      <w:r>
        <w:rPr>
          <w:b/>
        </w:rPr>
        <w:t xml:space="preserve">Esimerkki 3.1754</w:t>
      </w:r>
    </w:p>
    <w:p>
      <w:r>
        <w:t xml:space="preserve">"IU:n sairaanhoitokoulun dekaani Charles Emerson, huolimatta sen ensimmäisen ylijohtajan varoituksesta, jonka mukaan koululla ei ollut tulevaisuutta."""</w:t>
      </w:r>
    </w:p>
    <w:p>
      <w:r>
        <w:rPr>
          <w:b/>
        </w:rPr>
        <w:t xml:space="preserve">Tulos</w:t>
      </w:r>
    </w:p>
    <w:p>
      <w:r>
        <w:t xml:space="preserve">"Dekaani Charles Emersonin mukaan IU:n sairaanhoitokoululla ei varoituksesta huolimatta ollut ""tulevaisuutta"".""</w:t>
      </w:r>
    </w:p>
    <w:p>
      <w:r>
        <w:rPr>
          <w:b/>
        </w:rPr>
        <w:t xml:space="preserve">Esimerkki 3.1755</w:t>
      </w:r>
    </w:p>
    <w:p>
      <w:r>
        <w:t xml:space="preserve">Kolme heistä löivät päänsä yhteen, selasivat "Mastering the Art of French Cooking" ja "In Julia's Kitchen" -kirjat läpi ja valitsivat ne, jotka näyttivät kunnianosoittajan suosikeilta, vaikkakin muutamin omilla muunnoksin. "Näyttää siltä, että hän rakastaa keittoja", Siegel sanoi, "joten otan hänen vichyssoisensa.</w:t>
      </w:r>
    </w:p>
    <w:p>
      <w:r>
        <w:rPr>
          <w:b/>
        </w:rPr>
        <w:t xml:space="preserve">Tulos</w:t>
      </w:r>
    </w:p>
    <w:p>
      <w:r>
        <w:t xml:space="preserve">Kolme ihmistä kävi läpi Childin keittokirjat, valitsi niistä suosikkinsa ja lisäsi niihin omat muunnoksensa.  Child rakastaa keittoa, Siegel sanoi, joten aloitamme siitä.</w:t>
      </w:r>
    </w:p>
    <w:p>
      <w:r>
        <w:rPr>
          <w:b/>
        </w:rPr>
        <w:t xml:space="preserve">Esimerkki 3.1756</w:t>
      </w:r>
    </w:p>
    <w:p>
      <w:r>
        <w:t xml:space="preserve">"Opiskelijajärjestöihin kuuluvat: Student Bar Association, The Black Law Student Association, Environmental Law Society, Health law Society, IV Association for Public Interest Law, ja Women's Caucus - vain muutamia mainitakseni"."</w:t>
      </w:r>
    </w:p>
    <w:p>
      <w:r>
        <w:rPr>
          <w:b/>
        </w:rPr>
        <w:t xml:space="preserve">Tulos</w:t>
      </w:r>
    </w:p>
    <w:p>
      <w:r>
        <w:t xml:space="preserve">Opiskelijajärjestöihin kuuluu erilaisia oikeustieteeseen liittyviä yhdistyksiä ja esimerkiksi Women's Caucus.</w:t>
      </w:r>
    </w:p>
    <w:p>
      <w:r>
        <w:rPr>
          <w:b/>
        </w:rPr>
        <w:t xml:space="preserve">Esimerkki 3.1757</w:t>
      </w:r>
    </w:p>
    <w:p>
      <w:r>
        <w:t xml:space="preserve">Silti Stein voi nyt kirjoittaa: "Mutta en tiedä mitään sellaista hänen käytöksessään minua, perhettäni, Israelia tai juutalaisia kohtaan, joka oikeuttaisi hänet vähempään kuin täydelliseen uskollisuuteeni."</w:t>
      </w:r>
    </w:p>
    <w:p>
      <w:r>
        <w:rPr>
          <w:b/>
        </w:rPr>
        <w:t xml:space="preserve">Tulos</w:t>
      </w:r>
    </w:p>
    <w:p>
      <w:r>
        <w:t xml:space="preserve">Silti Stein voi nyt kirjoittaa:  "Hän on ollut minulle lojaali juutalaisille ja Israelille yleensä, joten hän on minulle täysin lojaali."</w:t>
      </w:r>
    </w:p>
    <w:p>
      <w:r>
        <w:rPr>
          <w:b/>
        </w:rPr>
        <w:t xml:space="preserve">Esimerkki 3.1758</w:t>
      </w:r>
    </w:p>
    <w:p>
      <w:r>
        <w:t xml:space="preserve">"Jospa voisin räjäyttää nurkkia ulkomaalaisten ottamista tilannekuvista, joissa olen vilpittömästi tunkeutunut: vaikkapa auringonlaskun aikaan Nantucketin laiturilla, estämässä rakkaan Arsenion korvan"</w:t>
      </w:r>
    </w:p>
    <w:p>
      <w:r>
        <w:rPr>
          <w:b/>
        </w:rPr>
        <w:t xml:space="preserve">Tulos</w:t>
      </w:r>
    </w:p>
    <w:p>
      <w:r>
        <w:t xml:space="preserve">Jos voisin muokata ulkomaalaisten ottamia snapchoteja, joihin tunkeuduin avoimesti.</w:t>
      </w:r>
    </w:p>
    <w:p>
      <w:r>
        <w:rPr>
          <w:b/>
        </w:rPr>
        <w:t xml:space="preserve">Esimerkki 3.1759</w:t>
      </w:r>
    </w:p>
    <w:p>
      <w:r>
        <w:t xml:space="preserve">Wall Street Journalin "Outlook"-lehdessä todetaan, että "Yhdysvaltojen työmarkkinoilla vallan tasapaino on siirtymässä työnantajilta työntekijöille", ja todetaan, että "työpaikkojen säilyttämisvimma johtui osittain aiemmista yritysten supistamisista", jotka jättivät jälkeensä selviytyjiä, jotka kartoittivat uravaihtoehtoja ja käyttivät Internetin työpaikkailmoituksia ja tehostettua rekrytointia parempien tarjousten saamiseksi, mikä puolestaan johti vastatarjouksiin ja korkeampiin palkkoihin.</w:t>
      </w:r>
    </w:p>
    <w:p>
      <w:r>
        <w:rPr>
          <w:b/>
        </w:rPr>
        <w:t xml:space="preserve">Tulos</w:t>
      </w:r>
    </w:p>
    <w:p>
      <w:r>
        <w:t xml:space="preserve">WSJ Outlookissa sanotaan, että "Yhdysvaltojen työmarkkinoilla valta on siirtymässä työnantajille, ja työpaikkojen säilyttämisvimma sai alkunsa yritysten aiemmista supistamisaalloista, jotka jättivät jälkeensä ihmisiä, jotka kartoittivat uravaihtoehtoja ja käyttivät Internetin työpaikkailmoituksia ja rekrytointia saadakseen parempia tarjouksia, jotka johtivat korkeampiin palkkoihin.</w:t>
      </w:r>
    </w:p>
    <w:p>
      <w:r>
        <w:rPr>
          <w:b/>
        </w:rPr>
        <w:t xml:space="preserve">Esimerkki 3.1760</w:t>
      </w:r>
    </w:p>
    <w:p>
      <w:r>
        <w:t xml:space="preserve">Jos jatkat rannikon päätietä pitkin, pääset Boston Bayhin. Tämä saaren itäisimmässä päässä sijaitseva pieni kalastajakaupunki on Jamaikan kansallisruoan, "jerkin", perinteinen keskus, joka on nyt saavuttanut maailmanlaajuisen suosion.</w:t>
      </w:r>
    </w:p>
    <w:p>
      <w:r>
        <w:rPr>
          <w:b/>
        </w:rPr>
        <w:t xml:space="preserve">Tulos</w:t>
      </w:r>
    </w:p>
    <w:p>
      <w:r>
        <w:t xml:space="preserve">Rannikon päätien varrella on Boston Bay. Tämä pieni kalastajakaupunki saaren itäisimmässä päässä on Jamaikan kansallisruoan "jerkin" perinteinen keskus.</w:t>
      </w:r>
    </w:p>
    <w:p>
      <w:r>
        <w:rPr>
          <w:b/>
        </w:rPr>
        <w:t xml:space="preserve">Esimerkki 3.1761</w:t>
      </w:r>
    </w:p>
    <w:p>
      <w:r>
        <w:t xml:space="preserve">"Voit tarjota lapselle, joka käy St. Basil Akatemiassa, kreikkalaisortodoksisen arkkihiippakunnan ministeriössä, jossa apua tarvitsevat lapset saavat rakkautta ja kodin turvaa."</w:t>
      </w:r>
    </w:p>
    <w:p>
      <w:r>
        <w:rPr>
          <w:b/>
        </w:rPr>
        <w:t xml:space="preserve">Tulos</w:t>
      </w:r>
    </w:p>
    <w:p>
      <w:r>
        <w:t xml:space="preserve">"Voit elättää lapsen, joka käy St. Basilissa, jossa apua tarvitsevat lapset saavat rakkautta ja kodin turvaa kaukana kotoa."</w:t>
      </w:r>
    </w:p>
    <w:p>
      <w:r>
        <w:rPr>
          <w:b/>
        </w:rPr>
        <w:t xml:space="preserve">Esimerkki 3.1762</w:t>
      </w:r>
    </w:p>
    <w:p>
      <w:r>
        <w:t xml:space="preserve">Se olisi myös suuri takaisku susille koko maassa - aikana, jolloin amerikkalaiset kannattavat ylivoimaisesti susien palauttamista ja suojelua.</w:t>
      </w:r>
    </w:p>
    <w:p>
      <w:r>
        <w:rPr>
          <w:b/>
        </w:rPr>
        <w:t xml:space="preserve">Tulos</w:t>
      </w:r>
    </w:p>
    <w:p>
      <w:r>
        <w:t xml:space="preserve">Vaikka sudet ovat saaneet kannatusta uudelleenistutukselle ja suojelulle, sudet kohtaavat yhä takaiskuja koko maassa.</w:t>
      </w:r>
    </w:p>
    <w:p>
      <w:r>
        <w:rPr>
          <w:b/>
        </w:rPr>
        <w:t xml:space="preserve">Esimerkki 3.1763</w:t>
      </w:r>
    </w:p>
    <w:p>
      <w:r>
        <w:t xml:space="preserve">Lopullinen sääntö aiheuttaa yksityiselle sektorille yli 100 miljoonan dollarin suuruisen toimeksiannon. Hallitusten välistä toimeksiantoa ei ole, koska OSHA:n standardeja ei sovelleta osavaltioihin ja paikallisiin viranomaisiin, paitsi niissä osavaltioissa, jotka ovat vapaaehtoisesti päättäneet hyväksyä OSHA:n osavaltiosuunnitelman.</w:t>
      </w:r>
    </w:p>
    <w:p>
      <w:r>
        <w:rPr>
          <w:b/>
        </w:rPr>
        <w:t xml:space="preserve">Tulos</w:t>
      </w:r>
    </w:p>
    <w:p>
      <w:r>
        <w:t xml:space="preserve">Hallitusten välistä toimeksiantoa ei ole, koska OSHAn standardeja ei sovelleta osavaltioihin ja paikallisiin hallintoelimiin, paitsi niissä osavaltioissa, jotka ovat vapaaehtoisesti päättäneet hyväksyä OSHAn osavaltiosuunnitelman.</w:t>
      </w:r>
    </w:p>
    <w:p>
      <w:r>
        <w:rPr>
          <w:b/>
        </w:rPr>
        <w:t xml:space="preserve">Esimerkki 3.1764</w:t>
      </w:r>
    </w:p>
    <w:p>
      <w:r>
        <w:t xml:space="preserve">Unohda valaiden pelastaminen: Time kertoo, että haiden liikakalastus evien (aasialaista herkkua) ja rustojen (joiden virheellisesti luullaan ehkäisevän syöpää) vuoksi on saattanut useiden lajien populaatiot alhaiselle tasolle.</w:t>
      </w:r>
    </w:p>
    <w:p>
      <w:r>
        <w:rPr>
          <w:b/>
        </w:rPr>
        <w:t xml:space="preserve">Tulos</w:t>
      </w:r>
    </w:p>
    <w:p>
      <w:r>
        <w:t xml:space="preserve">Time kertoo, että haiden liikakalastus evien ja ruston vuoksi on saattanut useiden lajien populaatiot alhaiselle tasolle.</w:t>
      </w:r>
    </w:p>
    <w:p>
      <w:r>
        <w:rPr>
          <w:b/>
        </w:rPr>
        <w:t xml:space="preserve">Esimerkki 3.1765</w:t>
      </w:r>
    </w:p>
    <w:p>
      <w:r>
        <w:t xml:space="preserve">Almería oli aikoinaan maurilaisen Espanjan tärkein kaupunki. Nykyinen Almería on viihtyisä maakunnan pääkaupunki, jossa kannattaa käydä, jos matkasi vie sinut Costa del Solin itärajoille.</w:t>
      </w:r>
    </w:p>
    <w:p>
      <w:r>
        <w:rPr>
          <w:b/>
        </w:rPr>
        <w:t xml:space="preserve">Tulos</w:t>
      </w:r>
    </w:p>
    <w:p>
      <w:r>
        <w:t xml:space="preserve">Almeria, merkityksellinen kaupunki täynnä historiaa, on nykyään miellyttävä pääkaupunki maurilaisessa Espanjassa.</w:t>
      </w:r>
    </w:p>
    <w:p>
      <w:r>
        <w:rPr>
          <w:b/>
        </w:rPr>
        <w:t xml:space="preserve">Esimerkki 3.1766</w:t>
      </w:r>
    </w:p>
    <w:p>
      <w:r>
        <w:t xml:space="preserve">FBI sai myös tietää syyskuun 11. päivän jälkeen, että vuosituhannen vaihteen terroristi Ressam, joka vuonna 2001 teki yhteistyötä tutkijoiden kanssa, tunnisti Moussaouin Afganistanin leireillä olleeksi.</w:t>
      </w:r>
    </w:p>
    <w:p>
      <w:r>
        <w:rPr>
          <w:b/>
        </w:rPr>
        <w:t xml:space="preserve">Tulos</w:t>
      </w:r>
    </w:p>
    <w:p>
      <w:r>
        <w:t xml:space="preserve">FBI sai tietää, että terroristi Ressam tunnisti Moussaouin Afganistanin leireillä olleeksi ihmiseksi.</w:t>
      </w:r>
    </w:p>
    <w:p>
      <w:r>
        <w:rPr>
          <w:b/>
        </w:rPr>
        <w:t xml:space="preserve">Esimerkki 3.1767</w:t>
      </w:r>
    </w:p>
    <w:p>
      <w:r>
        <w:t xml:space="preserve">Vaikka uudet skotlantilaiset kansanedustajat vannoivat uskollisuudenvalan kuningattarelle, he eivät laulaneet "God Save the Queen" -laulua, mutta he lauloivat Robert Burnsin "A Man's a Man for A' That".</w:t>
      </w:r>
    </w:p>
    <w:p>
      <w:r>
        <w:rPr>
          <w:b/>
        </w:rPr>
        <w:t xml:space="preserve">Tulos</w:t>
      </w:r>
    </w:p>
    <w:p>
      <w:r>
        <w:t xml:space="preserve">Uudet skotlantilaiset kansanedustajat vannoivat uskollisuudenvalan kuningattarelle, mutta he lauloivat Robert Burnsin kappaleen "A Man's a Man for A' That".</w:t>
      </w:r>
    </w:p>
    <w:p>
      <w:r>
        <w:rPr>
          <w:b/>
        </w:rPr>
        <w:t xml:space="preserve">Esimerkki 3.1768</w:t>
      </w:r>
    </w:p>
    <w:p>
      <w:r>
        <w:t xml:space="preserve">Etelä-Texasissa 1900-luvun alussa katukauppiaat ja paikalliset kutsuivat menudoa café de huesoksi, joka tarkoittaa kirjaimellisesti "luukahvia" tai "luukahvia". Tämä nimi saattaa viitata sen ymmärrettyyn lääkinnälliseen arvoon, joka on krapulan, niin sanotun la crudan, parantaminen.</w:t>
      </w:r>
    </w:p>
    <w:p>
      <w:r>
        <w:rPr>
          <w:b/>
        </w:rPr>
        <w:t xml:space="preserve">Tulos</w:t>
      </w:r>
    </w:p>
    <w:p>
      <w:r>
        <w:t xml:space="preserve">Menudoa kutsuttiin nimellä café de hueso, kirjaimellisesti "luukahvi" tai "luukahvi". Tämä nimi saattaa viitata sen ymmärrettyyn lääkinnälliseen arvoon, joka on krapulan, niin sanotun la crudan, parantaminen.</w:t>
      </w:r>
    </w:p>
    <w:p>
      <w:r>
        <w:rPr>
          <w:b/>
        </w:rPr>
        <w:t xml:space="preserve">Esimerkki 3.1769</w:t>
      </w:r>
    </w:p>
    <w:p>
      <w:r>
        <w:t xml:space="preserve">Tänä vuonna tulee täyteen kaksikymmentäviides vuosipäiväni liikuntakorkeakoulun palveluksessa. Olen nauttinut näistä vuosista palvellessani kaikkia niitä opiskelijoita, jotka teidän tavoin ovat opiskelleet täällä.</w:t>
      </w:r>
    </w:p>
    <w:p>
      <w:r>
        <w:rPr>
          <w:b/>
        </w:rPr>
        <w:t xml:space="preserve">Tulos</w:t>
      </w:r>
    </w:p>
    <w:p>
      <w:r>
        <w:t xml:space="preserve">Tänä vuonna minulla tulee täyteen 25. vuoteni liikuntakoulussa. Olen nauttinut näistä vuosista kaikkien oppilaiden palveluksessa.</w:t>
      </w:r>
    </w:p>
    <w:p>
      <w:r>
        <w:rPr>
          <w:b/>
        </w:rPr>
        <w:t xml:space="preserve">Esimerkki 3.1770</w:t>
      </w:r>
    </w:p>
    <w:p>
      <w:r>
        <w:t xml:space="preserve">Tietoon integroituneessa kanavassa ostajien ja myyjien väliset historialliset markkinasuhteet muuttuvat merkittävästi. On totta, että tekstiilialan yritykset myyvät edelleen vaatteiden valmistajille, jotka puolestaan myyvät vähittäiskauppiaille, jotka puolestaan myyvät kuluttajille.</w:t>
      </w:r>
    </w:p>
    <w:p>
      <w:r>
        <w:rPr>
          <w:b/>
        </w:rPr>
        <w:t xml:space="preserve">Tulos</w:t>
      </w:r>
    </w:p>
    <w:p>
      <w:r>
        <w:t xml:space="preserve">Integroidussa informaatiokanavassa ostajien ja myyjien väliset markkinasuhteet muuttuvat. Tekstiilialan yritykset myyvät edelleen vaatteiden valmistajille, jotka puolestaan myyvät vähittäiskauppiaille, jotka puolestaan myyvät kuluttajille.</w:t>
      </w:r>
    </w:p>
    <w:p>
      <w:r>
        <w:rPr>
          <w:b/>
        </w:rPr>
        <w:t xml:space="preserve">Esimerkki 3.1771</w:t>
      </w:r>
    </w:p>
    <w:p>
      <w:r>
        <w:t xml:space="preserve">MCCOY Inc. perustettiin alun perin valtion virastoksi, mutta se organisoitiin uudelleen vuonna 1993 itsenäiseksi voittoa tavoittelemattomaksi yhtiöksi. MCCOY Inc. on piirikunnan laajuinen nuorisopalvelujen koordinointi-, suunnittelu- ja kokouselin. Sen tarkoituksena on edistää yhteistyötä ja yhteistyötä eri virastojen, ohjelmien ja järjestelmien välillä, jotka palvelevat yhteisömme nuoria.</w:t>
      </w:r>
    </w:p>
    <w:p>
      <w:r>
        <w:rPr>
          <w:b/>
        </w:rPr>
        <w:t xml:space="preserve">Tulos</w:t>
      </w:r>
    </w:p>
    <w:p>
      <w:r>
        <w:t xml:space="preserve">MCCOY Inc. perustettiin alun perin valtion virastoksi, mutta se organisoitiin uudelleen vuonna 1993 itsenäiseksi voittoa tavoittelemattomaksi yhtiöksi. MCCOY Inc. on piirikunnan laajuinen nuorisopalvelujen koordinointi-, suunnittelu- ja kokouselin.</w:t>
      </w:r>
    </w:p>
    <w:p>
      <w:r>
        <w:rPr>
          <w:b/>
        </w:rPr>
        <w:t xml:space="preserve">Esimerkki 3.1772</w:t>
      </w:r>
    </w:p>
    <w:p>
      <w:r>
        <w:t xml:space="preserve">The Tribune katsoo tämän johtuvan hätäsuunnitelmasta, jonka mukaan poliisit kuljettivat noin 1 200 ihmistä ilman ilmastointia tai tuuletinta "jäähdytyskeskuksiin".</w:t>
      </w:r>
    </w:p>
    <w:p>
      <w:r>
        <w:rPr>
          <w:b/>
        </w:rPr>
        <w:t xml:space="preserve">Tulos</w:t>
      </w:r>
    </w:p>
    <w:p>
      <w:r>
        <w:t xml:space="preserve">The Tribune katsoo, että poliisi on laatinut hätäsuunnitelman, jonka mukaan ihmiset lähetetään "jäähdytyskeskuksiin" tässä äärimmäisessä kuumuudessa.</w:t>
      </w:r>
    </w:p>
    <w:p>
      <w:r>
        <w:rPr>
          <w:b/>
        </w:rPr>
        <w:t xml:space="preserve">Esimerkki 3.1773</w:t>
      </w:r>
    </w:p>
    <w:p>
      <w:r>
        <w:t xml:space="preserve">Varmistaa, että virasto on määritellyt tehokkaan tarkastustavoitestrategian ja -suunnitelman toimeksisaajan valintaa ja sopimuksen täytäntöönpanon hallinnointia varten.</w:t>
      </w:r>
    </w:p>
    <w:p>
      <w:r>
        <w:rPr>
          <w:b/>
        </w:rPr>
        <w:t xml:space="preserve">Tulos</w:t>
      </w:r>
    </w:p>
    <w:p>
      <w:r>
        <w:t xml:space="preserve">Tarkistetaan, että virasto on määritellyt auditointitavoitetta koskevan suunnitelman toimeksisaajan valintaa ja hallinnointia varten.</w:t>
      </w:r>
    </w:p>
    <w:p>
      <w:r>
        <w:rPr>
          <w:b/>
        </w:rPr>
        <w:t xml:space="preserve">Esimerkki 3.1774</w:t>
      </w:r>
    </w:p>
    <w:p>
      <w:r>
        <w:t xml:space="preserve">Järjestöllä ei ole yhtään espanjaa puhuvaa työntekijää, ja tarve kasvaa espanjankielisen väestön määrän kasvaessa, sanoi järjestön toiminnanjohtaja Steven Xanthopoulos.</w:t>
      </w:r>
    </w:p>
    <w:p>
      <w:r>
        <w:rPr>
          <w:b/>
        </w:rPr>
        <w:t xml:space="preserve">Tulos</w:t>
      </w:r>
    </w:p>
    <w:p>
      <w:r>
        <w:t xml:space="preserve">Järjestö tarvitsee espanjankielisen työntekijän, koska espanjankielinen väestö kasvaa, sanoi toiminnanjohtaja Steven Xanthopoulos.</w:t>
      </w:r>
    </w:p>
    <w:p>
      <w:r>
        <w:rPr>
          <w:b/>
        </w:rPr>
        <w:t xml:space="preserve">Esimerkki 3.1775</w:t>
      </w:r>
    </w:p>
    <w:p>
      <w:r>
        <w:t xml:space="preserve">Jos lahjoitat vähintään 15 dollaria, saat ILMAISEN lintujen ruokintavälineen kiitokseksi huolenpidostasi.</w:t>
      </w:r>
    </w:p>
    <w:p>
      <w:r>
        <w:rPr>
          <w:b/>
        </w:rPr>
        <w:t xml:space="preserve">Tulos</w:t>
      </w:r>
    </w:p>
    <w:p>
      <w:r>
        <w:t xml:space="preserve">Kun lahjoitat 15 dollaria, saat ilmaisen lintujen ruokintapullon kiitokseksi.</w:t>
      </w:r>
    </w:p>
    <w:p>
      <w:r>
        <w:rPr>
          <w:b/>
        </w:rPr>
        <w:t xml:space="preserve">Esimerkki 3.1776</w:t>
      </w:r>
    </w:p>
    <w:p>
      <w:r>
        <w:t xml:space="preserve">LAT , NYT ja WP uutisoivat, että liittovaltion hallitus on todellakin, kuten se ensimmäisen kerran vihjasi yli viikko sitten, päättänyt yrittää estää Lockheedin ja Northropin fuusion.</w:t>
      </w:r>
    </w:p>
    <w:p>
      <w:r>
        <w:rPr>
          <w:b/>
        </w:rPr>
        <w:t xml:space="preserve">Tulos</w:t>
      </w:r>
    </w:p>
    <w:p>
      <w:r>
        <w:t xml:space="preserve">LAT , NYT ja WP kertovat, että liittovaltion hallitus on, kuten aiemmin vihjailtiin, päättänyt estää Lockheedin ja Northropin fuusion.</w:t>
      </w:r>
    </w:p>
    <w:p>
      <w:r>
        <w:rPr>
          <w:b/>
        </w:rPr>
        <w:t xml:space="preserve">Esimerkki 3.1777</w:t>
      </w:r>
    </w:p>
    <w:p>
      <w:r>
        <w:t xml:space="preserve">On oikeus spekuloida, minkä törkeän ehdotuksen kertoja oli tehnyt Proustin teoksessa Menneiden asioiden muistelu, osa 2 - Tasankokaupungit ( kääntänyt C. K. Scott Moncrieff- Modern Library, N.Y., 1934, sivu 90 ) saadakseen herttuattaren sanomaan: "Pallisi lisäksi, enkö voi olla sinulle hyödyksi?". On olemassa kuuluisa kirje, jonka Rupert Brooke kirjoitti ystävälleen Edward Marshille jostain Fidzin läheltä ( s. 463 teoksessa A Treasury of the World's Great Letters, Simon and Schuster, N.Y., 1940 ), jossa hän kertoo, kuinka hän lähettää syntyperäisen poikansa palmun päälle, josta tämä leikkaa pari valtavaa pähkinää... ( macho-uhria ei paljasteta ).</w:t>
      </w:r>
    </w:p>
    <w:p>
      <w:r>
        <w:rPr>
          <w:b/>
        </w:rPr>
        <w:t xml:space="preserve">Tulos</w:t>
      </w:r>
    </w:p>
    <w:p>
      <w:r>
        <w:t xml:space="preserve">Yksi on oikeus spekuloida törkeä ehdotus kertoja teki Proustin Muistelu menneistä asioista Vol. 2 Cities of the Plain, saada herttuatar sanomaan, lukuun ottamatta pallejasi, enkö voi olla mitään hyötyä sinulle? kuuluisa kirje kirjoittanut Rupert Brooke ystävänsä Edward Marsh, Fidžiltä, jossa hän kertoo, miten hän lähettää syntyperäisen pojan ylös palmupuuhun, jossa hän katkaisee pari valtavaa pähkinää...</w:t>
      </w:r>
    </w:p>
    <w:p>
      <w:r>
        <w:rPr>
          <w:b/>
        </w:rPr>
        <w:t xml:space="preserve">Esimerkki 3.1778</w:t>
      </w:r>
    </w:p>
    <w:p>
      <w:r>
        <w:t xml:space="preserve">Pataki kyseenalaisti avoimesti satamaviranomaisen vaatimuksen, jonka mukaan kaikkien aluetta koskevien suunnitelmien on korvattava kaikki syyskuun 11. päivän iskussa menetetyt toimisto-, hotelli- ja myymälätilat.</w:t>
      </w:r>
    </w:p>
    <w:p>
      <w:r>
        <w:rPr>
          <w:b/>
        </w:rPr>
        <w:t xml:space="preserve">Tulos</w:t>
      </w:r>
    </w:p>
    <w:p>
      <w:r>
        <w:t xml:space="preserve">Pataki kyseenalaisti avoimesti satamaviranomaisen vaatimuksen, jonka mukaan alueelle on laadittava suunnitelma.</w:t>
      </w:r>
    </w:p>
    <w:p>
      <w:r>
        <w:rPr>
          <w:b/>
        </w:rPr>
        <w:t xml:space="preserve">Esimerkki 3.1779</w:t>
      </w:r>
    </w:p>
    <w:p>
      <w:r>
        <w:t xml:space="preserve">Yhdysvalloissa ei saa olla orjuutta eikä tahdonvastaista orjuutta, paitsi rangaistuksena rikoksesta, josta asianosainen on asianmukaisesti tuomittu.</w:t>
      </w:r>
    </w:p>
    <w:p>
      <w:r>
        <w:rPr>
          <w:b/>
        </w:rPr>
        <w:t xml:space="preserve">Tulos</w:t>
      </w:r>
    </w:p>
    <w:p>
      <w:r>
        <w:t xml:space="preserve">Orjuutta ja vapaaehtoista orjuutta ei saa esiintyä Yhdysvalloissa muutoin kuin rangaistuksena rikoksesta.</w:t>
      </w:r>
    </w:p>
    <w:p>
      <w:r>
        <w:rPr>
          <w:b/>
        </w:rPr>
        <w:t xml:space="preserve">Esimerkki 3.1780</w:t>
      </w:r>
    </w:p>
    <w:p>
      <w:r>
        <w:t xml:space="preserve">"Oikeuskirjaston rahoitus on riittämätön, jotta se mahdollistaisi asianmukaisen kokoelman kehittämisen ja ylläpidon sekä riittävän määrän työntekijöiden, erityisesti ammattikirjastonhoitajien, palkkaamisen."</w:t>
      </w:r>
    </w:p>
    <w:p>
      <w:r>
        <w:rPr>
          <w:b/>
        </w:rPr>
        <w:t xml:space="preserve">Tulos</w:t>
      </w:r>
    </w:p>
    <w:p>
      <w:r>
        <w:t xml:space="preserve">Oikeuskirjaston rahoitus on riittämätön, jotta kokoelmien asianmukainen kehittäminen ja ylläpito olisi mahdollista.</w:t>
      </w:r>
    </w:p>
    <w:p>
      <w:r>
        <w:rPr>
          <w:b/>
        </w:rPr>
        <w:t xml:space="preserve">Esimerkki 3.1781</w:t>
      </w:r>
    </w:p>
    <w:p>
      <w:r>
        <w:t xml:space="preserve">Varsovassa ei ole yhtä houkuttelevia baareja yhdellä pubin ryömintätilaa tarjoavalla alueella, mutta pääkaupungissa on varmasti oma osuutensa juomapaikoista ja kahviloista.</w:t>
      </w:r>
    </w:p>
    <w:p>
      <w:r>
        <w:rPr>
          <w:b/>
        </w:rPr>
        <w:t xml:space="preserve">Tulos</w:t>
      </w:r>
    </w:p>
    <w:p>
      <w:r>
        <w:t xml:space="preserve">Varsovassa ei ole montaa baaria yhdellä alueella, mutta pääkaupungissa on silti paljon juomapaikkoja ja kahviloita.</w:t>
      </w:r>
    </w:p>
    <w:p>
      <w:r>
        <w:rPr>
          <w:b/>
        </w:rPr>
        <w:t xml:space="preserve">Esimerkki 3.1782</w:t>
      </w:r>
    </w:p>
    <w:p>
      <w:r>
        <w:t xml:space="preserve">"Se vaati aikaa ja kovaa työtä, mutta Goodwillin avulla Jerry pystyi laatimaan maksusuunnitelman syyttäjänviraston kanssa, löytämään asunnon ja aloittamaan perusteellisemman työnhaun."</w:t>
      </w:r>
    </w:p>
    <w:p>
      <w:r>
        <w:rPr>
          <w:b/>
        </w:rPr>
        <w:t xml:space="preserve">Tulos</w:t>
      </w:r>
    </w:p>
    <w:p>
      <w:r>
        <w:t xml:space="preserve">"Se vaati kovaa työtä, mutta Goodwillin avulla Jerry pystyi löytämään asunnon ja tekemään perusteellisemman työnhaun."</w:t>
      </w:r>
    </w:p>
    <w:p>
      <w:r>
        <w:rPr>
          <w:b/>
        </w:rPr>
        <w:t xml:space="preserve">Esimerkki 3.1783</w:t>
      </w:r>
    </w:p>
    <w:p>
      <w:r>
        <w:t xml:space="preserve">Examinerin tapauksessa sen uutisointia on oudon epämukavaa lukea, ikään kuin kuuntelisi iäkkään sukulaisen pakkomielteistä puhetta omasta lähestyvästä kuolemastaan.</w:t>
      </w:r>
    </w:p>
    <w:p>
      <w:r>
        <w:rPr>
          <w:b/>
        </w:rPr>
        <w:t xml:space="preserve">Tulos</w:t>
      </w:r>
    </w:p>
    <w:p>
      <w:r>
        <w:t xml:space="preserve">Examinerin tapauksessa on epämiellyttävää lukea uutisointia, kuin kuuntelisi vanhaa sukulaista.</w:t>
      </w:r>
    </w:p>
    <w:p>
      <w:r>
        <w:rPr>
          <w:b/>
        </w:rPr>
        <w:t xml:space="preserve">Esimerkki 3.1784</w:t>
      </w:r>
    </w:p>
    <w:p>
      <w:r>
        <w:t xml:space="preserve">"Käyttämällä samoja osatekijät määritteleviä lukuja kuin edellä (jotta analyysini olisi helpompi tarkistaa), tarjoan seuraavaa, joka kumoaa Ledererin väitteen, jonka mukaan yksitoista sanaa on minimi:"</w:t>
      </w:r>
    </w:p>
    <w:p>
      <w:r>
        <w:rPr>
          <w:b/>
        </w:rPr>
        <w:t xml:space="preserve">Tulos</w:t>
      </w:r>
    </w:p>
    <w:p>
      <w:r>
        <w:t xml:space="preserve">"Käyttämällä samoja lukuja kuin edellä, tarjoan, mikä kumoaa Ledererin väitteen, että yksitoista sanaa on minimi."</w:t>
      </w:r>
    </w:p>
    <w:p>
      <w:r>
        <w:rPr>
          <w:b/>
        </w:rPr>
        <w:t xml:space="preserve">Esimerkki 3.1785</w:t>
      </w:r>
    </w:p>
    <w:p>
      <w:r>
        <w:t xml:space="preserve">Sitten on tietenkin yksinkertaisempi havainto, että jotkut elokuvat ovat vain huonosti kuviteltuja ja huonosti kirjoitettuja, eikä kukaan välitä tarpeeksi tehdäkseen asialle mitään.</w:t>
      </w:r>
    </w:p>
    <w:p>
      <w:r>
        <w:rPr>
          <w:b/>
        </w:rPr>
        <w:t xml:space="preserve">Tulos</w:t>
      </w:r>
    </w:p>
    <w:p>
      <w:r>
        <w:t xml:space="preserve">yksinkertaisempi havainto siitä, että elokuvat ovat vain huonosti kuviteltuja ja huonosti kirjoitettuja, eikä kukaan välitä niistä.</w:t>
      </w:r>
    </w:p>
    <w:p>
      <w:r>
        <w:rPr>
          <w:b/>
        </w:rPr>
        <w:t xml:space="preserve">Esimerkki 3.1786</w:t>
      </w:r>
    </w:p>
    <w:p>
      <w:r>
        <w:t xml:space="preserve">Tämän vuoksi Herron School of Art and Galleryn vuotuisessa toimintakampanjassa keskitytään tänä vuonna siihen, että tarvitaan varoja tilojen ja ohjelmien ylläpitoon. Pyydämme teitä harkitsemaan suurempaa lahjoitusta Herronin koululle tänä vuonna, kun sitä erityisesti tarvitaan.</w:t>
      </w:r>
    </w:p>
    <w:p>
      <w:r>
        <w:rPr>
          <w:b/>
        </w:rPr>
        <w:t xml:space="preserve">Tulos</w:t>
      </w:r>
    </w:p>
    <w:p>
      <w:r>
        <w:t xml:space="preserve">Herronin taidekoulun ja gallerian tämänvuotisessa kampanjassa keskitytään keräämään varoja koulun ylläpitoon. Pyydämme, että harkitsisitte tänä vuonna suurempaa lahjoitusta Herronille, kun tarvitsemme sitä.</w:t>
      </w:r>
    </w:p>
    <w:p>
      <w:r>
        <w:rPr>
          <w:b/>
        </w:rPr>
        <w:t xml:space="preserve">Esimerkki 3.1787</w:t>
      </w:r>
    </w:p>
    <w:p>
      <w:r>
        <w:t xml:space="preserve">Futures for Children on riippuvainen kaltaistesi yksityishenkilöiden anteliaisuudesta; hallituksen periaatteiden mukaan emme hyväksy valtion tai United Wayn varoja. Lisäksi noin 75 prosenttia kokonaistuloistamme käytetään suoraan ohjelmatoimintaan.</w:t>
      </w:r>
    </w:p>
    <w:p>
      <w:r>
        <w:rPr>
          <w:b/>
        </w:rPr>
        <w:t xml:space="preserve">Tulos</w:t>
      </w:r>
    </w:p>
    <w:p>
      <w:r>
        <w:t xml:space="preserve">Futures for Children, jonka tulot menevät suoraan ohjelmatoimintaan, on riippuvainen yksityisistä lahjoituksista. Hallituksen toimintaperiaatteet kieltävät valtion tai United Wayn varojen hyväksymisen.</w:t>
      </w:r>
    </w:p>
    <w:p>
      <w:r>
        <w:rPr>
          <w:b/>
        </w:rPr>
        <w:t xml:space="preserve">Esimerkki 3.1788</w:t>
      </w:r>
    </w:p>
    <w:p>
      <w:r>
        <w:t xml:space="preserve">Suuret asianajotoimistot ovat kuitenkin vasta nyt järjestäytymässä tekemään vastaavaa työtä, sanoi John Floreancig, Legal Aid Societyn päälakimies, joka on toinen Indianapolisin kahdesta pro bono -järjestöstä.</w:t>
      </w:r>
    </w:p>
    <w:p>
      <w:r>
        <w:rPr>
          <w:b/>
        </w:rPr>
        <w:t xml:space="preserve">Tulos</w:t>
      </w:r>
    </w:p>
    <w:p>
      <w:r>
        <w:t xml:space="preserve">Suuret asianajotoimistot järjestäytyvät tekemään näin, sanoi John Floreancig, Legal Aid Societyn päälakimies, joka on yksi kahdesta Indianapolisin pro bono -yrityksestä.</w:t>
      </w:r>
    </w:p>
    <w:p>
      <w:r>
        <w:rPr>
          <w:b/>
        </w:rPr>
        <w:t xml:space="preserve">Esimerkki 3.1789</w:t>
      </w:r>
    </w:p>
    <w:p>
      <w:r>
        <w:t xml:space="preserve">Kysyttäessä, miten vastata kilpailevan yrityksen viimeisimpään kikkailuun, hyvin pukeutunut mies katsoo ulos ylellisen newyorkilaisen toimistonsa ikkunasta ja sanoo yksinkertaisesti: "Napalm."</w:t>
      </w:r>
    </w:p>
    <w:p>
      <w:r>
        <w:rPr>
          <w:b/>
        </w:rPr>
        <w:t xml:space="preserve">Tulos</w:t>
      </w:r>
    </w:p>
    <w:p>
      <w:r>
        <w:t xml:space="preserve">Kysyttäessä, miten vastata kilpailijan kikkailuun, mies katsoo ulos New Yorkin ylellisen toimistonsa ikkunasta ja sanoo: "Napalm"."</w:t>
      </w:r>
    </w:p>
    <w:p>
      <w:r>
        <w:rPr>
          <w:b/>
        </w:rPr>
        <w:t xml:space="preserve">Esimerkki 3.1790</w:t>
      </w:r>
    </w:p>
    <w:p>
      <w:r>
        <w:t xml:space="preserve">Cathedral High School järjestää vuosittain yleisen kyselytutkimuksen vanhemmille, entisille opiskelijoille ja ystäville. Viime vuonna vuotuinen rahastokampanjamme keräsi ennätykselliset 365 000 dollaria.</w:t>
      </w:r>
    </w:p>
    <w:p>
      <w:r>
        <w:rPr>
          <w:b/>
        </w:rPr>
        <w:t xml:space="preserve">Tulos</w:t>
      </w:r>
    </w:p>
    <w:p>
      <w:r>
        <w:t xml:space="preserve">Cathedral High School kerää vuosittain vanhempia, alumneja ja ystäviä keräämään varoja vuotuiseen varainkeruukampanjaan.</w:t>
      </w:r>
    </w:p>
    <w:p>
      <w:r>
        <w:rPr>
          <w:b/>
        </w:rPr>
        <w:t xml:space="preserve">Esimerkki 3.1791</w:t>
      </w:r>
    </w:p>
    <w:p>
      <w:r>
        <w:t xml:space="preserve">Tästä paikallisesti viljellystä onttokantaisesta kasvista veistettyjä huiluja, pillejä ja muita uutuuksia on saatavilla käsityöläisliikkeissä eri puolilla saarta.</w:t>
      </w:r>
    </w:p>
    <w:p>
      <w:r>
        <w:rPr>
          <w:b/>
        </w:rPr>
        <w:t xml:space="preserve">Tulos</w:t>
      </w:r>
    </w:p>
    <w:p>
      <w:r>
        <w:t xml:space="preserve">Huiluja, pillejä ja muita uutuuksia on saatavilla käsityöliikkeistä ympäri saarta.</w:t>
      </w:r>
    </w:p>
    <w:p>
      <w:r>
        <w:rPr>
          <w:b/>
        </w:rPr>
        <w:t xml:space="preserve">Esimerkki 3.1792</w:t>
      </w:r>
    </w:p>
    <w:p>
      <w:r>
        <w:t xml:space="preserve">Paul Krugman vastaa: Maastrichtin säännöt, joilla on kyseenalainen suhde tällaisen valuutan todellisiin vaatimuksiin, ovat toinen asia.</w:t>
      </w:r>
    </w:p>
    <w:p>
      <w:r>
        <w:rPr>
          <w:b/>
        </w:rPr>
        <w:t xml:space="preserve">Tulos</w:t>
      </w:r>
    </w:p>
    <w:p>
      <w:r>
        <w:t xml:space="preserve">Valuutalla ei ole mitään tekemistä työllisyyden kanssa; Maastrichtin säännöt, joilla on suhde valuutan todellisiin vaatimuksiin, ovat toinen asia.</w:t>
      </w:r>
    </w:p>
    <w:p>
      <w:r>
        <w:rPr>
          <w:b/>
        </w:rPr>
        <w:t xml:space="preserve">Esimerkki 3.1793</w:t>
      </w:r>
    </w:p>
    <w:p>
      <w:r>
        <w:t xml:space="preserve">Frances Toorin klassinen meksikolaista kansanperinnettä käsittelevä kirja A Treasury of Mexican Folkways kertoo Meksikon eri alueiden ja alkuperäisväestöryhmien häätavoista. Mary Helen Poncen romaanissa The Wedding kuvataan 1950-luvun Etelä-Kaliforniasta peräisin olevia ei-niin-tyypillisiä chicano-häitä.</w:t>
      </w:r>
    </w:p>
    <w:p>
      <w:r>
        <w:rPr>
          <w:b/>
        </w:rPr>
        <w:t xml:space="preserve">Tulos</w:t>
      </w:r>
    </w:p>
    <w:p>
      <w:r>
        <w:t xml:space="preserve">Meksikon eri alueiden ja alkuperäisväestöryhmien häätavat. Mary Helen Poncen romaanissa The Wedding kuvataan 1950-luvun Etelä-Kaliforniassa järjestettyjä, ei aivan tyypillisiä chicanohäitä.</w:t>
      </w:r>
    </w:p>
    <w:p>
      <w:r>
        <w:rPr>
          <w:b/>
        </w:rPr>
        <w:t xml:space="preserve">Esimerkki 3.1794</w:t>
      </w:r>
    </w:p>
    <w:p>
      <w:r>
        <w:t xml:space="preserve">"Vastatkaa torstaihin 9. joulukuuta mennessä, ja me tunnustamme tukenne vastaanotolla lauantaina 11. joulukuuta 1999."</w:t>
      </w:r>
    </w:p>
    <w:p>
      <w:r>
        <w:rPr>
          <w:b/>
        </w:rPr>
        <w:t xml:space="preserve">Tulos</w:t>
      </w:r>
    </w:p>
    <w:p>
      <w:r>
        <w:t xml:space="preserve">"Vastaa 9. joulukuuta mennessä, niin tunnustamme tuen vastaanotolla 11. joulukuuta 1999."</w:t>
      </w:r>
    </w:p>
    <w:p>
      <w:r>
        <w:rPr>
          <w:b/>
        </w:rPr>
        <w:t xml:space="preserve">Esimerkki 3.1795</w:t>
      </w:r>
    </w:p>
    <w:p>
      <w:r>
        <w:t xml:space="preserve">Kaiken kaikkiaan kirja on mielenkiintoinen teos kielestä, ja se sisältää tarkkoja, joskin pitkäveteisiä tietoja siitä, mitä se käsittelee, sekä mielenkiintoisia ja hyödyllisiä tietoja amerikanenglannista.</w:t>
      </w:r>
    </w:p>
    <w:p>
      <w:r>
        <w:rPr>
          <w:b/>
        </w:rPr>
        <w:t xml:space="preserve">Tulos</w:t>
      </w:r>
    </w:p>
    <w:p>
      <w:r>
        <w:t xml:space="preserve">Kirja on mielenkiintoinen teos kielestä, ja se sisältää mielenkiintoisia ja hyödyllisiä tietoja amerikanenglannista.</w:t>
      </w:r>
    </w:p>
    <w:p>
      <w:r>
        <w:rPr>
          <w:b/>
        </w:rPr>
        <w:t xml:space="preserve">Esimerkki 3.1796</w:t>
      </w:r>
    </w:p>
    <w:p>
      <w:r>
        <w:t xml:space="preserve">Verovähennyskelpoinen jäsenyytesi sisältää Appalachian Mountain Clubin AMC Outdoors -lehden tilauksen. Lehti ilmestyy 10 kertaa vuodessa, ja jokainen numero on täynnä päivämääriä ja yksityiskohtaisia kuvauksia AMC:n aktiviteeteista.</w:t>
      </w:r>
    </w:p>
    <w:p>
      <w:r>
        <w:rPr>
          <w:b/>
        </w:rPr>
        <w:t xml:space="preserve">Tulos</w:t>
      </w:r>
    </w:p>
    <w:p>
      <w:r>
        <w:t xml:space="preserve">Jäsenyytesi sisältää AMC Outdoors -lehden tilauksen.  Jokainen numero on täynnä päivämääriä ja yksityiskohtaisia kuvauksia AMC:n aktiviteeteista.</w:t>
      </w:r>
    </w:p>
    <w:p>
      <w:r>
        <w:rPr>
          <w:b/>
        </w:rPr>
        <w:t xml:space="preserve">Esimerkki 3.1797</w:t>
      </w:r>
    </w:p>
    <w:p>
      <w:r>
        <w:t xml:space="preserve">"Mutta en voi käsin ajatella, että amerikkalaisen natsipuolueen, Saksan liiton, Ku Klux Klanin tai muiden Hitlerin kannattajien jäsenet olisivat antaneet mitään suurta panosta yhteiskuntaamme."</w:t>
      </w:r>
    </w:p>
    <w:p>
      <w:r>
        <w:rPr>
          <w:b/>
        </w:rPr>
        <w:t xml:space="preserve">Tulos</w:t>
      </w:r>
    </w:p>
    <w:p>
      <w:r>
        <w:t xml:space="preserve">Natsit, saksalaiset, KKK, eivät ole antaneet mitään suurta panosta.</w:t>
      </w:r>
    </w:p>
    <w:p>
      <w:r>
        <w:rPr>
          <w:b/>
        </w:rPr>
        <w:t xml:space="preserve">Esimerkki 3.1798</w:t>
      </w:r>
    </w:p>
    <w:p>
      <w:r>
        <w:t xml:space="preserve">Karnes oli Tibbetsin adjutantti, mies, joka vastasi käskyjen kirjoittamisesta ja pommitus-, mekaniikka-, tykistö-, insinööri- ja viestintätaitoisten sotilaiden siirtämisestä yksikköön.</w:t>
      </w:r>
    </w:p>
    <w:p>
      <w:r>
        <w:rPr>
          <w:b/>
        </w:rPr>
        <w:t xml:space="preserve">Tulos</w:t>
      </w:r>
    </w:p>
    <w:p>
      <w:r>
        <w:t xml:space="preserve">Karnes oli Tibbetsin adjutantti, mies, joka kirjoitti käskyjä ja siirtoja pommitus-, mekaniikka-, insinööri- ja viestintätaitoisille sotilaille.</w:t>
      </w:r>
    </w:p>
    <w:p>
      <w:r>
        <w:rPr>
          <w:b/>
        </w:rPr>
        <w:t xml:space="preserve">Esimerkki 3.1799</w:t>
      </w:r>
    </w:p>
    <w:p>
      <w:r>
        <w:t xml:space="preserve">Puistot ja leikkipaikat: Lasten leikkipaikat (Kinderspielplatz), joissa on keinuja ja kiipeilytelineitä, sijaitsevat eri puolilla kaupunkia.</w:t>
      </w:r>
    </w:p>
    <w:p>
      <w:r>
        <w:rPr>
          <w:b/>
        </w:rPr>
        <w:t xml:space="preserve">Tulos</w:t>
      </w:r>
    </w:p>
    <w:p>
      <w:r>
        <w:t xml:space="preserve">Puistot ja leikkipaikat: Lasten leikkipaikat (Kinderspielplatz), joissa on keinuja.</w:t>
      </w:r>
    </w:p>
    <w:p>
      <w:r>
        <w:rPr>
          <w:b/>
        </w:rPr>
        <w:t xml:space="preserve">Esimerkki 3.1800</w:t>
      </w:r>
    </w:p>
    <w:p>
      <w:r>
        <w:t xml:space="preserve">c) Clinton oletti, että Willey ja Lewinsky löydettäisiin, mutta hän oletti myös, että Willey ja Lewinsky pysyisivät vaiti, koska hänen naisensa yleensä pysyvät vaiti.</w:t>
      </w:r>
    </w:p>
    <w:p>
      <w:r>
        <w:rPr>
          <w:b/>
        </w:rPr>
        <w:t xml:space="preserve">Tulos</w:t>
      </w:r>
    </w:p>
    <w:p>
      <w:r>
        <w:t xml:space="preserve">c) Clint oletti, että Wiley ja Lewinsky pysyisivät hiljaa ja että heidät löydettäisiin, koska hänen naisensa yleensä pysyvät hiljaa.</w:t>
      </w:r>
    </w:p>
    <w:p>
      <w:r>
        <w:rPr>
          <w:b/>
        </w:rPr>
        <w:t xml:space="preserve">Esimerkki 3.1801</w:t>
      </w:r>
    </w:p>
    <w:p>
      <w:r>
        <w:t xml:space="preserve">Malesiassa Powell tapasi pääministeri Mahathir Mohamadin, joka on johtanut maata vuodesta 1981. Malesian ulkoministeri Syed Hamid Albar kertoi myöhemmin paikallisille toimittajille, että Powell oli ehdottanut, että amerikkalaiset ja malesialaiset virkamiehet tarkastelisivat ajatusta alueellisen koulutuskeskuksen perustamisesta Malesiaan terrorismin vastaisten toimien koordinoimiseksi.</w:t>
      </w:r>
    </w:p>
    <w:p>
      <w:r>
        <w:rPr>
          <w:b/>
        </w:rPr>
        <w:t xml:space="preserve">Tulos</w:t>
      </w:r>
    </w:p>
    <w:p>
      <w:r>
        <w:t xml:space="preserve">Malesian ulkoministeri Syed Albar kertoi toimittajille, että Powell ehdotti, että amerikkalaiset ja malesialaiset virkamiehet harkitsisivat koulutuskeskuksen perustamista Malesiaan terrorismin vastaisten toimien koordinoimiseksi.</w:t>
      </w:r>
    </w:p>
    <w:p>
      <w:r>
        <w:rPr>
          <w:b/>
        </w:rPr>
        <w:t xml:space="preserve">Esimerkki 3.1802</w:t>
      </w:r>
    </w:p>
    <w:p>
      <w:r>
        <w:t xml:space="preserve">Koska pyramidit olivat jo noin 2500 vuotta vanhoja, kun Diodoros kirjoitti maailmanhistoriansa, on syytä ihmetellä, mikä hänen auktoriteettinsa on voinut olla näin elävä kuvaus. Vielä vähemmän on ymmärrettävää, miten nykyaikainen tutkija saattoi hyväksyä sen ja kuinka hänellä oli julkeutta levittää sitä.</w:t>
      </w:r>
    </w:p>
    <w:p>
      <w:r>
        <w:rPr>
          <w:b/>
        </w:rPr>
        <w:t xml:space="preserve">Tulos</w:t>
      </w:r>
    </w:p>
    <w:p>
      <w:r>
        <w:t xml:space="preserve">Koska pyramidit olivat jo noin 2500 vuotta vanhoja, kun Diodoros kirjoitti maailmanhistoriansa, on ihmeteltävä, miten hän sai aikaan näin elävän kuvauksen. Vielä vähemmän on ymmärrettävää, miten nykyajan tutkijat voivat hyväksyä sen.</w:t>
      </w:r>
    </w:p>
    <w:p>
      <w:r>
        <w:rPr>
          <w:b/>
        </w:rPr>
        <w:t xml:space="preserve">Esimerkki 3.1803</w:t>
      </w:r>
    </w:p>
    <w:p>
      <w:r>
        <w:t xml:space="preserve">Yli 42 000:sta Goodwillin vuonna 1999 palvelemasta henkilöstä yli 5000:lla oli useita esteitä työpaikan löytämisessä ja säilyttämisessä.</w:t>
      </w:r>
    </w:p>
    <w:p>
      <w:r>
        <w:rPr>
          <w:b/>
        </w:rPr>
        <w:t xml:space="preserve">Tulos</w:t>
      </w:r>
    </w:p>
    <w:p>
      <w:r>
        <w:t xml:space="preserve">Yli 5 000 Goodwillin palveluksessa olleella ihmisellä on esteitä työpaikan löytämiselle ja säilyttämiselle.</w:t>
      </w:r>
    </w:p>
    <w:p>
      <w:r>
        <w:rPr>
          <w:b/>
        </w:rPr>
        <w:t xml:space="preserve">Esimerkki 3.1804</w:t>
      </w:r>
    </w:p>
    <w:p>
      <w:r>
        <w:t xml:space="preserve">Hän sanoi, että siirto johtaisi alle 4 miljoonan dollarin verojen jälkeisiin kuluihin, jotka jakautuisivat kolmelle seuraavalle vuosineljännekselle. Vertailun vuoksi mainittakoon, että Xerox ansaitsi yhdeksän ensimmäisen kuukauden aikana 492 miljoonaa dollaria eli 4,55 dollaria osakkeelta 12,97 miljardin dollarin liikevaihdolla.</w:t>
      </w:r>
    </w:p>
    <w:p>
      <w:r>
        <w:rPr>
          <w:b/>
        </w:rPr>
        <w:t xml:space="preserve">Tulos</w:t>
      </w:r>
    </w:p>
    <w:p>
      <w:r>
        <w:t xml:space="preserve">Hän sanoi, että siirto johtaisi alle 4 miljoonan veronmaksuun, joka jakautuisi seuraavalle kolmelle vuosineljännekselle. Ensimmäisten 9 kuukauden aikana Xerox ansaitsi 492 miljoonaa eli 4,55 euroa osakkeelta.</w:t>
      </w:r>
    </w:p>
    <w:p>
      <w:r>
        <w:rPr>
          <w:b/>
        </w:rPr>
        <w:t xml:space="preserve">Esimerkki 3.1805</w:t>
      </w:r>
    </w:p>
    <w:p>
      <w:r>
        <w:t xml:space="preserve">Kirjoitan pyytääkseni suoraa apuanne lapsen kouluttamiseen. Lahjoittamalla 50, 100 tai 250 dollaria tai minkä tahansa summan IRT:lle voit vaikuttaa nuoren ihmisen kehitykseen Indiana Repertory Theatre -teatterin koulutusohjelmien kautta.</w:t>
      </w:r>
    </w:p>
    <w:p>
      <w:r>
        <w:rPr>
          <w:b/>
        </w:rPr>
        <w:t xml:space="preserve">Tulos</w:t>
      </w:r>
    </w:p>
    <w:p>
      <w:r>
        <w:t xml:space="preserve">Pyydän apuanne lapsen kouluttamisessa. 50, 100 tai 250 dollarin lahjoituksilla tai mitä tahansa voitte säästää, voitte vaikuttaa nuoren ihmisen kehitykseen koulutusohjelmien kautta.</w:t>
      </w:r>
    </w:p>
    <w:p>
      <w:r>
        <w:rPr>
          <w:b/>
        </w:rPr>
        <w:t xml:space="preserve">Esimerkki 3.1806</w:t>
      </w:r>
    </w:p>
    <w:p>
      <w:r>
        <w:t xml:space="preserve">On paljon näyttöä siitä, että caída de mollera -käsite on atsteekkien alkuperää. Se ei ole Euroopassa tai edes muissa Latinalaisen Amerikan maissa esiintyvä terveyskäsite.</w:t>
      </w:r>
    </w:p>
    <w:p>
      <w:r>
        <w:rPr>
          <w:b/>
        </w:rPr>
        <w:t xml:space="preserve">Tulos</w:t>
      </w:r>
    </w:p>
    <w:p>
      <w:r>
        <w:t xml:space="preserve">On olemassa huomattavia todisteita, jotka tukevat ajatusta, että caída de mollera -käsite on atsteekkien alkuperää.</w:t>
      </w:r>
    </w:p>
    <w:p>
      <w:r>
        <w:rPr>
          <w:b/>
        </w:rPr>
        <w:t xml:space="preserve">Esimerkki 3.1807</w:t>
      </w:r>
    </w:p>
    <w:p>
      <w:r>
        <w:t xml:space="preserve">Kun olet anteliaasti tukenut oikeustieteellistä tiedekuntaa, ymmärrät, miten tärkeää alumniavustukset ovat erinomaisen oikeustieteellisen koulutuksen tarjoamisessa opiskelijoillemme. Oikeustieteellisen koulutuksen kysyntä on edelleen suurta, sillä saimme 1 243 hakemusta vuoden 1994 ensimmäisen vuosikurssin opiskelijoiksi.</w:t>
      </w:r>
    </w:p>
    <w:p>
      <w:r>
        <w:rPr>
          <w:b/>
        </w:rPr>
        <w:t xml:space="preserve">Tulos</w:t>
      </w:r>
    </w:p>
    <w:p>
      <w:r>
        <w:t xml:space="preserve">Kun olet anteliaasti tukenut oikeustieteellistä tiedekuntaa, ymmärrät, miten tärkeää alumnirahoitus on erinomaisen oikeustieteellisen koulutuksen tarjoamisessa opiskelijoillemme. saimme 1243 hakemusta vuonna 1994.</w:t>
      </w:r>
    </w:p>
    <w:p>
      <w:r>
        <w:rPr>
          <w:b/>
        </w:rPr>
        <w:t xml:space="preserve">Esimerkki 3.1808</w:t>
      </w:r>
    </w:p>
    <w:p>
      <w:r>
        <w:t xml:space="preserve">Lapsi lähtee pääkaupunkiin näyttelyn ensiesittelyyn heti Mainen syntymäpäiväjuhlien jälkeen.</w:t>
      </w:r>
    </w:p>
    <w:p>
      <w:r>
        <w:rPr>
          <w:b/>
        </w:rPr>
        <w:t xml:space="preserve">Tulos</w:t>
      </w:r>
    </w:p>
    <w:p>
      <w:r>
        <w:t xml:space="preserve">Lapsi lähtee pääkaupunkiin näyttelyn debyyttiä varten.</w:t>
      </w:r>
    </w:p>
    <w:p>
      <w:r>
        <w:rPr>
          <w:b/>
        </w:rPr>
        <w:t xml:space="preserve">Esimerkki 3.1809</w:t>
      </w:r>
    </w:p>
    <w:p>
      <w:r>
        <w:t xml:space="preserve">Bin Ladin peruutti Itä-Aasian osan lentokoneoperaatiosta keväällä 2000. Hän ilmeisesti päätti, että olisi liian vaikeaa koordinoida tätä hyökkäystä Yhdysvalloissa toteutettavan operaation kanssa.</w:t>
      </w:r>
    </w:p>
    <w:p>
      <w:r>
        <w:rPr>
          <w:b/>
        </w:rPr>
        <w:t xml:space="preserve">Tulos</w:t>
      </w:r>
    </w:p>
    <w:p>
      <w:r>
        <w:t xml:space="preserve">Bin Ladin peruutti Itä-Aasian osan operaatiosta vuonna 2000. Hän ilmeisesti päätti, että hyökkäystä olisi vaikea koordinoida Yhdysvalloissa.</w:t>
      </w:r>
    </w:p>
    <w:p>
      <w:r>
        <w:rPr>
          <w:b/>
        </w:rPr>
        <w:t xml:space="preserve">Esimerkki 3.1810</w:t>
      </w:r>
    </w:p>
    <w:p>
      <w:r>
        <w:t xml:space="preserve">Tämän vaalivuoden aikana toimeenpaneva komitea tarjoaa Inner Circle Junior -jäsenyyttä Inner Circle -jäsenten 12-18-vuotiaille pojille ja tyttärille. Tämä vuosi on erityisen merkityksellinen nuorille republikaaneillemme.</w:t>
      </w:r>
    </w:p>
    <w:p>
      <w:r>
        <w:rPr>
          <w:b/>
        </w:rPr>
        <w:t xml:space="preserve">Tulos</w:t>
      </w:r>
    </w:p>
    <w:p>
      <w:r>
        <w:t xml:space="preserve">Johtokunta tarjoaa Inner Circle Junior -jäsenyyttä Inner Circle -jäsenten pojille ja tyttärille. Tästä vuodesta tulee merkityksellinen nuorille republikaaneille.</w:t>
      </w:r>
    </w:p>
    <w:p>
      <w:r>
        <w:rPr>
          <w:b/>
        </w:rPr>
        <w:t xml:space="preserve">Esimerkki 3.1811</w:t>
      </w:r>
    </w:p>
    <w:p>
      <w:r>
        <w:t xml:space="preserve">Minulla ei ole mitään Renfrew'n teoriaa vastaan - huolimatta siitä, että yleisesti hyväksytty viisaus on sijoittanut kotimaan Mustanmeren alueen ja Volgan arojen pohjoispuolelle.</w:t>
      </w:r>
    </w:p>
    <w:p>
      <w:r>
        <w:rPr>
          <w:b/>
        </w:rPr>
        <w:t xml:space="preserve">Tulos</w:t>
      </w:r>
    </w:p>
    <w:p>
      <w:r>
        <w:t xml:space="preserve">Minulla ei ole mitään sitä vastaan, että Renfrew'n teoria, yleisesti hyväksytty viisaus, sijoittaa kotimaa Mustanmeren pohjoispuolelle.</w:t>
      </w:r>
    </w:p>
    <w:p>
      <w:r>
        <w:rPr>
          <w:b/>
        </w:rPr>
        <w:t xml:space="preserve">Esimerkki 3.1812</w:t>
      </w:r>
    </w:p>
    <w:p>
      <w:r>
        <w:t xml:space="preserve">Infielder Jose Nieves lähetetään todennäköisesti alas, mutta koska hänellä ei ole vaihtoehtoja, hänen on hyväksyttävä poikkeusluvat ennen kuin hän voi liittyä Triple - A Salt Lakeen.</w:t>
      </w:r>
    </w:p>
    <w:p>
      <w:r>
        <w:rPr>
          <w:b/>
        </w:rPr>
        <w:t xml:space="preserve">Tulos</w:t>
      </w:r>
    </w:p>
    <w:p>
      <w:r>
        <w:t xml:space="preserve">Jose Nieves todennäköisesti lähetetään alas, mutta hänen olisi selvittävä waivers ennen kuin hän voisi liittyä Triple - A Salt Lake.</w:t>
      </w:r>
    </w:p>
    <w:p>
      <w:r>
        <w:rPr>
          <w:b/>
        </w:rPr>
        <w:t xml:space="preserve">Esimerkki 3.1813</w:t>
      </w:r>
    </w:p>
    <w:p>
      <w:r>
        <w:t xml:space="preserve">Grillissä on niin paljon aktiviteetteja, että sinun ja lastesi on vaikea päättää, mitä tehdä. Koripallosta, potkupallosta, lentopallosta, jousiammunnasta, askartelusta, kananmunien heittelystä ja jopa kävelystä purossa on paljon tekemistä, jotta saatte kunnon nälän.</w:t>
      </w:r>
    </w:p>
    <w:p>
      <w:r>
        <w:rPr>
          <w:b/>
        </w:rPr>
        <w:t xml:space="preserve">Tulos</w:t>
      </w:r>
    </w:p>
    <w:p>
      <w:r>
        <w:t xml:space="preserve">Grillissä on niin paljon aktiviteetteja, että sinun ja lastesi on vaikea päättää, mitä tehdä, koripalloa, potkupalloa, lentopalloa, jousiammuntaa, käsitöitä, munien heittelyä jne. sinulla on paljon tekemistä</w:t>
      </w:r>
    </w:p>
    <w:p>
      <w:r>
        <w:rPr>
          <w:b/>
        </w:rPr>
        <w:t xml:space="preserve">Esimerkki 3.1814</w:t>
      </w:r>
    </w:p>
    <w:p>
      <w:r>
        <w:t xml:space="preserve">Nyt levittäjästä ja mahdollistajasta on tullut tutkija ja ABC Newsin analyytikko.</w:t>
      </w:r>
    </w:p>
    <w:p>
      <w:r>
        <w:rPr>
          <w:b/>
        </w:rPr>
        <w:t xml:space="preserve">Tulos</w:t>
      </w:r>
    </w:p>
    <w:p>
      <w:r>
        <w:t xml:space="preserve">Hajottajasta on tullut tutkija ja analyytikko...</w:t>
      </w:r>
    </w:p>
    <w:p>
      <w:r>
        <w:rPr>
          <w:b/>
        </w:rPr>
        <w:t xml:space="preserve">Esimerkki 3.1815</w:t>
      </w:r>
    </w:p>
    <w:p>
      <w:r>
        <w:t xml:space="preserve">Albissa vuonna 1864 syntyneen taidemaalarin kunniaksi 13. vuosisadalla rakennetussa piispan asuinrakennuksessa, Palais de la Berbie -palatsissa, sijaitsee Toulouse-Lautrec-museo, jossa on maan suurin kokoelma hänen teoksiaan ja luonnoskirjojaan.</w:t>
      </w:r>
    </w:p>
    <w:p>
      <w:r>
        <w:rPr>
          <w:b/>
        </w:rPr>
        <w:t xml:space="preserve">Tulos</w:t>
      </w:r>
    </w:p>
    <w:p>
      <w:r>
        <w:t xml:space="preserve">Musée Toulouse-Lautrec kunnioittaa taidemaalaria (s. 1864, Albi), sillä siellä on maan suurin kokoelma hänen teoksiaan ja luonnoskirjojaan.</w:t>
      </w:r>
    </w:p>
    <w:p>
      <w:r>
        <w:rPr>
          <w:b/>
        </w:rPr>
        <w:t xml:space="preserve">Esimerkki 3.1816</w:t>
      </w:r>
    </w:p>
    <w:p>
      <w:r>
        <w:t xml:space="preserve">Nämä periaatteet ovat tehokkaimpia, kun niitä sovelletaan yhdessä toisiaan vahvistavalla tavalla. Kukin yksittäinen periaate käsittelee yksittäistä näkökohtaa, joka on välttämätön, mutta ei yksinään riitä menestykseen.</w:t>
      </w:r>
    </w:p>
    <w:p>
      <w:r>
        <w:rPr>
          <w:b/>
        </w:rPr>
        <w:t xml:space="preserve">Tulos</w:t>
      </w:r>
    </w:p>
    <w:p>
      <w:r>
        <w:t xml:space="preserve">Nämä periaatteet ovat tehokkaimpia, kun niitä sovelletaan yhdessä toisiaan vahvistavalla tavalla.</w:t>
      </w:r>
    </w:p>
    <w:p>
      <w:r>
        <w:rPr>
          <w:b/>
        </w:rPr>
        <w:t xml:space="preserve">Esimerkki 3.1817</w:t>
      </w:r>
    </w:p>
    <w:p>
      <w:r>
        <w:t xml:space="preserve">Keskustelussasi voittajan kirouksesta verkkohuutokauppojen yhteydessä (ks. "") unohdit yhden hyvin tärkeän seikan: kerrannaisvaikutuksen, joka johtuu Internetin mahdollisuudesta vähentää transaktiokustannuksia.</w:t>
      </w:r>
    </w:p>
    <w:p>
      <w:r>
        <w:rPr>
          <w:b/>
        </w:rPr>
        <w:t xml:space="preserve">Tulos</w:t>
      </w:r>
    </w:p>
    <w:p>
      <w:r>
        <w:t xml:space="preserve">Verkkohuutokauppojen voittajan kirouksesta käydyssä keskustelussa on unohdettu yksi asia: internetin voimasta johtuvat kerrannaisvaikutukset.</w:t>
      </w:r>
    </w:p>
    <w:p>
      <w:r>
        <w:rPr>
          <w:b/>
        </w:rPr>
        <w:t xml:space="preserve">Esimerkki 3.1818</w:t>
      </w:r>
    </w:p>
    <w:p>
      <w:r>
        <w:t xml:space="preserve">Olette luultavasti tietoisia hammaslääketieteellisen koulun parodontologisesta stipendirahastosta, joka on perustettu minun nimelläni. Sitä hallinnoi Indianan yliopiston säätiö.</w:t>
      </w:r>
    </w:p>
    <w:p>
      <w:r>
        <w:rPr>
          <w:b/>
        </w:rPr>
        <w:t xml:space="preserve">Tulos</w:t>
      </w:r>
    </w:p>
    <w:p>
      <w:r>
        <w:t xml:space="preserve">Hammaslääketieteellisen koulun parodontiastipendiä hallinnoi Indianan yliopistosäätiö.</w:t>
      </w:r>
    </w:p>
    <w:p>
      <w:r>
        <w:rPr>
          <w:b/>
        </w:rPr>
        <w:t xml:space="preserve">Esimerkki 3.1819</w:t>
      </w:r>
    </w:p>
    <w:p>
      <w:r>
        <w:t xml:space="preserve">En esitä näitä kysymyksiä siksi, että olisin eri mieltä presidentin ohjelmasta, vaan havainnollistaakseni talousarvion riittämättömyyttä sen selittäjänä.</w:t>
      </w:r>
    </w:p>
    <w:p>
      <w:r>
        <w:rPr>
          <w:b/>
        </w:rPr>
        <w:t xml:space="preserve">Tulos</w:t>
      </w:r>
    </w:p>
    <w:p>
      <w:r>
        <w:t xml:space="preserve">Kysymykset osoittavat, että talousarvio-ohjelma on riittämätön, eikä presidentti ole mukana.</w:t>
      </w:r>
    </w:p>
    <w:p>
      <w:r>
        <w:rPr>
          <w:b/>
        </w:rPr>
        <w:t xml:space="preserve">Esimerkki 3.1820</w:t>
      </w:r>
    </w:p>
    <w:p>
      <w:r>
        <w:t xml:space="preserve">Idea elokuvasta syntyi, kun posti palkkasi Weidemanin, joka oli mainosmies ja joka oli hyvin kiinnostunut tuotesijoittelusta, parantamaan imagoaan.</w:t>
      </w:r>
    </w:p>
    <w:p>
      <w:r>
        <w:rPr>
          <w:b/>
        </w:rPr>
        <w:t xml:space="preserve">Tulos</w:t>
      </w:r>
    </w:p>
    <w:p>
      <w:r>
        <w:t xml:space="preserve">Idea elokuvaan syntyi, kun posti palkkasi Weidmanin.</w:t>
      </w:r>
    </w:p>
    <w:p>
      <w:r>
        <w:rPr>
          <w:b/>
        </w:rPr>
        <w:t xml:space="preserve">Esimerkki 3.1821</w:t>
      </w:r>
    </w:p>
    <w:p>
      <w:r>
        <w:t xml:space="preserve">Syyskuun 10. päivänä Hadley kokosi sijaiset viimeistelemään kolmivaiheisen, monivuotisen suunnitelmansa Taleban-johdon painostamiseksi ja ehkä lopulta kaatamiseksi.</w:t>
      </w:r>
    </w:p>
    <w:p>
      <w:r>
        <w:rPr>
          <w:b/>
        </w:rPr>
        <w:t xml:space="preserve">Tulos</w:t>
      </w:r>
    </w:p>
    <w:p>
      <w:r>
        <w:t xml:space="preserve">Hadley kokosi sijaiset viimeistelemään kolmivaiheisen, monivuotisen suunnitelman Taleban-johdon painostamiseksi.</w:t>
      </w:r>
    </w:p>
    <w:p>
      <w:r>
        <w:rPr>
          <w:b/>
        </w:rPr>
        <w:t xml:space="preserve">Esimerkki 3.1822</w:t>
      </w:r>
    </w:p>
    <w:p>
      <w:r>
        <w:t xml:space="preserve">Väittely oli tiukka, mutta lopulta valtiovallan puolustajat voittivat korkeimmassa oikeudessa taistelun, jota he eivät voineet voittaa tappokentillä. Viisi tuomaria äänesti vuoden 1869 lain puolesta, jolla Crescent City Companylle myönnettiin monopoli.</w:t>
      </w:r>
    </w:p>
    <w:p>
      <w:r>
        <w:rPr>
          <w:b/>
        </w:rPr>
        <w:t xml:space="preserve">Tulos</w:t>
      </w:r>
    </w:p>
    <w:p>
      <w:r>
        <w:t xml:space="preserve">Lopulta valtiovallan puolustajat voittivat korkeimmassa oikeudessa taistelun, jota he eivät voineet voittaa kentillä. Viisi tuomaria äänesti vuoden 1869 monopolin myöntävän lain puolesta.</w:t>
      </w:r>
    </w:p>
    <w:p>
      <w:r>
        <w:rPr>
          <w:b/>
        </w:rPr>
        <w:t xml:space="preserve">Esimerkki 3.1823</w:t>
      </w:r>
    </w:p>
    <w:p>
      <w:r>
        <w:t xml:space="preserve">Itse rotko on noin 2 kilometrin päässä mutkittelevaa tietä pitkin. Padon molemmin puolin olevilla kallioisilla rinteillä asuu noin 80 lintulajia ja lammaslaumoja.</w:t>
      </w:r>
    </w:p>
    <w:p>
      <w:r>
        <w:rPr>
          <w:b/>
        </w:rPr>
        <w:t xml:space="preserve">Tulos</w:t>
      </w:r>
    </w:p>
    <w:p>
      <w:r>
        <w:t xml:space="preserve">Rotko on noin 2 kilometrin päässä. Padon molemmin puolin olevilla kallioisilla rinteillä elää noin 80 lintulajia ja lammaslaumoja.</w:t>
      </w:r>
    </w:p>
    <w:p>
      <w:r>
        <w:rPr>
          <w:b/>
        </w:rPr>
        <w:t xml:space="preserve">Esimerkki 3.1824</w:t>
      </w:r>
    </w:p>
    <w:p>
      <w:r>
        <w:t xml:space="preserve">Kirjoitan kiittääkseni teitä aiemmista lahjoituksistanne IUPUI:n yliopistokirjastoille ja pyytäisin teitä uusimaan tuen. Annan teille esimerkin siitä, miksi tukenne on tärkeää.</w:t>
      </w:r>
    </w:p>
    <w:p>
      <w:r>
        <w:rPr>
          <w:b/>
        </w:rPr>
        <w:t xml:space="preserve">Tulos</w:t>
      </w:r>
    </w:p>
    <w:p>
      <w:r>
        <w:t xml:space="preserve">Kirjoitan kiittääkseni teitä lahjoistanne ja pyytäisin teitä uudistamaan tukenne. Tässä on esimerkki siitä, miksi tukenne on tärkeää.</w:t>
      </w:r>
    </w:p>
    <w:p>
      <w:r>
        <w:rPr>
          <w:b/>
        </w:rPr>
        <w:t xml:space="preserve">Esimerkki 3.1825</w:t>
      </w:r>
    </w:p>
    <w:p>
      <w:r>
        <w:t xml:space="preserve">"2. Kohdassa heliotrooppi jotkut saattavat olla ymmärtämättä ilman tietoa, että Apollo oli kreikkalainen auringon jumala."</w:t>
      </w:r>
    </w:p>
    <w:p>
      <w:r>
        <w:rPr>
          <w:b/>
        </w:rPr>
        <w:t xml:space="preserve">Tulos</w:t>
      </w:r>
    </w:p>
    <w:p>
      <w:r>
        <w:t xml:space="preserve">Heliotrope, jotkut eivät ymmärrä asiaa ilman tietoa Apollosta.</w:t>
      </w:r>
    </w:p>
    <w:p>
      <w:r>
        <w:rPr>
          <w:b/>
        </w:rPr>
        <w:t xml:space="preserve">Esimerkki 3.1826</w:t>
      </w:r>
    </w:p>
    <w:p>
      <w:r>
        <w:t xml:space="preserve">Sen metsäiset rannat, ihastuttavat saaret ja kaunis ympäristö ovat antaneet Derwent Waterille nimityksen "järvien kuningatar". "Vain 5 kilometrin pituudellaan se on helpommin hallittavissa kuin jotkin suuremmat järvet.</w:t>
      </w:r>
    </w:p>
    <w:p>
      <w:r>
        <w:rPr>
          <w:b/>
        </w:rPr>
        <w:t xml:space="preserve">Tulos</w:t>
      </w:r>
    </w:p>
    <w:p>
      <w:r>
        <w:t xml:space="preserve">Sen metsäiset rannat, ihastuttavat saaret ja kaunis ympäristö ovat antaneet Derwent Waterille nimityksen "järvien kuningatar".</w:t>
      </w:r>
    </w:p>
    <w:p>
      <w:r>
        <w:rPr>
          <w:b/>
        </w:rPr>
        <w:t xml:space="preserve">Esimerkki 3.1827</w:t>
      </w:r>
    </w:p>
    <w:p>
      <w:r>
        <w:t xml:space="preserve">Plaza Mayor (pääaukio), joka on arkkitehtoninen sinfonia rohkeissa mutta tasapainoisissa sävyissä, on yksi Espanjan tunnetuimmista nähtävyyksistä. Leveät kaarikäytävät ympäröivät 200 metriä pitkää ja 100 metriä leveää (656 jalkaa x 328 jalkaa) mukulakivistä suorakulmiota.</w:t>
      </w:r>
    </w:p>
    <w:p>
      <w:r>
        <w:rPr>
          <w:b/>
        </w:rPr>
        <w:t xml:space="preserve">Tulos</w:t>
      </w:r>
    </w:p>
    <w:p>
      <w:r>
        <w:t xml:space="preserve">Plaza Mayor (pääaukio), joka on arkkitehtoninen sinfonia rohkeissa mutta tasapainoisissa sävyissä, on yksi Espanjan tunnetuimmista nähtävyyksistä.</w:t>
      </w:r>
    </w:p>
    <w:p>
      <w:r>
        <w:rPr>
          <w:b/>
        </w:rPr>
        <w:t xml:space="preserve">Esimerkki 3.1828</w:t>
      </w:r>
    </w:p>
    <w:p>
      <w:r>
        <w:t xml:space="preserve">Saaren länsirannikolla sijaitseva Seac Pai Van Park on mielenkiintoinen luonnonsuojelualue, jossa on luonnonhistoriallinen museo.</w:t>
      </w:r>
    </w:p>
    <w:p>
      <w:r>
        <w:rPr>
          <w:b/>
        </w:rPr>
        <w:t xml:space="preserve">Tulos</w:t>
      </w:r>
    </w:p>
    <w:p>
      <w:r>
        <w:t xml:space="preserve">Seac Pai Van Park on mielenkiintoinen luonnonsuojelualue, jossa on luonnonhistoriallinen museo.</w:t>
      </w:r>
    </w:p>
    <w:p>
      <w:r>
        <w:rPr>
          <w:b/>
        </w:rPr>
        <w:t xml:space="preserve">Esimerkki 3.1829</w:t>
      </w:r>
    </w:p>
    <w:p>
      <w:r>
        <w:t xml:space="preserve">Beyea sanoi, että raportin havainnot ovat ajankohtaisia, koska ylituomari Leigh Saufley on sanonut, että yksi hänen ensisijaisista tavoitteistaan on tarjota oikeusavustajia kaikille lapsille taloudellisesta taustasta riippumatta.</w:t>
      </w:r>
    </w:p>
    <w:p>
      <w:r>
        <w:rPr>
          <w:b/>
        </w:rPr>
        <w:t xml:space="preserve">Tulos</w:t>
      </w:r>
    </w:p>
    <w:p>
      <w:r>
        <w:t xml:space="preserve">Per Beyea, koska ylituomari Leigh Saufley sanoi, että yksi hänen ensisijaisista tavoitteistaan on tarjota lapsille oikeusavustajia taustasta riippumatta.</w:t>
      </w:r>
    </w:p>
    <w:p>
      <w:r>
        <w:rPr>
          <w:b/>
        </w:rPr>
        <w:t xml:space="preserve">Esimerkki 3.1830</w:t>
      </w:r>
    </w:p>
    <w:p>
      <w:r>
        <w:t xml:space="preserve">En tietenkään voi kertoa koko MCCOY:n tarinaa yhdessä kirjeessä, mutta toivon, että tämä antaa yleiskuvan työmme laajuudesta. Soitan teille muutaman viikon kuluttua keskustellakseni kiinnostuksenne tasosta.</w:t>
      </w:r>
    </w:p>
    <w:p>
      <w:r>
        <w:rPr>
          <w:b/>
        </w:rPr>
        <w:t xml:space="preserve">Tulos</w:t>
      </w:r>
    </w:p>
    <w:p>
      <w:r>
        <w:t xml:space="preserve">En tietenkään voi kertoa MCCOY:n tarinaa kirjeessä, mutta toivon, että tämä antaa yleiskuvan työmme laajuudesta. Soitan muutaman viikon kuluttua</w:t>
      </w:r>
    </w:p>
    <w:p>
      <w:r>
        <w:rPr>
          <w:b/>
        </w:rPr>
        <w:t xml:space="preserve">Esimerkki 3.1831</w:t>
      </w:r>
    </w:p>
    <w:p>
      <w:r>
        <w:t xml:space="preserve">Tate, joka toimii nykyään yksityisvastaanottona Marionissa, palkattiin ohjelman ensimmäiseksi johtajaksi vuonna 1972, kun Marionissa toimiva yhteisöllinen toimintaohjelma sai avustusta Smyth-Bland Legal Aid Societyn perustamiseen.</w:t>
      </w:r>
    </w:p>
    <w:p>
      <w:r>
        <w:rPr>
          <w:b/>
        </w:rPr>
        <w:t xml:space="preserve">Tulos</w:t>
      </w:r>
    </w:p>
    <w:p>
      <w:r>
        <w:t xml:space="preserve">Tate palkattiin ohjelman ensimmäiseksi johtajaksi vuonna 1972 sen jälkeen, kun yhteisön toimintaohjelma oli saanut avustusta oikeusapuyhdistyksen perustamiseen.</w:t>
      </w:r>
    </w:p>
    <w:p>
      <w:r>
        <w:rPr>
          <w:b/>
        </w:rPr>
        <w:t xml:space="preserve">Esimerkki 3.1832</w:t>
      </w:r>
    </w:p>
    <w:p>
      <w:r>
        <w:t xml:space="preserve">PBS kehitti perinteistä nippujärjestelmää järjestämällä yksittäiset ompelutehtävät järjestelmällisesti. Siihen kuuluu erityisten ompelutehtävien parempi suunnittelu, mukaan lukien eräät erikoistuneet ompelukoneet, jotta kunkin tehtävän vaatimaa aikaa voidaan lyhentää.</w:t>
      </w:r>
    </w:p>
    <w:p>
      <w:r>
        <w:rPr>
          <w:b/>
        </w:rPr>
        <w:t xml:space="preserve">Tulos</w:t>
      </w:r>
    </w:p>
    <w:p>
      <w:r>
        <w:t xml:space="preserve">PBS järjesti yksittäiset ompelutehtävät järjestelmällisesti. Se edellyttää ompelutehtävien, myös joidenkin ompelukoneiden, parempaa suunnittelua tarvittavan ajan vähentämiseksi.</w:t>
      </w:r>
    </w:p>
    <w:p>
      <w:r>
        <w:rPr>
          <w:b/>
        </w:rPr>
        <w:t xml:space="preserve">Esimerkki 3.1833</w:t>
      </w:r>
    </w:p>
    <w:p>
      <w:r>
        <w:t xml:space="preserve">"Amerikkalaista käyttöä koskevia tietoja käsitellään epäjohdonmukaisesti, ja koska kirja on tarkoitettu brittiläiselle käyttäjälle, ne olisi voitu jättää kokonaan pois."</w:t>
      </w:r>
    </w:p>
    <w:p>
      <w:r>
        <w:rPr>
          <w:b/>
        </w:rPr>
        <w:t xml:space="preserve">Tulos</w:t>
      </w:r>
    </w:p>
    <w:p>
      <w:r>
        <w:t xml:space="preserve">Tieto amerikkalaisesta käytöstä ei ole johdonmukaista, ja koska kirja on tarkoitettu brittiläisille käyttäjille, se voitaisiin hyvinkin poistaa.</w:t>
      </w:r>
    </w:p>
    <w:p>
      <w:r>
        <w:rPr>
          <w:b/>
        </w:rPr>
        <w:t xml:space="preserve">Esimerkki 3.1834</w:t>
      </w:r>
    </w:p>
    <w:p>
      <w:r>
        <w:t xml:space="preserve">Kuten nelivuotias Levi, joka syntyi selkärankahalkion kanssa eikä pystynyt kävelemään tai puhumaan ennen kuin hän sai terapiaa Crossroads Rehabilitation Centerissä. Nyt hän liikkuu ja puhuu ja käy jopa julkisessa esikoulussa.</w:t>
      </w:r>
    </w:p>
    <w:p>
      <w:r>
        <w:rPr>
          <w:b/>
        </w:rPr>
        <w:t xml:space="preserve">Tulos</w:t>
      </w:r>
    </w:p>
    <w:p>
      <w:r>
        <w:t xml:space="preserve">Levin kaltaiset ihmiset, jotka ovat syntyneet selkärankahalkion kanssa. Koska hän ei pystynyt kävelemään tai puhumaan, hän sai terapiaa Crossroads Rehabilitation Centerissä. Nyt hän puhuu ja käy esikoulua.</w:t>
      </w:r>
    </w:p>
    <w:p>
      <w:r>
        <w:rPr>
          <w:b/>
        </w:rPr>
        <w:t xml:space="preserve">Esimerkki 3.1835</w:t>
      </w:r>
    </w:p>
    <w:p>
      <w:r>
        <w:t xml:space="preserve">George Smithin kokeet ovat kuitenkin myös välittömästi kiinnostavia, ja yllättävillä tavoilla, jotka vaikuttavat myöhemmin käytävään keskusteluun autonomisista agenteista.</w:t>
      </w:r>
    </w:p>
    <w:p>
      <w:r>
        <w:rPr>
          <w:b/>
        </w:rPr>
        <w:t xml:space="preserve">Tulos</w:t>
      </w:r>
    </w:p>
    <w:p>
      <w:r>
        <w:t xml:space="preserve">George Smithin kokeet ovat välittömästi kiinnostavia, ja niillä on merkitystä myöhemmässä keskustelussamme autonomisista agenteista.</w:t>
      </w:r>
    </w:p>
    <w:p>
      <w:r>
        <w:rPr>
          <w:b/>
        </w:rPr>
        <w:t xml:space="preserve">Esimerkki 3.1836</w:t>
      </w:r>
    </w:p>
    <w:p>
      <w:r>
        <w:t xml:space="preserve">Ei näkyvää vihkisormusta voi tarkoittaa, että hän on valmis seurustelemaan, että hän on holtiton pokeripöydässä tai että on aika rikkoa ja ostaa kunnollinen televisio.</w:t>
      </w:r>
    </w:p>
    <w:p>
      <w:r>
        <w:rPr>
          <w:b/>
        </w:rPr>
        <w:t xml:space="preserve">Tulos</w:t>
      </w:r>
    </w:p>
    <w:p>
      <w:r>
        <w:t xml:space="preserve">Ei vihkisormus voisi merkitä, että pokeripöydässä voi seurustella tai että on aika ostaa televisio.</w:t>
      </w:r>
    </w:p>
    <w:p>
      <w:r>
        <w:rPr>
          <w:b/>
        </w:rPr>
        <w:t xml:space="preserve">Esimerkki 3.1837</w:t>
      </w:r>
    </w:p>
    <w:p>
      <w:r>
        <w:t xml:space="preserve">"levitys, n . sellaisten vankien ryhmän yhteinen ruoka, jotka osallistuvat vankilakaupasta ostettujen elintarvikkeiden toimittamiseen ryhmäruokailuun."</w:t>
      </w:r>
    </w:p>
    <w:p>
      <w:r>
        <w:rPr>
          <w:b/>
        </w:rPr>
        <w:t xml:space="preserve">Tulos</w:t>
      </w:r>
    </w:p>
    <w:p>
      <w:r>
        <w:t xml:space="preserve">"Vangit toivat vankilaan ruokaa varastoitavaksi ryhmäruokintaa varten."</w:t>
      </w:r>
    </w:p>
    <w:p>
      <w:r>
        <w:rPr>
          <w:b/>
        </w:rPr>
        <w:t xml:space="preserve">Esimerkki 3.1838</w:t>
      </w:r>
    </w:p>
    <w:p>
      <w:r>
        <w:t xml:space="preserve">Amerikka on maailman mahtavin kansakunta, ja urheilijamme todistavat jatkuvasti maailmalle, miten mahtava kansakunta me todella olemme, kiitos teidän kaltaistenne olympiaperheen jäsenten anteliaan tuen. Ottakaa oheinen olympialaisten rintaneula vastaan lahjanani ja pitäkää sitä ylpeänä.</w:t>
      </w:r>
    </w:p>
    <w:p>
      <w:r>
        <w:rPr>
          <w:b/>
        </w:rPr>
        <w:t xml:space="preserve">Tulos</w:t>
      </w:r>
    </w:p>
    <w:p>
      <w:r>
        <w:t xml:space="preserve">Urheilijamme todistavat jatkuvasti, että Amerikka on maailman mahtavin kansakunta sinunlaistesi jäsenten tuen ansiosta. Ottakaa vastaan olympialaisten rintaneula ja pitäkää sitä ylpeänä.</w:t>
      </w:r>
    </w:p>
    <w:p>
      <w:r>
        <w:rPr>
          <w:b/>
        </w:rPr>
        <w:t xml:space="preserve">Esimerkki 3.1839</w:t>
      </w:r>
    </w:p>
    <w:p>
      <w:r>
        <w:t xml:space="preserve">Sitoutumisemme kouluihin ja lähiöihin on osoittautunut hyväksi jo pitkään. Olemme tehneet kovasti töitä luodaksemme vahvan koulujen ja naapurustojen välisen yhteyden tai turvaverkon.</w:t>
      </w:r>
    </w:p>
    <w:p>
      <w:r>
        <w:rPr>
          <w:b/>
        </w:rPr>
        <w:t xml:space="preserve">Tulos</w:t>
      </w:r>
    </w:p>
    <w:p>
      <w:r>
        <w:t xml:space="preserve">Sitoumuksemme kouluille ja naapureille ovat saavutuksia, ja olemme työskennelleet kovasti luodaksemme vahvan koulun ja naapuruston välisen yhteyden.</w:t>
      </w:r>
    </w:p>
    <w:p>
      <w:r>
        <w:rPr>
          <w:b/>
        </w:rPr>
        <w:t xml:space="preserve">Esimerkki 3.1840</w:t>
      </w:r>
    </w:p>
    <w:p>
      <w:r>
        <w:t xml:space="preserve">Ymmärrätte varmasti, että kirjoitan teille jälleen kerran Amerikan syöpäyhdistyksen tärkeästä työstä.</w:t>
      </w:r>
    </w:p>
    <w:p>
      <w:r>
        <w:rPr>
          <w:b/>
        </w:rPr>
        <w:t xml:space="preserve">Tulos</w:t>
      </w:r>
    </w:p>
    <w:p>
      <w:r>
        <w:t xml:space="preserve">Amerikan syöpäyhdistyksen tärkeän työn vuoksi kirjoitan teille jälleen.</w:t>
      </w:r>
    </w:p>
    <w:p>
      <w:r>
        <w:rPr>
          <w:b/>
        </w:rPr>
        <w:t xml:space="preserve">Esimerkki 3.1841</w:t>
      </w:r>
    </w:p>
    <w:p>
      <w:r>
        <w:t xml:space="preserve">Lähes kaikki kannattavat reitit Italiassa ovat kaupunkiliikennettä. Yhdysvalloissa vain noin puolet kaupunkiliikenteen harjoittajien liikennöimistä reiteistä on kannattavia, kun taas kolme neljäsosaa maaseutuliikennöitsijöiden liikennöimistä reiteistä on kannattavia.</w:t>
      </w:r>
    </w:p>
    <w:p>
      <w:r>
        <w:rPr>
          <w:b/>
        </w:rPr>
        <w:t xml:space="preserve">Tulos</w:t>
      </w:r>
    </w:p>
    <w:p>
      <w:r>
        <w:t xml:space="preserve">Lähes kannattavat reitit Italiassa ovat kaupunkiliikennettä. Yhdysvalloissa puolet kaupunkiliikenteen harjoittajien liikennöimistä reiteistä on kannattavia, kun taas 1/3 maaseutuliikenteessä liikennöidyistä reiteistä on kannattavia.</w:t>
      </w:r>
    </w:p>
    <w:p>
      <w:r>
        <w:rPr>
          <w:b/>
        </w:rPr>
        <w:t xml:space="preserve">Esimerkki 3.1842</w:t>
      </w:r>
    </w:p>
    <w:p>
      <w:r>
        <w:t xml:space="preserve">Vanhemmat, kuten aiemmin totesin, valittavat usein, että heillä on liian vähän aikaa lapsille - liian vähän aikaa nukkua, lukea, laittaa ruokaa, harrastaa liikuntaa ja seurustella! Heidän tunteensa siitä, että he ovat ylikuormitettuja ja ylikiireisiä ja että heillä on vain vähän vapaita hetkiä, on otettava vakavasti.</w:t>
      </w:r>
    </w:p>
    <w:p>
      <w:r>
        <w:rPr>
          <w:b/>
        </w:rPr>
        <w:t xml:space="preserve">Tulos</w:t>
      </w:r>
    </w:p>
    <w:p>
      <w:r>
        <w:t xml:space="preserve">Vanhemmat valittavat usein, että heillä on liian vähän aikaa lapsille.  Heidän tunteensa siitä, että he ovat ylikuormitettuja ja ylisitoutuneita, on otettava vakavasti.</w:t>
      </w:r>
    </w:p>
    <w:p>
      <w:r>
        <w:rPr>
          <w:b/>
        </w:rPr>
        <w:t xml:space="preserve">Esimerkki 3.1843</w:t>
      </w:r>
    </w:p>
    <w:p>
      <w:r>
        <w:t xml:space="preserve">Ennen kaikkea tämä erittely rajoitti mallit kaksi viikkoa sitten esiteltyihin vaatimattomiin vaihtoehtoihin.</w:t>
      </w:r>
    </w:p>
    <w:p>
      <w:r>
        <w:rPr>
          <w:b/>
        </w:rPr>
        <w:t xml:space="preserve">Tulos</w:t>
      </w:r>
    </w:p>
    <w:p>
      <w:r>
        <w:t xml:space="preserve">Kyseinen erittely rajoitti mallit viikkoja sitten esitettyihin erittelemättömiin vaihtoehtoihin.</w:t>
      </w:r>
    </w:p>
    <w:p>
      <w:r>
        <w:rPr>
          <w:b/>
        </w:rPr>
        <w:t xml:space="preserve">Esimerkki 3.1844</w:t>
      </w:r>
    </w:p>
    <w:p>
      <w:r>
        <w:t xml:space="preserve">Liitteenä on tietoa tästä ohjelmasta sekä yhteisökoulutusaloitteistamme yli 20 Amerikan intiaanikansassa. Kutsumme teidät osallistumaan Futures for Children -ohjelmaan sponsoroimalla intiaanilasta tai liittymällä jäsenpiiriin tukemaan yhteisökoulutushankkeitamme.</w:t>
      </w:r>
    </w:p>
    <w:p>
      <w:r>
        <w:rPr>
          <w:b/>
        </w:rPr>
        <w:t xml:space="preserve">Tulos</w:t>
      </w:r>
    </w:p>
    <w:p>
      <w:r>
        <w:t xml:space="preserve">Liitteenä on tietoa tästä ohjelmasta, ja kutsumme sinut osallistumaan Futures for Children -ohjelmaan sponsoroimalla intiaanilasta tai liittymällä jäsenpiiriin tukemaan yhteisön koulutushankkeita.</w:t>
      </w:r>
    </w:p>
    <w:p>
      <w:r>
        <w:rPr>
          <w:b/>
        </w:rPr>
        <w:t xml:space="preserve">Esimerkki 3.1845</w:t>
      </w:r>
    </w:p>
    <w:p>
      <w:r>
        <w:t xml:space="preserve">Illinoisin korkeimman oikeuden vuonna 1983 perustama rahasto saa korkoa escrow-tileiltä ja muista rahoista, joita asianajajat usein säilyttävät asiakkailleen, ja käyttää ne oikeusapuun. Tänä vuonna rahastosta myönnetään todennäköisesti vain puolet 3 dollarin summasta.</w:t>
      </w:r>
    </w:p>
    <w:p>
      <w:r>
        <w:rPr>
          <w:b/>
        </w:rPr>
        <w:t xml:space="preserve">Tulos</w:t>
      </w:r>
    </w:p>
    <w:p>
      <w:r>
        <w:t xml:space="preserve">Tänä vuonna rahastosta myönnetään todennäköisesti vain puolet Illinoisin korkeimman oikeuden vuonna 1983 perustamasta 3 dollarin rahastosta.</w:t>
      </w:r>
    </w:p>
    <w:p>
      <w:r>
        <w:rPr>
          <w:b/>
        </w:rPr>
        <w:t xml:space="preserve">Esimerkki 3.1846</w:t>
      </w:r>
    </w:p>
    <w:p>
      <w:r>
        <w:t xml:space="preserve">SLS:n toimintaa haittasivat kuitenkin linjatasapaino-ongelmat. Tuotantolinjan suunnittelu vaati tarkkaa laskentaa tiettyyn vaiheeseen tarvittavien työntekijöiden määrästä, jotta yksittäiset vaatekappaleet kulkisivat koko ajan - aivan kuten auto kulkee kokoonpanolinjalla.</w:t>
      </w:r>
    </w:p>
    <w:p>
      <w:r>
        <w:rPr>
          <w:b/>
        </w:rPr>
        <w:t xml:space="preserve">Tulos</w:t>
      </w:r>
    </w:p>
    <w:p>
      <w:r>
        <w:t xml:space="preserve">Silti SLS:n toimintaa haittasivat ongelmat. Tuotantolinjan suunnittelu vaati tarkkaa laskentaa siitä, kuinka monta työntekijää tarvitaan yksittäisten vaatekappaleiden jatkuvaan liikkeessä pitämiseen - aivan kuten auton kokoonpanolinjalla.</w:t>
      </w:r>
    </w:p>
    <w:p>
      <w:r>
        <w:rPr>
          <w:b/>
        </w:rPr>
        <w:t xml:space="preserve">Esimerkki 3.1847</w:t>
      </w:r>
    </w:p>
    <w:p>
      <w:r>
        <w:t xml:space="preserve">"Pystyin saamaan synnytystä edeltävää hoitoa ja sain terveen vauvan. Sen lisäksi opin, miten vauvasta huolehditaan hänen syntymänsä jälkeen.</w:t>
      </w:r>
    </w:p>
    <w:p>
      <w:r>
        <w:rPr>
          <w:b/>
        </w:rPr>
        <w:t xml:space="preserve">Tulos</w:t>
      </w:r>
    </w:p>
    <w:p>
      <w:r>
        <w:t xml:space="preserve">"Pystyin saamaan synnytystä edeltävää hoitoa ja sain terveen vauvan.</w:t>
      </w:r>
    </w:p>
    <w:p>
      <w:r>
        <w:rPr>
          <w:b/>
        </w:rPr>
        <w:t xml:space="preserve">Esimerkki 3.1848</w:t>
      </w:r>
    </w:p>
    <w:p>
      <w:r>
        <w:t xml:space="preserve">Sunnuntain Los Angeles Times kertoo, että äskettäin vapautuneen miehen mukaan irakilaisissa vankiloissa on teloitettu satoja, ehkä tuhansia poliittisia vankeja ja tavallisia rikollisia vuoden 1997 loppupuolella.</w:t>
      </w:r>
    </w:p>
    <w:p>
      <w:r>
        <w:rPr>
          <w:b/>
        </w:rPr>
        <w:t xml:space="preserve">Tulos</w:t>
      </w:r>
    </w:p>
    <w:p>
      <w:r>
        <w:t xml:space="preserve">Sunday Times arvioi, että satoja, jopa tuhansia poliittisia ja tavallisia vankeja teloitettiin irakilaisissa vankiloissa vuoden 1997 aikana.</w:t>
      </w:r>
    </w:p>
    <w:p>
      <w:r>
        <w:rPr>
          <w:b/>
        </w:rPr>
        <w:t xml:space="preserve">Esimerkki 3.1849</w:t>
      </w:r>
    </w:p>
    <w:p>
      <w:r>
        <w:t xml:space="preserve">Kuin vahalintuja katajassa, tusina kerrallaan, jaettuna, pareittain, marjoja edestakaisin ja yön tullen, horjuen, piippaillen, ilosta haavoittuneina.</w:t>
      </w:r>
    </w:p>
    <w:p>
      <w:r>
        <w:rPr>
          <w:b/>
        </w:rPr>
        <w:t xml:space="preserve">Tulos</w:t>
      </w:r>
    </w:p>
    <w:p>
      <w:r>
        <w:t xml:space="preserve">Kuin vahasiipiä, 12 kerrallaan, jaettuina, pareittain, marjoja ympäriinsä jakamassa, ja yöllä heiluen, piippaillen, iloisesti.</w:t>
      </w:r>
    </w:p>
    <w:p>
      <w:r>
        <w:rPr>
          <w:b/>
        </w:rPr>
        <w:t xml:space="preserve">Esimerkki 3.1850</w:t>
      </w:r>
    </w:p>
    <w:p>
      <w:r>
        <w:t xml:space="preserve">9. UTAH ZOO CITES FAMILY VALUES, ORDERS MONKEY PANTS Vaikka se voi olla tavallinen tosiasia elämässä, jota harjoitetaan lähes kaikkialla, itsetyydytys ei ole ....</w:t>
      </w:r>
    </w:p>
    <w:p>
      <w:r>
        <w:rPr>
          <w:b/>
        </w:rPr>
        <w:t xml:space="preserve">Tulos</w:t>
      </w:r>
    </w:p>
    <w:p>
      <w:r>
        <w:t xml:space="preserve">UTAHIN ELÄINTARHA VETOAA PERHEARVOIHIN. Vaikka itsetyydytys on tavallista ja sitä harjoitetaan lähes kaikkialla, se ei ole ...</w:t>
      </w:r>
    </w:p>
    <w:p>
      <w:r>
        <w:rPr>
          <w:b/>
        </w:rPr>
        <w:t xml:space="preserve">Esimerkki 3.1851</w:t>
      </w:r>
    </w:p>
    <w:p>
      <w:r>
        <w:t xml:space="preserve">"Oviedo pakeni Paraguaysta maaliskuussa, kun häntä syytettiin siitä, että hän suunnitteli varapresidentti Luis Maria Arganan murhaa, poliittisen kilpailijan, joka ammuttiin Asunciónin kaduilla 23. maaliskuuta."</w:t>
      </w:r>
    </w:p>
    <w:p>
      <w:r>
        <w:rPr>
          <w:b/>
        </w:rPr>
        <w:t xml:space="preserve">Tulos</w:t>
      </w:r>
    </w:p>
    <w:p>
      <w:r>
        <w:t xml:space="preserve">Oviedo pakeni Paraguaysta maaliskuussa, kun häntä syytettiin varapresidentti Luis Maria Arganan ampumisesta Asunciónin kaduilla 23. maaliskuuta.</w:t>
      </w:r>
    </w:p>
    <w:p>
      <w:r>
        <w:rPr>
          <w:b/>
        </w:rPr>
        <w:t xml:space="preserve">Esimerkki 3.1852</w:t>
      </w:r>
    </w:p>
    <w:p>
      <w:r>
        <w:t xml:space="preserve">SSA laskee vuotuiset säästöt perustuen kustannus-hyötyanalyyseihin, jotka vastaavat virastot ovat tehneet SSA:n kanssa tekemiensä sopimusten ehtojen mukaisesti.</w:t>
      </w:r>
    </w:p>
    <w:p>
      <w:r>
        <w:rPr>
          <w:b/>
        </w:rPr>
        <w:t xml:space="preserve">Tulos</w:t>
      </w:r>
    </w:p>
    <w:p>
      <w:r>
        <w:t xml:space="preserve">SSA laskee vuotuiset säästöt kustannus-hyötyanalyysien perusteella.</w:t>
      </w:r>
    </w:p>
    <w:p>
      <w:r>
        <w:rPr>
          <w:b/>
        </w:rPr>
        <w:t xml:space="preserve">Esimerkki 3.1853</w:t>
      </w:r>
    </w:p>
    <w:p>
      <w:r>
        <w:t xml:space="preserve">Kaksikymmentäkahdeksan avustusta kohdistui osavaltion laajuisiin verkkosivustoihin, jotka kattavat osavaltion kaikkien LSC-ohjelmien lisäksi myös muut osavaltion oikeusyhteisön kumppanit.</w:t>
      </w:r>
    </w:p>
    <w:p>
      <w:r>
        <w:rPr>
          <w:b/>
        </w:rPr>
        <w:t xml:space="preserve">Tulos</w:t>
      </w:r>
    </w:p>
    <w:p>
      <w:r>
        <w:t xml:space="preserve">28 apurahaa kohdennettiin osavaltion laajuisille verkkosivuille, joihin kuuluivat sekä LSC-ohjelmat että muut osavaltion oikeuslaitoksen yhteistyökumppanit.</w:t>
      </w:r>
    </w:p>
    <w:p>
      <w:r>
        <w:rPr>
          <w:b/>
        </w:rPr>
        <w:t xml:space="preserve">Esimerkki 3.1854</w:t>
      </w:r>
    </w:p>
    <w:p>
      <w:r>
        <w:t xml:space="preserve">Tee leiri mahdolliseksi kaikille ansioituneille Indianapolisin lapsille ja lähetä verovähennyskelpoinen lahjoitus tänään oheisessa kirjekuoressa. Harkitse 1, 2 tai 3 lapsen tukemista.</w:t>
      </w:r>
    </w:p>
    <w:p>
      <w:r>
        <w:rPr>
          <w:b/>
        </w:rPr>
        <w:t xml:space="preserve">Tulos</w:t>
      </w:r>
    </w:p>
    <w:p>
      <w:r>
        <w:t xml:space="preserve">Tee leiri mahdolliseksi kaikille Indianapolisin lapsille ja lähetä verovähennyskelpoinen lahjoitus oheisessa kirjekuoressa. 1,2 tai 3 lasta</w:t>
      </w:r>
    </w:p>
    <w:p>
      <w:r>
        <w:rPr>
          <w:b/>
        </w:rPr>
        <w:t xml:space="preserve">Esimerkki 3.1855</w:t>
      </w:r>
    </w:p>
    <w:p>
      <w:r>
        <w:t xml:space="preserve">Ohjelmisto koostuu kahdesta levykkeestä, joista toisella on merkintä Asennus ja ohjelma ja toisella Synonym Linguibase, sekä käyttöoppaasta. Käsikirjassa esitetään kaikki asiat selkeästi, ja ohjelma on helppo asentaa, ja se vaatii vain muutaman minuutin.</w:t>
      </w:r>
    </w:p>
    <w:p>
      <w:r>
        <w:rPr>
          <w:b/>
        </w:rPr>
        <w:t xml:space="preserve">Tulos</w:t>
      </w:r>
    </w:p>
    <w:p>
      <w:r>
        <w:t xml:space="preserve">Ohjelmistossa on kaksi levykettä, joista 1 on merkitty asennus- ja ohjelmalevyllä, 2 Synonym Linguibase -levyllä ja käyttöoppaalla. Käsikirja on selkeä, ja ohjelma on helppo asentaa.</w:t>
      </w:r>
    </w:p>
    <w:p>
      <w:r>
        <w:rPr>
          <w:b/>
        </w:rPr>
        <w:t xml:space="preserve">Esimerkki 3.1856</w:t>
      </w:r>
    </w:p>
    <w:p>
      <w:r>
        <w:t xml:space="preserve">Kulutuksessa ei todellakaan synny synergiaetuja, jos samaan kohteeseen asennetaan useita ACI-yksiköitä. Näin ollen vaihtovirran kokonaiskulutus laitoksessa on suunnilleen verrannollinen ACI-laitteilla varustetun laitoksen kokonaiskapasiteettiin.</w:t>
      </w:r>
    </w:p>
    <w:p>
      <w:r>
        <w:rPr>
          <w:b/>
        </w:rPr>
        <w:t xml:space="preserve">Tulos</w:t>
      </w:r>
    </w:p>
    <w:p>
      <w:r>
        <w:t xml:space="preserve">Kulutuksessa ei synergiaetuja, jos samassa toimipaikassa on useita ACI-laitteita. Näin ollen vaihtovirtakäytön kokonaiskulutus on verrannollinen ACI:llä varustetun laitoksen kokonaiskapasiteettiin.</w:t>
      </w:r>
    </w:p>
    <w:p>
      <w:r>
        <w:rPr>
          <w:b/>
        </w:rPr>
        <w:t xml:space="preserve">Esimerkki 3.1857</w:t>
      </w:r>
    </w:p>
    <w:p>
      <w:r>
        <w:t xml:space="preserve">Valtion 32-prosenttisesti omistamalle DSM:lle kertyi viimeisellä neljänneksellä kahdeksan miljoonaa guldenia satunnaisia kuluja, jotka johtuivat pääasiassa eräiden toimintojen myyntiin liittyvistä kertaluonteisista tappioista. Kuluja kompensoi osittain yhtiön rakennusosaston myynnistä saatu voitto.</w:t>
      </w:r>
    </w:p>
    <w:p>
      <w:r>
        <w:rPr>
          <w:b/>
        </w:rPr>
        <w:t xml:space="preserve">Tulos</w:t>
      </w:r>
    </w:p>
    <w:p>
      <w:r>
        <w:t xml:space="preserve">DSM:llä oli viimeisellä neljänneksellä kahdeksan miljoonan guldenin kulut, jotka johtuivat pääasiassa kertaluonteisista tappioista. Kuluja tasoitti osittain yhtiön rakennusdivisioonan myynnistä saatu voitto.</w:t>
      </w:r>
    </w:p>
    <w:p>
      <w:r>
        <w:rPr>
          <w:b/>
        </w:rPr>
        <w:t xml:space="preserve">Esimerkki 3.1858</w:t>
      </w:r>
    </w:p>
    <w:p>
      <w:r>
        <w:t xml:space="preserve">"Voit pitää tähän mennessä voittamasi rahat tai riskeerata ne tässä jatkotutkimuksessa: Mikä on näiden 21 tapauksen kokonaistulos?"."</w:t>
      </w:r>
    </w:p>
    <w:p>
      <w:r>
        <w:rPr>
          <w:b/>
        </w:rPr>
        <w:t xml:space="preserve">Tulos</w:t>
      </w:r>
    </w:p>
    <w:p>
      <w:r>
        <w:t xml:space="preserve">"Voit pitää tähän mennessä voittamasi rahat tai riskeerata ne tässä jatkossa."</w:t>
      </w:r>
    </w:p>
    <w:p>
      <w:r>
        <w:rPr>
          <w:b/>
        </w:rPr>
        <w:t xml:space="preserve">Esimerkki 3.1859</w:t>
      </w:r>
    </w:p>
    <w:p>
      <w:r>
        <w:t xml:space="preserve">Avustuksella MALS:ää haastetaan keräämään vähintään 100 000 dollaria vuodessa vuosina 2003 ja 2004. Viime vuonna tämä kampanja - pääasiassa yksityisten asianajajien keskuudessa - tuotti alle 40 000 dollaria, kun taas Nashvillen oikeusavun varainkeruu tuotti yli 500 000 dollaria.</w:t>
      </w:r>
    </w:p>
    <w:p>
      <w:r>
        <w:rPr>
          <w:b/>
        </w:rPr>
        <w:t xml:space="preserve">Tulos</w:t>
      </w:r>
    </w:p>
    <w:p>
      <w:r>
        <w:t xml:space="preserve">Avustus haastaa MALS:n keräämään 100 000 dollaria vuodessa vuosina 2003-2004. Viime vuonna tähän kampanjaan kerättiin alle 40 000 dollaria, kun taas Nashvillen oikeusavun varainkeruu tuotti yli 500 000 dollaria.</w:t>
      </w:r>
    </w:p>
    <w:p>
      <w:r>
        <w:rPr>
          <w:b/>
        </w:rPr>
        <w:t xml:space="preserve">Esimerkki 3.1860</w:t>
      </w:r>
    </w:p>
    <w:p>
      <w:r>
        <w:t xml:space="preserve">Täällä taistelleet urheat miehet, elävät ja kuolleet, ovat pyhittäneet sen paljon enemmän kuin meidän köyhien voimiemme on mahdollista lisätä tai vähentää.</w:t>
      </w:r>
    </w:p>
    <w:p>
      <w:r>
        <w:rPr>
          <w:b/>
        </w:rPr>
        <w:t xml:space="preserve">Tulos</w:t>
      </w:r>
    </w:p>
    <w:p>
      <w:r>
        <w:t xml:space="preserve">Urheat miehet, jotka ovat taistelleet, ovat pyhittäneet sen pitkälle köyhän voiman yläpuolelle.</w:t>
      </w:r>
    </w:p>
    <w:p>
      <w:r>
        <w:rPr>
          <w:b/>
        </w:rPr>
        <w:t xml:space="preserve">Esimerkki 3.1861</w:t>
      </w:r>
    </w:p>
    <w:p>
      <w:r>
        <w:t xml:space="preserve">Raamatun kertomus Jeesuksen viimeisistä päivistä löytyy Johanneksen, Luukkaan, Markuksen ja Matteuksen evankeliumeista.</w:t>
      </w:r>
    </w:p>
    <w:p>
      <w:r>
        <w:rPr>
          <w:b/>
        </w:rPr>
        <w:t xml:space="preserve">Tulos</w:t>
      </w:r>
    </w:p>
    <w:p>
      <w:r>
        <w:t xml:space="preserve">Yksityiskohdat Jeesuksen viimeisistä päivistä löytyvät Johanneksen, Luukkaan ja Markuksen evankeliumeista.</w:t>
      </w:r>
    </w:p>
    <w:p>
      <w:r>
        <w:rPr>
          <w:b/>
        </w:rPr>
        <w:t xml:space="preserve">Esimerkki 3.1862</w:t>
      </w:r>
    </w:p>
    <w:p>
      <w:r>
        <w:t xml:space="preserve">Voitko auttaa tukemaan tätä ihanaa tapahtumaa toimittamalla mitä tahansa tuotteita tai palveluita, joita voidaan käyttää palkintoina toiminnassamme tai arpajaispalkintoina? Osallistumisesi auttaa rahoittamaan Jamesonin leiriä, jotta se voi jatkossakin tarjota ympärivuotista leirikokemusta, joka antaa lapsille mahdollisuuden luoda unelmia.</w:t>
      </w:r>
    </w:p>
    <w:p>
      <w:r>
        <w:rPr>
          <w:b/>
        </w:rPr>
        <w:t xml:space="preserve">Tulos</w:t>
      </w:r>
    </w:p>
    <w:p>
      <w:r>
        <w:t xml:space="preserve">Voitteko auttaa tukemaan tätä ihanaa tapahtumaa toimittamalla mitä tahansa tuotteita tai palveluja, joita voidaan käyttää palkintoina toiminnassamme tai arpajaispalkintoina?</w:t>
      </w:r>
    </w:p>
    <w:p>
      <w:r>
        <w:rPr>
          <w:b/>
        </w:rPr>
        <w:t xml:space="preserve">Esimerkki 3.1863</w:t>
      </w:r>
    </w:p>
    <w:p>
      <w:r>
        <w:t xml:space="preserve">- AT&amp;T-puhelukorttiominaisuus Käytä korttiasi paikallis-, kauko- ja jopa ulkomaanpuhelujen soittamiseen lähes mistä tahansa puhelimesta. Soita yksinkertaisesti 1 800 CALL ATT ® ja noudata nauhoitettuja ohjeita.</w:t>
      </w:r>
    </w:p>
    <w:p>
      <w:r>
        <w:rPr>
          <w:b/>
        </w:rPr>
        <w:t xml:space="preserve">Tulos</w:t>
      </w:r>
    </w:p>
    <w:p>
      <w:r>
        <w:t xml:space="preserve">AT&amp;T Dialing Luottokortti toiminto mahdollistaa luoda paikallisia, rajat maa, myös merentakaisia puheluita kautta lähes minkä tahansa matkapuhelimen.</w:t>
      </w:r>
    </w:p>
    <w:p>
      <w:r>
        <w:rPr>
          <w:b/>
        </w:rPr>
        <w:t xml:space="preserve">Esimerkki 3.1864</w:t>
      </w:r>
    </w:p>
    <w:p>
      <w:r>
        <w:t xml:space="preserve">Sosiaaliturvan perhe-etuudet - ja muiden liittovaltion ohjelmien, kuten veteraanieläkkeiden, mukaiset puolisoetuudet - koskevat vain laillista puolisoa, ei avopuolisoa.</w:t>
      </w:r>
    </w:p>
    <w:p>
      <w:r>
        <w:rPr>
          <w:b/>
        </w:rPr>
        <w:t xml:space="preserve">Tulos</w:t>
      </w:r>
    </w:p>
    <w:p>
      <w:r>
        <w:t xml:space="preserve">Liittovaltion ohjelmien mukaiset perhe- ja puolisoetuudet koskevat vain laillista puolisoa?</w:t>
      </w:r>
    </w:p>
    <w:p>
      <w:r>
        <w:rPr>
          <w:b/>
        </w:rPr>
        <w:t xml:space="preserve">Esimerkki 3.1865</w:t>
      </w:r>
    </w:p>
    <w:p>
      <w:r>
        <w:t xml:space="preserve">Odotan innolla, että pääsen lukemaan hänen tulevia nirsoilujaan; toivon vain, että jossain vaiheessa hän kehittää huumorintajunsa.</w:t>
      </w:r>
    </w:p>
    <w:p>
      <w:r>
        <w:rPr>
          <w:b/>
        </w:rPr>
        <w:t xml:space="preserve">Tulos</w:t>
      </w:r>
    </w:p>
    <w:p>
      <w:r>
        <w:t xml:space="preserve">Odotan innolla tulevia nipistelyjä; toivon, että jossain vaiheessa hän kehittää huumorintajunsa.</w:t>
      </w:r>
    </w:p>
    <w:p>
      <w:r>
        <w:rPr>
          <w:b/>
        </w:rPr>
        <w:t xml:space="preserve">Esimerkki 3.1866</w:t>
      </w:r>
    </w:p>
    <w:p>
      <w:r>
        <w:t xml:space="preserve">Nämä palkinnot maksetaan pääoman tuottamista koroista ja osingoista. Kuten tiedätte, korkotulot ja osingot ovat laskeneet huomattavasti, minkä vuoksi tämä kirje on laadittu.</w:t>
      </w:r>
    </w:p>
    <w:p>
      <w:r>
        <w:rPr>
          <w:b/>
        </w:rPr>
        <w:t xml:space="preserve">Tulos</w:t>
      </w:r>
    </w:p>
    <w:p>
      <w:r>
        <w:t xml:space="preserve">Tämän kirjeen taustalla on korkotulojen ja osinkojen pudottaminen pääomasta: niillä maksetaan nämä palkkiot.</w:t>
      </w:r>
    </w:p>
    <w:p>
      <w:r>
        <w:rPr>
          <w:b/>
        </w:rPr>
        <w:t xml:space="preserve">Esimerkki 3.1867</w:t>
      </w:r>
    </w:p>
    <w:p>
      <w:r>
        <w:t xml:space="preserve">Mitähän niille ihmisille ja yrityksille on tapahtunut, joita on käsitelty aiemmissa "Motley Fool" -artikkeleissa Slate-lehdessä? Klikkaa saadaksesi päivityksen.</w:t>
      </w:r>
    </w:p>
    <w:p>
      <w:r>
        <w:rPr>
          <w:b/>
        </w:rPr>
        <w:t xml:space="preserve">Tulos</w:t>
      </w:r>
    </w:p>
    <w:p>
      <w:r>
        <w:t xml:space="preserve">Mitähän aikaisemmissa "Motley Fool" -artikkeleissa käsitellyille ihmisille on tapahtunut? Klikkaa tästä.</w:t>
      </w:r>
    </w:p>
    <w:p>
      <w:r>
        <w:rPr>
          <w:b/>
        </w:rPr>
        <w:t xml:space="preserve">Esimerkki 3.1868</w:t>
      </w:r>
    </w:p>
    <w:p>
      <w:r>
        <w:t xml:space="preserve">Minulla on ollut 18 vuoden ajan loistava tilaisuus olla näyttelijä Indianan Repertory-teatterissa. Yksi näyttelijäntyön iloista on mahdollisuus keskustella yleisön jäsenten kanssa esityksen jälkeen.</w:t>
      </w:r>
    </w:p>
    <w:p>
      <w:r>
        <w:rPr>
          <w:b/>
        </w:rPr>
        <w:t xml:space="preserve">Tulos</w:t>
      </w:r>
    </w:p>
    <w:p>
      <w:r>
        <w:t xml:space="preserve">Minulla on ollut tilaisuus toimia näyttelijänä Indianan Repertory-teatterissa. Yksi näyttelemisen iloista on mahdollisuus keskustella yleisön kanssa esityksen jälkeen.</w:t>
      </w:r>
    </w:p>
    <w:p>
      <w:r>
        <w:rPr>
          <w:b/>
        </w:rPr>
        <w:t xml:space="preserve">Esimerkki 3.1869</w:t>
      </w:r>
    </w:p>
    <w:p>
      <w:r>
        <w:t xml:space="preserve">Ja vastatoimena superjumborasvavitseille Food and Drug Administration on hyväksynyt Hoffman-LaRochen orlistaatin, joka on ensimmäinen lääke uudessa lihavuuden vastaisissa lääkkeissä, jotka estävät elimistön rasvan imeytymisen ravinnosta.</w:t>
      </w:r>
    </w:p>
    <w:p>
      <w:r>
        <w:rPr>
          <w:b/>
        </w:rPr>
        <w:t xml:space="preserve">Tulos</w:t>
      </w:r>
    </w:p>
    <w:p>
      <w:r>
        <w:t xml:space="preserve">Vastaliikkeenä rasvavitseille FDA on hyväksynyt Hoffman-LaRochen orlistaatin, uudenlaisen lääkkeen, joka estää elimistön imeytymisen ravintorasvaan.</w:t>
      </w:r>
    </w:p>
    <w:p>
      <w:r>
        <w:rPr>
          <w:b/>
        </w:rPr>
        <w:t xml:space="preserve">Esimerkki 3.1870</w:t>
      </w:r>
    </w:p>
    <w:p>
      <w:r>
        <w:t xml:space="preserve">"Olkaa ystävällinen ja käyttäkää ja palauttakaa oheinen kirjekuori ja vakuuttakaa meidät innokkaasta osallistumisestanne Amerikan Syöpäyhdistyksen erinomaisen työn jatkamiseen."</w:t>
      </w:r>
    </w:p>
    <w:p>
      <w:r>
        <w:rPr>
          <w:b/>
        </w:rPr>
        <w:t xml:space="preserve">Tulos</w:t>
      </w:r>
    </w:p>
    <w:p>
      <w:r>
        <w:t xml:space="preserve">"Käytä ja palauta oheinen kirjekuori ja varmista meille osallistumisesi Amerikan Syöpäyhdistyksen työn jatkamiseen."</w:t>
      </w:r>
    </w:p>
    <w:p>
      <w:r>
        <w:rPr>
          <w:b/>
        </w:rPr>
        <w:t xml:space="preserve">Esimerkki 3.1871</w:t>
      </w:r>
    </w:p>
    <w:p>
      <w:r>
        <w:t xml:space="preserve">Keskustelu ulkoministeriössä kiihtyi joulukuun 1998 jälkeen, kun Michael Sheehanista tuli terrorismin torjunnan koordinaattori. Hän oli entinen erikoisjoukkojen upseeri, joka oli työskennellyt Albrightin kanssa tämän toimiessa suurlähettiläänä Yhdistyneissä Kansakunnissa, ja hän oli toiminut turvallisuusneuvoston esikunnassa Clarken kanssa.</w:t>
      </w:r>
    </w:p>
    <w:p>
      <w:r>
        <w:rPr>
          <w:b/>
        </w:rPr>
        <w:t xml:space="preserve">Tulos</w:t>
      </w:r>
    </w:p>
    <w:p>
      <w:r>
        <w:t xml:space="preserve">Keskustelu ulkoministeriössä kiihtyi, kun Michael Sheehanista tuli terrorismin torjunnan koordinaattori. Hän oli työskennellyt Albrightin kanssa tämän toimiessa suurlähettiläänä Yhdistyneissä Kansakunnissa ja kuulunut turvallisuusneuvostoon.</w:t>
      </w:r>
    </w:p>
    <w:p>
      <w:r>
        <w:rPr>
          <w:b/>
        </w:rPr>
        <w:t xml:space="preserve">Esimerkki 3.1872</w:t>
      </w:r>
    </w:p>
    <w:p>
      <w:r>
        <w:t xml:space="preserve">Huomaat, että hinnat alkavat laskea päivän päätteeksi, kun turistiryhmät lähtevät, etenkin sesongin ulkopuolella.</w:t>
      </w:r>
    </w:p>
    <w:p>
      <w:r>
        <w:rPr>
          <w:b/>
        </w:rPr>
        <w:t xml:space="preserve">Tulos</w:t>
      </w:r>
    </w:p>
    <w:p>
      <w:r>
        <w:t xml:space="preserve">Kun matkaryhmät lähtevät, hinnat alkavat laskea päivän loppuun mennessä.</w:t>
      </w:r>
    </w:p>
    <w:p>
      <w:r>
        <w:rPr>
          <w:b/>
        </w:rPr>
        <w:t xml:space="preserve">Esimerkki 3.1873</w:t>
      </w:r>
    </w:p>
    <w:p>
      <w:r>
        <w:t xml:space="preserve">Tinkiminen on yleensä sallittua vain suurilla ulkoilmamarkkinoilla, mutta jos pyydät alennusta antiikkiliikkeessä tai taidegalleriassa, saatat hyvinkin saada sen.</w:t>
      </w:r>
    </w:p>
    <w:p>
      <w:r>
        <w:rPr>
          <w:b/>
        </w:rPr>
        <w:t xml:space="preserve">Tulos</w:t>
      </w:r>
    </w:p>
    <w:p>
      <w:r>
        <w:t xml:space="preserve">Tinkiminen onnistuu yleensä suurilla ulkoilmamarkkinoilla, mutta sitä kannattaa ainakin kokeilla antiikkiliikkeissä.</w:t>
      </w:r>
    </w:p>
    <w:p>
      <w:r>
        <w:rPr>
          <w:b/>
        </w:rPr>
        <w:t xml:space="preserve">Esimerkki 3.1874</w:t>
      </w:r>
    </w:p>
    <w:p>
      <w:r>
        <w:t xml:space="preserve">"Ne ovat vain paljon helpommin havaittavissa", sanoo Lou Gerard, Clifton Parkin, N.Y.:ssä sijaitseva tieisännöitsijä Lou Gerard, joka on alkanut siirtyä uusiin kyltteihin, joiden hinta on 50 dollaria joka kerta, kun vanha kyltti on vaihdettava."</w:t>
      </w:r>
    </w:p>
    <w:p>
      <w:r>
        <w:rPr>
          <w:b/>
        </w:rPr>
        <w:t xml:space="preserve">Tulos</w:t>
      </w:r>
    </w:p>
    <w:p>
      <w:r>
        <w:t xml:space="preserve">Ne ovat paljon helpommin havaittavissa, sanoo Lou Gerard, joka on laittanut uusia kylttejä 50 dollarin hintaan aina, kun vanha kyltti on vaihdettu.</w:t>
      </w:r>
    </w:p>
    <w:p>
      <w:r>
        <w:rPr>
          <w:b/>
        </w:rPr>
        <w:t xml:space="preserve">Esimerkki 3.1875</w:t>
      </w:r>
    </w:p>
    <w:p>
      <w:r>
        <w:t xml:space="preserve">"Haluaisin korjata kolme aritmeettista virhettä Don Sharpin artikkelissa "To Abbrev, or not to Abbreviate" [XVII,2]."</w:t>
      </w:r>
    </w:p>
    <w:p>
      <w:r>
        <w:rPr>
          <w:b/>
        </w:rPr>
        <w:t xml:space="preserve">Tulos</w:t>
      </w:r>
    </w:p>
    <w:p>
      <w:r>
        <w:t xml:space="preserve">"Haluan korjata kolme aritmeettista virhettä artikkelissa 'To Abbrev, or not to Abbreviate'."</w:t>
      </w:r>
    </w:p>
    <w:p>
      <w:r>
        <w:rPr>
          <w:b/>
        </w:rPr>
        <w:t xml:space="preserve">Esimerkki 3.1876</w:t>
      </w:r>
    </w:p>
    <w:p>
      <w:r>
        <w:t xml:space="preserve">Oikeustieteellisen korkeakoulun 5900 alumnia ovat merkittävä ryhmä. Olemme johtavia toimijoita asianajajien, liike-elämän, hallinnon ja yhteiskunnan piirissä.</w:t>
      </w:r>
    </w:p>
    <w:p>
      <w:r>
        <w:rPr>
          <w:b/>
        </w:rPr>
        <w:t xml:space="preserve">Tulos</w:t>
      </w:r>
    </w:p>
    <w:p>
      <w:r>
        <w:t xml:space="preserve">Oikeustieteellisen korkeakoulun monet alumnit koostuvat johtavista toimijoista baarissa, liike-elämässä, hallituksessa ja muissa asioissa.</w:t>
      </w:r>
    </w:p>
    <w:p>
      <w:r>
        <w:rPr>
          <w:b/>
        </w:rPr>
        <w:t xml:space="preserve">Esimerkki 3.1877</w:t>
      </w:r>
    </w:p>
    <w:p>
      <w:r>
        <w:t xml:space="preserve">Siksi toivon, että suostutte auttamaan vielä enemmän tekemällä verovähennyskelpoisen lahjoituksen, jolla tuette tätä tärkeää aloitetta ja Audubonin elintärkeää suojelutyötä lintujen, muun luonnonvaraisen eläimistön ja elinympäristön suojelemiseksi.</w:t>
      </w:r>
    </w:p>
    <w:p>
      <w:r>
        <w:rPr>
          <w:b/>
        </w:rPr>
        <w:t xml:space="preserve">Tulos</w:t>
      </w:r>
    </w:p>
    <w:p>
      <w:r>
        <w:t xml:space="preserve">Siksi toivon, että teette verovähennyskelpoisen lahjoituksen tukeaksenne tätä tärkeää aloitetta ja Audubonin työtä eläinten suojelemiseksi.</w:t>
      </w:r>
    </w:p>
    <w:p>
      <w:r>
        <w:rPr>
          <w:b/>
        </w:rPr>
        <w:t xml:space="preserve">Esimerkki 3.1878</w:t>
      </w:r>
    </w:p>
    <w:p>
      <w:r>
        <w:t xml:space="preserve">Al-Qaida näyttää tukeutuneen taloudellisten avustajien ydinryhmään, joka keräsi rahaa erilaisilta lahjoittajilta ja muilta rahankerääjiltä pääasiassa Persianlahden maissa ja erityisesti Saudi-Arabiassa.</w:t>
      </w:r>
    </w:p>
    <w:p>
      <w:r>
        <w:rPr>
          <w:b/>
        </w:rPr>
        <w:t xml:space="preserve">Tulos</w:t>
      </w:r>
    </w:p>
    <w:p>
      <w:r>
        <w:t xml:space="preserve">Al-Qaida näyttää turvautuneen joihinkin taloudellisiin avustajiin, jotka keräsivät rahaa erilaisilta lahjoittajilta pääasiassa Persianlahden maissa ja Saudi-Arabiassa.</w:t>
      </w:r>
    </w:p>
    <w:p>
      <w:r>
        <w:rPr>
          <w:b/>
        </w:rPr>
        <w:t xml:space="preserve">Esimerkki 3.1879</w:t>
      </w:r>
    </w:p>
    <w:p>
      <w:r>
        <w:t xml:space="preserve">Tässä on toinen menestystarina, joka on peräisin epätodennäköisestä lähteestä: Goodwillin controller Juli. Hän kertoo minulle, että 3 666 ihmistä, joille autoimme löytämään työpaikan vuonna 1998, ansaitsi noin 49 miljoonaa dollaria.</w:t>
      </w:r>
    </w:p>
    <w:p>
      <w:r>
        <w:rPr>
          <w:b/>
        </w:rPr>
        <w:t xml:space="preserve">Tulos</w:t>
      </w:r>
    </w:p>
    <w:p>
      <w:r>
        <w:t xml:space="preserve">Tässä on toinen menestystarina, joka on peräisin epätodennäköisestä lähteestä: Goodwillin controller Juli.</w:t>
      </w:r>
    </w:p>
    <w:p>
      <w:r>
        <w:rPr>
          <w:b/>
        </w:rPr>
        <w:t xml:space="preserve">Esimerkki 3.1880</w:t>
      </w:r>
    </w:p>
    <w:p>
      <w:r>
        <w:t xml:space="preserve">Se on kosmeettinen siirto", sanoi Jonathan S. Gelles Wertheim Schroder &amp; Co:sta.</w:t>
      </w:r>
    </w:p>
    <w:p>
      <w:r>
        <w:rPr>
          <w:b/>
        </w:rPr>
        <w:t xml:space="preserve">Tulos</w:t>
      </w:r>
    </w:p>
    <w:p>
      <w:r>
        <w:t xml:space="preserve">"Se on kosmeettinen siirto", Jonathan S. Gelles sanoi.</w:t>
      </w:r>
    </w:p>
    <w:p>
      <w:r>
        <w:rPr>
          <w:b/>
        </w:rPr>
        <w:t xml:space="preserve">Esimerkki 3.1881</w:t>
      </w:r>
    </w:p>
    <w:p>
      <w:r>
        <w:t xml:space="preserve">Se olisi voinut olla elokuva, jota en ole vielä nähnyt: Tim Rothin The War Zone , Hurricane , Any Given Sunday , Errol Morrisin Mr. Death .</w:t>
      </w:r>
    </w:p>
    <w:p>
      <w:r>
        <w:rPr>
          <w:b/>
        </w:rPr>
        <w:t xml:space="preserve">Tulos</w:t>
      </w:r>
    </w:p>
    <w:p>
      <w:r>
        <w:t xml:space="preserve">Voisi olla elokuva, jota en ole nähnyt: "Sota-alue", "Hurrikaani", "Mikä tahansa sunnuntai" tai "Herra Kuolema".</w:t>
      </w:r>
    </w:p>
    <w:p>
      <w:r>
        <w:rPr>
          <w:b/>
        </w:rPr>
        <w:t xml:space="preserve">Esimerkki 3.1882</w:t>
      </w:r>
    </w:p>
    <w:p>
      <w:r>
        <w:t xml:space="preserve">CEF:n tutkimuksessa käytetyn oletuksen mukaisesti kaikissa neljässä poliittisessa skenaariossa oletetaan sähkölaitosten rakenneuudistus koko maassa. Tämä tarkoittaa, että hinnat perustuvat marginaalihintoihin eikä säänneltyyn, palvelukustannuksiin perustuvaan hinnoitteluun, jota nyt käytetään suuressa osassa maata.</w:t>
      </w:r>
    </w:p>
    <w:p>
      <w:r>
        <w:rPr>
          <w:b/>
        </w:rPr>
        <w:t xml:space="preserve">Tulos</w:t>
      </w:r>
    </w:p>
    <w:p>
      <w:r>
        <w:t xml:space="preserve">Kaikissa neljässä skenaariossa oletetaan, että sähkölaitosten rakenneuudistus on valtakunnallinen. Tämä tarkoittaa, että hinnat perustuvat palveluhinnoitteluun, joka perustuu nykyisin suuressa osassa maata käytössä oleviin rajakustannuksiin.</w:t>
      </w:r>
    </w:p>
    <w:p>
      <w:r>
        <w:rPr>
          <w:b/>
        </w:rPr>
        <w:t xml:space="preserve">Esimerkki 3.1883</w:t>
      </w:r>
    </w:p>
    <w:p>
      <w:r>
        <w:t xml:space="preserve">Myönnämme myös lisää pieniä avustuksia Species Action Fund -rahastomme kautta monien eri eläinten, kuten kurjenmurujen, jättiläisjoen saukkojen ja tiibetinantilooppien auttamiseksi.</w:t>
      </w:r>
    </w:p>
    <w:p>
      <w:r>
        <w:rPr>
          <w:b/>
        </w:rPr>
        <w:t xml:space="preserve">Tulos</w:t>
      </w:r>
    </w:p>
    <w:p>
      <w:r>
        <w:t xml:space="preserve">Species Action Fund -rahaston kautta myönnämme apurahoja monenlaisten eläinten, kuten kurkien, saukkojen ja antilooppien, auttamiseksi.</w:t>
      </w:r>
    </w:p>
    <w:p>
      <w:r>
        <w:rPr>
          <w:b/>
        </w:rPr>
        <w:t xml:space="preserve">Esimerkki 3.1884</w:t>
      </w:r>
    </w:p>
    <w:p>
      <w:r>
        <w:t xml:space="preserve">Se on varmasti koottu hölmöllä etnisellä ylpeydellä, mutta kun se kerran on Posse Comitatus -sivustolla, onko sillä väliä?</w:t>
      </w:r>
    </w:p>
    <w:p>
      <w:r>
        <w:rPr>
          <w:b/>
        </w:rPr>
        <w:t xml:space="preserve">Tulos</w:t>
      </w:r>
    </w:p>
    <w:p>
      <w:r>
        <w:t xml:space="preserve">Sillä ei ole väliä, mutta koota hölmöä etnistä ylpeyttä Posse-sivustolla.</w:t>
      </w:r>
    </w:p>
    <w:p>
      <w:r>
        <w:rPr>
          <w:b/>
        </w:rPr>
        <w:t xml:space="preserve">Esimerkki 3.1885</w:t>
      </w:r>
    </w:p>
    <w:p>
      <w:r>
        <w:t xml:space="preserve">Miten mielikuvitusleikki auttaa lapsia erottamaan ajatukset heitä ympäröivistä houkuttelevista ärsykkeistä ja käyttämään ajatuksia käyttäytymisen ohjaamiseen? Vygotskyn mukaan lasten mielikuvitusta läpäisevät objektien vaihdot ovat tässä prosessissa ratkaisevassa asemassa.</w:t>
      </w:r>
    </w:p>
    <w:p>
      <w:r>
        <w:rPr>
          <w:b/>
        </w:rPr>
        <w:t xml:space="preserve">Tulos</w:t>
      </w:r>
    </w:p>
    <w:p>
      <w:r>
        <w:t xml:space="preserve">Miten leikki auttaa lapsia erottamaan ajatukset heitä ympäröivistä houkuttelevista ärsykkeistä? Vygotsky toteaa, että lasten leikkiä ohjaavat esineiden vaihdot ovat ratkaisevan tärkeitä.</w:t>
      </w:r>
    </w:p>
    <w:p>
      <w:r>
        <w:rPr>
          <w:b/>
        </w:rPr>
        <w:t xml:space="preserve">Esimerkki 3.1886</w:t>
      </w:r>
    </w:p>
    <w:p>
      <w:r>
        <w:t xml:space="preserve">"Vastaukset kulkevat torstaina ja ne toimitetaan kilpailuviranomaisille, jotka voivat voittaa ison palkinnon, yhden kuukauden vapaalipun MARC:llä, mutta ketään ei pakoteta matkustamaan MARC:llä Washingtoniin."</w:t>
      </w:r>
    </w:p>
    <w:p>
      <w:r>
        <w:rPr>
          <w:b/>
        </w:rPr>
        <w:t xml:space="preserve">Tulos</w:t>
      </w:r>
    </w:p>
    <w:p>
      <w:r>
        <w:t xml:space="preserve">"Vastaukset ovat torstaina ja lähetetään eteenpäin kilpailun virkamiehille, jotka voivat saada palkinnon, kuukauden kulkuluvan MARC:llä, ketään ei pakoteta ratsastamaan."</w:t>
      </w:r>
    </w:p>
    <w:p>
      <w:r>
        <w:rPr>
          <w:b/>
        </w:rPr>
        <w:t xml:space="preserve">Esimerkki 3.1887</w:t>
      </w:r>
    </w:p>
    <w:p>
      <w:r>
        <w:t xml:space="preserve">Tammikuun 8. päivänä valvontaryhmät ilmoittivat, että kolme arabia oli yhtäkkiä lähtenyt Kuala Lumpurista lyhyelle lennolle Bangkokiin.</w:t>
      </w:r>
    </w:p>
    <w:p>
      <w:r>
        <w:rPr>
          <w:b/>
        </w:rPr>
        <w:t xml:space="preserve">Tulos</w:t>
      </w:r>
    </w:p>
    <w:p>
      <w:r>
        <w:t xml:space="preserve">Valvontaryhmät ilmoittivat 8. tammikuuta, että kolme arabia lähti Kuala Lumpurista Bangkokiin.</w:t>
      </w:r>
    </w:p>
    <w:p>
      <w:r>
        <w:rPr>
          <w:b/>
        </w:rPr>
        <w:t xml:space="preserve">Esimerkki 3.1888</w:t>
      </w:r>
    </w:p>
    <w:p>
      <w:r>
        <w:t xml:space="preserve">"Uutisvisailunne haasteena on löytää häpeilemättömämpi itsetyydytyksen rivi, jonka kirjoittaja kykeni heräämään julkaisunsa jälkeen, näkemään sen painettuna eikä tappanut itseään pillereillä."</w:t>
      </w:r>
    </w:p>
    <w:p>
      <w:r>
        <w:rPr>
          <w:b/>
        </w:rPr>
        <w:t xml:space="preserve">Tulos</w:t>
      </w:r>
    </w:p>
    <w:p>
      <w:r>
        <w:t xml:space="preserve">Uutisvisailunne haasteena on löytää häpeilemätön itsetyydytyksen repliikki, jonka kirjoittaja näki sen painettuna eikä ylireagoinut.</w:t>
      </w:r>
    </w:p>
    <w:p>
      <w:r>
        <w:rPr>
          <w:b/>
        </w:rPr>
        <w:t xml:space="preserve">Esimerkki 3.1889</w:t>
      </w:r>
    </w:p>
    <w:p>
      <w:r>
        <w:t xml:space="preserve">Olemme perustaneet stipendin, joka antaa pysyvän tunnustuksen tohtori Steven Brickerin panoksesta koulumme ja ammattikuntamme hyväksi. Brickerin stipendillä tuetaan opiskelijoita, jotka suorittavat jatko- ja täydennyskoulutusta diagnostisten tieteiden alalla hammaslääketieteellisessä korkeakoulussamme.</w:t>
      </w:r>
    </w:p>
    <w:p>
      <w:r>
        <w:rPr>
          <w:b/>
        </w:rPr>
        <w:t xml:space="preserve">Tulos</w:t>
      </w:r>
    </w:p>
    <w:p>
      <w:r>
        <w:t xml:space="preserve">Olemme perustaneet stipendin, joka antaa pysyvän tunnustuksen tohtori Steven Brickerin panoksesta koulumme ja ammattikuntamme hyväksi.</w:t>
      </w:r>
    </w:p>
    <w:p>
      <w:r>
        <w:rPr>
          <w:b/>
        </w:rPr>
        <w:t xml:space="preserve">Esimerkki 3.1890</w:t>
      </w:r>
    </w:p>
    <w:p>
      <w:r>
        <w:t xml:space="preserve">Kenraali Shelton oli antanut elokuun 1998 iskujen aloittamispäivästä alkaen suunnittelukäskyn valmistella jatkoiskuja ja ajatella muutakin kuin vain risteilyohjusten käyttöä.</w:t>
      </w:r>
    </w:p>
    <w:p>
      <w:r>
        <w:rPr>
          <w:b/>
        </w:rPr>
        <w:t xml:space="preserve">Tulos</w:t>
      </w:r>
    </w:p>
    <w:p>
      <w:r>
        <w:t xml:space="preserve">Elokuussa 1998 kenraali Shelton oli antanut suunnittelukäskyn valmistella jatkoiskuja ja risteilyohjusten käyttöä.</w:t>
      </w:r>
    </w:p>
    <w:p>
      <w:r>
        <w:rPr>
          <w:b/>
        </w:rPr>
        <w:t xml:space="preserve">Esimerkki 3.1891</w:t>
      </w:r>
    </w:p>
    <w:p>
      <w:r>
        <w:t xml:space="preserve">Olen lähettänyt teille oheiset nimi- ja osoitetarrat kiinnittääkseni huomionne ASPCA:n työhön.</w:t>
      </w:r>
    </w:p>
    <w:p>
      <w:r>
        <w:rPr>
          <w:b/>
        </w:rPr>
        <w:t xml:space="preserve">Tulos</w:t>
      </w:r>
    </w:p>
    <w:p>
      <w:r>
        <w:t xml:space="preserve">Olen lähettänyt teille nimi- ja osoitetarrat, jotka kuvaavat ASCPA:n työtä.</w:t>
      </w:r>
    </w:p>
    <w:p>
      <w:r>
        <w:rPr>
          <w:b/>
        </w:rPr>
        <w:t xml:space="preserve">Esimerkki 3.1892</w:t>
      </w:r>
    </w:p>
    <w:p>
      <w:r>
        <w:t xml:space="preserve">Olemme johtava akateeminen instituutio, joka edistää hyväntekeväisyystutkimusta elinvoimaisena amerikkalaisena perinteenä. Muut yliopistot ja koulut ovat riippuvaisia siitä, että tarjoamme materiaalia ja ohjeita, kun ne sisällyttävät hyväntekeväisyystutkimusta opetussuunnitelmaansa.</w:t>
      </w:r>
    </w:p>
    <w:p>
      <w:r>
        <w:rPr>
          <w:b/>
        </w:rPr>
        <w:t xml:space="preserve">Tulos</w:t>
      </w:r>
    </w:p>
    <w:p>
      <w:r>
        <w:t xml:space="preserve">Olemme johtava instituutio, joka edistää hyväntekeväisyyttä elinvoimaisena perinteenä. Muut koulut ovat riippuvaisia meistä, kun ne sisällyttävät hyväntekeväisyysopintoja opetussuunnitelmaansa.</w:t>
      </w:r>
    </w:p>
    <w:p>
      <w:r>
        <w:rPr>
          <w:b/>
        </w:rPr>
        <w:t xml:space="preserve">Esimerkki 3.1893</w:t>
      </w:r>
    </w:p>
    <w:p>
      <w:r>
        <w:t xml:space="preserve">Lahjasi Goodwillille auttaa monia ihmisiä, jotka haluavat kertoa oman menestystarinansa. Tukesi auttaa heitä pääsemään töihin.</w:t>
      </w:r>
    </w:p>
    <w:p>
      <w:r>
        <w:rPr>
          <w:b/>
        </w:rPr>
        <w:t xml:space="preserve">Tulos</w:t>
      </w:r>
    </w:p>
    <w:p>
      <w:r>
        <w:t xml:space="preserve">Lahjasi Goodwillille auttaa ihmisiä, jotka haluavat kertoa menestystarinansa.</w:t>
      </w:r>
    </w:p>
    <w:p>
      <w:r>
        <w:rPr>
          <w:b/>
        </w:rPr>
        <w:t xml:space="preserve">Esimerkki 3.1894</w:t>
      </w:r>
    </w:p>
    <w:p>
      <w:r>
        <w:t xml:space="preserve">Jos sinulla on ollut syöpä, tiedät jo miksi. Jos sinulla on ollut syöpää sairastavia sukulaisia tai läheisiä ystäviä, arvostat rahapyyntöämme.</w:t>
      </w:r>
    </w:p>
    <w:p>
      <w:r>
        <w:rPr>
          <w:b/>
        </w:rPr>
        <w:t xml:space="preserve">Tulos</w:t>
      </w:r>
    </w:p>
    <w:p>
      <w:r>
        <w:t xml:space="preserve">Jos sukulaisillasi tai läheisillä ystävilläsi on ollut syöpä, arvostat rahapyyntöämme.</w:t>
      </w:r>
    </w:p>
    <w:p>
      <w:r>
        <w:rPr>
          <w:b/>
        </w:rPr>
        <w:t xml:space="preserve">Esimerkki 3.1895</w:t>
      </w:r>
    </w:p>
    <w:p>
      <w:r>
        <w:t xml:space="preserve">Exposition Park sijaitsee keskustan eteläpuolella lähellä Etelä-Kalifornian yliopiston kampusta, ja siellä on useita museoita ja nähtävyyksiä, kuten Los Angeles Memorial Coliseum ja Sports Arena.</w:t>
      </w:r>
    </w:p>
    <w:p>
      <w:r>
        <w:rPr>
          <w:b/>
        </w:rPr>
        <w:t xml:space="preserve">Tulos</w:t>
      </w:r>
    </w:p>
    <w:p>
      <w:r>
        <w:t xml:space="preserve">Exposition Parkissa on useita museoita ja nähtävyyksiä, kuten Los Angeles Memorial Coliseum ja Sports Arena.</w:t>
      </w:r>
    </w:p>
    <w:p>
      <w:r>
        <w:rPr>
          <w:b/>
        </w:rPr>
        <w:t xml:space="preserve">Esimerkki 3.1896</w:t>
      </w:r>
    </w:p>
    <w:p>
      <w:r>
        <w:t xml:space="preserve">Pienet lapset, kuten Jessica-vauva, joutuvat adoptiovanhempien ja syntymävanhempien väliseen kamppailuun. Vanhemmat lapset, kuten Tracy ja Kerry, jäivät kodittomiksi sen jälkeen, kun Indianapolisin murha-itsemurha vaati äidin ja isän hengen.</w:t>
      </w:r>
    </w:p>
    <w:p>
      <w:r>
        <w:rPr>
          <w:b/>
        </w:rPr>
        <w:t xml:space="preserve">Tulos</w:t>
      </w:r>
    </w:p>
    <w:p>
      <w:r>
        <w:t xml:space="preserve">Pienet lapset joutuvat adoptiovanhempien ja syntymävanhempien väliseen kamppailuun. Vanhemmat lapset, jotka jäivät kodittomiksi Indianapolisin murhan ja itsemurhan jälkeen, joka vaati vanhemmat.</w:t>
      </w:r>
    </w:p>
    <w:p>
      <w:r>
        <w:rPr>
          <w:b/>
        </w:rPr>
        <w:t xml:space="preserve">Esimerkki 3.1897</w:t>
      </w:r>
    </w:p>
    <w:p>
      <w:r>
        <w:t xml:space="preserve">Uskon, että Naderilla on erittäin hyvät syyt siihen, miksi meidän kaikkien pitäisi olla huolissamme Microsoftin yrityksistä hallita tietotekniikan tulevaisuutta, ja hänen vähättelynsä "Microsoftin haukkujan" leimalla on sopimatonta.</w:t>
      </w:r>
    </w:p>
    <w:p>
      <w:r>
        <w:rPr>
          <w:b/>
        </w:rPr>
        <w:t xml:space="preserve">Tulos</w:t>
      </w:r>
    </w:p>
    <w:p>
      <w:r>
        <w:t xml:space="preserve">Mielestäni Naderilla on hyviä syitä siihen, miksi meidän pitäisi olla huolissamme Microsoftin yrityksistä hallita tietotekniikan tulevaisuutta, ja vähättely on väärin.</w:t>
      </w:r>
    </w:p>
    <w:p>
      <w:r>
        <w:rPr>
          <w:b/>
        </w:rPr>
        <w:t xml:space="preserve">Esimerkki 3.1898</w:t>
      </w:r>
    </w:p>
    <w:p>
      <w:r>
        <w:t xml:space="preserve">Loppujen lopuksi suojelu alkaa uhanalaisten paikkojen - metsiemme ja aavikoiden, kosteikkojen ja merien, mangrovepensaiden ja koralliriuttojen - pelastamisella, sillä ne ovat arvokkaiden eläinten ja kasvien elinehto.</w:t>
      </w:r>
    </w:p>
    <w:p>
      <w:r>
        <w:rPr>
          <w:b/>
        </w:rPr>
        <w:t xml:space="preserve">Tulos</w:t>
      </w:r>
    </w:p>
    <w:p>
      <w:r>
        <w:t xml:space="preserve">Luonnonsuojelu alkaa uhanalaisten paikkojen, metsien, aavikoiden, kosteikkojen, valtamerten, mangrovemetsiköiden ja riuttojen pelastamisesta, sillä ne ovat arvokkaiden eläinten ja kasvien elinehto.</w:t>
      </w:r>
    </w:p>
    <w:p>
      <w:r>
        <w:rPr>
          <w:b/>
        </w:rPr>
        <w:t xml:space="preserve">Esimerkki 3.1899</w:t>
      </w:r>
    </w:p>
    <w:p>
      <w:r>
        <w:t xml:space="preserve">Maksut oikeuttavat verovähennyksiin osavaltion ja liittovaltion ohjeiden mukaisesti. Jos haluat sponsoroida penkkiä, täytä alla oleva lomake ja palauta se yhdessä shekkisi ja lupauskorttisi kanssa oheisessa, postimaksullisessa kirjekuoressa.</w:t>
      </w:r>
    </w:p>
    <w:p>
      <w:r>
        <w:rPr>
          <w:b/>
        </w:rPr>
        <w:t xml:space="preserve">Tulos</w:t>
      </w:r>
    </w:p>
    <w:p>
      <w:r>
        <w:t xml:space="preserve">Penkin sponsorointiin tehdyt lahjoitukset ovat oikeutettuja verovähennyksiin osavaltion ja liittovaltion ohjeiden mukaisesti.</w:t>
      </w:r>
    </w:p>
    <w:p>
      <w:r>
        <w:rPr>
          <w:b/>
        </w:rPr>
        <w:t xml:space="preserve">Esimerkki 3.1900</w:t>
      </w:r>
    </w:p>
    <w:p>
      <w:r>
        <w:t xml:space="preserve">Voisi haluta uskoa, että tämä antaa hänelle arvovaltaisen oppineisuuden arvoa, mutta teksti ei ole lupauksen mukainen.</w:t>
      </w:r>
    </w:p>
    <w:p>
      <w:r>
        <w:rPr>
          <w:b/>
        </w:rPr>
        <w:t xml:space="preserve">Tulos</w:t>
      </w:r>
    </w:p>
    <w:p>
      <w:r>
        <w:t xml:space="preserve">Voidaan virheellisesti uskoa, että tämä antaa hänelle arvovaltaisen oppineen aseman.</w:t>
      </w:r>
    </w:p>
    <w:p>
      <w:r>
        <w:rPr>
          <w:b/>
        </w:rPr>
        <w:t xml:space="preserve">Esimerkki 3.1901</w:t>
      </w:r>
    </w:p>
    <w:p>
      <w:r>
        <w:t xml:space="preserve">HUD on todennut, että hankkeella ei ole merkittäviä ympäristövaikutuksia vuoden 1969 kansallisen ympäristöpolitiikkalain (National Environmental Policy Act of 1969) täytäntöönpanosäädösten mukaisesti.</w:t>
      </w:r>
    </w:p>
    <w:p>
      <w:r>
        <w:rPr>
          <w:b/>
        </w:rPr>
        <w:t xml:space="preserve">Tulos</w:t>
      </w:r>
    </w:p>
    <w:p>
      <w:r>
        <w:t xml:space="preserve">HUD ei tehnyt ympäristövaikutuksia vuoden 1969 kansallisen ympäristöpolitiikkaa koskevan lain täytäntöönpanon mukaisesti.</w:t>
      </w:r>
    </w:p>
    <w:p>
      <w:r>
        <w:rPr>
          <w:b/>
        </w:rPr>
        <w:t xml:space="preserve">Esimerkki 3.1902</w:t>
      </w:r>
    </w:p>
    <w:p>
      <w:r>
        <w:t xml:space="preserve">Lahjoituksesi suuruudesta riippumatta osallistumisesi keskuksen tehtävään vaikuttaa merkittävästi. Inspiraatiosi, antelias tukesi ja aktiivinen johtajuutesi ovat ratkaisevia menestyksemme kannalta.</w:t>
      </w:r>
    </w:p>
    <w:p>
      <w:r>
        <w:rPr>
          <w:b/>
        </w:rPr>
        <w:t xml:space="preserve">Tulos</w:t>
      </w:r>
    </w:p>
    <w:p>
      <w:r>
        <w:t xml:space="preserve">Lahjoituksen suuruudesta riippumatta keskuksen tehtävässä mukana oleminen vaikuttaa paljon. Antelias tukenne on ratkaisevan tärkeää menestyksellemme.</w:t>
      </w:r>
    </w:p>
    <w:p>
      <w:r>
        <w:rPr>
          <w:b/>
        </w:rPr>
        <w:t xml:space="preserve">Esimerkki 3.1903</w:t>
      </w:r>
    </w:p>
    <w:p>
      <w:r>
        <w:t xml:space="preserve">Yritykset ja museot ovat vakavasti otettavien ostajien joukossa, mikä lisää markkinoiden vakautta, sanoo Robert Persky Photograph Collector -lehdestä.</w:t>
      </w:r>
    </w:p>
    <w:p>
      <w:r>
        <w:rPr>
          <w:b/>
        </w:rPr>
        <w:t xml:space="preserve">Tulos</w:t>
      </w:r>
    </w:p>
    <w:p>
      <w:r>
        <w:t xml:space="preserve">Corp &amp; museot ovat vakavia ostajia, markkinoiden vakautta, sanoo Robert Persky of the Photograph Collector.</w:t>
      </w:r>
    </w:p>
    <w:p>
      <w:r>
        <w:rPr>
          <w:b/>
        </w:rPr>
        <w:t xml:space="preserve">Esimerkki 3.1904</w:t>
      </w:r>
    </w:p>
    <w:p>
      <w:r>
        <w:t xml:space="preserve">National Audubon Societyn jäsenyyden tärkein etu ei anna sinulle mitään välittömästi konkreettista vastinetta. Ei siis mitään muuta kuin mielenrauhan.</w:t>
      </w:r>
    </w:p>
    <w:p>
      <w:r>
        <w:rPr>
          <w:b/>
        </w:rPr>
        <w:t xml:space="preserve">Tulos</w:t>
      </w:r>
    </w:p>
    <w:p>
      <w:r>
        <w:t xml:space="preserve">National Audubon Societyn jäsenyyden suurin hyöty ei anna sinulle mitään muuta kuin mielenrauhan, joka on välittömästi konkreettista.</w:t>
      </w:r>
    </w:p>
    <w:p>
      <w:r>
        <w:rPr>
          <w:b/>
        </w:rPr>
        <w:t xml:space="preserve">Esimerkki 3.1905</w:t>
      </w:r>
    </w:p>
    <w:p>
      <w:r>
        <w:t xml:space="preserve">Auta lisää lapsia Hamilton Countyssa, kuten Becky, tietämään turvallisesta ja positiivisesta paikasta, jossa he voivat viettää koulun ulkopuolisen ajan. Voisitko käyttää tänään muutaman minuutin ja sijoittaa nuoriin.</w:t>
      </w:r>
    </w:p>
    <w:p>
      <w:r>
        <w:rPr>
          <w:b/>
        </w:rPr>
        <w:t xml:space="preserve">Tulos</w:t>
      </w:r>
    </w:p>
    <w:p>
      <w:r>
        <w:t xml:space="preserve">Auttakaa Hamiltonin piirikunnan lapsia tietämään turvallisista ja positiivisista paikoista, joissa he voivat viettää koulun ulkopuolisen ajan. Voisitko käyttää muutaman minuutin</w:t>
      </w:r>
    </w:p>
    <w:p>
      <w:r>
        <w:rPr>
          <w:b/>
        </w:rPr>
        <w:t xml:space="preserve">Esimerkki 3.1906</w:t>
      </w:r>
    </w:p>
    <w:p>
      <w:r>
        <w:t xml:space="preserve">Paras ja huonoin: Maistajat valitsivat yhden parhaan ja yhden huonoimman "lennosta" (kuten he kutsuisivat sitä, jos kyseessä olisi viinitesti).</w:t>
      </w:r>
    </w:p>
    <w:p>
      <w:r>
        <w:rPr>
          <w:b/>
        </w:rPr>
        <w:t xml:space="preserve">Tulos</w:t>
      </w:r>
    </w:p>
    <w:p>
      <w:r>
        <w:t xml:space="preserve">Maistajat valitsivat "lennosta" 1 parhaan ja 1 huonoimman.</w:t>
      </w:r>
    </w:p>
    <w:p>
      <w:r>
        <w:rPr>
          <w:b/>
        </w:rPr>
        <w:t xml:space="preserve">Esimerkki 3.1907</w:t>
      </w:r>
    </w:p>
    <w:p>
      <w:r>
        <w:t xml:space="preserve">Esimerkiksi innovatiivinen "Forests for Life -kampanjamme" luo kansainvälisen puistojen ja suojelualueiden verkoston.</w:t>
      </w:r>
    </w:p>
    <w:p>
      <w:r>
        <w:rPr>
          <w:b/>
        </w:rPr>
        <w:t xml:space="preserve">Tulos</w:t>
      </w:r>
    </w:p>
    <w:p>
      <w:r>
        <w:t xml:space="preserve">Forests for Life -kampanjalla perustetaan laaja puisto- ja suojelualueverkosto.</w:t>
      </w:r>
    </w:p>
    <w:p>
      <w:r>
        <w:rPr>
          <w:b/>
        </w:rPr>
        <w:t xml:space="preserve">Esimerkki 3.1908</w:t>
      </w:r>
    </w:p>
    <w:p>
      <w:r>
        <w:t xml:space="preserve">Tämä puute kävi ilmi New Yorkin World Trade Centeriin kohdistuneiden terrori-iskujen jälkeen, ja palomiehillä on tällainen rahasto, joka auttaa jäsenten perheitä hädän hetkellä.</w:t>
      </w:r>
    </w:p>
    <w:p>
      <w:r>
        <w:rPr>
          <w:b/>
        </w:rPr>
        <w:t xml:space="preserve">Tulos</w:t>
      </w:r>
    </w:p>
    <w:p>
      <w:r>
        <w:t xml:space="preserve">Tämä puute tuli ilmeiseksi World Trade Centeriin kohdistuneiden terrori-iskujen jälkeen vuonna Palomiehillä on rahasto apua tarvitseville perheille.</w:t>
      </w:r>
    </w:p>
    <w:p>
      <w:r>
        <w:rPr>
          <w:b/>
        </w:rPr>
        <w:t xml:space="preserve">Esimerkki 3.1909</w:t>
      </w:r>
    </w:p>
    <w:p>
      <w:r>
        <w:t xml:space="preserve">Mukava moniselitteinen huomautus, jonka osallistujat voisivat hyvin hyväksyä, mutta se viittaa liian triviaaliin tarinaan, entisten virkamiesten - Bushin/Doddin/Kennedyn - lasten siirtymiseen perheyrityksiin.</w:t>
      </w:r>
    </w:p>
    <w:p>
      <w:r>
        <w:rPr>
          <w:b/>
        </w:rPr>
        <w:t xml:space="preserve">Tulos</w:t>
      </w:r>
    </w:p>
    <w:p>
      <w:r>
        <w:t xml:space="preserve">Mukava moniselitteinen huomautus siitä, että osallistujat pärjäisivät hyvin entisten virkamiesten lasten kanssa.</w:t>
      </w:r>
    </w:p>
    <w:p>
      <w:r>
        <w:rPr>
          <w:b/>
        </w:rPr>
        <w:t xml:space="preserve">Esimerkki 3.1910</w:t>
      </w:r>
    </w:p>
    <w:p>
      <w:r>
        <w:t xml:space="preserve">Köyhien naisten ja tyttöjen pakottaminen Norplant-istutukseen pakottaisi heidät olemaan hankkimatta lapsia ja rikkoisi siten heidän oikeuttaan lisääntymisvalintaan, kuten yhden lapsen per perhe -politiikka ja pakkoabortit Kiinassa.</w:t>
      </w:r>
    </w:p>
    <w:p>
      <w:r>
        <w:rPr>
          <w:b/>
        </w:rPr>
        <w:t xml:space="preserve">Tulos</w:t>
      </w:r>
    </w:p>
    <w:p>
      <w:r>
        <w:t xml:space="preserve">Norplant-istutteen asettaminen naisille ja tytöille pakottaisi heidät olemaan hankkimatta lapsia, mikä loukkaisi heidän oikeuttaan lisääntymisvalintaan.</w:t>
      </w:r>
    </w:p>
    <w:p>
      <w:r>
        <w:rPr>
          <w:b/>
        </w:rPr>
        <w:t xml:space="preserve">Esimerkki 3.1911</w:t>
      </w:r>
    </w:p>
    <w:p>
      <w:r>
        <w:t xml:space="preserve">Kiitos kaikkien niiden Keski-Indianan miesten, naisten ja lasten puolesta, jotka hyötyvät ystävällisyydestänne. Kokekaa Jumalan armo tänä pääsiäisenä ja koko vuoden ajan.</w:t>
      </w:r>
    </w:p>
    <w:p>
      <w:r>
        <w:rPr>
          <w:b/>
        </w:rPr>
        <w:t xml:space="preserve">Tulos</w:t>
      </w:r>
    </w:p>
    <w:p>
      <w:r>
        <w:t xml:space="preserve">Kiitän teitä Keski-Indianassa niiden puolesta, joihin te vaikutatte. Tunne Jumalan armo tänä pääsiäisenä ja koko vuoden ajan.</w:t>
      </w:r>
    </w:p>
    <w:p>
      <w:r>
        <w:rPr>
          <w:b/>
        </w:rPr>
        <w:t xml:space="preserve">Esimerkki 3.1912</w:t>
      </w:r>
    </w:p>
    <w:p>
      <w:r>
        <w:t xml:space="preserve">Yksi seuraus siitä, että olen katsonut Blazing Saddles -elokuvan monta kertaa jo nuorena, on se, etten voi koskaan nähdä Hedy Lamarrin nimeä muistamatta tätä klassista sananvaihtoa elokuvasta:</w:t>
      </w:r>
    </w:p>
    <w:p>
      <w:r>
        <w:rPr>
          <w:b/>
        </w:rPr>
        <w:t xml:space="preserve">Tulos</w:t>
      </w:r>
    </w:p>
    <w:p>
      <w:r>
        <w:t xml:space="preserve">Koska katsoin Blazing Saddlesin niin monta kertaa jo varhain, en voi koskaan nähdä Hedy Lamarrin nimeä muistamatta tätä sananvaihtoa elokuvasta:</w:t>
      </w:r>
    </w:p>
    <w:p>
      <w:r>
        <w:rPr>
          <w:b/>
        </w:rPr>
        <w:t xml:space="preserve">Esimerkki 3.1913</w:t>
      </w:r>
    </w:p>
    <w:p>
      <w:r>
        <w:t xml:space="preserve">Päivän ensimmäinen FDNY-kuolemantapaus tapahtui noin 9: 30, kun siviili laskeutui ja tappoi palomiehen lähellä West- ja Liberty-katujen risteystä.</w:t>
      </w:r>
    </w:p>
    <w:p>
      <w:r>
        <w:rPr>
          <w:b/>
        </w:rPr>
        <w:t xml:space="preserve">Tulos</w:t>
      </w:r>
    </w:p>
    <w:p>
      <w:r>
        <w:t xml:space="preserve">Ensimmäinen FDNY-kuolemantapaus tapahtui klo 9:30, kun siviili laskeutui palomiehen päälle West- ja Liberty-katujen lähellä.</w:t>
      </w:r>
    </w:p>
    <w:p>
      <w:r>
        <w:rPr>
          <w:b/>
        </w:rPr>
        <w:t xml:space="preserve">Esimerkki 3.1914</w:t>
      </w:r>
    </w:p>
    <w:p>
      <w:r>
        <w:t xml:space="preserve">Volcanoesin kansallispuistossa on aktiivisia laavavirtoja, jotka virtaavat mereen Chain of Craters Roadin päässä (katso sivu 64).</w:t>
      </w:r>
    </w:p>
    <w:p>
      <w:r>
        <w:rPr>
          <w:b/>
        </w:rPr>
        <w:t xml:space="preserve">Tulos</w:t>
      </w:r>
    </w:p>
    <w:p>
      <w:r>
        <w:t xml:space="preserve">Volcanoesin kansallispuistossa on aktiivista laavaa, joka virtaa mereen Chain of Craters Rd:n kohdalla.</w:t>
      </w:r>
    </w:p>
    <w:p>
      <w:r>
        <w:rPr>
          <w:b/>
        </w:rPr>
        <w:t xml:space="preserve">Esimerkki 3.1915</w:t>
      </w:r>
    </w:p>
    <w:p>
      <w:r>
        <w:t xml:space="preserve">Suositus: Puolustusministeriön ja sen valvontakomiteoiden tulisi säännöllisesti arvioida pohjoisen komentokeskuksen strategioiden ja suunnittelun riittävyyttä Yhdysvaltojen puolustamiseksi kotimaahan kohdistuvia sotilaallisia uhkia vastaan.</w:t>
      </w:r>
    </w:p>
    <w:p>
      <w:r>
        <w:rPr>
          <w:b/>
        </w:rPr>
        <w:t xml:space="preserve">Tulos</w:t>
      </w:r>
    </w:p>
    <w:p>
      <w:r>
        <w:t xml:space="preserve">Puolustusministeriön ja sen komiteoiden olisi säännöllisesti arvioitava pohjoisen komentokeskuksen strategioiden ja suunnittelun riittävyyttä Yhdysvaltojen puolustamiseksi kotimaahan kohdistuvia sotilaallisia uhkia vastaan.</w:t>
      </w:r>
    </w:p>
    <w:p>
      <w:r>
        <w:rPr>
          <w:b/>
        </w:rPr>
        <w:t xml:space="preserve">Esimerkki 3.1916</w:t>
      </w:r>
    </w:p>
    <w:p>
      <w:r>
        <w:t xml:space="preserve">Nobel-instituutin johtaja Geir Lundestad vahvisti, että palkinnon saajaksi on ehdolla 85 henkilöä ja 33 organisaatiota, mutta hän ei voi paljastaa yksittäisiä nimiä.</w:t>
      </w:r>
    </w:p>
    <w:p>
      <w:r>
        <w:rPr>
          <w:b/>
        </w:rPr>
        <w:t xml:space="preserve">Tulos</w:t>
      </w:r>
    </w:p>
    <w:p>
      <w:r>
        <w:t xml:space="preserve">Nobel-instituutin johtaja G.Lundestad ei julkaissut palkinnon saaneiden 85 henkilön ja 33 organisaation nimiä.</w:t>
      </w:r>
    </w:p>
    <w:p>
      <w:r>
        <w:rPr>
          <w:b/>
        </w:rPr>
        <w:t xml:space="preserve">Esimerkki 3.1917</w:t>
      </w:r>
    </w:p>
    <w:p>
      <w:r>
        <w:t xml:space="preserve">Saatat muistaa törmänneesi minuun jossain vaiheessa opintojesi aikana. Olen ollut valmistustekniikan laitoksella kolmisenkymmentä vuotta, kaksikymmentäviisi vuotta puheenjohtajana, ja olen hiljattain jäänyt eläkkeelle.</w:t>
      </w:r>
    </w:p>
    <w:p>
      <w:r>
        <w:rPr>
          <w:b/>
        </w:rPr>
        <w:t xml:space="preserve">Tulos</w:t>
      </w:r>
    </w:p>
    <w:p>
      <w:r>
        <w:t xml:space="preserve">Saatat muistaa minut opintopolultasi. Olin valmistustekniikan laitoksella 30 vuotta, 25 vuotta puheenjohtajana, ja jäin hiljattain eläkkeelle.</w:t>
      </w:r>
    </w:p>
    <w:p>
      <w:r>
        <w:rPr>
          <w:b/>
        </w:rPr>
        <w:t xml:space="preserve">Esimerkki 3.1918</w:t>
      </w:r>
    </w:p>
    <w:p>
      <w:r>
        <w:t xml:space="preserve">Hän asuu aktiivisimmalla neljästä käytettävissä olevasta tasosta, mutta jos tarvetta ilmenee, hän voi siirtyä saman kompleksin sisällä oleviin avustetun asumisen tiloihin.</w:t>
      </w:r>
    </w:p>
    <w:p>
      <w:r>
        <w:rPr>
          <w:b/>
        </w:rPr>
        <w:t xml:space="preserve">Tulos</w:t>
      </w:r>
    </w:p>
    <w:p>
      <w:r>
        <w:t xml:space="preserve">Hän on aktiivisin ja voi siirtyä saman kompleksin sisällä oleviin hoivakoteihin.</w:t>
      </w:r>
    </w:p>
    <w:p>
      <w:r>
        <w:rPr>
          <w:b/>
        </w:rPr>
        <w:t xml:space="preserve">Esimerkki 3.1919</w:t>
      </w:r>
    </w:p>
    <w:p>
      <w:r>
        <w:t xml:space="preserve">Unabomberin naapurit sanoivat, ettei Kaczynski ollut tarpeeksi outo huolestuttaakseen heitä: "Täällä on muitakin, jotka käyttäytyvät paljon oudommin kuin hän."</w:t>
      </w:r>
    </w:p>
    <w:p>
      <w:r>
        <w:rPr>
          <w:b/>
        </w:rPr>
        <w:t xml:space="preserve">Tulos</w:t>
      </w:r>
    </w:p>
    <w:p>
      <w:r>
        <w:t xml:space="preserve">Unabomberin naapurit sanoivat, ettei hän ollut tarpeeksi outo, jotta he olisivat huolestuneet: "Muut täälläpäin käyttäytyvät kauempana."</w:t>
      </w:r>
    </w:p>
    <w:p>
      <w:r>
        <w:rPr>
          <w:b/>
        </w:rPr>
        <w:t xml:space="preserve">Esimerkki 3.1920</w:t>
      </w:r>
    </w:p>
    <w:p>
      <w:r>
        <w:t xml:space="preserve">Hänet nimitettiin kyseiseen virkaan, jossa hänellä on hallinnollisia, henkilöstö- ja poliittisia vastuualueita, sen jälkeen, kun hän oli useita vuosia toiminut Reutersin päätoimittajana.</w:t>
      </w:r>
    </w:p>
    <w:p>
      <w:r>
        <w:rPr>
          <w:b/>
        </w:rPr>
        <w:t xml:space="preserve">Tulos</w:t>
      </w:r>
    </w:p>
    <w:p>
      <w:r>
        <w:t xml:space="preserve">Hänen nimityksensä Reuterin päätoimittajaksi, jolla on virka-aika, sisältää johtavia hallinnollisia ja poliittisia vastuualueita.</w:t>
      </w:r>
    </w:p>
    <w:p>
      <w:r>
        <w:rPr>
          <w:b/>
        </w:rPr>
        <w:t xml:space="preserve">Esimerkki 3.1921</w:t>
      </w:r>
    </w:p>
    <w:p>
      <w:r>
        <w:t xml:space="preserve">Toisin kuin paljon julkisuudessa esitetyistä väitteistä käy ilmi, emme ole löytäneet todisteita siitä, että Hazmi tai Mihdhar olisivat saaneet rahaa toiselta Saudi-Arabian kansalaiselta, Osama Bassnanilta.</w:t>
      </w:r>
    </w:p>
    <w:p>
      <w:r>
        <w:rPr>
          <w:b/>
        </w:rPr>
        <w:t xml:space="preserve">Tulos</w:t>
      </w:r>
    </w:p>
    <w:p>
      <w:r>
        <w:t xml:space="preserve">Emme löytäneet todisteita siitä, että saudiarabialaiset Hazmi tai Mihdhar olisivat saaneet rahaa Osama Bassnanilta.</w:t>
      </w:r>
    </w:p>
    <w:p>
      <w:r>
        <w:rPr>
          <w:b/>
        </w:rPr>
        <w:t xml:space="preserve">Esimerkki 3.1922</w:t>
      </w:r>
    </w:p>
    <w:p>
      <w:r>
        <w:t xml:space="preserve">Johtopäätös Yritysyhteisön osallistuminen on erittäin tärkeää Indianapolisin eläintieteelliselle yhdistykselle. Avunne ansiosta voimme tarjota viihdyttäviä ja opettavaisia näyttelyitä, aktiviteetteja ja ohjelmia, jotka yhdistävät eläimet, kasvit ja ihmiset.</w:t>
      </w:r>
    </w:p>
    <w:p>
      <w:r>
        <w:rPr>
          <w:b/>
        </w:rPr>
        <w:t xml:space="preserve">Tulos</w:t>
      </w:r>
    </w:p>
    <w:p>
      <w:r>
        <w:t xml:space="preserve">Johtopäätös Yritysyhteisön osallistuminen on tärkeää Indianapolisin eläintieteelliselle yhdistykselle. Avunne ansiosta voimme tarjota viihdyttäviä ja opettavaisia näyttelyitä ja aktiviteetteja.</w:t>
      </w:r>
    </w:p>
    <w:p>
      <w:r>
        <w:rPr>
          <w:b/>
        </w:rPr>
        <w:t xml:space="preserve">Esimerkki 3.1923</w:t>
      </w:r>
    </w:p>
    <w:p>
      <w:r>
        <w:t xml:space="preserve">Yli 50 prosenttia Weisfieldin osakkeenomistajista on hyväksynyt parannetun tarjouksen, ja sen on määrä toteutua 10. joulukuuta mennessä.</w:t>
      </w:r>
    </w:p>
    <w:p>
      <w:r>
        <w:rPr>
          <w:b/>
        </w:rPr>
        <w:t xml:space="preserve">Tulos</w:t>
      </w:r>
    </w:p>
    <w:p>
      <w:r>
        <w:t xml:space="preserve">Weisfieldin osakkeenomistajilla on 50 prosentin hyväksyntä, ja kauppa on määrä saada päätökseen 10. joulukuuta.</w:t>
      </w:r>
    </w:p>
    <w:p>
      <w:r>
        <w:rPr>
          <w:b/>
        </w:rPr>
        <w:t xml:space="preserve">Esimerkki 3.1924</w:t>
      </w:r>
    </w:p>
    <w:p>
      <w:r>
        <w:t xml:space="preserve">Vaikka yhdistämme juoksuhaudat ensimmäiseen maailmansotaan, juoksuhaudat olivat tyypillisiä myös sisällissodassa. Juoksuhautaan rakennettiin telineet, jotta kiväärimies, joka ampui yhdellä laukauksella ja suustaladattavalla olka-aseella, saattoi nousta ylös ja ampua juoksuhaudan yläpuolelta.</w:t>
      </w:r>
    </w:p>
    <w:p>
      <w:r>
        <w:rPr>
          <w:b/>
        </w:rPr>
        <w:t xml:space="preserve">Tulos</w:t>
      </w:r>
    </w:p>
    <w:p>
      <w:r>
        <w:t xml:space="preserve">Vaikka juoksuhaudat liittyvät ensimmäiseen maailmansotaan, ne olivat yleisiä myös sisällissodassa. Kiväärimies saattoi nousta telineille ja ampua yhdellä laukauksella sulkupanosaseella juoksuhaudan yläpuolelta.</w:t>
      </w:r>
    </w:p>
    <w:p>
      <w:r>
        <w:rPr>
          <w:b/>
        </w:rPr>
        <w:t xml:space="preserve">Esimerkki 3.1925</w:t>
      </w:r>
    </w:p>
    <w:p>
      <w:r>
        <w:t xml:space="preserve">"Mutta nyt kun Gore heittää kyynärpäitä takaisin yrittäessään torjua Bradleyn voittoja, herrasmies-oppinut-valtiomies on nopea loukkaantumaan."</w:t>
      </w:r>
    </w:p>
    <w:p>
      <w:r>
        <w:rPr>
          <w:b/>
        </w:rPr>
        <w:t xml:space="preserve">Tulos</w:t>
      </w:r>
    </w:p>
    <w:p>
      <w:r>
        <w:t xml:space="preserve">Gore heittää kyynärpäät takaisin yrittäen pysäyttää Bradleyn; herra loukkaantuu nopeasti</w:t>
      </w:r>
    </w:p>
    <w:p>
      <w:r>
        <w:rPr>
          <w:b/>
        </w:rPr>
        <w:t xml:space="preserve">Esimerkki 3.1926</w:t>
      </w:r>
    </w:p>
    <w:p>
      <w:r>
        <w:t xml:space="preserve">Esimerkiksi ympyrän neliön kohdalta puuttuu tieto siitä, että koska ympyrän pinta-ala lasketaan matemaattisesti käyttämällä piitä, joka on irrationaalinen, ei ole olemassa matemaattista tapaa laskea sellaisen neliön mittoja, jonka pinta-ala on sama kuin tietyn ympyrän. Tämä ei kuitenkaan tarkoita, että tällaista neliötä ei voisi olla olemassa.</w:t>
      </w:r>
    </w:p>
    <w:p>
      <w:r>
        <w:rPr>
          <w:b/>
        </w:rPr>
        <w:t xml:space="preserve">Tulos</w:t>
      </w:r>
    </w:p>
    <w:p>
      <w:r>
        <w:t xml:space="preserve">Esimerkiksi ympyrän neliön kohdalla kerrotaan, että koska ympyrän pinta-ala lasketaan matemaattisesti pii:n avulla, ei ole mitään keinoa laskea sellaisen neliön mittoja, jonka pinta-ala on sama kuin annetulla ympyrällä.</w:t>
      </w:r>
    </w:p>
    <w:p>
      <w:r>
        <w:rPr>
          <w:b/>
        </w:rPr>
        <w:t xml:space="preserve">Esimerkki 3.1927</w:t>
      </w:r>
    </w:p>
    <w:p>
      <w:r>
        <w:t xml:space="preserve">Yksi meistä soittaa sinulle ja keskustelee siitä, miten yrityksesi voi jatkossakin olla JCC:n tärkeä ja näkyvä kumppani stipendiohjelmiemme tukemisessa.</w:t>
      </w:r>
    </w:p>
    <w:p>
      <w:r>
        <w:rPr>
          <w:b/>
        </w:rPr>
        <w:t xml:space="preserve">Tulos</w:t>
      </w:r>
    </w:p>
    <w:p>
      <w:r>
        <w:t xml:space="preserve">Keskustelemme siitä, miten yrityksesi voi olla tärkeä ja näkyvä yhteistyökumppani, joka tukee JCC:n stipendiohjelmia.</w:t>
      </w:r>
    </w:p>
    <w:p>
      <w:r>
        <w:rPr>
          <w:b/>
        </w:rPr>
        <w:t xml:space="preserve">Esimerkki 3.1928</w:t>
      </w:r>
    </w:p>
    <w:p>
      <w:r>
        <w:t xml:space="preserve">Rice kertoi meille, että hän oli jossain vaiheessa kertonut presidentti Bushille, että hän ja muut neuvonantajat uskoivat, että al-Qaidaa koskevan strategian toimivuus kestäisi noin kolme vuotta.</w:t>
      </w:r>
    </w:p>
    <w:p>
      <w:r>
        <w:rPr>
          <w:b/>
        </w:rPr>
        <w:t xml:space="preserve">Tulos</w:t>
      </w:r>
    </w:p>
    <w:p>
      <w:r>
        <w:t xml:space="preserve">Hän oli kertonut presidentti Bushille, että heidän al-Qaeuda-strategiansa toimivuuden arvioitiin kestävän kolme vuotta.</w:t>
      </w:r>
    </w:p>
    <w:p>
      <w:r>
        <w:rPr>
          <w:b/>
        </w:rPr>
        <w:t xml:space="preserve">Esimerkki 3.1929</w:t>
      </w:r>
    </w:p>
    <w:p>
      <w:r>
        <w:t xml:space="preserve">Kirja -- Rohkeus seistä yksin: Kirjeitä vankilasta ja muita kirjoituksia , kirjoittanut Wei Jingsheng, kääntänyt ja toimittanut Kristina M. Torgeson;</w:t>
      </w:r>
    </w:p>
    <w:p>
      <w:r>
        <w:rPr>
          <w:b/>
        </w:rPr>
        <w:t xml:space="preserve">Tulos</w:t>
      </w:r>
    </w:p>
    <w:p>
      <w:r>
        <w:t xml:space="preserve">Rohkeus olla yksin: Kirjeitä vankilasta ja muita kirjoituksia, Wei Jingsheng,</w:t>
      </w:r>
    </w:p>
    <w:p>
      <w:r>
        <w:rPr>
          <w:b/>
        </w:rPr>
        <w:t xml:space="preserve">Esimerkki 3.1930</w:t>
      </w:r>
    </w:p>
    <w:p>
      <w:r>
        <w:t xml:space="preserve">Kun katsomme taaksepäin vuoteen 1998 ja eteenpäin uudelle vuosituhannelle, voimme olla kiitollisia siitä, että nämä ovat Indianan vauraita aikoja. Enemmän hoosiolaisia käy töissä ja ansaitsee enemmän tuloja kuin koskaan aiemmin historiassamme.</w:t>
      </w:r>
    </w:p>
    <w:p>
      <w:r>
        <w:rPr>
          <w:b/>
        </w:rPr>
        <w:t xml:space="preserve">Tulos</w:t>
      </w:r>
    </w:p>
    <w:p>
      <w:r>
        <w:t xml:space="preserve">Kun katsomme taaksepäin vuoteen 1998 ja eteenpäin uudelle vuosituhannelle, olemme kiitollisia siitä, että Indianan taloudessa eletään vauraita aikoja.</w:t>
      </w:r>
    </w:p>
    <w:p>
      <w:r>
        <w:rPr>
          <w:b/>
        </w:rPr>
        <w:t xml:space="preserve">Esimerkki 3.1931</w:t>
      </w:r>
    </w:p>
    <w:p>
      <w:r>
        <w:t xml:space="preserve">Joitakin huomautuksia Katha Pollittin ja Andrew Sullivanin keskustelusta "The Book Clubissa" uudesta antologiastani Unauthorized Freud: Doubters Confront a Legend :</w:t>
      </w:r>
    </w:p>
    <w:p>
      <w:r>
        <w:rPr>
          <w:b/>
        </w:rPr>
        <w:t xml:space="preserve">Tulos</w:t>
      </w:r>
    </w:p>
    <w:p>
      <w:r>
        <w:t xml:space="preserve">Pollittin ja Andrew'n vuoropuhelusta "The Book Clubissa", joka koskee antologiaani Unauthorized Frued.</w:t>
      </w:r>
    </w:p>
    <w:p>
      <w:r>
        <w:rPr>
          <w:b/>
        </w:rPr>
        <w:t xml:space="preserve">Esimerkki 3.1932</w:t>
      </w:r>
    </w:p>
    <w:p>
      <w:r>
        <w:t xml:space="preserve">"Toisaalta, nyt kun olen toimittanut viittauksen, oletan, että sitä ei tarvitse lisätä OCEL:iin."</w:t>
      </w:r>
    </w:p>
    <w:p>
      <w:r>
        <w:rPr>
          <w:b/>
        </w:rPr>
        <w:t xml:space="preserve">Tulos</w:t>
      </w:r>
    </w:p>
    <w:p>
      <w:r>
        <w:t xml:space="preserve">"Toisaalta oletan, että sitä ei tarvitse lisätä OCELiin."</w:t>
      </w:r>
    </w:p>
    <w:p>
      <w:r>
        <w:rPr>
          <w:b/>
        </w:rPr>
        <w:t xml:space="preserve">Esimerkki 3.1933</w:t>
      </w:r>
    </w:p>
    <w:p>
      <w:r>
        <w:t xml:space="preserve">Juutalaisten asuttaminen Palestiinaan, joka oli tuolloin osa hajoavaa ottomaanien valtakuntaa, eteni vain vähitellen.</w:t>
      </w:r>
    </w:p>
    <w:p>
      <w:r>
        <w:rPr>
          <w:b/>
        </w:rPr>
        <w:t xml:space="preserve">Tulos</w:t>
      </w:r>
    </w:p>
    <w:p>
      <w:r>
        <w:t xml:space="preserve">Juutalaisten asuttaminen Osmanien valtakunnan Palestiinaan eteni pikku hiljaa.</w:t>
      </w:r>
    </w:p>
    <w:p>
      <w:r>
        <w:rPr>
          <w:b/>
        </w:rPr>
        <w:t xml:space="preserve">Esimerkki 3.1934</w:t>
      </w:r>
    </w:p>
    <w:p>
      <w:r>
        <w:t xml:space="preserve">Olemme tulleet omistamaan osan tuosta kentästä niiden viimeiseksi leposijaksi, jotka antoivat henkensä, jotta tämä kansakunta voisi elää.</w:t>
      </w:r>
    </w:p>
    <w:p>
      <w:r>
        <w:rPr>
          <w:b/>
        </w:rPr>
        <w:t xml:space="preserve">Tulos</w:t>
      </w:r>
    </w:p>
    <w:p>
      <w:r>
        <w:t xml:space="preserve">Olemme omistaneet osan tuosta kentästä henkensä antaneiden viimeiseksi leposijaksi.</w:t>
      </w:r>
    </w:p>
    <w:p>
      <w:r>
        <w:rPr>
          <w:b/>
        </w:rPr>
        <w:t xml:space="preserve">Esimerkki 3.1935</w:t>
      </w:r>
    </w:p>
    <w:p>
      <w:r>
        <w:t xml:space="preserve">Se on maa, jolla on pitkä ja kunniakas historia, merkittävä keskiluokka, rauhansopimus Israelin kanssa ja suuret määrät amerikkalaista apua.</w:t>
      </w:r>
    </w:p>
    <w:p>
      <w:r>
        <w:rPr>
          <w:b/>
        </w:rPr>
        <w:t xml:space="preserve">Tulos</w:t>
      </w:r>
    </w:p>
    <w:p>
      <w:r>
        <w:t xml:space="preserve">Tällä maalla on pitkä ja kunniakas historia, suuri keskiluokka, Israelin rauhansopimus ja Yhdysvaltojen tuki.</w:t>
      </w:r>
    </w:p>
    <w:p>
      <w:r>
        <w:rPr>
          <w:b/>
        </w:rPr>
        <w:t xml:space="preserve">Esimerkki 3.1936</w:t>
      </w:r>
    </w:p>
    <w:p>
      <w:r>
        <w:t xml:space="preserve">Ne, jotka tuntevat Safiren toimituksellisen tyylin, joka heijastuu hänen poliittisista kolumneistaan N. Y. Timesin pääkirjoitussivuilla, voivat olla kanssani samaa mieltä siitä, että kun hän kirjoittaa kielestä, hän näyttää kirjoittavan vapaapäivänään: En osaa sanoa, miksi, mutta On Language vaikuttaa minusta aina tuskalliselta yritykseltä olla söpö. Osittain tämä johtuu siitä, että hänen kirjeenvaihtajiaan, jotka pitävät hänet ajan tasalla kielestä, joka ei ole kuuloetäisyydellä, kutsutaan Lexicographic Irregulars -nimellä, joka oli huvittava viittaus ensimmäisellä tai kahdella kerralla, mutta joka nyt alkaa käydä tylsäksi.</w:t>
      </w:r>
    </w:p>
    <w:p>
      <w:r>
        <w:rPr>
          <w:b/>
        </w:rPr>
        <w:t xml:space="preserve">Tulos</w:t>
      </w:r>
    </w:p>
    <w:p>
      <w:r>
        <w:t xml:space="preserve">Ne, jotka tuntevat Safiren toimituksellisen tyylin, joka heijastuu hänen poliittisista kolumneistaan N. Y. Timesin pääkirjoitussivuilla, voivat olla kanssani samaa mieltä siitä, että kun hän kirjoittaa kielestä, hän näyttää kirjoittavan vapaapäivänään. Osittain tämä johtuu siitä, että hänen kirjeenvaihtajiaan, jotka pitävät hänet ajan tasalla kielestä, joka ei ole kuuloetäisyydellä, kutsutaan Lexicographic Irregulars -nimellä.</w:t>
      </w:r>
    </w:p>
    <w:p>
      <w:r>
        <w:rPr>
          <w:b/>
        </w:rPr>
        <w:t xml:space="preserve">Esimerkki 3.1937</w:t>
      </w:r>
    </w:p>
    <w:p>
      <w:r>
        <w:t xml:space="preserve">Katujen ylimmät kaksi kolmasosaa ovat täynnä elokuvateattereita, lentoyhtiöiden toimistoja ja autokauppoja, erinomaista turisti-informaatiotoimistoa (numero 127) ja kahvilaterasseja, jotka ovat täydellisiä, joskin hieman kalliita näköalapaikkoja ihmisten tarkkailuun.</w:t>
      </w:r>
    </w:p>
    <w:p>
      <w:r>
        <w:rPr>
          <w:b/>
        </w:rPr>
        <w:t xml:space="preserve">Tulos</w:t>
      </w:r>
    </w:p>
    <w:p>
      <w:r>
        <w:t xml:space="preserve">Kadun ylimmät kaksi kolmasosaa on täynnä elokuvateattereita, lentoyhtiöiden toimistoja ja autonäyttelyitä. Kahviloiden terassit ovat täydellisiä näköalapaikkoja ihmisten katseluun.</w:t>
      </w:r>
    </w:p>
    <w:p>
      <w:r>
        <w:rPr>
          <w:b/>
        </w:rPr>
        <w:t xml:space="preserve">Esimerkki 3.1938</w:t>
      </w:r>
    </w:p>
    <w:p>
      <w:r>
        <w:t xml:space="preserve">"Clarkin tauti - Justin Foote, kauppias Crompondissa, N.Y.:ssä, kirjoitti vuonna 1784: "Minua vaivaa hieman Clarkin tauti."""</w:t>
      </w:r>
    </w:p>
    <w:p>
      <w:r>
        <w:rPr>
          <w:b/>
        </w:rPr>
        <w:t xml:space="preserve">Tulos</w:t>
      </w:r>
    </w:p>
    <w:p>
      <w:r>
        <w:t xml:space="preserve">Justin Foote kirjoitti: "Minua vaivaa hieman Clarkin kuume."</w:t>
      </w:r>
    </w:p>
    <w:p>
      <w:r>
        <w:rPr>
          <w:b/>
        </w:rPr>
        <w:t xml:space="preserve">Esimerkki 3.1939</w:t>
      </w:r>
    </w:p>
    <w:p>
      <w:r>
        <w:t xml:space="preserve">Turvakodin toiminnanjohtaja Lark Johnson sanoi, että osa naisista ei olisi koskaan saanut oikeudellista apua ilman ohjelmaa.</w:t>
      </w:r>
    </w:p>
    <w:p>
      <w:r>
        <w:rPr>
          <w:b/>
        </w:rPr>
        <w:t xml:space="preserve">Tulos</w:t>
      </w:r>
    </w:p>
    <w:p>
      <w:r>
        <w:t xml:space="preserve">Lark Johnson sanoi, että osa turvakodin naisista ei olisi saanut oikeudellista apua ilman ohjelmaa.</w:t>
      </w:r>
    </w:p>
    <w:p>
      <w:r>
        <w:rPr>
          <w:b/>
        </w:rPr>
        <w:t xml:space="preserve">Esimerkki 3.1940</w:t>
      </w:r>
    </w:p>
    <w:p>
      <w:r>
        <w:t xml:space="preserve">Heinäkuussa 1998 Indianapolisin eläintarha ilmoitti virstanpylväästä norsujen suojelussa - ensimmäisestä naaraspuolisen afrikkalaisen norsun hedelmöittämisestä keinosiemennyksellä. Kubwa-niminen 22-vuotias neitsytnaaras todettiin tiineeksi 24. heinäkuuta 1998 transrektaalisen ultraäänitutkimuksen avulla.</w:t>
      </w:r>
    </w:p>
    <w:p>
      <w:r>
        <w:rPr>
          <w:b/>
        </w:rPr>
        <w:t xml:space="preserve">Tulos</w:t>
      </w:r>
    </w:p>
    <w:p>
      <w:r>
        <w:t xml:space="preserve">Heinäkuussa 1988 Indianapolisin eläintarha ilmoitti, että Kubwa-niminen afrikanorsunaaras oli hedelmöittynyt ensimmäisen kerran keinosiemennyksen avulla.</w:t>
      </w:r>
    </w:p>
    <w:p>
      <w:r>
        <w:rPr>
          <w:b/>
        </w:rPr>
        <w:t xml:space="preserve">Esimerkki 3.1941</w:t>
      </w:r>
    </w:p>
    <w:p>
      <w:r>
        <w:t xml:space="preserve">"Osoitan tämän teille, koska minulla ei ole alkuperäisen julkaisulehden ( The Independent ) osoitetta, ja toivon, että sana kulkeutuu lopulta takaisin Englantiin."</w:t>
      </w:r>
    </w:p>
    <w:p>
      <w:r>
        <w:rPr>
          <w:b/>
        </w:rPr>
        <w:t xml:space="preserve">Tulos</w:t>
      </w:r>
    </w:p>
    <w:p>
      <w:r>
        <w:t xml:space="preserve">Lähetän tämän teille, koska teillä ei ole alkuperäisen julkaisun osoitetta, ja toivon, että sana leviää Englantiin (The Independent).</w:t>
      </w:r>
    </w:p>
    <w:p>
      <w:r>
        <w:rPr>
          <w:b/>
        </w:rPr>
        <w:t xml:space="preserve">Esimerkki 3.1942</w:t>
      </w:r>
    </w:p>
    <w:p>
      <w:r>
        <w:t xml:space="preserve">Lisäksi hän sanoi, että nykyään on olemassa tekniikkaa, jolla yrityssalaisuudet voidaan varastaa sen jälkeen, kun ne on "poistettu" tietokoneen muistista.</w:t>
      </w:r>
    </w:p>
    <w:p>
      <w:r>
        <w:rPr>
          <w:b/>
        </w:rPr>
        <w:t xml:space="preserve">Tulos</w:t>
      </w:r>
    </w:p>
    <w:p>
      <w:r>
        <w:t xml:space="preserve">Hän sanoi, että nyt on olemassa tekniikka, jolla voidaan varastaa yrityssalaisuuksia "pyyhityn" tietokoneen muistista.</w:t>
      </w:r>
    </w:p>
    <w:p>
      <w:r>
        <w:rPr>
          <w:b/>
        </w:rPr>
        <w:t xml:space="preserve">Esimerkki 3.1943</w:t>
      </w:r>
    </w:p>
    <w:p>
      <w:r>
        <w:t xml:space="preserve">Jos haluat teknistä tietoa, vastauksia kysymyksiin ja ratkaisuja Slaten vastaanottamiseen liittyviin ongelmiin (tai jos haluat kiittää teknistä henkilökuntaamme tämän sivuston ja sen oheistuotteiden virheettömästä teknisestä toiminnasta), lähetä sähköpostia osoitteeseen help@slate.com.</w:t>
      </w:r>
    </w:p>
    <w:p>
      <w:r>
        <w:rPr>
          <w:b/>
        </w:rPr>
        <w:t xml:space="preserve">Tulos</w:t>
      </w:r>
    </w:p>
    <w:p>
      <w:r>
        <w:t xml:space="preserve">Jos haluat teknistä tietoa, vastauksia kysymyksiin ja ratkaisuja Slaten vastaanottoon liittyviin ongelmiin (tai kiittää teknistä henkilökuntaamme), lähetä sähköpostia osoitteeseen help@slate.com.</w:t>
      </w:r>
    </w:p>
    <w:p>
      <w:r>
        <w:rPr>
          <w:b/>
        </w:rPr>
        <w:t xml:space="preserve">Esimerkki 3.1944</w:t>
      </w:r>
    </w:p>
    <w:p>
      <w:r>
        <w:t xml:space="preserve">He pommittivat Bogotan toimistoa viime kuussa, tuhosivat sen tietokoneen ja aiheuttivat 2,5 miljoonan dollarin vahingot.</w:t>
      </w:r>
    </w:p>
    <w:p>
      <w:r>
        <w:rPr>
          <w:b/>
        </w:rPr>
        <w:t xml:space="preserve">Tulos</w:t>
      </w:r>
    </w:p>
    <w:p>
      <w:r>
        <w:t xml:space="preserve">Bogotan toimistoon tehdyssä pommi-iskussa tuhoutui tietokone ja aiheutui 2,5 miljoonan euron vahingot</w:t>
      </w:r>
    </w:p>
    <w:p>
      <w:r>
        <w:rPr>
          <w:b/>
        </w:rPr>
        <w:t xml:space="preserve">Esimerkki 3.1945</w:t>
      </w:r>
    </w:p>
    <w:p>
      <w:r>
        <w:t xml:space="preserve">Tänä vuonna palvelemme yli 1000 tyttöä mentorointiohjelmiemme kautta. Tämä on vaikuttava määrä, mutta jokaista palveltua tyttöä kohti jää enemmän tyttöjä ilman palvelua.</w:t>
      </w:r>
    </w:p>
    <w:p>
      <w:r>
        <w:rPr>
          <w:b/>
        </w:rPr>
        <w:t xml:space="preserve">Tulos</w:t>
      </w:r>
    </w:p>
    <w:p>
      <w:r>
        <w:t xml:space="preserve">Yli 1000 tyttöä on saanut mentorointia mentorointiohjelmiemme kautta, mutta tarvitsemme silti lisää mentoreita.</w:t>
      </w:r>
    </w:p>
    <w:p>
      <w:r>
        <w:rPr>
          <w:b/>
        </w:rPr>
        <w:t xml:space="preserve">Esimerkki 3.1946</w:t>
      </w:r>
    </w:p>
    <w:p>
      <w:r>
        <w:t xml:space="preserve">Stamfordissa, Connissa sijaitsevan yrityksen tiedottaja sanoi, että neljänneksen tappio oli 5,5 miljoonaa dollaria; lisäksi tappiota suurensivat kertaluonteiset kulut, jotka olivat yhteensä 23,5 miljoonaa dollaria ja 8,2 miljoonaa dollaria omaisuuserien arvostusmuutoksia, joita hän kuvaili "epätavallisiksi". " Kuluja kompensoi osittain 2 miljoonan dollarin voitto kahden yhteisyrityksen sijoitusten myynnistä, hän sanoi.</w:t>
      </w:r>
    </w:p>
    <w:p>
      <w:r>
        <w:rPr>
          <w:b/>
        </w:rPr>
        <w:t xml:space="preserve">Tulos</w:t>
      </w:r>
    </w:p>
    <w:p>
      <w:r>
        <w:t xml:space="preserve">Stamfordissa, Connissa sijaitsevan yrityksen tiedottaja sanoi, että neljänneksen tappio oli 5,5 miljoonaa dollaria; lisäksi tappiota suurensivat kertaluonteiset kulut, jotka olivat yhteensä 23,5 miljoonaa dollaria ja 8,2 miljoonaa dollaria omaisuuserien arvostusmuutoksia, joita hän kuvaili "epätavallisiksi".</w:t>
      </w:r>
    </w:p>
    <w:p>
      <w:r>
        <w:rPr>
          <w:b/>
        </w:rPr>
        <w:t xml:space="preserve">Esimerkki 3.1947</w:t>
      </w:r>
    </w:p>
    <w:p>
      <w:r>
        <w:t xml:space="preserve">Campbell katsoi, että muinaiset mytologiat ja uskonnot ovat allegorisia ja että jumalien ja jumalattarien välillä ei ollut todellista eroa, ja että niille annettiin seksuaalinen identiteetti, kun ne olivat ihmismuodossa, vain siksi, että ne olisivat merkityksellisempiä.</w:t>
      </w:r>
    </w:p>
    <w:p>
      <w:r>
        <w:rPr>
          <w:b/>
        </w:rPr>
        <w:t xml:space="preserve">Tulos</w:t>
      </w:r>
    </w:p>
    <w:p>
      <w:r>
        <w:t xml:space="preserve">Campbell uskoi, että muinaisille jumalille ja uskonnoille annettiin seksuaalisia identiteettejä, jotta ne näyttäisivät inhimillisemmiltä ja jotta ne olisivat merkityksellisempiä.</w:t>
      </w:r>
    </w:p>
    <w:p>
      <w:r>
        <w:rPr>
          <w:b/>
        </w:rPr>
        <w:t xml:space="preserve">Esimerkki 3.1948</w:t>
      </w:r>
    </w:p>
    <w:p>
      <w:r>
        <w:t xml:space="preserve">Esimerkiksi apurahansaaja A saa 30 000 dollaria LSC-varoja ja palvelee 3 000 asiakasta, jolloin kustannukset tapausta kohden ovat 100 dollaria. Suurimmassa osassa näistä tapauksista on kyse neuvonnasta ja lyhyestä palvelusta, jotka eivät perinteisesti ole kovin aikaa vieviä tai työvoimavaltaisia.</w:t>
      </w:r>
    </w:p>
    <w:p>
      <w:r>
        <w:rPr>
          <w:b/>
        </w:rPr>
        <w:t xml:space="preserve">Tulos</w:t>
      </w:r>
    </w:p>
    <w:p>
      <w:r>
        <w:t xml:space="preserve">Avustuksen saaja A saa 30 000 dollaria LSC-varoja ja palvelee 3 000 asiakasta 100 dollarilla tapausta kohti. Näissä tapauksissa on kyse neuvonnasta ja palvelusta, jotka eivät yleensä ole kovin aikaa vieviä ja työvoimavaltaisia.</w:t>
      </w:r>
    </w:p>
    <w:p>
      <w:r>
        <w:rPr>
          <w:b/>
        </w:rPr>
        <w:t xml:space="preserve">Esimerkki 3.1949</w:t>
      </w:r>
    </w:p>
    <w:p>
      <w:r>
        <w:t xml:space="preserve">Muut poliisit alkoivat suorittaa pelastus- ja evakuointitoimia pohjakerroksissa ja WTC-kompleksin alapuolella sijaitsevalla PATH-asemalla (Port Authority Trans-Hudson).</w:t>
      </w:r>
    </w:p>
    <w:p>
      <w:r>
        <w:rPr>
          <w:b/>
        </w:rPr>
        <w:t xml:space="preserve">Tulos</w:t>
      </w:r>
    </w:p>
    <w:p>
      <w:r>
        <w:t xml:space="preserve">Muut poliisit aloittivat operaatiot pohjakerroksissa ja WTC-kompleksin alapuolella sijaitsevalla PATH-asemalla.</w:t>
      </w:r>
    </w:p>
    <w:p>
      <w:r>
        <w:rPr>
          <w:b/>
        </w:rPr>
        <w:t xml:space="preserve">Esimerkki 3.1950</w:t>
      </w:r>
    </w:p>
    <w:p>
      <w:r>
        <w:t xml:space="preserve">"Kouluikäisten lastenhoito: Tarjoaa kohtuuhintaista, kehitykseen sopivaa hoitoa lapsille sekä ennen koulua että sen jälkeen."</w:t>
      </w:r>
    </w:p>
    <w:p>
      <w:r>
        <w:rPr>
          <w:b/>
        </w:rPr>
        <w:t xml:space="preserve">Tulos</w:t>
      </w:r>
    </w:p>
    <w:p>
      <w:r>
        <w:t xml:space="preserve">Tarjoaa kohtuuhintaista ja asianmukaista hoitoa lapsille sekä ennen koulua että sen jälkeen.</w:t>
      </w:r>
    </w:p>
    <w:p>
      <w:r>
        <w:rPr>
          <w:b/>
        </w:rPr>
        <w:t xml:space="preserve">Esimerkki 3.1951</w:t>
      </w:r>
    </w:p>
    <w:p>
      <w:r>
        <w:t xml:space="preserve">Journalin mukaan tämä on johtanut siihen, että vuosikorvaukset ovat nousseet 5-6 prosenttia vuodessa.</w:t>
      </w:r>
    </w:p>
    <w:p>
      <w:r>
        <w:rPr>
          <w:b/>
        </w:rPr>
        <w:t xml:space="preserve">Tulos</w:t>
      </w:r>
    </w:p>
    <w:p>
      <w:r>
        <w:t xml:space="preserve">Journalin mukaan korvaukset ovat nousseet 5-6 prosenttia.</w:t>
      </w:r>
    </w:p>
    <w:p>
      <w:r>
        <w:rPr>
          <w:b/>
        </w:rPr>
        <w:t xml:space="preserve">Esimerkki 3.1952</w:t>
      </w:r>
    </w:p>
    <w:p>
      <w:r>
        <w:t xml:space="preserve">Haastatteluissamme jotkut sotilasupseerit vetosivat toistuvasti Desert One -operaation ja Iranissa vuonna 1980 epäonnistuneen panttivankien pelastusoperaation analogiaan.</w:t>
      </w:r>
    </w:p>
    <w:p>
      <w:r>
        <w:rPr>
          <w:b/>
        </w:rPr>
        <w:t xml:space="preserve">Tulos</w:t>
      </w:r>
    </w:p>
    <w:p>
      <w:r>
        <w:t xml:space="preserve">Jotkut sotilasupseerit käyttivät vertailukohtana Desert Onea ja epäonnistunutta panttivankien pelastusoperaatiota Iranissa vuonna 1980.</w:t>
      </w:r>
    </w:p>
    <w:p>
      <w:r>
        <w:rPr>
          <w:b/>
        </w:rPr>
        <w:t xml:space="preserve">Esimerkki 3.1953</w:t>
      </w:r>
    </w:p>
    <w:p>
      <w:r>
        <w:t xml:space="preserve">Kiina asettaa Falun Gongin johtajat syytteeseen. Hallituksen määräyksellä useimmat seuraajat vapautettiin syytteistä, koska heidät oli aivopesty liittymään kumoukselliseen poliittiseen järjestöön.</w:t>
      </w:r>
    </w:p>
    <w:p>
      <w:r>
        <w:rPr>
          <w:b/>
        </w:rPr>
        <w:t xml:space="preserve">Tulos</w:t>
      </w:r>
    </w:p>
    <w:p>
      <w:r>
        <w:t xml:space="preserve">Kiina asettaa Falun Gongin johtajat syytteeseen, hallituksen määräys vapautti seuraajia siitä, että heidät oli aivopesty liittymään.</w:t>
      </w:r>
    </w:p>
    <w:p>
      <w:r>
        <w:rPr>
          <w:b/>
        </w:rPr>
        <w:t xml:space="preserve">Esimerkki 3.1954</w:t>
      </w:r>
    </w:p>
    <w:p>
      <w:r>
        <w:t xml:space="preserve">42. presidentin syntymäpaikka Puurunkoinen talo on kaksi ja puolikerroksinen amerikkalainen Foursquare-malli, joka on rakennettu vuonna 1917, mutta se ei ole ollut Clintonin perheen omistuksessa viimeiseen 30 vuoteen. Talon omistaa nyt voittoa tavoittelematon säätiö.</w:t>
      </w:r>
    </w:p>
    <w:p>
      <w:r>
        <w:rPr>
          <w:b/>
        </w:rPr>
        <w:t xml:space="preserve">Tulos</w:t>
      </w:r>
    </w:p>
    <w:p>
      <w:r>
        <w:t xml:space="preserve">42. presidentin syntymäpaikka Puurunkoinen talo on kaksi ja puolikerroksinen amerikkalainen Foursquare-talo, joka on rakennettu vuonna 1917.Talon omistaa nykyään voittoa tavoittelematon säätiö.</w:t>
      </w:r>
    </w:p>
    <w:p>
      <w:r>
        <w:rPr>
          <w:b/>
        </w:rPr>
        <w:t xml:space="preserve">Esimerkki 3.1955</w:t>
      </w:r>
    </w:p>
    <w:p>
      <w:r>
        <w:t xml:space="preserve">Kokit ja vähittäiskauppiaat ympäri maata tietävät, että heidän on valmistauduttava kohtaamaan asiakkaat, jotka saapuvat paikalle akvaarion äyriäiskortti kädessään.</w:t>
      </w:r>
    </w:p>
    <w:p>
      <w:r>
        <w:rPr>
          <w:b/>
        </w:rPr>
        <w:t xml:space="preserve">Tulos</w:t>
      </w:r>
    </w:p>
    <w:p>
      <w:r>
        <w:t xml:space="preserve">Keittiömestareiden ja vähittäiskauppiaiden on varauduttava siihen, että he voivat kohdata ihmisiä, joilla on akvaarion äyriäiskortti.</w:t>
      </w:r>
    </w:p>
    <w:p>
      <w:r>
        <w:rPr>
          <w:b/>
        </w:rPr>
        <w:t xml:space="preserve">Esimerkki 3.1956</w:t>
      </w:r>
    </w:p>
    <w:p>
      <w:r>
        <w:t xml:space="preserve">Viestin mukana oli 230 dollarin shekki, jolla lähetetään yksi lapsi leirille tänä kesänä. Hän ei ollut koskaan aiemmin antanut niin paljon rahaa.</w:t>
      </w:r>
    </w:p>
    <w:p>
      <w:r>
        <w:rPr>
          <w:b/>
        </w:rPr>
        <w:t xml:space="preserve">Tulos</w:t>
      </w:r>
    </w:p>
    <w:p>
      <w:r>
        <w:t xml:space="preserve">Hän liitti mukaan shekin 4 230 dollaria yhden lapsen lähettämiseksi leirille kesällä. Hän ei ollut koskaan ennen antanut niin paljon.</w:t>
      </w:r>
    </w:p>
    <w:p>
      <w:r>
        <w:rPr>
          <w:b/>
        </w:rPr>
        <w:t xml:space="preserve">Esimerkki 3.1957</w:t>
      </w:r>
    </w:p>
    <w:p>
      <w:r>
        <w:t xml:space="preserve">Itse asiassa tämä vertaisten korostaminen myönteisen kehityksen lähteenä on itse asiassa kulttuurimme tuote. Muihin kansoihin verrattuna Yhdysvallat on vertaiskeskeisempi; se arvostaa enemmän seurallisuutta ja sitä, että ikätoverit pitävät siitä.</w:t>
      </w:r>
    </w:p>
    <w:p>
      <w:r>
        <w:rPr>
          <w:b/>
        </w:rPr>
        <w:t xml:space="preserve">Tulos</w:t>
      </w:r>
    </w:p>
    <w:p>
      <w:r>
        <w:t xml:space="preserve">Itse asiassa vertaisten korostaminen myönteisen kehityksen lähteenä muihin kansakuntiin verrattuna Yhdysvalloissa on enemmän vertaiskeskeistä.</w:t>
      </w:r>
    </w:p>
    <w:p>
      <w:r>
        <w:rPr>
          <w:b/>
        </w:rPr>
        <w:t xml:space="preserve">Esimerkki 3.1958</w:t>
      </w:r>
    </w:p>
    <w:p>
      <w:r>
        <w:t xml:space="preserve">Vaikka Egypti tuskin on Lähi-idän pahin esimerkki diktatuurista, se on yksi surullisimmista.</w:t>
      </w:r>
    </w:p>
    <w:p>
      <w:r>
        <w:rPr>
          <w:b/>
        </w:rPr>
        <w:t xml:space="preserve">Tulos</w:t>
      </w:r>
    </w:p>
    <w:p>
      <w:r>
        <w:t xml:space="preserve">Egypti ei ole pahin esimerkki diktatuurista, vaan yksi surullisimmista.</w:t>
      </w:r>
    </w:p>
    <w:p>
      <w:r>
        <w:rPr>
          <w:b/>
        </w:rPr>
        <w:t xml:space="preserve">Esimerkki 3.1959</w:t>
      </w:r>
    </w:p>
    <w:p>
      <w:r>
        <w:t xml:space="preserve">Karnes tapasi Tibbetsin, kun 29-vuotias pommituslentäjä käveli Karnesin toimistoon Wendoverin sotilaslentokentällä Utahin ja Nevadan rajalla.</w:t>
      </w:r>
    </w:p>
    <w:p>
      <w:r>
        <w:rPr>
          <w:b/>
        </w:rPr>
        <w:t xml:space="preserve">Tulos</w:t>
      </w:r>
    </w:p>
    <w:p>
      <w:r>
        <w:t xml:space="preserve">Karnes ja Tibbets tapasivat, kun 29-vuotias pommikoneiden lentäjä käveli Karnesin toimistoon Utahissa.</w:t>
      </w:r>
    </w:p>
    <w:p>
      <w:r>
        <w:rPr>
          <w:b/>
        </w:rPr>
        <w:t xml:space="preserve">Esimerkki 3.1960</w:t>
      </w:r>
    </w:p>
    <w:p>
      <w:r>
        <w:t xml:space="preserve">Tällä sivustolla on linkkejä akateemisiin resursseihin, kirjanpito-organisaatioihin, kirjanpito- ja tilintarkastusresursseihin, kirjanpito-ohjelmistoihin, liiketoiminta- ja johtamisresursseihin, valtionhallinnon resursseihin ja muihin ei-kaupallisiin verkkosivustoihin.</w:t>
      </w:r>
    </w:p>
    <w:p>
      <w:r>
        <w:rPr>
          <w:b/>
        </w:rPr>
        <w:t xml:space="preserve">Tulos</w:t>
      </w:r>
    </w:p>
    <w:p>
      <w:r>
        <w:t xml:space="preserve">Tällä sivustolla on linkkejä akateemisiin resursseihin, kirjanpitojärjestöihin, tilintarkastusresursseihin, ohjelmistoihin, hallituksen resursseihin ja muihin ei-kaupallisiin verkkosivustoihin.</w:t>
      </w:r>
    </w:p>
    <w:p>
      <w:r>
        <w:rPr>
          <w:b/>
        </w:rPr>
        <w:t xml:space="preserve">Esimerkki 3.1961</w:t>
      </w:r>
    </w:p>
    <w:p>
      <w:r>
        <w:t xml:space="preserve">Martha Bronsonin The Right Stuff for Children Birth to Age 880 on erinomainen apuväline varhaislapsuuden kehitystä tukevien leikkimateriaalien valintaan. Vaikka se on kirjoitettu opettajille, esikoulujen ja päiväkotien johtajille sekä alakoulujen rehtoreille, se voi opastaa myös vanhempia.</w:t>
      </w:r>
    </w:p>
    <w:p>
      <w:r>
        <w:rPr>
          <w:b/>
        </w:rPr>
        <w:t xml:space="preserve">Tulos</w:t>
      </w:r>
    </w:p>
    <w:p>
      <w:r>
        <w:t xml:space="preserve">Martha Bronsonin The Right Stuff for Children Birth to Age 880 on tarkoitettu varhaislapsuuden kehittämiseen ja vanhempien ohjaamiseen.</w:t>
      </w:r>
    </w:p>
    <w:p>
      <w:r>
        <w:rPr>
          <w:b/>
        </w:rPr>
        <w:t xml:space="preserve">Esimerkki 3.1962</w:t>
      </w:r>
    </w:p>
    <w:p>
      <w:r>
        <w:t xml:space="preserve">P.S. Living Planet Societyn jäsenenä saat oheisessa esitteessä kuvatut upeat edut. Lisäksi lähetämme sinulle 750 dollarin suuruisen lahjoituksesi kunniaksi ilmaisen kappaleen upeasta valokuvakirjastamme Living Planet Preserving Edens of the Earth.</w:t>
      </w:r>
    </w:p>
    <w:p>
      <w:r>
        <w:rPr>
          <w:b/>
        </w:rPr>
        <w:t xml:space="preserve">Tulos</w:t>
      </w:r>
    </w:p>
    <w:p>
      <w:r>
        <w:t xml:space="preserve">Jäsenenä saat oheiset edut.  Osoituksena lisääntyneestä lahjastasi saat myös ilmaisen kappaleen kahvipöytäkirjaamme.</w:t>
      </w:r>
    </w:p>
    <w:p>
      <w:r>
        <w:rPr>
          <w:b/>
        </w:rPr>
        <w:t xml:space="preserve">Esimerkki 3.1963</w:t>
      </w:r>
    </w:p>
    <w:p>
      <w:r>
        <w:t xml:space="preserve">Peter Rostenberg oli samaa mieltä siitä, että BAC:n hylkääminen estää hyvän hallinnon ja hyvän lääketieteen. Hänen sairaalassaan hoitavat lääkärit ovat vastuussa alkoholiseulontatulosten käsittelystä, ja he saavat kirjeen, jos he eivät tee niin.</w:t>
      </w:r>
    </w:p>
    <w:p>
      <w:r>
        <w:rPr>
          <w:b/>
        </w:rPr>
        <w:t xml:space="preserve">Tulos</w:t>
      </w:r>
    </w:p>
    <w:p>
      <w:r>
        <w:t xml:space="preserve">Peter Rostenberg oli samaa mieltä siitä, että BAC:n hylkääminen estää hyvän hallinnon ja hyvän lääketieteen. Lääkärit ovat tekemisissä alkoholiseulojen kanssa, ja he saavat kirjeen, kun he eivät onnistu.</w:t>
      </w:r>
    </w:p>
    <w:p>
      <w:r>
        <w:rPr>
          <w:b/>
        </w:rPr>
        <w:t xml:space="preserve">Esimerkki 3.1964</w:t>
      </w:r>
    </w:p>
    <w:p>
      <w:r>
        <w:t xml:space="preserve">Jos päätät jatkaa, kuten toivon, liityt yli 500 000:een huolestuneimpaan, kiinnostavimpaan ja valveutuneimpaan ihmiseen, joita on tällä vaikeuksissa olevalla maapallolla. Odotan innolla, että saan toivottaa teidät tervetulleeksi.</w:t>
      </w:r>
    </w:p>
    <w:p>
      <w:r>
        <w:rPr>
          <w:b/>
        </w:rPr>
        <w:t xml:space="preserve">Tulos</w:t>
      </w:r>
    </w:p>
    <w:p>
      <w:r>
        <w:t xml:space="preserve">Jos jatkat, liityt yli 500 000 huolestuneen, mielenkiintoisen ja asiantuntevan jäsenemme joukkoon. Odotan, että toivotan teidät tervetulleeksi.</w:t>
      </w:r>
    </w:p>
    <w:p>
      <w:r>
        <w:rPr>
          <w:b/>
        </w:rPr>
        <w:t xml:space="preserve">Esimerkki 3.1965</w:t>
      </w:r>
    </w:p>
    <w:p>
      <w:r>
        <w:t xml:space="preserve">Tämä ei tarkoita sitä, että Dicksonin kirja olisi luettelo mokista tai siitä, mitä Amsel Greene ( ja Jack Smith ) kutsuvat mielellään kananpoikayllätyksiksi.</w:t>
      </w:r>
    </w:p>
    <w:p>
      <w:r>
        <w:rPr>
          <w:b/>
        </w:rPr>
        <w:t xml:space="preserve">Tulos</w:t>
      </w:r>
    </w:p>
    <w:p>
      <w:r>
        <w:t xml:space="preserve">Tämä ei tarkoita sitä, että Dicksonin kirja olisi täynnä mokia tai sitä, mitä Greene kutsui mielellään kananpoikayllätyksiksi.</w:t>
      </w:r>
    </w:p>
    <w:p>
      <w:r>
        <w:rPr>
          <w:b/>
        </w:rPr>
        <w:t xml:space="preserve">Esimerkki 3.1966</w:t>
      </w:r>
    </w:p>
    <w:p>
      <w:r>
        <w:t xml:space="preserve">En varmasti ole ensimmäinen, joka huomauttaa Joseph Hynesin, Do Mistake- Learn Better, [ XV, 1 ] virheistä englanninkielisten sanojen japanisoinnissa, esim. sei fu ei safe-o, nain ei nine-o. Mahdollisuuksia esittää englantia vain neljäkymmentäseitsemän tavun kielellä ei ole kovin paljon, ja säännöt ovat hyvin johdonmukaisia.</w:t>
      </w:r>
    </w:p>
    <w:p>
      <w:r>
        <w:rPr>
          <w:b/>
        </w:rPr>
        <w:t xml:space="preserve">Tulos</w:t>
      </w:r>
    </w:p>
    <w:p>
      <w:r>
        <w:t xml:space="preserve">Joseph Hynesin teoksessa Do Mistake-Learn Better [XV, 1] tehdään virheitä englanninkielisten sanojen japanisoinnissa, esim. sei fu ei safe-o, nain ei nine-o.  Hän esittää englannin kielen rajoitettuna neljänkymmenen seitsemän tavun kokonaisuutena, jonka säännöt ovat epäjohdonmukaiset.</w:t>
      </w:r>
    </w:p>
    <w:p>
      <w:r>
        <w:rPr>
          <w:b/>
        </w:rPr>
        <w:t xml:space="preserve">Esimerkki 3.1967</w:t>
      </w:r>
    </w:p>
    <w:p>
      <w:r>
        <w:t xml:space="preserve">Heidän mielestään erityisen hirvittäviä franglais-näytteitä aiotaan kuulemma tuomita vastaperustettuun Musée des horreurs -museoon.</w:t>
      </w:r>
    </w:p>
    <w:p>
      <w:r>
        <w:rPr>
          <w:b/>
        </w:rPr>
        <w:t xml:space="preserve">Tulos</w:t>
      </w:r>
    </w:p>
    <w:p>
      <w:r>
        <w:t xml:space="preserve">Franglais-näytteet on tarkoitus tuomita äskettäin perustettuun Musée des horreurs -museoon.</w:t>
      </w:r>
    </w:p>
    <w:p>
      <w:r>
        <w:rPr>
          <w:b/>
        </w:rPr>
        <w:t xml:space="preserve">Esimerkki 3.1968</w:t>
      </w:r>
    </w:p>
    <w:p>
      <w:r>
        <w:t xml:space="preserve">Tarjoamme apua puhelimitse 24 tuntia vuorokaudessa seitsemänä päivänä viikossa ennaltaehkäisyn tietokeskuksen ja vanhempien neuvontapuhelimen kautta. Edistämme myötätuntoista ja tehokasta politiikkaa lasten suojelemiseksi ja heidän pahoinpitelynsä ehkäisemiseksi lainsäädännöllisen edunvalvontamme avulla.</w:t>
      </w:r>
    </w:p>
    <w:p>
      <w:r>
        <w:rPr>
          <w:b/>
        </w:rPr>
        <w:t xml:space="preserve">Tulos</w:t>
      </w:r>
    </w:p>
    <w:p>
      <w:r>
        <w:t xml:space="preserve">Tarjoamme apua puhelimitse ympäri vuorokauden ennaltaehkäisyn tietokeskuksen ja vanhempien neuvontapuhelimen kautta. Edistämme myötätuntoista politiikkaa lasten suojelemiseksi ja heidän pahoinpitelynsä ehkäisemiseksi.</w:t>
      </w:r>
    </w:p>
    <w:p>
      <w:r>
        <w:rPr>
          <w:b/>
        </w:rPr>
        <w:t xml:space="preserve">Esimerkki 3.1969</w:t>
      </w:r>
    </w:p>
    <w:p>
      <w:r>
        <w:t xml:space="preserve">Laajamittaiseen vähittäiskauppaan liittyi kuitenkin omat riskinsä. Perinteiset vähittäiskauppiaat pystyivät ostovoimansa ansiosta alentamaan huomattavasti hankintojen suoria kustannuksia ja samalla syrjäyttämään tukkukauppiaiden aseman vaatteiden jakelujärjestelmässä.</w:t>
      </w:r>
    </w:p>
    <w:p>
      <w:r>
        <w:rPr>
          <w:b/>
        </w:rPr>
        <w:t xml:space="preserve">Tulos</w:t>
      </w:r>
    </w:p>
    <w:p>
      <w:r>
        <w:t xml:space="preserve">Ostovoiman avulla perinteiset vähittäiskauppiaat voisivat alentaa huomattavasti hankintojen suoria kustannuksia ja samalla syrjäyttää tukkukauppiaiden aseman vaatteiden jakelujärjestelmässä.</w:t>
      </w:r>
    </w:p>
    <w:p>
      <w:r>
        <w:rPr>
          <w:b/>
        </w:rPr>
        <w:t xml:space="preserve">Esimerkki 3.1970</w:t>
      </w:r>
    </w:p>
    <w:p>
      <w:r>
        <w:t xml:space="preserve">Kunnianhimoinen laajentuminen on jättänyt Magnalle ylikapasiteettia ja suuren velkataakan autoteollisuuden ajautuessa laskusuhdanteeseen. Yhtiön liikevoitto on laskenut kolmena viime vuotena, vaikka myynti on kasvanut tasaisesti.</w:t>
      </w:r>
    </w:p>
    <w:p>
      <w:r>
        <w:rPr>
          <w:b/>
        </w:rPr>
        <w:t xml:space="preserve">Tulos</w:t>
      </w:r>
    </w:p>
    <w:p>
      <w:r>
        <w:t xml:space="preserve">Kunnianhimoinen laajentuminen on jättänyt Magnalle suuren velan ja laskenut voittoa viimeisten kolmen vuoden aikana, vaikka yhtiö on ilmoittanut myynnin kasvaneen tasaisesti.</w:t>
      </w:r>
    </w:p>
    <w:p>
      <w:r>
        <w:rPr>
          <w:b/>
        </w:rPr>
        <w:t xml:space="preserve">Esimerkki 3.1971</w:t>
      </w:r>
    </w:p>
    <w:p>
      <w:r>
        <w:t xml:space="preserve">Vie heidät kanavaristeilylle - kaupungin näkeminen eri näkökulmasta on hauskaa ja opettavaista.</w:t>
      </w:r>
    </w:p>
    <w:p>
      <w:r>
        <w:rPr>
          <w:b/>
        </w:rPr>
        <w:t xml:space="preserve">Tulos</w:t>
      </w:r>
    </w:p>
    <w:p>
      <w:r>
        <w:t xml:space="preserve">Vie heidät kanavaristeilylle - on hienoa nähdä kaupunki eri näkökulmasta.</w:t>
      </w:r>
    </w:p>
    <w:p>
      <w:r>
        <w:rPr>
          <w:b/>
        </w:rPr>
        <w:t xml:space="preserve">Esimerkki 3.1972</w:t>
      </w:r>
    </w:p>
    <w:p>
      <w:r>
        <w:t xml:space="preserve">Suojellakseen merenkulun etujaan ja kauppareittejään Portugali perusti strategisia varuskuntia Goaan (Intia), Malakkaan (Itä-Intia) ja Hormuziin Persianlahdelle. Portugalilaiset tutkimusmatkailijat lähtivät sitten Macaoon (nykyinen Macao), Kongoon ja useisiin muihin Afrikan osiin, kuten Sudaniin.</w:t>
      </w:r>
    </w:p>
    <w:p>
      <w:r>
        <w:rPr>
          <w:b/>
        </w:rPr>
        <w:t xml:space="preserve">Tulos</w:t>
      </w:r>
    </w:p>
    <w:p>
      <w:r>
        <w:t xml:space="preserve">Suojellakseen merellisiä etujaan ja kauppareittejään Portugali perusti strategisia varuskuntia Goalle, Malakkaan ja Hormuziin. Portugalilaiset tutkimusmatkailijat lähtivät sitten Macaoon, Kongoon ja Sudaniin Afrikassa.</w:t>
      </w:r>
    </w:p>
    <w:p>
      <w:r>
        <w:rPr>
          <w:b/>
        </w:rPr>
        <w:t xml:space="preserve">Esimerkki 3.1973</w:t>
      </w:r>
    </w:p>
    <w:p>
      <w:r>
        <w:t xml:space="preserve">En muista, miten tein sen, mutta jotenkin salakuljetin nuo tiedot takaisin kasarmilleni ja sain ne ehjinä kotiin seuraavalla lomallani.</w:t>
      </w:r>
    </w:p>
    <w:p>
      <w:r>
        <w:rPr>
          <w:b/>
        </w:rPr>
        <w:t xml:space="preserve">Tulos</w:t>
      </w:r>
    </w:p>
    <w:p>
      <w:r>
        <w:t xml:space="preserve">En muista, miten jotenkin salakuljetin nuo levyt ehjinä kotiin seuraavalla lomallani.</w:t>
      </w:r>
    </w:p>
    <w:p>
      <w:r>
        <w:rPr>
          <w:b/>
        </w:rPr>
        <w:t xml:space="preserve">Esimerkki 3.1974</w:t>
      </w:r>
    </w:p>
    <w:p>
      <w:r>
        <w:t xml:space="preserve">Heidän valituksensa mukaan järjestelmä lannistaa työntekoa, koska työttömyys tarjoaa etuuksia, jotka eivät kuulu moniin aloittelevien työntekijöiden työpaikkoihin.</w:t>
      </w:r>
    </w:p>
    <w:p>
      <w:r>
        <w:rPr>
          <w:b/>
        </w:rPr>
        <w:t xml:space="preserve">Tulos</w:t>
      </w:r>
    </w:p>
    <w:p>
      <w:r>
        <w:t xml:space="preserve">Järjestelmä ei kannusta työskentelemään, koska työttömyys tarjoaa etuja, joita työpaikat eivät tarjoa.</w:t>
      </w:r>
    </w:p>
    <w:p>
      <w:r>
        <w:rPr>
          <w:b/>
        </w:rPr>
        <w:t xml:space="preserve">Esimerkki 3.1975</w:t>
      </w:r>
    </w:p>
    <w:p>
      <w:r>
        <w:t xml:space="preserve">"Vaikka Sydneyn lähistöllä on yhä muutamia dharukin jälkeläisiä, jotka saattavat yhä käyttää kourallista dharukin sanoja, dharuk lakkasi käytännössä toimimasta kielenä 1800-luvun puoliväliin mennessä."</w:t>
      </w:r>
    </w:p>
    <w:p>
      <w:r>
        <w:rPr>
          <w:b/>
        </w:rPr>
        <w:t xml:space="preserve">Tulos</w:t>
      </w:r>
    </w:p>
    <w:p>
      <w:r>
        <w:t xml:space="preserve">Vaikka Sydneyn lähistöllä on edelleen muutamia dharukin jälkeläisiä, dharuk lakkasi käytännössä toimimasta kielenä 1800-luvun puoliväliin mennessä.</w:t>
      </w:r>
    </w:p>
    <w:p>
      <w:r>
        <w:rPr>
          <w:b/>
        </w:rPr>
        <w:t xml:space="preserve">Esimerkki 3.1976</w:t>
      </w:r>
    </w:p>
    <w:p>
      <w:r>
        <w:t xml:space="preserve">Osa maailman suosituimmista rantalomakohteista sijaitsee rannikolla, joka ulottuu 162 kilometriä Gibraltarin kalliolle.</w:t>
      </w:r>
    </w:p>
    <w:p>
      <w:r>
        <w:rPr>
          <w:b/>
        </w:rPr>
        <w:t xml:space="preserve">Tulos</w:t>
      </w:r>
    </w:p>
    <w:p>
      <w:r>
        <w:t xml:space="preserve">Gibraltarin kalliolle ulottuvalla rannikolla on tunnettuja rantalomakohteita.</w:t>
      </w:r>
    </w:p>
    <w:p>
      <w:r>
        <w:rPr>
          <w:b/>
        </w:rPr>
        <w:t xml:space="preserve">Esimerkki 3.1977</w:t>
      </w:r>
    </w:p>
    <w:p>
      <w:r>
        <w:t xml:space="preserve">Liitteenä on tietoja, joissa korostetaan lääketieteellisen tiedekunnan sydän- ja verisuonilääketieteen jännittävää saavutusta. Tohtori Loren I. Fieldin ja hänen kollegojensa työ oli Science-lehden - johtavan vertailevan tutkimuksen tunnustavan lehden - hiljattain ilmestyneen numeron kansijutussa.</w:t>
      </w:r>
    </w:p>
    <w:p>
      <w:r>
        <w:rPr>
          <w:b/>
        </w:rPr>
        <w:t xml:space="preserve">Tulos</w:t>
      </w:r>
    </w:p>
    <w:p>
      <w:r>
        <w:t xml:space="preserve">Liitteenä on tietoja, joissa korostetaan lääketieteellisen tiedekunnan sydän- ja verisuonilääketieteen jännittävää saavutusta. Loren Fieldin ja hänen kollegoidensa työ oli Science-lehden viimeisimmässä numerossa kansijutussa.</w:t>
      </w:r>
    </w:p>
    <w:p>
      <w:r>
        <w:rPr>
          <w:b/>
        </w:rPr>
        <w:t xml:space="preserve">Esimerkki 3.1978</w:t>
      </w:r>
    </w:p>
    <w:p>
      <w:r>
        <w:t xml:space="preserve">Olin, ja olen vieläkin, kiehtonut Babies cry for liquor an ' the birds sing bass, ja nuoruuteni ylimielisyydessä olin varma, että kukaan muu kentällä ei tiennyt tai välittänyt siitä, kuka Bessie Smith oli, eikä kukaan muukaan G.I. olisi lumoutunut basso linnuista, joten käännyin varkaaksi. En muista, miten tein sen, mutta jotenkin salakuljetin nuo levyt takaisin kasarmilleni ja sain ne ehjinä kotiin seuraavalla lomallani.</w:t>
      </w:r>
    </w:p>
    <w:p>
      <w:r>
        <w:rPr>
          <w:b/>
        </w:rPr>
        <w:t xml:space="preserve">Tulos</w:t>
      </w:r>
    </w:p>
    <w:p>
      <w:r>
        <w:t xml:space="preserve">Rakastin Bessie Smithiä, mutta epäilin, että kukaan tukikohdassa ei tiennyt, kuka hän oli, eikä hän olisi lumoutunut hänestä.  Salakuljetin levyt ja sain ne ehjinä kotiin muuttumalla varkaaksi.</w:t>
      </w:r>
    </w:p>
    <w:p>
      <w:r>
        <w:rPr>
          <w:b/>
        </w:rPr>
        <w:t xml:space="preserve">Esimerkki 3.1979</w:t>
      </w:r>
    </w:p>
    <w:p>
      <w:r>
        <w:t xml:space="preserve">Liitteenä on luettelo kouluista, joita palveltiin lukuvuonna 1996-1997. Voit halutessasi osoittaa avustuksesi tietylle koululle.</w:t>
      </w:r>
    </w:p>
    <w:p>
      <w:r>
        <w:rPr>
          <w:b/>
        </w:rPr>
        <w:t xml:space="preserve">Tulos</w:t>
      </w:r>
    </w:p>
    <w:p>
      <w:r>
        <w:t xml:space="preserve">Voit osoittaa lahjoituksesi mille tahansa koululle, joka on tässä luettelossa kouluista, joita avustetaan lukuvuonna 1996-97.</w:t>
      </w:r>
    </w:p>
    <w:p>
      <w:r>
        <w:rPr>
          <w:b/>
        </w:rPr>
        <w:t xml:space="preserve">Esimerkki 3.1980</w:t>
      </w:r>
    </w:p>
    <w:p>
      <w:r>
        <w:t xml:space="preserve">Defenders toivoo keräävänsä vähintään 100 000 dollaria auttaakseen Alaskan asukkaiden koalitiota Alaskans For Wildlife, joka on Alaskan kansalaisten liittouma, voittamaan marraskuussa järjestettävän kansalaisaloitteen. Vastassamme on hyvin varakkaita vastustajia.</w:t>
      </w:r>
    </w:p>
    <w:p>
      <w:r>
        <w:rPr>
          <w:b/>
        </w:rPr>
        <w:t xml:space="preserve">Tulos</w:t>
      </w:r>
    </w:p>
    <w:p>
      <w:r>
        <w:t xml:space="preserve">Defenders toivoo keräävänsä 100 000 dollaria auttaakseen Alaskans For Wildlife -järjestöä voittamaan kansalaisaloitteen marraskuussa.</w:t>
      </w:r>
    </w:p>
    <w:p>
      <w:r>
        <w:rPr>
          <w:b/>
        </w:rPr>
        <w:t xml:space="preserve">Esimerkki 3.1981</w:t>
      </w:r>
    </w:p>
    <w:p>
      <w:r>
        <w:t xml:space="preserve">Syvälle juurtunut amerikkalainen uskomus on kuitenkin se, että pienen lapsen sosiaalisen kontaktin ja avun tarpeen tyydyttäminen muodostaa tavan, joka johtaa takertuvaan ja hemmoteltuun lapseen. Monet todisteet osoittavat, että näin ei yleensä ole.</w:t>
      </w:r>
    </w:p>
    <w:p>
      <w:r>
        <w:rPr>
          <w:b/>
        </w:rPr>
        <w:t xml:space="preserve">Tulos</w:t>
      </w:r>
    </w:p>
    <w:p>
      <w:r>
        <w:t xml:space="preserve">Kuitenkin amerikkalainen uskomus, joka tyydyttää pienen lapsen sosiaalisten kontaktien ja avun tarpeen, johtaa hemmoteltuun nuoreen. Todisteet osoittavat, että näin ei ole.</w:t>
      </w:r>
    </w:p>
    <w:p>
      <w:r>
        <w:rPr>
          <w:b/>
        </w:rPr>
        <w:t xml:space="preserve">Esimerkki 3.1982</w:t>
      </w:r>
    </w:p>
    <w:p>
      <w:r>
        <w:t xml:space="preserve">"Kävin torstai-iltana Kennedy Centerissä katsomassa Los Angelesin oopperan esityksen "Sieppaus seremoniasta", jonka kuukauden mittainen esitys on päättymässä."</w:t>
      </w:r>
    </w:p>
    <w:p>
      <w:r>
        <w:rPr>
          <w:b/>
        </w:rPr>
        <w:t xml:space="preserve">Tulos</w:t>
      </w:r>
    </w:p>
    <w:p>
      <w:r>
        <w:t xml:space="preserve">Katsoin torstai-iltana Kennedy Centerissä LA:n oopperan esityksen "Sieppaus Seragiosta".</w:t>
      </w:r>
    </w:p>
    <w:p>
      <w:r>
        <w:rPr>
          <w:b/>
        </w:rPr>
        <w:t xml:space="preserve">Esimerkki 3.1983</w:t>
      </w:r>
    </w:p>
    <w:p>
      <w:r>
        <w:t xml:space="preserve">Irlantilaisten rocklegendojen jalanjäljissä kulkeva, Dublinia kiertävä Rock 'n' Stroll Trail -reitti vetoaa teini-ikäisiin, samoin kuin IMHF:n interaktiiviset näytökset ja esitykset (katso sivu 92).</w:t>
      </w:r>
    </w:p>
    <w:p>
      <w:r>
        <w:rPr>
          <w:b/>
        </w:rPr>
        <w:t xml:space="preserve">Tulos</w:t>
      </w:r>
    </w:p>
    <w:p>
      <w:r>
        <w:t xml:space="preserve">Dublinin itseopastettu Rock 'n' Stroll Trail, interaktiiviset näyttelyt ja IMHF:n esitykset vetoavat teini-ikäisiin.</w:t>
      </w:r>
    </w:p>
    <w:p>
      <w:r>
        <w:rPr>
          <w:b/>
        </w:rPr>
        <w:t xml:space="preserve">Esimerkki 3.1984</w:t>
      </w:r>
    </w:p>
    <w:p>
      <w:r>
        <w:t xml:space="preserve">Jos sinulla on kysyttävää, voit soittaa Myrna Weinbergerille numeroon 251 - 9467, 256.</w:t>
      </w:r>
    </w:p>
    <w:p>
      <w:r>
        <w:rPr>
          <w:b/>
        </w:rPr>
        <w:t xml:space="preserve">Tulos</w:t>
      </w:r>
    </w:p>
    <w:p>
      <w:r>
        <w:t xml:space="preserve">Jos sinulla on kysyttävää, soita Myrna Weinbergerille numeroon 51-9467, 256.</w:t>
      </w:r>
    </w:p>
    <w:p>
      <w:r>
        <w:rPr>
          <w:b/>
        </w:rPr>
        <w:t xml:space="preserve">Esimerkki 3.1985</w:t>
      </w:r>
    </w:p>
    <w:p>
      <w:r>
        <w:t xml:space="preserve">He ovat isäntäravintolan keittiömestari Laurent Gras, hänen kollegansa Masassa Ron Siegel ja Masan kondiittori Keith Jeanminette.</w:t>
      </w:r>
    </w:p>
    <w:p>
      <w:r>
        <w:rPr>
          <w:b/>
        </w:rPr>
        <w:t xml:space="preserve">Tulos</w:t>
      </w:r>
    </w:p>
    <w:p>
      <w:r>
        <w:t xml:space="preserve">He ovat isäntäravintolan keittiömestari, hänen kollegansa Masan ravintolassa ja Masan kondiittori.</w:t>
      </w:r>
    </w:p>
    <w:p>
      <w:r>
        <w:rPr>
          <w:b/>
        </w:rPr>
        <w:t xml:space="preserve">Esimerkki 3.1986</w:t>
      </w:r>
    </w:p>
    <w:p>
      <w:r>
        <w:t xml:space="preserve">Tarkoituksena ei ole osoittaa, miten tämä kustannusanalyysi mahdollisesti vaikuttaa postimonopolia koskevaan monimutkaiseen kysymykseen, joka käsittää monia tämän asiakirjan soveltamisalan ulkopuolelle jääviä kysymyksiä.</w:t>
      </w:r>
    </w:p>
    <w:p>
      <w:r>
        <w:rPr>
          <w:b/>
        </w:rPr>
        <w:t xml:space="preserve">Tulos</w:t>
      </w:r>
    </w:p>
    <w:p>
      <w:r>
        <w:t xml:space="preserve">Se osoittaa, että tämä kustannusanalyysi saattaa vaikuttaa postimonopolia koskeviin kysymyksiin, jotka kattavat monia kysymyksiä, jotka eivät kuulu tämän tutkimuksen piiriin.</w:t>
      </w:r>
    </w:p>
    <w:p>
      <w:r>
        <w:rPr>
          <w:b/>
        </w:rPr>
        <w:t xml:space="preserve">Esimerkki 3.1987</w:t>
      </w:r>
    </w:p>
    <w:p>
      <w:r>
        <w:t xml:space="preserve">Meillä on edessämme todellinen mahdollisuus hylätä eläimiä, jos lahjoitukset eivät kasva.</w:t>
      </w:r>
    </w:p>
    <w:p>
      <w:r>
        <w:rPr>
          <w:b/>
        </w:rPr>
        <w:t xml:space="preserve">Tulos</w:t>
      </w:r>
    </w:p>
    <w:p>
      <w:r>
        <w:t xml:space="preserve">Emme voi ottaa vastaan uusia eläimiä, elleivät lahjoitukset kasva.</w:t>
      </w:r>
    </w:p>
    <w:p>
      <w:r>
        <w:rPr>
          <w:b/>
        </w:rPr>
        <w:t xml:space="preserve">Esimerkki 3.1988</w:t>
      </w:r>
    </w:p>
    <w:p>
      <w:r>
        <w:t xml:space="preserve">Koulutuksen avulla voit muuttaa - Muut kuin talousjohtajat saavat koulutusta liiketoiminnan ja päätösten taloudellisista vaikutuksista Organisaatiokulttuuri.</w:t>
      </w:r>
    </w:p>
    <w:p>
      <w:r>
        <w:rPr>
          <w:b/>
        </w:rPr>
        <w:t xml:space="preserve">Tulos</w:t>
      </w:r>
    </w:p>
    <w:p>
      <w:r>
        <w:t xml:space="preserve">Koulutuksen avulla muutetaan muiden kuin talousjohtajien koulutusta taloudellisista vaikutuksista.</w:t>
      </w:r>
    </w:p>
    <w:p>
      <w:r>
        <w:rPr>
          <w:b/>
        </w:rPr>
        <w:t xml:space="preserve">Esimerkki 3.1989</w:t>
      </w:r>
    </w:p>
    <w:p>
      <w:r>
        <w:t xml:space="preserve">Anteeksi, se ei ollut suussani: "Monica Lewinskyn tapaus sinänsä on jättänyt pahan maun monien suuhun", sanoo Progressive-lehden toimittaja Ruth Conniff ( Fox News Sunday ).</w:t>
      </w:r>
    </w:p>
    <w:p>
      <w:r>
        <w:rPr>
          <w:b/>
        </w:rPr>
        <w:t xml:space="preserve">Tulos</w:t>
      </w:r>
    </w:p>
    <w:p>
      <w:r>
        <w:t xml:space="preserve">"Monica Lewinskyn tapaus sinänsä on jättänyt pahan maun monien suuhun", sanoo Ruth Conniff Progressive-lehdestä.</w:t>
      </w:r>
    </w:p>
    <w:p>
      <w:r>
        <w:rPr>
          <w:b/>
        </w:rPr>
        <w:t xml:space="preserve">Esimerkki 3.1990</w:t>
      </w:r>
    </w:p>
    <w:p>
      <w:r>
        <w:t xml:space="preserve">First of America, jolla on nyt 45 pankkia ja 12,5 miljardin dollarin omaisuuserät, ilmoitti tammikuussa sopimuksesta ostaa Peoriassa, Ill. osavaltiossa sijaitseva pankkiholdingyhtiö.</w:t>
      </w:r>
    </w:p>
    <w:p>
      <w:r>
        <w:rPr>
          <w:b/>
        </w:rPr>
        <w:t xml:space="preserve">Tulos</w:t>
      </w:r>
    </w:p>
    <w:p>
      <w:r>
        <w:t xml:space="preserve">First of America -pankilla on 12,5 miljardin dollarin omaisuuserät, ja se ilmoitti sopimuksesta ostaa Peoria, Ill pankin.</w:t>
      </w:r>
    </w:p>
    <w:p>
      <w:r>
        <w:rPr>
          <w:b/>
        </w:rPr>
        <w:t xml:space="preserve">Esimerkki 3.1991</w:t>
      </w:r>
    </w:p>
    <w:p>
      <w:r>
        <w:t xml:space="preserve">Myös sähköntuotantoalaa säännellään erilaisilla perinteisillä ja innovatiivisilla ohjelmilla. Puhdasta ilmaa koskevan lain (Clean Air Act) mukaisesti monet valtiot ovat ottaneet käyttöön polttolaitoksia koskevia NOx:n kohtuullisesti käytettävissä olevaa valvontatekniikkaa koskevia vaatimuksia.</w:t>
      </w:r>
    </w:p>
    <w:p>
      <w:r>
        <w:rPr>
          <w:b/>
        </w:rPr>
        <w:t xml:space="preserve">Tulos</w:t>
      </w:r>
    </w:p>
    <w:p>
      <w:r>
        <w:t xml:space="preserve">Myös sähköntuotantoalaa säännellään erilaisilla perinteisillä ja innovatiivisilla ohjelmilla. Monet osavaltiot ovat hyväksyneet NOx.</w:t>
      </w:r>
    </w:p>
    <w:p>
      <w:r>
        <w:rPr>
          <w:b/>
        </w:rPr>
        <w:t xml:space="preserve">Esimerkki 3.1992</w:t>
      </w:r>
    </w:p>
    <w:p>
      <w:r>
        <w:t xml:space="preserve">Se on Adirondack-maiseman perikuva - Winslow Homerin suosikki. Mutta Raquette-joella oleminen keväällä miellyttää muutakin kuin silmää.</w:t>
      </w:r>
    </w:p>
    <w:p>
      <w:r>
        <w:rPr>
          <w:b/>
        </w:rPr>
        <w:t xml:space="preserve">Tulos</w:t>
      </w:r>
    </w:p>
    <w:p>
      <w:r>
        <w:t xml:space="preserve">Adirondack-maiseman perikuva on Winslow Homerin suosikki, Raquette keväällä on vielä parempi.</w:t>
      </w:r>
    </w:p>
    <w:p>
      <w:r>
        <w:rPr>
          <w:b/>
        </w:rPr>
        <w:t xml:space="preserve">Esimerkki 3.1993</w:t>
      </w:r>
    </w:p>
    <w:p>
      <w:r>
        <w:t xml:space="preserve">Hyviä lähteitä Varsovan, Krakovan ja Gdanskin paikallisista kaupoista ja markkinoista ovat In Your Pocket -oppaan paikallispainokset, joissa on yksittäisten kauppojen luettelot.</w:t>
      </w:r>
    </w:p>
    <w:p>
      <w:r>
        <w:rPr>
          <w:b/>
        </w:rPr>
        <w:t xml:space="preserve">Tulos</w:t>
      </w:r>
    </w:p>
    <w:p>
      <w:r>
        <w:t xml:space="preserve">Hyviä lähteitä Varsovan, Krakovan ja Gdanskin paikallisista kaupoista ja markkinoista ovat kauppalistausten paikallispainokset.</w:t>
      </w:r>
    </w:p>
    <w:p>
      <w:r>
        <w:rPr>
          <w:b/>
        </w:rPr>
        <w:t xml:space="preserve">Esimerkki 3.1994</w:t>
      </w:r>
    </w:p>
    <w:p>
      <w:r>
        <w:t xml:space="preserve">Kyllä, sanoi Richard Brilla, uuden laitoksen johtaja, " mutta donitsit ovat täällä paljon kalliimpia" . " Kukin kiekko, joka sisältää satoja siruja, maksaa 6 000-10 000 dollaria kappaleelta riippuen siitä, mitä eristeitä, virtapiirejä ja materiaaleja käytetään.</w:t>
      </w:r>
    </w:p>
    <w:p>
      <w:r>
        <w:rPr>
          <w:b/>
        </w:rPr>
        <w:t xml:space="preserve">Tulos</w:t>
      </w:r>
    </w:p>
    <w:p>
      <w:r>
        <w:t xml:space="preserve">Kyllä, sanoi Richard Brilla, uuden laitoksen johtaja, " mutta donitsit ovat täällä paljon kalliimpia" . " Jokainen kiekko, joka sisältää satoja siruja, on 6 000-10 000 dollarin arvoinen.</w:t>
      </w:r>
    </w:p>
    <w:p>
      <w:r>
        <w:rPr>
          <w:b/>
        </w:rPr>
        <w:t xml:space="preserve">Esimerkki 3.1995</w:t>
      </w:r>
    </w:p>
    <w:p>
      <w:r>
        <w:t xml:space="preserve">"En useinkaan tartu tieteelliseen julkaisuun ja huomaan saavani kylmiä väreitä, kuten näin, kun näin koko kromosomimaiseman."</w:t>
      </w:r>
    </w:p>
    <w:p>
      <w:r>
        <w:rPr>
          <w:b/>
        </w:rPr>
        <w:t xml:space="preserve">Tulos</w:t>
      </w:r>
    </w:p>
    <w:p>
      <w:r>
        <w:t xml:space="preserve">En useinkaan tartu tieteelliseen artikkeliin ja huomaa, että minua kylmää.</w:t>
      </w:r>
    </w:p>
    <w:p>
      <w:r>
        <w:rPr>
          <w:b/>
        </w:rPr>
        <w:t xml:space="preserve">Esimerkki 3.1996</w:t>
      </w:r>
    </w:p>
    <w:p>
      <w:r>
        <w:t xml:space="preserve">Partiotytöt auttavat tyttöjä rakentamaan yhdeksän henkilökohtaista voimavaraa, jotka ovat tutkimusten mukaan olennaisen tärkeitä lasten terveelle kehitykselle ja hyvinvoinnille. Näiden yhdeksän voimavaran tiedetään edistävän koulumenestystä, koulutustoiveita ja myönteisen käyttäytymisen kehittymistä.</w:t>
      </w:r>
    </w:p>
    <w:p>
      <w:r>
        <w:rPr>
          <w:b/>
        </w:rPr>
        <w:t xml:space="preserve">Tulos</w:t>
      </w:r>
    </w:p>
    <w:p>
      <w:r>
        <w:t xml:space="preserve">Partiotytöt auttavat rakentamaan yhdeksän henkilökohtaista voimavaraa, jotka ovat olennaisia lasten terveelle kehitykselle: näiden voimavarojen tiedetään edistävän koulumenestystä, koulutustoiveita ja kehittävän myönteistä käyttäytymistä.</w:t>
      </w:r>
    </w:p>
    <w:p>
      <w:r>
        <w:rPr>
          <w:b/>
        </w:rPr>
        <w:t xml:space="preserve">Esimerkki 3.1997</w:t>
      </w:r>
    </w:p>
    <w:p>
      <w:r>
        <w:t xml:space="preserve">Lautat kulkevat Tejo-joen yli aukion lähellä olevasta pisteestä ja toisesta pisteestä lännessä lähellä Cais do Sodrén rautatieasemaa, josta lähtee junia Estoriliin ja Cascaisiin.</w:t>
      </w:r>
    </w:p>
    <w:p>
      <w:r>
        <w:rPr>
          <w:b/>
        </w:rPr>
        <w:t xml:space="preserve">Tulos</w:t>
      </w:r>
    </w:p>
    <w:p>
      <w:r>
        <w:t xml:space="preserve">Lautat kulkevat Tejo-joen yli aukiolta länteen Cais do Sodrén aseman läheltä, josta lähtevät junat.</w:t>
      </w:r>
    </w:p>
    <w:p>
      <w:r>
        <w:rPr>
          <w:b/>
        </w:rPr>
        <w:t xml:space="preserve">Esimerkki 3.1998</w:t>
      </w:r>
    </w:p>
    <w:p>
      <w:r>
        <w:t xml:space="preserve">Yksi sydänsairauden tuhoisista seurauksista on sen sydänlihakselle aiheuttamat korjaamattomat vauriot. Kun sydänsolut kuolevat sydänkohtauksen tai muun syyn vuoksi, niitä ei voida korjata.</w:t>
      </w:r>
    </w:p>
    <w:p>
      <w:r>
        <w:rPr>
          <w:b/>
        </w:rPr>
        <w:t xml:space="preserve">Tulos</w:t>
      </w:r>
    </w:p>
    <w:p>
      <w:r>
        <w:t xml:space="preserve">Sydänsairaus on sydänlihaksen peruuttamaton vaurio. Kun sydänsolut kuolevat sydänkohtauksen tai muun syyn vuoksi, niitä ei voida korjata.</w:t>
      </w:r>
    </w:p>
    <w:p>
      <w:r>
        <w:rPr>
          <w:b/>
        </w:rPr>
        <w:t xml:space="preserve">Esimerkki 3.1999</w:t>
      </w:r>
    </w:p>
    <w:p>
      <w:r>
        <w:t xml:space="preserve">Jatkuva osallistumisenne on erittäin tärkeää JCC:lle, sillä pyrimme rakentamaan kumppanuuksia yritysten ja voittoa tavoittelemattoman virastomme välille.</w:t>
      </w:r>
    </w:p>
    <w:p>
      <w:r>
        <w:rPr>
          <w:b/>
        </w:rPr>
        <w:t xml:space="preserve">Tulos</w:t>
      </w:r>
    </w:p>
    <w:p>
      <w:r>
        <w:t xml:space="preserve">Osallistumisesi on tärkeää JCC:lle, kun pyrimme rakentamaan kumppanuuksia.</w:t>
      </w:r>
    </w:p>
    <w:p>
      <w:r>
        <w:rPr>
          <w:b/>
        </w:rPr>
        <w:t xml:space="preserve">Esimerkki 3.2000</w:t>
      </w:r>
    </w:p>
    <w:p>
      <w:r>
        <w:t xml:space="preserve">Etelä-Kaliforniassa sijaitseva El Monten tehdas, jossa maahanmuuttajat työskentelivät piikkilangan takana, herätti valtakunnan huomion vuonna 1996. Liittovaltion tutkijat raportoivat vuonna 1997, että kaksi kolmasosaa New Yorkin vaateteollisuuden yrityksistä rikkoi ylityö- tai minimipalkkalakeja.</w:t>
      </w:r>
    </w:p>
    <w:p>
      <w:r>
        <w:rPr>
          <w:b/>
        </w:rPr>
        <w:t xml:space="preserve">Tulos</w:t>
      </w:r>
    </w:p>
    <w:p>
      <w:r>
        <w:t xml:space="preserve">Liittovaltion tutkijat raportoivat vuonna 1997, että kaksi kolmasosaa New Yorkin vaatetusteollisuuden yrityksistä rikkoi ylityö- tai minimipalkkalakeja.</w:t>
      </w:r>
    </w:p>
    <w:p>
      <w:r>
        <w:rPr>
          <w:b/>
        </w:rPr>
        <w:t xml:space="preserve">Esimerkki 3.2001</w:t>
      </w:r>
    </w:p>
    <w:p>
      <w:r>
        <w:t xml:space="preserve">KUINKA VALITAAN Kun kurpitsa kypsyy, sen väri muuttuu lähes valkoisesta - vaaleanvihreästä kirkkaanvihreäksi, jossa on usein keltaisia pilkkuja, ja lopulta kirkkaan oranssiksi.</w:t>
      </w:r>
    </w:p>
    <w:p>
      <w:r>
        <w:rPr>
          <w:b/>
        </w:rPr>
        <w:t xml:space="preserve">Tulos</w:t>
      </w:r>
    </w:p>
    <w:p>
      <w:r>
        <w:t xml:space="preserve">Valitse, että kurpitsa kypsyy ja sen väri muuttuu valkoisesta vihreäksi. Joskus keltaiseksi tai jopa kirkkaan oranssiksi.</w:t>
      </w:r>
    </w:p>
    <w:p>
      <w:r>
        <w:rPr>
          <w:b/>
        </w:rPr>
        <w:t xml:space="preserve">Esimerkki 3.2002</w:t>
      </w:r>
    </w:p>
    <w:p>
      <w:r>
        <w:t xml:space="preserve">Kolme B-29:ää oli lähtenyt tarkistamaan säätä Hiroshimassa ja kahdessa muussa mahdollisessa pommituspaikassa.</w:t>
      </w:r>
    </w:p>
    <w:p>
      <w:r>
        <w:rPr>
          <w:b/>
        </w:rPr>
        <w:t xml:space="preserve">Tulos</w:t>
      </w:r>
    </w:p>
    <w:p>
      <w:r>
        <w:t xml:space="preserve">Kolme B-29:ää oli lähtenyt tarkistamaan säätä Hiroshimassa...</w:t>
      </w:r>
    </w:p>
    <w:p>
      <w:r>
        <w:rPr>
          <w:b/>
        </w:rPr>
        <w:t xml:space="preserve">Esimerkki 3.2003</w:t>
      </w:r>
    </w:p>
    <w:p>
      <w:r>
        <w:t xml:space="preserve">[ olivat ] lähestymässä vesiestettä Harrods International Grand Prix -kilpailun maasto-osuuden aikana, kun johtava pari hämmentyi, kääntyi takaisin ja sotkeutui toiseen pariin.</w:t>
      </w:r>
    </w:p>
    <w:p>
      <w:r>
        <w:rPr>
          <w:b/>
        </w:rPr>
        <w:t xml:space="preserve">Tulos</w:t>
      </w:r>
    </w:p>
    <w:p>
      <w:r>
        <w:t xml:space="preserve">[lähestyivät] estettä Harrods International Grand Prix -kilpailun maastokilpailun aikana, kun pari sekosi.</w:t>
      </w:r>
    </w:p>
    <w:p>
      <w:r>
        <w:rPr>
          <w:b/>
        </w:rPr>
        <w:t xml:space="preserve">Esimerkki 3.2004</w:t>
      </w:r>
    </w:p>
    <w:p>
      <w:r>
        <w:t xml:space="preserve">Kesäkauden päättymisen jälkeenkin Jamesonin leiriläiset osallistuvat ympärivuotisiin ohjelmiin, jotka on suunniteltu pitämään yllä myönteistä yhteyttä ikätovereihin ja roolimalleihin.</w:t>
      </w:r>
    </w:p>
    <w:p>
      <w:r>
        <w:rPr>
          <w:b/>
        </w:rPr>
        <w:t xml:space="preserve">Tulos</w:t>
      </w:r>
    </w:p>
    <w:p>
      <w:r>
        <w:t xml:space="preserve">Jameson-leiriläiset osallistuvat ympärivuotisiin ohjelmiin, jotta he voivat pitää yhteyttä kesäkauden leiriläisiin.</w:t>
      </w:r>
    </w:p>
    <w:p>
      <w:r>
        <w:rPr>
          <w:b/>
        </w:rPr>
        <w:t xml:space="preserve">Esimerkki 3.2005</w:t>
      </w:r>
    </w:p>
    <w:p>
      <w:r>
        <w:t xml:space="preserve">Aiemmassa artikkelissamme teimme malliin mukautuksia, jotta sitä voitaisiin verrata Poste Italianen kanssa. Mukautuksia tehtiin erityisesti työvoimakustannusten, työnjaon määrän ja postin muodon mukaan jaotellun postin erojen huomioon ottamiseksi.</w:t>
      </w:r>
    </w:p>
    <w:p>
      <w:r>
        <w:rPr>
          <w:b/>
        </w:rPr>
        <w:t xml:space="preserve">Tulos</w:t>
      </w:r>
    </w:p>
    <w:p>
      <w:r>
        <w:t xml:space="preserve">Aiemmassa artikkelissamme teimme malliin mukautuksia, jotta sitä voitaisiin verrata Poste Italianen kanssa.</w:t>
      </w:r>
    </w:p>
    <w:p>
      <w:r>
        <w:rPr>
          <w:b/>
        </w:rPr>
        <w:t xml:space="preserve">Esimerkki 3.2006</w:t>
      </w:r>
    </w:p>
    <w:p>
      <w:r>
        <w:t xml:space="preserve">Vaikka hän on tyytyväinen asianajajayhdistyksen ja muiden tahojen tukeen, Geveden sanoi: "Paras tuki tulee ihmisiltä kotona.</w:t>
      </w:r>
    </w:p>
    <w:p>
      <w:r>
        <w:rPr>
          <w:b/>
        </w:rPr>
        <w:t xml:space="preserve">Tulos</w:t>
      </w:r>
    </w:p>
    <w:p>
      <w:r>
        <w:t xml:space="preserve">Gevedon sanoo, että parhaat suositukset tulevat kotiväeltä.</w:t>
      </w:r>
    </w:p>
    <w:p>
      <w:r>
        <w:rPr>
          <w:b/>
        </w:rPr>
        <w:t xml:space="preserve">Esimerkki 3.2007</w:t>
      </w:r>
    </w:p>
    <w:p>
      <w:r>
        <w:t xml:space="preserve">Jos teet vain yhden matkan Bostonista, tee se Lexingtoniin ja Concordiin, jossa Amerikan vallankumous alkoi kahakalla ja jossa ammuttiin laukaus, joka "kuultiin ympäri maailmaa".</w:t>
      </w:r>
    </w:p>
    <w:p>
      <w:r>
        <w:rPr>
          <w:b/>
        </w:rPr>
        <w:t xml:space="preserve">Tulos</w:t>
      </w:r>
    </w:p>
    <w:p>
      <w:r>
        <w:t xml:space="preserve">Vieraile Lexingtonissa ja Concordissa Bostonissa, jossa Amerikan vallankumous alkoi ja jossa ammuttiin laukaus, joka "kuultiin ympäri maailmaa".</w:t>
      </w:r>
    </w:p>
    <w:p>
      <w:r>
        <w:rPr>
          <w:b/>
        </w:rPr>
        <w:t xml:space="preserve">Esimerkki 3.2008</w:t>
      </w:r>
    </w:p>
    <w:p>
      <w:r>
        <w:t xml:space="preserve">Olemme hyvin kiitollisia anteliaasta panoksestanne viime vuoden huutokauppaan.</w:t>
      </w:r>
    </w:p>
    <w:p>
      <w:r>
        <w:rPr>
          <w:b/>
        </w:rPr>
        <w:t xml:space="preserve">Tulos</w:t>
      </w:r>
    </w:p>
    <w:p>
      <w:r>
        <w:t xml:space="preserve">Olemme kiitollisia panoksestanne.</w:t>
      </w:r>
    </w:p>
    <w:p>
      <w:r>
        <w:rPr>
          <w:b/>
        </w:rPr>
        <w:t xml:space="preserve">Esimerkki 3.2009</w:t>
      </w:r>
    </w:p>
    <w:p>
      <w:r>
        <w:t xml:space="preserve">Meksikolaisessa yhteiskunnallisessa ajattelussa relajo-käyttäytymisen rooli on hallituksen poliittisen korruption kritiikki, mutta myös yhteiskuntaluokkien jakautumisen irvikuva. Meksikolainen näyttelijä Cantinflas oli kaikkien aikojen suuri relajero.</w:t>
      </w:r>
    </w:p>
    <w:p>
      <w:r>
        <w:rPr>
          <w:b/>
        </w:rPr>
        <w:t xml:space="preserve">Tulos</w:t>
      </w:r>
    </w:p>
    <w:p>
      <w:r>
        <w:t xml:space="preserve">Meksikolaisessa yhteiskunnallisessa ajattelussa relajo-käyttäytymisen rooli on osoitettu hallituksen poliittisen korruption kritiikkinä. Cantinflas oli kaikkien aikojen suuri relajero.</w:t>
      </w:r>
    </w:p>
    <w:p>
      <w:r>
        <w:rPr>
          <w:b/>
        </w:rPr>
        <w:t xml:space="preserve">Esimerkki 3.2010</w:t>
      </w:r>
    </w:p>
    <w:p>
      <w:r>
        <w:t xml:space="preserve">Kuvioiden .d ja .c yhdistelmä osoittaa kunkin geenin osalta kyseisen geenin syötteet ja loogisen tai Boolen funktion, jonka avulla se kytkeytyy päälle ja o. Näin ollen kuvioiden .c ja d yhdistelmä on geenien välinen geneettinen verkko.</w:t>
      </w:r>
    </w:p>
    <w:p>
      <w:r>
        <w:rPr>
          <w:b/>
        </w:rPr>
        <w:t xml:space="preserve">Tulos</w:t>
      </w:r>
    </w:p>
    <w:p>
      <w:r>
        <w:t xml:space="preserve">Kuvioiden .d ja .c yhdistelmä osoittaa kyseisen geenin syötteet ja loogisen funktion, jonka avulla se kytkeytyy päälle ja o. Näin ollen kuvioiden .c ja d yhdistelmä on geneettinen verkko.</w:t>
      </w:r>
    </w:p>
    <w:p>
      <w:r>
        <w:rPr>
          <w:b/>
        </w:rPr>
        <w:t xml:space="preserve">Esimerkki 3.2011</w:t>
      </w:r>
    </w:p>
    <w:p>
      <w:r>
        <w:t xml:space="preserve">Algarven rannikon rannat ja kalliot sopivat myös erinomaisesti kävelyyn, samoin kuin Serra do Monchiquen vuoristo Tras-Os-Montesissa.</w:t>
      </w:r>
    </w:p>
    <w:p>
      <w:r>
        <w:rPr>
          <w:b/>
        </w:rPr>
        <w:t xml:space="preserve">Tulos</w:t>
      </w:r>
    </w:p>
    <w:p>
      <w:r>
        <w:t xml:space="preserve">Algarven rannikolla olevat rannat ja kalliot sopivat erinomaisesti kävelyyn, samoin Serra do Monchiquen vuoret.</w:t>
      </w:r>
    </w:p>
    <w:p>
      <w:r>
        <w:rPr>
          <w:b/>
        </w:rPr>
        <w:t xml:space="preserve">Esimerkki 3.2012</w:t>
      </w:r>
    </w:p>
    <w:p>
      <w:r>
        <w:t xml:space="preserve">"Bailey säilyttää koko ajan tieteellisen tarkkailijan kliinisen näkemyksen, enkä löytänyt edes otteiden valinnassa juurikaan todisteita siitä, että hänellä olisi henkilökohtaisia mieltymyksiä."</w:t>
      </w:r>
    </w:p>
    <w:p>
      <w:r>
        <w:rPr>
          <w:b/>
        </w:rPr>
        <w:t xml:space="preserve">Tulos</w:t>
      </w:r>
    </w:p>
    <w:p>
      <w:r>
        <w:t xml:space="preserve">Baily pitää yllä tarkkailijan näkemystä, enkä löytänyt mitään viitteitä henkilökohtaisista mieltymyksistä.</w:t>
      </w:r>
    </w:p>
    <w:p>
      <w:r>
        <w:rPr>
          <w:b/>
        </w:rPr>
        <w:t xml:space="preserve">Esimerkki 3.2013</w:t>
      </w:r>
    </w:p>
    <w:p>
      <w:r>
        <w:t xml:space="preserve">Mainos on suunnattu naiselle, joka on kondomien toissijainen kuluttaja, ja siinä muistutetaan häntä siitä, että vaihtoehto "ei" sanalle on "odota hetki", minkä jälkeen hän hakee nopeasti kumin yöpöydän laatikosta.</w:t>
      </w:r>
    </w:p>
    <w:p>
      <w:r>
        <w:rPr>
          <w:b/>
        </w:rPr>
        <w:t xml:space="preserve">Tulos</w:t>
      </w:r>
    </w:p>
    <w:p>
      <w:r>
        <w:t xml:space="preserve">Mainos: suunnattu naiselle, joka muistuttaa häntä siitä, että "ei"-vaihtoehto on "odota hetki", minkä jälkeen hän hakee nopeasti yöpöydältään kumin.</w:t>
      </w:r>
    </w:p>
    <w:p>
      <w:r>
        <w:rPr>
          <w:b/>
        </w:rPr>
        <w:t xml:space="preserve">Esimerkki 3.2014</w:t>
      </w:r>
    </w:p>
    <w:p>
      <w:r>
        <w:t xml:space="preserve">Astekarin ja hänen kollegoidensa työn pohjalta Rovelli ja Smolin etenivät suoraan yleisestä suhteellisuusteoriasta hieman tuttuja kanonisen kvantisoinnin polkuja pitkin. Yleinen suhteellisuusteoria perustuu pääpiirteissään avaruusaikaa koskevaan metriseen tensoriin.</w:t>
      </w:r>
    </w:p>
    <w:p>
      <w:r>
        <w:rPr>
          <w:b/>
        </w:rPr>
        <w:t xml:space="preserve">Tulos</w:t>
      </w:r>
    </w:p>
    <w:p>
      <w:r>
        <w:t xml:space="preserve">Astekarin ja hänen kollegoidensa työ jatkui suoraan yleisestä suhteellisuusteoriasta kanonisen kvantittumisen polkuja pitkin. Suhteellisuusteoria perustuu avaruusaikaa koskevaan metriseen tensoriin.</w:t>
      </w:r>
    </w:p>
    <w:p>
      <w:r>
        <w:rPr>
          <w:b/>
        </w:rPr>
        <w:t xml:space="preserve">Esimerkki 3.2015</w:t>
      </w:r>
    </w:p>
    <w:p>
      <w:r>
        <w:t xml:space="preserve">Tuomio olisi kumottava paitsi humanitaarisista syistä myös siksi, että hänen syytteeseen asettamisensa merkitsee kaikkein perustavanlaatuisimpien oikeusnormien rikkomista.</w:t>
      </w:r>
    </w:p>
    <w:p>
      <w:r>
        <w:rPr>
          <w:b/>
        </w:rPr>
        <w:t xml:space="preserve">Tulos</w:t>
      </w:r>
    </w:p>
    <w:p>
      <w:r>
        <w:t xml:space="preserve">Tuomio olisi kumottava humanitaarisista syistä ja siksi, että hänen syytteeseenpanonsa on perustavanlaatuisinta oikeutta.</w:t>
      </w:r>
    </w:p>
    <w:p>
      <w:r>
        <w:rPr>
          <w:b/>
        </w:rPr>
        <w:t xml:space="preserve">Esimerkki 3.2016</w:t>
      </w:r>
    </w:p>
    <w:p>
      <w:r>
        <w:t xml:space="preserve">Etsi Instant Access -koodi tiliotteestasi, siirry sitten osoitteeseen www.universalcard.com ja noudata ohjeita.</w:t>
      </w:r>
    </w:p>
    <w:p>
      <w:r>
        <w:rPr>
          <w:b/>
        </w:rPr>
        <w:t xml:space="preserve">Tulos</w:t>
      </w:r>
    </w:p>
    <w:p>
      <w:r>
        <w:t xml:space="preserve">Tilinpäätöksessä olevan Instant Access -koodin avulla noudata ohjeita osoitteessa www.universacard.com.</w:t>
      </w:r>
    </w:p>
    <w:p>
      <w:r>
        <w:rPr>
          <w:b/>
        </w:rPr>
        <w:t xml:space="preserve">Esimerkki 3.2017</w:t>
      </w:r>
    </w:p>
    <w:p>
      <w:r>
        <w:t xml:space="preserve">En löytänyt kirjoittajalta mitään kommenttia, jossa hän perustelisi (miljoonia sanoja sisältävän brittiläisen) International Corpus of Englishin (ICE-GB) käyttöä ja soveltamista.</w:t>
      </w:r>
    </w:p>
    <w:p>
      <w:r>
        <w:rPr>
          <w:b/>
        </w:rPr>
        <w:t xml:space="preserve">Tulos</w:t>
      </w:r>
    </w:p>
    <w:p>
      <w:r>
        <w:t xml:space="preserve">En löytänyt kirjoittajalta ICE-GB:n käyttöä ja soveltamista.</w:t>
      </w:r>
    </w:p>
    <w:p>
      <w:r>
        <w:rPr>
          <w:b/>
        </w:rPr>
        <w:t xml:space="preserve">Esimerkki 3.2018</w:t>
      </w:r>
    </w:p>
    <w:p>
      <w:r>
        <w:t xml:space="preserve">Kun aloitin koulun, furlong oli kahdeksasosa mailista ja sauva neljä ja puoli jaardia ennen metrijärjestelmää.</w:t>
      </w:r>
    </w:p>
    <w:p>
      <w:r>
        <w:rPr>
          <w:b/>
        </w:rPr>
        <w:t xml:space="preserve">Tulos</w:t>
      </w:r>
    </w:p>
    <w:p>
      <w:r>
        <w:t xml:space="preserve">Kouluaikoina furlong oli kahdeksasosa mailista ja sauva neljä ja puoli.</w:t>
      </w:r>
    </w:p>
    <w:p>
      <w:r>
        <w:rPr>
          <w:b/>
        </w:rPr>
        <w:t xml:space="preserve">Esimerkki 3.2019</w:t>
      </w:r>
    </w:p>
    <w:p>
      <w:r>
        <w:t xml:space="preserve">Ohessa on vastauskortti ja kirjekuori, ja toivomme, että harkitsisit vuoden 1994 alkua lahjoituksella IU:lle. Se on todella viisas sijoitus edessä olevaan valoisaan tulevaisuuteen.</w:t>
      </w:r>
    </w:p>
    <w:p>
      <w:r>
        <w:rPr>
          <w:b/>
        </w:rPr>
        <w:t xml:space="preserve">Tulos</w:t>
      </w:r>
    </w:p>
    <w:p>
      <w:r>
        <w:t xml:space="preserve">Liitteenä on vastauskortti ja kirjekuori, ja toivomme, että harkitsette vuoden 1994 alkua lahjoituksella IU:lle.</w:t>
      </w:r>
    </w:p>
    <w:p>
      <w:r>
        <w:rPr>
          <w:b/>
        </w:rPr>
        <w:t xml:space="preserve">Esimerkki 3.2020</w:t>
      </w:r>
    </w:p>
    <w:p>
      <w:r>
        <w:t xml:space="preserve">Tunnustamme nämä ongelmat ja Musharrafin oman osuutensa tarinassa, mutta uskomme, että Musharrafin hallitus on paras toivo Pakistanin ja Afganistanin vakauden kannalta.</w:t>
      </w:r>
    </w:p>
    <w:p>
      <w:r>
        <w:rPr>
          <w:b/>
        </w:rPr>
        <w:t xml:space="preserve">Tulos</w:t>
      </w:r>
    </w:p>
    <w:p>
      <w:r>
        <w:t xml:space="preserve">Tunnustamme nämä ongelmat ja Musharrafin oman osuuden, mutta uskomme, että Musharrafin hallitus on paras toivo.</w:t>
      </w:r>
    </w:p>
    <w:p>
      <w:r>
        <w:rPr>
          <w:b/>
        </w:rPr>
        <w:t xml:space="preserve">Esimerkki 3.2021</w:t>
      </w:r>
    </w:p>
    <w:p>
      <w:r>
        <w:t xml:space="preserve">Kaikkiaan IRT:n koulutusohjelma tavoittaa vuosittain lähes 50 000 oppilasta 65:stä 92 Indianan piirikunnasta, ja mikä tärkeintä, jokainen näytelmä liittyy suoraan luokkahuoneen opetussuunnitelmaan. Näyttelijänä iloitsen ensisijaisesti kommunikaatiosta, joka syntyy näyttelijän ja yleisön välillä.</w:t>
      </w:r>
    </w:p>
    <w:p>
      <w:r>
        <w:rPr>
          <w:b/>
        </w:rPr>
        <w:t xml:space="preserve">Tulos</w:t>
      </w:r>
    </w:p>
    <w:p>
      <w:r>
        <w:t xml:space="preserve">IRT:n koulutusohjelma tavoittaa vuosittain 50 000 oppilasta 65 Indianan piirikunnasta, ja jokainen näytelmä liittyy suoraan luokkahuoneen opetussuunnitelmaan. Iloni on kommunikaatio näyttelijän ja yleisön välillä.</w:t>
      </w:r>
    </w:p>
    <w:p>
      <w:r>
        <w:rPr>
          <w:b/>
        </w:rPr>
        <w:t xml:space="preserve">Esimerkki 3.2022</w:t>
      </w:r>
    </w:p>
    <w:p>
      <w:r>
        <w:t xml:space="preserve">2. Asiakkaat, jotka haluavat varmistaa nopean yhteyden, voivat korvata modeemit kalliilla, suuren kaistanleveyden ISDN- tai T1-linjoilla, kaapelimodeemeilla ja niin edelleen.</w:t>
      </w:r>
    </w:p>
    <w:p>
      <w:r>
        <w:rPr>
          <w:b/>
        </w:rPr>
        <w:t xml:space="preserve">Tulos</w:t>
      </w:r>
    </w:p>
    <w:p>
      <w:r>
        <w:t xml:space="preserve">Asiakkaat, jotka haluavat varmistaa nopean yhteyden, voivat korvata modeemit kalliilla ISDN-, T1- tai kaapelimodeemeilla.</w:t>
      </w:r>
    </w:p>
    <w:p>
      <w:r>
        <w:rPr>
          <w:b/>
        </w:rPr>
        <w:t xml:space="preserve">Esimerkki 3.2023</w:t>
      </w:r>
    </w:p>
    <w:p>
      <w:r>
        <w:t xml:space="preserve">Indiana Heritage Trust -ohjelma on ostanut ja suojellut yli 20 000 hehtaaria puistoja, metsiä, villieläimiä, luonnonsuojelualueita ja virkistysalueita varten. Kolme vuotta sitten Heritage Trust varasi maata Limberlostin suon kunnostamista varten Geneven lähellä Itä-Intianassa.</w:t>
      </w:r>
    </w:p>
    <w:p>
      <w:r>
        <w:rPr>
          <w:b/>
        </w:rPr>
        <w:t xml:space="preserve">Tulos</w:t>
      </w:r>
    </w:p>
    <w:p>
      <w:r>
        <w:t xml:space="preserve">Indiana Heritage Trust -ohjelma on ostanut ja suojellut yli 20 000 hehtaaria puistoja, metsiä, villieläimiä, luonnonsuojelualueita ja virkistysalueita varten.</w:t>
      </w:r>
    </w:p>
    <w:p>
      <w:r>
        <w:rPr>
          <w:b/>
        </w:rPr>
        <w:t xml:space="preserve">Esimerkki 3.2024</w:t>
      </w:r>
    </w:p>
    <w:p>
      <w:r>
        <w:t xml:space="preserve">Elokuussa eräs vapaaehtoinen pyytää sinua harkitsemaan 2500 dollarin lahjoitusta oikeustieteelliselle tiedekunnalle vuoden 1994 aikana. Lahjoituksenne voidaan osoittaa koulun yleiseen lahjoitusvarallisuuteen, tiettyyn stipendiin tai ohjelmaan tai näiden tarpeiden yhdistelmään.</w:t>
      </w:r>
    </w:p>
    <w:p>
      <w:r>
        <w:rPr>
          <w:b/>
        </w:rPr>
        <w:t xml:space="preserve">Tulos</w:t>
      </w:r>
    </w:p>
    <w:p>
      <w:r>
        <w:t xml:space="preserve">Sinun on sitouduttava koululle 2 500 dollaria elokuuhun mennessä. Nämä rahat auttavat koulun stipendiohjelmien ja yleisten lahjoitusten toteuttamisessa.</w:t>
      </w:r>
    </w:p>
    <w:p>
      <w:r>
        <w:rPr>
          <w:b/>
        </w:rPr>
        <w:t xml:space="preserve">Esimerkki 3.2025</w:t>
      </w:r>
    </w:p>
    <w:p>
      <w:r>
        <w:t xml:space="preserve">Meidän luokkamme, yhdessä 9 muun luokkakokouksen kanssa, on haastettu tukemaan ohjelmaa, joka hyödyttää suoraan IUSD:n oppilaita. Muistattehan oppilashuoneen, josta nautimme niin paljon - jossa pelasimme euchrea joidenkin opettajiemme kanssa.</w:t>
      </w:r>
    </w:p>
    <w:p>
      <w:r>
        <w:rPr>
          <w:b/>
        </w:rPr>
        <w:t xml:space="preserve">Tulos</w:t>
      </w:r>
    </w:p>
    <w:p>
      <w:r>
        <w:t xml:space="preserve">Meidän luokkamme on yhdessä muiden kanssa valittu tukemaan ohjelmaa, joka hyödyttää IUSD:n oppilaita. Pelasimme euchrea oppilaiden aulassa.</w:t>
      </w:r>
    </w:p>
    <w:p>
      <w:r>
        <w:rPr>
          <w:b/>
        </w:rPr>
        <w:t xml:space="preserve">Esimerkki 3.2026</w:t>
      </w:r>
    </w:p>
    <w:p>
      <w:r>
        <w:t xml:space="preserve">Sota on helvettiä, hän sanoo, ja kun se oli ohi, hän halusi palata kotiin ja palata nuoren perheensä luokse eikä miettiä sitä. Hän väitteli historian tohtoriksi Stanfordin yliopistossa ja opetti Latinalaisen Amerikan historiaa Tulanen yliopistossa ja Arizonan osavaltion yliopistossa.</w:t>
      </w:r>
    </w:p>
    <w:p>
      <w:r>
        <w:rPr>
          <w:b/>
        </w:rPr>
        <w:t xml:space="preserve">Tulos</w:t>
      </w:r>
    </w:p>
    <w:p>
      <w:r>
        <w:t xml:space="preserve">"Sota on helvettiä", hän sanoo, ja hän halusi palata kotiinsa ja perheensä luokse, ilman taistelua.  Myöhemmin Stanfordissa suoritetun tohtorin tutkinnon jälkeen hän opetti Tulanessa ja Arizonan osavaltiossa.</w:t>
      </w:r>
    </w:p>
    <w:p>
      <w:r>
        <w:rPr>
          <w:b/>
        </w:rPr>
        <w:t xml:space="preserve">Esimerkki 3.2027</w:t>
      </w:r>
    </w:p>
    <w:p>
      <w:r>
        <w:t xml:space="preserve">Ministeriöiden mukaan tämä sääntelytoimi ei aiheuta vuoden 1995 Unfunded Mandates Reform Act -lain mukaisia rahoittamattomia toimeksiantoja.</w:t>
      </w:r>
    </w:p>
    <w:p>
      <w:r>
        <w:rPr>
          <w:b/>
        </w:rPr>
        <w:t xml:space="preserve">Tulos</w:t>
      </w:r>
    </w:p>
    <w:p>
      <w:r>
        <w:t xml:space="preserve">Ministeriön mukaan tämä toimi ei aiheuta rahoittamattomia toimeksiantoja (Unfunded Mandates Act).</w:t>
      </w:r>
    </w:p>
    <w:p>
      <w:r>
        <w:rPr>
          <w:b/>
        </w:rPr>
        <w:t xml:space="preserve">Esimerkki 3.2028</w:t>
      </w:r>
    </w:p>
    <w:p>
      <w:r>
        <w:t xml:space="preserve">SPRINGFIELD -- Illinoisin lakimiesten rekisteröintimaksut voivat nousta jopa 49 dollariin vuodessa, jos lainsäätäjät hyväksyvät kaksi erillistä toimenpidettä, joilla tuetaan pro-bono -palveluja ja huumausaine- ja alkoholiongelmaisten lakimiesten tukemista.</w:t>
      </w:r>
    </w:p>
    <w:p>
      <w:r>
        <w:rPr>
          <w:b/>
        </w:rPr>
        <w:t xml:space="preserve">Tulos</w:t>
      </w:r>
    </w:p>
    <w:p>
      <w:r>
        <w:t xml:space="preserve">Illinoisin lakimiesten rekisteröintimaksut voivat nousta jopa 49 dollariin vuodessa, jos lainsäätäjät hyväksyvät kaksi erillistä toimenpidettä pro-bono -palvelujen tukemiseksi.</w:t>
      </w:r>
    </w:p>
    <w:p>
      <w:r>
        <w:rPr>
          <w:b/>
        </w:rPr>
        <w:t xml:space="preserve">Esimerkki 3.2029</w:t>
      </w:r>
    </w:p>
    <w:p>
      <w:r>
        <w:t xml:space="preserve">Voit auttaa meitä levittämään viestiämme valtamerten luonnonvaraisen eläimistön suojelemiseksi käyttämällä oheisia tarroja kaikessa kirjeenvaihdossasi.</w:t>
      </w:r>
    </w:p>
    <w:p>
      <w:r>
        <w:rPr>
          <w:b/>
        </w:rPr>
        <w:t xml:space="preserve">Tulos</w:t>
      </w:r>
    </w:p>
    <w:p>
      <w:r>
        <w:t xml:space="preserve">Oheisten etikettien käyttö auttaa levittämään viestiämme merten luonnonvaraisen eläimistön suojelusta.</w:t>
      </w:r>
    </w:p>
    <w:p>
      <w:r>
        <w:rPr>
          <w:b/>
        </w:rPr>
        <w:t xml:space="preserve">Esimerkki 3.2030</w:t>
      </w:r>
    </w:p>
    <w:p>
      <w:r>
        <w:t xml:space="preserve">Minulla on ilo esitellä Southeast Neighborhood Development (SEND) -ohjelman vuosikertomus. Viime vuosien aikana olemme tehneet merkittäviä investointeja Indianapolisin kaakkoispuolelle ja naapurustossamme asuviin perheisiin.</w:t>
      </w:r>
    </w:p>
    <w:p>
      <w:r>
        <w:rPr>
          <w:b/>
        </w:rPr>
        <w:t xml:space="preserve">Tulos</w:t>
      </w:r>
    </w:p>
    <w:p>
      <w:r>
        <w:t xml:space="preserve">Olen iloinen voidessani esitellä SENDin vuosikertomuksen.Olemme tehneet merkittäviä investointeja Indianapolisin kaakkoispuolelle ja naapurustossamme asuviin perheisiin.</w:t>
      </w:r>
    </w:p>
    <w:p>
      <w:r>
        <w:rPr>
          <w:b/>
        </w:rPr>
        <w:t xml:space="preserve">Esimerkki 3.2031</w:t>
      </w:r>
    </w:p>
    <w:p>
      <w:r>
        <w:t xml:space="preserve">"Romaaneissani tutkitaan rakkauden ja vihan salaisuuksia, synkän huvittavaa, syvästi häiritsevää blaa, blaa, blaa, olen niin herkullinen, minä, minä, minä, minä, toteaa kirjailija Warren Adler omasta työstään."</w:t>
      </w:r>
    </w:p>
    <w:p>
      <w:r>
        <w:rPr>
          <w:b/>
        </w:rPr>
        <w:t xml:space="preserve">Tulos</w:t>
      </w:r>
    </w:p>
    <w:p>
      <w:r>
        <w:t xml:space="preserve">Romaanini tutkivat rakkauden ja vihan, huvittavien ja syvästi häiritsevien mysteerien takana, toteaa kirjailija Warren Adler työstään.</w:t>
      </w:r>
    </w:p>
    <w:p>
      <w:r>
        <w:rPr>
          <w:b/>
        </w:rPr>
        <w:t xml:space="preserve">Esimerkki 3.2032</w:t>
      </w:r>
    </w:p>
    <w:p>
      <w:r>
        <w:t xml:space="preserve">Kolmanneksi uskomme, että FBI suoritti tyydyttävän seulonnan Saudi-Arabian kansalaisista, jotka lähtivät Yhdysvalloista tilauslennoilla.</w:t>
      </w:r>
    </w:p>
    <w:p>
      <w:r>
        <w:rPr>
          <w:b/>
        </w:rPr>
        <w:t xml:space="preserve">Tulos</w:t>
      </w:r>
    </w:p>
    <w:p>
      <w:r>
        <w:t xml:space="preserve">Uskomme, että FBI suoritti tyydyttävän seulan Yhdysvalloista lähteneistä saudikansalaisista.</w:t>
      </w:r>
    </w:p>
    <w:p>
      <w:r>
        <w:rPr>
          <w:b/>
        </w:rPr>
        <w:t xml:space="preserve">Esimerkki 3.2033</w:t>
      </w:r>
    </w:p>
    <w:p>
      <w:r>
        <w:t xml:space="preserve">Opaskoirasäätiön heille antamien opaskoirien avustamina valmistuneet työntekijät elävät aktiivista elämää, ja he ovat sosiaalityöntekijöitä, opettajia, sihteereitä, poliittisia päättäjiä, korkeakouluopiskelijoita, muusikoita, kirjailijoita, kotiäitejä, äitejä ja isiä.</w:t>
      </w:r>
    </w:p>
    <w:p>
      <w:r>
        <w:rPr>
          <w:b/>
        </w:rPr>
        <w:t xml:space="preserve">Tulos</w:t>
      </w:r>
    </w:p>
    <w:p>
      <w:r>
        <w:t xml:space="preserve">Valmistuneet johtavat aktiivista elämää, jota opaskoirasäätiön heille antamat koirat avustavat. He ovat vanhempia, opettajia, opiskelijoita, sosiaalityöntekijöitä, taiteilijoita ja poliitikkoja.</w:t>
      </w:r>
    </w:p>
    <w:p>
      <w:r>
        <w:rPr>
          <w:b/>
        </w:rPr>
        <w:t xml:space="preserve">Esimerkki 3.2034</w:t>
      </w:r>
    </w:p>
    <w:p>
      <w:r>
        <w:t xml:space="preserve">Patricia Perry kertoi, että New Yorkin osavaltiossa toteutettiin eräs alkoholiinterventiohanke 18 sairaalassa, mutta jokaisessa sairaalassa eri tavalla. Hän huomautti, että kun interventiot ovat osoittautuneet tehokkaiksi, niitä on mukautettava uusiin olosuhteisiin.</w:t>
      </w:r>
    </w:p>
    <w:p>
      <w:r>
        <w:rPr>
          <w:b/>
        </w:rPr>
        <w:t xml:space="preserve">Tulos</w:t>
      </w:r>
    </w:p>
    <w:p>
      <w:r>
        <w:t xml:space="preserve">Perry kertoi, että New Yorkin osavaltion alkoholiinterventiohanketta on käytetty 18 sairaalassa. Hän sanoi, että kun interventiot ovat osoittautuneet tehokkaiksi, niitä on mukautettava uusiin olosuhteisiin.</w:t>
      </w:r>
    </w:p>
    <w:p>
      <w:r>
        <w:rPr>
          <w:b/>
        </w:rPr>
        <w:t xml:space="preserve">Esimerkki 3.2035</w:t>
      </w:r>
    </w:p>
    <w:p>
      <w:r>
        <w:t xml:space="preserve">Hän sanoi, että sähköistä kaupankäyntiä harjoittavat yritykset voivat perustaa toimistoja, palkata henkilöstöä ja omistaa laitteita avoimella vyöhykkeellä, mukaan lukien täysin ulkomaisessa omistuksessa olevat yritykset.</w:t>
      </w:r>
    </w:p>
    <w:p>
      <w:r>
        <w:rPr>
          <w:b/>
        </w:rPr>
        <w:t xml:space="preserve">Tulos</w:t>
      </w:r>
    </w:p>
    <w:p>
      <w:r>
        <w:t xml:space="preserve">Sähköisen kaupankäynnin ulkomaiset yritykset voivat perustaa toimistoja, palkata henkilöstöä ja omistaa laitteita tällä avoimella alueella.</w:t>
      </w:r>
    </w:p>
    <w:p>
      <w:r>
        <w:rPr>
          <w:b/>
        </w:rPr>
        <w:t xml:space="preserve">Esimerkki 3.2036</w:t>
      </w:r>
    </w:p>
    <w:p>
      <w:r>
        <w:t xml:space="preserve">Carl Reiner luuli ylistävänsä edesmennyttä Lucille Kallenia, Sid Caesarin Your Show of Shows -ohjelman käsikirjoittajaa, joka kuoli viime maanantaina 76-vuotiaana.</w:t>
      </w:r>
    </w:p>
    <w:p>
      <w:r>
        <w:rPr>
          <w:b/>
        </w:rPr>
        <w:t xml:space="preserve">Tulos</w:t>
      </w:r>
    </w:p>
    <w:p>
      <w:r>
        <w:t xml:space="preserve">Carl Reiner ylistää Lucille Kallenia, Sid Caesar's Your Show of Shows -ohjelman kirjoittajaa, joka kuoli 76-vuotiaana.</w:t>
      </w:r>
    </w:p>
    <w:p>
      <w:r>
        <w:rPr>
          <w:b/>
        </w:rPr>
        <w:t xml:space="preserve">Esimerkki 3.2037</w:t>
      </w:r>
    </w:p>
    <w:p>
      <w:r>
        <w:t xml:space="preserve">"Puuta ei enää olisi, joten ei olisi tikkoja, joten ei olisi ärsyttäviä hallituksen määräyksiä, jotka rajoittaisivat hänen omistusoikeuksiaan vain linnun suojelemiseksi."</w:t>
      </w:r>
    </w:p>
    <w:p>
      <w:r>
        <w:rPr>
          <w:b/>
        </w:rPr>
        <w:t xml:space="preserve">Tulos</w:t>
      </w:r>
    </w:p>
    <w:p>
      <w:r>
        <w:t xml:space="preserve">"Ilman puuta ei olisi tikkoja, joten ei ole säännöksiä, jotka rajoittaisivat hänen oikeuksiaan suojella lintua."</w:t>
      </w:r>
    </w:p>
    <w:p>
      <w:r>
        <w:rPr>
          <w:b/>
        </w:rPr>
        <w:t xml:space="preserve">Esimerkki 3.2038</w:t>
      </w:r>
    </w:p>
    <w:p>
      <w:r>
        <w:t xml:space="preserve">Malesian ulkoministeri Syed Hamid Albar kertoi myöhemmin paikallisille toimittajille, että Powell oli ehdottanut, että amerikkalaiset ja malesialaiset virkamiehet tarkastelisivat ajatusta alueellisen koulutuskeskuksen perustamisesta Malesiaan terrorismin vastaisten toimien koordinoimiseksi.</w:t>
      </w:r>
    </w:p>
    <w:p>
      <w:r>
        <w:rPr>
          <w:b/>
        </w:rPr>
        <w:t xml:space="preserve">Tulos</w:t>
      </w:r>
    </w:p>
    <w:p>
      <w:r>
        <w:t xml:space="preserve">Malesialainen ministeri Syed Hamid Albar kertoi toimittajille, että Powell oli ehdottanut, että amerikkalaiset ja malesialaiset virkamiehet tarkastelisivat ajatusta koulutuskeskuksen perustamisesta Malesiaan.</w:t>
      </w:r>
    </w:p>
    <w:p>
      <w:r>
        <w:rPr>
          <w:b/>
        </w:rPr>
        <w:t xml:space="preserve">Esimerkki 3.2039</w:t>
      </w:r>
    </w:p>
    <w:p>
      <w:r>
        <w:t xml:space="preserve">Ottamalla käyttöön tällaisen hallinnointikehyksen virastot voivat vahvistaa nykyistä turvallisuustilannettaan, helpottaa tulevia järjestelmien ja prosessien parantamistoimia ja hyödyntää teknologian kehitystä varmemmin.</w:t>
      </w:r>
    </w:p>
    <w:p>
      <w:r>
        <w:rPr>
          <w:b/>
        </w:rPr>
        <w:t xml:space="preserve">Tulos</w:t>
      </w:r>
    </w:p>
    <w:p>
      <w:r>
        <w:t xml:space="preserve">Ottamalla käyttöön tällaisen hallinnointikehyksen virastot voivat vahvistaa nykyistä turvallisuuttaan, helpottaa tulevaa järjestelmää ja hyödyntää teknologian kehitystä.</w:t>
      </w:r>
    </w:p>
    <w:p>
      <w:r>
        <w:rPr>
          <w:b/>
        </w:rPr>
        <w:t xml:space="preserve">Esimerkki 3.2040</w:t>
      </w:r>
    </w:p>
    <w:p>
      <w:r>
        <w:t xml:space="preserve">Hän haluaa laajentaa St. Maryn yliopiston oikeustieteellisen tiedekunnan kanssa jo olemassa olevaa lakiklinikkaa siten, että mukaan otettaisiin myös Texasin yliopiston oikeustieteellisen tiedekunnan opiskelijoita.</w:t>
      </w:r>
    </w:p>
    <w:p>
      <w:r>
        <w:rPr>
          <w:b/>
        </w:rPr>
        <w:t xml:space="preserve">Tulos</w:t>
      </w:r>
    </w:p>
    <w:p>
      <w:r>
        <w:t xml:space="preserve">Hän haluaa laajentaa nykyistä lakiklinikkaa siten, että siihen osallistuu myös Texasin yliopiston opiskelijoita.</w:t>
      </w:r>
    </w:p>
    <w:p>
      <w:r>
        <w:rPr>
          <w:b/>
        </w:rPr>
        <w:t xml:space="preserve">Esimerkki 3.2041</w:t>
      </w:r>
    </w:p>
    <w:p>
      <w:r>
        <w:t xml:space="preserve">Tätä silmällä pitäen pyydän jokaista teistä antamaan henkilökohtaisen 50, 100 tai jopa 1000 dollarin lahjoituksen osoittaaksenne, että uskotte tekemäämme työhön ja olette valmiita tukemaan sitä sekä ajallanne että taloudellanne. Näin kun pyydämme yhteisön tukea ja meiltä kysytään hallituksen lahjoitustasoa, voimme osoittaa sisäisen sitoutumisemme 100-prosenttisella hallituksen osallistumisella.</w:t>
      </w:r>
    </w:p>
    <w:p>
      <w:r>
        <w:rPr>
          <w:b/>
        </w:rPr>
        <w:t xml:space="preserve">Tulos</w:t>
      </w:r>
    </w:p>
    <w:p>
      <w:r>
        <w:t xml:space="preserve">Pyydän jokaista teistä antamaan vähintään 50 dollarin henkilökohtaisen lahjoituksen osoittaaksenne, että uskotte ja tuette työtämme. Näin voimme osoittaa sitoutumisemme 100-prosenttisella osallistumisella, kun pyydämme yhteisön tukea ja kun meiltä kysytään hallituksen lahjoitustasoa.</w:t>
      </w:r>
    </w:p>
    <w:p>
      <w:r>
        <w:rPr>
          <w:b/>
        </w:rPr>
        <w:t xml:space="preserve">Esimerkki 3.2042</w:t>
      </w:r>
    </w:p>
    <w:p>
      <w:r>
        <w:t xml:space="preserve">b) Voit jättää kolikot kassan lähellä olevaan pulloon, jossa ne kerätään apua tarvitsevien auttamiseksi.</w:t>
      </w:r>
    </w:p>
    <w:p>
      <w:r>
        <w:rPr>
          <w:b/>
        </w:rPr>
        <w:t xml:space="preserve">Tulos</w:t>
      </w:r>
    </w:p>
    <w:p>
      <w:r>
        <w:t xml:space="preserve">Voit tallettaa kolikoita kassan lähellä olevaan pulloon.</w:t>
      </w:r>
    </w:p>
    <w:p>
      <w:r>
        <w:rPr>
          <w:b/>
        </w:rPr>
        <w:t xml:space="preserve">Esimerkki 3.2043</w:t>
      </w:r>
    </w:p>
    <w:p>
      <w:r>
        <w:t xml:space="preserve">Sen sijaan, että kansalaisoikeustapaukset olisivat integroineet kansakuntamme ja sitoutumisen tasa-arvoon perustuslailliseen keskusteluun, kansalaisoikeustapaukset saattoivat päätökseen prosessin, jossa Lincolnin visio ajettiin perustuslaillisen ajattelumme syvään rakenteeseen. Tuomioistuin loi pintakeskustelun salaisen perustuslain naamioimiseksi.</w:t>
      </w:r>
    </w:p>
    <w:p>
      <w:r>
        <w:rPr>
          <w:b/>
        </w:rPr>
        <w:t xml:space="preserve">Tulos</w:t>
      </w:r>
    </w:p>
    <w:p>
      <w:r>
        <w:t xml:space="preserve">Kansalaisoikeustapaukset saattoivat päätökseen prosessin, jossa Lincolnin visio vietiin perustuslaillisen ajattelumme syvään rakenteeseen. Tuomioistuin loi pintakeskustelun salaisen perustuslain naamioimiseksi.</w:t>
      </w:r>
    </w:p>
    <w:p>
      <w:r>
        <w:rPr>
          <w:b/>
        </w:rPr>
        <w:t xml:space="preserve">Esimerkki 3.2044</w:t>
      </w:r>
    </w:p>
    <w:p>
      <w:r>
        <w:t xml:space="preserve">Japani antautui muutama päivä sen jälkeen, kun Hiroshimassa 6. elokuuta 1945 räjäytettiin atomipommit, jotka tappoivat 140 000 ihmistä Hiroshimassa 6. elokuuta 1945 ja 70 000 ihmistä Nagasakissa kolme päivää myöhemmin.</w:t>
      </w:r>
    </w:p>
    <w:p>
      <w:r>
        <w:rPr>
          <w:b/>
        </w:rPr>
        <w:t xml:space="preserve">Tulos</w:t>
      </w:r>
    </w:p>
    <w:p>
      <w:r>
        <w:t xml:space="preserve">Japani antautui muutamassa päivässä atomipommien räjäyttämisen jälkeen.</w:t>
      </w:r>
    </w:p>
    <w:p>
      <w:r>
        <w:rPr>
          <w:b/>
        </w:rPr>
        <w:t xml:space="preserve">Esimerkki 3.2045</w:t>
      </w:r>
    </w:p>
    <w:p>
      <w:r>
        <w:t xml:space="preserve">Washingtonissa toimivan luonnonsuojeluryhmän mukaan yli 530 ravintolaa on allekirjoittanut sopimuksen.</w:t>
      </w:r>
    </w:p>
    <w:p>
      <w:r>
        <w:rPr>
          <w:b/>
        </w:rPr>
        <w:t xml:space="preserve">Tulos</w:t>
      </w:r>
    </w:p>
    <w:p>
      <w:r>
        <w:t xml:space="preserve">Luonnonsuojeluryhmän mukaan yli 350 ravintolaa on allekirjoittanut sopimuksen.</w:t>
      </w:r>
    </w:p>
    <w:p>
      <w:r>
        <w:rPr>
          <w:b/>
        </w:rPr>
        <w:t xml:space="preserve">Esimerkki 3.2046</w:t>
      </w:r>
    </w:p>
    <w:p>
      <w:r>
        <w:t xml:space="preserve">Hard Rock Cafe ei tarjoile asiakkailleen huonosti valmistettua ruokaa, joka on valmistettu huonommista raaka-aineista; Hard Rock Cafella ei ole asiakkaita.</w:t>
      </w:r>
    </w:p>
    <w:p>
      <w:r>
        <w:rPr>
          <w:b/>
        </w:rPr>
        <w:t xml:space="preserve">Tulos</w:t>
      </w:r>
    </w:p>
    <w:p>
      <w:r>
        <w:t xml:space="preserve">Hard Rock Cafe ei tarjoile asiakkailleen huonoa ruokaa; Hard Rock Cafessa ei ole asiakkaita.</w:t>
      </w:r>
    </w:p>
    <w:p>
      <w:r>
        <w:rPr>
          <w:b/>
        </w:rPr>
        <w:t xml:space="preserve">Esimerkki 3.2047</w:t>
      </w:r>
    </w:p>
    <w:p>
      <w:r>
        <w:t xml:space="preserve">Saatamme olla valmiita kuolemaan vapauden puolesta, mutta emme voi enää teeskennellä, että elämme 18. vuosisadan mutkattomassa moraalisessa maailmassa. Marxilaisuuden jälkeisessä maailmassa tiedämme, että vapaus edellyttää muutakin kuin valinnan kokemusta.</w:t>
      </w:r>
    </w:p>
    <w:p>
      <w:r>
        <w:rPr>
          <w:b/>
        </w:rPr>
        <w:t xml:space="preserve">Tulos</w:t>
      </w:r>
    </w:p>
    <w:p>
      <w:r>
        <w:t xml:space="preserve">Saatamme olla valmiita kuolemaan vapauden puolesta, mutta emme voi enää teeskennellä, että elämme 1700-luvun maailmassa. Tiedämme, että vapaus edellyttää muutakin kuin valintaa.</w:t>
      </w:r>
    </w:p>
    <w:p>
      <w:r>
        <w:rPr>
          <w:b/>
        </w:rPr>
        <w:t xml:space="preserve">Esimerkki 3.2048</w:t>
      </w:r>
    </w:p>
    <w:p>
      <w:r>
        <w:t xml:space="preserve">"Vastaukset kulkevat torstaina ja ne toimitetaan Amtrakille, joka voi voittaa ison palkinnon, yhden kuukauden ilmaisen MARC-kortin."</w:t>
      </w:r>
    </w:p>
    <w:p>
      <w:r>
        <w:rPr>
          <w:b/>
        </w:rPr>
        <w:t xml:space="preserve">Tulos</w:t>
      </w:r>
    </w:p>
    <w:p>
      <w:r>
        <w:t xml:space="preserve">Vastauksellasi voit voittaa yhden kuukauden ilmaisen MARC-kortin.</w:t>
      </w:r>
    </w:p>
    <w:p>
      <w:r>
        <w:rPr>
          <w:b/>
        </w:rPr>
        <w:t xml:space="preserve">Esimerkki 3.2049</w:t>
      </w:r>
    </w:p>
    <w:p>
      <w:r>
        <w:t xml:space="preserve">Teksasin ja Meksikon rajalta peräisin olevan chicano-kansankulttuurin ja -folkloristiikan varhaiskirjailija. Vaikka Bourke oli ennen kaikkea sotilas, hän kiinnostui etnologiasta ja antropologiasta ja kirjoitti laajasti näistä aiheista.</w:t>
      </w:r>
    </w:p>
    <w:p>
      <w:r>
        <w:rPr>
          <w:b/>
        </w:rPr>
        <w:t xml:space="preserve">Tulos</w:t>
      </w:r>
    </w:p>
    <w:p>
      <w:r>
        <w:t xml:space="preserve">Brooke oli sotilas, mutta hän kirjoitti myös Teksasin ja Meksikon rajan chicano-kansankulttuurista ja -folkloristiikasta.</w:t>
      </w:r>
    </w:p>
    <w:p>
      <w:r>
        <w:rPr>
          <w:b/>
        </w:rPr>
        <w:t xml:space="preserve">Esimerkki 3.2050</w:t>
      </w:r>
    </w:p>
    <w:p>
      <w:r>
        <w:t xml:space="preserve">Ajattele, miten kaikki kotitaloutesi jäsenet hyötyvät Audubonin jäsenyydestäsi.</w:t>
      </w:r>
    </w:p>
    <w:p>
      <w:r>
        <w:rPr>
          <w:b/>
        </w:rPr>
        <w:t xml:space="preserve">Tulos</w:t>
      </w:r>
    </w:p>
    <w:p>
      <w:r>
        <w:t xml:space="preserve">Audubonin jäsenyydestä hyötyvät kaikki kotitaloutesi jäsenet.</w:t>
      </w:r>
    </w:p>
    <w:p>
      <w:r>
        <w:rPr>
          <w:b/>
        </w:rPr>
        <w:t xml:space="preserve">Esimerkki 3.2051</w:t>
      </w:r>
    </w:p>
    <w:p>
      <w:r>
        <w:t xml:space="preserve">Veneajelut antavat toisenlaisen perspektiivin linnaan ja sen puistoon, ja voit myös nauttia rentouttavasta näkymästä kiinnitetystä kuumailmapallosta.</w:t>
      </w:r>
    </w:p>
    <w:p>
      <w:r>
        <w:rPr>
          <w:b/>
        </w:rPr>
        <w:t xml:space="preserve">Tulos</w:t>
      </w:r>
    </w:p>
    <w:p>
      <w:r>
        <w:t xml:space="preserve">Veneajelut antavat näkymän linnaan. Voit myös nauttia rentouttavasta näkymästä kuumailmapallosta.</w:t>
      </w:r>
    </w:p>
    <w:p>
      <w:r>
        <w:rPr>
          <w:b/>
        </w:rPr>
        <w:t xml:space="preserve">Esimerkki 3.2052</w:t>
      </w:r>
    </w:p>
    <w:p>
      <w:r>
        <w:t xml:space="preserve">Postipalvelulla on lisäksi haittapuoli, koska kaupunkilähetykset jakavat vain osoitteellista mainospostia. Tämä edellyttää, että postittajalla on oltava jakelujärjestyksessä pidettävä osoiteluettelo ja osoitetarrat jokaista lähetystä varten.</w:t>
      </w:r>
    </w:p>
    <w:p>
      <w:r>
        <w:rPr>
          <w:b/>
        </w:rPr>
        <w:t xml:space="preserve">Tulos</w:t>
      </w:r>
    </w:p>
    <w:p>
      <w:r>
        <w:t xml:space="preserve">Postipalvelu on epäedullisessa asemassa, kun kuljetusliikkeet toimittavat vain osoitteellisia mainoksia. Tämä edellyttää, että postittajilla on osoiteluettelot ja tarrat toimitusjärjestyksessä kutakin lähetystä varten.</w:t>
      </w:r>
    </w:p>
    <w:p>
      <w:r>
        <w:rPr>
          <w:b/>
        </w:rPr>
        <w:t xml:space="preserve">Esimerkki 3.2053</w:t>
      </w:r>
    </w:p>
    <w:p>
      <w:r>
        <w:t xml:space="preserve">James Joyce opiskeli täällä, ja elämänsä loppupuolella runoilija Gerard Manley Hopkins luennoi täällä. Yksi Joycen luokkahuoneista on nähtävissä opastetulla kierroksella, ja Hopkinsin huone on kunnostettu.</w:t>
      </w:r>
    </w:p>
    <w:p>
      <w:r>
        <w:rPr>
          <w:b/>
        </w:rPr>
        <w:t xml:space="preserve">Tulos</w:t>
      </w:r>
    </w:p>
    <w:p>
      <w:r>
        <w:t xml:space="preserve">Opastetulla kierroksella voi tutustua sekä James Joycen että runoilija Gerard Manley Hopkinsin huoneisiin.</w:t>
      </w:r>
    </w:p>
    <w:p>
      <w:r>
        <w:rPr>
          <w:b/>
        </w:rPr>
        <w:t xml:space="preserve">Esimerkki 3.2054</w:t>
      </w:r>
    </w:p>
    <w:p>
      <w:r>
        <w:t xml:space="preserve">Näin vaivalloisia lukuja sisältävä kirjoitus on raskasta luettavaa.</w:t>
      </w:r>
    </w:p>
    <w:p>
      <w:r>
        <w:rPr>
          <w:b/>
        </w:rPr>
        <w:t xml:space="preserve">Tulos</w:t>
      </w:r>
    </w:p>
    <w:p>
      <w:r>
        <w:t xml:space="preserve">Kirjoittaminen/laboroidut luvut tekee 4:stä vaikealukuisen.</w:t>
      </w:r>
    </w:p>
    <w:p>
      <w:r>
        <w:rPr>
          <w:b/>
        </w:rPr>
        <w:t xml:space="preserve">Esimerkki 3.2055</w:t>
      </w:r>
    </w:p>
    <w:p>
      <w:r>
        <w:t xml:space="preserve">Thomas Babor ihmetteli, että konferenssissa käydyissä keskusteluissa oli noussut esiin pari kyseenalaistamatonta oletusta. Ensimmäinen oli se, että koska aika ja resurssit ovat rajalliset päivystysosastolla, toimenpiteiden pitäisi olla yksinkertaistettuja ja rajoitettuja.</w:t>
      </w:r>
    </w:p>
    <w:p>
      <w:r>
        <w:rPr>
          <w:b/>
        </w:rPr>
        <w:t xml:space="preserve">Tulos</w:t>
      </w:r>
    </w:p>
    <w:p>
      <w:r>
        <w:t xml:space="preserve">Thomas Babor nousi esiin konferenssissa käytyjen keskustelujen aikana. Ensimmäinen oli se, että koska aika ja resurssit ovat rajalliset päivystysosastolla, toimenpiteitä olisi yksinkertaistettava ja rajoitettava.</w:t>
      </w:r>
    </w:p>
    <w:p>
      <w:r>
        <w:rPr>
          <w:b/>
        </w:rPr>
        <w:t xml:space="preserve">Esimerkki 3.2056</w:t>
      </w:r>
    </w:p>
    <w:p>
      <w:r>
        <w:t xml:space="preserve">Lyhyen matkan päässä Pointe des Châteaux'n tieltä sijaitseva pitkä Tararen ranta on toinen nudistien suosima ranta.</w:t>
      </w:r>
    </w:p>
    <w:p>
      <w:r>
        <w:rPr>
          <w:b/>
        </w:rPr>
        <w:t xml:space="preserve">Tulos</w:t>
      </w:r>
    </w:p>
    <w:p>
      <w:r>
        <w:t xml:space="preserve">Matkalla Pointe des Châteaux'n rannalle sijaitseva pitkä Tararen ranta on toinen nudistien suosikki.</w:t>
      </w:r>
    </w:p>
    <w:p>
      <w:r>
        <w:rPr>
          <w:b/>
        </w:rPr>
        <w:t xml:space="preserve">Esimerkki 3.2057</w:t>
      </w:r>
    </w:p>
    <w:p>
      <w:r>
        <w:t xml:space="preserve">Daniel Pollock pohti, miten voisimme käyttää tutkimusta myönteisen muutoksen voimana kliinisessä ympäristössä. Hän kertoi, että Gentilellon tutkimustavoitteena oli muokata muissa ympäristöissä toimivia interventioita käytettäväksi päivystyspoliklinikoilla sen sijaan, että luotaisiin uusia interventioita.</w:t>
      </w:r>
    </w:p>
    <w:p>
      <w:r>
        <w:rPr>
          <w:b/>
        </w:rPr>
        <w:t xml:space="preserve">Tulos</w:t>
      </w:r>
    </w:p>
    <w:p>
      <w:r>
        <w:t xml:space="preserve">Daniel Pollock pohti, miten voisimme käyttää tutkimusta myönteisen muutoksen voimana kliinisessä ympäristössä. Hän kertoi, että Gentilellon tavoitteena tutkimuksessa oli interventioiden muuttaminen.</w:t>
      </w:r>
    </w:p>
    <w:p>
      <w:r>
        <w:rPr>
          <w:b/>
        </w:rPr>
        <w:t xml:space="preserve">Esimerkki 3.2058</w:t>
      </w:r>
    </w:p>
    <w:p>
      <w:r>
        <w:t xml:space="preserve">Arvostamme varmasti kaikkia lahjoituksia, joita voitte antaa. Voit soittaa minulle milloin tahansa saadaksesi lisätietoja Herronista.</w:t>
      </w:r>
    </w:p>
    <w:p>
      <w:r>
        <w:rPr>
          <w:b/>
        </w:rPr>
        <w:t xml:space="preserve">Tulos</w:t>
      </w:r>
    </w:p>
    <w:p>
      <w:r>
        <w:t xml:space="preserve">Arvostamme varmasti kaikkia lahjoituksia, joita voitte antaa.</w:t>
      </w:r>
    </w:p>
    <w:p>
      <w:r>
        <w:rPr>
          <w:b/>
        </w:rPr>
        <w:t xml:space="preserve">Esimerkki 3.2059</w:t>
      </w:r>
    </w:p>
    <w:p>
      <w:r>
        <w:t xml:space="preserve">Viidennen vuosisadan lopulla eaa. Kreikka siirtyi Persian sotien aikaan, kuten Herodotoksen suuressa muinaisen maailman kertomushistoriassa (ks. sivu 33) kerrotaan.</w:t>
      </w:r>
    </w:p>
    <w:p>
      <w:r>
        <w:rPr>
          <w:b/>
        </w:rPr>
        <w:t xml:space="preserve">Tulos</w:t>
      </w:r>
    </w:p>
    <w:p>
      <w:r>
        <w:t xml:space="preserve">Viidennen vuosisadan lopulla eaa. Kreikka siirtyi Persian sotien aikaan, kuten Herodotos kertoo (ks. sivu 33).</w:t>
      </w:r>
    </w:p>
    <w:p>
      <w:r>
        <w:rPr>
          <w:b/>
        </w:rPr>
        <w:t xml:space="preserve">Esimerkki 3.2060</w:t>
      </w:r>
    </w:p>
    <w:p>
      <w:r>
        <w:t xml:space="preserve">Kaksi Balin vaikuttavimmista arkeologisista löydöistä on keskittynyt kahdelle pienelle alueelle: toinen Ubudin lähellä ja toinen noin 13 kilometrin päässä koilliseen, Tampaksiringin lähellä.</w:t>
      </w:r>
    </w:p>
    <w:p>
      <w:r>
        <w:rPr>
          <w:b/>
        </w:rPr>
        <w:t xml:space="preserve">Tulos</w:t>
      </w:r>
    </w:p>
    <w:p>
      <w:r>
        <w:t xml:space="preserve">Kaksi Balin arkeologisista löydöistä sijaitsee Ubudissa ja toinen Tampaksiringin koillispuolella.</w:t>
      </w:r>
    </w:p>
    <w:p>
      <w:r>
        <w:rPr>
          <w:b/>
        </w:rPr>
        <w:t xml:space="preserve">Esimerkki 3.2061</w:t>
      </w:r>
    </w:p>
    <w:p>
      <w:r>
        <w:t xml:space="preserve">Kaikki kuusi kesäleirijaksoamme on varattu täyteen ( ja totta puhuen, ehkä yksi tai kaksi ylimääräistä palaavaa leiriläistä mahtuu mukaan), ja meillä on 60 lapsen jonotuslista, jotka toivovat pääsevänsä mukaan, jos paikka vapautuu. Uusilta organisaatioilta, kuten koulujen sosiaalityöntekijöiltä ja perheneuvontajärjestöiltä, tulee paljon lisää leiriläislähetteitä.</w:t>
      </w:r>
    </w:p>
    <w:p>
      <w:r>
        <w:rPr>
          <w:b/>
        </w:rPr>
        <w:t xml:space="preserve">Tulos</w:t>
      </w:r>
    </w:p>
    <w:p>
      <w:r>
        <w:t xml:space="preserve">Kaikki 6 kesäleirijaksoa on varattu täyteen (ehkä 1-2 ylimääräistä mahtuu mukaan), ja meillä on 60 lapsen jonotuslista, jos paikka vapautuu. Uusilta organisaatioilta, kuten koulujen sosiaalityöntekijöiltä ja perheneuvontajärjestöiltä, tulee paljon lisää lähetteitä.</w:t>
      </w:r>
    </w:p>
    <w:p>
      <w:r>
        <w:rPr>
          <w:b/>
        </w:rPr>
        <w:t xml:space="preserve">Esimerkki 3.2062</w:t>
      </w:r>
    </w:p>
    <w:p>
      <w:r>
        <w:t xml:space="preserve">""Täällä Oil Creekin varrella intiaanit kuorivat vedestä pintaöljyä kotitalouskäyttöön, ja valkoiset uudisasukkaat pullottivat sitä lääkinnällisiin tarkoituksiin ja kutsuivat sitä Seneca-öljyksi."""</w:t>
      </w:r>
    </w:p>
    <w:p>
      <w:r>
        <w:rPr>
          <w:b/>
        </w:rPr>
        <w:t xml:space="preserve">Tulos</w:t>
      </w:r>
    </w:p>
    <w:p>
      <w:r>
        <w:t xml:space="preserve">"Intiaanit kuorivat Oil Creekin vedestä öljyä kotitalouskäyttöön, kun taas valkoiset uudisasukkaat käyttivät sitä lääkkeeksi, "Seneca Oiliksi".</w:t>
      </w:r>
    </w:p>
    <w:p>
      <w:r>
        <w:rPr>
          <w:b/>
        </w:rPr>
        <w:t xml:space="preserve">Esimerkki 3.2063</w:t>
      </w:r>
    </w:p>
    <w:p>
      <w:r>
        <w:t xml:space="preserve">Tehkää verovähennyskelpoinen lahjoitus Community Centers of Indianapolis -järjestölle vuonna 1999 ja tietäkää, että YHTIÖLLÄ on tärkeä osa yhteisönsä tarpeiden täyttämisessä.</w:t>
      </w:r>
    </w:p>
    <w:p>
      <w:r>
        <w:rPr>
          <w:b/>
        </w:rPr>
        <w:t xml:space="preserve">Tulos</w:t>
      </w:r>
    </w:p>
    <w:p>
      <w:r>
        <w:t xml:space="preserve">Tehkää verovähennyskelpoinen lahjoitus Community Centers of Indianapolis -järjestölle vuonna 1999.</w:t>
      </w:r>
    </w:p>
    <w:p>
      <w:r>
        <w:rPr>
          <w:b/>
        </w:rPr>
        <w:t xml:space="preserve">Esimerkki 3.2064</w:t>
      </w:r>
    </w:p>
    <w:p>
      <w:r>
        <w:t xml:space="preserve">Valtavasta koostaan huolimatta katedraalin mittasuhteet ovat huomattavan tasapainoiset ja sen julkisivu on harmoninen. Upea keskimmäinen ruusuikkuna, joka ympäröi Madonna ja lapsi -patsasta, kuvaa syntiinlankeemuksen jälkeistä lunastusta.</w:t>
      </w:r>
    </w:p>
    <w:p>
      <w:r>
        <w:rPr>
          <w:b/>
        </w:rPr>
        <w:t xml:space="preserve">Tulos</w:t>
      </w:r>
    </w:p>
    <w:p>
      <w:r>
        <w:t xml:space="preserve">Valtavasta koostaan huolimatta katedraalin mittasuhteet ovat huomattavan tasapainoiset ja sen julkisivu on harmoninen. Keskimmäinen ikkuna kuvaa syntiinlankeemuksen jälkeistä lunastusta.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docId:3BFCD3F859CB792DD0252ABF65930EE0</keywords>
  <dc:description>generated by python-docx</dc:description>
  <lastModifiedBy/>
  <revision>1</revision>
  <dcterms:created xsi:type="dcterms:W3CDTF">2013-12-23T23:15:00.0000000Z</dcterms:created>
  <dcterms:modified xsi:type="dcterms:W3CDTF">2013-12-23T23:15:00.0000000Z</dcterms:modified>
  <category/>
</coreProperties>
</file>