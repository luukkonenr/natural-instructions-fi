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7.4518</w:t>
      </w:r>
    </w:p>
    <w:p>
      <w:r>
        <w:t xml:space="preserve">Teksti: Huomasin sinistä savua pakokaasusta bmw:ssäni, jonka matkamittarissa on 140 000 km. vein sen mekaanikolle, joka totesi, että keinukannen tiiviste vuotaa, ja vaihdatin sen, mutta savu oli edelleen olemassa, vaikkakin nyt hieman vähemmän. Yritin diagnosoida ongelmaa itse ja luin lähes kaikki foorumiviestit ja artikkelit asiasta. todennäköisiä syyllisiä oli kaksi: 1) venttiilin varren tiivisteet tai 2) öljynerotin (jota kutsutaan myös ccv:ksi tai pcv:ksi). oireet eivät täsmälleen täsmää varren tiivisteiden kanssa, joten päätin vaihtaa öljynerottimen ensin. vittuilu on osittain bmw:n vika, koska he ovat laittaneet erittäin helposti vikaantuvan komponentin moottorin syvimpiin kuoppiin. siihen pääsemiseksi pitää irrottaa imusarja, polttoaineletkut, ilmansuodatin ja niin edelleen. siksi se maksaa paljon työtä, noin 500 dollaria tai enemmän. joten muutamasta youtube-videosta saadun tiedon ja tyhjän pankkitilini voimaannuttamana päätin tehdä sen itse, ja niin vittuilu alkoi. minulla ei ole autotallia ja pysäköin auton kadulle. työstääkseni sitä siirsin sen vuokranantajani pihatielle. irrotin moottorin peruskannet ja aloin irrottaa tavaraa. irrotin akun ja polttoaineletkun ja muuta, mutta en saanut imusarjan irrotettua. alkoi tulla pimeää ja seuraavana päivänä oli työpäivä, joten kytkin kaiken takaisin, vahingoitin kiireessäni muutamaa pulttia ja mutteria ja huonon bmw-suunnittelun vuoksi (äärimmäisen epäystävällinen työstää) käynnistin auton uudelleen ja pysäköin sen kadulle. en löytänyt aikaa työskennellä sen parissa uudelleen ja autoni seisoi tässä puoliksi toimivassa kunnossa kaksi viikkoa. eilen päätin lopettaa aloittamani ja siirsin sen takaisin pihatielle ja aloin työskennellä sen parissa. irrotin kaiken tavaran uudelleen. nyt, imusarjan irrottamiseksi on kaksi ylösalaisin olevaa ruuvia alareunassa erittäin ahtaassa paikassa ac-linjojen välissä. kaikki sanoivat, että ne on hankala irrottaa ja bmw näyttää kätevästi ohjekirjassa, miten ne irrotetaan moottorin ollessa auton ulkopuolella.  Yritin siis olla nokkela ja päätin irrottaa kaiteen, johon imusarja on kiinnitetty. näin pääsisin ilman, että irrottaisin nuo kaksi helvetinmoista ruuvia. irrotin siis kaksi vaikeasti tavoitettavaa pulttia, jotka pitivät kaidetta, ja aloin vetää imusarjaa ulos, mutta se oli jumissa pohjassa. En löytänyt mistä. sillä välin alkoi tulla pimeää, joten otin vaimoni avukseni. pienemmät kädet mahtuvat paremmin tuohon ahtaaseen tilaan. kun minä osoitin taskulampulla ja vaimo tunnusteli jakotukin pohjaa, saimme selville, että jotkut johdot oli sidottu vetoketjulla kaiteeseen, eikä vetoketjua ollut mahdollista leikata tuossa ahtaassa tilassa. joten päädyn kuitenkin irrottamaan helvetin kaksi ruuvia ja näin ollen sain poistettua jakoputken. vaimoni ja minä irrotimme sitten vanhan öljynerottimen ja asensimme uuden. nyt on täysin pimeää. vuokranantajani on lomalla, joten päätin soittaa hänelle ja pyytää häntä siirtämään auton hänen autotalliinsa. hän antaa luvan, mutta koska olen irrottanut akun, ohjaustehostin on elektronisesti lukittu, enkä voi kääntää sitä viedäkseni sitä autotalliin. olemme siis jumissa ulkona. Nyt alamme laittaa tavaroita paikoilleen, ja ruuvaan kaiteen yhden pultin sisään, mutta toinen ei mene sisään, eikä valoa ole tarpeeksi, ja huudamme toisillemme, että kohdistaisimme taskulampun oikein, ja vuorottelemme. mutta kaide ei ole linjassa reiän kanssa, ja paikka on liian ahdas, jotta voisimme tehdä sen oikein. Olin myös ostanut tiivisteet alipainepumppua varten, koska se vuotaa hieman, ja päätän vaihtaa myös ne, koska auto on joka tapauksessa puoliksi auki. Irrotan keinukannen päästäkseni paremmin käsiksi pumppuun, mutta se on hyvin ahtaassa paikassa, ja päätämme hylätä sen projektin. Aika laittaa keinukansi takaisin, mutta tiiviste liukuu jatkuvasti ulos ja se oli liian tiukassa paikassa. taas vuorottelemme taskulampun kanssa ja työskentelemme. huudan, koska olen liian väsynyt tässä vaiheessa. emme saaneet sitä sovitettua täydellisesti ja päätän lykätä asioita aamuun. meidän piti pitää auto lukitsemattomana, koska en voinut kytkeä akkua siihen tilaan, jossa autoni oli. heräsin tänään ajatellen, että saan työn valmiiksi, mutta suolan lisäämiseksi vammoihini, tänään sataa lunta :( nyt minulla on auto, joka on lukitsematta ja pysäköity kadulle puoliksi moottori auki ja jonka päälle sataa lunta. lisäksi huomenna sataa myös lunta joten ainoa mahdollisuuteni on ottaa vapaapäivä tiistaina ja saada työ valmiiksi 0^o c:ssa, ja kaiken tämän vaivan jälkeen voi olla että öljynerotin ei ollutkaan auton ongelma. jalkoihini ja selkääni sattuu myös helvetisti koska en ole tottunut työskentelemään tällaisissa kulmissa ja asennoissa.</w:t>
      </w:r>
    </w:p>
    <w:p>
      <w:r>
        <w:rPr>
          <w:b/>
        </w:rPr>
        <w:t xml:space="preserve">Tulos</w:t>
      </w:r>
    </w:p>
    <w:p>
      <w:r>
        <w:t xml:space="preserve">Yritin työskennellä autoni parissa itse ja avasin puolet moottorista. en saanut työtä valmiiksi ennen yön tuloa, vaikka olin vetänyt vaimoni mukaan sotkuun. tänään sataa lunta, ja minulla on lukitsematon auto pysäköitynä kadulle, ja puolet sen sisuksista on poistettu ja paljastettu.</w:t>
      </w:r>
    </w:p>
    <w:p>
      <w:r>
        <w:rPr>
          <w:b/>
        </w:rPr>
        <w:t xml:space="preserve">Esimerkki 7.4519</w:t>
      </w:r>
    </w:p>
    <w:p>
      <w:r>
        <w:t xml:space="preserve">Teksti: ei kaikkein kiinnostavin vittuilu, mutta se on ehdottomasti huono minulle.niin, muutama viikko sitten (sain tulokset muutama päivä sitten) minulla oli minun loppukokeet minun lukiokoulutukseni (australia) nimeltään vce. lopussa kaikki tämä saat pisteet, joka on käytännössä prosenttiosuuden istut koko valtion sisällä, kuten 99.00 tarkoittaisi, että olet voittanut 99 prosenttia osavaltiosta, ja korkein mahdollinen pistemäärä on 99,95. Yliopistoon, jonne haluan mennä ja jossa haluan opiskella, tarvitsen vain 88 pistettä, joka on tarpeeksi helppo saavuttaa, kun otetaan huomioon, että olin saamassa noin 95 pistettä.... kunnes tenttini. jos olisin opiskellut enemmän enkä olisi tehnyt niin monia typeriä virheitä jokaisessa tentissä (yhdessä niistä luin kysymyksen väärin ja menetin siitä 6/8 pistettä, mikä pudotti minut 100 prosentista 94 prosenttiin) ja näin ollen päädyin pudottamaan suuren määrän pisteitä. suurten pienten mokien takia pistemääräni laski ennustetusta 95:stä suoraan 81,15:een. fmlNyt minun täytyy keksiä, miten vetää mitkä naruista saadakseni itseni haluamalleni kurssille. Toistaiseksi olen löytänyt vain sen, että sain tietyn pistemäärän edistyneen matematiikan kurssilla, jolloin saan muutaman lisäpisteen pistemäärääni, mutta se ei riitä läheskään tarvittavaan pistemäärään, vaan minulle jää jotain 83-84. Suurin pettymys minulle on se, että kilpailin tyttöystäväni kanssa (joka on superälykäs), mutta tiesin aina, että hän päihittäisi minut, joten yritin vain päästä mahdollisimman lähelle hänen ennustamaansa 99:ää pistemäärää. sain selville, että hän sai pistemääräksi 99,90 (toiseksi paras pistemäärä) ja päihitti minut helvetinmoisilla pisteillä. vaikka olen superylpeä hänestä (ottaen huomioon hänen nykyisen tilanteensa), tunnen itseni nyt niin vitun jälkeenjääneeksi, varsinkin siitä, että suurin osa riidastamme (joita oli vähän) koski matematiikkaa ja sitä, miten tehdä asiat oikein, ja sitten hän saa lopulta aivan naurettavat pisteet (48,jotain asteikon jälkeen) ja minä istun siinä juuri ja juuri raapimassa (35 tai jotain). en voi myöskään puhua vanhemmilleni tästä, koska he odottivat minulta niin paljon enemmän ja en voi vaikuttaa siihen.</w:t>
      </w:r>
    </w:p>
    <w:p>
      <w:r>
        <w:rPr>
          <w:b/>
        </w:rPr>
        <w:t xml:space="preserve">Tulos</w:t>
      </w:r>
    </w:p>
    <w:p>
      <w:r>
        <w:t xml:space="preserve">mokasin suurimman osan kokeistani, osavaltion ennakoitu sijoitus laski 95:stä prosenttiluvusta 81,15%:iin. tyttöystävä murskasi minut täysin (99,90%), enkä ehkä pääse opiskelemaan yliopistoon. fml.</w:t>
      </w:r>
    </w:p>
    <w:p>
      <w:r>
        <w:rPr>
          <w:b/>
        </w:rPr>
        <w:t xml:space="preserve">Esimerkki 7.4520</w:t>
      </w:r>
    </w:p>
    <w:p>
      <w:r>
        <w:t xml:space="preserve">Teksti: minä ja ystäväni, joka pysyy nimettömänä, jaoimme yhteisen pöydän historian tunnilla. ajattelimme, että se oli hauskaa, ja aloimme puukottaa ystäväni kynää lattialta löytämällämme nuppineulalla. otimme nuppineulan pois ja ravistelimme kynää pöydillämme. pöytäni oli kirjaimellisesti puoliksi paksun sinisen musteen peitossa, ja vihreä historiankirjani, tai nyt sininen historiankirjani, oli keskellä sitä. hieroin musteella joka puolelle ja peitin koko pöydän. käteni olivat musteen peitossa, enkä saanut niitä pois kymmenen minuutin pesun jälkeen. ja vielä seitsemän tunnin jälkeenkin. käteni ovat vieläkin siniset. opettajan naama, kun hän sai tietää, oli pelkkää epäuskoa. lopulta selvisimme siitä sanomalla, että hänen kynänsä räjähti, ja meidän piti siivota pöytä. se oli hauskaa ainakin niin kauan kuin sitä kesti. mutta minua kutsuttiin smurffiksi loppupäivän ajan, mikä ei ollut mukavaa.</w:t>
      </w:r>
    </w:p>
    <w:p>
      <w:r>
        <w:rPr>
          <w:b/>
        </w:rPr>
        <w:t xml:space="preserve">Tulos</w:t>
      </w:r>
    </w:p>
    <w:p>
      <w:r>
        <w:t xml:space="preserve">tuhosin kynän, muste oli kaikkialla, myös itsessäni, ja sain selville, että antiseptinen käsivoide voi pyyhkiä musteen pois.</w:t>
      </w:r>
    </w:p>
    <w:p>
      <w:r>
        <w:rPr>
          <w:b/>
        </w:rPr>
        <w:t xml:space="preserve">Esimerkki 7.4521</w:t>
      </w:r>
    </w:p>
    <w:p>
      <w:r>
        <w:t xml:space="preserve">Teksti: tämä tapahtui noin 3 minuuttia sitten. söin herkullisia jalapeno-lime-siruja selatessani /r/animea, kuten kuka tahansa kulttuurin mies tekisi. purin rapeaa sipsiä, ja kun nautin suussani sipin herkullisia mausteita, törmäsin [tähän kommenttiin](https://www.reddit.com/r/anime/comments/6uivl7/fill_me_up_senpai_gas_cap_sticker/dlszoqi/). aloin nauraa näylle, jossa tämä anime waifu -dekkari tässä autossa sai täyden bensapumpun työnnettyä peräsuoleensa. nauraessani nielaisin ja edellä mainittu sipsi meni kurkkuuni ja aloin tukehtua kyseiseen sipsiin. panikoin tuolissani yrittäessäni saada sitä ulos, samalla kun jätin huomiotta vieressäni olevan vesikupin ja ajattelin itsekseni, että putosin maahan, tartuin kaulaani ja kiemurtelin lattialla. "näin minä siis kuolen, tukehtumalla jalapeno-lime-siruun tuijottaessani anime-tyttöä, jolla on bensapumppu työnnettynä peräsuoleensa." samalla tajuten, että minut löydettäisiin kuolleena maasta tämä naurettava kuva tietokoneeni näytöllä. sitten tortillasiru meni yhtäkkiä kurkkuuni, ja nousin ylös, join vettä ja toivuin.</w:t>
      </w:r>
    </w:p>
    <w:p>
      <w:r>
        <w:rPr>
          <w:b/>
        </w:rPr>
        <w:t xml:space="preserve">Tulos</w:t>
      </w:r>
    </w:p>
    <w:p>
      <w:r>
        <w:t xml:space="preserve">[waifu saa bensapumpun takapuoleensa](http://40.media.tumblr.com/25c9241a4d6552bf68ae855267c6568d/tumblr_nw2t03dknh1ufq0ayo1_1280.jpg), minä saan tortillasipsin kurkkuuni.</w:t>
      </w:r>
    </w:p>
    <w:p>
      <w:r>
        <w:rPr>
          <w:b/>
        </w:rPr>
        <w:t xml:space="preserve">Esimerkki 7.4522</w:t>
      </w:r>
    </w:p>
    <w:p>
      <w:r>
        <w:t xml:space="preserve">Teksti: kirjoitan lyhyesti, koska yhdellä kädellä.tällä hetkellä shanghaissa, vaimo tulee väsyneenä töistä kotiin, keitän hänelle sitruunateetä. haluan laittaa siihen jääpaloja, jotta se olisi nopeammin juotavaa. löydän pakastetun sitruunan. ajattelen: "sitruunajääpaloja sitruunateessä? mahtavaa!". sitruuna on kova. miten leikkaan sen? käytän kirvestä. liukastun, viillän sormea. vau. paljon idiootteja. paljon vihaa. suurta idiotismia. niin tuskaa. istun nyt sairaalassa odottamassa jäykkäkouristusruisketta.</w:t>
      </w:r>
    </w:p>
    <w:p>
      <w:r>
        <w:rPr>
          <w:b/>
        </w:rPr>
        <w:t xml:space="preserve">Tulos</w:t>
      </w:r>
    </w:p>
    <w:p>
      <w:r>
        <w:t xml:space="preserve">leikattu sormi teetä keittäessä</w:t>
      </w:r>
    </w:p>
    <w:p>
      <w:r>
        <w:rPr>
          <w:b/>
        </w:rPr>
        <w:t xml:space="preserve">Esimerkki 7.4523</w:t>
      </w:r>
    </w:p>
    <w:p>
      <w:r>
        <w:t xml:space="preserve">Teksti: pitkäaikainen lurker. tämä itse asiassa tapahtui hieman yli kaksi vuotta sitten, mutta asiat ovat edelleen outoja.Kun olin valmistunut college muutin takaisin kotiin auttamaan äitiäni, joka oli joitakin lääketieteellisiä ongelmia. isäni oli kuollut, kun olin yliopistossa auto-onnettomuudessa, ja siskoni oli yrittänyt auttaa äitiä samalla kun hoitaa hänen oma perheensä, jotta voisin lopettaa koulun. kun menossa läpi joitakin isämme asioita tulin yli vanha arkistokaappi autotallissa. Se oli ruosteinen ja pölyinen, mutta päätin käydä sen läpi, ennen kuin veisin sen kaatopaikalle *kaiken varalta*, että siinä olisi jotain henkilökohtaista (syntymätodistuksia, veroasioita - asioita, joita ihmiset säilyttävät noissa kaapeissa ja sitten unohtavat.) Kun kävin sitä läpi, löysin vanhoja perhekuvia, jotka tiesin äidin haluavan, koulujuttuja ajalta, jolloin siskoni ja minä olimme pieniä, ja takimmaisena manillakansiossa oli papereita eräästä oikeustalosta Alabamassa. Sisällä oli adoptiopapereita ja nimenmuutospapereita - joissa minun nimeni oli merkitty uudeksi nimeksi. tässä vaiheessa minulla ei ollut mitään käsitystä mistään. olimme aina asuneet oregonissa, eikä minua ollut koskaan kohdeltu eri tavalla kuin siskoani. en näyttänyt aivan samalta kuin vanhempani, mutta ei näyttänyt siskokaan. perusasiat olivat kaikki tallella - tummat hiukset, tummat silmät ja kyvyttömyys ruskettua. ketä kiinnosti, jos emme näyttäneet aivan samanlaisilta? Kaikki lapset eivät näytä vanhemmiltaan. joka tapauksessa istuin asian äärellä muutaman tunnin, kävin läpi kansiossa olevia paperinpalasia ja päätin lopulta mennä etsimään siskoani. hän oli lähtenyt jossakin vaiheessa, mutta äitini puuhasteli keittiössä ja näki, kun tulin sisään valokuvapinon ja tämän kansion kanssa. ajattelin, että ei olisi pahitteeksi kysyä häneltä - olimme perhettä ja rakastimme toisiamme. ei ollut väliä, oliko minut adoptoitu. Hän oli äitini, ainoa, jonka tunsin ja josta välitin, rakastin häntä, eikä mikään voisi koskaan muuttaa sitä. joten näytin kansiota ja kysyin, olinko adoptoitu. omg. hän katsoi kansiota ja purskahti itkuun. ojensin käteni halatakseni häntä, ja hän vain istui alas ja alkoi puhua "Mikey-parasta". en ole Mikey, enkä Michael tai Mike. ilmeisesti hänellä ja isällä oli avioiduttuaan poika nimeltä michael. kun michael oli 4-vuotias, he menivät puistoon miamiin, jossa he olivat asuneet. michael pääsi jotenkin karkuun ja jäi auton alle. hän kertoi minulle, kuinka hän oli niin järkyttynyt, ja isäni oli myös, mutta isäni oli vaatinut, että he menisivät adoptoimaan lapsen. hän ei ollut halunnut korvata poikaa *kuin koiraa*, (hänen sanojaan) mutta isä oli ollut niin itsepintainen, että äiti oli lopulta antanut periksi, ja minut oli adoptoitu alabamasta. hän kertoi minulle, kuinka aluksi oli niin vaikeaa oppia rakastamaan minua, mutta kun siskoni oli syntynyt melkein vuosi adoptioni jälkeen, hän tunsi voivansa olla taas äiti ja hyväksyä minut. minä... olin ällistynyt. kysyin häneltä, oliko hän ottanut lääkkeensä, koska en voinut uskoa, mitä hän sanoi. minut oli adoptoitu vauvana, mutta hän vihjasi, että oli melkein vuosi, jolloin olin kuin ärsyttävä kotikissa, jota isäni vaati ja jota hän sieti, koska rakasti isäänsä. Hän kertoi, etten voisi koskaan korvata Mikeya, mutta "tulin omaksi itsekseni", kun tulin vanhemmaksi "kuin oikea poika". hän istui itkien keittiön saarekkeen ääressä reilun puolen tunnin ajan, kun minä puuhastelin muualla talossa ja pakkasin isän tavaroita. siskoni tuli takaisin ja kysyi heti, miksi äiti oli niin ankea ja itkuinen keittiössä. kerroin hänelle perusasioista, mutta hän ei uskonut minua ja meni itse puhumaan äidin kanssa. tuntia myöhemmin hän oli itkuinen ja auttoi minua pakkaamaan tavaroita. Hän kysyi, olinko kunnossa. sanoin kyllä ja lähdin. en puhunut äidilleni muutamaan päivään. siskoni soitti minulle kysyäkseen järjestelystämme - että muuttaisin äidin taloon ja hän voisi palata oman perheensä luo. olin asunut hotellissa tapahtuman jälkeen. kerroin, etten tiennyt, ja hän vaikutti järkyttyneeltä siitä, että kun sain tietää, että minut oli adoptoitu, kääntyisin äitiä vastaan. yritin selittää, ettei kyse ollut adoptiosta, vaan oudosta "et ollutkaan oikeasti poikani" -fiiliksestä, joka minulla oli yhtäkkiä. Olinko ylireagoinut? ehkä. joten rohkaistuin soittamaan äidille ja kysymään, voisinko tulla käymään. hän vaikutti yllättyneeltä, että tunsin tarvetta kysyä. menin käymään, ja hänellä oli pieni lounas valmiina. istuimme alas... ja hän jatkoi kertomalla, miten paljon painoa olin vienyt hänen rinnaltaan. hän hymyili ja kertoi, että nyt kun olin vanhempi ja kaikki oli tullut julki, voisimme aloittaa alusta ja oppia tuntemaan toisemme ystävinä. Mitä? mitä?!?!? kuka helvetti tämä nainen on?! minulla ei ollut varaa omaan asuntoon tuolloin, joten muutin hänen luokseen, mutta se oli enemmän kuin outoa. oikeastaan liian paljon puhuttavaksi, mutta kuvittele, että kaikki ne äidilliset kosketukset, joita odotat äitisi kotona, ovat yhtäkkiä poissa. hän todella muuttui äidistä kämppäkaveriksi, joka yrittää olla paras ystäväni oudolla, karmivalla tavalla melkeinpä yhdessä yössä. hän vaikeni vaatimalla, että kutsun häntä etunimellään. kun siskoni kuuli sen ensimmäisen kerran, hän sekosi - kunnes äiti kertoi hänelle, että hän oli pyytänyt minua tekemään niin. siskoni sai lopulta todistaa tarpeeksi outoa ja sanoi haluavansa puhua äidin kanssa asiasta. tämä oli minulle melkein vuoden päässä, joten anelin häntä odottamaan vielä muutaman kuukauden, mutta en kertonut hänelle, että olin melkein säästänyt tarpeeksi pienen talon käsirahaa varten kaupungin toisella puolella. tunsin itseni yhtäkkiä niin epätoivotuksi, että oli melkein kuin äiti olisi kuollut. Kun hän lopulta kysyi äidiltä, miksi hän käyttäytyi näin minua kohtaan, äiti yritti rauhoitella häntä ja kertoa, että kaikki oli hyvin, että olin aikuinen ja että olin tyytyväinen järjestelyymme. häpeäkseni sanon, että tuntui todella hyvältä sanoa ei, se ei ollut ok, ja kertoa hänelle, että muutan pois. juuri siinä. hän näytti hämmentyneeltä ja kysyi miksi, ja minä vain lähdin. tulin seuraavan viikon aikana takaisin hakemaan tavaroitani, ja hän itki joka kerta ja sanoi, että jos lähtisin, hän menettäisi talomme. Olin todella poissa tolaltani, kunnes hän kertoi minulle, ettei pystyisi löytämään toista kämppistä ennen kuin asuntolaina erääntyisi. äiti menetti talon, mutta tein selväksi, ettei hän voisi asua kanssani, ja siskoni sanoi samaa. hän muutti surkeaan pieneen sinkkuasuntoon, ja haluaisin tuntea huonoa omaatuntoa, mutta en voi. hän lakkasi puhumasta minulle kokonaan, mutta siskoni sanoo, että hän yrittää soitella hänelle koko ajan, ja hän on kertonut miehelleen, että olin kusipää ja pilasin hänen ja tyttärensä välisen suhteen. olen edelleen aika järkyttynyt, mutta voin oikeastaan syyttää vain itseäni siitä, että kysyin häneltä kansiosta. edit: kiitos paljon teille. olette todella lämminhenkisiä ihmisiä. minusta tuntuu todella paljon paremmalta, että on ihmisiä, jotka ymmärtävät koko äidin eleet. sitä on niin vaikea kuvailla ihmisille ilman, että minusta tuntuu, että vaadin, että minua kohdeltaisiin taas kuin pientä lasta, enkä tarkoittanut sitä. Olette mahtavia. edit 2: kiitos vielä kerran teille, niin kovin, kovin paljon. olen lähdössä töihin ja halusin kertoa teille, että minun oli tarkoitus laittaa tämä postaus "hullua, eikö? miten hullua tämä paska onkaan?! kaikki tästä pienestä jutusta, jonka tein ja joka muuttui isoksi jutuksi!" ja te olitte lämpimimpiä ja ystävällisimpiä ihmisiä ikinä. olette mahtavia ja uskomattomia ja minulta loppuvat sanat. olkaa varovaisia.</w:t>
      </w:r>
    </w:p>
    <w:p>
      <w:r>
        <w:rPr>
          <w:b/>
        </w:rPr>
        <w:t xml:space="preserve">Tulos</w:t>
      </w:r>
    </w:p>
    <w:p>
      <w:r>
        <w:t xml:space="preserve">sain tietää, että minut oli adoptoitu sen jälkeen, kun vanhempani menettivät ensimmäisen poikansa, eikä äitini ollut halunnut minua. hän oli helpottunut, kun sain tietää, ja hän saattoi lopettaa äidiksi tulemiseni. minusta tuli katkera mies, joka pelkäsi, että kaikki äidit teeskentelevät.</w:t>
      </w:r>
    </w:p>
    <w:p>
      <w:r>
        <w:rPr>
          <w:b/>
        </w:rPr>
        <w:t xml:space="preserve">Esimerkki 7.4524</w:t>
      </w:r>
    </w:p>
    <w:p>
      <w:r>
        <w:t xml:space="preserve">Teksti: tämä tapahtui noin kolme kuukautta sitten, kuten tavallista m.o. tämän sub. muutama kuukausi sitten vaimoni päätti, että olisi kustannustehokkaampaa ostaa vahaussarja, ja tehdä se itse, sen sijaan, että maksaisi ammattilaiselle. joten se saapuu postissa, ja tiukan tutkimuksen (youtube) jälkeen olemme kaikki valmiita ja valmiita menemään tekemään tämän asian. kaikki menee hyvin, kunnes pääsemme noin puoliväliin vasemman ulomman häpyhuulten. jos et ole koskaan tehnyt kotona vahausta tai vahausta ollenkaan, sinun täytyy vetää iho tiukalle, mikä tuolla alueella on melko vaikeaa, ja vetää suoraan taaksepäin (vastakkaiseen suuntaan kuin karvat kasvavat). kun olen levittänyt vahan ja odottanut sen jäähtyvän ja siten kovettuvan karvojen ympärille, kiristän ihoa niin paljon kuin mahdollista ja annan mennä. vetäessäni näen, että sisemmän ja ulomman häpyhuulten välissä oleva iho repeää. Tässä vaiheessa alan säikähtää ja sanon: "Voi vittu, minä juuri revin sinut". juoksen alakertaan hakemaan ensiapupakkauksen ja rätin, jotta voin painaa haavaa ja tyrehdyttää verenvuodon. kun pääsen takaisin yläkertaan, vaimoni on siirtynyt kylpyhuoneeseen ja istuu vessanpöntöllä, jotta hän ei vuotaisi verta sängylle. soitamme hätänumeroon, ja ambulanssi ilmestyy paikalle, käy tarkastamassa hänet ja sanoo, että meidän pitäisi varmaan mennä ensiapuun.r. tikkejä varten. koko sen ajan, kun olemme ensiapupoliklinikalla, vaimoni sekoaa kahdesta pienestä lapsestamme (3yo ja 8mo) kotona, jotka nukkuvat, läheisen ystävän ja naapurin (sama henkilö) kanssa. noin kolme tuntia myöhemmin ja kiusallisen parin selityksen jälkeen siitä, mitä tapahtui, yrittäen saada loputkin vahasta pois vaimostani, ja viisi tikkiä myöhemmin kävelemme pois ensiapupoliklinikalta yhdeltä yöllä.</w:t>
      </w:r>
    </w:p>
    <w:p>
      <w:r>
        <w:rPr>
          <w:b/>
        </w:rPr>
        <w:t xml:space="preserve">Tulos</w:t>
      </w:r>
    </w:p>
    <w:p>
      <w:r>
        <w:t xml:space="preserve">yritin tehdä vaimolleni palveluksen vahaamalla hänen emättimen alueensa ja päädyin repimään hänen ihonsa, minkä seurauksena jouduin käymään ensiapupoliklinikalla ja sain viisi tikkiä.</w:t>
      </w:r>
    </w:p>
    <w:p>
      <w:r>
        <w:rPr>
          <w:b/>
        </w:rPr>
        <w:t xml:space="preserve">Esimerkki 7.4525</w:t>
      </w:r>
    </w:p>
    <w:p>
      <w:r>
        <w:t xml:space="preserve">Teksti: tänään mokasin. olen halunnut kylpeä jo vuoden ajan hienossa ammeessani hienossa pääkylpyhuoneessani, mutta olen tyytynyt vain suihkuun. meillä on pieni putkiongelma: kuumavesisäiliöstä putkiin johtavassa liittimessä on kumivuori, joka on hajonnut, ja sen vuoksi tämän hienon ammeen hanasta pursuaa pieniä mustia kumipaloja. Mieheni ja minä olemme kumpikin päättäneet luopua vastuusta soittaa putkimiehelle. miehen mielestä minun pitäisi soittaa, koska olen ainoa, joka haluaa kylpeä, ja minun mielestäni hänen pitäisi soittaa, koska putkimies on suuta hengittävä mäntti, joka ei vastaa kaltaisteni pikkuneitien puheluihin.  Halusin todella kylvyn tänään, koska on haihatteluviikko ja olo on kamala. joten päätin mennä sinne ylös ja tyhjentää putkiston ja ottaa sitten kylvyn. eikö se onnistuisi? eihän ammeeseen voi likaantua kovin monta pientä kumipalaa? ei. riisuin vaatteeni ja seisoin ammeessa. juoksutin vettä: se sotki ammeen mustalla mönjällä. Huuhtelin ammeen pois, mikä vaatii melkoista vaivaa. se on tahmeaa. huuhtelin ammeen, mikä johti siihen, että se limaantui taas mustalla lialla. kissa pudisti päätään minulle ja ihmetteli naiiviuttani. hylkäsin sisfyean-tehtäväni muutamien ei-niin-vaimennettujen kirousten saattelemana ja hyppäsin suihkuun, joka on vastapäätä ammeen vastapäätä. vittuako se, eikö? Olin tietysti käyttänyt koko tankillisen kuumaa vettä yrittäessäni puhdistaa epäpuhdasta ammeen. lopulta vesi kuumenee juuri ja juuri tarpeeksi kuumaksi (jossakin vähän laavan lämpötilan alapuolella), jotta voin lämmittää sen alla tärisevää hanhenlihamassaani, ja annan veden ryöppyillä päälleni. zen out, katselen naurettavaa mustaa roskaantumista, joka ympäröi varmaan kaikkien aikojen hankalinta, epäpuhtainta paskakylpyä. vesi on ihanaa, se rauhoittaa niskaani ja oikeaa kylkeäni. alan nähdä asioita: kaikki pienet vaaleat karvat vartalossani ovat jotenkin oudosti havaittavissa. olen rauhallinen. olen rentoutunut. lopulta poistun suihkusta ja pyyhkiydyn. Katson itseäni peilistä ja näen, että koko oikea kylkini, joka oli kestänyt suihkusta päälleni lyövän veden suurimman osan, on harmaa. koska se vitun kumipaska on nyt päättänyt peittää minut kuin öljyvuotoon joutunut merilintu. ne pienet vaaleat hiukset? näytän nyt siltä kuin olisin hienon mustan untuvan peitossa. Ihan kuin olisin liukumassa vääjäämättömästi ihmissudeksi. Mainitsinko jo, ettei tätä likaa ole helppo puhdistaa akryyliammeen liukkaalta puolelta? Vielä vaikeampi on puhdistaa ihmisestä. Sain osan pois, mutta ihoni ei kestä enempää hankausta. Päätin olla menemättä ulos tänään. Leikkasin sen sijaan nurmikon. Näytän siltä kuin olisin hieronut sanomalehtipaperia päälleni.</w:t>
      </w:r>
    </w:p>
    <w:p>
      <w:r>
        <w:rPr>
          <w:b/>
        </w:rPr>
        <w:t xml:space="preserve">Tulos</w:t>
      </w:r>
    </w:p>
    <w:p>
      <w:r>
        <w:t xml:space="preserve">kävin suihkussa ja olen nyt mustan rasvaisen paskan peitossa, joka on peräisin pvc-putken rappeutumisesta.</w:t>
      </w:r>
    </w:p>
    <w:p>
      <w:r>
        <w:rPr>
          <w:b/>
        </w:rPr>
        <w:t xml:space="preserve">Esimerkki 7.4526</w:t>
      </w:r>
    </w:p>
    <w:p>
      <w:r>
        <w:t xml:space="preserve">Teksti: pakollinen huomautus: tämä tapahtui muutama kuukausi sitten, ei tänään.Olen siis brittiläisessä lukiossa, joka vastaa lukion nuorinta vuotta (luulisin?), ja osana kemian kurssia meidän on tehtävä keskeisiä käytännön harjoituksia, joissa periaatteessa teemme kokeita pareittain ja opettaja rastittaa tiettyjä ruutuja, jotta voimme sanoa olevamme "päteviä"." Joo tiedän, bs, mutta miten vaan. tässä nimenomaisessa kokeessa teemme kokeen, jossa hapetetaan alkoholia (käytimme etanolia, jota on alkoholijuomissa) ja muodostetaan eräänlainen happo. tätä varten meidän piti lämmittää seosta takaisinvirtauksessa (laite näyttää vähän tältä](http://www.halesowen.ac.uk/chemistry/reflux2.jpg)), jossa reaktiota voidaan lämmittää, jotta se etenisi nopeammin, vaikka reagoivat aineet kiehuisivat normaalisti matalissa lämpötiloissa, koska tuotteet jäähtyvät ylhäällä. ohjeissa sanottiin nimenomaan, että kuumennetaan **varovasti**, ja opettaja jopa sanoi: "älkää antako lämpötilan nousta yli 40 asteen."." Ymmärrätte, mihin tämä johtaa. minä äärettömässä viisaudessani ja kokemuksessani ajattelin, että olisi hyvä, jos se kuumenee hieman enemmän, koska reaktio varmasti vain nopeutuu, eikö niin? no, kävi ilmi, että näin ei ole, joten kun parini kysyy: "onko se 40 asteessa, pitäisikö minun ottaa liekki pois?". "Vastaan "ei, jätä se siihen." ja siirrän bunsenpoltin takaisin pullon alle. noin minuutin kuluttua kuuluu iso pamaus, ja putkesta pursuaa kuumatonta tummanruskeaa nestettä, joka laskeutuu ympäri penkkiä, minua ja kaikkia muita lähistöllä seisovia. pääsin silti kokeesta läpi, mutta vain siksi, että opettajani ei todellakaan välitä paskaakaan. luulen myös, että hän oli vaikuttunut siitä, että [onnistuin saamaan osan siitä kattoon](http://imgur.com/myzzwwd). se jälki on yhä siellä, ja luultavasti se on siellä vielä pitkään.</w:t>
      </w:r>
    </w:p>
    <w:p>
      <w:r>
        <w:rPr>
          <w:b/>
        </w:rPr>
        <w:t xml:space="preserve">Tulos</w:t>
      </w:r>
    </w:p>
    <w:p>
      <w:r>
        <w:t xml:space="preserve">menin liian pitkälle alkoholin kanssa ja jätin jälkeni kemian laboratorioon ikuisiksi ajoiksi.</w:t>
      </w:r>
    </w:p>
    <w:p>
      <w:r>
        <w:rPr>
          <w:b/>
        </w:rPr>
        <w:t xml:space="preserve">Esimerkki 7.4527</w:t>
      </w:r>
    </w:p>
    <w:p>
      <w:r>
        <w:t xml:space="preserve">Teksti: ensinnäkin, en nukkunut kovin paljon viime yönä, mikä vaikutti suuresti tähän tarinaan. olin espanjan tunnilla, ja opettaja näytti meille powerpointia valot sammutettuina. olin silloin niin väsynyt, koska päivä oli melkein lopussa, joten nukahdin lopulta.Heräsin siihen, että noin 10 ihmistä ympärilläni nauroi ja vieressäni istuva kaveri taputti minua olkapäälle ja sanoi: "hemmo, wtf". olin niin hämmentynyt, että kysyin häneltä, mitä tapahtui, ja hän kertoi, että pieraisin niin kovaa ja kaikki olivat kuulleet sen. en rehellisesti sanottuna tiennyt, että se oli tapahtunut, joten olin luonnollisesti aika hämmentynyt ja päädyin nauramaan sille. mietin, millainen tunti mahtaa olla huomenna...</w:t>
      </w:r>
    </w:p>
    <w:p>
      <w:r>
        <w:rPr>
          <w:b/>
        </w:rPr>
        <w:t xml:space="preserve">Tulos</w:t>
      </w:r>
    </w:p>
    <w:p>
      <w:r>
        <w:t xml:space="preserve">Ainakaan se ei haissut.**</w:t>
      </w:r>
    </w:p>
    <w:p>
      <w:r>
        <w:rPr>
          <w:b/>
        </w:rPr>
        <w:t xml:space="preserve">Esimerkki 7.4528</w:t>
      </w:r>
    </w:p>
    <w:p>
      <w:r>
        <w:t xml:space="preserve">Teksti: oli melko myöhäinen ilta, mutta olin ylhäällä juomassa ja kuuntelemassa musiikkia ystäväni kanssa. kämppikseni oli tiskaamassa, ja hän tuli huoneeseeni ja huusi minulle, että olin jättänyt munankuoria tiskialtaaseen. selitin, että roskapönttömme pystyy täysin käsittelemään munankuoria, mitä hän ei suostunut uskomaan. todistaakseen, että olen väärässä, hän käynnisti roskapönttölaitteiston ja kaatoi vettä kananmunien päälle, ikään kuin vesi pakottaisi kananmunat maagisesti roskapönttöön.  ajattelen, että hän on naurettava, ja työnnän käteni roskakoriin työntäen munankuoret sisään. menen sitten käynnistämään roskakorin ja tajuan jotain: roskakori on jo päällä. sitä ei ollut koskaan sammutettu.  enkä päihtymykseni ja kovaäänisen musiikin takia ollut huomannut, että roskakone oli vielä päällä ja olin juuri työntänyt käteni ihmislihaa himoitsevien, pyörivien metallinpalojen reikään. sekosin seuraavat 15 minuuttia ja kiitin onneani siitä, että käteni ei ollut runneltu sotku.</w:t>
      </w:r>
    </w:p>
    <w:p>
      <w:r>
        <w:rPr>
          <w:b/>
        </w:rPr>
        <w:t xml:space="preserve">Tulos</w:t>
      </w:r>
    </w:p>
    <w:p>
      <w:r>
        <w:t xml:space="preserve">älä juo ja tiskaa</w:t>
      </w:r>
    </w:p>
    <w:p>
      <w:r>
        <w:rPr>
          <w:b/>
        </w:rPr>
        <w:t xml:space="preserve">Esimerkki 7.4529</w:t>
      </w:r>
    </w:p>
    <w:p>
      <w:r>
        <w:t xml:space="preserve">Teksti: tifu käymällä pisuaarissa ja havaitsemalla, että hyttyset olivat tehneet kodin viemärin yläpuolella olevaan saniteettikiekkoon ja sen ympärille. koska olen siunattu uros, tähtään niitä kohti, kun ne juoksentelevat peloissaan. kaikki sujuu hyvin parin ensimmäisen sekunnin ajan, kunnes ne alkavat lähteä lentoon. Säikähtäneenä siirryn välittömästi puolustuskannalle yrittäen suihkuttaa niitä alas säiliössä jäljellä olevalla paineella. tämä epäonnistuu lopulta, sillä jotkut kamikaze-ammuskelijat hyökkäävät sekä heidän tyytymättömyytensä lähteelle että komentavalle upseerille. koettelemuksen päätteeksi ammuin yhden laukauksen pääkanuunaan, yhden laukauksen ohjaushuoneeseen ja huomasin, että kenkäni on pestävä.</w:t>
      </w:r>
    </w:p>
    <w:p>
      <w:r>
        <w:rPr>
          <w:b/>
        </w:rPr>
        <w:t xml:space="preserve">Tulos</w:t>
      </w:r>
    </w:p>
    <w:p>
      <w:r>
        <w:t xml:space="preserve">kusi hyttysen päälle pisuaarissa, hyökkäsi hyttysen kimppuun ja kusi kengilleni.</w:t>
      </w:r>
    </w:p>
    <w:p>
      <w:r>
        <w:rPr>
          <w:b/>
        </w:rPr>
        <w:t xml:space="preserve">Esimerkki 7.4530</w:t>
      </w:r>
    </w:p>
    <w:p>
      <w:r>
        <w:t xml:space="preserve">Teksti: tänä aamuna vaimoni kysyi, mitä haluaisin aamiaiseksi, sanoin paistettu muna croissantilla. hän alkaa laittaa ruokaa, minä menen sohvalle kahvikupin kanssa ja käännän uutiset päälle, minulla on ylläni pyjama eikä paitaa. vaimo tulee sisään sammichin kanssa ja palaa keittiöön. Puraisin kyseistä sammichia ja sulanut keltuainen roiskuu suoraan nännilleni ja sohvalle. Huudan kuin itkupilli, vaimo ryntää sisälle ja ryhtyy siivoamaan sohvaa. Tuntui kuin kynttilävaha, paitsi että palaminen ei loppunut vaan paheni koko ajan.</w:t>
      </w:r>
    </w:p>
    <w:p>
      <w:r>
        <w:rPr>
          <w:b/>
        </w:rPr>
        <w:t xml:space="preserve">Tulos</w:t>
      </w:r>
    </w:p>
    <w:p>
      <w:r>
        <w:t xml:space="preserve">sulanut munankeltuainen nännissä</w:t>
      </w:r>
    </w:p>
    <w:p>
      <w:r>
        <w:rPr>
          <w:b/>
        </w:rPr>
        <w:t xml:space="preserve">Esimerkki 7.4531</w:t>
      </w:r>
    </w:p>
    <w:p>
      <w:r>
        <w:t xml:space="preserve">Teksti: nsfw*venyttää sormia* ok chaps. tarina aika.ok joten olen dating tämä tyttö, joka haluaa tuntea shokki lantion lyömällä häntä, kun hän on doggy style. olemme juuri harrastaneet seksiä ensimmäistä kertaa ja herätä seuraavana aamuna vielä alasti. hän laittaa alusvaatteensa päälle ja koska tykkään kiusata ihmisiä, päätän tarttua hänen alusvaatteiden peittämään takapuoleensa ja antaa hänelle kolme taputusta pelkillä lanteillani. nyt. kaksi ensimmäistä meni hyvin. hän oli ihan kiihottunut ja minä olin onnellinen. sitten kaluni pomppasi eteenpäin ja esinahkani osui hänen alusvaatteisiinsa vetäen esinahkani hyvin voimakkaasti takaisin...nyt...minulla on frenulum breve. Tila, jossa pieni ihoviiva, joka yhdistää esinahkani rauhasiin, on hieman lyhyempi kuin olisi ihanteellista... naiseni kysyy, olenko kunnossa. Tiedän, että jotain on todennäköisesti tapahtunut, mutta en tiedä mitä, kun näen valot pois päältä.Koska naiseni tykkää leikkiä "tottelematonta" eikä noudata ohjeita sängyssä, minun on alettava puhua hyvin selkeällä ja suoralla äänensävyllä. joten alan käskeä häntä makaamaan selällään ja katsomaan jalkaansa (koska näen verta), hän sanoo "voi luoja [nimi]". valot syttyvät, ja käsissäni, lakanoissani ja naiseni jaloissa on melkoinen määrä verta.(tämä seuraava osa on vain koomista)joten päätän, että minun on päästävä vessaan. tiedän, että saatan saada shokin tai oksentaa, ja paras paikka kummallekaan ei ole matolla päällystetty huone. noustuani ylös alan (kuulemma) kompastella ja minut periaatteessa vedetään takaisin istumaan sängylle. joten istun alas. muutaman sekunnin kuluttua tunnen oloni vakaammaksi ja naiseni ei selvästikään ole menossa minnekään, koska hän yrittää olla oksentamatta (hän ei todellakaan pidä verestä), joten lyön vetoa, että pääsen pakenemaan. nousen ylös ja lähden ovesta. Puolivälissä käytävää pyörryn vittu tajuttomaksi, osun seinään upealla jysähdyksellä, sitten lattiaan yhtä musikaalisella "doof", nainen tulee repimään käytävää pitkin huutaen kämppikseni nimeä, herään ja ryömin kylpyhuoneeseen ja nojaan kylpyammeen päälle (siltä varalta, että oksennan, se on suljettu). rouvani menee suoraan vessaan ja alkaa kurotella, koska hän näkee nyt käteni olevan täysin veressä. soitettu kämppis tulee kylpyhuoneeseen, kun minä köllötän kylpyammeen päällä, perse paljaana, pyyhe sylissäni. rouvani on myös pelkkään pyyhkeeseen peitettynä, nojaamassa vessan päälle, yrittäen olla oksentamatta. tiedättekö, mitä tämä tyttö kysyi? "Mihin viilsit kätesi? minulla on ensiapupakkaus" .... Joten katsoin häntä vain ja sanoin "se ei ole käteni". hän näyttää sopivan hämmästyneeltä ja lähtee sitten valmistautumaan viemään minut sairaalaan. toinen kämppis tulee sisään ja kysyy, mihin viilsin itseni, sanoin kertovani myöhemmin, sitten hän tajuaa, että sekä minä että tyttöni olemme alasti, ja lähtee pois hieman hämmentyneenä ja vielä huolestuneemman näköisenä (ei siis "turvallisuudestani huolestuneena").Menimme siis sairaalaan, ja sairaala teki mitä sairaalat tekevät. yksi lääkäri, kaksi hoitajaa ja urologi kävivät siellä. lopputulos: katkaisin frenulumini ja revin esinahkani auki puoliksi sen ympärysmitan ympäri. sain 4 pistosta paikallispuudutetta penikseeni (kaksi niistä suoraan päähän)... ja 8 ompeletta... se on siis seksivammani. ainoa vamma, joka minulla on koskaan ollut, ja siitä on jäänyt todella hienon näköinen arpi, jota en voi näyttää kenellekään @:</w:t>
      </w:r>
    </w:p>
    <w:p>
      <w:r>
        <w:rPr>
          <w:b/>
        </w:rPr>
        <w:t xml:space="preserve">Tulos</w:t>
      </w:r>
    </w:p>
    <w:p>
      <w:r>
        <w:t xml:space="preserve">olin röyhkeä tyttöystäväni kanssa seksin jälkeen, repi puolet esinahkastani auki, sain 4 puuduttavaa injektiota penikseeni, ja sen jälkeen 8 ompelua.</w:t>
      </w:r>
    </w:p>
    <w:p>
      <w:r>
        <w:rPr>
          <w:b/>
        </w:rPr>
        <w:t xml:space="preserve">Esimerkki 7.4532</w:t>
      </w:r>
    </w:p>
    <w:p>
      <w:r>
        <w:t xml:space="preserve">Teksti: tämä tapahtui muutama kuukausi sitten yosemiten kansallispuistossa. jos olet käynyt yosemitessa, olet ehkä kuullut 600 askeleen polusta. jos et tiedä, mistä puhun, tässä on lyhyt yhteenveto: 600 askelta on vaellusreitti, joka kulkee läpi yosemiten ja tarjoaa kauniita näkymiä ja historiallisia maamerkkejä. Se alkaa rankalla ylämäkivaelluksella, jonka jälkeen alkaa 600 askeleen vaellus. ongelma on, että se ei oikeastaan ole "askeleita". askelmat ovat vain kiviä, joiden siirtyminen yhdeltä toiselle vaatii käytännössä parkouria.pääsen lopulta 600 askeleen huipulle ja tunnen itseni kuolleeksi. vertauskuva, jonka antaisin tälle, olisi, että minä olisin kärpänen, joka jää loukkuun yhteen valtavaan kärpäsloukkuun. tämä tapahtui myös lokakuun puolivälissä, joten oli aika kylmä ja liukas. que the mess up:en tietenkään halunnut ottaa kaikkia 600 askelta palatakseni alas, joten polkuopas kertoi minulle, että minun pitäisi mennä "John muir" -polkua pitkin (korjatkaa, jos kirjoitin sen väärin), joka olisi nopeaa ja veisi minut takaisin sinne, mistä aloitin 600 askeleen vaelluksen. aika yksinkertaista, eikö? ei ei ei ei. oletettavasti john muir trail kesti 3 tuntia. kun aloitan polun, panikoin, koska se menee vain ylöspäin. olen tässä vaiheessa kaukana pilvien yläpuolella. kun olen kääntymässä ympäri, näen kaukana kyltin, jossa lukee john muir trail. kun näen kyltin, luulin olevani jo polulla. taas väärässä....i piti ottaa vielä muutama portaikko, jotka veisivät vain 10 minuuttia päästä john muir trailille. sen sijaan poikkesin täysin reitiltä ja valitsin paljon pidemmän reitin. nyt siis aloitan john muir trailin ja menen alaspäin. ongelma on, että näen isoja roskakuormia ja "jalka"-merkkejä maassa. on iltapäivä, joten karhujen ei pitäisi olla ulkona, mutta olin huolissani pujoista. tässä vaiheessa sprinttaan alaspäin ja sekoan. lopulta pääsen takaisin alas ja suutelen maata.</w:t>
      </w:r>
    </w:p>
    <w:p>
      <w:r>
        <w:rPr>
          <w:b/>
        </w:rPr>
        <w:t xml:space="preserve">Tulos</w:t>
      </w:r>
    </w:p>
    <w:p>
      <w:r>
        <w:t xml:space="preserve">otti väärän polun tehtyään pitkän vaelluksen ja melkein kuoli puuma tai hapenpuute.</w:t>
      </w:r>
    </w:p>
    <w:p>
      <w:r>
        <w:rPr>
          <w:b/>
        </w:rPr>
        <w:t xml:space="preserve">Esimerkki 7.4533</w:t>
      </w:r>
    </w:p>
    <w:p>
      <w:r>
        <w:t xml:space="preserve">Teksti: noin vuosi sitten minulla ja ystävilläni oli todella tylsää... joten kysyimme toisiltamme, milloin masturboimme ensimmäisen kerran, sanoin, että kylpyammeessa, mutta pidättelin sitä noin tunnin ajan, sitten päästin kaiken irti niin, että valkoista tavaraa meni suuhuni ja kasvoihini, se oli tahmeaa, mutta helpottavaa. koko vuoden he käyttivät tätä tarinaa kiristääkseen minua, mutta he kaikki epäonnistuivat vuoden lopussa, joten sain viimeiset naurut.</w:t>
      </w:r>
    </w:p>
    <w:p>
      <w:r>
        <w:rPr>
          <w:b/>
        </w:rPr>
        <w:t xml:space="preserve">Tulos</w:t>
      </w:r>
    </w:p>
    <w:p>
      <w:r>
        <w:t xml:space="preserve">Kerroin ystävilleni, että annoin itselleni spermalaukauksen.</w:t>
      </w:r>
    </w:p>
    <w:p>
      <w:r>
        <w:rPr>
          <w:b/>
        </w:rPr>
        <w:t xml:space="preserve">Esimerkki 7.4534</w:t>
      </w:r>
    </w:p>
    <w:p>
      <w:r>
        <w:t xml:space="preserve">Teksti: tämä tapahtui tänään. haluan aloittaa sillä, etten ole kirkossakävijä. en ole välttämättä ateisti, vaan pikemminkin agnostikko. en pidä ajatuksesta jumalasta, mutta sellainen voi olla olemassa. nyt siihen, mitä varten tulitte. Vanhempani ovat eronneet, joten on isäni vuoro pitää minut viikonlopun ajan. Siskollani on syntymäpäivä, joten menimme aamulla kirkkoon ja muuta sellaista. Kun olimme kirkossa, päätin mennä redditiin ja kirjautua ulos vanhalta tililtäni ja uudelle tililleni. Kun olin syöttämässä käyttäjätunnustani, joka, kuten huomaatte, on räikeän typerä, eikä välttämättä mitään sellaista, mitä haluaisit perheesi näkevän nimenäsi internetissä, huomasin siskoni kurkistavan puhelimeeni, ja kun tajusin, että hän luultavasti näki, mitä kirjoitin, laitoin puhelimeni taskuuni ja katsoin takaisin kirkon etuosaa kohti. Sitten jatkoin katsomista hänen puoleensa, ja hän katsoi minua raivostuneimmalla, surullisimmalla ja pettyneimmällä ilmeellä, jonka olen koskaan elämässäni saanut. tämä ei ole valtava moka, mutta hei, en välitä, koska se on sellainen.</w:t>
      </w:r>
    </w:p>
    <w:p>
      <w:r>
        <w:rPr>
          <w:b/>
        </w:rPr>
        <w:t xml:space="preserve">Tulos</w:t>
      </w:r>
    </w:p>
    <w:p>
      <w:r>
        <w:t xml:space="preserve">menin redditiin kirkon aikana, sisko ei enää koskaan katso minua samalla tavalla.</w:t>
      </w:r>
    </w:p>
    <w:p>
      <w:r>
        <w:rPr>
          <w:b/>
        </w:rPr>
        <w:t xml:space="preserve">Esimerkki 7.4535</w:t>
      </w:r>
    </w:p>
    <w:p>
      <w:r>
        <w:t xml:space="preserve">Teksti: hei reddit,sallikaa minun viedä teidät takaisin vuoteen 2007, jolloin olin 15-vuotias pikku paskiainen.varttuessani aiheutin vanhemmilleni paljon ongelmia. aloin juoda kahdeksannella luokalla, aloin käyttää pillereitä ja polttaa ruohoa vuotta myöhemmin. joka tapauksessa, olen 15-vuotias ja halo 3 julkaistiin juuri. on lokakuun puoliväli ja olin vihdoin säästänyt ostaakseni xbox 360:n. Äiti antoi minulle 60 dollaria peliin, ja menin kotiin gamestopista melko onnellisena. Siirryn eteenpäin noin viikkoa myöhemmin, söpö vanhempi tyttö kadun varrella piti juhlat ja kutsui minut ja pari kaveriani. kello on noin 23.00, vanhemmat nukkuvat, hiivin ulos kellarista, kuten yleensä teen, ja jatkan juhlimista. 6 tai 7 olutta, pari sätkää ja oksyyliä 3 meistä jaetaan myöhemmin, olen sekaisin. noin klo 1 yöllä tunnen puhelimeni surisevan. tämä ei ole koskaan hyvä. katson puhelimeeni, se on äitini. menen sinne, missä kukaan ei kuule... ja hän on raivoissaan. kerron kaikille, että minun on mentävä ja kompuroin kotiini. Kävelen kellarin ovesta sisään, ja siellä seisoo äitini, joka kysyy, kuinka humalassa olen. Heitän hänelle muutaman fiksun huomautuksen, mutta sitten kuulen äänen huutavan nimeäni isäni työpajasta. Äiti ei ikinä sotke isääni asiaan, koska mies on helvetin pelottava. astun isäni pajalle, ja hänellä on toisessa kädessä leka ja toinen käsi lepää varovasti xboxillani. Hän pitää minulle puheen siitä, miten minun on ryhdistäydyttävä tai hän murskaa xboxini. Toistan vielä, että olen sekaisin. Katson isääni suoraan silmiin, yritän näyttää vakavalta, mutta kikatan kuin koulutyttö ja onnistun sanomaan vain: "ei munaa". epäröimättä isä nostaa vasaran ja thor-masentaa sen. uudestaan ja uudestaan ja uudestaan. itkin seuraavana aamuna, kun tulin tajuihini. **edit 1:** ollakseni reilu, isäni ei aikonut **murskata** xboxiani, ennen kuin känniset aivoni päättivät suustani sanat, jotka väistämättä lähettäisivät xboxini ikuiseen helvettiin**edit 2:** "ei munaa" on haastamista suorittamaan tehtävää, jonka hän on uhannut suorittaa, sanomalla, ettei hänellä ole munaa tehdä sitä.**edit 3:** minusta tuli ihan hyvä, valmistuin yliopistosta ja sain työn, jota rakastan tehdä ja kaikkea muuta hyvää. tein huonoja päätöksiä matkan varrella, mutta en ole koskenut huumeisiin vuosiin. kiitos välittämisestä niille, jotka kysyivät!</w:t>
      </w:r>
    </w:p>
    <w:p>
      <w:r>
        <w:rPr>
          <w:b/>
        </w:rPr>
        <w:t xml:space="preserve">Tulos</w:t>
      </w:r>
    </w:p>
    <w:p>
      <w:r>
        <w:t xml:space="preserve">sotkeuduin juhlissa 15-vuotiaana, minut kutsuttiin kotiin kello 1 yöllä, isä uhkasi hajottaa xboxin, minä "no balls", isä hajotti xboxin, minä itkin seuraavana aamuna.</w:t>
      </w:r>
    </w:p>
    <w:p>
      <w:r>
        <w:rPr>
          <w:b/>
        </w:rPr>
        <w:t xml:space="preserve">Esimerkki 7.4536</w:t>
      </w:r>
    </w:p>
    <w:p>
      <w:r>
        <w:t xml:space="preserve">Teksti: asun asunnossa kahden muun henkilön kanssa. vuokranantajani sallii vain yhden henkilön nimen olevan asunnon vuokrasopimuksessa ja hyväksyy vuokran vain yhdeltä henkilöltä, joka olen minä. minun on siis saatava vuokrarahani kämppiksiltäni, eikä kämppiksilläni ole oikeudellisia velvoitteita.päätin, että haluan muuttaa omaan asuntooni yksin. toinen kämppiksistäni haluaa lähteä elokuun/heinäkuun lopussa. kysyin toiselta kämppikseltäni, haluaisiko hän ottaa vuokrasopimuksen haltuunsa ja hankkia uudet kämppikset, ja hän sanoi, ettei halua sitä vastuuta (olen ollut vuokrasopimuksessa 19-vuotiaasta asti. hän on 25.) joten sanoin hänelle, että olen vielä päättämässä, muutanko pois vai en (jolloin myös hänen olisi lähdettävä) ja että jos muuttaisin, se tapahtuisi heinäkuun lopussa tai elokuussa. hän kysyi heti, voisiko hän soittaa minulle myöhemmin ja puhua asiasta, ja sitten selvitin, että se johtuu siitä, että hän haluaisi muuttaa pois niin pian kuin mahdollista, jos kaikki muutkin muuttavat pois.Ongelma tässä on se, että hänellä ei ole laillista velvollisuutta ilmoittaa minulle yli kuukauden varoitusajalla, milloin hän muuttaa pois, ja minun on ilmoitettava vuokranantajalleni 3 kuukautta ennen muuttopäivää. toinen kämppikseni (toinen muuttaa pois kesän lopussa) ei ole laillisesti velvollinen maksamaan sitä vuokraosuutta, jonka toinen jättää, jos hän lähtee etuajassa, jolloin minun on maksettava hänen osuutensa 3-4 kuukautta ennen muuttoa.</w:t>
      </w:r>
    </w:p>
    <w:p>
      <w:r>
        <w:rPr>
          <w:b/>
        </w:rPr>
        <w:t xml:space="preserve">Tulos</w:t>
      </w:r>
    </w:p>
    <w:p>
      <w:r>
        <w:t xml:space="preserve">kämppis jättää vuokran maksamatta, minun nimeni on ainoa nimi vuokrasopimuksessa, joten minun on maksettava hänen osuutensa.</w:t>
      </w:r>
    </w:p>
    <w:p>
      <w:r>
        <w:rPr>
          <w:b/>
        </w:rPr>
        <w:t xml:space="preserve">Esimerkki 7.4537</w:t>
      </w:r>
    </w:p>
    <w:p>
      <w:r>
        <w:t xml:space="preserve">Teksti: Minua siis tavallaan harhautettiin ja suostuin vapaaehtoiseksi, jotta jotkut poliisikokelaat saisivat harjoitella raittiustestiä kanssani. minulle kerrottiin, että se tapahtuisi "iltapäivällä", mutta perjantai-iltana sain selville, että "iltapäivä" tarkoittaa oikeasti aamukahdeksasta neljään. minua vitutti se, että tuhlasin koko lauantaipäiväni, joten olin päättänyt tehdä siitä parhaani juomalla siellä ollessani mahdollisimman paljon, koska ainoa korvaus oli ilmainen alkoholi. uskoakseni join noin 20 paukkua vodkaa. en muista tarkalleen. kuinka monta paukkua onkaan koko skyy-pullossa, join sen verran miinus kolme, koska joku muu otti muutaman paukun kanssani. meidän piti säilyttää vain noin 0,1 bac, mutta päivän päätteeksi puhalsin 0,21 promillea puhalluskojeeseen. olin aika humalassa. vapaaehtoisten tehtävänä oli vastata kaikkeen, mitä kadetit käskivät meidän tehdä, täsmälleen niin kuin he käskivät meidän tehdä sen. Olin kyllästynyt käymään läpi raittiustestiä uudestaan ja uudestaan, joten lopulta aloin esittää suvereenia kansalaista ja muutamia muita hahmoja testin aikana vain pitääkseni itseni viihdyttävänä. en oikeasti muista, miten tämä seuraava juttu edes alkoi. siitä tuli lopulta juttu, jota tein, enkä tiennyt, miten vetäytyä siitä. Minusta tuntuu, että ehkä aioin tehdä vitsin ja jotenkin menetin ajatukseni kesken sanomisen, joten se lakkasi olemasta vitsi ja muuttui vain lausunnoksi. miten se sitten tapahtuikin, päädyin kertomaan kadeteille, että minulla oli veli, jonka rattijuoppo tappoi. minulla ei oikeasti ole kuollutta veljeä. kun se oli kerran tullut julki, en pystynyt perumaan sitä, joten tajuttuani, mitä olin tehnyt, päädyin puhumaan paskaa lopun aikaa ja kertomaan kaikille tämän keksityn tarinan kuolleesta veljestäni. Jossain vaiheessa taisin unohtaa, että olin kertonut sen vain yhdelle kadettiryhmälle, eikä minulla ollut mitään syytä ottaa sitä enää koskaan esille, joten kerroin sen vielä toisellekin kadettiryhmälle syistä, joita en täysin ymmärrä. päädyin siihen pisteeseen, että kättelin ihmisiä ja kiitin heitä siitä, että he tekivät hyvää työtä, koska heidän kaltaisensa ihmiset voisivat vaikuttaa asiaan ja estää toisten valeveljiä kuolemasta rattijuoppojen alle. en vain pysty pysäyttämään itseäni. En enää tiedä, miksi teen tätä tai miten se edes alkoi. tästä on vain tullut persoonani loppupäivän ajaksi, koska olen liian humalassa ja minusta tuntui pakottavalta elää tätä valhetta, koska pelkäsin, että minut löydettäisiin, ellen toistaisi sitä yhä uudelleen ja uudelleen. minusta tulee vain todella arvostava kuolleen veljen kaveri loppupäivän ajaksi. jouduin lopulta kertomaan siitä isälleni, koska hän tuntee ohjaajat, jotka valvoivat tätä harjoitusta. En halunnut, että hän jää sokeaksi, jos joku heistä joskus ottaa kuolleen veljeni tilanteen puheeksi. hän on liian nolona siitä, mitä tein, kertoakseen heille, että minulla oli vain jonkinlainen känninen autismin ylilyönti. nyt isäni on sitoutunut myös ylläpitämään tätä valhetta, jos se tulee esiin, koska hän ei halua näyttää huonolta, että hänet yhdistetään minuun. olemme muuttaneet valhetta niin, että kyseessä ei oikeastaan ole biologinen veljeni, vaan vain joku, jota pidin kuin veljeäni. Näin hänen ei tarvitse valehdella, että hänellä on kuollut lapsi, ja ellei joku noista ihmisistä tee sherlock holmesia, meidän ei tarvitse pelätä, että se selviää, jos etsitään kuolintodistusta tai kuolinilmoitusta, jossa on sukunimemme. periaatteessa loin juuri kuvitellun kuolleen sisaruksen, jota nyt jopa isäni sanoo oikeaksi, jos häneltä kysytään siitä. vedän koko perheeni valheiden maailmaan, koska olen niin helvetin outo juoppo.</w:t>
      </w:r>
    </w:p>
    <w:p>
      <w:r>
        <w:rPr>
          <w:b/>
        </w:rPr>
        <w:t xml:space="preserve">Tulos</w:t>
      </w:r>
    </w:p>
    <w:p/>
    <w:p>
      <w:r>
        <w:rPr>
          <w:b/>
        </w:rPr>
        <w:t xml:space="preserve">Esimerkki 7.4538</w:t>
      </w:r>
    </w:p>
    <w:p>
      <w:r>
        <w:t xml:space="preserve">Teksti: Hei kaikki, eivät pysähtyä tämän subreddit paljon, mutta tänään minulla oli melko vakava tifu (minulle ainakin) hetki töissä. työskentelen melko tunnettu autoteollisuuden korjaus ketju kuin aloitteleva mekaanikko (tehnyt joitakin melko perusteellista työtä minun '66 mustang avulla isäni), ja oli 2014 impala tulla yksinkertainen kohdistus. Aika mutkaton varpaiden säätö (renkaiden etuosat osoittavat sisäänpäin tai ulospäin valmistajan ohjeiden mukaisesti, vaikuttaa siihen, että ohjauspyörä on suorassa tai ei (asiaankuuluva myöhemmin)) edessä ja takana. autossa oli alun perin ohjauspyörä suunnattu oikealle noin 30* tai noin. sain kaiken tehtyä, ja pari tuntia myöhemmin palaa takaisin ja sanoo, että ohjauspyörä ei ole keskitetty. ajattelin, että se johtui elektronisesta ohjaustehostimesta (eps) (linjauslaite varoittaa meitä, kun säätöjen muuttaminen voi saada eps:n mitätöimään säädöt). Kerroin asiasta asiakkaalle, ja hän soitti bs:lle. johtaja puhui hänen kanssaan ja kertoi, että uudemmissa autoissa on nykyään eps. Ajoin siis erääseen toiseen liikkeeseemme tien varrella ja huomasin, että tässä autossa ei ole eps:ää ja että ohjauspyörä on nyt hieman vasemmalla eikä oikealla. Saavun korjaamolle ja käytän heidän uutta linjauslaitettaan (meidän on vanha, vanha - lukemat vaeltavat itsekseen, erittäin ärsyttävää, yritys sanoo, että siinä ei ole mitään vikaa). kun ajoin ylös nostimelle (varovasti, koska linjauslaitteen yläpuolella ei ole peiliä, josta näkee, missä on), kuulen vain psssssshhhhh ja rengaspaineen merkkivalo syttyy. Soitin esimiehelleni ja kerroin hänelle täydellisestä mokastani. sain uuden renkaan meidän avullamme ja sain kaiken kohdistettua siellä olevan mestariteknikon avulla (hänellä ei ollut aavistustakaan, miten uutta konetta käytetään), ja kaikki tämä samalla, kun olin ahdistunut ja hermostunut, koska minulla oli tuo "mokasin kaiken täysin, ja tänään on etelään päin menevä päivä". lähden ja menen takaisin liikkeeseeni. onneksi kaveri ymmärsi ja oli rauhallinen (vaikka luultavasti edelleen järkyttynyt), ja osti toisen renkaan uuden renkaan kanssa. asioiden sekamelskassa puolivälissä uusien renkaiden asentamista takaosaan luulin kuulleeni "hän haluaa hankkia uudet renkaat myös etupuolelle", joten irrotan kaksi muuta rengasta ja odotan uusia renkaita. Kävi ilmi, että se oli "hän haluaa uudet renkaat eteen". sain kaiken vihdoin kasaan kunnolla ja koeajoin varmistaakseni, että ohjauspyörä on suorassa. hieman oikealle. palaan takaisin ja säädän hiukan. säädin liikaa ja se on nyt hiukan vasemmalle. säädän hiukan oikealle ja viimeisen kerran saan sen niin oikeaan asentoon kuin pystyn. puolitoista tuntia sen jälkeen, kun minun piti lähteä, se on vihdoin valmis. puhuin kaverin kanssa ja selitin tilannetta lisää, kävi ilmi, että hän on elektroniikkateknikko (menee syvälle elektroniikan toimintaan, kertoo meille, että koneemme saattaa olla teknisesti vialla). kaiken tämän jälkeen lähden kotiin (niin nopeasti kuin liikenne salli) nauttimaan lasillisen (josta tuli kaksi) bourbonia lievittääkseni tunteitani ja miettimään tämän päivän kauheita hetkiä ja oppimaan niistä (paskaa sattuu ja tapahtuu ¯\_(ツ)_/¯ ).</w:t>
      </w:r>
    </w:p>
    <w:p>
      <w:r>
        <w:rPr>
          <w:b/>
        </w:rPr>
        <w:t xml:space="preserve">Tulos</w:t>
      </w:r>
    </w:p>
    <w:p>
      <w:r>
        <w:t xml:space="preserve">teki linjaus 2014 impala. meidän paska kone ei voi tehdä linjauksia kunnolla, tuhoutui rengas toisessa liikkeessä, vietti 3 tuntia ja puolitoista tuntia sen jälkeen, kun minun piti kello ulos saada se niin hyvin kuin mahdollista. bourbon koskaan maistunut niin hyvä, ja paska tapahtuu.</w:t>
      </w:r>
    </w:p>
    <w:p>
      <w:r>
        <w:rPr>
          <w:b/>
        </w:rPr>
        <w:t xml:space="preserve">Esimerkki 7.4539</w:t>
      </w:r>
    </w:p>
    <w:p>
      <w:r>
        <w:t xml:space="preserve">Teksti: Selvä, joten pakollinen "ei tänään", koska tämä tapahtui itse asiassa 8. luokalla, pari vuotta sitten.Hyvä on, aloittaa tarina kuulostaa kuin joku pois r/iamverysmart.takaisin ala-asteella (ja vielä tänäkin päivänä, tunnen turvallisin mielin sanoa) olen ollut hyvin pitkälle edellä kannalta teknologisen ymmärryksen kuin paljon yleistä yleisöä, ja itse ja kaksi ystävää käytetään kutsua muihin luokkahuoneissa kuin ei-kustannuksia, nopea se kaverit (ratkaistu joitakin tyhmimpiä ongelmia olen koskaan kohdannut tätä kautta). Nyt kuulostan taas kerran teennäiseltä kusipäältä. en sano, ettenkö olisi, enemmänkin, etten ollut sitä silloin. nyt, 12- ja 13-vuotiaina särmikkäinä fedora-kärkkäisinä meemilordeina, pidimme itseämme paskimpina. joten päätimme tehdä kilpailua. eräänä päivänä päätimme perustaa pseudoryhmän nimeltä prisma, joka oli pohjimmiltaan "hakkeriryhmä", joka aiheutti ilkivaltaa (olisitte yllättyneitä siitä, miten vähän tarvitaan, jotta monet ihmiset uskovat, että kyseessä on hakkerointi, varsinkin yläasteikäiset ja monet opettajat). meidän oli siis toimittava lain molemmilla puolilla, ja pieni muskettisoturijoukkueemme taisteli prismaa vastaan, kun he vittuilivat internetille, irrottivat tietokoneiden oheislaitteita ja niin edelleen. meistä tuli sankareita.Mutta eräänä päivänä "prisma" päätti viedä roistopalvelunsa seuraavalle tasolle ja todella aiheuttaa päänvaivaa oppilaille ja useille opettajille. he poistivat windowsin kaikilta tietokoneluokan tietokoneilta ja sen ulkopuolelta. silloin sain selville usean käyttöjärjestelmän käynnistyksen ja opin mounttaamaan os:t jne. ja näihin aikoihin oli pieni juttu nimeltä "chromium", versio chromosista, jota pikku triforssamme käytti tunteakseen itsensä n e k k k i n e ksi.Suunnitelmamme oli siis: asentaa chromium usb:lle ja käynnistää niistä kaikki työasemat lounaan aikana, ja paskanjauhantaa, koska kutsuimme sitä "ylläpidoksi". kirjastonhoitajamme oli tiiliskivi, joka oli hieman yli 70-vuotias, ja antoi meidän jatkaa tätä katalaa suunnitelmaa. käynnistimme tietokoneet kolme kerrallaan chromiumin kanssa ja poistimme nopeasti jokaisen tiedoston tietokoneilta. se toimi kuin rasvattu, mutta koska olimme tietysti edgelordeja, fedoran ja katanan mestareita, tarunhohtoisia näppäimistösotureita, tarvitsimme kukoistuksen. Joten vaihdoimme keskusprojektorin taustakuvan keksimääni poskettomaan logoon (tietokone oli kytketty projektoriin, joka heitti sen seinälle asennetulle näytölle esityksiä jne. varten.) Tässä alkoi moka, tai ainakin kun tajusimme ensimmäisen kerran, että moka oli olemassa. kirjauduimme koulun tietokoneille käyttäjätunnuksillamme ja salasanoillamme ja työskentelimme sieltä käsin, ja unohdimme yhden tärkeän asian aina, kun Prisma oli mukana: kirjautumisen pois.kun tietokone käynnistettiin kirjastossa seuraavana päivänä, tiesimme olla valmiina, ja kun kutsu tuli ja me kolme sokeaa hiirtä kävelimme suoraan rotanloukkuun: kirjastossa/tietokoneluokassa odotti koko hallinto ja useita opettajiamme. joku oli ollut tarpeeksi fiksu tajutakseen yhteyden meidän kolmen kuninkaan ja Prisman välillä, jonka logo oli kolmio-pohjainen pyramidi, ja merkitsi kirjautumisemme ja uloskirjautumisemme muistiin ja vihdoin vertasi sitä valmiuteemme sekä havaintoihin siitä, miten olimme kirjautuneina kyseisiin tietokoneisiin. tajusimme, että jätimme laboratorion päätietokoneen käyttämään windowsia, ja minun tilini oli kirjautunut sisään. saimme kaikki jälki-istuntoa kuukauden ajan (sisällä lounasaikaan), emmekä päässeet enää tietokoneluokkiin muutamaan jäljellä olevaan kuukauteen tänä vuonna. se oli helvetinmoinen ajelu.</w:t>
      </w:r>
    </w:p>
    <w:p>
      <w:r>
        <w:rPr>
          <w:b/>
        </w:rPr>
        <w:t xml:space="preserve">Tulos</w:t>
      </w:r>
    </w:p>
    <w:p>
      <w:r>
        <w:t xml:space="preserve">minä ja kaverit osasimme käyttää tietokoneita, meistä tuli surkeita it-tyyppejä, leikimme itsemme kanssa poliiseja ja ryöstäjiä muodostamalla valeryhmän pahantekijöitä ja jäimme kiinni poistettuamme ikkunat tietokoneluokan tietokoneista.</w:t>
      </w:r>
    </w:p>
    <w:p>
      <w:r>
        <w:rPr>
          <w:b/>
        </w:rPr>
        <w:t xml:space="preserve">Esimerkki 7.4540</w:t>
      </w:r>
    </w:p>
    <w:p>
      <w:r>
        <w:t xml:space="preserve">Teksti: Toivottavasti tämä ei ole viikonlopputeksti; jos se on, poistakaa se, ja julkaisen sen sitten uudestaan. melkein tänään. kuten toissailtana. se oli... herrojeni puutarhassa. ei ihan kruunu, enemmänkin jalokivet. se oli palleillani. en oikeastaan ajatellut sitä paljon, koska tiedättehän, punkkeja sattuu tai jotain. Niinpä ryhdyin töihin, eikä se ollutkaan oikeastaan punkki, pikemminkin sisäänkasvanut karvoitus. okei, hienoa, purista sitä kusipäätä kuitenkin. katsotaan mitä tapahtuu. menen nukkumaan, herään, ei mitään epätavallista. mutta jossakin vaiheessa seuraavana päivänä siellä alhaalla oli outo... kuumotus... Heti kun säädyllisyys sallii, lähden vessaan tutkimaan sitä perusteellisesti, ja löysin jotain, jota voi kuvailla vain surupallojen silmäksi.  Tuo viaton follikkeli, joka vielä äskettäin huolehti omista asioistaan, oli nyt viilentämässä maailmaani tyytymättömyydellään häiriintymisestä. jos sillä olisi ääni, se olisi kovaääninen. pahaenteisesti. minulla ei ole kunnon tieteellistä taustaa, mutta yritän olla tarkkaavainen. ja tähän tulisin: vihainen haava lämpimässä, kosteassa ympäristössä, joka ei ole laajalti tunnettu siitä, että se on jatkuvasti vitun pyykkinarulla- ja vitun perhoset raikas ja puhdas.  eli täydellinen hautomo sille, mitä helvetin kutua jalkoväliini sattui juuri silloin tulemaan. nyt muistan yhden toisen kerran, kun punkin purema oli saanut tartunnan. se oli ollut stafylokokki, eikä se ollut näyttänyt täysin erilaiselta kuin se, mitä täällä kannen alla oli meneillään. nyt siis katselen vihaista munaa ja toivon, ettei minun tarvitse selittää lääkärilleni, miten sain mrsa:n säkkiini. (ja joo, pesen koko ajan, käytän antibioottivoidetta ja mitä tahansa muuta keksinkään yrittääkseni torjua tätä paskiaista).</w:t>
      </w:r>
    </w:p>
    <w:p>
      <w:r>
        <w:rPr>
          <w:b/>
        </w:rPr>
        <w:t xml:space="preserve">Tulos</w:t>
      </w:r>
    </w:p>
    <w:p>
      <w:r>
        <w:t xml:space="preserve">poksahti finni, asiat menivät etelään, toivoen, ettei minun tarvitse selittää lääkärille, miten sain mrsa:n palleihini.</w:t>
      </w:r>
    </w:p>
    <w:p>
      <w:r>
        <w:rPr>
          <w:b/>
        </w:rPr>
        <w:t xml:space="preserve">Esimerkki 7.4541</w:t>
      </w:r>
    </w:p>
    <w:p>
      <w:r>
        <w:t xml:space="preserve">Teksti: kaverini pyysi minua vahtimaan koiriaan viikon ajan, kun hän oli poissa kaupungista. hän oli alun perin pyytänyt nuorempaa serkkuaan vahtimaan koiria, mutta tämä pystyi vahtimaan koiria vain ensimmäisen viikon ajan. joten suostuin vahtimaan koiria toisella viikolla, kun hän oli poissa. ____________________ ensimmäisenä koiranvahtipäivänä päätin mennä aikaisin ennen töitä, jotta voisin ruokkia koirat ja viedä ne seinälle. saavun hänen talolleen noin kello 7:00 aamulla.Saavuttuani hänen kotiinsa ajattelin, että olisi hauskaa lähettää hänelle kuva, jossa kädessäni on iso veitsi, taustalla hänen nukkuvat koiransa, sekä teksti, jossa lukee "1 000 000 dollaria tai pennut saavat sen." Kuvan lähettämisen jälkeen pyörähdin ympäri tarkoituksenani palauttaa veitsi oikealle paikalleen keittiöön. Sen sijaan minä, yli 180-senttinen, yli 275-kiloinen parrakas mies, järkytyin nähdessäni toisen henkilön seisovan keittiön ja olohuoneen välisessä oviaukossa; hänen pikkuruisen 17-vuotiaan naisserkkunsa, joka oli jäänyt yöksi.Vaikka hänen kasvoillaan saattoi olla tyhjä ilme, hänen silmänsä olivat kyyneleitä myöten täynnä, mikä kertoi kaiken tarpeellisen hänen tulkinnastaan kohtauksesta. tietysti kaikki, mitä sain sanottua, oli "sinun ei pitäisi olla täällä", eikä se auttanut tilanteen purkamisessa. aika lailla sekunneilla, kun nuo sanat lähtivät suustani, tyhmä perseeni päätteli lopulta, että "voi vittu, olen tehnyt mokan." Hän jäi kivettyneenä.Onneksi hänen reaktionsa tunkeilijaan antoi minulle tarpeeksi aikaa selittää, että olin täällä ulkoiluttamassa koiria. veitsen selittäminen oli vaikeampaa, mutta selvitin sen. hengitettyäni syvään hän rauhoittui. kun palasin autooni, tarkistin puhelimeni ja näin, että minulla oli viesti ystävältäni. siinä luki sanasta sanaan... "sinun ei tarvitse olla siellä ennen huomista" __________.</w:t>
      </w:r>
    </w:p>
    <w:p>
      <w:r>
        <w:rPr>
          <w:b/>
        </w:rPr>
        <w:t xml:space="preserve">Tulos</w:t>
      </w:r>
    </w:p>
    <w:p>
      <w:r>
        <w:t xml:space="preserve">laajensi lunnasvaatimusyrityksen kotietsinnäksi** -</w:t>
      </w:r>
    </w:p>
    <w:p>
      <w:r>
        <w:rPr>
          <w:b/>
        </w:rPr>
        <w:t xml:space="preserve">Esimerkki 7.4542</w:t>
      </w:r>
    </w:p>
    <w:p>
      <w:r>
        <w:t xml:space="preserve">Teksti: okei, käyttäen heittää täällä, koska jotkut ihmiset työskentelen kanssa tietää käyttäjätunnukseni. tämä itse asiassa tapahtui noin 3 viikkoa sitten, mutta päätin jakaa sen nyt. backstory: työskentelen ambulanssi yritys ja ajamme chevy van tyyppi. työskentelemme pitkiä tunteja joskus ja ajaa pitkiä matkoja. oli siis todella pitkän työjakson loppu, noin 30 tuntia, ja saimme vihdoin luvan palata asemalle ja lähteä kotiin. minä ajoin ja työparini istui matkustajan paikalla. olimme molemmat erittäin väsyneitä tässä vaiheessa. muistan vastanneeni radiosta "yksikkö numero kopio, kiitos". seuraavaksi tajusin katselevani lumipenkkaa edessäni. työparini heräsi ja mutisi "paska..."." nousin ulos ja katsoin. onneksi ei ollut minkäänlaisia vaurioita. olin nyt hereillä ja tärisin, joten ajoin loppumatkan takaisin, noin 15 mailia. tässä on juju, olemme asentaneet kaikkiin kuorma-autoihimme kameran, joka tallentaa ohjaamon ja auton edessä aina, kun tallentuu liian suuri voima. se tallentaa 10 sekuntia ennen ja jälkeen törmäyksen. Tiedän, että kamera laukesi, koska vilkkuva valo syttyy aina, kun se laukeaa. Toistaiseksi minua ei ole kutsuttu toimistoon minkään kameraan liittyvän asian takia, mutta olin hermostunut noin viikon ajan. työparini on rauhallinen, eikä hän kerro kenellekään. mietin, säästävätkö he sitä siihen, kun he tarvitsevat syyn erottaa minut. kiitos, että luit tekstimuurin.</w:t>
      </w:r>
    </w:p>
    <w:p>
      <w:r>
        <w:rPr>
          <w:b/>
        </w:rPr>
        <w:t xml:space="preserve">Tulos</w:t>
      </w:r>
    </w:p>
    <w:p>
      <w:r>
        <w:t xml:space="preserve">törmäsin yrityksen ajoneuvolla lumipenkkaan, joka oli nauhoitettu, ja paskannan tiiliä aina kun menen töihin.</w:t>
      </w:r>
    </w:p>
    <w:p>
      <w:r>
        <w:rPr>
          <w:b/>
        </w:rPr>
        <w:t xml:space="preserve">Esimerkki 7.4543</w:t>
      </w:r>
    </w:p>
    <w:p>
      <w:r>
        <w:t xml:space="preserve">Teksti: Tämä ei tapahtunut tänään vaan noin 4 vuotta sitten, kun olin 13-vuotias. minulla on erittäin nopeat refleksit, kun olen säikähtänyt, ja jos joku hiipii kimppuuni, päädyn lyömään takanani. kyseisenä päivänä olin istunut lukemassa, ja äitini päätti tietämättäni, että oli hyvä idea hiipiä kimppuuni. Yhtäkkiä tunsin jonkun kutittavan kylkiäni, joten minun oli luonnollisesti reagoitava jotenkin näin: http://imgur.com/itsrgo2 Minun oli pyydettävä anteeksi yhä uudelleen ja uudelleen, eikä äitini puhunut minulle tuntikausiin, mikä pahensi oloani entisestään. positiivisena puolena ainakin tiedän, että pärjään pimeillä kujilla.</w:t>
      </w:r>
    </w:p>
    <w:p>
      <w:r>
        <w:rPr>
          <w:b/>
        </w:rPr>
        <w:t xml:space="preserve">Tulos</w:t>
      </w:r>
    </w:p>
    <w:p>
      <w:r>
        <w:t xml:space="preserve">lue se vain, senkin laiska persläpi</w:t>
      </w:r>
    </w:p>
    <w:p>
      <w:r>
        <w:rPr>
          <w:b/>
        </w:rPr>
        <w:t xml:space="preserve">Esimerkki 7.4544</w:t>
      </w:r>
    </w:p>
    <w:p>
      <w:r>
        <w:t xml:space="preserve">Teksti: kaverini ja minä vain pelleilimme, kirjoitimme juttuja kuten "katsot homopornoa!" ja muuta sellaista. kirjoitimme yhdessä Steamissa, enkä edes tajunnut, mutta kun hän sanoi "katsot homokarvapornoa", sanoin vitsaillen "joo, jätkä, tuon videon tänne, jotta voimme runkata yhdessä", ja kas, hän hiljeni. Osa minusta mietti, oliko tällainen vitsi kiusallinen, mitä se todennäköisesti olikin, mutta olen väsynyt. tauon jälkeen hän sanoo: "äitini käveli juuri sisään ja näki tuon." Hänen äitinsä näki juuri, kun pyysin häntä ja minua masturboimaan yhdessä. en edes sano siihen mitään, menen vain offline-tilaan, tuijotan työpöytääni täydellisessä tappiossa, enkä ole vielä edes sanonut hänelle mitään, enkä pysty siihen lähiaikoina edes tulemaan.</w:t>
      </w:r>
    </w:p>
    <w:p>
      <w:r>
        <w:rPr>
          <w:b/>
        </w:rPr>
        <w:t xml:space="preserve">Tulos</w:t>
      </w:r>
    </w:p>
    <w:p>
      <w:r>
        <w:t xml:space="preserve">pyysin vitsillä ystävääni masturboimaan homopornolle kanssani, ja hänen äitinsä oli läsnä koko kysymyksen ajan.</w:t>
      </w:r>
    </w:p>
    <w:p>
      <w:r>
        <w:rPr>
          <w:b/>
        </w:rPr>
        <w:t xml:space="preserve">Esimerkki 7.4545</w:t>
      </w:r>
    </w:p>
    <w:p>
      <w:r>
        <w:t xml:space="preserve">Teksti: tämä tapahtui 2 viikkoa sitten, kuten useimmat näistä.olen siis 18, valmistuin lukiosta muutama kuukausi sitten ja olen nyt työtön. vanhemmat nalkuttavat "sinun on etsittävä kovemmin töitä" ja tavallinen "mene opiskelemaan ja tee jotain elämällesi". riitoja tulee joka kerta, kun istumme ruokapöydän ääressä. tapaan tyttöystävän serkun juhlissa, hän tarjoaa minulle töitä, hyväksyn työtarjouksen. sanottu-työtarjous on sitä, mitä kutsumme ruotsissa "svart arbete", toisin sanoen "off-the-books" eli ninjatyötä. mutta palkka olisi aika hyvä, joten työskentelen siellä vähän aikaa. tyttöystäväni ystävä tarjoaa minulle työtä, laillista työtä, paperitöitä, papereita ja kaikkea sellaista. molemmissa töissä oli melkein sama palkka, ainoa ero oli se, että jos ottaisin laillisen, minulla olisi oikeasti jonkinlainen vakuutus siitä, että saisin oikeasti palkkaa. joten otan sen laillisen työn, mutta olen liian #@* kertoakseni tyttöystäväni serkulle, etten aio työskennellä hänen kanssaan enää, päätän, että on parempi tehdä se, kun tiedän, että laillinen työ on hyvä ja pidän siitä. joten soitan serkulle ja sanon, että olen kipeä enkä voi tulla töihin tälle päivälle, ja menen sen sijaan "ninjatöihin" lailliseen työpaikkaan. nyt laillinen työpaikka, jossa työskentelen tähän päivään asti, kutsuu periaatteessa pomoja ja muita hienojen yritysten hienoja ihmisiä hienoihin yritystapahtumiin. teemme tämän puhelimitse, ja meillä on käsikirjoitus siitä, mitä puheluiden aikana sanotaan. käsikirjoitus alkaa aina sillä, että esittäydymme koko nimellämme ja sitten yrityksen nimellä. yksi näistä mainituista hienoista ihmisistä, jotka on kutsuttu kyseiseen hienoon tapahtumaan, sattui olemaan tyttöystäväni serkku.tämä tapahtui käsikirjoituksemme esittelyn aikana, ja pomoni halusi, että me kaikki tarkkailisimme toisiamme soittamassa puhelua ja katsoisimme, miten me kaikki pärjäsimme ja kuinka hyvin pystyimme noudattamaan käsikirjoitusta. joten olen neljän työkaverini ja pomoni ympäröimänä, ja kaikki odottavat, että soitan toiselle pomolleni, jolle kerroin olevani sairas. oli hauska puhelu. kaikki työkaverini ja pomoni kuulivat, kun olin muuttunut kahdesta pomosta yhdeksi, ja olen menossa tapaamaan häntä ja gfs:n muuta perhettä halloweenin viettoon pian. siitä tulee hauskaa.</w:t>
      </w:r>
    </w:p>
    <w:p>
      <w:r>
        <w:rPr>
          <w:b/>
        </w:rPr>
        <w:t xml:space="preserve">Tulos</w:t>
      </w:r>
    </w:p>
    <w:p>
      <w:r>
        <w:t xml:space="preserve">en uskaltanut lopettaa ensimmäistä työpaikkaa, jouduin soittamaan ensimmäiseen työpaikkaan uudesta työpaikasta, sain potkut puhelimessa työtovereiden ympäröimänä ja jouduin viettämään halloweenia vanhan pomon kanssa.</w:t>
      </w:r>
    </w:p>
    <w:p>
      <w:r>
        <w:rPr>
          <w:b/>
        </w:rPr>
        <w:t xml:space="preserve">Esimerkki 7.4546</w:t>
      </w:r>
    </w:p>
    <w:p>
      <w:r>
        <w:t xml:space="preserve">Teksti: Hei ihmiset. en ole kovin hyvä postaamisessa ja muussa, mutta yritän parhaani. tämä todella tapahtui tänään, kerrankin. tämä on myös todella pitkä ilman syytä, koska minulla ei ole aavistustakaan mitä teen. tl;dr lopussa.*Taustan luomiseksi: 10. luokan luonnontieteiden luokka. Teemme "ydinharjoituksen", mikä tarkoittaa, että jos emme tee sitä, meidän on toistettava se, kunnes teemme sen. Olen melko uusi koulussa (tulin kouluun noin 3 kuukautta sitten), joten tunnen vain muutamia ihmisiä. *Tässä kokeessa tislaamme mustetta. en ole varma miksi, mutta joo. ja teemme myös kromotografiaa musteella. opettajamme numeroi meidät niin, että ryhmiä oli seitsemän, blaa blaa blaa. en kiinnittänyt paljon huomiota, kun opettajani kertoi meille laitteista, mikä on ensimmäinen virheeni. ajattelin, että tämä olisi helppoa, kuumennamme vain jotain tavaraa ja annamme sen tehdä tehtävänsä, eikö? Joka tapauksessa pääsin mielestäni parhaan ryhmän kanssa. sellaisten ihmisten kanssa, jotka tykkäävät pelleillä, mutta saavat silti työnsä tehtyä. Kun olimme kompuroineet kromotografian läpi, jakauduimme hakemaan tislausta varten tarvittavat välineet. Haen vapaaehtoisesti jääpaloja täynnä olevan kupin ja dekantterilasin puhdasta vettä varten. vaellan siihen suuntaan, minne ihmiset näyttävät menevän, ja nappaan ensimmäisen näkemäni dekantterilasin. kun olen laittanut kaiken valmiiksi, laitan pääteputken saamaani dekantterilasiin. se ei melkein mahdu, minkä olisi pitänyt olla suuri hälytys. sytytämme bunsen-polttimen tuleen ja unohdamme sen. hups. hetkeä myöhemmin vilkaisen kokeiluamme ja huomaan, että se alkaa höyrystyä, niin kuin pitääkin. Kerään loput ryhmästäni, koska luulen, että se on melkein ohi. kun kuitenkin katson dekantterilasiin nähdäkseni, onko siellä vettä, huomaan, ettei siellä ole yhtään vettä. tässä vaiheessa minun olisi pitänyt toimia.paineen kasvaessa, koska se oli niin tiukka, ettei höyry päässyt ulos, putki puhkesi aivan liian pienestä dekantterilasistani, ja kiehuvan kuuma muste pullo pyörähti ympäri luokkahuonetta. sanomattakin on selvää, että meidän kaikkien oli palattava lounaalla pyyhkimään se etanolilla. nyt ryhmä ei enää pidä minusta yhtä paljon.</w:t>
      </w:r>
    </w:p>
    <w:p>
      <w:r>
        <w:rPr>
          <w:b/>
        </w:rPr>
        <w:t xml:space="preserve">Tulos</w:t>
      </w:r>
    </w:p>
    <w:p>
      <w:r>
        <w:t xml:space="preserve">Valitsin liian pienen dekantterilasin, mikä johti korkeaan paineeseen. kun dekantterilasi putosi ulos, kiehuva muste lensi ympäri luokkahuonetta.</w:t>
      </w:r>
    </w:p>
    <w:p>
      <w:r>
        <w:rPr>
          <w:b/>
        </w:rPr>
        <w:t xml:space="preserve">Esimerkki 7.4547</w:t>
      </w:r>
    </w:p>
    <w:p>
      <w:r>
        <w:t xml:space="preserve">Teksti: juoksin yleisurheilua lukiossa ja juoksen kavereiden kanssa vapaa-ajan harrastuksena. menen suoraan asiaan. on eräs hautausmaa, jota ystäväni sekä rakastavat että inhoavat. se ei ole mikään tavallinen hautausmaa; se on valtava ja mäkinen, ja siellä on erilaisia lammikoita ja muuta sellaista hajallaan. se on erittäin rasittava reitti juosta läpi, ja olen nähnyt muita ihmisiä siellä vain kerran. juoksuryhmäni koostuu lyhytaikaisista juoksijoista, jotka ovat todella kaukana perässä joka lenkillä, ja pitkäaikaisista juoksijoista, jotka ovat aina edessä. olen suunnilleen keskellä, joten tällä lenkillä päädyn hetkeksi yksin. halpahintainen kuntoilija, joka olen, päätän juosta polulta pois ja leikata hautausmaan läpi säästääkseni aikaa ja vaivaa. juoksen paksun ruohon läpi, jossa on hautakiviä, kun yhtäkkiä putoan noin metrin päähän; olin juuri pudonnut johonkin, jonka uskon olleen avoin hauta. se oli aika iso, ja laskeutuminen oli raadellut nilkkani. Ensireaktioni oli, että olin juuri pudonnut ruumiin päälle, mutta tiesin, että näin ei ollut. nostin itseni ylös haudasta ja ontuin vähän aikaa, kunnes ystäväni takana saivat minut kiinni ja kerroin heille, mitä oli tapahtunut. pystyin lopulta juoksemaan neljän mailin matkan takaisin adrenaliinin ansiosta, mutta kun se laskeutui, jalkani tappoivat.</w:t>
      </w:r>
    </w:p>
    <w:p>
      <w:r>
        <w:rPr>
          <w:b/>
        </w:rPr>
        <w:t xml:space="preserve">Tulos</w:t>
      </w:r>
    </w:p>
    <w:p>
      <w:r>
        <w:t xml:space="preserve">päätti lenkillä oikoa hautausmaalla ja putosi avohaudalle.</w:t>
      </w:r>
    </w:p>
    <w:p>
      <w:r>
        <w:rPr>
          <w:b/>
        </w:rPr>
        <w:t xml:space="preserve">Esimerkki 7.4548</w:t>
      </w:r>
    </w:p>
    <w:p>
      <w:r>
        <w:t xml:space="preserve">Teksti: tapahtui 5 minuuttia sitten. tuntuu vieläkin tyhmältä.olin keräämässä tavaroitani e-cigiä varten, enkä löytänyt akkuja. kädessäni oli käämejä. siivosin työpöytäni, kun löysin akkuni. ajattelematta laitoin ne samaan käteen käämien ja ruuvimeisseleiden kanssa. sähkövirta kulki niiden läpi ja lämmitti ne mukavasti ja hyvin. en reagoinut ensin, kunnes näin yhden valmiiksi tehdyn käämin punaisen kuumana sormeni päällä. sitten lopulta pudotin kaiken ja katsoin alas sormeani. koko käteni on tavallaan punainen metallin liitoskohdassa, mutta sormessani on nyt syvä palovamma ihossa. sattuu ihan hirveästi. tiedättehän, että tämä ei olisi niin paha juttu, jos en kirjoittaisi huomenna koulussa englannin koetta. läppärillä, koska kirjoitukseni on melkein lukukelvotonta, vaikka ottaisin aikani kuluksi. nyt olen siis jumissa ilman etusormea. toivottakaa onnea huomenna.</w:t>
      </w:r>
    </w:p>
    <w:p>
      <w:r>
        <w:rPr>
          <w:b/>
        </w:rPr>
        <w:t xml:space="preserve">Tulos</w:t>
      </w:r>
    </w:p>
    <w:p>
      <w:r>
        <w:t xml:space="preserve">akut ja käämit eivät sovi yhteen, käsi poltettu ennen tärkeää tenttiä.</w:t>
      </w:r>
    </w:p>
    <w:p>
      <w:r>
        <w:rPr>
          <w:b/>
        </w:rPr>
        <w:t xml:space="preserve">Esimerkki 7.4549</w:t>
      </w:r>
    </w:p>
    <w:p>
      <w:r>
        <w:t xml:space="preserve">Teksti: joten minä ja vaimo nautimme varhain aamulla fun.when energiatasot saivat hieman alhainen, vedimme ulos lelu, tiedäthän... auttaa häntä arrive.anyway näyttää se ei ole käytetty vähään aikaan ja akku oli tyhjä. on mies avasin sen ylös... hyvin näyttää tämä merkki akku oli paksumpi kuin muut ja ei helposti tulla ulos. joten löin sen sivulle ja se tuli ulos hieman. Ajattelin, että se on puhdas ja voin koukata sen hampaillani... nom, olen tehnyt sen ennenkin... ei! Luulen, että hampaani eivät ole niin vahvat tai otin sen väärin kiinni? olen lohkaissut hampaan. sen etuhampaan myös. onneksi se ei ole kovinkaan näkyvä, ellet tiedä sen olevan siellä. tappoi mielialan vain lyhyeksi aikaa, olet iloinen kuullessasi!plus duracel, jonka laitoimme sisään, putoaa helposti ulos... wtf älä käytä halpoja paristoja ;)ps. merkintä nsfw vain varmuuden vuoksi.</w:t>
      </w:r>
    </w:p>
    <w:p>
      <w:r>
        <w:rPr>
          <w:b/>
        </w:rPr>
        <w:t xml:space="preserve">Tulos</w:t>
      </w:r>
    </w:p>
    <w:p>
      <w:r>
        <w:t xml:space="preserve">yritin vetää hampaillani irti jumissa olevaa paristoa vibraattorista ja lohkaisin hampaan.</w:t>
      </w:r>
    </w:p>
    <w:p>
      <w:r>
        <w:rPr>
          <w:b/>
        </w:rPr>
        <w:t xml:space="preserve">Esimerkki 7.4550</w:t>
      </w:r>
    </w:p>
    <w:p>
      <w:r>
        <w:t xml:space="preserve">Teksti: tämä ei ole postaus ahdistuksestani tulla palomieheksi. kyllä, olen hieman peloissani siitä, mutta ei mitään, mitä en voisi pakottaa itseäni tekemään. tämä. tämä postaus. tämä postaus tässä. tämä postaus tässä. tämä on postaus moraalista. mokasin tänään suostumalla palomieheksi. muutin elokuussa pikkukaupunkiin ja olen asunut täällä nykyisen tyttöystäväni kanssa, joka on opettaja. olen vain tehnyt satunnaisia töitä siitä lähtien. Olen kuitenkin ystävystynyt lähes puolen kaupungin kanssa ja liittynyt heidän vapaaehtoisjärjestöönsä jne jne jne jne (antakaa tälle kaverille jo kaupungin avaimet. joka tapauksessa, läheinen ja rakas ystäväni sattuu olemaan paikallinen palopäällikkö. Hän on painostanut minua liittymään syyskuusta lähtien, mutta olen kieltäytynyt, koska en todellakaan tiennyt, kuinka kauan aioin jäädä. on käynyt ilmi, että olen jäänyt 7 kuukaudeksi, ja hän sai minut vihdoin suostuteltua liittymään. ilmoittaudun kuitenkin syksyllä opettajakoulutukseen, ja lähden huhtikuussa. kuitenkin, ja tämä on iso mutta, en ole vielä uskaltanut kertoa kenellekään. osittain siksi, että olen oppinut pitämään ihmisistä täällä, ja hyvä ystäväni (sanotaan häntä dougiksi) merkitsee minulle paljon. menin siis palokuntakokoukseen, kerroin kaikille, että liityn (kuin pelkuri), mutta en maininnut, että minulla on enää kuukausi aikaa ennen kuin lähden kaupungista muutamaksi vuodeksi. sillä välin vietin eilen kaksitoista tuntia vapaaehtoistyössä palokunnassa, samalla kun kaverini palopäällikkö doug kertoi minulle, kuinka paljon hän rakastaa minua ja että hän on iloinen, etten ole sellainen kuin (kaikki muut, jotka tulevat kaupunkiin ja kusettavat häntä). sillä välin olen aikeissa kusettaa häntä. minusta tuntuu, että olen herättänyt hänessä toiveita vain siksi, että olen itsekäs ja halusin leikkiä palomiestä hetken aikaa. pelkään myös tulipaloa. pelastamalla tilapäisesti jonkun tunteita, asetan itseni katastrofiin lähitulevaisuudessa.</w:t>
      </w:r>
    </w:p>
    <w:p>
      <w:r>
        <w:rPr>
          <w:b/>
        </w:rPr>
        <w:t xml:space="preserve">Tulos</w:t>
      </w:r>
    </w:p>
    <w:p>
      <w:r>
        <w:t xml:space="preserve">valehtelen parhaillaan ystävälleni, joka on palopäällikkö, ja tunnen itseni täydellisen paskamaiseksi kusipääksi sen takia.</w:t>
      </w:r>
    </w:p>
    <w:p>
      <w:r>
        <w:rPr>
          <w:b/>
        </w:rPr>
        <w:t xml:space="preserve">Esimerkki 7.4551</w:t>
      </w:r>
    </w:p>
    <w:p>
      <w:r>
        <w:t xml:space="preserve">Teksti: tämä ei tietenkään tapahtunut tänään, vaan tasan viikko sitten, viime torstaina. työskentelemme veljeni kanssa uimaopettajina ja hengenpelastajina yksityisessä uima-altaassa. tämä uima-allas hallinnoi myös toista, vielä hienompaa uima-allasta, jota ylläpitää paikallinen heimoyhdistys. yhdistyksen kampuksella asuvat heimolaiset ovat mukavia, mutta siellä on melkoinen joukko rikollisia nuoria, jotka aiheuttavat toisinaan ongelmia.erään kohtaamisen jälkeen, jossa veljeni ja hänen vartijatoverinsa päälle heitettiin rasistisia solvauksia ja väkivallalla uhkailua (onneksi mitään ei oikeasti tapahtunut), päätimme molemmat hankkia macea hätätilanteen varalle. aloin kantaa sitä mukanani kaikkialla. nyt on vittu menoa.nopeasti eteenpäin noin kaksi kuukautta, kävin tammikuussa tietokoneavusteisen piirustuksen kurssin. tuona torstaina oli ensimmäinen koepäivä, ja minä olin tietenkin hieman myöhässä. olin täysi idiootti, ja minulla oli puhelimeni, autonavaimeni ja pieni mace-pullo työnnettynä farkkujeni oikeaan etutaskuun. Kanisterissa oli napsahduskytkimellä varustettu varmistin, mutta se ei riittänyt, kuten sain pian kokea kantapään kautta. juostessani täyttä vauhtia näiden kolmen esineen kanssa taskussani varmistin irrotti varmistimen, *ja* laukaisi taskussa olevan mace-sumutteen. useimmat teistä tietävät, että mace ja useimmat muut pippurisumutteet on tarkoitettu suunnattavaksi hyökkääjän silmiin. paljaan ihon polttaminen ei kuitenkaan ole lainkaan ongelma. Vaikutukseni vain kestää kauemmin. tunsin lievää kipua, jonka katsoin johtuvan siitä, että avaimeni raapivat jalkaani, enkä kiinnittänyt siihen huomiota. menin luokkahuoneeseen ja yritin kirjautua sisään tietokoneeseeni, mutta salasana ei onnistunut. jouduin lopulta pyytämään kampuksen henkilökuntaa auttamaan minua vaihtamaan salasanan, mutta siihen ei mennyt kauan, ja se oli lopulta merkityksetöntä.Tai olisi ollut, jos jalassani ei olisi ollut yhä kivuliaampaa helvetinpaloa. luokka-aika kesti kolme tuntia, ja tarvitsin lopulta kaikki kolme tuntia tietovisan suorittamiseen, koska hirvittävän kivulias kirvely vain paheni ja häiritsi minua jatkuvasti koko ajan.Lopulta sain tietokilpailun valmiiksi, lähetin sen ja lähdin kotiin. kävin suihkussa pestäkseni pois mace-sumutteen, joka oli ollut jalassani kolme ja puoli tuntia. valitettavasti pippurisumute tekee ihoalueesta lämpöherkän, ja tuntui kuin ihoni alla olisi ollut valkoisia kuumia lasinsirpaleita heti, kun kuuma vesi osui siihen. Kylmä vesi kuitenkin auttoi, ja jäätävän kylmän suihkun jälkeen jatkoin päivääni. sen jälkeisenä tiistaina sain tietää, että kirvelevän kivun huumassa olin lähettänyt kyselyn väärin, ja minun oli tehtävä koko tehtävä uudelleen, ja palautin sen muutama tunti sitten, tasan viikon myöhässä. en enää kanna mukanani pippurisumutetta.</w:t>
      </w:r>
    </w:p>
    <w:p>
      <w:r>
        <w:rPr>
          <w:b/>
        </w:rPr>
        <w:t xml:space="preserve">Tulos</w:t>
      </w:r>
    </w:p>
    <w:p>
      <w:r>
        <w:t xml:space="preserve">Mace-pulloni räjähti farkkujeni taskussa, koska olen idiootti, jonka ei olisi pitänyt laittaa sitä sinne, ja sen seurauksena jouduin istumaan kolmen tunnin koejakson läpi jalka tulessa.</w:t>
      </w:r>
    </w:p>
    <w:p>
      <w:r>
        <w:rPr>
          <w:b/>
        </w:rPr>
        <w:t xml:space="preserve">Esimerkki 7.4552</w:t>
      </w:r>
    </w:p>
    <w:p>
      <w:r>
        <w:t xml:space="preserve">Teksti: Okei, tämä ei tapahtunut tänään, vaan tiistaina, joten pyydän anteeksi. joka tapauksessa, maanantaina pikkusiskoni oli menossa elokuviin ystäviensä kanssa, ja koska hänellä ei ole omaa puhelinta, annoin armollisesti hänen lainata minun puhelintani. kotiin tultuaan hän antoi sen takaisin ja näin, että hän spämmäsi siihen selfieitä, mutta ajattelin, että hyvä on, poistin ne ja jatkoin elämääni. En kuitenkaan huomannut, että hän oli vittuillut asetuksilleni ja kello oli tunnin jäljessä. unohtaen tämän tiedon, laitoin herätyskelloni soimaan klo 7 ja menin nukkumaan. olen raskas nukkuja, joten herätyskelloni on kohtaus pulp fictionista, jossa nainen huutaa: "jos joku teistä mulkkuista liikahtaa, minun on ammuttava jokainen teistä." Koska olin väsynyt elämästä yleensä, nukahdin heti. aamulla heräsin ja kuuntelin... ei herätyskelloa. aluksi ajattelin, että olin vain herännyt aikaisemmin, mutta tarkistin rannekelloni ja kello oli jo 7:15. hyppäsin nopeasti ylös sängystä jumalatonta vauhtia, kirosin toistuvasti, nappasin puhelimeni, laukkuni ja lähdin matkalle kouluun. onneksi saavuin perille juuri ja juuri ennen kuin kello soi 7:29. istuin paikalleni, tönäisin laukkuni puhelimeni kanssa lattialle ja teeskentelin, että olen tarkkana. kaikki meni hyvin, kunnes kello 8:00 iski katastrofi. herätyskello soi, kaikki kääntyivät minua kohti, haparoin yrittäessäni sammuttaa sen, joten sen sijaan otin vain koko akun ulos, punastuin verenpunaiseksi, pyysin päästä vessaan ja vietin loppupäivän siellä. positiivisena puolena tämä oli viimeinen koulupäivä, joten toivottavasti kukaan ei muista kesän jälkeen! tai voin aina muuttaa tai mennä piiloon...</w:t>
      </w:r>
    </w:p>
    <w:p>
      <w:r>
        <w:rPr>
          <w:b/>
        </w:rPr>
        <w:t xml:space="preserve">Tulos</w:t>
      </w:r>
    </w:p>
    <w:p>
      <w:r>
        <w:t xml:space="preserve">hälytys meni pieleen, hämmennystä seurasi...</w:t>
      </w:r>
    </w:p>
    <w:p>
      <w:r>
        <w:rPr>
          <w:b/>
        </w:rPr>
        <w:t xml:space="preserve">Esimerkki 7.4553</w:t>
      </w:r>
    </w:p>
    <w:p>
      <w:r>
        <w:t xml:space="preserve">Teksti: ok niin kuin monet tifut, tarinani sisältää minut nolata itseäni niin, että tyttö kyseessä kieltäytyy käsitellä minua. jos tifu oli elokuvan genre, tämä olisi luultavasti sen klisee, mutta valitettavasti. joka tapauksessa tämä tapahtui noin vuosi sitten nyt. olin juuri tullut juuri ulos koulusta, jossa paska poika-tyttö-suhde ja olin liittynyt yliopistoon, joten sikäli kuin olin huolissani olin ollut nälkäinen naispuolisen seuran viimeiset 6 vuotta ja tämä oli minun suuri läpimurto. Olen hauskasti melko itsevarma tyttöjen suhteen, minun on suhteellisen helppo saada heidät nauramaan ja olla vähän hölmö, mutta jos menen sen pidemmälle, olen sosiaalisesti jälkeenjäänyt. Joka tapauksessa muutaman epäonnistuneen "seurustelun" jälkeen eri tyttöjen kanssa, joista kaikista olin oppinut uuden oppitunnin (perusoppitunnit, luultavasti asioita, jotka ihmiset ovat oppineet noin 15-vuotiaana), kuten sen, ettei pidä olla takertuva, sinnikäs ja pröystäilevä.jne. joten kun päädyin tämän tytön luo, tunsin itseni melko varmaksi, että tiesin ainakin perusasiat siitä, miten tytön kanssa voi olla "juttu". olin pussaillut hänen kanssaan eräänä iltana klubilla ja juttelimme jonkin aikaa melko paljon. pyysin häntä ulos, mutta hän ei halunnut mitään vakavaa, mikä oli ihan ok. Mutta hän osoitti silti kiinnostusta, hän ilmestyi huoneeseeni muutamaan otteeseen ilman ennakkoilmoitusta, ja jäi jopa yöksi muutamaan otteeseen. minä, joka olin tietämätön lapsi, en tajunnut, että vaikka hän ei halunnut suhdetta tai mitään, hän saattoi haluta silti pelleillä ja pitää hauskaa kanssani. joka tapauksessa jonkin ajan kuluttua hän taisi tajuta, etten aikonut saada häntä kiinni, ja niinpä hän tavallaan etääntyi minusta. Ajattelin tehneeni jotain väärin, ja niinpä yritin jatkuvasti päästä takaisin tämän tytön "hyviin kirjoihin" niin sanotusti. tämä tunne huipentui siihen, että tein jotain helvetin tyhmää. olen käynyt kuntosalilla muutaman vuoden ajan silloin tällöin, mutta en koskaan vakavasti treenannut. Yliopistossa kävin puntarilla muutaman kerran viikossa, mutta koska olin täysin tietämätön, käytin lähinnä eristys- ja koneharjoitteita, enkä siksi oikeastaan vahvistunut yhtään, vaikka näytinkin hieman bulkkimaisemmalta. etenemme nopeasti eteenpäin kohtaukseen, jossa olen baarissa kavereideni kanssa. minulla on hauskaa, juon itseni hieman liian känniin ja yleisesti ottaen minulla on vain kunnon ilta. sitten tämä tyttö (kutsumme häntä Graceksi) tulee sisään muutaman kaverinsa kanssa. menen luonnollisesti tervehtimään ja jutustelen vähän, ennen kuin hän lähtee hengailemaan kavereidensa kanssa. todellisuudessa hänellä ei luultavasti ollut mitään ongelmia kanssani, mutta kännissä ollessani ajattelin silti jostain syystä olevani hänen pahassa maineessaan ja mietin, mitä voisin tehdä tehdäkseni vaikutuksen häneen (rationaalinen, ei-juopunut ajatus tietysti....). Joka tapauksessa, kun mietiskelin nurkassa kavereideni kanssa, yksi Gracen miespuolisista kavereista astuu huoneeseen ja tapaa hänet antamalla hänelle jättimäisen "nostohalauksen" (tiedättehän sen, jossa kaveri nostaa tytön korkealle halatessaan häntä). sillä hetkellä sain nerokkaan/absoluuttisen idioottimaisen ideani. ajattelin itsekseni "hei! voin päihittää tuon tyypin! hän tuskin edes nosti häntä maasta! näytän hänelle, mitä oikea mies osaa tehdä!". (tai jotain sinne päin. ja niin kävelin tytön luo tavalla, jota voi verrata vain siihen, miten kaikki toimintasankarit missä tahansa elokuvassa kävelevät arkkivihollisensa luo, sen, jota he ovat jahdanneet ja taistelleet koko elokuvan ajan, ja nyt on viimeisen taistelun aika. askel, joka huokuu itsevarmuutta, joka huutaa "älkää huoliko, kaverit, minä hoidan tämän!" kaikille, jotka sattuvat tajuamaan, mitä on tapahtumassa. en puhu sanaakaan Gracelle. itse asiassa hän ei edes huomaa minua, ennen kuin lasken käteni hänen päälleen. olin pysäyttämätön, olin rock, arnie ja zeus yhdessä. Ainakin mielessäni olin. nostin tämän tytön kaikin voimin olkapäälleni niin, että hän oli käytännössä vaakatasossa. kaikki ympäröivä keskustelu oli pysähtynyt tämän oudon tapahtuman vuoksi, jopa hän oli sanaton, uskallan sanoa järkyttynyt. tehtäväni oli suoritettu. paitsi että se ei ollut. Muistatteko, kun sanoin, että tein salilla vain eristysharjoituksia? muistatteko, kun sanoin, ettei minulla ollut toiminnallista voimaa? en ollut koskaan elämässäni tehnyt seisten puristusta tai nostanut mitään sellaista pääni yläpuolelle, varsinkaan ollessani helvetin humalassa. pudotin tämän tytön litteästi takapuoleensa reilusta 1:stä.8 metrin korkeudesta betonille. hänen iskunsa lattialle kuulosti minusta samalta kuin ukkonen kuulostaa astrafoobikolle. se oli kauheaa. tiedättehän sen hetken, kun raitistuu välittömästi. riippumatta siitä, kuinka kännissä on, kaikki aistit heräävät yhtäkkiä henkiin ja tajuaa tehneensä jotain kauheaa.Kun seisoin siinä järkyttyneenä, hänen ystävänsä tulivat arvioimaan häntä. hänellä oli lievä aivotärähdys. katsoin kavereitani ja sitten ympäri baaria, jossa kaikki seisoivat suu auki. tunsin itseni kauheaksi. Kuin tuhannen vääryyden paino olisi juuri kaatunut päälleni, kuten armo oli kaatunut lattialle. juoksin ulos baarista ja nyyhkytin tieni kotiin puhtaasta häpeästä. onnistuin joka tapauksessa saamaan anteeksipyynnön, mutta en enää koskaan sen jälkeen ollut tekemisissä hänen kanssaan.tarinan opetus on - jos aiot nostaa painoja, nosta niitä kunnolla! äläkä ikinä yritä tehdä vaikutusta tyttöön humalassa, mutta se on varmaan itsestäänselvyys. sosiaalinen jälkeenjääneisyys tyttöjen kanssa, eristysharjoitukset vain kuntosalilla, laita epätasapainoiset lihakset ensimmäistä kertaa töihin nostamalla tyttöä baarissa, pudota hänet litteästi perseelleen.</w:t>
      </w:r>
    </w:p>
    <w:p>
      <w:r>
        <w:rPr>
          <w:b/>
        </w:rPr>
        <w:t xml:space="preserve">Tulos</w:t>
      </w:r>
    </w:p>
    <w:p/>
    <w:p>
      <w:r>
        <w:rPr>
          <w:b/>
        </w:rPr>
        <w:t xml:space="preserve">Esimerkki 7.4554</w:t>
      </w:r>
    </w:p>
    <w:p>
      <w:r>
        <w:t xml:space="preserve">Teksti: okei, tämä tapahtui noin 4-5 vuotta sitten, kun olin 13 (nyt 17), ja tunnen vieläkin huonoa omaatuntoa aina kun joku tuo tämän tarinan esille, vaikka kaikki ympärilläni pitävät sitä vitun hauskana. olin siis luonnontieteiden tunnilla, kun luonnontieteiden opettajani ms p sanoi, että tekisimme dna-ketjuja tai jotain sellaista. hän antoi kaikille leikkitahnaa ja hammastikkuja ja jakoi meidät sitten ryhmiin. ryhmässäni oli ystäväni, kutsumme häntä terryksi, ja eräs toinen kaveri, jonka kanssa olimme tavallaan kavereita, gary. minä, joka olin idioottimainen 13-vuotias itseni, päätin, että olisi hauska tehdä pieni kepponen terrylle, koska kukaan meistä ei ollut tekemässä tehtävää (tarkoitan, kuka vittu ottaa play-doh-dna:n tosissaan?). joka tapauksessa, päätin rakentaa play-doh:sta kumpu, jonka sisällä oli hammastikku ylöspäin. sanoin sitten terrylle: "eikö olisi hienoa lyödä kättäsi tuohon play-doh:hon ja litistää se kerralla?"." hän suostuu ja lähtee murskaamaan, hän käyttää hieman voimaa mutta ei liikaa ja totta tosiaan, suunnitelmani toimi ja hänen kätensä osui hammastikkuun ja hän säikähti kivusta vetäessään kätensä takaisin. hän sai pienen haavan ja oli aluksi ärsyyntynyt mutta pääsee siitä nopeasti yli. tässä on vittu. terry ehdottaa, että teen täsmälleen saman garylle, koska siitä tulee hauska. omasta menestyksestäni humaltuneena olen samaa mieltä. asetan kaiken uudelleen pystyyn ja sanon garylle, että hän tekisi saman (hän ei nähnyt street donoria aiemmin). hän suostuu. gary lähtee iskemään suurinta vitun avokämmenlyöntiä tappavaan ansaani. en ole koskaan elämässäni nähnyt kenenkään olevan niin innokas tuhoamaan kasan leikkitahnaa. tämä jumalan käden lyönti osuu hammastikkuun, minä ja terry nauramme kuin hullut, kunnes huomaamme jotain, hammastikku on hänen vitun kädessään. hän huutaa "ah ah ah ah!" yhä uudelleen ja uudelleen, koko luokka alkaa nauraa, tietämättä mitä on tapahtunut. gary ryntää ms p:n luokse huutaen yhä, hän luulee ensin, että gary vitsailee, mutta sitten hän näkee hänen kätensä ja ryhtyy toimeen huutaen, että hän tarvitsee jonkun saattamaan garyn koulun lääkintähuoneeseen, joten hän valitsee jonkun sattumanvaraisesti. ja hän valitsee minut, jumalauta.Siellä minä siis kävelen lääkintähuoneeseen kaverin kanssa, jonka olin juuri huijannut tunkemaan hammastikun käteensä, hänen hiljaiset tuskan nyyhkytyksensä eivät tehneet kävelystämme yhtään vähemmän tuskallisen kiusallista tai helpottaneet minua, joka olin vain paniikissa ja ajattelin, että minut erotetaan tai jotain. Minä ja gary saavumme siis lääkintähuoneeseen, jossa hoitajatar ottaa garyn ja pyytää toiselta naiselta apua. verta ei tullut, koska hammastikku tukki haavan, joten he tekivät ainoan mahdollisen keinon, vetivät hammastikun ulos. mitä seuraavaksi tapahtui, voi kuvailla vain karmaisevimmaksi asiaksi, mitä olen koskaan nähnyt. hammastikku oli niin syvällä, että se oli varmaan mennyt hermon läpi tai jotain, koska sillä sekunnilla, kun he yrittivät vetää hammastikkua ulos, gary huusi: "ahhhh!"." ja kaikki hänen sormensa nykivät niin kuin hämähäkin jalat nykivät, kun se ei ole loukkaantunut, mutta on silti elossa. nainen lopetti hammastikun vetämisen, koska hän näki, kuinka paljon kipua se aiheutti hänelle, ja päätti soittaa ambulanssin garylle. sain lähteä lääkintähuoneesta ja palata tunnille odottaen opettajalta valtavaa nuhtelua. Lyhyesti sanottuna jouduin tapaamaan vuosiluokan johtajan, ja minua tavallaan nuhdeltiin, mutta kaiken kaikkiaan olin aika hyvä oppilas, joten en saanut edes jälki-istuntoa (hieno rangaistusjärjestelmä, pojat). Gary vietiin sairaalaan, mutta ennen kuin hän lähti koulusta, minun piti mennä ambulanssin luo, jossa löysin hänen äitinsä, jolta minun piti pyytää anteeksi mahdollisimman kiusallisella tavalla, ja ensihoitajan, joka katsoi minua likaisimmin kuin koskaan ja joka sattui olemaan myös terryn täti. gary on nyt kunnossa ja on täysin ok tapahtuneen kanssa, mutta en ole koskaan enää sen jälkeen vittuillut hammastikun kanssa.</w:t>
      </w:r>
    </w:p>
    <w:p>
      <w:r>
        <w:rPr>
          <w:b/>
        </w:rPr>
        <w:t xml:space="preserve">Tulos</w:t>
      </w:r>
    </w:p>
    <w:p>
      <w:r>
        <w:t xml:space="preserve">yritti olla paras pilailija ikinä, onnistui liian hyvin.**</w:t>
      </w:r>
    </w:p>
    <w:p>
      <w:r>
        <w:rPr>
          <w:b/>
        </w:rPr>
        <w:t xml:space="preserve">Esimerkki 7.4555</w:t>
      </w:r>
    </w:p>
    <w:p>
      <w:r>
        <w:t xml:space="preserve">Teksti: kuten tavallista, tämä moka ei tapahtunut tänään, itse asiassa siitä on jo aikaa. aioin käyttää heittokirjaa, mutta vittu. tämä tapahtui muutama vuosi sitten, olin vielä lukiossa. koirani oli jonkinlaisessa leikkauksessa ja tarvitsi päivittäisiä annoksia steroideja, jotka olivat muistaakseni steroideja, mutta saatan olla väärässä. ne olivat geelimuodossa, ja niitä piti levittää haavan arpeen päälle, jos muistan oikein.Tässä vaiheessa vanhempani olivat poissa, joten minun oli levitettävä geeliä itse, minulle oli kerrottu, miten sitä levitetään oikein, käyttäen lateksikäsineitä ja muuta vastaavaa. menin sitten levittämään geeliä päivää tai kahta myöhemmin ja unohdin täysin käyttää lateksikäsineitä, joten käytin vain paljaita käsiä. lopetettuani pesin käteni, en selvästikään tarpeeksi hyvin, mutta pesin ne ehdottomasti. koska olin kiimainen teini tuolloin, päätin, ettei ollut mitään parempaa tekemistä tehdä kuin masturboida, koska olin yksin kotona. Menin yläkertaan ja nykäisin sitä vähän aikaa, lopetin ja jatkoin siivoamista. nyt tässä kohtaa tapahtuu moka. huomasin noin 20 minuutin kuluttua, että olin edelleen lähes täysin kova. olin laskenut hieman, mutta olin edelleen noin 80-90% kova. ajattelin, että se laskisi jonkin ajan kuluttua. ei. olin oikeutetusti edelleen vähintään 70-80% kova seuraavat kolme tai neljä päivää. yritin parhaani mukaan piilottaa sen ja päätin pysyä sisällä niin kauan kuin pystyin, kunnes se laskisi. Tämä oli mahdollisesti elämäni kiusallisimmat pari päivää. käytin tiukimpia boksereita pitääkseni sen litteänä, onneksi se laski juuri kun aloin harkita lääkärille menemistä. oletan, että se johtui koiran roideista, koska en voinut olla niin kiimainen. käsilleni on täytynyt jäädä jäämiä. jos on eläinlääkäreitä, joilla on selitys, kertokaa minulle!</w:t>
      </w:r>
    </w:p>
    <w:p>
      <w:r>
        <w:rPr>
          <w:b/>
        </w:rPr>
        <w:t xml:space="preserve">Tulos</w:t>
      </w:r>
    </w:p>
    <w:p>
      <w:r>
        <w:t xml:space="preserve">levitin vahingossa koirasteroideja penikseeni ja sain neljän päivän seisokin.</w:t>
      </w:r>
    </w:p>
    <w:p>
      <w:r>
        <w:rPr>
          <w:b/>
        </w:rPr>
        <w:t xml:space="preserve">Esimerkki 7.4556</w:t>
      </w:r>
    </w:p>
    <w:p>
      <w:r>
        <w:t xml:space="preserve">Teksti: eilen oli ensimmäinen päivä sairaanhoitajakoulussa. sekoittaakseen asioita, opettajani päätti pelata ihmisbingoa. tässä ovat säännöt:a) sinun on kerrottava yksi tosiasia itsestäsib) sinun on oltava halukas jakamaan tämä tosiasia itsestäsic) sinulla on 3 minuuttia aikaa kirjoittaa vastauksesi ja lähettää se kuvapuoli alaspäin.Normaalisti en toimi hyvin aamuisin, mutta tänään se oli erityistä. Keksin heti vastaukseni ja kirjoitin sen muistiin samalla kun kikatin mielipuolisesti itsekseni. nousin ensimmäisenä ylös istuimeltani, hymy kasvoillani, ja suuntasin tieni työpöydälle, joka tasoittaisi tietä lähestyvälle menestykselleni. Viisi minuuttia myöhemmin koko luokka istui kärsivällisesti odottamassa, kun opettaja ja muutama apulainen liimasivat 46 kirjoitusta seinälle. silloin se, mitä kirjoitin, alkoi todella painua mieleen. *En voi uskoa, että kirjoitin juuri tuon. miten vitussa pääsen pälkähästä, kun vitsailin vammaisista, kun luokassani on yksi vammainen. mitä vittua minä nyt teen?* nämä muutamat rivit olivat ainoa asia, joka ympäröi ajatuksiani. niille, jotka ihmettelevät, kirjoitin haudalleni seuraavaa: "minulla on kaksi toimivaa jalkaa". ollakseni reilu, luokkani vammainen henkilö on kuulovammainen ja hänellä on kuulokoje, joten tämä ei ole suora hyökkäys häntä kohtaan eikä sen ollut tarkoitus olla kenellekään. ne teistä, jotka tuntevat roosterteethin ja heidän ohjelmansa "on the spot", tietävät ehkä, mistä tämä tulee. eräässä tietyssä jaksossa toinen kahdesta tiimistä päätti ottaa tiimin nimeksi #fourworkinglegs tehdäkseen pilkkaa toiselle tiimille, jossa oli pyörätuolissa istuva henkilö. se oli heille hauskaa ja leikkiä, joten jätin huomiotta moukkamaisen johtopäätöksen, jota suurin osa ihmisistä ajattelee asiayhteyden kannalta, jos he eivät olisi perehtyneet vitsiin.nousin välittömästi istuimeltani, raahasin perseeni ovesta ulos ja päädyin autiolle tupakointialueelle. otin esiin viimeisen tupakka-askini, ja vitun lihavat sormeni tunnustelivat pakkausta; en tupakalle vaan etsimään paperia, jonka jumala oli sujauttanut sinne pelastaakseen säälittävän perseeni. valitettavasti sellaista ei ollut, ja oli kulunut 15 minuuttia siitä, kun olin lähtenyt. yläkerrassa olen varma, että luokkatoverini sekoittuivat keskenään välittämättä mistään ja jakoivat mahtavaa faktaa ja ystävystyivät, kun taas pääni oli polvissani enkä ollut vielä valmis kohtaamaan todellisuutta. tiesin kuitenkin, että jos jäisin vielä pidemmäksi aikaa ulos, se vain pahentaisi tilannetta itselleni, joten palasin takaisin luokkahuoneeseen, ja tyhjät tuijotukset ottivat minut vastaan.kun luokkahuoneen ovi oli auki ja kaikki (suurimmaksi osaksi) bingoseinän ääressä kutsuivat minua katseellaan sisään, kävelin ovenkarmille. "olitko se sinä?" "Anteeksi?". vastasin opettajalle rehellisesti, mutta tiesin jo, mitä kohta tapahtuisi. kipeä otsani tarvitsi tukea, mutta lähinnä piilottaakseni tuijotukset, etsin lohtua, jota voisin antaa tukeutumalla kylmään ja elottomaan ovenkarmiin." en tarkoittanut sitä noin." En tarkoittanut sitä noin. Tarkoitan, että minulla on toki kaksi toimivaa jalkaa, mutta asiayhteys ei ole siinä", nostin otsaani ja katsoin suoraan ohjaajan silmiin anoen anteeksiantoa. "siellä on nämä neljä koomikkoa, ja kaksi heistä käytti joukkueen nimeä neljä toimivaa jalkaa vitsaillakseen toisesta joukkueesta, jossa oli pyörätuolissa istuva henkilö. en tajunnut tämän lausahduksen seurauksia, ennen kuin olit jo laittamassa niitä seinälle. halusin lähteä, mutta muistin, että olin allekirjoittanut läsnäololomakkeen. olen todella pahoillani, että aiheutin tämän tarpeettoman ja ei-toivotun häiriön." olin päättänyt tulla rehelliseksi. työskentelisin näiden ihmisten kanssa useita vuosia, joten olisi parempi näyttää heille todellinen luonteeni sen sijaan, että yrittäisin lavastaa jonkun muun. tämä ei tietenkään ole paras ensivaikutelma, mutta yritin tehdä huonoimmasta parhaan.</w:t>
      </w:r>
    </w:p>
    <w:p>
      <w:r>
        <w:rPr>
          <w:b/>
        </w:rPr>
        <w:t xml:space="preserve">Tulos</w:t>
      </w:r>
    </w:p>
    <w:p>
      <w:r>
        <w:t xml:space="preserve">älä tee vammaisvitsiä ensivaikutelmana siinä toivossa, että voittaisit luokan, koska rangaistustoimenpiteet ovat olemassa.</w:t>
      </w:r>
    </w:p>
    <w:p>
      <w:r>
        <w:rPr>
          <w:b/>
        </w:rPr>
        <w:t xml:space="preserve">Esimerkki 7.4557</w:t>
      </w:r>
    </w:p>
    <w:p>
      <w:r>
        <w:t xml:space="preserve">Teksti: pakollinen ei tänään varoitus. myös anteeksi outo sanamuoto, englanti ei ole äidinkieleni.joten kolme viikkoa sitten menin hauska päivä ulos työni kanssa, kuten teemme muutaman kuukauden välein. me yleensä aloittaa päivän ulos go-kart, sitten saada murskata ja pelata biljardia, sitten keilailu tai lazer-tag. joskus menemme kinkkua joitakin mönkijöitä. pomoni on melko hieno löytää jotain hauskaa tekemistä.Olemme pieni ammattikuljettajien yritys (yhteensä 9 kuljettajaa), joten olemme hyvin kilpailuhenkisiä gokartin suhteen. pomomme on maakuntamme moottoriurheiluliiton puheenjohtaja, joten tietenkin haluamme voittaa hänet. aloitamme 55 minuutin formula 1 -kilpailun 15 minuutin aika-ajolla, ja viiden minuutin kuluttua alan tuntea polttavaa tunnetta oikeassa reidessäni, joka on ylipainoni vuoksi aivan ahtautunut erittäin karhean istuimen kylkeen joka kerta, kun otan vasemman mutkan.En halua luopua paikastani, joten taistelen loppuun asti. Lopulta ajamme maaliin, ja olen helvetin kuolemaisillani, mutta sentään päädyin neljänneksi ja onnistuin kolhimaan pomoni tarpeeksi usein estääkseni häntä voittamasta, "kannatti", ajattelin. kuinka väärässä olinkaan. tuntia myöhemmin oli muodostunut neljä isoa rakkulaa, mutta siinä vaiheessa olin jo niin humalassa, etten tuntenut sitä ollenkaan. kun heräsin seuraavana päivänä, kaikki rakkulat olivat puhjenneet ja muuttuneet kirkkaan valkoisiksi, mutta eivät sattuneet kovin pahasti, joten laitoin vain siteen päälle ja jatkoin päivääni.maanantaina töiden jälkeen tunsin melkoista kirvelyä ja iho haavojen ympärillä oli palavan punainen, joten menin sairaalaan. se oli hyvin tulehtunut, joten minulle annettiin penisilliiniä ja minut lähetettiin kotiin. viikon penisilliinihoidon ja jonkinlaisen puhdistuksen, eli kuolleen, nyt obsidiaanimustan kudoksen pois kaapimisen, jälkeen minulle kerrottiin, että se oli leikattava pois, jotta haava paranisi. [kuva puhdistuksen jälkeen](https://imgur.com/a/0aefc). varoitus: se on ällöttävää. se tapahtui viime perjantaina. tämän viikon maanantaina menin toiseen puhdistukseen, ja hoitaja päätti käyttää kaavinta tavallisesti käyttämiensä pihtien sijasta. se ei mennyt niin hyvin, sillä viimeistä osaa viimeistellessään hän raaputti valtimon, joka nousi ylös kuin venytysnauha ja sitten katkesi, jolloin minusta vuoti verta kaikkialle.He onnistuivat lopulta tyrehdyttämään verenvuodon palavilla kynillä, en tiedä, mikä niiden nimi on englanniksi, ja ruiskeella jotain puuduttavaa ainetta ja adrenaliinia. kaiken kukkuraksi myöhästyin optikon vastaanotosta myöhemmin aamulla, ja nyt minun on odotettava joulukuuhun asti, jotta saisin uuden ajan. ei ollut paras maanantaini, se on myönnettävä.</w:t>
      </w:r>
    </w:p>
    <w:p>
      <w:r>
        <w:rPr>
          <w:b/>
        </w:rPr>
        <w:t xml:space="preserve">Tulos</w:t>
      </w:r>
    </w:p>
    <w:p>
      <w:r>
        <w:t xml:space="preserve">Menin kartingiin ja sain palovamman. Hoitaja, joka puhdisti sitä, mokasi ja repi valtimon irti.</w:t>
      </w:r>
    </w:p>
    <w:p>
      <w:r>
        <w:rPr>
          <w:b/>
        </w:rPr>
        <w:t xml:space="preserve">Esimerkki 7.4558</w:t>
      </w:r>
    </w:p>
    <w:p>
      <w:r>
        <w:t xml:space="preserve">Teksti: [Nimesin sen pipiksi (lausutaan pee-pee) invader zim -elokuvasta tutun radioaktiivisen hamsterin mukaan. mutta olin jatkuvasti koulussa tai kavereiden kanssa. en viettänyt läheskään tarpeeksi aikaa kotona, ja halusin pipille seuraa. Niinpä päädyin adoptoimaan toisen hamsterin, hamsterinaisen, hänen vaimokseen. siitä voitti kaikki: minusta olisi parempi lähteä kotoa, ja pipi saisi seksiä. &amp;nbsp;ostin siis pupun (poo-poo), pipin vaimon. tässä kohtaa mokasin. &amp;nbsp;ensinnäkin pupu vihasi pipiä. se yritti parhaansa mukaan ottaa etäisyyttä hamsterimieheensä. mutta pipi tykkäsi pupusta. Pupu juoksenteli ympäri häkkiä, kun pipi jahtasi sitä ja yritti epätoivoisesti päästä pukille. siitä tuli pian liian häiritsevää katseltavaa, joten joskus koulun jälkeen laitoin ne vaatehuoneeseeni, jotta niillä olisi inhottavaa, inhottavaa yksityisyyttä. kaiken kaikkiaan pipi ja pupu olivat terveitä, onnellisia hamstereita. pipi erityisesti oli hyvin onnellinen.&amp;nbsp;kului muutama tapahtumaton kuukausi, kun eräänä iltana istuin huoneessani hamsterihäkki ulkona. nousin sängystä ja aloin kävellä ulos ovesta, kun huomasin pupun makaavan häkin pohjalla. huolestuneena tutkin sitä tarkkaan. pidin kasvoni häkkiä vasten ja kurkkasin sisään. &amp;nbsp;plop! hamsterinpoikanen oli syntynyt. sitten toinen, sitten toinen. "äiti!" huusin onnellisena, niin innoissani siitä, että saisin hamsterivauvoja. &amp;nbsp;miljoona ajatusta kiersi mielessäni. minkä nimen antaisin niille? saisiko joku ystävistäni adoptoida ne? miltä ne näyttäisivät? &amp;nbsp;juoksin olohuoneeseen ja nappasin äitini, raahasin hänet innoissaan takaisin huoneeseen. sydän hakkasi ja tyttöhormonit tärisivät, katselin viittä pientä hamsterivauvaa, ilo pursusi kohdustani. Mutta sitten...&amp;nbsp;...sydämeni putosi vatsanpohjalleni ja putosi suoraan takapuolestani lattialle. se mitä tapahtui, oli sanoinkuvaamattoman kauheaa; tuo hamsteri, pupu, muutti koko käsitykseni elämästä sellaisena kuin minä sen tunsin, ja hänen tekonsa muuttaisivat ikuisesti tapaa, jolla ajattelin omistavani lemmikkieläimen, joka olisi yhtään vähemmän älykäs kuin kotikissa. &amp;nbsp;pupu kurottautui yli ja tunki epäröimättä yhden vauvoistaan omaan suuhunsa. Silmäni laajenivat. pupu puri sen suoraan kahtia ja naposteli hamsterin naamaa yhtä innottomasti kuin lihava kaveri sohvalla syö pussillisen cheetos-juustokarkkeja katsellen peliä. &amp;nbsp;ennen kuin purskahdin hallitsemattomaan nyyhkytyskohtaukseen, joka kestäisi minuutteja, pupu ehti syödä useita poikasiaan, kun pipi viiletti häkin yläkulmassa ja ajatteli luultavasti jotain tyyliin: "tyhmä huora sanoi, että hän on pillerillä!".'&amp;nbsp;kävi ilmi, että hamsterit syövät poikasiaan todella usein. kun se tapahtuu teinitytön naimisissa olevalle hamsteripariskunnalle, se on hieman dramaattisempaa kuin miltä se kuulostaa. mutta se on totuus. emohamsteri syö poikaset joko järkytyksen ja pelon vuoksi tai koska sen elimistössä ei ole riittävästi resursseja. ilmeisesti pupu oli pirun aneeminen tai jotain paskaa, koska yksikään sen pentueesta ei selvinnyt hengissä. &amp;nbsp;sen jälkeen olin aivan järkyttynyt. sain pipin kiinni, jälleen kerran, kun hän yritti paritella pupun kanssa, luultavasti ajatellen jotain sellaista kuin: "hei, se on tyhmä, mutta se on komea!" En kestänyt sitä. joten annoin pupun pois ja pidin raiskaajan nallehamsterini, viiden kuolleen lapsen isän, jonka oma äiti, lopulta pipin nykyinen ex-vaimo, kannibalisoi. &amp;nbsp;hyvä uutinen on, että pipi eli normaalin, terveen elämän. se kuoli vanhuuteen. enkä koskaan, ikinä, koskaan, ikinä enää hanki hamsteria.&amp;nbsp; &amp;nbsp;edit: etusivu?! niin jännittävää! niin paljon iloa! vau! :dkiitos teille redditorit kaikesta tuesta. arvostan todella kaikkia ihania kommentteja lulzistanne ja kirjoitustyylistäni. todella, niinku, teillä ei ole aavistustakaan miten...kuinka paljon minä...voi luoja, se tapahtuu taas ~riemu kuohuu kohdusta~&amp;nbsp;ps. olin tuolloin tyhmä 16-vuotias (turha väite.) olen nykyään paljon tietävämpi lemmikkieläimistä ja uskon, että ennen lemmikin hankkimista pitäisi tehdä tutkimusta. Minulla on myös kissa, jota entinen omistaja pahoinpiteli, ja nyt se on onnellinen. eikä hamstereita. &amp;nbsp;edit 2: kiitos kaikille, jotka kerroitte minulle myös omia tarinoitanne! vastauksia tuli niin paljon, etten ehtinyt vastata suurimpaan osaan. mutta kävin läpi ja luin läpi kaikkien muiden traumaattiset kokemukset. näyttää siltä, että kaikki, itseni mukaan lukien, luulivat, että meillä oli vain jokin hullu kokemus, joka itse asiassa osoittautui super yleiseksi! Luonto on hyypiö. arvostan myös neuvoja, kuten isomman häkin hankkimista tai lihan laittamista emon viereen, kun se synnyttää poikasia. lopulta opin, että hamsterit ovat yksinäisiä ja että monet ihmiset (kuten jotkut 16-vuotiaat tytöt) eivät vain tiedä parasta tapaa pitää niitä talossa estääkseen tällaiset tapahtumat. joten kiitos vielä kerran! tykkään, että minulla on kavereita, joten jos näette minut subredditzissä, vilkuttakaa!</w:t>
      </w:r>
    </w:p>
    <w:p>
      <w:r>
        <w:rPr>
          <w:b/>
        </w:rPr>
        <w:t xml:space="preserve">Tulos</w:t>
      </w:r>
    </w:p>
    <w:p>
      <w:r>
        <w:t xml:space="preserve">hankin hamsterilleni vaimon, joka pakotettiin parittelemaan, tuli raskaaksi ja söi lapsensa raa'asti.</w:t>
      </w:r>
    </w:p>
    <w:p>
      <w:r>
        <w:rPr>
          <w:b/>
        </w:rPr>
        <w:t xml:space="preserve">Esimerkki 7.4559</w:t>
      </w:r>
    </w:p>
    <w:p>
      <w:r>
        <w:t xml:space="preserve">Teksti: joten eilen meillä oli perheen grillijuhlat äitienpäivän kunniaksi ja meillä oli hauskaa... joten yksi sedistäni ehdotti, että kaikki perheen miehet kokoontuisivat yhteen ja pelaisivat jalkapalloa... ja koska perheen naiset olivat paikalla, kukaan meistä ei ollut menossa pillua ulos, joten jokainen mies, joka pystyi, ilmoittautui vapaaehtoiseksi, ja me lähdimme ulos avoimelle kentälle tätini talon viereen. Sääntöihin kuului, että se oli täyskontaktijalkapalloa, ei itkemistä, eikä ennakkoluuloja, koska saattaisit lyödä poikaa tai veljenpoikaa. Joten kahdesta sedästäni... jotka ovat myös veljeksiä, tuli molempien joukkueiden kapteenit. Joten minut valittiin... sanotaanko häntä sedäksi a...joukkueeseen, ja toinen setäni...sanotaan häntä b:ksi...suuttuu, koska olen yksi vahvimmista sukupolveni lapsista. joten b käskee poikaansa yrittämään ottaa minut pois pelistä (sain tämän selville myöhemmin), kyllä b on kilpailuhenkinen kusipää. joten minut valitaan laitahyökkääjäksi ja serkkuni kulmavahvaksi...Ensimmäisellä pelikerralla juoksimme shotgun passia... ja minä lähden juoksemaan reittiäni ja serkkuni on aivan vieressäni, hän kääntyy **kulmia minua päin vitun naamaa**....ja kaataa minut... siinä minä olin nenä rikki ja serkkuni sanoo "katso minne menet ämmä" minä. olen. vihainen. joten nousen takaisin ylös ja minusta tulee suihkulähde verta ulos...ja setäni näki mitä tapahtui ja juoksee juoksupeliä, jotta pääsen käsiksi serkkuuni...joten asetumme riviin...naamani muistuttaa luultavasti yhdeksänhäntäistä narutoa, joka on juuri syönyt paljon kirsikkapiirakkaa, ja heti kun hän sanoo hut, räjähdän rivistä. serkkuni, joka on pikku ämmä, näkee tämän ja juoksee pois...nyt olen vielä vihaisempi, koska minun on jahdattava tätä kusipäätä. pääsemme suunnilleen 40 jaardin sivurajan kohdalle ja olen aikeissa säkittää hänet paskat pihalle ja hän jukkaa pois...ja yhtäkkiä 16-vuotias serkkuni ilmestyy eteeni ja hänen takanaan on puu, en voinut pysäyttää vauhtiani....Kuulin kuuden murtuneen kylkiluun ja murtuneen nikaman ja aivotärähdyksen, kun me molemmat törmäsimme puuhun. Sitten kuulin kolahduksen ja huudahduksen, nousin ylös ja katsoin, mistä äänet tulivat... ja isoäitini piti päätään.....serkkuni puhelin lensi hänen kädestään ja osui isoäitiäni päähän. joten äitini ja tädit ovat vihaisia kaikille miehille, koska he pelasivat jalkapalloa ja satuttivat isoäitiäni, b-setäni on vihainen, koska hänen tyttärensä joutui sairaalaan, ja a-setäni on ylpeä minusta, koska suututin hänen veljensä... enkä vieläkään lyönyt serkkuani turpaan...</w:t>
      </w:r>
    </w:p>
    <w:p>
      <w:r>
        <w:rPr>
          <w:b/>
        </w:rPr>
        <w:t xml:space="preserve">Tulos</w:t>
      </w:r>
    </w:p>
    <w:p>
      <w:r>
        <w:t xml:space="preserve">pelasi jalkapalloa perheen kanssa ja päätyi lyömään serkkuani röntgenliikkeellä ja mahdollisesti pilaamaan hänen lukionsa kaiken, ja isoäitini otsa sai osuman lentävästä puhelimesta.</w:t>
      </w:r>
    </w:p>
    <w:p>
      <w:r>
        <w:rPr>
          <w:b/>
        </w:rPr>
        <w:t xml:space="preserve">Esimerkki 7.4560</w:t>
      </w:r>
    </w:p>
    <w:p>
      <w:r>
        <w:t xml:space="preserve">Teksti: Tämä tapahtui viikko sitten. työskentelen vähittäiskaupassa, ja noin 30 minuuttia ennen sulkemisaikaamme pyyhin kassojen ympärillä ja löydän 100 dollaria kassan asiakaspuolelta. menen paniikkiin ja nostan sen ylös miettien, mitä tehdä.Valehtelisin, jos sanoisin, ettei minulla ollut houkutusta pitää sitä. Se oli pahin kiusaus, jota olen koskaan tuntenut. mutta sen sijaan, että olisin sujauttanut sen taskuuni, kirjoitin muistiinpanon, jossa mainitsin ajan, paikan ja asiakkaan, jonka luulen jättäneen sen (ilta oli hiljainen, joten asiakkaita ei ollut kovin paljon). annoin muistiinpanon johtajalle, joka sulki oven kanssani.Muutamaa päivää myöhemmin pääjohtaja kertoo minulle, että hän aikoo lähettää sähköpostia vahinkojen torjuntaan, koska hän ei tiedä, mitä tässä tilanteessa pitäisi tehdä. muutaman päivän kuluttua hän saa vastauksen. rahat menevät rahastoon, joka on siellä, kunnes ne lunastetaan. sille ei ole mitään aikarajaa tai mitään, joten se voi olla siellä, kunnes yritys lopettaa toimintansa. Tänään on kulunut viikko, eikä kukaan ole vieläkään vaatinut rahoja. kai se on parempi kuin olla hermostuneena ja miettiä, tuleeko joku vaatimaan niitä tai näkevätkö he minut valvontakameroiden kautta ja erottavat minut sen takia. mutta lähes kaikki, joiden kanssa olen puhunut, ovat sanoneet, että he olisivat pitäneet rahat.</w:t>
      </w:r>
    </w:p>
    <w:p>
      <w:r>
        <w:rPr>
          <w:b/>
        </w:rPr>
        <w:t xml:space="preserve">Tulos</w:t>
      </w:r>
    </w:p>
    <w:p>
      <w:r>
        <w:t xml:space="preserve">Yritän tehdä oikein, mutta lopulta olen typerä, ja yhtiö saa rahat.</w:t>
      </w:r>
    </w:p>
    <w:p>
      <w:r>
        <w:rPr>
          <w:b/>
        </w:rPr>
        <w:t xml:space="preserve">Esimerkki 7.4561</w:t>
      </w:r>
    </w:p>
    <w:p>
      <w:r>
        <w:t xml:space="preserve">Teksti: tämä tapahtui noin kaksi tuntia sitten. paras ystäväni, joka on myös velipuoleni, muutti äitini ja isäpuoleni (hänen oikea isänsä) luokse noin neljä viikkoa sitten (olemme molemmat 16-vuotiaita). tänään illalla, kun tulin kotiin tarjoilijan työstäni keskiyöllä, hän sanoi haluavansa valvoa myöhään, vaikka hänen pitäisi herätä töihin viideltä seuraavana päivänä. hän käski minun tarkistaa klo 1:00, ovatko vanhempani jo nukkumassa, koska he eivät olleet, kun tulin kotiin, ja sitten hakea hänet, jotta voisimme mennä puutarhaan ja polttaa muutaman savukkeen. tästä alkaa polttoaine. tarkastan siis suunnitellusti, vanhempani ovat nukkumassa, ja teen tieni yläkertaan muutaman minuutin kuluttua, koska päätin lähettää hänelle tekstiviestin, eikä hän vastannut. menen hänen huoneeseensa ja se on jo täysin pimeä, mutta päätin laittaa valot päälle vain hetkeksi tarkistaakseni, että hän todella nukkui eikä vain pelleillyt kanssani, koska hän tekee usein tuollaista. seison siis ovella ja laitan nopeasti valot päälle ja siinä hän makaa nukkuen peittojensa päällä täysin alasti, puoliksi pystyssä oleva kalu vain tervehti minua. ennen kuin aivoni ehtivät edes käsitellä tätä kauhukuvaa, sammutan valot takaisin ja seison vain siinä järkyttyneenä. muutaman sekunnin kuluttua käännyn ympäri ja suljen oven, ja nyt istun tässä, kuva veljeni kalusta poltettuna mieleeni. olin todella nälkäinen ennen ja nyt menetin kaiken ruokahaluni. hienoa.</w:t>
      </w:r>
    </w:p>
    <w:p>
      <w:r>
        <w:rPr>
          <w:b/>
        </w:rPr>
        <w:t xml:space="preserve">Tulos</w:t>
      </w:r>
    </w:p>
    <w:p>
      <w:r>
        <w:t xml:space="preserve">tarkistin veljeni, sain nähdä vähän munaa.</w:t>
      </w:r>
    </w:p>
    <w:p>
      <w:r>
        <w:rPr>
          <w:b/>
        </w:rPr>
        <w:t xml:space="preserve">Esimerkki 7.4562</w:t>
      </w:r>
    </w:p>
    <w:p>
      <w:r>
        <w:t xml:space="preserve">Teksti: tämä ei ole läheskään niin paha moka kuin monet muut, ja on varmasti paljon tätä arvokkaampia asioita, jotka olisin voinut rikkoa, mutta tunnen silti hirveää syyllisyyttä siitä. pari kuukautta sitten, kun vanhempani jäivät eläkkeelle aramcon töistä ja palasivat Yhdysvaltoihin, he toivat mukanaan suuren vesipiipun, jossa oli vaaleansininen lasipohja ja jonka he olivat ostaneet paikalliselta myyjältä Saudi-Arabiassa. (Emme polta - käytimme sitä vain koristeena.) Pidin sen ulkonäöstä, joten he antoivat minun ottaa sen ja laittaa sen huoneeseeni. siirrymme eiliseen päivään. olimme vanhempieni kanssa isännöimässä muutamaa perheystävää, joita emme olleet nähneet vuosiin, ja keskustelumme aikana tuli puhe vesipiipusta/shishasta. nousin ylös kertomatta kenellekään, mitä olin tekemässä, ja suuntasin huoneeseeni tuomaan vesipiipun heidän ihailtavakseen.No, innostuksessani esitellä sitä heille unohdin, että minun piti pitää sitä lasijalustasta sen metallirungon sijasta, ja koska jalusta oli vain löysästi kiinni rungossa, se putosi ja hajosi lattialle huoneeni oven viereen. kaikki muut tulivat auttamaan sotkun siivoamisessa, mikä viivästytti päivällistä ja keskeytti keskustelun kulun. Nyt vieraat muistavat, miten tein itsestäni hölmön, ja minä elän syyllisyydentunteen kanssa siitä, että rikoin jotain, jota arvostin ja josta myöhemmin sain tietää, että se oli (jokseenkin) kallis. voisin vaihtaa pohjan, mikä maksaisi ainakin 25 dollaria lasisten vesipiippujen pohjien hintojen perusteella, joita näin.</w:t>
      </w:r>
    </w:p>
    <w:p>
      <w:r>
        <w:rPr>
          <w:b/>
        </w:rPr>
        <w:t xml:space="preserve">Tulos</w:t>
      </w:r>
    </w:p>
    <w:p>
      <w:r>
        <w:t xml:space="preserve">Kun halusin innokkaasti esitellä sitä vieraille, hajotin vanhempieni ostaman kalliin vesipiipun.</w:t>
      </w:r>
    </w:p>
    <w:p>
      <w:r>
        <w:rPr>
          <w:b/>
        </w:rPr>
        <w:t xml:space="preserve">Esimerkki 7.4563</w:t>
      </w:r>
    </w:p>
    <w:p>
      <w:r>
        <w:t xml:space="preserve">Teksti: tämä oli muutama vuosi sitten ja olin tuolloin 18. olin ujoin introvertti poika, jota voit kuvitella. vittu minulla oli vaikeuksia päästä läpi hiton drive thru. tuolloin olin pari viikkoa ennen ensimmäisen lukukauden aloittamista yliopistossa, enkä ollut vielä koskaan edes suudellut tyttöä.  Joten ajattelin, että vittu tätä ei voi tapahtua en voi mennä yliopistoon suutelematta tyttöä muuta kuin jumalauta äitiäni. joten aloin hypetellä itseäni ja valmistautua tekemään mitä tahansa laillisen/eettisen/moraalisen syyn puitteissa löytääkseni itselleni naisen. yksi asia johtaa toiseen ja vakuutan tämän tytön hiipimään ulos ja hengailemaan kanssani keskellä yötä.  Ennen kuin huomaatkaan, olen kulkenut penkiltä aina kotipesään asti ja jumalauta olin ylpeä itsestäni. pääsen yliopistoa edeltävänä iltana ja ajattelen, että minun on saatava vielä viimeinen kunnon pano ennen kuin menen kouluun. minä kun olen minä, voi mennä kuukausia tai vuosia, ennen kuin tämä tapahtuu uudelleen.  Niinpä haen hänet ja vien hänet takaisin kotiini ja aloitamme sen. seuraavaksi tämä muija imee kaulaani ja minä sekoan vittu, en odottanut hänen tekevän sitä paskaa. lopetan heti ja vien hänet kotiin. koko ajomatkan ajan olin ihan sekaisin, en ollut vielä arvioinut vahinkoja enkä tiennyt, mitä tekisin.  Pääsen kotiin, tarkistan sen ja helvetin varmasti se on siellä. se vitun iso violetti juttu... alan kuumeisesti etsiä netistä ja lopulta totean, että seuraavien 6 tunnin aikana ennen kouluun lähtöä en pysty poistamaan tätä paskaa kylmällä lusikalla tai mitä ne vitun ehdotukset olivatkaan.  Sitten keksin loistoidean, että poistaisin sen hiekkapaperilla. voisin tehdä itselleni rupen, eikä kukaan tietäisi mitään. otan sitä autotallista ja alan tehdä sitä. se sattui ihan hirveästi, mutta ajattelin, että se oli sen arvoista. saan sen valmiiksi ja katson sitä peilistä, ja se näyttää siltä, että se on poissa.  Seuraavana aamuna herään, ja se, mitä luulin kiinteäksi rupiseksi, näyttää läheltä katsottuna enemmänkin raa'alta raapaisulta. kaukaa katsottuna se näytti jättimäiseltä vitun hickeyltä... tarkoitan siis kaikkien helvetin hickeyjen äidiltä... Perheeni vahvisti tätä edelleen reaktioillaan kaulaani, ja hyväksyin tuomioni. menen kouluun, eikä kukaan voinut lopettaa kaulani kiusaamista.  tapasin kaikki lapset ja heidän vanhempansa ja kaikki oli ihan että mitä vittua. ensimmäiset kaksi viikkoa olin kaikkien vitsien kohde ja ansaitsin itselleni lempinimen hickyb (sukunimeni alkaa b:llä). tänäkin päivänä ihmiset kutsuvat minua sillä nimellä ja kukaan ei anna minun koskaan unohtaa ensimmäisiä kahta kouluviikkoa.</w:t>
      </w:r>
    </w:p>
    <w:p>
      <w:r>
        <w:rPr>
          <w:b/>
        </w:rPr>
        <w:t xml:space="preserve">Tulos</w:t>
      </w:r>
    </w:p>
    <w:p>
      <w:r>
        <w:t xml:space="preserve">oli neitsyt, sai panon, sai hickyn, yritti poistaa hiekkapaperilla, sai sen näyttämään isommalta hickyltä, meni kouluun ja sai pilkkaa</w:t>
      </w:r>
    </w:p>
    <w:p>
      <w:r>
        <w:rPr>
          <w:b/>
        </w:rPr>
        <w:t xml:space="preserve">Esimerkki 7.4564</w:t>
      </w:r>
    </w:p>
    <w:p>
      <w:r>
        <w:t xml:space="preserve">Teksti: hyppäsin suihkuun ja ajelin partani, kävin suihkun jälkeen kusella ja huomasin, että parranajokoneeni oli hieman tukossa hiuksista. se on sähköinen, joten en aio ostaa uutta terää, enkä tiedä, mistä sellaista saisi. painoin nappia vapauttaakseni sen, ja yllätyksekseni se oli jousikuormitteinen. se laukaisi itsensä pissatäytteiseen vessanpönttöön, enkä voinut huuhdella sitä ilman, että se karkaisi, enkä kalastaa sitä ulos pesurilla, koska siinä ei ollut tarpeeksi tilaa, joten käärin vanhat hihat ylös ja vedin sen ulos kuin kaatuneen nakkisämpylän kuumiin hiiliin. juoksin heti lavuaariin ja ruoskin käteni lähes kolmannen asteen palovammoihin kuumassa vedessä yhdessä pissatäytteisen/peitteisen razerin kanssa.</w:t>
      </w:r>
    </w:p>
    <w:p>
      <w:r>
        <w:rPr>
          <w:b/>
        </w:rPr>
        <w:t xml:space="preserve">Tulos</w:t>
      </w:r>
    </w:p>
    <w:p>
      <w:r>
        <w:t xml:space="preserve">irrotin razerini puhdistaakseni sen, ja se petti minut ponnahtaen pissalla täytettyyn vessanpönttöön.</w:t>
      </w:r>
    </w:p>
    <w:p>
      <w:r>
        <w:rPr>
          <w:b/>
        </w:rPr>
        <w:t xml:space="preserve">Esimerkki 7.4565</w:t>
      </w:r>
    </w:p>
    <w:p>
      <w:r>
        <w:t xml:space="preserve">Teksti: joten ensin hieman taustaa: minulla oli tämä hymyilevä juttu erään kaverin kanssa koulussani. se on todella tyhmää, enkä tiedä miten se alkoi, mutta hymyilimme aina toisillemme, kun kuljimme käytävillä, emmekä vain kuittaushymyillyt (joidenkin teistä *pitää* tietää mistä puhun.. se on yksi niistä asioista, joista vain tietää). hän oli kuitenkin vuotta minua ylempänä ja valmistui, ja ajattelin, että se olisi loppu (rehellisesti sanottuna en koskaan odottanut, että siitä seuraisi mitään).   mutta jostain syystä hän auttoi koulun juhlissa puoli vuotta sitten. otimme katsekontaktia pari kertaa, ja olin koko illan ajan enemmän ja enemmän humalassa, ja jossain vaiheessa kerroin kaverilleni hänestä. juttelimme ja ohitimme hänet, ja kaverina hän oli samaa mieltä siitä, että mies "tsekkasi minua täysin". joten keräsin rohkeutta, menin baaritiskille ja kysyin: "saanko drinkin ja puhelinnumerosi?" ja arvatkaa mitä! sain sen! ja hän kieltäytyi myös ottamasta rahaa juomaani, joten ilmaista juomaa myös. myöhemmin samana iltana olin tanssilattialla, ja hänellä oli varmaan tauko tai jotain, koska yhtäkkiä hän oli siellä, ja yhtäkkiä suutelimme. pitkä tarina lyhyesti(er), lähetin hänelle tekstiviestin, mutta hän ei koskaan lähettänyt minulle takaisin (ehkä ilmainen juoma oli hänen anteeksipyyntönsä etukäteen?). kuluu muutama kuukausi, ja on aika ostaa uudet juoksukengät, joten menin paikalliseen kauppaan, jossa he opastavat (katsovat, miten juokset/laskeudut jne.).). kävelen tiskille ja kysyn, että hei, voisinko saada opastusta? ja mies tiskillä sanoo "toki, hetki", hän kävelee takakautta hakemaan jonkun auttamaan minua. ja kuka menee sinne? jep, se aiempi mies. hänen ilmeensä... ja luultavasti myös minun ilmeeni. hän tiesi. me molemmat tiesimme. jännityksen voisi leikata veitsellä. siitä seurasi elämäni kiusallisimmat 20 minuuttia. teeskentelimme kumpikin olevamme tuntemattomia, mutta molemmat tiesimme.</w:t>
      </w:r>
    </w:p>
    <w:p>
      <w:r>
        <w:rPr>
          <w:b/>
        </w:rPr>
        <w:t xml:space="preserve">Tulos</w:t>
      </w:r>
    </w:p>
    <w:p>
      <w:r>
        <w:t xml:space="preserve">sain kiusallisimman juoksukenkäopastuksen mieheltä, joka ei koskaan lähettänyt tekstiviestiä takaisin, sain kuitenkin ilmaisen juoman. 5/10 voi tai ei voi tehdä sitä uudelleen.</w:t>
      </w:r>
    </w:p>
    <w:p>
      <w:r>
        <w:rPr>
          <w:b/>
        </w:rPr>
        <w:t xml:space="preserve">Esimerkki 7.4566</w:t>
      </w:r>
    </w:p>
    <w:p>
      <w:r>
        <w:t xml:space="preserve">Teksti: Ostin hänelle liput viidakkokiertueelle noin 3 vuotta sitten hetken mielijohteesta. bruno ei ole minun juttuni, mutta menin hänen kanssaan ja meillä oli mahtavaa. erinomainen esitys. hän rakastui häneen ja youtubettaa häntä joka ilta. hänellä on poikkeuksellinen ääni, joten arvostan sitä. joten lupasimme mennä uudestaan, jos hän joskus palaa kotikaupunkiimme. no, hän palaa! lippujen myyjä on tunnetusti paska. heidän nettisivunsa kaatuilevat aina myynnin aikana. Myyjällä on myös numero, johon voi soittaa, mutta kukaan ei koskaan vastaa. myyjä pysyy nimettömänä, mutta online-arvostelut osoittavat, että turhautuminen on yhteinen teema. lipunmyynti tuli verkkoon samaan aikaan, kun vaimoni piti olla kokouksessa. hän antoi minulle tehtäväksi hankkia liput verkkoon. varasin työpaikaltani aikaa esimieheltäni tämän tärkeimmän tehtävän suorittamiseen. koko maani myynti alkoi samaan aikaan, vaikkakin porrastetusti. Sivusto oli aivan täynnä, joten päätin käyttää sovellusta ja pitää kaksi selainta auki työtietokoneessani. tiedättehän, lisätäkseni mahdollisuuksia ja lisätäkseni sivuston liikennettä... kirjauduin sisään vaimoni nimellä, jotta säästyisin toisen tilin luomiseen kuluvalta ajalta. sivusto oli varattu koko aamupäivän, joten en voinut kirjautua, vaikka olisin halunnut (vaikka olisin voinut tehdä sen sovelluksen kautta, kuten nyt ymmärrän).Meille suositeltiin hyviä paikkoja, sitten keskivertopaikkoja ja yleistä pääsyä, mutta meidän piti välttää taka- tai sivukatsomoa. pääsin vihdoin jonojen läpi 30 minuutin selaimella klikkailun ja sovelluksen näpyttelyn jälkeen. pääsin läpi sovelluksen kautta. kaikki hyvät paikat olivat varattuja, joten valitsin yleisen paikan. syötin luottokortin tiedot ja napsautin ostoa. virhe! ga-liput. errorfffffffffffffuuuuuuuuuuuuuu....toistetaan, mutta ei enää ga-lippuja! ei edes sivupaskanäkymää! mutta vip-tyyppisiä lippuja oli vielä saatavilla. nämä olivat yli kaksinkertaisia siihen nähden, mitä olimme budjetoineet. soitin vaimolle ja hän livahti kokouksestaan (hänen kollegansa tiesivät, mistä oli kyse) vastatakseen. koska minulla oli tililläni vain 400 dollaria (joka riitti ostamaan haluamamme liput) pyysin häntä siirtämään muutaman dollarin yli vip:n kohonneen hinnan vuoksi. Tarkoitan, että jos todella haluat mennä...siirsin käteistä ja ostin sitten vip-liput. errorffffuuuuuuccckkkk yyyooouuuu ja mitä on tekeillä? luovutin ja esimieheni lohdutti minua tappiossani. nuoleskeltuani haavojani, noin 15 minuuttia myöhemmin menin pankkisovellukseeni siirtääkseni käteistä takaisin vaimolleni. siellä oli kolme tapahtumaa...tililtäni oli poistettu kaikki käteinen ja se oli noin 500 dollaria miinuksella! soitin vaimolleni kertoakseni uutiset ja kysyäkseni, oliko hän vastaanottanut mitään sähköpostia. hän on kiireinen hänen kokouksessaan ja ei voi se pitää käynnissä ulos muutaman minuutin välein, mutta ymmärtää skannauksen lukeminen raivon txt lähetin sisältäen "wtf im $500 negatiivinen" kuin, selvästi slicktrx tarvitsee $600. hän haluaa ne liput! hän lähettää minulle lisää käteistä. kuten kävi ilmi, koska se oli vaimoni tili, vahvistus myynneistä meni hänen määritettyyn sähköpostiosoitteeseensa. myynti toimi vaikka näytetään virheenä. saimme tämän selville myöhemmin.Kävi myös ilmi, että vip-lippuja ei vahvistettu ennen kuin lisädollareita lisättiin tililleni, jotta se saatiin jälleen positiiviseksi, tai tapahtuma olisi voitu hylätä, jolloin olisimme säästäneet noin 680 dollaria. myös toisen ga:n liput saivat minut negatiiviseen tiliin, joka oli valmis hylkäämiseen, mutta ensimmäinen siirto vahvisti myös nämä liput... vaimo ei välitä siitä, koska hänellä on vip-liput. mutta minun on nyt yritettävä myydä neljä muuta lippua, kunhan saan ne, jotta saisin varat takaisin. edit: hupsista.</w:t>
      </w:r>
    </w:p>
    <w:p>
      <w:r>
        <w:rPr>
          <w:b/>
        </w:rPr>
        <w:t xml:space="preserve">Tulos</w:t>
      </w:r>
    </w:p>
    <w:p>
      <w:r>
        <w:t xml:space="preserve">ostin liput, sovellus meni sekaisin, ostin lippuja vahingossa 1,5k dollarin arvosta. syön purkkipapuja muutaman viikon ajan....</w:t>
      </w:r>
    </w:p>
    <w:p>
      <w:r>
        <w:rPr>
          <w:b/>
        </w:rPr>
        <w:t xml:space="preserve">Esimerkki 7.4567</w:t>
      </w:r>
    </w:p>
    <w:p>
      <w:r>
        <w:t xml:space="preserve">Teksti: eilen sain aikaisin tekstiviestin ystävältäni, jossa hän pyysi minua viemään hänet töihin. hänellä ei ole autoa tällä hetkellä, ja hänen äitinsä oli jumissa töissä eikä voinut tuoda häntä ajoissa. olen antanut hänelle paljon kyytejä, enimmäkseen kouluun tai bändiin tai aina, kun hengailemme yhdessä, joten tietenkin suostuin. hän nousee autoon, ja kaikki on täysin normaalia. alamme puhua mistä tahansa, ja hän käski minun jättää hänet Targetiin 119th st:llä.  oletan, että se on se elokuvateatterin vieressä oleva, jossa käymme, enkä kysy enempää. jätän hänet kyydistä, ja hän kävelee sisään. viisi minuuttia myöhemmin olen tien varrella menossa pesemään autoani, ja ystäväni soittaa ja kysyy: "voitko tulla hakemaan minut? tämä on väärä target." Kävi ilmi, että kauempana pohjoisessa on itse asiassa target, ja koska hän ei koskaan aja autoa, hän ei oikeastaan huomannut mitään outoa. hän on myös joskus vähän sekaisin, joten se selittää, miksi hän ei huomannut, että myymälä oli ilmeisesti erilainen ulkoa.Joka tapauksessa, ajan takaisin hakemaan häntä, ja hän selittää, että myymälöiden ulkoasu on sama, lukuun ottamatta sitä, että pääsee takaisin työntekijäalueelle. tässä vaiheessa se alkoi tuntua hänestä oudolta, mutta en vieläkään voi uskoa, ettei hänellä ollut aavistustakaan, missä hän oli. hän on jo myöhässä töistä, joten hän soittaa esimiehelleen, ja minä lähden ajamaan 119th-tietä pohjoiseen kohti paikkaa, jossa *luulen* toisen kohteen olevan. lähestyn yhä lähempänä osavaltiorajoja, mikä on huolestuttavaa, koska tiedän varmasti, että hän on töissä Kansasissa, ei Missourissa.  Joka tapauksessa, ylitämme Blue Valley Parkwayn, ja hän sanoo: "Odota, kohde on tuolla", ja osoittaa moottoritien toiselle puolelle. Minulla on ollut ajokortti vasta noin vuoden, eikä minulla ole ollut juuri lainkaan ajotunteja moottoritiellä, joten alan hermostua ja yritän keksiä eri reittiä päästä kohteeseen.Onnistun lopulta, ja hän on 30 minuuttia myöhässä, vaikka hän olisi helposti voinut olla vain 10 minuuttia myöhässä tai ei olisi myöhästynyt lainkaan, jos hän olisi oikeasti ilmoittanut, missä kohteessa hän työskenteli. hänellä oli jopa otsaa syyttää minua tästä tapahtumasta (otin sen väittääkseni, että tifu on hänen omistuksessaan), mutta luulenpa, että hän oli vain todella nolona.</w:t>
      </w:r>
    </w:p>
    <w:p>
      <w:r>
        <w:rPr>
          <w:b/>
        </w:rPr>
        <w:t xml:space="preserve">Tulos</w:t>
      </w:r>
    </w:p>
    <w:p>
      <w:r>
        <w:t xml:space="preserve">ystäväni ei kertonut minulle, missä kohteessa hän oli töissä, joten ajoin väärään kohteeseen ja myöhästytin häntä.**</w:t>
      </w:r>
    </w:p>
    <w:p>
      <w:r>
        <w:rPr>
          <w:b/>
        </w:rPr>
        <w:t xml:space="preserve">Esimerkki 7.4568</w:t>
      </w:r>
    </w:p>
    <w:p>
      <w:r>
        <w:t xml:space="preserve">Teksti: ensimmäinen viesti tifu joten ole helppo minulle!Muistan kuin se oli eilen...paitsi se oli tänään. olen uusi Bay Area ja päätti lyödä jopa rento mandariini puhujat meetup töiden jälkeen. toistaiseksi niin hyvä....Nyt, pitää muistaa, että olen harjoitellut kieltä vasta pari viikkoa, ja tapaamispaikan ilmoituksessa sanottiin, että kaikki tasot ovat tervetulleita, mutta kun saavuin paikalle, huomasin nopeasti, etten tiennyt, mitä helvettiä siellä sanottiin. paljon natiivipuhujia naureskeli ja osoitti, ja minä olin vain *(%#ei se ole pahinta.  tunti myöhemmin, pari ällöttävää keskustelua käydessäni (niin, niin kiusallista, etten osaa laskea, kuinka monta kertaa sanoin "nimeni on_____" ) päätin, että oli aika keskeyttää missio ja keskeyttää se rankasti. sanoin hyvästit, mukaan lukien yksi keskustelu tytön kanssa, jolta päädyin pyytämään anteeksi loukkaavaa käytöstä.  pyysin anteeksi kumartamalla päätäni kädet yhteen lyötyinä kuin rasistinen idiootti ja suuntasin nopeasti kohti ravintolan nurkassa olevaa lasiovea. mutta se ei ollutkaan ovi. se oli lasiseinä. hampaani sattuivat helvetin kipeiksi ja taisin murtaa polvilumpioni. hups, aika etsiä uusi tapaamisryhmä.</w:t>
      </w:r>
    </w:p>
    <w:p>
      <w:r>
        <w:rPr>
          <w:b/>
        </w:rPr>
        <w:t xml:space="preserve">Tulos</w:t>
      </w:r>
    </w:p>
    <w:p>
      <w:r>
        <w:t xml:space="preserve">menin mandariinin takia, nyt sairaalaan ima staggerinin.</w:t>
      </w:r>
    </w:p>
    <w:p>
      <w:r>
        <w:rPr>
          <w:b/>
        </w:rPr>
        <w:t xml:space="preserve">Esimerkki 7.4569</w:t>
      </w:r>
    </w:p>
    <w:p>
      <w:r>
        <w:t xml:space="preserve">Teksti: pakollinen - tämä tapahtui eilen. olen ollut liian kipeä ajatellakseni lähettää tämän mihinkään vasta nyt. pyöräni oli syystä tai toisesta poissa käytöstä viime vuoden lokakuusta viime viikolle asti. olen ollut niin innoissani siitä, että sain sen takaisin, että olen ajanut minne vain olen voinut. eilen ratsastin töihin, noin 60 mailia. paluumatkalla ajoin kovaa. ajoin klr:llä, joten nopea on 85-90.  Tuntuu suunnilleen samalta kuin 130 kaverini triumphilla. koko matkan ajan kehittelin edelleen asennetta, joka perustuu siihen, että häkit ovat häkkejä. tulin viimeiseen stop-merkkiin ennen kotia, kuorma-auto pysähtyy oikealle puolelleni samaan aikaan, joten väistän tieltä. paitsi, että se ei liiku. se alkaa kirjoittaa tekstiviestejä! se pysähtyy, ottaa katsekontaktin ja palaa takaisin tekstiviesteihin! Hän ei vilkuttanut eteeni tai mitään. Odotan yhä kauemmin ja odotan yhä enemmän ja enemmän. Kun hän lopulta risteyksen läpi ajoi, minun oli pakko osoittaa tyytymättömyyteni hänen hitauteensa. pyöräilen pois linjalta. Haluan, että tämä on pyöräilyn pyöräilyjen pyöräily, annan kaikkeni. Seuraavaksi näen taivaan ja ohjaustangon pääni yläpuolella.   ajattelin vain, että älä anna tämän laskeutua päälleni. kun pääsin irti takapuskurista, muovit painuivat jalkakäytävälle ja heittivät pyörän eteenpäin ja sivulle. osuin suoraan häntäluuhiini, tuli ampui selkärankaani ylös ja alas kaikissa raajoissa. nostin käteni ja käänsin pyörän avainta, juuri kun näin armeijan saappaat kävelevän minua kohti.   Katsoin ylös, hän sanoi jotain, mutta en kuullut mitään. Loukkaannuinko niin pahasti? Voi paska, sena soi yhä alice in chains... näpyttelin sitä käskien häntä odottamaan ja sain sen lopulta pois päältä. pyysin häntä auttamaan minua nostamaan sen ylös, koska olin kaksinkerroin tuskissani, kun joku käveli takanani ja sanoi: "Nosta sinä se ylös! jos pystyt nostamaan sen ylös, olet kunnossa." mulkku. oikeasti? annoin kaiken adrenaliinin mitä minulla oli poimia sen, työnsin sen jalkakäytävälle ja nousin kyytiin ajaakseni viimeiset kaksi kilometriä kotiin. haarukat vääntyivät, vaihdevipu vääntyi, peg-kiinnikkeet vääntyivät, muovit repesivät, se oli karmeaa. mutta minulla oli kasvava määrä vakavia kipuja. en tiedä, miten pääsin pyörän selkään rehellisesti sanottuna.   Kotiin päästyäni huomasin, etten voinut kävellä ilman, että takamuksessani tuntui lasin tunne. jokainen minuutti liikkumista sattui helvetisti. seisominen sattui, istuminen oli sietämätöntä ja makuulle meno oli jossain välissä. monen itsehoitolääkityksen ja jääpakkausten jälkeen olen alkanut palautua toimintakykyiseksi. takamukseni on puutunut jopa ilman jäätä, mikä on lukemani mukaan huono merkki.   Pyöräni tarvitsee lisää rahaa ja enemmän aikaa jakoavaimen alla, asiakkaani ovat hieman tyytymättömiä siihen, että jätin heidät tänään pulaan, ja kollegani ovat vihaisia, koska olen ollut niin käyttökelvoton viimeiset 24 tuntia. Kaikki tämä johtuu siitä, että minulla oli asenne päällä. älä aja asenteella. edit</w:t>
      </w:r>
    </w:p>
    <w:p>
      <w:r>
        <w:rPr>
          <w:b/>
        </w:rPr>
        <w:t xml:space="preserve">Tulos</w:t>
      </w:r>
    </w:p>
    <w:p>
      <w:r>
        <w:t xml:space="preserve">wheelie fail = lasi perseessä</w:t>
      </w:r>
    </w:p>
    <w:p>
      <w:r>
        <w:rPr>
          <w:b/>
        </w:rPr>
        <w:t xml:space="preserve">Esimerkki 7.4570</w:t>
      </w:r>
    </w:p>
    <w:p>
      <w:r>
        <w:t xml:space="preserve">Teksti: hei reddit. okei, tänään mokasin aika pahasti. olen kahdeksantoista-vuotias ja suuri pelaaja. olen ollut nintendo-fani siitä lähtien, kun olin noin kuusivuotias, ja kokoelmani ylpeys oli nintendo ds lite. se oli kaunis. uskomaton akkukesto, kaiuttimet ja kaikki ne hienot pelit liikkeellä. okei, pieni taustatieto on luultavasti tarpeen. olen joskus vähän idiootti, varsinkin perheeni kanssa. Teen niitä typeriä virheitä, aiheutan hankaluuksia ja kaikkea sellaista. olen periaatteessa kotini Jerry (puistoista ja vapaa-ajasta). joka tapauksessa, olen lomalla perheeni kanssa, ja tämä moka tapahtui tänään. olin ulkona perheeni kanssa ja olimme aamiaispaikassa. minulla oli ds mukanani, ja kaikki sujui todella hyvin. kun lähdimme pois ja palasimme takaisin autoon, sain minisydänkohtauksen, kun huomasin, ettei minulla ollut tavallista pullistumaa farkkujeni taskussa. Säikähdin ja käännyin ympäri. se oli ulkona oleva aamiaispaikka, ja näin pienen viisivuotiaan ds:ni pöydässä, jossa söimme. hän istui ja tuijotti minua. vilkutti minulle ja sanoi: "tule takaisin, itchki...tule ja ota minut...pwease?" ja kun olin aikeissa avata suuni ja käskeä kaikkia odottamaan, tajusin, että olimme myöhässä elokuvasta, joka meidän piti katsoa, ja kaikkien niiden sotkujen takia, joita olen tähän mennessä aiheuttanut, vanhempani eivät ikinä antaisi minun elää, jos mokaisin heidänkin elokuvansa.se tappoi minut, mutta tiesin, että jos kertoisin vanhemmilleni jättäneeni ds:ni kahvilaan/aamiaispaikalle, he tukkisivat minut puheilla vastuullisuudesta eivätkä vain koskaan antaisi asian olla. joten istuin siinä. ds:ni ajelehti hitaasti pois, ja minä vain istuin siinä. laitoin maineeni lapsuudenystäväni edelle. :'( kaipaan ds:tä, reddit. kaipaan sitä kovasti.</w:t>
      </w:r>
    </w:p>
    <w:p>
      <w:r>
        <w:rPr>
          <w:b/>
        </w:rPr>
        <w:t xml:space="preserve">Tulos</w:t>
      </w:r>
    </w:p>
    <w:p>
      <w:r>
        <w:t xml:space="preserve">menetin lapsuudenystäväni - ds:n, koska pelkäsin pilata jo ennestään huonon maineeni vanhempieni kanssa entisestään.</w:t>
      </w:r>
    </w:p>
    <w:p>
      <w:r>
        <w:rPr>
          <w:b/>
        </w:rPr>
        <w:t xml:space="preserve">Esimerkki 7.4571</w:t>
      </w:r>
    </w:p>
    <w:p>
      <w:r>
        <w:t xml:space="preserve">Teksti: muutin hiljattain uudelle kuntosalille, sijainti ja laitteet tässä uudessa paikassa ovat paljon paremmat ja olen todella nauttinut siitä. joka tapauksessa, vittu-up. puolivälissä minun harjoitus aiemmin tänään, sain valmiiksi kolmannen sarjan jalka-press ja nousin täyttämään vesipullon. kun kävelin takaisin näin monitorin, joka toimi jukebox, jossa voit valita kappaleen ja se olisi lisätty jonoon ja soitetaan. vaikka olen yleensä treenata kuulokkeet ja oman musiikin, ajattelin, miksi ei kokeilla sitä. Menin siis monitorin luo, ja siinä oli melko sekava päällekkäisnäyttö, mutta lajittelin sen kappaleen nimen mukaan ja kirjoitin "x" siinä toivossa, että löytäisin suosikkitreenikappaleeni, dmx:n [x gon' give it to ya](https://www.youtube.com/watch?v=fgx6k90tmci). Näyttöön tuli iso lista kappaleita, ja yritin käyttää kosketusnäyttöä vierittää alaspäin ja löytää etsimäni kappaleen, mutta kun kosketin näyttöä, mitään ei tapahtunut, ajattelin, että ehkä minun pitäisi painaa oikeassa alakulmassa olevaa 'select'-painiketta. tein niin, mitään ei tapahtunut, joten painoin sitä vielä kolme kertaa. tästä alkaa vittuilu, katson ylöspäin ja näen, että kappale, joka oli ensimmäisenä listalla ja siten korostettuna, oli [x-filesin tunnari](https://www.youtube.com/watch?v=haaldoatv7y). voi paska. olin juuri ladannut jukeboxiin neljä soittoa x-filesin tunnuskappaletta ja pian koko sali kuuntelisi sitä. kaiken kukkuraksi olen vielä uusi salilla eikä minulla ole yhtään kaveria, jonka kanssa nauraa.joten hyvin punaiset kasvot kasvoillani juoksin nopeasti treenini seuraavalle koneelle ja yritin unohtaa asian. onnistuin siinä aika hyvin, kunnes kului noin viisi minuuttia ja ensimmäinen x-filesin tunnari alkoi. laskin pääni alas ja jatkoin sarjani, mutta tunsin kasvojeni punoituksen. kuulin muutaman ihmisen nauravan ja luoja, olin niin nolona. tämä jatkui ikuisuudelta tuntuneen ajan, kunnes kappale hiipui ja toinen soitto alkoi. nyt ihmiset olivat kuultavissa paitsi hämmentyneitä myös vihaisia, ja olin edelleen äärimmäisen nolona. kului taas ikuisuus, toinen kappale hiipui ja kolmas alkoi. kuulin salin johtajan sanovan "mitä vittua?!", ja hän juoksi paikalle ja irrotti jukeboxin. rauha palautui, kun lisää 90-luvun klassikoita soi, ja sain treenini päätökseen. sanoin johtajalle nähdään matkalla ulos, ja hän vaikutti normaalilta, joten toivottavasti kukaan ei tiennyt, että se olin minä.</w:t>
      </w:r>
    </w:p>
    <w:p>
      <w:r>
        <w:rPr>
          <w:b/>
        </w:rPr>
        <w:t xml:space="preserve">Tulos</w:t>
      </w:r>
    </w:p>
    <w:p>
      <w:r>
        <w:t xml:space="preserve">muutin uuteen kuntosaliin, käytin jukeboxia valitakseni dmx:n x gon' give it to ya:n, valitsin vahingossa x-filesin tunnuskappaleen neljä kertaa, se soi kaksi kertaa ennen kuin kaikki suuttuivat ja johtaja irrotti jukeboxin.</w:t>
      </w:r>
    </w:p>
    <w:p>
      <w:r>
        <w:rPr>
          <w:b/>
        </w:rPr>
        <w:t xml:space="preserve">Esimerkki 7.4572</w:t>
      </w:r>
    </w:p>
    <w:p>
      <w:r>
        <w:t xml:space="preserve">Teksti: teknisesti ottaen eilen, noin klo 12:45, päätin antaa itselleni pistoksen. olen antanut depo-pistokseni muutaman kerran, mutta tämä kerta oli erilainen. lääkärini ei ole koskaan kertonut minulle, miten ja minne pistos annetaan. joten luonnollisesti googlasin sen. selvisi, että kyseessä on lihaksensisäinen pistos. Olen aina tehnyt sen oikeaan kylkeeni "rakkauskahvaan", kuten lääkärit tekevät, mutta luin, että sitä ei ole hyvä tehdä joka kerta samaan paikkaan. google ehdotti pistoksen tekemistä joko olkavarteen tai reiden keskelle. valitsin reiden keskelle. pistoksen aika! kädet pestyinä, alkoholitahna, neula ja pistos valmiina. pistin neulan sisään, ennen kuin muistin päästää ilmakuplat ulos. säikähdin (tajusin myöhemmin, että siitä olisi ollut enemmän hyötyä kuin haittaa, koska se ei ollut suonessa) ja vedin neulan takaisin sisään ja työnsin sen sitten uudelleen sisään, kun kaikki ilmakuplat olivat lähteneet. tässä kohtaa mokasin... kävi ilmi, ettei koko neulaa tarvitse pistää kehoon, kun antaa depo-injektion. Upotin kahden tuuman neulan vasempaan nelipäiseen lihakseen. se ei sattunut pistoksen antamisen aikaan... mutta jumalauta, miten se sattuu seuraavana päivänä! ajan töissä trukkia (teen viikonloppuvuoroa), enkä voi edes kuvitella, millaista kipua huominen vuoro aiheuttaa minulle sen kivun jälkeen, jonka olen jo kokenut tänään.</w:t>
      </w:r>
    </w:p>
    <w:p>
      <w:r>
        <w:rPr>
          <w:b/>
        </w:rPr>
        <w:t xml:space="preserve">Tulos</w:t>
      </w:r>
    </w:p>
    <w:p>
      <w:r>
        <w:t xml:space="preserve">pistin itseäni liian syvälle neulalla, ja nyt olen lähes kykenemätön kävelemään.</w:t>
      </w:r>
    </w:p>
    <w:p>
      <w:r>
        <w:rPr>
          <w:b/>
        </w:rPr>
        <w:t xml:space="preserve">Esimerkki 7.4573</w:t>
      </w:r>
    </w:p>
    <w:p>
      <w:r>
        <w:t xml:space="preserve">Teksti: ostin juuri lumilinko. ei, anna kun yritän uudestaan. käytin paljon enemmän rahaa kuin pitäisi koskaan käyttää kodin ulkoiluvälineisiin, ja ostin lumilinko, joka saa kaikki lumilinkojanne näyttämään kalastushintaisilta aloittelevilta nartuilta (3-6-vuotiaat). ihmiset, katsokaa, [ariens hydro pro 36](http://www.speedwaysales.com/images/5849.jpg). 21 jalkaa kiloa hillitöntä amerikkalaista vääntömomenttia on sormenpäissäni. tämä vehje hyökkää lumen kimppuun kuin vuoden 1984 robin williams lukittuna Miamin kellariin Keith richardsin kanssa.  jos et ole tietämätön, bostonin alueella on satanut keskimääräistä enemmän lunta viimeisen kuukauden aikana, ja mikä olisikaan parempi tilaisuus kokeilla uutta leluani. maanantaiaamuna saapui uusi erä tuoretta talvipilven ulostetta. oli aika. laitoin ratm evil empire -cd:n discmaniin, käynnistin uuden vauvani ja lähdin ajotielle. väkivaltaisten riffien ja poliittisten kansannousujen keskellä räjäytin tuon lumen vittuun.  laukaisin sen kadun yli metsään, ammuin sitä jo olemassa oleviin lumipenkkoihin, joilla ei ollut muuta vaihtoehtoa kuin ottaa se vastaan ja lisätä sitä itseensä, ja pommitin naapuritaloni koko kylkeä jääpalloilla, joissa rikoin kaikki ikkunat ja tein neljännesosan kokoisia reikiä pellin sivuun. talon kylki näyttää siltä kuin sitä olisi käytetty rekvisiittana boyz n the hoodissa. en tiennyt mitään tästä tapahtuma-aikana.  Kiinteistöjämme erottaa aita, ja lähetin jään ja lumen sen yli olettaen koko ajan, että se laskeutuu pehmeästi jonnekin muualle. Koska Zack de la Rochalla oli jakamaton huomioni, oletin lumen menevän sinne, minne sen piti.  Näyttää siltä, että 3500 dollarin lumilinko maksaa minulle noin 15 000 dollaria sen jälkeen, kun olen maksanut ikkunat, puun vaihdon ja maalin. Naapuri pitää minua oikeutetusti idioottina. Vietin koko maanantain paikkaillen hänen ikkunoitaan muovilla ja vanerilla, joita minulla oli käsillä.</w:t>
      </w:r>
    </w:p>
    <w:p>
      <w:r>
        <w:rPr>
          <w:b/>
        </w:rPr>
        <w:t xml:space="preserve">Tulos</w:t>
      </w:r>
    </w:p>
    <w:p>
      <w:r>
        <w:t xml:space="preserve">osti 15 000 dollarin lumilinko, tuhosi naapurin talon...</w:t>
      </w:r>
    </w:p>
    <w:p>
      <w:r>
        <w:rPr>
          <w:b/>
        </w:rPr>
        <w:t xml:space="preserve">Esimerkki 7.4574</w:t>
      </w:r>
    </w:p>
    <w:p>
      <w:r>
        <w:t xml:space="preserve">Teksti: teen toisinaan tyhmiä päätöksiä sairaana, mutta tänään tein toistaiseksi pahimman. olen siis ollut flunssainen jo kaksi päivää, olen todella tukossa, enkä maista mitään. nenäni on äärimmäisen tukossa ja oloni on todella paska. Muistin, mitä tein viimeksi, kun olin kipeä, ja päätin ottaa lusikan ja kaataa sen täyteen mausteista tabasco-kastiketta. juon lusikallisen ja tosiaan se polttaa suuta, mutta en oikeastaan huomaa mitään vaikutusta. joten kokeilin uudestaan, mutta en vieläkään juuri mitään. joten aloin haistella sitä. se auttoi hieman, joten haistelin ja join sitten lisää. Sitten otin toisen lusikallisen ja yritin nuuhkaista, mutta pidin lusikkaa kai liian lähellä nenääni, sillä seuraavaksi nuuskin puoli lusikallista tobasco-kastiketta suoraan sieraimeeni! Voi luoja, että se poltti! helvetti, se polttaa vieläkin! tunsin, kuinka neste ryömi nenääni pitkin ja poltti nenäontelon seinämiä. sieraimestani valui niin paljon tupakkakastiketta, ja minä vain tanssin ympäri keittiötä tyhmyyden aiheuttamassa tuskassani. sekoillessani päätin nuuskia maitoa vaikutuksen vastapainoksi, mutta poltto ei vieläkään hävinnyt! kaiken huipuksi hieroin paniikin keskellä kyynelehtiviä, sairaita silmiäni ja unohdin, että olin läikyttänyt tabasco-kastiketta käsilleni, ja periaatteessa sokeutin itseni. pahin osa on se, että se ei edes tyhjentänyt nenäontelojani.</w:t>
      </w:r>
    </w:p>
    <w:p>
      <w:r>
        <w:rPr>
          <w:b/>
        </w:rPr>
        <w:t xml:space="preserve">Tulos</w:t>
      </w:r>
    </w:p>
    <w:p>
      <w:r>
        <w:t xml:space="preserve">yritin puhdistaa tukkoista nenääni haistelemalla ja maistelemalla tabasco-kastiketta, ja nuuskin vahingossa puoli lusikallista.</w:t>
      </w:r>
    </w:p>
    <w:p>
      <w:r>
        <w:rPr>
          <w:b/>
        </w:rPr>
        <w:t xml:space="preserve">Esimerkki 7.4575</w:t>
      </w:r>
    </w:p>
    <w:p>
      <w:r>
        <w:t xml:space="preserve">Teksti: Koska hän ei puhu kovin hyvin englantia ja hän on tullut kouluun vasta äskettäin, selitin hänelle, että tämä oli monien ihmisten käyttämä tarkistussivusto. hän kirjoitti hämmästyksekseni sivuston ja painoi enteriä. hän kirjoitti sivuston ja painoi enteriä. **Mitä en tiennyt oli se, että opettajani, joka valvoi koetilaisuutta, oli aikeissa avustaa häntä hänen kielirajoitustensa vuoksi**. heti kun hän painoi enteriä, kaikenlaista homopornoa avautui uusiin ikkunoihin gif, joka oli **explicit**. opettajani huudahti "*mitä helvettiä tuo on!!!*", sitten ystäväni jätti minut pulaan ja kertoi, että minä olin se, joka kehotti häntä menemään tuolle sivustolle. Sanoin, ettei minulla ollut aavistustakaan, mitä hän oli tekemässä, ja ilmeisesti se oli jonkinlainen salainen koodisana, jolla kutsuttiin esiin saatanan viha, koska hän alkoi huutaa, että hän aikoo tehdä asiasta ilmoituksen ja kaikkea sellaista hölynpölyä. sillä välin koko luokka on varma, että hän yritti katsoa homopornoa koearvioinnin aikana ja että hän on homo. hän käski minun kirjoittaa linkin sivustolle, ja annoin hänelle jonkun sattumanvaraisen linkin, koska oikean linkin antaminen tekisi selväksi, että olin ollut mukana tässä koko ajan.</w:t>
      </w:r>
    </w:p>
    <w:p>
      <w:r>
        <w:rPr>
          <w:b/>
        </w:rPr>
        <w:t xml:space="preserve">Tulos</w:t>
      </w:r>
    </w:p>
    <w:p>
      <w:r>
        <w:t xml:space="preserve">kehotti ystäväänsä menemään [verkkosivustolle] (https://gloryholefoundation.com/) arvioinnin aikana, ja opettaja katsoi kauhua**</w:t>
      </w:r>
    </w:p>
    <w:p>
      <w:r>
        <w:rPr>
          <w:b/>
        </w:rPr>
        <w:t xml:space="preserve">Esimerkki 7.4576</w:t>
      </w:r>
    </w:p>
    <w:p>
      <w:r>
        <w:t xml:space="preserve">Teksti: joten viimeisen noin puolentoista vuoden ajan minulla on ollut vauvaäiti-draamaa. olen typerästi saattanut tytön raskaaksi, kun olin 17-vuotias (hän oli 16-vuotias), ja draama välillämme on vain lisääntynyt. mutta se on vittuilua toiselle kerralle. vittuilua, josta olen täällä tänään puhumassa, on se, mitä hän teki vain tunteja sitten. hän tuli hiljattain piilosta ties mistä syystä ja tulee ovelleni pyytämään elatusapua, koska hän on rahaton eikä hänellä ole työtä. Tämä on fantastista. haluan maksaa elatusapua ja haluan olla osa lapseni elämää. joten sanoin, että hienoa! täytetään kaikki nämä hauskat paperit ja laitetaan minut syntymätodistukseen. kun kaikki tämä oli sanottu ja tehty, sovimme, että koska en ole vielä aloittanut uratehtävääni (merijalkaväen sotilaaksi), tyytyisimme väliaikaiseen elatusapuun, johon minulla olisi varaa. sovimme 75 dollarista. ja hän suhtautui asiaan suurimmaksi osaksi sivistyneesti. Eräässä vaiheessa hän pyysi jälkipalkkaa, mutta sanoin hänelle, että se ei olisi reilua, koska yritin saada hänet tunnustamaan minut isäksi jo aiemmin, mutta hän kieltäytyi ja väisti kaksi haastetta. joten vakuutin hänet olemaan jatkamatta tätä vaihtoehtoa ja sen sijaan auttamaan minua auttamaan häntä toistaiseksi siihen asti, kunnes lähden sotilasleirille ja pystyn antamaan hänelle suuremman osuuden tuloistani. oikeus ei ole vielä vastannut elatusapujuttuumme, ja hän alkaa olla levoton. Hän soittaa minulle tänään ja sanoo haluavansa elatusapua kesäkuulle. Sanon hänelle, että ei, ei ennen kuin saan oikeuden määräyksen alkaa maksaa sinulle elatusapua, sen pitäisi kestää vain pari viikkoa. Sitten hän sanoo, että olen itsekäs. Kysyn häneltä, mitä hän tarvitsee. Hän sanoo, että vaippoja. Sanon, että okei, ostan vaippoja. Sitten hän uhkailee soittavansa elatusavun ulosottoviranomaisille (jotka eivät kuitenkaan voisi tehdä mitään, koska elatusapua ei ole vielä edes vahvistettu.), mutta pitääkseni rauhan yllä ja pitääkseni hänet yhteistyökykyisenä sanon hänelle, että minulla ei vain ole rahaa juuri nyt. hän ei suhtaudu siihen kovinkaan suopeasti ja uhkaa sitten yrittää pilata työsuunnitelmani. ärsyynnyn ja sanon hänelle, että hän on arvoton pummi, jonka pitäisi hankkia työpaikka tai ainakin antaa minun hankkia omani hänen puuttuessaan asiaan. yritin selittää hänelle, että jos hän olisi kärsivällinen yhden kuukauden ajan, olisin sairasleirillä ja hän saisi kohtuullisen summan palkastani. mutta sitten hän kääntyy ympäri ja sanoo että "en vain ymmärrä" ja että "kyse ei ole rahasta" ja vielä enemmän "lapsi tarvitsee isää". no.... ok! sanon että hyvä on, olen vapaaehtoisesti hoitamassa lasta 24/7 joten jätä hänet pois ja olen isä. no sitten hän kieltäytyy ehdotuksesta ja sanoo että en kestä olla tyttäreni lähellä. mikä on naurettavaa koska en halua mitään enempää mutta joka tapauksessa, ok. Niinpä sanon hänelle, että hän haluaa vain kusettaa minua. hän sanoo, että se on totta. menen puhumaan äidilleni. äitini, joka on mukava ja hyväuskoinen ihminen, antaa minulle 100 dollaria ja käskee minun antaa ne lapseni äidille. eikö olekin mukavaa. rauhoitun hieman ja sanon hänelle: "voin antaa sinulle 100 dollaria kesäkuuksi, tule hakemaan ne huomenna", ja tässä kohtaa mokasin, koska kaiken tämän jälkeen hän sanoo: "haen ne huomenna. jos käyttäydyt vielä kerran näin, menen csedin kautta. minulla on paperit, joten älä koettele minua." Menetin sekä malttini että aloin nauraa historiallisesti. ainoa vastaus, jonka pystyin muotoilemaan, oli nauraa ja sulkea puhelin. vihaan tätä naista, ja suoraan sanottuna minun pitäisi repiä tämä shekki kahtia ja kun hän tulee hakemaan sen, heittää se häntä kohti ja käskeä häntä painumaan vittuun.</w:t>
      </w:r>
    </w:p>
    <w:p>
      <w:r>
        <w:rPr>
          <w:b/>
        </w:rPr>
        <w:t xml:space="preserve">Tulos</w:t>
      </w:r>
    </w:p>
    <w:p>
      <w:r>
        <w:t xml:space="preserve">Vihaan vauvaäitiäni ja vihaan itseäni, koska yritin auttaa häntä.</w:t>
      </w:r>
    </w:p>
    <w:p>
      <w:r>
        <w:rPr>
          <w:b/>
        </w:rPr>
        <w:t xml:space="preserve">Esimerkki 7.4577</w:t>
      </w:r>
    </w:p>
    <w:p>
      <w:r>
        <w:t xml:space="preserve">Teksti: tämä tifu tapahtui noin 30 minuuttia sitten. kuolen.taustatietoa: isäni on raskas konservatiivinen kristitty, ja hän on myös pastori. joskus hän on hieman liian äärimmäinen, en aio valehdella. hän vastustaa kaikkea, mikä on edes etäisesti syntiä; ja tämä sisältää, mutta ei todellakaan rajoitu, masturbaatioon.No, tilasin paketin toissapäivänä, ja kysyin isältäni, voisiko hän noutaa sen puolestani; hän sanoi, että kyllä. Hän oli matkalla kirkkoon, joten kestäisi jonkin aikaa, ennen kuin hän voisi tuoda sen kotiin. jostain hämärästä syystä (ja kaikista muista paketeista, joita hän ei koskaan avannut) hän päätti avata tämän. lähes kaikkien kirkon työntekijöiden ja joidenkin jäsenten edessä. tässä hän siis on avaamassa pakettia, jonka kaikki tietävät lähetetyn hänen pojalleen, minulle ... ja mitä hän vetää ulos? "glory cock ringin" ja "fifty shades of grey" -liukuvoiteen. ja pepputulppa. myöhemmin hän tuo paketin kotiin, mutta yllätyksekseni hän ei ole vihainen. hän antaa paketin minulle ja sanoo "en yleensä koskaan avaa paketteja, luulin että se oli minulle" .. ja sitten sanoo "en tiedä mitä perverssejä juttuja harrastat .. mutta haluan tietää suunnitelmasi ensi vuoden koulua varten". hän ei ole edes vihainen, aivan kuin hän ei välittäisi. wat? paska alkaa olla outoa. en tiedä miten reagoida. joten luonnollisesti syytän redditiä. sanon isälleni, että se on ryhmä reddit-käyttäjiä, jotka yrittävät vittuilla minulle, ja että isäni voi luultavasti odottaa lisää tavaraa tulevan. sitten heitän paketin pois ja käyttäydyn kuin minulla ei olisi aikomustakaan koskaan oikeasti haluta sitä. mutta nyt minun täytyy tehdä tarinasta uskottava ja tilata netistä jotain halpaa roskaa ja lähettää sitä kotiin. paljon. päivitys: unohdin mainita sen ironian, että kokkailin nakkisämpylää, kun hän kohtasi minut.</w:t>
      </w:r>
    </w:p>
    <w:p>
      <w:r>
        <w:rPr>
          <w:b/>
        </w:rPr>
        <w:t xml:space="preserve">Tulos</w:t>
      </w:r>
    </w:p>
    <w:p>
      <w:r>
        <w:t xml:space="preserve">äärimmäisen konservatiivinen isä ja koko kirkon henkilökunta avasivat vahingossa carepackage-korttini. syytin redditiä, täytyy peitellä; täytyy palauttaa carepackage.</w:t>
      </w:r>
    </w:p>
    <w:p>
      <w:r>
        <w:rPr>
          <w:b/>
        </w:rPr>
        <w:t xml:space="preserve">Esimerkki 7.4578</w:t>
      </w:r>
    </w:p>
    <w:p>
      <w:r>
        <w:t xml:space="preserve">Teksti: olen kauniin 3-vuotiaan tytön isä. kuka tahansa tyttären isä kertoo, että vessajutut kuuluvat asiaan. jos äiti ei ole paikalla tai hoitamassa jotakuta muuta, minun on vietävä pieni tyttöni miestenhuoneeseen. tämä tapahtui rauhallisessa pikku ravintolassa. siellä olimme vain me kaksi. pyyhin ja peitän istuimen, jotta hän voi käydä pissalla... mutta sitten tajuan, että minun on todella mentävä. ei se mitään.  Laitan hänet vain kopin nurkkaan ja sanon: "Älä liiku." Alan pissata. kuulen, että vessan ovi aukeaa, mikä tarkoittaa, ettemme ole enää ainoat asukkaat. kuulen kahden miehen kävelevän sisään.  Kun toinen askelista lähestyy, pikkutyttöni alkaa perääntyä ovelta ja päätyy aivan viereeni. hän katsoo alaspäin, mitä on tekeillä (kotona on "avoimet ovet" -käytäntö vessassa, ja hänellä on kaksi veljeä... ei mitään, mitä hän ei olisi nähnyt ennenkin), ja huudahtaa äänekkäästi:  "isi!!! katso pientä penistäsi!!!" Mitä...mitä...kuulen muiden poikien kylpyhuoneessa tavallaan räkäisevän...ja sitten irtoavan nauruun. ensinnäkin...vau. hän ei ole koskaan sanonut tuota ennen...tai sen jälkeen. toiseksi...mikä on hänen viitekehyksensä!!???  En tiennyt, mitä olisin voinut sanoa, jotta tilanne olisi ollut yhtään parempi. halusin tavallaan huutaa, että "öö...hän vain vitsailee...se on normaalikokoinen", mutta ajattelin, että kaikki huomautukset, joilla yritettäisiin selventää kokoani, tulisivat vain karmiviksi. jäin vain koppiin, kunnes kaksi muuta kaveria lähti.  Olen varma, että he olivat ravintolassa katsomassa, kun tulin ulos, jotta he voisivat kertoa vaimoilleen miehestä, jolla on kolmevuotiaan mittapuulla pienikokoinen nakki!! edit: wow, kiitos kaikille mielenkiinnosta! myös niille, jotka ovat huolissaan "avoimien ovien politiikasta", minun pitäisi kai selventää, että se ei ole niinkään politiikka vaan tosiasia, että kolme lasta ja kaksi vanhempaa asuvat pienehkössä talossa. kaikki ovat nähneet toistensa tavaroita, eikä se ole mikään iso asia.</w:t>
      </w:r>
    </w:p>
    <w:p>
      <w:r>
        <w:rPr>
          <w:b/>
        </w:rPr>
        <w:t xml:space="preserve">Tulos</w:t>
      </w:r>
    </w:p>
    <w:p>
      <w:r>
        <w:t xml:space="preserve">tyttäreni loukkaa julkisesti miehuuttani</w:t>
      </w:r>
    </w:p>
    <w:p>
      <w:r>
        <w:rPr>
          <w:b/>
        </w:rPr>
        <w:t xml:space="preserve">Esimerkki 7.4579</w:t>
      </w:r>
    </w:p>
    <w:p>
      <w:r>
        <w:t xml:space="preserve">Teksti: tapahtui kirjaimellisesti noin tunti sitten. vaimoni ja minä olimme päättäneet tänä vuonna kokeilla kalkkunan suolavedessä liotusta. jos ette tiedä, suolavedessä liotetaan koko lintu suolavedessä. reseptissämme sanotaan, että sen pitää antaa liota päivän ajan, joten aioimme valmistaa sen tänään ja kypsentää huomenna. vaimoni ja minä olimme valmistaneet suolaveden ja linnun ja laittaneet ne onnistuneesti suureen ja tukevaan muovipussiin. pussi oli suuressa sekoituskulhossa liedellä, ja me seisoimme molemmat sen edessä, vierekkäin.  Meidän ei tarvinnut tehdä muuta kuin sulkea pussi ja laittaa se jääkaappiin, mutta siinä oli yksi ongelma: suolavesi ei peittänyt lintua kokonaan. sekoituskulho ei ollut tarpeeksi suuri, joten osa suolavedestä oli kerääntynyt pussin nurkkaan ja roikkui kulhon reunan yli.  Halusin, että kalkkunasta tulisi täydellinen, joten yritin säätää kulmaa niin, että se mahtuisi kulhoon ja suolavesi peittäisi koko linnun. suolavesi valui pussin toiselta puolelta toiselle ja valui pussista ulos. kylmä, suolainen kalkkunavesi peitti lieden, tiskipöydän tuon puolen ja keittiön lattian. kiroiltiin vähän.suolaveteen joutui kaikki, mikä oli liedellä. vaimoni lempikeittokirja, lehti, jonka hän oli hankkinut resepti-ideoita varten, pahvinen suolapurkki, kaikki. pahin asia, joka joutui suolaveteen, oli hänen jälkiruokaa varten tekemänsä tuore leivonnaiskuori.  Tästä oli tullut täydellistä, ja hän oli niin ylpeä, että oli näyttänyt sitä minulle aiemmin. roiske osui vaimolleni vain vähän esiliinaan, koska hän astui taaksepäin. hänellä oli myös kengät jalassaan, joten hänen jalkansa eivät kastuneet. olin paljain jaloin enkä ole tunnettu reaktiokyvystäni. jalkani kastuivat kylmässä suolavedessä.  keskusteltuaan tuntemuksestaan hän otti kengät pois ja meni hetkeksi makuulle, koska hän oli tehnyt koko päivän töitä valmistautuakseen kiitospäivään. minä jatkoin seuraavan 30 minuutin ajan siivoamalla huolellisesti sotkua. se oli hankalaa, koska joka kerta, kun siivosin jotain mehua, minun oli pestävä ja desinfioitava käsi, jotta en levittäisi pöpöjä.  sain sen lopulta tehtyä, ja nyt lepäilemme ennen kuin palaamme ruoanlaittoon. hyvä uutinen on, että pussissa on vielä tarpeeksi suolavettä kalkkunan peittämiseen, jos pussi ja lintu asetetaan oikein, joten huomenna kaiken pitäisi olla sen arvoista.</w:t>
      </w:r>
    </w:p>
    <w:p>
      <w:r>
        <w:rPr>
          <w:b/>
        </w:rPr>
        <w:t xml:space="preserve">Tulos</w:t>
      </w:r>
    </w:p>
    <w:p>
      <w:r>
        <w:t xml:space="preserve">**kaadoin kylmää kalkkunamehua ympäri keittiötä, suututin vaimoni niin, että hän pyysi jälkikäteen anteeksi, koska tunsi olonsa pahaksi puolestani.**</w:t>
      </w:r>
    </w:p>
    <w:p>
      <w:r>
        <w:rPr>
          <w:b/>
        </w:rPr>
        <w:t xml:space="preserve">Esimerkki 7.4580</w:t>
      </w:r>
    </w:p>
    <w:p>
      <w:r>
        <w:t xml:space="preserve">Teksti: tämä tapahtui niin kauan sitten, että sen muistamisen pitäisi olla vaikeampaa kuin se on. kun olin 3. luokalla, olin tylsistynyt ja ystävätön ja halusin jotain tekemistä. koulussa oli kaksi leikkipuistoaluetta, joista toinen oli koulun nuoremmalle puoliskolle ja toinen vanhemmalle puoliskolle. minua ärsytti, että 4. luokalla saisin käyttää isompaa leikkipuistoa eikä minun tarvitsisi jäädä nuorempien lasten joukkoon, mutta olin vain vuoden päässä siitä. Kun ajattelen asiaa, oli aika outoa, että leikkikentät oli eroteltu ikäryhmittäin, mutta joka tapauksessa leikkikentällä oli kaarevat tikkaat ([se näyttää tältä](http://www.napier.govt.nz/assets/image-gallery/taradale-park-1.jpg)), joille sain mennä, ja olin päättänyt, että jos en aio olla siisti ikäisteni kanssa, voisin ainakin olla siisti minua nuorempien kanssa. Näin siis erään pojan kiipeilevän tikkaita ylös ryömimällä tikkaiden päällä ja ajattelin, että hei, tässäpä tilaisuuteni. Otin pojan sivuun ja sanoin: "kiipeät tänne ylös surkealla tavalla, siisti tapa on tehdä se näin." En siis ollut suunnitellut tätä ollenkaan. minulla ei ollut siistiä tapaa kiivetä tikkaita ylös, ei ole siistiä tapaa kiivetä leikkikentän tikkaita ylös, koska silloin näytät aina tyhmältä. Päätin kuitenkin, että pääsisin ylös nopeammin, jos tarttuisin tikkaiden pylväitä piteleviin sivuihin ja vetäisin itseni ylös. Ajattelin, että minulla on paljon ylävartalovoimaa, pystyn varmaan tähän.pääni muuttui flipperipalloksi. periaatteessa kaaduin puolivälissä kiipeämistä ylöspäin, ja pääni kimposi sen edessä olevaan ja sen takana olevaan pilariin noin neljä tai viisi kertaa kumpaankin. kaaduin lattialle, ja nolona nousin ylös ja pääsin pois ovaalista. luulin olevani kunnossa, kunnes joku huomautti, että takaraivoni vuoti verta. en muista siitä päivästä yhtään mitään muuta. itse asiassa, kun ajattelen asiaa, en muista juuri mitään siitä, mitä sinä vuonna tapahtui.</w:t>
      </w:r>
    </w:p>
    <w:p>
      <w:r>
        <w:rPr>
          <w:b/>
        </w:rPr>
        <w:t xml:space="preserve">Tulos</w:t>
      </w:r>
    </w:p>
    <w:p>
      <w:r>
        <w:t xml:space="preserve">pääni muuttui flipperiksi, ja siitä lähtien minulla on ollut vaikeuksia muistaa asioita.</w:t>
      </w:r>
    </w:p>
    <w:p>
      <w:r>
        <w:rPr>
          <w:b/>
        </w:rPr>
        <w:t xml:space="preserve">Esimerkki 7.4581</w:t>
      </w:r>
    </w:p>
    <w:p>
      <w:r>
        <w:t xml:space="preserve">Teksti: ystäväni avasi hiljattain liikkeen, joten päätimme ystäväni (ei liikkeen omistaja) ja minä käydä katsomassa asioita. kävelemme sisään ja kaksi kaveria on tiskillä juttelemassa ystäväni kanssa, joka on liikkeen omistaja. muitakin ihmisiä kävelee ympärillä, joten alamme katsella ympärillemme. kun kävelemme tiskille, huomaan käsilaukun istuvan lattialla, joten sanon heti: "Hei, luulen, että joku nainen jätti käsilaukkunsa tänne!"." ja osoitin sitä. kukaan ei sanonut mitään ensimmäisiin sekunteihin. sitten yksi tiskillä seisovista tyypeistä sanoi "se on minun". tunsin itseni heti kauheaksi ja pyysin anteeksi. hän otti sen ja sanoi ensin, että se oli hänen koululaukkunsa, sitten hänen läppärilaukkunsa. hänen vieressään oleva tyyppi kikatti, mutta se ei auttanut yhtään. hän seisoi siinä edelleen, joten minä vain astuin nolosti kauemmas ja teeskentelin katselevani tavaroita.</w:t>
      </w:r>
    </w:p>
    <w:p>
      <w:r>
        <w:rPr>
          <w:b/>
        </w:rPr>
        <w:t xml:space="preserve">Tulos</w:t>
      </w:r>
    </w:p>
    <w:p>
      <w:r>
        <w:t xml:space="preserve">erehtyi luulemaan miehen koululaukkua/kannettavan tietokoneen laukkua naisten käsilaukuksi.</w:t>
      </w:r>
    </w:p>
    <w:p>
      <w:r>
        <w:rPr>
          <w:b/>
        </w:rPr>
        <w:t xml:space="preserve">Esimerkki 7.4582</w:t>
      </w:r>
    </w:p>
    <w:p>
      <w:r>
        <w:t xml:space="preserve">Teksti: Istuin tänään oikeudessa puolustusasianajajani vieressä (rikoksella ei ole merkitystä, ja olen joka tapauksessa syytön), kun kruunun syyttäjä kuulusteli todistajaa. kruunu sanoi "oletamme, että lausunnosta, jonka hän antoi suullisesti" vanhempi tuomari kysyi häneltä "toista se viimeinen osa, ole hyvä", johon kruunu sanoi kovaan ääneen "jonka hän antoi suullisesti" en voinut vastustaa, käännyin istuimellani katsomaan veljiäni ja niin ja sanoin kovempaa kuin tarkoitin "giggity". käännyin sitten takaisin ja näin kaikkien (myös tuomarin ja oman asianajajani) tuijottavan minua halveksuen.</w:t>
      </w:r>
    </w:p>
    <w:p>
      <w:r>
        <w:rPr>
          <w:b/>
        </w:rPr>
        <w:t xml:space="preserve">Tulos</w:t>
      </w:r>
    </w:p>
    <w:p>
      <w:r>
        <w:t xml:space="preserve">sanoi giggity hyvin vakavassa tilanteessa kommenttiin, jonka vain minä pidin törkeänä.</w:t>
      </w:r>
    </w:p>
    <w:p>
      <w:r>
        <w:rPr>
          <w:b/>
        </w:rPr>
        <w:t xml:space="preserve">Esimerkki 7.4583</w:t>
      </w:r>
    </w:p>
    <w:p>
      <w:r>
        <w:t xml:space="preserve">Teksti: niin tämä tapahtui itse asiassa eilen... mutta joka tapauksessa isäni on poissa kaupungista töihin ja siskoni juuri tullut kotiin työskentelystä koko kesän kesäleirillä. äitini pyysi minua menemään ulos ja aloittaa grilli, jotta voisimme olla hot dogeja ja hampurilaisia päivälliseksi. joten aloitan grilli sitten laittaa tavaraa grilliin ja katso nurkassa ja näki joitakin vanhempia golfmailoja. Otin rautaa ja menin nurmikolle ja aloin heiluttaa sitä. Asun naapurustossa, joka rajoittuu kenttään, joten ajattelin, että voisin ottaa vanhan golfpallon ja lyödä sillä kenttään. Otin isäni draiverin hänen selkänojastaan, koska en halunnut mennä kellariin hakemaan omani.  Otan pallon ja tiin ja pyydän siskoani tulemaan katsomaan. menemme molemmat takapihalle ja asetan pallon tiin ja teen harjoituslyönnit. nyt ajattelin, että murskaan pallon, joten heilautan palloa, otan yhteyden palloon ja draiverin pää menee pallon mukana. ajattelin, että voi luoja. joten laitan vain akselin takaisin autotalliin ja menen etsimään vyötärön ja rinnan korkeudelle ulottuvaa kenttää. sen jälkeen siirryin antamaan käsivarsilleni ja jaloilleni 45 minuutin sienikylvyn, koska pääsin johonkin, joka sai jalkani polttamaan ja kutiamaan. tämä oli eilen ja jalkani ovat edelleen punaiset ja kutisevat... ihmettelen, mitä kävin läpi?</w:t>
      </w:r>
    </w:p>
    <w:p>
      <w:r>
        <w:rPr>
          <w:b/>
        </w:rPr>
        <w:t xml:space="preserve">Tulos</w:t>
      </w:r>
    </w:p>
    <w:p>
      <w:r>
        <w:t xml:space="preserve">katkaisin isäni kuljettajan pään ja jouduin kylvettämään jalkojani sienellä, koska ne olivat punaiset, paloivat ja kutisivat.</w:t>
      </w:r>
    </w:p>
    <w:p>
      <w:r>
        <w:rPr>
          <w:b/>
        </w:rPr>
        <w:t xml:space="preserve">Esimerkki 7.4584</w:t>
      </w:r>
    </w:p>
    <w:p>
      <w:r>
        <w:t xml:space="preserve">Teksti: asun tanskassa, ja kaksi vuotta sitten (mutta tähän aikaan vuodesta) minut konfirmoitiin. niille teistä, jotka eivät tiedä, mitä se on, tanskalaiset vauvat kastetaan tyypillisesti nimeämisen yhteydessä, ja siinä tilaisuudessa vanhemmat sanovat vauvalle, että he uskovat Jumalaan. ja kun olet 14-vuotias, yleensä järjestetään toinen seremonia, jossa vahvistat uskosi Jumalaan. suurin osa ei oikeastaan usko mihinkään, ja uskonto on tanskassa yleisesti ottaen aika vähäpätöinen asia - mutta se on perinne. ja se on iso juhla, jossa on paljon lahjoja, joten pari kertaa jumalan talossa makaaminen ei ole niin iso juttu. mutta koska äitini halusi, että päätän itse, mihin uskon (hän on varsinainen kristitty, joten se on hänelle muutakin kuin pelkkä perinne), minua ei kastettu - joten minun piti saada se tehtyä juuri ennen konfirmaatiota. Nyt on sama tilanne parhaan ystäväni kohdalla, ja hänet kastettiin viikkoa ennen minua. olin läsnä hänen kastetilaisuudessaan, ja olin hyvin keskittynyt kaikkeen tapahtuvaan, jotta voisin valmistautua siihen, mitä minun pitäisi tehdä omassa tilaisuudessani. istuin siis kirkon eturivissä. kirkko on pieni, pienessä kaupungissa, ja pappi on sama, joka vihki äitini ja isäpuoleni. vieressäni istuu perheeni ja paras ystäväni. kirkko on epätavallisen täynnä, ja tunnistan paljon ihmisiä koulusta, sillä meidän on käytävä messussa x antia kertaa, jotta meidät edes konfirmoidaan - ja koska seremonia on ensi viikolla, kaikki alkavat kiireellä lyödä numeroa. vaikka en ole ajatellut kastettani kovinkaan paljon, olen hermostunut. tunnen sen käsissäni, ja lihakseni vääntyvät nopeasti sykkivän sydämeni tahdissa. pian seison pystyssä, ja äitini ja isäpuoleni seisovat muutaman metrin päässä takanani. muisto parhaan ystäväni kastetilaisuudesta pyörii päässäni toistuvasti. pappi kysyy nimeäni. Mainitsen etunimeni. "*täydellinen nimenne, olkaa hyvä*", hän kysyy, ja minä nauran ja kerron sen. paitsi että se ei ole sukunimeni. se on parhaan ystäväni nimi. kirkko on hiljaa. kuulen parhaan ystäväni tukehtuvan/haukkuvan jossain välissä. kuulen perheeltäni pelkkää häpeää. sanon hätäisesti ja kovaan ääneen: "*Ei, ei, se ei ole oikea nimeni!*" kuulostan nyt joltain, joka elää kaksoiselämää ja unohtaa, kumpaa persoonaani käytin. oli kuin olisin todella unohtanut nimeni - oli hetki, jolloin aivoni todella kysyivät: "*odota, mikä on nimeni*?" änkytän lievästi, kerään *oikean koko nimeni*, hiukseni kastuvat ja olen virallisesti jumalan lapsi. eturiviin on vain pari metriä matkaa, mutta se on pitkä häpeäkävely. kaikki kuulivat mun mokani. paras ystäväni kertoo tämän tarinan mielellään jokaiselle uudelle ihmiselle, jonka tapaamme, ja hän sanoo säännöllisesti, että rakastan hänen perhettään niin paljon, että haluan adoptoitavaksi. editoitu, koska finaalit saavat aivoni unohtamaan, miten kirjoitetaan.</w:t>
      </w:r>
    </w:p>
    <w:p>
      <w:r>
        <w:rPr>
          <w:b/>
        </w:rPr>
        <w:t xml:space="preserve">Tulos</w:t>
      </w:r>
    </w:p>
    <w:p>
      <w:r>
        <w:t xml:space="preserve">valehtelemassa uskovansa Jumalaan saadakseen lahjoja, on niin keskittynyt siihen, että paras ystäväni teki saman viime viikolla, että sanon papille hänen nimensä omani sijasta.</w:t>
      </w:r>
    </w:p>
    <w:p>
      <w:r>
        <w:rPr>
          <w:b/>
        </w:rPr>
        <w:t xml:space="preserve">Esimerkki 7.4585</w:t>
      </w:r>
    </w:p>
    <w:p>
      <w:r>
        <w:t xml:space="preserve">Teksti: eilen taivaalla oli kaksinkertainen sateenkaari ja kaikki kaupungissa näkivät sen. olen chat-ryhmässä joidenkin so:n työkavereiden kanssa, mukaan lukien tämä kaveri, sanotaan häntä x:ksi. kun sateenkaari tuli näkyviin, kaikki alkoivat jakaa kuvia ryhmässä, myös hän. otin siitä koko joukon kuvia ja päätin, että minun pitäisi jakaa ne instagramissa. sain siitä koko joukon tykkäyksiä ja rehellisesti sanottuna se oli upea kuva. seuraavaksi näen x:n jakavan kuvansa. ja kas, se näyttää täsmälleen samalta kuin minun kuvani. menen katsomaan sitä ja viola, se on minun kuvani! kommentoin sitä heti julkisesti sanomalla, että hei, se on minun kuvani, anna minulle kunniaa! x lähetti minulle heti viestin, jossa kertoi, että se oli hänen kuvansa. kävi ilmi, että se oli hänen kuvansa, ja minä olin se, joka varasti sen! ugh! onneksi hän oli niin antelias ja rento, että poisti kommenttini, hyväksyi anteeksipyyntöni ja kertoi, että kaikki oli hyvin, ja jatkoi small talkia, jotta voisin tuntea oloni paremmaksi. silti. menen nyt etsimään pienen kuopan, johon voin ryömiä ja kuolla. edit: en osaa käyttää redditiä.</w:t>
      </w:r>
    </w:p>
    <w:p>
      <w:r>
        <w:rPr>
          <w:b/>
        </w:rPr>
        <w:t xml:space="preserve">Tulos</w:t>
      </w:r>
    </w:p>
    <w:p>
      <w:r>
        <w:t xml:space="preserve">varasti vahingossa hienon kuvan so:n kaverilta, vaati siitä kunniaa, kun so lähetti sen, ja teki itsestään suuren hölmön.**</w:t>
      </w:r>
    </w:p>
    <w:p>
      <w:r>
        <w:rPr>
          <w:b/>
        </w:rPr>
        <w:t xml:space="preserve">Esimerkki 7.4586</w:t>
      </w:r>
    </w:p>
    <w:p>
      <w:r>
        <w:t xml:space="preserve">Teksti: ltl;ftp. tämä ei tapahtunut tänään, vaan noin 3 vuotta sitten. tämä on pitkä tarina, joten kiinnittäkää turvavyöt, kun seurakuntamme tekee lähetysmatkan, he suunnittelevat aina hauskan aktiviteetin matkalla sinne tai takaisin. tänä vuonna olimme paluumatkalla Länsi-Virginiasta, joten päätettiin, että menisimme pyöräilemään Virginian creeper trail -reitille. Niinpä saavumme sinne ja jotenkin päädyimme pyöräpaikalle, jossa ei ollut tarpeeksi pyöriä, joten meidän oli mentävä toiseen paikkaan ja haettava ne sieltä. tässä paikassa ei ollut minkäänlaisia suojavarusteita, mutta me selviäisimme hengissä. niinpä noin tunnin tuhlaamisen jälkeen päästyämme paikkaan, josta polku alkaisi, me vihdoin aloitimme. se oli kaunis polku ja kaunis päivä, mikä teki siitä uskomattoman vilkkaan, mutta ei koskaan liian ruuhkaisen. Päädyin siis ohittamaan viidennen serkkuni (älkää kysykö, mistä tiedän, että se on hän, se on pidempi tarina), ja hän oli pudonnut pyörältään ja hänellä oli pieniä haavoja polvessaan. lähetysmatkamme sairaanhoitaja auttoi häntä ja varmisti, että hän oli kunnossa, ennen kuin he seurasivat häntä. kauniin polun jälkeen polku oli yhtäkkiä hyvin täynnä (en vieläkään tiedä, miksi) enkä pystynyt pysähtymään tarpeeksi nopeasti, jotta en olisi törmännyt jonon loppupäässä olevaan pyörään. putoan pyörältäni, ja jonkun toisen pyörä putosi päälleni ja he lensivät metsään. tuo joku osoittautui yhdeksi nykyisistä parhaista ystävistäni, ja edessäni oleva henkilö oli nuorisopastorin tytär. huudan siis ystävälleni, että hän saisi ottaa pyörän pois päältäni, ja hän huomasi ensimmäisenä, että polvissani oli pahoja haavoja. *todella* pahat. hän käyttää paitaansa yrittäessään tyrehdyttää verenvuodon, kun siirrymme tien sivuun, jossa ei ollut polkupyöriä. hän jatkaa verenvuodon tyrehdyttämistä, kunnes yksi nuoriso-ohjaajista tulee vihdoin auttamaan meitä. onneksi hänellä oli ensiapupakkaus ja hän pystyi auttamaan. muistatko viidennen serkkuni aiemmasta? no, hän ja hoitaja olivat vielä kaukana jäljessä, mutta kanssani olleella ohjaajalla oli ensiapupakkaus, joten olimme kaikki kunnossa, eikö niin? eikö niin? väärässä. ensiapupakkauksessa oli vain yksi side, joka sopi kumman tahansa haavan päälle, ja ainoat muut siteet olivat normaalikokoisia laastareita. laitoimme yhden isomman siteen toiseen polveen ja laitoimme pienen laastarin toisen alle, jotta veri ei valunut jalkaani pitkin. polulla oli edessä levähdyspaikka. minun oli päästävä sinne, jos halusin toivoa parempaa hoitoa. levähdyspaikka oli 10 mailin päässä paikasta, jossa olin. minun oli siis pyöräiltävä 10 mailia polvissa olevat haavat, joissa oli sidetarpeet, jotka eivät pitäneet hyvin ja aiheuttivat veren valumisen jalkojani pitkin. päästyämme vihdoin levähdyspaikalle hoitaja oli yhä kaukana jäljessä. onneksi saimme kahden hoitajan huomion, jotka sattuivat olemaan levähdyspaikalla. heillä oli sideharsoa ja antiseptistä ainetta, ja he tarjosivat neuvoja samalla, kun he työskentelivät kanssani. he sanoivat, että meidän pitäisi mennä heti lääkäriin, sillä muuten jalkani saatettaisiin joutua amputoimaan. he myös tajusivat, ettei heillä ollut mitään, millä sideharso pysyisi paikallaan. onneksi yhdellä vapaaehtoiseksi ilmoittautuneista aikuisista oli kuitenkin idea. hänellä oli korkeat sukat, joita voisi käyttää sideharson paikallaan pitämiseen, jos ne leikattaisiin lyhyiksi. hän otti sukat esiin ja tajusi, ettei hänellä ollut veistä, jolla hän olisi voinut leikata sukat. hänellä oli kuitenkin varpaankynsisakset, ja hän käytti niitä sukkien lyhentämiseen. polun alkuun oli vielä 10 kilometriä, ja onneksi hoitaja tuli ja laittoi paremmat siteet. muistatko, kuinka meiltä kesti ikuisuuden lähteä oikeasti polulle? muistatko, kuinka sanoin, että siellä oli tungosta? tämä kaikki tarkoitti, että kuljimme pidempään kuin alun perin olimme suunnitelleet, emmekä voineet pysähtyä päästämään minua lääkärin luo. (sain kuitenkin kokonaisen pakettiautorivin itselleni.) Kun vihdoin pääsimme takaisin, pyysin yhden matkalla olleen lapsen isää (joka sattui olemaan lääkäri) katsomaan minua nähdäkseen, mitä mieltä hän oli niistä, ja hän sanoi, että minun pitäisi olla kunnossa, kunhan pidämme ne sidottuna. normaalisti tämä olisi tämänkaltaisen tarinan loppu, mutta meillä oli suunnitteilla loma, joka tapahtui heti matkan jälkeen destiniin, Floridaan. lääkäri-isä sanoi aiemmin, että lähellä matkan loppua minun olisi luultavasti ok mennä sinne. hän olisi ollut oikeassa, ellei olisi ollut yhtä pientä yksityiskohtaa. yksityiskohtaa, josta emme tienneet ennen kuin lähdimme kotiin. vedessä oli lihaa syöviä bakteereja. jotka olivat jo tappaneet neljä ihmistä. samassa osassa rantaa, jonne olin mennyt. Kuten voitte huomata lukemalla tätä viestiä, olen yhä elossa. bakteerit eivät tartuttaneet minua, ja jäljelle on jäänyt vain kaksi mustaa arpea polvissani. tässä on kuvia haavoista (varoitus: erittäin ällöttäviä):https://s28.postimg.org/etus3a6pp/e3093_a5_f_63_db_472_f_a7_aa_c98_b705_db724.jpghttps://s28.postimg.org/phyj24got/3_ad076_d3_be3_c_4801_b765_f967_c6_f18506.jpghttps://s28.postimg.org/rnxfad9j1/dd6_c4_f6_b_6_ea1_407_c_9_ba5_9_de81_baf5_f53.jpghttps://s28.postimg.org/lbia0j6gt/eb396945_52_e2_4923_a0_b5_6_fe6_b25_b12_b6.jpghttps://s28.postimg.org/ygxs6n0cd/91_af6_f5_b_3890_4027_9_aca_afc177_efc97_a.jpghere miltä arvet näyttävät nyt:https://s7.postimg.org/662vas1mj/img_4704.jpghttps://s7.postimg.org/v0md4umgr/img_4705.jpg edit: korjattu kirjoitusvirhe.</w:t>
      </w:r>
    </w:p>
    <w:p>
      <w:r>
        <w:rPr>
          <w:b/>
        </w:rPr>
        <w:t xml:space="preserve">Tulos</w:t>
      </w:r>
    </w:p>
    <w:p>
      <w:r>
        <w:t xml:space="preserve">Kaaduin pyörällä ja sain siitä mustat arvet.</w:t>
      </w:r>
    </w:p>
    <w:p>
      <w:r>
        <w:rPr>
          <w:b/>
        </w:rPr>
        <w:t xml:space="preserve">Esimerkki 7.4587</w:t>
      </w:r>
    </w:p>
    <w:p>
      <w:r>
        <w:t xml:space="preserve">Teksti: hei reddit tämä on minun f'up tarina 5 vuotta sitten.Tämä tapahtui 5 vuotta sitten, normaalina päivänä töissä. asiat olivat hiljaisia, ja minulle tuli nälkä. joten menin leipomoon naapurissa ja nappasin 1 suklaa croissant. istui alas ja jatkoi ahmia tämän hämmästyttävän hyvä, taivaallinen tehty croissant. Se oli niin hyvää, että haaveilen siitä vieläkin joskus. joten minun oli luonnollisesti syötävä vielä yksi. joten menin taas naapuriin ja pyysin myyjältä toista. hänellä oli outo ilme kasvoillaan, enkä tavallisen kömpelönä ja kömpelönä itsenäni tajunnut, mitä se tarkoitti. ihan sama, ajattelin, maksoin ja lähdin. ahmittuani toisen croissantin (ei yhtä hyvää) istuin siinä autuaana ja ajattelin ensimmäistä. sitten menin pesemään käteni ja tajusin heti, mitä myyjän outo ilme tarkoitti. minulla oli suklaata tahriintuneena koko naamalleni... osaan kyllä syödä croissantin, vannon sen, mutta se taisi olla niin hyvää, että unohdin ajatella. voitte kuvitella, miten hämmentynyt olin sen jälkeen. en mennyt tuohon leipomoon pariin viikkoon, outojen katseiden pelossa :(</w:t>
      </w:r>
    </w:p>
    <w:p>
      <w:r>
        <w:rPr>
          <w:b/>
        </w:rPr>
        <w:t xml:space="preserve">Tulos</w:t>
      </w:r>
    </w:p>
    <w:p>
      <w:r>
        <w:t xml:space="preserve">söin suklaacroissantin,sotkin kasvoni,sitten menin ostamaan toisen,jossa oli suklaaseen sotkettu naama :(</w:t>
      </w:r>
    </w:p>
    <w:p>
      <w:r>
        <w:rPr>
          <w:b/>
        </w:rPr>
        <w:t xml:space="preserve">Esimerkki 7.4588</w:t>
      </w:r>
    </w:p>
    <w:p>
      <w:r>
        <w:t xml:space="preserve">Teksti: vietän joulua isäni ja äitipuoleni kanssa (olen 16-vuotias) ja valitettavasti koko talossa on vain yksi suihku, joka sijaitsee isäni kylpyhuoneessa. normaalisti heräisin ja menisin kysymään, voisinko käyttää sitä, mutta muutaman päivän jälkeen aloin jo kyllästyä siihen, joten klassisena laiskana teini-ikäisenä menin suoraan ylös, kävin nopeasti katsomassa ympärilleni ja lukitsin oven. Tässä vaiheessa minulla oli kaksi vaihtoehtoa: mennä nopeasti ulos ja yrittää lopettaa vauvan itku tai jäädä lukkojen taakse kylpyhuoneeseen odottamaan, että koko juttu menee ohi... Valitsin jälkimmäisen vaihtoehdon; 20 minuuttia eteenpäin, ja istuin yhä siellä kuuntelemassa, kun äitipuoleni imetti häntä seinän läpi. Arvasin, että tämä kestäisi jonkin aikaa, joten istuin ja toivoin, ettei hän tarvitsisi vessaa, mutta valitettavasti muutaman minuutin kuluttua hän nousi ylös ja yritti avata ovea. huudahdin kiusallisesti ja sanoin, että olen varattu, ja sain vastaukseksi hiljaisuutta. ilmeisesti tässä vaiheessa hän oli juuri tajunnut, että viimeisten 30 minuutin aikana olen istunut vessassa ja kuunnellut, kun hän on pitänyt ugugugu-ääniä. Sanomattakin on selvää, että pukeuduin nopeasti uudelleen ja häivyin sieltä. pahinta oli se, että hämmentyneen ja säikähtyneen ilmeen sijasta hän vain katsoi minua tietävällä, umpisurkealla naamalla. ainoa toivoni on, ettei hän luullut minun tekevän muuta kuin paskanjauhantaa siellä ollessani :( en oikein odota loppupäivää.</w:t>
      </w:r>
    </w:p>
    <w:p>
      <w:r>
        <w:rPr>
          <w:b/>
        </w:rPr>
        <w:t xml:space="preserve">Tulos</w:t>
      </w:r>
    </w:p>
    <w:p>
      <w:r>
        <w:t xml:space="preserve">Olin loukussa vanhempieni kylpyhuoneessa puoli tuntia kuunnellen äitipuoleni imettämistä.</w:t>
      </w:r>
    </w:p>
    <w:p>
      <w:r>
        <w:rPr>
          <w:b/>
        </w:rPr>
        <w:t xml:space="preserve">Esimerkki 7.4589</w:t>
      </w:r>
    </w:p>
    <w:p>
      <w:r>
        <w:t xml:space="preserve">Teksti: se oli itse asiassa viime viikolla. siitä huolimatta tämä vanhempi matematiikan luokallani jakoi vuosikirjansa ympäriinsä ja me kaikki allekirjoitimme sen. minä allekirjoitin viimeisenä ja kirjoitin "hyvää kesää. huuto mia malkovalle (nsfw) - dannykim15218". taustatarina, kauan sitten kuulin hänen keskustelunsa ja hän puhui pornotähdistä, joten käännyin ympäri ja kysyin tunsiko hän mia malkovan, ja hän oli niinku ayyyyy, ja siitä tuli sisäpiirin vitsi. Koko luokka katsoi häntä ja hän huusi "dannykim15218 sanoitko shoutoutout to mia malkova?!?" Koko luokka luuli minua perverssiksi.</w:t>
      </w:r>
    </w:p>
    <w:p>
      <w:r>
        <w:rPr>
          <w:b/>
        </w:rPr>
        <w:t xml:space="preserve">Tulos</w:t>
      </w:r>
    </w:p>
    <w:p>
      <w:r>
        <w:t xml:space="preserve">kirjoitti vuosikirjaan "shout out to mia malkova (nsfw)" ja poika luki sen ääneen koko luokalle.</w:t>
      </w:r>
    </w:p>
    <w:p>
      <w:r>
        <w:rPr>
          <w:b/>
        </w:rPr>
        <w:t xml:space="preserve">Esimerkki 7.4590</w:t>
      </w:r>
    </w:p>
    <w:p>
      <w:r>
        <w:t xml:space="preserve">Teksti: tämä on yhdistelmä viime sunnuntain ja tämän päivän välisestä vittuilusta. lisäksi tämä ei varmaan ole yhtä hauska kuin keskimääräinen tifu, mutta olen silti jotenkin vihainen ja tämä tuntuu riittävän hyvältä tavalta purkaa. kontekstiksi: vaimoni ja minä olemme [keto]-ruokavaliossa (/r/keto) ja kun emme epätoivoisesti etsi jotain erilaista, yksi vakiovaihtoehdoistamme on "paskanliha" joko höyrytettyjen vihreiden papujen tai parsakaalin ja kukkakaalin tai minkä tahansa kanssa. mikä on shittybeef? shittybeef on iso yli 5 kilon paketti naudanlihapaistia sams clubista. se on kohtuullisen edullista, sen voi leikata kohtalaisen kunnon pihveiksi, mutta yleensä päädyn pistämään sen paistinpannuun voin kanssa ja leikkaamaan sen paloiksi. se on perus, mutta hyvää.&amp;nbsp;viime viikolla saimme hieman yli 5 kiloa shittybeefiä, ja vaikka minulla ei ollutkaan tavallisesti käyttämiäni neljänkymmenen litran pakastin-/säilytyspusseja, "paloittelen lihan etukäteen ja pakastan sen näissä tavallisissa ziplokeissa." Miksi ei? shittybeefin leikkaaminen paistinpannussa voi johtaa joko vaikeaan leikkaamiseen tai vahingossa naarmuuntumiseen jo valmiiksi naarmuuntuneisiin pannuihimme. sitä paitsi vihaan sen leikkaamista pihvin kaltaisiksi! täydellistä, eikö? se mahtui hädin tuskin tavallisiin, voileipäkokoisiin pusseihin, mutta se sulkeutui niin "eh mitä vittua." &amp;nbsp;tänään on shittybeef-ilta. ensimmäinen sen jälkeen, kun kokkailin (tuoretta) shittybeefiä sunnuntaina, joten käytän ensimmäistä kertaa yhtä pakastepusseistani. olen tehnyt hirvittävän virheen. naudanliha on pakastettu yhteen. vaimoni ja minä molemmat ajattelemme, että, oi varmasti tämä kauhea lihapalapallo hajoaa, kunhan se alkaa lämmetä. sehän on ihan yksinkertaista fysiikkaa, eikö niin? liha on leikattu erilleen, jään/jäätymisen tarvitsee vain sulaa ja jos pannulle laitetaan kansi, se kuumenee ja hajoaa tai on helppo repiä erilleen. no olimme *vittu väärässä.* tämä kamala pakastettu lihakimpale, joka tulee pussista ulos, näyttää ihan kuin jonkun päiväkotilapsen ensimmäinen leikkitahkaprojekti: outoja kappaleita joka suuntaan karkean pallon muotoisena. heitän meatchunk-pallon pannulle, jossa on lämmitettyä, herkullista voita, ja laitan kannen päälle, odotan hetken, käännän sitä, jotta se ei kypsenny vain yhdeltä puolelta, käännän uudelleen jne. jne. jne.... Yhtäkkiä palaneen lihan kauhea haju varoittaa minua siitä, että yritykseni alkavat epäonnistua. tästä on tulossa jättimäinen lihan hot pocket, joka on palanut ulkoa ja jäätynyt sisältä.Pistän sitä yhdellä paremmista veitsistäni, koska ajattelin, että sillä olisi tarvittava nylkyvoima, jotta nämä itsepäiset liha-/lihakimpaleet saataisiin erotettua erillisiksi paloiksi. ei, veitseni vain juuttuu jumiin, ja nyt minulla on jättimäinen lihataskun poppoo. isken lihataskun useita kertoja paistinpannun päälle, jolloin veitsi lopulta vapautuu, mutta lihakimpaleelle ei tapahdu mitään. Yritän käyttää veistä ja haarukkaa yhdessä irrottaakseni kypsennettyjä paloja. ei. lopulta, kun palaneet palat olivat peittäneet koko lihapallon pinnan ja keittiöni haisi kuin saatanan persereikä. luovutin ja kirosin paljon. joten nyt annan toisen lihapallon olla kuumassa vesihauteessa ja toivon, että se irtoaa. muuten olen tuhlannut noin 40 dollaria.</w:t>
      </w:r>
    </w:p>
    <w:p>
      <w:r>
        <w:rPr>
          <w:b/>
        </w:rPr>
        <w:t xml:space="preserve">Tulos</w:t>
      </w:r>
    </w:p>
    <w:p>
      <w:r>
        <w:t xml:space="preserve">leikkasi lihani, jäädytti lihani palloksi, poltti lihani.**</w:t>
      </w:r>
    </w:p>
    <w:p>
      <w:r>
        <w:rPr>
          <w:b/>
        </w:rPr>
        <w:t xml:space="preserve">Esimerkki 7.4591</w:t>
      </w:r>
    </w:p>
    <w:p>
      <w:r>
        <w:t xml:space="preserve">Teksti: tämä tapahtui ehkä 7 vuotta sitten. haasta minut oikeuteen. olin juuri aloittamassa toista opiskeluvuotta yliopistossa, ja olimme kavereideni kanssa vuokranneet talon, joka oli kirjaimellisesti pubin vieressä. kävimme siellä useimpina päivinä ja tutustuimme henkilökuntaan ja muutamaan paikalliseen, ja kaikki oli hyvin. olen kohtuullisen kookas kaveri, joten ihmiset harvoin alkavat rettelöidä kanssani, enkä siksi koskaan harkitse kahdesti, olisiko minun pitänyt ryhtyä juttelemaan tuntemattomien ihmisten kanssa, jotka alkoivat puhua minulle. tiedättehän, muuta kuin sitä, että olen melko ujo.eräänä iltana olen pubissa parin kämppikseni kanssa ja menen baaritiskille ja tilaan kierroksen juomia. kun minua palvellaan, vanhempi mies, ehkä noin 50-vuotias, alkaa jutella kanssani. tavallista juopottelevaa rupattelua ei mistään erityisestä. ystäväni tulevat paikalle ja nappaavat juomansa minua kohti, mutta sosiaalinen kömpelyyteni tarkoitti sitä, etten oikein jaksanut kääntyä ympäri ja lähteä pois keskeltä keskustelua tämän miehen kanssa, ja kas kun ei huomaa, hänellä ei ole kiire lopettaa puhumista ja jatkaa juomista yksin.Niinpä viihdytin häntä ehkä vielä ainakin 10 minuuttia, ja sillä välin juttelimme mukavasti, säästä ja paikallisen jalkapallojoukkueen menestyksestä. sitten hän sanoi jotain, minkä luulin kuulleeni hänen sanovan, mutta oletin, että 50-vuotias kaveriton kaveri ei sanoisi sitä 21-vuotiaalle 180-senttiselle, joka kävi säännöllisesti kuntosalilla ja oli pubissa kolmen kaverinsa kanssa. pyysin häntä toistamaan sanomansa: "Kai tiedät, että tapan sinut vielä jonain päivänä?".' hän toisti. nauroin hänelle ja kysyin, miten hän aikoi saavuttaa sen, johon hän vastasi: 'onko sillä väliä?'. sanoin, ettei kai sillä ole väliä, ja palasin kavereideni luo. en nähnyt häntä enää koskaan, mutta koska asuimme pubin välittömässä naapurissa, emme ilmeisesti tunteneet oloamme mukavaksi koko tilanteen suhteen. siitä ei koskaan seurannut mitään, mutta kohtaaminen nousee mieleeni aina silloin tällöin, mikä saattaa olla hänen perintönsä.</w:t>
      </w:r>
    </w:p>
    <w:p>
      <w:r>
        <w:rPr>
          <w:b/>
        </w:rPr>
        <w:t xml:space="preserve">Tulos</w:t>
      </w:r>
    </w:p>
    <w:p>
      <w:r>
        <w:t xml:space="preserve">viihdytin kohteliaasti yksinäistä juoppoa, joka osoittautui samaeliksi.</w:t>
      </w:r>
    </w:p>
    <w:p>
      <w:r>
        <w:rPr>
          <w:b/>
        </w:rPr>
        <w:t xml:space="preserve">Esimerkki 7.4592</w:t>
      </w:r>
    </w:p>
    <w:p>
      <w:r>
        <w:t xml:space="preserve">Teksti: tämä fu alkoi 2 päivää sitten ja jatkui eilen. se alkoi, kun valehtelin käyttäväni kaiken datan reitittimellemme isälleni. hän meni valittamaan palveluntarjoajalle (jonka hän on tehnyt paljon, mikä taas minun vikani), mutta tällä kertaa he tarkistivat, mikä laite on käyttänyt eniten dataa, ja he huomasivat, että se oli minun. Nyt suhteutetaan asia siihen, että tämän datan piti riittää koko kuukaudeksi kotitaloudelle; minä käytin sen loppuun 7 päivässä (ja lisäksi se on todella kallis). perheeni ei ole vielä edes alkanut käyttää sitä, koska isäni on viettänyt paljon aikaa töissä ja äitiäni ei kiinnosta nämä jutut. tämä oli siis ihan minun ja isäni todella antoi minun tehdä sen ja löi minua kohtalokkaasti, "miten voin luottaa sinuun", mikä oli selkänojaa minun lempeille myllyargumenteilleni. aika lentää ja on seuraava päivä. isäni on mennyt töihin ja minä olen kotona äitini ja pikkuveljeni kanssa. kyseinen nuorempi veli saa kaverinsa kylään ja kas, tämän kaverin sisko sattuu olemaan minun kindagfini, josta vanhempani eivät oikein pidä. hän tulee kyydistä viemään pikkuveljensä ja viettämään tuhmaa hauskaa aikaa kanssani. äitini on kuitenkin kotona (muistakaa), mutta päättää luottaa minuun (väärä valinta) sen verran, että jättää meidät olohuoneeseen yksin. neiti - nuoremman veljen parhaan ystävän - sisko/tyttöystävä ja minä päätämme mennä yläkertaan (joka on kuin yksi huone), jotta meillä olisi paremmat mahdollisuudet olla rauhassa. näin hän ja minä päädyimme vartalolla vartaloa vasten (mutta ei seksiä, koska ei kondomeja), jolloin asiat alkoivat murentua. Äitini on menossa keittiöön ja katsoo olohuoneeseen eikä näe minua eikä potentiaalista vauvan äitiä. hän ei ole kovin huolissaan, kunnes huomaa, ettemme ole ainoassa muussa huoneessa, jossa hän voi pitää meitä silmällä, mikä saa hänet panikoimaan ja huutamaan minua, johon minä vastaan... yläkerran huoneesta. Tämä antaa äidille oletuksen, että harrastimme suojaamatonta seksiä ja märät housuni (hikoilen paljon, kun pussailen tytön kanssa sylissäni) eivät auttaneet asiaa. valehtelen taas äidille ja sanon, ettemme tehneet mitään sellaista ja että olin vain hikoillut kovasta sa-kuumuudesta. nyt asia on niin, että tuo valhe ei auta yhtään hälventämään äitini epäilyksiä ja hän kertoo isälleni heti, kun hän tulee kotiin. Jos muistatte, en ole isän silmissä kaikkein rehellisin ihminen. joten hän kyselee minulta seikkailuistamme ja minulla on kolme vaihtoehtoa1. kerron isälle, että emme tehneet mitään ja valehtelen taas, mikä voisi johtaa nykyistä pahempiin tapahtumiin.2.. kertoa vanhemmilleni totuus ja hyväksyä seuraukseni miehen tavoin.3. teeskennellä, että olen homo ja että olimme tuolla ylhäällä maalaamassa kynsiäni. joten tein kunniallisen teon ja kerroin vanhemmilleni, että olimme tuolla ylhäällä muhinoimassa ja että valehtelin äidilleni... mutta miksi he luottaisivat minuun? ei, saatan valehdella tästäkin. saatan peittää jotain joukkohautaa, koska minuun ei voi luottaa. nyt vanhempani olettavat, että olen harrastanut suojaamatonta seksiä ja ovat erittäin pettyneitä minuun. tämä on pahinta, mitä olen tehnyt, ja voin syyttää siitä vain itseäni.</w:t>
      </w:r>
    </w:p>
    <w:p>
      <w:r>
        <w:rPr>
          <w:b/>
        </w:rPr>
        <w:t xml:space="preserve">Tulos</w:t>
      </w:r>
    </w:p>
    <w:p>
      <w:r>
        <w:t xml:space="preserve">syyllinen kunnes toisin todistetaan.</w:t>
      </w:r>
    </w:p>
    <w:p>
      <w:r>
        <w:rPr>
          <w:b/>
        </w:rPr>
        <w:t xml:space="preserve">Esimerkki 7.4593</w:t>
      </w:r>
    </w:p>
    <w:p>
      <w:r>
        <w:t xml:space="preserve">Teksti: olin työskennellyt insinöörin kotitehtävän parissa (paljon käsin laskemista ja kirjoittamista) ja sain sen valmiiksi tuntia ennen eräpäivää. mutta pian sen jälkeen läikytin vettä kotitehtäväni päälle, koska ravistelin sitä varmistaakseni, ettei se vuoda (taas yksi moka). professorini on todella tiukkana siisteydestä, joten ajattelin, että minun oli joko kirjoitettava se uudelleen tai kuivattava se nopeasti, ja oli aivan liian myöhäistä kirjoittaa se uudelleen. Joten huomasin nopeasti mikroaaltouunin insinöörien aulassa ja kävelin sinne. tarkistin, ettei kukaan katsonut, laitoin paperini sisään ja laitoin ajastimeen 10 sekuntia ja painoin käynnistystä. alle sekunnin kuluttua paperini hehkui kirkkaasti valkoisena, joten avasin oven ja yritin pysäyttää pienen tulipalon, joka oli syttynyt paperilleni. joten nyt minun täytyy palauttaa kotitehtäväni, joissa on vesitahroja ja palojälki. tästä menettää varmasti paljon pisteitä. :) rip meeee.</w:t>
      </w:r>
    </w:p>
    <w:p>
      <w:r>
        <w:rPr>
          <w:b/>
        </w:rPr>
        <w:t xml:space="preserve">Tulos</w:t>
      </w:r>
    </w:p>
    <w:p>
      <w:r>
        <w:t xml:space="preserve">poltin reiän hw-tehtävääni käyttämällä mikroaaltouunia sen kuivaamiseen.</w:t>
      </w:r>
    </w:p>
    <w:p>
      <w:r>
        <w:rPr>
          <w:b/>
        </w:rPr>
        <w:t xml:space="preserve">Esimerkki 7.4594</w:t>
      </w:r>
    </w:p>
    <w:p>
      <w:r>
        <w:t xml:space="preserve">Teksti: tämä tapahtui noin 2 vuotta sitten, olin lukiolainen, jolla oli paljon koulun jälkeisiä aktiviteetteja, ystäviä ja seuraajia. melko paljon sosiaalista elämää koulussani. nyt, koska minulla oli useita koulun jälkeisiä asioita meneillään, olin myös eri kouluissa työskennellä yhdessä alueellisissa asioissa. koska tykkään hankkia ystäviä ja seuraajia postaan satunnaisesti noin 2 kertaa päivässä instagramiin. päätin että oli hyvä idea etsiä tyhjä huone ja ottaa kuva itsestäni kahdessa koulussa joissa kävin. toinen aikaisin aamulla ja toinen myöhemmin iltapäivällä näissä kouluissa jotka ovat 20 kilometrin päässä toisistaan. nyt tapahtumien jälkeen, jotka tapahtuivat tuona päivänä tässä on, missä vittu tapahtuu. sanoin aiemmin, että minulla oli paljon seuraajia, nyt kun olen ihminen, joka olen, minulla on kunnon määrä puolitoistapuolisia ystävyyssuhteita (periaatteessa saan vastauksen vain joihinkin aiheisiin). sen kanssa minulla oli eräs tyttö (sanotaan häntä amyksi), joka oli yksi suosituimmista tytöistä, amyllä oli luokka kanssani, mutta huoneen toisella puolella. joten juttelimme välitunneilla tai tiimiprojektien aikana. nyt saan yleensä instan räjäytettyä tykkäämispyynnöillä, joten otin ilmoitukset pois päältä ja käyn siellä kerran tai kaksi päivässä. joten en odottanut hänen (tai oikeastaan kenenkään) tekevän siitä suurta numeroa. hän luuli, että olin tullut hulluksi ja murtautui molempiin kouluihin ja näytti isälleen. isä oli lukenut "common sense for dummies" -kirjan ja soitti poliisit ja siitä se lähti alamäkeen, seuraava päivä vierähti kuin tavallinen tiistai. en kuullut mitään tästä "murrosta" joten minulla ei ollut minkäänlaista käsitystä mitä seuraavaksi tapahtuisi. 7. tunnilla minut kutsuttiin toimistoon, ensimmäinen ajatukseni oli "miksi vitussa minua tarvitaan?", joten menen toimistoon hieman vaivautuneena. menen vararehtorin toimistoon ja minua tervehtii 2 poliisia ja vararehtori. Olin puoliksi kauhuissani, kuten useimmat ihmiset olisivat, jos heidän kimpussaan olisi kaksi poliisia jostain asiasta, josta he eivät tienneet. minulle kerrottiin, että minua epäiltiin murtovarkaudesta, luultavasti he luulivat, että olin varastanut televisiota tai jotain muuta paskaa. joten he käskivät jonkun lukita oven ulkopuolelta ja vartioida sitä. selitin, että olin ottanut valokuvia ja sanoin, että minulla oli koulun jälkeinen kerho. he sanoivat, että he katsovat kuvamateriaalin läpi ja palaavat asiaan, mutta he olivat asettaneet taloni vartioon ja tutkineet kaikki ajoneuvomme varastettujen tavaroiden varalta. menin iltapäiväkouluun ja teimme normaalin (koulun sisäisen) päivän. lähtiessäni sain potkut kerhosta, kunnes poliisiraportti oli käsitelty. "no vittu." ajattelin ja menin sänkyyn suuttuneena. sain puhelun poliisilta, että he näkivät että olin laillisista syistä ja että minut kiellettiin väliaikaisesti instagramista ja niistä 2 koulusta 3 kuukaudeksi sen jälkeen kun he olivat varmistaneet kaiken. sen jälkeen menetin aika paljon ystäviä ja seuraajia. ainakin minulla oli vielä ystäviä joiden tiesin olevan luotettavia. kaiken sen jälkeen se tuntui rauhoittuvan sen vuoden jälkeen useimmilta ihmisiltä, paitsi amyltä.</w:t>
      </w:r>
    </w:p>
    <w:p>
      <w:r>
        <w:rPr>
          <w:b/>
        </w:rPr>
        <w:t xml:space="preserve">Tulos</w:t>
      </w:r>
    </w:p>
    <w:p>
      <w:r>
        <w:t xml:space="preserve">postasin epäilyttävän kuvan ja sain poliisit sekaantumaan asiaan, koska he luulivat, että murtauduin kouluun. menetin ystäviä ja sain porttikiellon kouluihin ja sosiaaliseen mediaan kolmeksi kuukaudeksi.</w:t>
      </w:r>
    </w:p>
    <w:p>
      <w:r>
        <w:rPr>
          <w:b/>
        </w:rPr>
        <w:t xml:space="preserve">Esimerkki 7.4595</w:t>
      </w:r>
    </w:p>
    <w:p>
      <w:r>
        <w:t xml:space="preserve">Teksti: Olen harrastelija web-kehittäjä. pitää minut työllistää ja sen jotain olen kohtalaisen kiinnostunut. äskettäin (ei tänään) .property ja .credit julkaistiin verkkotunnuksia. minulle, on innoissaan ajatuksesta tuottaa joitakin erilaisia sivustoja ja saada joitakin SEO (hakukoneoptimointi - aka avainsana) kokemus, meni ulos ja osti joitakin omaisuutta sites.$150 myöhemmin, minulla on joukko urls että en voi isännöidä, koska palvelimeni tukee vain 3 sivustoja. nyt minun täytyy päivittää palvelimeni vain, jotta voin isännöidä näitä sivustoja, joita en edes halua.</w:t>
      </w:r>
    </w:p>
    <w:p>
      <w:r>
        <w:rPr>
          <w:b/>
        </w:rPr>
        <w:t xml:space="preserve">Tulos</w:t>
      </w:r>
    </w:p>
    <w:p>
      <w:r>
        <w:t xml:space="preserve">innostun liikaa yksinkertaisista asioista, ja se maksaa minulle rahaa, jota minulla ei oikeastaan ole.</w:t>
      </w:r>
    </w:p>
    <w:p>
      <w:r>
        <w:rPr>
          <w:b/>
        </w:rPr>
        <w:t xml:space="preserve">Esimerkki 7.4596</w:t>
      </w:r>
    </w:p>
    <w:p>
      <w:r>
        <w:t xml:space="preserve">Teksti: tämä tapahtui itse asiassa heinäkuussa 2015, mutta se on perseestä. vanhempani, tyttöystäväni ja minä menimme new yorkiin lomalle sinä kesänä. olimme ensimmäistä kertaa siellä ja olimme siellä vain kolme päivää, joten teimme niin paljon kuin pystyimme. vanhempani halusivat nähdä muitakin asioita, joten suurimman osan ajasta olin vain tyttöystäväni kanssa.toisena päivänä olimme tulossa takaisin metropolitan museumista (jos käytte joskus nyc:ssä, suosittelen lämpimästi eksymään sinne pariksi tunniksi). päätin, että haluan käydä gamestopissa ostamassa uuden pelin 3ds:ään, koska olin tuonut sen mukanani. No, kun kävelimme kortteli korttelin jälkeen, ohitimme rakennuskehikon, jossa istui ryhmä. yksi kavereista nousi seisomaan, esti tieni ja alkoi puhua minulle ja pyysi rahaa albuminsa rahoittamiseen.Nyt aloin pelästyä, koska muutkin kaverit alkoivat kerääntyä ympärilleni, joten päätin, että voisin vain antaa hänelle 2 tai 3 dollaria ja jatkaa matkaa. Lisäksi yksi heistä alkoi flirttailla tyttöystävälleni ja sanoi, että hänen pitäisi tulla mukaan ja niin edelleen. Otin lompakkoni esiin ja aloin tutkia sitä, ja he näkivät, että minulla oli 20 dollarin seteleitä, ja yksi heistä kurottautui lompakkooni. hän onnistui vetämään lompakostani kolme seteliä ja alkoi nopeasti kävellä pois, ja loput heistä alkoivat seurata häntä, ja se kaveri, joka ensin pysäytti minut, työnsi cd:n kainalooni. olin paniikissa enkä todellakaan tiennyt, mitä tehdä, ja ajattelin, että paras vaihtoehto olisi, että menisimme takaisin asuntoon lepäämään ja katsomaan, kuinka paljon kaveri vei. nähtyäni, kuinka paljon rahaa minulla oli jäljellä, minulta puuttui 45-50 dollaria. olin silloin 19-vuotias enkä ole kovin löysä rahan kanssa, joten tämä iski minuun kovaa. minua nolotti, ja pelkäsin kertoa vanhemmilleni, koska tiesin, että he syyttäisivät minua siitä, että olin langennut juoneen. masennuin todella paljon loppuajaksi nyc:ssä ja päätin kuluttaa hyvin vähän jäljellä olevana aikana, jonka vietimme siellä (en myöskään käynyt gamestopissa, mutta valehtelin vanhemmilleni ja sanoin ostaneeni uuden pelin). tapahtuma vaivaa minua vielä tänäkin päivänä, ja mietin koko yön, mitä olisin voinut tehdä toisin.Toivon, että tämä tarina saa teidät varovaisiksi, jos haluatte mennä nyc:hen tulevaisuudessa. nyc on mahtava paikka, mutta et voi luottaa kehenkään, ja parasta on kävellä ja olla sanomatta mitään, kun joku lähestyy sinua. niin tein koko loppuikäni siellä, ja se toimi.</w:t>
      </w:r>
    </w:p>
    <w:p>
      <w:r>
        <w:rPr>
          <w:b/>
        </w:rPr>
        <w:t xml:space="preserve">Tulos</w:t>
      </w:r>
    </w:p>
    <w:p>
      <w:r>
        <w:t xml:space="preserve">Kun kävelin läheiseen gamestopiin nyc:ssä, ryhmä pysäytti minut, ja yksi heistä vei lompakostani 45-50 dollaria, mikä pilasi loppulomani.</w:t>
      </w:r>
    </w:p>
    <w:p>
      <w:r>
        <w:rPr>
          <w:b/>
        </w:rPr>
        <w:t xml:space="preserve">Esimerkki 7.4597</w:t>
      </w:r>
    </w:p>
    <w:p>
      <w:r>
        <w:t xml:space="preserve">Teksti: niin se on ollut muutama kuukausi sen jälkeen, kun tämä tapahtui, ja olen vihdoin päättänyt jakaa tarinani siitä, miten annoin itselleni aivotärähdyksen kylpyhuoneessani.joten olin 16 tuolloin, ja opiskeli minun gcse's. vanhempani, jotka ovat ihmisiä, he olivat, oli minulle jäädä huoneeseeni revisio kaikki vapaa-aikaa minulla oli. minulla oli kaikki elektroniset laitteet otetaan pois (paitsi minun kannettavan tietokoneen käytetään tarkistaa) ja minulla oli säännöllinen edistymistä tarkastuksia vanhempani nähdä, kuinka paljon työtä olin tehnyt.Yritin paeta töitä muutamaksi minuutiksi ja kävelin vessaan pissalle. 3-4 tuntia kestäneen kertauksen jälkeen jopa vessassa käynti kuulosti hauskalta. tässä kohtaa tilanne muuttuu oudoksi. minulla on suhteellisen pieni kylpyhuone. kylpyamme/suihku on erillisessä huoneessa varsinaiseen vessaan nähden, mikä tarkoitti, että tila, johon pissasin, ei ollut yli 2 metriä pitkä ja tuskin leveämpi kuin vessanpönttö. huvikseni päätin kokeilla, kuinka kaukaa voin pissata ja silti saada sen päätymään vessaan. kävi ilmi, etten ole niin tarkka. muutaman sekunnin kuluttua seison periaatteessa oman pissani lätäköllä ja päädyn liukastumaan puulattialle, kaadun ja lyön pääni ja pyörryn muutamaksi tunniksi. noin 30 minuutin kuluttua isäni meni huoneeseeni tarkistamaan tilanteen, en ollut huoneessani. hän huusi nimeni ja kysyi, missä olin, en tietenkään vastannut. hänen on täytynyt tarkistaa vessasta, koska yhtäkkiä hän paiskasi oven auki ja huusi nimeäni tarkistaakseen, olenko vielä elossa (sekä yritti kysyä minulta, miksi lattialla oli pissaa ympäriinsä). tuon hetken jälkeen muistan vain, että minut herätettiin sairaalassa ja minulle kerrottiin, että minulla oli pieni aivotärähdys, eivätkä vanhempani näyttäneet tyytyväisiltä. en loukkaantunut pahasti, mutta vanhempani syyttävät edelleen tätä tapahtumaa siitä, että sain kokeista vain 1 a.</w:t>
      </w:r>
    </w:p>
    <w:p>
      <w:r>
        <w:rPr>
          <w:b/>
        </w:rPr>
        <w:t xml:space="preserve">Tulos</w:t>
      </w:r>
    </w:p>
    <w:p>
      <w:r>
        <w:t xml:space="preserve">Tylsistyin kokeisiin valmistautumiseen, yritin kokeilla, kuinka kaukaa voisin laskea pissani vessanpönttöön, liukastuin ja jouduin sairaalaan.</w:t>
      </w:r>
    </w:p>
    <w:p>
      <w:r>
        <w:rPr>
          <w:b/>
        </w:rPr>
        <w:t xml:space="preserve">Esimerkki 7.4598</w:t>
      </w:r>
    </w:p>
    <w:p>
      <w:r>
        <w:t xml:space="preserve">Teksti: noin 2 kuukautta sitten eräs kaveri tuli sisään kultainennoutajan kanssa ja tietenkin hänellä oli "palveluskoiraliivit" päällä. tämä ei ole sama päivä, jolloin tein virheen, mutta se osoittaa, kuinka kouluttamaton olin aiheesta. päätin jutella kaverin kanssa ja hän opetti minulle paljon, koska olen hyvin utelias ihminen. tämä oli päivä, jolloin tajusin, että palveluskoirat eivät ole saksanpaimenkoiria kuten poliisikoirat. oletin, että ne olivat kaikki samanlaisia, koska saksanpaimenkoirat olivat superälykkäitä ja helppoja kouluttaa. noin viikkoa myöhemmin tein virheen. eräs vanhempi herrasmies tuli sisään ja tilasi ruokaa kolmen muun vanhemman ihmisen kanssa. onnekseni sain viedä heille heidän ruokansa. tarjoilin heille heidän ruokansa samalla kun katselin tätä pientä yorkieta, jota hän piti vierellään. Mielessäni ei käynyt lainkaan mielessä palveluskoira vain siksi, että se oli niin pieni koira. sitten näin, että sillä on liivi, mutta näin vain "....ice dog". lähden kävelemään poispäin, ja hassu minä ajattelen: "Hetkinen, sanottiinko siinä poliisikoira!?". katson takaisin heidän pöytäänsä tietenkin uteliaisuus silmissäni, ja tein virheen. käännyn ympäri, kävelen takaisin heidän pöytäänsä ja sanon kohteliaasti "herra, saanko kysyä, mitä varten koiranne on?". tämä kaveri katsoo minua surullinen ilme silmissään yrittäessään olla vahva ja hänen ystävänsä näyttävät kaikki ärsyyntyneiltä. sitten sanat tulivat hänen suustaan ja jähmetyin tajutessani, mitä tein. hän oli sanonut "minulla on neljännen vaiheen syöpä". (hän sanoi myös syövän tyypin, mutta olin shokissa enkä muista tyyppiä.) pyysin tuhat kertaa anteeksi ja kävelin pois hänen pöydästään niin nopeasti kuin pystyin kutsumatta liikaa huomiota puoleeni. kävelin nopeasti taaksepäin ja ajattelin vain, että pilasin juuri tämän kaverin illan muistuttamalla häntä siitä, että hänellä on syöpä, asia, jonka hän luultavasti yritti unohtaa. en enää ikinä tule olemaan näin utelias.</w:t>
      </w:r>
    </w:p>
    <w:p>
      <w:r>
        <w:rPr>
          <w:b/>
        </w:rPr>
        <w:t xml:space="preserve">Tulos</w:t>
      </w:r>
    </w:p>
    <w:p>
      <w:r>
        <w:t xml:space="preserve">uteliaisuus tappoi kissan. kysyin kohteliaasti kaverilta, miksi hänellä oli yorkie ravintolassamme. kävi ilmi, että hänellä on neljännen vaiheen syöpä. pyysin anteeksi ja juoksin piiloon.</w:t>
      </w:r>
    </w:p>
    <w:p>
      <w:r>
        <w:rPr>
          <w:b/>
        </w:rPr>
        <w:t xml:space="preserve">Esimerkki 7.4599</w:t>
      </w:r>
    </w:p>
    <w:p>
      <w:r>
        <w:t xml:space="preserve">Teksti: pakollinen tämä ei tapahtunut tänään tai muuten en voisi kirjoittaa sitä. tämä tapahtui noin 2 kuukautta sitten tammikuun alussa.Olin pienissä juhlissa ystäväni tontilla ja olimme kaikki pelleilemässä ympäriinsä pitämässä hauskaa, tässä kokoontumisessa tunsin kaikki muut paitsi Johnin (ei oikea nimi). nyt John oli viileä kaveri, joka oli noin minun kokoani ja ruumiinrakenteeltani, ja kun olimme pelleilleet toisiamme, haastoin hänet painiotteluun. Kummallakaan meistä ei ollut kokemusta kamppailulajeista ja meillä oli tylsää, joten päätimme lähteä mukaan. ensimmäinen ja viimeinen erä alkoi sillä, että John sanoi: "Oletko varma, että haluat tehdä tämän", ja minä vastasin: "Joo, mies", joten aloimme puskea toisiamme yrittäen nostaa toisiamme ylös, ja lopulta John sai otteen minusta ja alkoi nostaa minua ylös, ja jälkeenjääneessä epätoivossani heitin painoni sivuun, ja me molemmat putosimme toisiimme. silloin kuulimme sen. kovaäänisimmän napsahduksen, jonka olen koskaan kuullut... kun john oli laskeutunut päälleni, hänen polvensa oli mennyt suoraan kyynärvarteni läpi, napsahtaen sekä radiukseni että ulnerini ranteeni läheltä ja samalla myös greenstick-murtuma kyynärpääni läheltä. se oli vähintäänkin mielenkiintoinen kokemus. 10 minuutin kuluttua ambulanssi tulee ja antaa minulle [vihreän pillin](https://en.wikipedia.org/wiki/methoxyflurane) ja minut kärrättiin ambulanssiin ja vietiin sairaalaan. lopulta muutaman kivuliaan röntgenkuvauksen ja muutaman tunnin odottelun jälkeen jouduin veitsen alle ja sain käsivarteeni sairaat metallilevyt. ortopedi oli kertonut minulle, että olisin saanut [lokero-oireyhtymän](https://en.wikipedia.org/wiki/compartment_syndrome) turvotuksesta ^^^bignono, joten heidän oli jätettävä veitsen haavat auki samalla kun käsivarteeni laitettiin levyt.hyppää tähän päivään olen edelleen parin kit-kat-vitsin kohteena, mutta käteni/käteni on täysin liikuntakykyinen ja vain puolet kämmenselästäni on pysyvästi puutunut. tässä siis lpt:ni lapsille; älkää haastako ihmisiä painiotteluihin. https://imgur.com/a/qot5r kaksi arpea ja röntgenkuvani sinä päivänä (nsfw).</w:t>
      </w:r>
    </w:p>
    <w:p>
      <w:r>
        <w:rPr>
          <w:b/>
        </w:rPr>
        <w:t xml:space="preserve">Tulos</w:t>
      </w:r>
    </w:p>
    <w:p>
      <w:r>
        <w:t xml:space="preserve">katkaisin käteni yrittäessäni painia ystäväni kanssa, kyllä, olemme yhä ystäviä.</w:t>
      </w:r>
    </w:p>
    <w:p>
      <w:r>
        <w:rPr>
          <w:b/>
        </w:rPr>
        <w:t xml:space="preserve">Esimerkki 7.4600</w:t>
      </w:r>
    </w:p>
    <w:p>
      <w:r>
        <w:t xml:space="preserve">Teksti: pieni taustatieto: lyhyt tarina lyhyesti, äitini potkaisi isäni ulos tänä kesänä (olen 17) syistä, jotka eivät liity tarinaan. hän on fyysisesti vammainen (molemmat nilkat murtuneet) ja hyvin masentunut. isäni oli töissä kaverinsa autoliikkeessä tekemässä tietokonehommia, kuten varaosien tilaamista ja tiedostojen pitämistä. noh, talous on paskana (tai hänellä on paska ystävä), joten hänet irtisanottiin eilen, koska he eivät tarvinneet häntä. Olin hyvin ahdistunut tästä, koska isälläni ei ole melkein mitään arvokasta elämässään minun ja siskoni lisäksi (joita hän näkee vain silloin, kun äitini on töissä), ja tunsin paljon sääliä ja turhautumista hänen tilanteensa vuoksi. järkyttyneenä yritin lähettää tekstiviestin hyvälle naisystävälleni asiasta. tekstiviesti kuului: "hitto, isäni menetti juuri työnsä..." Odotin myötätuntoista vastausta, mutta olin täysin hämmentynyt, kun sain vastauksena tekstiviestin, jossa sanottiin: "kiitos yhteenvedosta." Lähetin tekstiviestin isälleni.</w:t>
      </w:r>
    </w:p>
    <w:p>
      <w:r>
        <w:rPr>
          <w:b/>
        </w:rPr>
        <w:t xml:space="preserve">Tulos</w:t>
      </w:r>
    </w:p>
    <w:p>
      <w:r>
        <w:t xml:space="preserve">purkauduin ystäväni kanssa isäni irtisanomisesta ja lähetin vahingossa tekstiviestin isälle.</w:t>
      </w:r>
    </w:p>
    <w:p>
      <w:r>
        <w:rPr>
          <w:b/>
        </w:rPr>
        <w:t xml:space="preserve">Esimerkki 7.4601</w:t>
      </w:r>
    </w:p>
    <w:p>
      <w:r>
        <w:t xml:space="preserve">Teksti: tifu syömällä mcdonaldsia. tämä tapahtui kirjaimellisesti juuri 20 minuuttia sitten. olin lounastauolla töistä ja tarvitsin jotain nopeaa syötävää. joudun syömään usein ulkona lounaalla, joten yritän tehdä terveellisempiä valintoja, mutta tänään sanoin, että vitut siitä ja halusin vanhaa kunnon rasvaista pikaruokaa. Kauhea päätös. joten otan mcdoublesin ja mcchickensin ja palaan parkkipaikalle aloittamaan syömisen. syön ensimmäisen voileipäni loppuun ja olen noin puolivälissä toisen kanssa, kun tunnen pienen mölinän vatsassani. ei mitään hätää, tuntuu ihan tavalliselta pierulta, joten päästän sen ulos.  Seuraavaksi tajuan istuvani pienessä lätäkössä ties mitä. alan heti sekoilla, heittelen jäljelle jäänyttä ruokaani ympäriinsä ja mietin, mitä olen juuri tehnyt itselleni. nousen autosta arvioidakseni vahinkoa. tunnen takapuoleni ja jotenkin housujeni ulompi osa on märkä. hienoa. nappaan lautasliinoja ja yritän pyyhkiä pois kaikki havaittavat märät tahrat, jotka pystyn. teen parhaani ja lähden kohti vessaa. menen sisään ja nappaan isomman kopin, onneksi kukaan muu ei ollut vessassa tämän aikana. istun alas ja alan riisua kenkiä, housuja ja boksereita, jotta voin selvittää, miten paha tämä shart on oikeasti. (paskat+ pieru=pieru). kun kaikki on riisuttu huomaan, että valitsin yhdet bokserit, joissa sattuu olemaan reikä suoraan persereikäni kohdalla. vitun hienoa. tiedän, että alusvaatteet heitetään pois, joten siirryn housuihini. onneksi ne ovat hyvin tummanmustat, joten mitään ei näy huomattavaa, joten nyt minun on vain huolehdittava hajusta. nappaan paperipyyhkeen ja kostutan sen saippualla ja alan jynssäämään housujeni sisä- ja ulkopintaa. teen parhaani puhdistaakseni ne ja sitten siivoan itseni.  Pukeudun, nappaan alushousuni ja lähden ulos koppiin. ja kun avaan oveni, kuulen kylpyhuoneen oven avautuvan ja saan heti katsekontaktin toiseen mieheen. jähmetyn kuin peura ajovaloissa, paskainen paperipyyhe toisessa kädessä ja paskan peittämät bokserit toisessa. Näen hänen katseensa vilkaisevan molempia, hän hymyilee ja kävelee takaisin ulos. hän on joko ollut minun asemassani ennenkin, tai sitten hän ei oikeasti halunnut olla missään tekemisissä tapahtumien kanssa, joka tapauksessa arvostan hänen lähtemistään. joten tiedän, että joudun viettämään neljä tuntia toimistossa kolmen naisen kanssa toivoen, etten haise paskalle, kun käytän kommandopukua. fml.</w:t>
      </w:r>
    </w:p>
    <w:p>
      <w:r>
        <w:rPr>
          <w:b/>
        </w:rPr>
        <w:t xml:space="preserve">Tulos</w:t>
      </w:r>
    </w:p>
    <w:p>
      <w:r>
        <w:t xml:space="preserve">Paskansin lounastauollani ja nyt minun on vietettävä 4 tuntia toimistossa 3 naisen kanssa toivoen, etten haise paskalle, kun käytän kommandoa. fml.</w:t>
      </w:r>
    </w:p>
    <w:p>
      <w:r>
        <w:rPr>
          <w:b/>
        </w:rPr>
        <w:t xml:space="preserve">Esimerkki 7.4602</w:t>
      </w:r>
    </w:p>
    <w:p>
      <w:r>
        <w:t xml:space="preserve">Teksti: Tämä tapahtui tänään ja tunnen itseni valtavaksi paskaksi. tyttöystäväni jätti minut. ja tiesin sen olevan tulossa jo pitkään. hän puhuu tälle toiselle kaverille, kun hän tuskin puhuu minulle. vastikään pitkästä aikaa etääntynyt suhteemme on nyt täysin yksipuolinen. näin kaikki merkit (vaikka en käy niitä kaikkia läpi, koska se ei kuulu tarinaan). on kulunut jonkin aikaa ja minun on saatava tietää totuus. rakastaako hän minua vielä ollenkaan? onko hän nyt miehen kanssa. pakotan sen ulos hänestä ja kaikki epäilykseni pitävät paikkansa. hän voi yrittää argumentoida asiaa mihin suuntaan haluaa, mutta tosiasia on, että hän jätti minut jonkun sopivan takia. jonkun, joka voisi olla paikalla, kun minä en voinut, koska olin poissa. Tämä kaveri, joka teki liikkeitä, kun olimme yhdessä. olen murtunut, joten alan juoda. paljon. pääsen kotiin myöhään viime yönä ja pyydän kämppikseni juomaan kanssani. mahtava kaveri, mutta emme ole hullun läheisiä. meillä on hyvin erilaiset aikataulut. ja hän puhuu minulle siitä, etten tappaisi itseäni ja kuinka hän on menettänyt ihmisiä itsemurhaan. se iskee nuottiin, mutta olen riidanhaluinen kusipää. olen sängyssä ja lähetän hänelle viestiä. poistin viestit, koska en halunnut selvän itseni tietävän, kuinka säälittävä olin. itkin. vuodatin sydämeni ulos. kerroin hänelle vihaavani häntä ja miestä. kerroin, kuinka rakkautemme ei merkitse hänelle mitään, koska hän ei ole koskaan taistellut sen puolesta. ja kuinka kun tilanne kävi vaikeaksi, hän vain pakitti heti, kun näki jotain parempaa. kerroin hänelle, että hän tarvitsee jatkuvasti huomiota ja kun en voinut antaa sitä hänelle haluamallaan tavalla, hän ei enää halunnut minulta mitään. kerroin hänelle, että hän pukeutui kuin prostituoitu saadakseen huomiota miehiltä. lähetämme viestejä edestakaisin. pohjimmiltaan vihaan sinua, vihaan sinua enemmän. ja lähetän viestin miehelle. sanoin hänelle, että hän voi palaa helvetissä ja että minun ei tarvinnut jättää häntä tajutakseni, että hän oli jotain hyvää (he olivat seurustelleet ennen kuin tapasimme ja mies jätti hänet ilman tekstiviestiäkään). sanoin hänelle, että hän ei välittäisi siitä, jos katoaisin maan päältä. halusin vain kuulla hänen sanovan, että se ei ole totta. Että merkitsisin hänelle yhä jotain. mutta hän ei halunnut. joten sanoin, ettei hän välittäisi, jos tappaisin itseni. en vieläkään saanut haluamaani reaktiota. ja sitten taisin sanoa, että aioin tehdä niin. en tarkoittanut sitä. se oli säälittävä huomionhuuto kännissä. kadun vain sitä, että olen nyt sellainen. en ole sellainen ihminen. Miten saatoin vajota tuolle tasolle? tunnen itseni hulluksi. olen tulossa hulluksi. hän ei koskaan kieltänyt minua tekemästä sitä. mutta hän lähetti viestin kämppikselleni. joka potkaisi oveni sisään sinä aamuna ja antoi minulle annoksen manthefuckupia. hän oli loukkaantunut siitä, että olin tehnyt näin sydänkohtaamisemme jälkeen. en syytä häntä. petin hänet, satutin häntä ja petin itseni.</w:t>
      </w:r>
    </w:p>
    <w:p>
      <w:r>
        <w:rPr>
          <w:b/>
        </w:rPr>
        <w:t xml:space="preserve">Tulos</w:t>
      </w:r>
    </w:p>
    <w:p>
      <w:r>
        <w:t xml:space="preserve">Olin kännissä ja sanoin exälleni, että aioin tappaa itseni, ja hän kertoi siitä kämppikselleni.</w:t>
      </w:r>
    </w:p>
    <w:p>
      <w:r>
        <w:rPr>
          <w:b/>
        </w:rPr>
        <w:t xml:space="preserve">Esimerkki 7.4603</w:t>
      </w:r>
    </w:p>
    <w:p>
      <w:r>
        <w:t xml:space="preserve">Teksti: ensimmäinen reddit-postaus, joten kärsivällisyyttä.Tämä vittuilu on tänään, vaikka ei ole *suuri* yksi!Olen hiljattain hankkinut työpaikan Fortune 500-yrityksessä, 21-vuotiaana ilman paljon työkokemusta voin rehellisesti sanoa, etten ole koskaan ollut onnellisempi!Työ edellyttää ensimmäisten 30 päivän ajan, että menen henkilöstövuokrausyrityksen kautta. Viime maanantaina tapasin henkilöstöpalvelun edustajan, joka kertoi minulle, että aloituspäiväni oli 7. heinäkuuta (huomenna tiistaina). tämä on vittuilua: koska olen nuori ja minulla on vahva työmoraali (ja minulla on myös 45 minuutin ajomatka töihin asuinpaikastani), päätin, että heräisin tänä aamuna kello 5.30, ottaisin vähän starbucksia ja olisin matkalla testaamassa 45 minuutin liikennettä. kaikki sujui ongelmitta. saapuessani yritykseeni ajan parkkipaikan ympäri näen esimieheni vilkuttavan hänelle, hymyilen ja ajan pois. enkä tuntia myöhemmin saan puhelun staffmark "kylen_dawson"! miksi et ole tänään töissä! sydämeni särkyi. ajoin välittömästi henkilöstövuokrausyritykseeni kohdatakseni hänet henkilökohtaisesti. hän sanoi soittaneensa esimiehelleni ja selitti, että kaikki oli hänen vikansa. en vain jäänyt pois ensimmäisestä työpäivästäni, vaan myös hymyilin ja vilkuttelin esimiehelleni ajaessani työni ohi.</w:t>
      </w:r>
    </w:p>
    <w:p>
      <w:r>
        <w:rPr>
          <w:b/>
        </w:rPr>
        <w:t xml:space="preserve">Tulos</w:t>
      </w:r>
    </w:p>
    <w:p>
      <w:r>
        <w:t xml:space="preserve">. ajoin töihin ajatellen, että tänään ei ollutkaan ensimmäinen päiväni. sitten vilkutin kiusallisesti pomolleni ja ajoin 45 minuuttia takaisin kotiin vain huomatakseni, että tänään oli se päivä.</w:t>
      </w:r>
    </w:p>
    <w:p>
      <w:r>
        <w:rPr>
          <w:b/>
        </w:rPr>
        <w:t xml:space="preserve">Esimerkki 7.4604</w:t>
      </w:r>
    </w:p>
    <w:p>
      <w:r>
        <w:t xml:space="preserve">Teksti: Se oli itse asiassa isäni. sain upouuden koiranpennun, olin super innostunut ja halusin näyttää sen vanhemmilleni. joten vein sen vanhempieni luokse, se on ihana, superleikkisä ja perheeni on koiraihmisiä, joten he luonnollisesti rakastavat sitä. Crowley, pentuni, rakastaa "Ota minut kiinni, jos voit"-leikkiä ja aloittaa kyseisen leikin keittiössä saarekkeen ympärillä isäni kanssa. muutaman saarekkeen ympäri kiertämisen jälkeen isäni päättää olla nokkela. hän pysähtyy kesken kierroksen, odottaa pahaa-aavistamattoman Crowleyn saavuttavan hänet kiinni ja yllättää hänet jättimäisellä "raakaa!". crowleyn jättimäiset mopsisilmät laajenevat suuremmiksi kuin olen koskaan nähnyt: hän sekoaa, kiljuu, kaatuu ja liukuu marmorilattialla, mutta ei ennen kuin hän on räjäyttänyt joukon pahimman hajuista, ruskeaa, vetistä paskaa ympäri seinää... kaappeja... ovea... lattiaa... kaikkialle. se oli niin suuri paskasumu, että melkein pelkäsin, että hän repäisi perseensä auki. Siitä lähtien se on inhonnut isääni, räksyttää ja murisee aina kun se näkee isäni. en ole koskaan nähnyt crowleyn kohtelevan ketään muuta tällä tavalla, ja vaikka isäni yrittäisi kuinka korjata tilannetta, crowley on järkkymätön vihassaan. ei ole väliä kuinka paljon aikaa on kulunut, tämä koira ei ole koskaan unohtanut.</w:t>
      </w:r>
    </w:p>
    <w:p>
      <w:r>
        <w:rPr>
          <w:b/>
        </w:rPr>
        <w:t xml:space="preserve">Tulos</w:t>
      </w:r>
    </w:p>
    <w:p>
      <w:r>
        <w:t xml:space="preserve">isäni jahtasi pentuani, hiipi sen perään ja säikäytti sen niin pahasti, että koira ruiskutti paskavettä kaikkialle.</w:t>
      </w:r>
    </w:p>
    <w:p>
      <w:r>
        <w:rPr>
          <w:b/>
        </w:rPr>
        <w:t xml:space="preserve">Esimerkki 7.4605</w:t>
      </w:r>
    </w:p>
    <w:p>
      <w:r>
        <w:t xml:space="preserve">Teksti: pari vuotta sitten olin asentanut ohjelmistojärjestelmän digitaalisen videomateriaalin hallintaan tälle asiakkaalle. kaikki metatiedot videoiden sisällöstä on tallennettu tietokantaan. nopeasti eteenpäin tähän päivään. he avasivat tukipyynnön korjatakseen jonkin virheen, joka poisti joitakin tietoja tietokannasta. vianmäärityksen yhteydessä tajusin, että on olemassa joitakin vioittuneita tietueita, ja päätin korjata ne manuaalisesti.Avasin siis tietokannan komentokuoret, tein kyselyjä, löysin virheelliset tietueet ja päätin poistaa ne. kirjoitin siis poistokyselyn ja lähetin sen tietokantamoottorille ja sitouduin itsevarmasti tulokseen. ensisilmäyksellä huomasin, että virheellisten tietueiden määrä oli melko suuri, joten päätin ajaa tarkistuskyselyn samalla kun sydämeni sykkeet olivat alkaneet kiihtyä ylöspäin. tulos vahvisti vain epäilykseni, ja tuijotin ruutua aivan sekoamisen partaalla.noin 15 minuuttia myöhemmin sain asiakkaalta sähköpostin, jossa ilmoitettiin, että he eivät näe mitään tietoja. tässä vaiheessa olen paniikissa enkä vastaa sähköposteihin, puheluihin tai viesteihin. noin tuntia myöhemmin soitan heidän asiakaspäällikölleen ja ilmoitan tapahtuneesta ja käsken häntä valmistautumaan pahempaan. sillä välin sain asiani kasaan ja aloin miettiä vaihtoehtoja. lopulta löysin keinon, jolla noin puolet tiedoista voitaisiin rekonstruoida, mukaan lukien vain perusasiat, ja kaikki räätälöidyt tiedot pyyhittäisiin pois.taisteltuani noin neljä tuntia lähetin sähköpostin, jossa selitin tilanteen mahdollisimman lievin sanoin. en ole vieläkään kuullut heiltä mitään. edit: viimeaikaisia varmuuskopioita ei ollut. lopussa oli kuitenkin hopeareunus: tiedot olivat saatavilla paperilla ja vanhoissa taulukkolaskentatiedostoissa, ja ilmeisesti heillä oli suunnitelmia tietojen päivittämisestä ennen tapausta. he olivat varsin kunnollisia.</w:t>
      </w:r>
    </w:p>
    <w:p>
      <w:r>
        <w:rPr>
          <w:b/>
        </w:rPr>
        <w:t xml:space="preserve">Tulos</w:t>
      </w:r>
    </w:p>
    <w:p>
      <w:r>
        <w:t xml:space="preserve">vastatessani tukipyyntöön pyyhin vahingossa asiakkaan tietokannan, jouduin paniikkiin ja lakkasin vastaamasta tai vastaamasta puheluihin, sitten onnistuin löytämään keinon rakentaa puolet tiedoista uudelleen ja raportoin asiakkaalle.</w:t>
      </w:r>
    </w:p>
    <w:p>
      <w:r>
        <w:rPr>
          <w:b/>
        </w:rPr>
        <w:t xml:space="preserve">Esimerkki 7.4606</w:t>
      </w:r>
    </w:p>
    <w:p>
      <w:r>
        <w:t xml:space="preserve">Teksti: tämä on enemmänkin, "minä fked up, ja tifu tapahtuu tällä viikolla". olen muka seurustellut tämän tytön kanssa noin kuukauden ajan ja hän luulee, että olemme jo poikaystävä tyttöystävä, juuri äskettäin hän pudotti ison kysymyksen minulle tekstiviestillä sanomalla "näetkö meidät pitkällä aikavälillä?" Vastasin "se on raskas kysymys tekstiviestillä, mutta haluaisin ajatella niin"-----suuri erehdys, tässä on asia, kaverit, hänen paras ystävänsä on tavallaan minun hillitty paras ystäväni, itse asiassa haluan muotoilla, hänen paras ystävänsä on minun hillitty tyttöystäväni.    Okei tämä on hämmentävää, joten pieni taustatarina, olen seurustellut hänen parhaan ystävänsä kanssa noin 4-5 kuukautta, olemme seurustelleet ja rehellisesti rakastan tätä tyttöä, mutta perheemme takia (hänen perheensä vihaa äärimmäisen paljon minun perhettäni) olemme olleet matalalla kynnyksellä siitä (toistaiseksi). hänen paras ystävänsä oli valtavasti ihastunut minuun (jonkin aikaa) ja tyttöystäväni (matalalla kynnyksellä oleva tyttöystäväni ) käski minua todella menemään tämän tytön perään ja panemaan häntä ja jättämään hänet. (tiedän, että matalalla kynnyksellä oleva tyttöystäväni on mahtava). Joten menin siihen (hänellä on iso takapuoli) (matalan kynnyksen tyttöystäväni on samaa mieltä), ja aloin iskeä häntä ja lopulta aloin seurustella hänen kanssaan ja tekstata hänelle ja tavata häntä juttelemaan ja pussailemaan (pussailua tapahtui vain kerran). Joten tämä isoperseinen tyttö on nyt vakavissaan kanssani ja haluaa ajatella pitkällä tähtäimellä, joten kerroin vähäpätöiselle tyttöystävälleni, että eroan tästä isoperseisestä tytöstä, koska hänen panemiseensa tarvitaan avioliitto (lol). okei, selitän tämän vielä tarkemmin, kutsutaan vähäpätöistä tyttöystävääni, jota olen seurustellut 4-5 kuukautta, "Spotify" ja kutsutaan tätä isoperseistä tyttöä, joka on Spotifyn paras ystävä, "Pandoraksi".Vihaan pandoraa ja hän on huonoin ilmaisemaan tunteitaan ja hän luulee, että hän sai minut liian helpolla ja periaatteessa olen "korviaan myöten" ihastunut häneen, sain tämän tiedon spotifysta. nyt olen tässä pulassa ja aion lopettaa tilaukseni pandoran kanssa tällä viikolla, mutta miten aloitan? miten lopetan? niin paljon kysymyksiä. lopuksi olen vältellyt pandoraa viimeiset 2 päivää ja hänen viimeinen tekstiviestinsä oli "vaivaa sinua jokin", en ole vastannut vielä, hän lähetti tekstiviestin 6 tuntia sitten.</w:t>
      </w:r>
    </w:p>
    <w:p>
      <w:r>
        <w:rPr>
          <w:b/>
        </w:rPr>
        <w:t xml:space="preserve">Tulos</w:t>
      </w:r>
    </w:p>
    <w:p>
      <w:r>
        <w:t xml:space="preserve">pohjimmiltaan yritän erota tästä tytöstä, joka mielestäni sekoaa, kun teen sen, mutta en tiedä, miten lopettaa tämä.</w:t>
      </w:r>
    </w:p>
    <w:p>
      <w:r>
        <w:rPr>
          <w:b/>
        </w:rPr>
        <w:t xml:space="preserve">Esimerkki 7.4607</w:t>
      </w:r>
    </w:p>
    <w:p>
      <w:r>
        <w:t xml:space="preserve">Teksti: tänään oli siis ihan tavallinen päivä, herään aamulla, menen kouluun, koulun ulkopuolisiin aktiviteetteihin, sitten kotiin, suihkuun ja nukkumaan (syöminen sisältyy jonnekin väliin). pääsen koulusta, menen kotiin, menen kamppailulajitunnille, sitten taas kotiin. olen hirveän väsynyt ja minun on mentävä nukkumaan. mutta ikävä kyllä olin hikinen paskiainen ja minun oli pakko puhdistaa kehoni.  Kuten aina, olen yleensä väsynyt siihen mennessä, kun minun on käytävä suihkussa, ja niinpä kehuakseni tilaani istun väsyneellä perseelläni. tämä ei ole täysi kylpyamme, jossa kahlaat omassa saastassasi tunnin ajan ja kutsut itseäsi puhtaaksi, mutta istuin perseelläni ja annoin poskieni, jalkojeni ja pallopussini marinoitua suihkusta tippuvassa hiessä.  Sain shampoon ja saippuoinnin läpi, kunnes tajusin, että minun oli pakko pissata. minulla oli myös satunnainen seisokki. nämä kaksi asiaa eivät sovi ollenkaan yhteen, kuten useimmat miehet varmasti ymmärtävät. joten makaan selälläni ja laulan, kunnes tunnen, kuinka violettipäinen jogurttipyrstöni putoaa velttona jalkaani vasten.  käperryin sikiöasentoon (se vain tuntui mukavalta), edelleen selälläni, ja aloin laulaa sävelmää les miserablesista. suljen silmäni ja laulan, kunnes tunnen penikseni koskettavan vartaloani. tietämättäni minulla oli itse asiassa miehisin elimeni ylöspäin, joten kun tunsin kultaisen sateen suloisen vapautumisen, tunsin myös lämpimän kaatosateen kasvoillani.  siinäkin vaiheessa olin sellaisessa asennossa, että polttava suihku putosi kasvoilleni, joten en tajunnut, että kusin suuhuni. minulla on myös tapana kurlailla suihkuvettä ja sylkeä se ulos (olen outo ihminen). olin siis lähes 30 sekunnin ajan juonut omaa pissaani ja nauttinut siitä täysin siemauksin teeskennellessäni olevani russel crowe.  en tajunnut, että kusin suuhuni, ennen kuin maku lopulta potkaisi minua naamaan ja avasin silmäni. pyhä paska, kusen suuhuni! nopeassa yrityksessä lievittää ongelmaa, työnnän kovempaa, toivoen helpottavani itseäni pääni yli.  valitettavasti minulta puuttui siihen munaa ja kusin suoraan silmiini. vihdoin nousin perseestäni, nousin ylös ja jatkoin kasvojeni ja suuni puhdistamista kaikin tavoin lähes 10 minuutin ajan. tulin ulos suihkusta, pesin hampaitani vielä reilut 10 minuuttia ja itkin hieman (olen narttu). päivitys: tein virheen kertoessani ystävilleni tämän tarinan ja olen nyt ansainnut lempinimen "pissisuu". myös keskimmäisen ja sukunimeni kolme ensimmäistä kirjainta ovat "del" ja "dos", mikä sai toisen ystäväni, lempinimeltään saatana, kutsumaan minua "dildos pissins".</w:t>
      </w:r>
    </w:p>
    <w:p>
      <w:r>
        <w:rPr>
          <w:b/>
        </w:rPr>
        <w:t xml:space="preserve">Tulos</w:t>
      </w:r>
    </w:p>
    <w:p>
      <w:r>
        <w:t xml:space="preserve">makasin suihkussa ja kusin kasvoilleni ja melkein pidin siitä.</w:t>
      </w:r>
    </w:p>
    <w:p>
      <w:r>
        <w:rPr>
          <w:b/>
        </w:rPr>
        <w:t xml:space="preserve">Esimerkki 7.4608</w:t>
      </w:r>
    </w:p>
    <w:p>
      <w:r>
        <w:t xml:space="preserve">Teksti: aivan kuten tavallista tämä fu ei tapahtunut tänään, mutta tapahtui 2 vuotta sitten minun 21. syntymäpäiväni. olin minun kolmas ja viimeinen vuosi yliopistossa ja minun 21. syntymäpäiväni oli tullut. joten olin kutsunut minun kotikaverini, kaveri kotoa ja pari ystävää eri yhdistyksistä. yksi näistä ystävistä oli tyttö, joka todella pidin, sanotaan häntä Kate. tämä on tärkeää myöhemmin..ilta alkoi melko hyvin juomapeleillä jne. ja päätyi siihen, että me kaikki menimme klubille....Nyt tässä kohtaa alkaa sumu ja muistutin tästä seuraavana aamuna. klubilla ollessani olin yrittänyt katea, ja hän hylkäsi minut... mutta ilmeisesti humalassa ollessani en hyväksynyt tätä ja yritin vielä 2 kertaa.... Kolmannen kerran jälkeen känninen minä päättää, että en halua mitään tästä ja päädyn lyömään Katea selkään... ja saan lempinimen rystyltä. nopeasti eteenpäin, kun palaamme kaikki kotiin ja huomaan, että yksi kavereistani, joka jakaa talon, sanotaan häntä Beniksi, on hyvin vihainen minulle..ja minulla ei ole aavistustakaan (tai olen unohtanut miksi). joten hän selittää minulle mitä tapahtui (lue ;) ). tässä vaiheessa hermostun ja kaadun lattialle itkien samalla kun ben huutaa minulle (ymmärrettävästi). sitten kännissä päätän juosta karkuun.... Juoksen ulos talosta ja spurttaan tietä pitkin... nyt olen hyvin humalassa tässä vaiheessa ja menetän tasapainoni... joten päädyn kompastumaan ja laskeudun polvelleni, repien housuni ja lihan irti polvestani ja päädyn pyörimään jalkakäytävälle, jossa pääni ei juuri ja juuri osu reunaan.Minun on täytynyt sammua tässä vaiheessa, sillä seuraava asia, jonka muistan, on herääminen sängyssäni, polvi tulessa ja syyllisyys repimässä minua. ja sitten Benin piti tulla kertomaan, että olin tökännyt toista tyttöä (sanotaan häntä Claireksi), jonka olin kutsunut paikalle, vatsaan ja sanonut: "haha, olet lihava". yksi huonoimmista syntymäpäivistä ikinä... halusin myös yrittää hyvittää sen Katelle ja Clairelle, joten päädyin viemään heidät molemmat illalliselle ja ostamaan heille mitä tahansa he halusivat... minkä ansaitsin täysin....</w:t>
      </w:r>
    </w:p>
    <w:p>
      <w:r>
        <w:rPr>
          <w:b/>
        </w:rPr>
        <w:t xml:space="preserve">Tulos</w:t>
      </w:r>
    </w:p>
    <w:p>
      <w:r>
        <w:t xml:space="preserve">olin soo kännissä syntymäpäivänäni, yritin sitä tytön kanssa, josta pidin kolme kertaa, sain hylätyksi, joten löin häntä selkään, kutsuin toista tyttöä läskiksi, juoksin sitten kännissä pois ja tuhosin polveni ja melkein mursin kalloni.</w:t>
      </w:r>
    </w:p>
    <w:p>
      <w:r>
        <w:rPr>
          <w:b/>
        </w:rPr>
        <w:t xml:space="preserve">Esimerkki 7.4609</w:t>
      </w:r>
    </w:p>
    <w:p>
      <w:r>
        <w:t xml:space="preserve">Teksti: ok, ystäväni on kutsunut minut keikalle katsomaan black metal -yhtyettä nimeltä the king is blind. pidän todella paljon metallista, mutta en todellakaan näytä siltä, koska käytän kirkkaita vaatteita ja minulla on pitkät vaaleat hiukset. olin tehnyt parhaani pukeutuakseni sopivasti, mikä tarkoitti kirkkaita sinisiä farkkuja ja ruskeaa t-paitaa, mutta se ei oikein riittänyt. Sitten ystäväni ehdotti, että värjäisimme hiukseni keikkaa varten. nyt jälkikäteen ajateltuna hetki oli jo mennyt ohi, sillä olimme jo lähteneet kotoa ja olimme tunnin matkan päässä kotoa, mutta päätin elää hieman normaalia villimmin ja tehdä sen, joten menimme saappaisiin ja ostimme sinistä väriainetta. Sitten menimme paikallisen luolan vessaan laittamaan sitä. tämän on täytynyt näyttää naurettavalta, koska minun oli riisuttava paitani, jotta kaikki paikalle tulevat näkisivät minut ilman paitaa, kun ystäväni hieroi ainetta hiuksiini. sitten luimme ohjeet uudelleen ja huomasimme, että meidän piti käyttää kumihanskoja koko ajan. ymmärsimme miksi, kun yritimme pestä hyvin siniset kätemme. kävi ilmi, että aine on yhtä hyvä värjäämään ihoa kuin hiuksiakin. niin kovasti kuin yritimmekin, emme saaneet sitä pois (minulle on myös kerrottu, että johto melkein meni sisään ja sai meidät kiinni, mutta lähdimme ajoissa pois). tässä vaiheessa minulla oli jo siniset hiukset, kädet ja otsa sekä hyvin sininen niska ja selkä. huomasimme sitten, että lämpöä tarvittiin hiusten kuivaamiseen. koska olimme julkisessa wc:ssä meillä ei ollut pyyhkeitä ja ainoa koppi oli jo loppunut paperi aiemmista yrityksistä. tein parhaani kuivata sitä käsikuivaimella, mutta se ei tehnyt hyvää työtä. joten minä ja ystäväni lähdimme ulos kaduille, minä hyvin sinisen näköisenä ja hänen kätensä täysin sinisinä etsimään mitä tahansa liikettä, joka myisi pyyhettä halvalla. sain matkalla paljon outoja katseita, ja yritin ikuisuuden etsiä paikkaa. sitten, tilanteen pahentamiseksi, ystäväni tajusi, että hän oli jättänyt sormuksensa kahvilaan (sormus oli tyttöystävänsä antama, ja se merkitsi hänelle paljon). nyt ystäväni sekosi, ja minä muutuin siniseksi kaikessa, mihin koskin. tämä ei mennyt hyvin. hänen kohdallaan ohitimme hyvän kaupan, joten ystäväni ryntäsi sisään ja löysi pyyhkeen. kuivasimme hiukseni nopeasti kadulla ja ryntäsimme takaisin ja haimme hänen sormuksensa. nyt minulla on kuitenkin edelleen hyvin siniset kädet ja hieman siniset kasvot ja tämä keikka menossa.</w:t>
      </w:r>
    </w:p>
    <w:p>
      <w:r>
        <w:rPr>
          <w:b/>
        </w:rPr>
        <w:t xml:space="preserve">Tulos</w:t>
      </w:r>
    </w:p>
    <w:p>
      <w:r>
        <w:t xml:space="preserve">yritin värjätä hiuksiani julkisessa vessassa ja värjäsin suurimman osan itsestäni siniseksi.</w:t>
      </w:r>
    </w:p>
    <w:p>
      <w:r>
        <w:rPr>
          <w:b/>
        </w:rPr>
        <w:t xml:space="preserve">Esimerkki 7.4610</w:t>
      </w:r>
    </w:p>
    <w:p>
      <w:r>
        <w:t xml:space="preserve">Teksti: ei tänään, mutta noin vuosi sitten olin syömässä lounasta töissä kuuden työtoverini kanssa. me kaikki istuimme mantripin sisällä (hiilikaivos, jos haluat luoda mielikuvan päähäsi) syömässä lounastamme, kun ystäväni tanner syö lounastaan mantripin ulkopuolella kuljettajan istuimella. hän tulee meidän päähämme bussin päähän bs:ää kanssamme, kun hän vetää ison banaanin laukustaan.  Tannerilla on eräs outo juttu, jolla hän naurattaa ihmisiä: hän tekee merkin banaaniin ja katsoo, kuinka pitkälle hän pystyy kurkottamaan sen syvään. kaikki vanhemmat kaverit pitävät sitä vittumaisena ja saavat siitä kiksin. tänä päivänä hän päättää tehdä merkin vähän kauemmas kuin pitäisi. banaanikyrpä on ehdottomasti pornotähden tasolla.hän tekee merkkinsä nojaa bussiin ja tekee juttunsa ja kävelee sitten pois, kun kaikki nauravat ja puhuvat siitä, kuinka outo hän on. noin kolme sekuntia myöhemmin hän juoksee takaisin bussin sivulle ja häikäisee minua lippalampullaan. sanon hänelle paskaa siitä, että hän ei näe, kun hän alkaa hakata rintaansa kahdella nyrkillä kuin vitun gorilla....so jos voitte kuvitella isoperseisen kaverin, jolla on suusta roikkuva banaani, hakkaavan rintaansa ja murisevan....sinäkin alat nauraa. viimeisessä yrityksessä hän yrittää saada jalan tarpeeksi korkealle potkaistakseen minua, kun hän meinaa kaatua kylkiluuhun. tajuan lopulta, että banaani on katkennut hänen kurkkuunsa ja tukehduttaa hänen hengitystiet ja hän tukehtuu. nousen auttamaan häntä, kun kuulen maailman äänekkäimmän ilmahengen haukkumisen ja 6 tuuman banaanin palanen sinkoutuu maahan.</w:t>
      </w:r>
    </w:p>
    <w:p>
      <w:r>
        <w:rPr>
          <w:b/>
        </w:rPr>
        <w:t xml:space="preserve">Tulos</w:t>
      </w:r>
    </w:p>
    <w:p>
      <w:r>
        <w:t xml:space="preserve">ystäväni kuristaa banaania syvään, se katkeaa kurkkuunsa, hän tekee kuolemaa, tulee luokseni pyytämään apua, mutta hakkaa rintaansa kuin apina, mikä saa minut nauramaan hänelle. opettele kansainvälinen merkki tukehtumiselle, ihmiset.</w:t>
      </w:r>
    </w:p>
    <w:p>
      <w:r>
        <w:rPr>
          <w:b/>
        </w:rPr>
        <w:t xml:space="preserve">Esimerkki 7.4611</w:t>
      </w:r>
    </w:p>
    <w:p>
      <w:r>
        <w:t xml:space="preserve">Teksti: joten autoni hajosi ja tarvitsin epätoivoisesti toisen. se olisi ollut halpa korjata, mutta autossa oli niin paljon muita ongelmia, että se oli menetetty asia. olin selaamassa craigslist kun löysin toisen auton. 1997 volkswagen golf gl. menin tarkistaa sen ja osti sen melko paljon heti. otin otsikko ja näki, että myyjä puolella oli täytetty ja hte kaveri vahingossa täytti päivämäärän liian. tarkistin vin ja mitä ei. tiedätte tavallista ajaa alas. ** Paitsi etten tarkistanut sitä vitun omistajaa/osoitetta.** Kun olin autoliikkeessä yrittämässä siirtää omistusoikeutta, rouva kertoi minulle, että päivämäärä näytti muutetulta ja että tarvitsisin *omistajan* allekirjoituksen, nimen ja ajokorttinumeron. Menin kotiin ja tarkistin omistusoikeuden vielä kerran ja tajusin, ettei kaveri koskaan siirtänyt omistusoikeutta omiin nimiinsä ja se oli edelleen edellisen omistajan nimissä. Ajattelen sitten itsekseni *hei, miksi en vain käyttäisi asetonia päivämäärän poistamiseen ja sen kirjoittamiseen uudelleen?* Niinpä otin esiin pullon siskoni kynsilakanpoistoainetta ja pienen pumpulipuikon ja tupsuttelin pienen määrän siihen *aaaaaaaa ja*... se vitun muste tahrasi koko pirun paikan! se myös vuoti paperin läpi ja nyt istun tässä enkä tiedä mitä vittua tehdä.</w:t>
      </w:r>
    </w:p>
    <w:p>
      <w:r>
        <w:rPr>
          <w:b/>
        </w:rPr>
        <w:t xml:space="preserve">Tulos</w:t>
      </w:r>
    </w:p>
    <w:p>
      <w:r>
        <w:t xml:space="preserve">Yritin poistaa mustetta auton tittelistä, ja nyt siinä on valtava mustetahra, enkä tiedä, mitä vittua pitäisi tehdä.</w:t>
      </w:r>
    </w:p>
    <w:p>
      <w:r>
        <w:rPr>
          <w:b/>
        </w:rPr>
        <w:t xml:space="preserve">Esimerkki 7.4612</w:t>
      </w:r>
    </w:p>
    <w:p>
      <w:r>
        <w:t xml:space="preserve">Teksti: minä ja kaverini aloitimme juuri koulun ja sen kunniaksi halusimme ottaa spliffin tai jotain. menimme tavalliseen paikkaamme ja aloimme polttaa. en tiedä hänestä, mutta minä olin melko vankka 9 kaikille kollegoille ents täällä. joka tapauksessa olin melko pilvessä ja tietenkin kuten teet, kun olet pilvessä, vittuilet ympäriinsä. aloin istua kaikilla näillä puunrungoilla, koska mielessäni se oli siistein asia ikinä. kun huippumme loppui, lähdimme ja menimme takaisin kotiin, kaaduin heti nukkumaan. Kun yksi parhaista unisessioista oli ohi, nousin ylös ja katsoin pöydälle, jossa yleensä pidän puhelinta ja lompakkoa. näin puhelimeni sytyttimeni, jota vanhempani eivät luojan kiitos tulleet sisään, mutta lompakkoa ei ollut. joten aloin etsiä ympäriinsä, mutta en löytänyt sitä. aloin panikoida ja 20 minuutin etsinnän jälkeen tiesin, että olin kusessa. lompakossani oli yli 70 taalaa. silloin opin läksyni, että on liian tärkeää huolehtia lompakostaan. edit. etsin sitä yhä, mutta luulen, että kadotin sen kadulla.</w:t>
      </w:r>
    </w:p>
    <w:p>
      <w:r>
        <w:rPr>
          <w:b/>
        </w:rPr>
        <w:t xml:space="preserve">Tulos</w:t>
      </w:r>
    </w:p>
    <w:p>
      <w:r>
        <w:t xml:space="preserve">otti pilveä ja menetti lompakon</w:t>
      </w:r>
    </w:p>
    <w:p>
      <w:r>
        <w:rPr>
          <w:b/>
        </w:rPr>
        <w:t xml:space="preserve">Esimerkki 7.4613</w:t>
      </w:r>
    </w:p>
    <w:p>
      <w:r>
        <w:t xml:space="preserve">Teksti: tunnen itseni huonoksi. siis hieman taustaa varten, työskentelen lomakeskuksessa sukelluskouluttajana ja jaan huoneet kollegani kanssa. siellä ei ole oikeastaan mitään seiniä, joten kun tuntee tarvetta vapauttaa lohikäärme ja huonekaveri on kotona, suihku on paras vaihtoehto. se on harvinaista minulle, mutta jotkut sukeltajistani sinä päivänä olivat kuumia tyttöjä bikineissä. joten luonnollisesti, minun oli pakko käyttää vipua.Myöhemmin samana iltana suihku tukkeutui. ehkä minun miestenkastikkeeni oli se keppi, joka katkaisi kamelin selän, en tiedä... joka tapauksessa, tämä ei ole välttämätöntä tietoa huonekaverille, joten pidin asian visusti salassa ja toivoin, että se vain valuu yön yli. nopeasti eteenpäin pari päivää, viemäri on edelleen tukossa ja alkaa haista asunnosta ulos. olimme pyytäneet vuokranantajaa korjaamaan sen useita kertoja, tuloksetta. pääsen kuitenkin eilen illalla töistä kotiin, ja tukos on poissa! menestys! putkimiehen on täytynyt tulla! huonekaveri ei ollut paikalla, joten lähden baariin tapaamaan häntä oluelle. kysyn häneltä suihkusta. Ilmeisesti hän oli kyllästynyt hajuun ja hankki sukelluspullon, jossa oli letku, jolla hän puhalsi korkeapaineista ilmaa viemäriin ja avasi tukoksen väkisin. hän teki kuitenkin sen ratkaisevan virheen, että hän ei asettanut pyyhettä reiän päälle etukäteen, ja tuloksena oli likainen, hyytävä ja haiseva suihkuvesi suoraan kasvoihin. hän sanoi, että hän kävi tunnin suihkussa puhdistautuakseen. edit: selvennys: pahoillani.</w:t>
      </w:r>
    </w:p>
    <w:p>
      <w:r>
        <w:rPr>
          <w:b/>
        </w:rPr>
        <w:t xml:space="preserve">Tulos</w:t>
      </w:r>
    </w:p>
    <w:p>
      <w:r>
        <w:t xml:space="preserve">tänään mokasin epäsuorasti jizzing minun huonekaverini kasvot minun jizzing suihkussa, hän yrittää avata sen korkeapaineilmalla, menee hänen kasvoihinsa</w:t>
      </w:r>
    </w:p>
    <w:p>
      <w:r>
        <w:rPr>
          <w:b/>
        </w:rPr>
        <w:t xml:space="preserve">Esimerkki 7.4614</w:t>
      </w:r>
    </w:p>
    <w:p>
      <w:r>
        <w:t xml:space="preserve">Teksti: tämä fu tapahtui viime yönä, kun olin lomamatkalla perheeni luona (joka myös asuu 6+ tunnin matkan päässä). työskentelen itse ravintola-alalla, joten tunsin huonoa omaatuntoa työntekijöiden puolesta, mutta olin myös itse ärsyyntynyt. joten me (minä, setäni, tätini, 2 nuorta serkkuani, vanhempani, pikkuveljeni ja pikkusiskoni: yhteensä 9) päätimme mennä syömään pieneen meksikolaiseen ravintolaan, joka sijaitsi paikallisessa kaupungissa lähellä majapaikkaamme. varasimme pöydän seitsemäksi iltapäiväksi ja saavuimme ravintolaan hieman etuajassa. emäntä istutti jonkun toisen pöydän varaamamme pöydän viereen noin 20 minuuttia ennen saapumistamme, joten päädyimme istumaan vasta 19:20 maissa. se ärsytti tätiäni kovasti, mutta me muut olimme aika nälkäisiä ja halusimme syödä, joten emme välittäneet siitä liikaa. joten tarjoilija tuli paikalle. hän on pieni 19- tai 20-vuotias tyttö (alle 21-vuotias: hän sanoi meille, ettei voinut suositella mitään juomia, koska hänen oli laitonta juoda). tiesin jo hänen ulkonäöstään, että tästä tulisi huono loppu. hän alkoi ottaa juomatilauksia vastaan ja mokasi tädilleni margaritatilauksen, mutta teki kaikki muut juomatilauksemme oikein. eihän se ole iso juttu? riideltyään puoliksi tätini kanssa asiasta hän korjaa juomatilauksen ja ottaa ruokatilauksemme vastaan. tilasimme muutaman alkupalan ja ne tulivat lopulta (kesti hieman kauemmin kuin olisi pitänyt, mutta ne tulivat kuitenkin). kun saamme alkupalat valmiiksi, aikaa on kulunut noin 40 minuuttia (kello on nyt noin 20:00). kuluu siis vielä 20 minuuttia, emmekä ole vieläkään saaneet ruokaa. baarimikko/manageri alkoi auttaa (täyttää juomia, antaa lisää lautasliinoja jne.) ja tätini, setäni ja isäni ovat tässä vaiheessa saaneet lukuisia kumpikin. sen jälkeen, kun olimme ottaneet ruokatilauksemme, emme olleet nähneet tarjoilijan tulevan paikalle mistään. vielä 15 minuutin kuluttua (kello on yli puoli yhdeksän), johtaja tulee paikalle ja kertoo meille, että tietokoneessa oli häiriö eikä tilaustamme käsitelty keittiössä (ravintola-alalla yleinen peittelytapa, joka tarkoittaa, että tarjoilija unohti laittaa tilauksemme sisään). Tässä vaiheessa isäni, tätini ja setäni ovat todella suuttuneet, koska oli kulunut jo yli tunti ilman pääruokaa. johtaja kertoi tädilleni, että hänen ruokansa tulo kestää hieman kauemmin (hänellä oli pihvi tai jotain) sen jälkeen, kun tilauksemme oli vihdoin käsitelty, joten tätini sanoi haluavansa, että hänen tilauksensa peruutetaan. jotenkin paitsi hänen tilauksensa peruttiin, myös siskoni tilauksen peruttiin myös. Joten kun ruoka vihdoin tuli, siskollani ja tädilläni ei ollut mitään syötävää, ja äitini ruokalaji ei ollut lainkaan gluteeniton, vaikka hän oli nimenomaisesti tilannut gluteenittoman ruokalajin. yhteenvetona: olemme olleet täällä lähes tunnin ja 45 minuuttia, kaikki aikuiset äitiä lukuun ottamatta ovat melko humalassa, ja on sattunut lukuisia vittuiluja, jotka liittyvät ruokaan, juomiin ja pitkiin odotusaikoihin. isäni ja setäni järjestävät valtavan vittumaisen kohtauksen koko ravintolan edessä (he ovat kumpikin raskassoutuisia miehiä, jotka painavat kumpikin melkein 300 kiloa ja ovat melkein 180 cm pitkiä). isäni nousee seisomaan ja alkaa kiroilla ruokaa tuoneelle esimiehelle, setäni huutaa ja kiroilee, äitini on raivoissaan, siskoni itkee... hän päästi täysin kännisen raivon esimiesparan kimppuun. hän huutaa, kuinka nämä ihmiset "kusettavat häntä" ja "tuhlaavat hänen aikaansa". isännöitsijä tuo laatikoita ulos tulleille ruuille, mutta tätini kieltäytyy antamasta kenenkään meistä laatikoida ruokaa ja vaatii, että me vain lähdemme pois. niinpä isäni menee isännöitsijän luo ja alkaa henkilökohtaisesti haukkua miestä, vaatii, että saamme laskumme ilmaiseksi ja kiroilee vain koko ajan. lopulta hän tulee takaisin ja istuu takaisin alas (sen jälkeen kun pyysin häntä istumaan alas ja lopettamaan kohtauksen tekemisen). tarjoilijaparka tulee paikalle ja kysyy, miten ruoka maistuu. isäni vain katsoo tyttöä ja purskahtaa nauruun. setäni katsoi häntä ja huusi "oletko vittu tosissasi"? menkää pois". sen jälkeen isäni ja setäni kävelivät ulos, joten me kaikki seurasimme heitä. äitini ja minä pyysimme kahdesti henkilökohtaisesti anteeksi johtajalta ja tarjoilijalta ja jouduimme selittämään, että he olivat vain kännissä ja järjestivät kohtauksen ja hän pyysi anteeksi, että pilasimme aterian.  kun olimme kävelemässä ulos johtaja juoksee ulos ravintolasta ja kutsuu isäni ja setäni luokseen. ilmeisesti hän luuli, että setäni käski tarjoilijaa "painumaan vittuun" ja hän oli periaatteessa valmis soittamaan poliisit peräämme ja tarjoilija oli täysin itkuinen. kun väärinkäsitys oli selvitetty ja muiden epäonnistuneiden yritysten jälkeen löytää toinen paikka syödä (kello oli jo yli yhdeksän illalla ja useimmat paikat olivat jo suljettu) päätimme vain katkaista tappiomme ja palata takaisin hotelliin. ilta päättyi popcornin ja omenoiden syömiseen hotellihuoneessa.</w:t>
      </w:r>
    </w:p>
    <w:p>
      <w:r>
        <w:rPr>
          <w:b/>
        </w:rPr>
        <w:t xml:space="preserve">Tulos</w:t>
      </w:r>
    </w:p>
    <w:p>
      <w:r>
        <w:t xml:space="preserve">sukulaiset humaltuivat, raivostuivat tarjoilijattarelle ja johtajalle surkeasta palvelusta, järjestivät kohtauksen, kävelivät ulos yli 200 dollarin laskun kanssa**</w:t>
      </w:r>
    </w:p>
    <w:p>
      <w:r>
        <w:rPr>
          <w:b/>
        </w:rPr>
        <w:t xml:space="preserve">Esimerkki 7.4615</w:t>
      </w:r>
    </w:p>
    <w:p>
      <w:r>
        <w:t xml:space="preserve">Teksti: niin tänään, kuten monet muutkin, olen päättänyt tehdä kepposen kuudelle ystävälleni. jossain vaiheessa eilen, menin jokaiseen heidän huoneeseensa vähintään kahdeksi minuutiksi. otin tavaroita (niin vaivihkaa kuin pystyin) kolmelta heistä, mutta en mitään kolmelta muulta. varmistin, että otin jotain, joka ei ollut liian tärkeää, heidän kämppiksensä, ja olisi melko helppo huomata kadonneen. sitten kello 3 tänä aamuna sujautin kirjeen (comic sans -kirjaimin kirjoitettuna) jokaisen oven alta, jossa sanoin, että otin jotakin ja että heidän täytyy selvittää se, ennen kuin he voivat saada sen takaisin. pilaa ei oikeastaan ollut tarkoitettu niille, joilta oli viety tavaroita, vaan pikemminkin niille, joilta ei ollut viety. nyt, tässä tarinassa on kaksi mokaa. ensinnäkin, piilotin tavaroita, jotka otin huoneeseeni, mutta minulla ei ole aavistustakaan, minne. tiedän, että joku ei ottanut niitä takaisin, koska lukitsen aina oven, kun lähden ja menen sisään, ja kämppikseni nukkui eilen seitsemästä lähtien. nyt yksi kavereistani on tajunnut häneltä kadonneen esineen ja haluaa sen takaisin. jota en juuri nyt löydä. toinen moka on se, että koska aloitin niin aikaisin, he ovat superepäilyttäviä aina kun olen paikalla, enkä siksi voi enää tehdä seurantakikkailujani, jotka olivat erikoistuneet kullekin henkilölle.</w:t>
      </w:r>
    </w:p>
    <w:p>
      <w:r>
        <w:rPr>
          <w:b/>
        </w:rPr>
        <w:t xml:space="preserve">Tulos</w:t>
      </w:r>
    </w:p>
    <w:p>
      <w:r>
        <w:t xml:space="preserve">kerroin ystävilleni, että piilotin joitakin heidän tavaroitaan, eivätkä he enää löydä, mitä otin, koska piilotin ne liian hyvin. kaiken lisäksi, koska tein tämän kolmelta aamulla, he ovat väsyneitä minuun koko loppupäivän, joten en voi tehdä muita kepposia.</w:t>
      </w:r>
    </w:p>
    <w:p>
      <w:r>
        <w:rPr>
          <w:b/>
        </w:rPr>
        <w:t xml:space="preserve">Esimerkki 7.4616</w:t>
      </w:r>
    </w:p>
    <w:p>
      <w:r>
        <w:t xml:space="preserve">Teksti: vähän taustatietoa: vanhin veljenpoikani, vanhempieni ensimmäinen lapsenlapsi, kuoli hyvin yllättäen kuukausi sitten. hän ja minä olimme hyvin läheisiä, ja hän oli vain kuusi kuukautta minua nuorempi. perheeni on tietenkin murtunut. meillä on kaunis kuva hänestä olohuoneen sohvapöydällä, ja äitini ja minä käytämme sitä puhuessamme hänelle. asun vanhempieni kanssa, ja äitini ja isäni ostivat äskettäin uudet sohvatyynyt, koska vanhat olivat litteät ja epämukavat. näissä uusissa on kuitenkin näitä valkoisia, pehmeitä höyheniä, jotka jatkuvasti tökkivät kankaan läpi ja pistävät selkään. nyt minulla on vähän tapana vetää höyhenet pois aina kun ne tökkivät minua ja laittaa ne vain lähimmälle tasaiselle pinnalle. viereiselle istuimelle, tyhjälle lautaselle, sulhaseni jalalle, koiran selkään, ihan minne vaan, minne vain voin laittaa ne. Tänään otin yhden esiin ja laitoin sen sohvapöydälle, ja menin sitten yläkertaan pelaamaan xboxia. siirryin 20 minuuttia eteenpäin, ja kuulen äitini itkevän. menen alakertaan lohduttamaan häntä, mihin olen tottunut veljenpoikani kuoleman jälkeen, mutta sen sijaan hän näyttää jotenkin onnelliselta. kysyn häneltä, mikä on hätänä, ja hän säteilee minulle kyyneleet silmissään ja sanoo: "Voi, tashalou, [veljenpoikani] valokuvan vieressä oli tämä kaunis valkoinen höyhen!". hän on yhä kanssamme!" katsoin höyheniä suurilla silmillä ja tajusin, että se oli se höyhen, jonka olin vetänyt tyynystä. äitini piti sitä herkästi kädessään, kuin se olisi ollut itse kultaa, vaikka todellisuudessa se oli puukottanut minua perseeseen alle 30 minuuttia aiemmin. selitin nopeasti, että se oli peräisin sohvalta, syistä, joita en edes itse ymmärrä, ja äitini hermostui ja totesi makuuhuoneessaan koko illan.</w:t>
      </w:r>
    </w:p>
    <w:p>
      <w:r>
        <w:rPr>
          <w:b/>
        </w:rPr>
        <w:t xml:space="preserve">Tulos</w:t>
      </w:r>
    </w:p>
    <w:p>
      <w:r>
        <w:t xml:space="preserve">veti höyhenen tyynystä ja laittoi sen liian lähelle hiljattain kuolleen veljenpoikani kuvaa, äiti luulee, että enkeli toimitti sen.</w:t>
      </w:r>
    </w:p>
    <w:p>
      <w:r>
        <w:rPr>
          <w:b/>
        </w:rPr>
        <w:t xml:space="preserve">Esimerkki 7.4617</w:t>
      </w:r>
    </w:p>
    <w:p>
      <w:r>
        <w:t xml:space="preserve">Teksti: vähän taustaa - muutama vuosi sitten mieheni osti minulle avaimenperään kiinnitettävän pippurisumutinlaitteen, koska työskentelin usein pimeän tullen ja alue oli hieman hämärä. parempi varoa kuin katua, eikö niin? no, koska kannoin sitä käsilaukussani ja siinä oli turvamekanismi, jotta se ei laukeaisi tahattomasti, minulla ei koskaan ollut mitään ongelmia.  Sitten eräänä päivänä, kun otin avaimet esiin avatakseni oven, pudotin ne, ja laite hajosi. se oli helppo napsahtaa takaisin yhteen, enkä ajatellut asiaa sen enempää. nopeasti eteenpäin tähän päivään. mieheni lainasi autoani, joten annoin hänelle avaimet (pippurisumute edelleen kiinni).  hän piti avaimia taskussaan, ja ilmeisesti taskussaan tapahtuva kolhiminen sai laitteen jälleen halkeamaan. hän siis kurotti taskuunsa ja otti esiin pienen kanisterin, jossa luki varoitus, mutta se on vain tölkki, jossa on pieni suutin. hän luuli, että se on osa toimistohanketta, kuten paineilmapurkki, ja jätti sen pöydälle muiden tavaroiden joukkoon.  Hänen pomonsa näkee sen ja kysyy, mikä se on - kukaan ei tiedä, paitsi että siinä lukee varoitus suurilla punaisilla kirjaimilla. joten... hänen pomonsa painaa suutinta alaspäin, onneksi osoittaen sen poispäin kaikista, mutta se päästää silti valtavan pippurisumutteen heidän pieneen toimistoonsa. sanomattakin lienee selvää, että heidän oli tyhjennettävä alue joksikin aikaa.</w:t>
      </w:r>
    </w:p>
    <w:p>
      <w:r>
        <w:rPr>
          <w:b/>
        </w:rPr>
        <w:t xml:space="preserve">Tulos</w:t>
      </w:r>
    </w:p>
    <w:p>
      <w:r>
        <w:t xml:space="preserve">lainasi miehelleen pippurisumutetta, joka hajosi, ja hänen pomonsa luuli sitä paineilmaksi ja suihkutti pippurisumutetta heidän toimistoonsa.</w:t>
      </w:r>
    </w:p>
    <w:p>
      <w:r>
        <w:rPr>
          <w:b/>
        </w:rPr>
        <w:t xml:space="preserve">Esimerkki 7.4618</w:t>
      </w:r>
    </w:p>
    <w:p>
      <w:r>
        <w:t xml:space="preserve">Teksti: Tämä tapahtui siis kahtena eri päivänä. eli teknisesti ei tänään. muutin hiljattain tähän taloon parhaan ystäväni kanssa. se on kaupungin ulkopuolella eräänlaisella maatilalla, mutta minun taloni lähellä on muutama muu talo. Olimme asuneet siellä reilun viikon, kun saimme selville, että yksi naapureista sattui olemaan diileri (vain psykedeelejä). Emme ajatelleet asiaa paljon muuttaessamme. jokaiselle oma juttunsa. Joka tapauksessa muutama viikko kului, ja päätimme järjestää juhlat kotonamme, ja kutsuimme sinne paljon ihmisiä. nyt minun velvollisuuteni illalla oli tavallaan järjestää psykedeeleitä niille, jotka halusivat. koska näin naapuriamme useimmin (en käytä huumeita, paitsi tällä kertaa, juttelimme vain muutaman kerran ulkona, kun näimme toisemme). niinpä hain muutaman tavaran kyseiseltä diileriltä ja menin kotiin ja jätin ne keittiön tiskille. kaverini ja minä puhuimme juuri huumeista ja siitä, kuinka olimme tavallaan uteliaita siitä, miten homma sujuu, kun friikkiäitini tuli yllätysvierailulle. Äitini oli tietysti äitini ja kuunteli suurimman osan keskustelusta. sanomattakin on selvää, että hän kyseli meiltä kovasti, mistä saimme ne. joten me tavallaan paljastimme, että saimme ne joltakulta lähistöltä, ja hän teki oman johtopäätöksensä, että se oli naapurimme. nyt olen kauhea valehtelija, enemmänkin siksi, että näytän todella syylliseltä kuin siksi, että oikeasti sanoisin mitään. joka tapauksessa hän jätti sen ja sanoi, että sotkemme oman elämämme, mutta hän ei kerro kenellekään. nyt hypätään eilisiltaan. päätimme järjestää toiset bileet kahden viikon päästä. äitini oli meillä ja hänen mielestään se olisi hyvä idea. joka tapauksessa, päätän kutsua naapurimme juhliin ja kaikki on hyvin kun menen naapurin luokse (äitini päättää seurata minua). nyt äitini ei oikeastaan sano paljon mitään suurimman osan ajasta, kunnes pääsemme keskustelumme loppuun... hän päättää sanoa "hei voit myydä huumeitasi bileissä, mutta vain jos lahjoitat 10 % eläinsuojalle". (emme olleet suunnitelleet huumeita siellä, ajattelimme vain, että olisi ystävällinen ele kutsua heidät paikalle) nyt luulen, että hän teki tämän vain mitatakseen miehen reaktion sillä hetkellä, mutta miten vain, äideillä on omat motiivinsa. mies ei sanonut mitään, joten lähdimme vain ja menimme kotiin.Tänä aamuna nukuin pitkään, koska minun piti olla töissä vasta klo 14.00. Yhtäkkiä kuulin kovaäänistä paukutusta takaovellani. Kävelin ovelle ja etsin avaimia, olin aivan tokkurainen, ja kun sain oven vihdoin avattua, siellä olivat naapurini.He alkoivat huutaa minulle, uhkailla minua ja jauhoivat siitä, kuinka uskallan kertoa äidilleni, mitä he tekevät siellä. en aio mennä liian pitkälle yksityiskohtiin, mutta nyt he luulevat, että ystäväni kertoi äidilleni (ystäväni ja minä molemmat annoimme sen lipsahtaa puhumalla siitä niin räikeästi, mutta teknisesti ottaen kumpikaan meistä ei ole syyllinen?). en ole tainnut olla näin kauhuissani pitkään aikaan. muutama asia, jotka haluan mainita:1)äitini väittää vitsailleensa huumeista. kuka edes tekee niin, kaikkein vähiten diilerille?2).)ystäväni on ulkomailla, enkä ole kuullut hänestä yli viikkoon. joten hän ei tiedä mitä täällä tapahtuu.3)en edes tiedä mitä tehdä naapurin kanssa. esim. miten pyytää anteeksi ja kertoa että äitini ei kerro kenellekään. (hän ei todellakaan kerro)</w:t>
      </w:r>
    </w:p>
    <w:p>
      <w:r>
        <w:rPr>
          <w:b/>
        </w:rPr>
        <w:t xml:space="preserve">Tulos</w:t>
      </w:r>
    </w:p>
    <w:p>
      <w:r>
        <w:t xml:space="preserve">muutin uuteen taloon ja sain tietää, että naapuri oli diileri. mainitsin siitä vahingossa äidilleni, ja diileri sai tietää. nyt diileri uhkaili minua.</w:t>
      </w:r>
    </w:p>
    <w:p>
      <w:r>
        <w:rPr>
          <w:b/>
        </w:rPr>
        <w:t xml:space="preserve">Esimerkki 7.4619</w:t>
      </w:r>
    </w:p>
    <w:p>
      <w:r>
        <w:t xml:space="preserve">Teksti: im vain saada suoraan vittu ylös, aikaisin tänä aamuna, kun olin lähdössä minun tyttöystäväni talo, olin halata häntä hyvästiksi ulkona autoni. hyvin meillä on juuri ollut hieman lämpimämpi sää alueella, mutta se oli tarpeeksi kylmä siellä oli jäätä maassa. kun olemme halaus, olemme myös työntää toisiaan... hän vahingossa työntää minut jäälaastari, ja kenkäni menettää pitoa, me kaikki näemme, missä tämä on menossa? Nyt pitää muistaa, että olen myös 380-kiloinen kaveri. jollain tavalla putoamisen aikana onnistuin siirtämään käsivarteni hänen ympäriltään, jotta putoamiseni olisi ollut helpompaa, mutta putosin silti melko kovaa. viilsin käteni auki, mutta löysin rätin verenvuodon tyrehdyttämiseksi, mikä oli melko hyvä, mutta haava ei ollut tarpeeksi laaja, jotta se olisi oikeuttanut matkan lääkäriin..... 10 minuuttia sitten sain tekstiviestin tyttöystäväni isältä, jossa hän kysyi, tiesinkö mitään lommosta ja verestä heidän pihatiellään.</w:t>
      </w:r>
    </w:p>
    <w:p>
      <w:r>
        <w:rPr>
          <w:b/>
        </w:rPr>
        <w:t xml:space="preserve">Tulos</w:t>
      </w:r>
    </w:p>
    <w:p>
      <w:r>
        <w:t xml:space="preserve">kaaduin tyttöystäväni luona, vuodatin verta koko ajotielle ja tein lommon asfalttiin.</w:t>
      </w:r>
    </w:p>
    <w:p>
      <w:r>
        <w:rPr>
          <w:b/>
        </w:rPr>
        <w:t xml:space="preserve">Esimerkki 7.4620</w:t>
      </w:r>
    </w:p>
    <w:p>
      <w:r>
        <w:t xml:space="preserve">Teksti: tämä tifu tapahtui muutama päivä sitten, olin liian nolostunut lähettääkseni sen vasta nyt! heittää pois, koska en tarvitse tätä paskaa päätililleni. tämä koko juttu alkoi aiemmin tänä kesänä. poikaystäväni ja minä olemme kaukosuhteessa, joten toisinaan lähetämme tuhmia kuvia itsestämme toisillemme. rakastavana tyttöystävänä tallensin osan hänen lähettämistään kuvista, mutta olin ovela ja piilotin ne muutaman tason kansioihin videoiden alle kuvien sijasta. eräänä iltana keskustelimme naisista, ja hän löysi muutaman kuvan naispornotähdistä, joista ajatteli minun pitävän. Tallensin nekin samaan kansioon. noin viikko sitten otimme tätini kanssa molemmat vapaapäivän töistä ja lähdimme pohjoiseen maatilalle, jonka hän oli löytänyt ja joka veisi meidät opastetulle hevosajelulle. meillä oli hauskaa, ja opas sanoi, että meidän pitäisi katsoa myöhemmin facebookista, koska hän julkaisisi kuvia ratsastuksestamme. muutamaa päivää myöhemmin tätini tulee käymään. hänellä ei ole facebookia, joten hän halusi tietää, voisinko etsiä kuvat hänen puolestaan. löydän ne, ne ovat söpöjä, ja hän sanoo: "Voi, sinun pitäisi tallentaa tuo!"." Klikkaan hiiren kakkospainikkeella ja valitsen "tallenna nimellä". ilmeisesti en ollut tallentanut kuvia facebookista poikaystäväni kanssa käytyjen keskustelujen ja tämänpäiväisen keskustelun välissä, sillä sen sijaan, että minulle avautuisi kuvat-kansio, windows antaa minulle supersalaisen piilotetun kansion, johon voin tallentaa kuvat. Tätini katsoi olkani yli, kun yritin tallentaa, ja minulta kesti noin kolme piinallista sekuntia tajuta, että katsoimme molemmat viittä kuvaa poikaystäväni pystyssä olevasta kalusta ja kahta kuvaa alastomista naisista. menin paniikkiin, napsautin noin viittä eri kohtaa ruudulla, jotka kaikki eivät vaikuttaneet mihinkään, ja lopulta napsautin pois. Sitten me molemmat istuimme siinä. hän ei sanonut mitään. ja minä sanoin "...no, taidan sitten tallentaa tuon..." enkä liikkunut. aloin liikutella hiirtäni sattumanvaraisesti tietokoneen ruudulla, koska en voinut mennä tallentamaan sitä ennen kuin pääsin turvallisesti pois siitä kansiosta.Lopulta hän käveli jotenkin pois, ja minä käänsin kuumeisesti tietokoneen näyttöä niin, ettei kukaan nähnyt, napsautin ulos kansiosta ja tallensin typerän hevoskuvan. hän ei ole maininnut sitä, enkä aio mainita sitä, voin vain rukoilla, ettei hän oikeasti kiinnittänyt huomiota, kun avasin kansion.</w:t>
      </w:r>
    </w:p>
    <w:p>
      <w:r>
        <w:rPr>
          <w:b/>
        </w:rPr>
        <w:t xml:space="preserve">Tulos</w:t>
      </w:r>
    </w:p>
    <w:p>
      <w:r>
        <w:t xml:space="preserve">yritin tallentaa viattoman kuvan fb:stä, näytin vahingossa tädilleni kuvia poikaystäväni peniksestä.</w:t>
      </w:r>
    </w:p>
    <w:p>
      <w:r>
        <w:rPr>
          <w:b/>
        </w:rPr>
        <w:t xml:space="preserve">Esimerkki 7.4621</w:t>
      </w:r>
    </w:p>
    <w:p>
      <w:r>
        <w:t xml:space="preserve">Teksti: olin lähdössä töihin tänä aamuna ja olin juuri ajanut ulos pihatieltä. tunsin yhtäkkiä valtavan loogin kurkussani, joten minun oli pakko yskäistä saadakseni sen ulos. onnistuin vetämään loogin suuhuni, mutta minulla ei ollut mitään ruokahalua sille niin aikaisin aamulla. heti kun tämä hirviömäinen loogi oli päässyt suuhuni, vedin ikkunan alas ja sylkäisin sen paskan niin pitkälle kuin pystyin. kävi ilmi, että eräs naisparka päätti lähteä aamulenkille koiransa kanssa ja törmäsi läskiperseiseen loogiin suoraan olkapään/käsivarren alueelle. tajusin vasta, mitä oli tapahtunut, kun hän alkoi huutaa minulle ja juosta autoni perään ja hänen koiransakin haukkui tissejään. olin liian peloissani tehdäkseni mitään, joten ajoin vain pois. olen melko varma, että hän näki, kun ajoin ulos pihatieltä. pelkään sitä, mikä minua odottaa kotona. vittu.</w:t>
      </w:r>
    </w:p>
    <w:p>
      <w:r>
        <w:rPr>
          <w:b/>
        </w:rPr>
        <w:t xml:space="preserve">Tulos</w:t>
      </w:r>
    </w:p>
    <w:p>
      <w:r>
        <w:t xml:space="preserve">sylkäisin valtavan pierun ulos ikkunasta ja osuin vahingossa naapuriini, joka oli lenkillä...</w:t>
      </w:r>
    </w:p>
    <w:p>
      <w:r>
        <w:rPr>
          <w:b/>
        </w:rPr>
        <w:t xml:space="preserve">Esimerkki 7.4622</w:t>
      </w:r>
    </w:p>
    <w:p>
      <w:r>
        <w:t xml:space="preserve">Teksti: Tämä tapahtui tänä aamuna pidennetyn uudenvuoden juhlapyhäviikonlopun jälkeen, kun olin tyttöystäväni luona ja lämpötila oli kaksinumeroisissa miinusmerkkisissä lukemissa. hän ehdotti, että ottaisin hänen autonsa töihin (joka on paljon mukavampi kuin omani. lämmitetyt istuimet, lämmitetty ohjauspyörä....jne) suostuin vain siksi, että päätin laiminlyödä bensiinin tankkaamisen autooni, koska en halunnut jäädyttää persettäni tankkaamalla. ajellessani työpaikalleni minun piti pysähtyä cvs:llä ja missasin kääntymisen. käännyin oikealle sivukadulle, jotta voisin kääntyä, ja kun tein niin, osuin jäälaastariin. ( tosin ajoin todella hitaasti, ehkä 10 mailia tunnissa.) liukastuin reunakiveykseen ja aiheutin yli 500 dollarin vahingot. väänsin ohjaustankoa ja tarvitsen etupään linjauksen. oletettavasti tämä kaikki olisi voitu välttää, jos olisin antanut periksi ja laittanut 20 dollarin edestä bensaa autooni ( tiedän, että se olisi voinut tapahtua minun autossani yhtä helposti, mutta se vain tuntuu enemmän mokalta, koska hänen autonsa oli vastuullani huolehtia siitä.) Soitin hänelle ja kerroin mitä oli tapahtunut, olin kauhuissani siitä miten hän suhtautuisi siihen, koska pidän hänestä todella paljon, emmekä ole seurustelleet kuin puoli vuotta. hän suhtautui siihen yllätyksekseni todella viileästi. tarjoutui jopa auttamaan korjauskustannusten maksamisessa.</w:t>
      </w:r>
    </w:p>
    <w:p>
      <w:r>
        <w:rPr>
          <w:b/>
        </w:rPr>
        <w:t xml:space="preserve">Tulos</w:t>
      </w:r>
    </w:p>
    <w:p>
      <w:r>
        <w:t xml:space="preserve">En halunnut jäädyttää persettäni huoltoasemalla tankkaamassa, vaan aiheutin yli 500 dollarin vahingot tyttöystäväni autolle ja sain näin selville, miten suloinen hän todella on.</w:t>
      </w:r>
    </w:p>
    <w:p>
      <w:r>
        <w:rPr>
          <w:b/>
        </w:rPr>
        <w:t xml:space="preserve">Esimerkki 7.4623</w:t>
      </w:r>
    </w:p>
    <w:p>
      <w:r>
        <w:t xml:space="preserve">Teksti: ei oikeastaan tänään, pikemminkin noin 15 vuotta sitten. en myöskään ole uusnatsi. olin siis 4. luokalla ja kävin muiden isompien luokkien ja opettajien ( en oppilaiden ) luona tekemässä tehtävän ja auttamassa heitä, kun 5. luokkalaiset olivat retkellä. teimme töitä jonkinlaisten taide- ja käsityötöiden parissa, joita piti laittaa seinille ja koska luin paljon nuorena, halusin tehdä vaikutuksen opettajaan. puhuin siis hänelle jokseenkin älykkäästi ja tunsin olevani aika ylpeä itsestäni, joten halusin puhua uudesta aiheesta, jonka olin oppinut ( 2. maailmansota ) ja sanoin "kun kasvan isoksi, haluan olla kuin adolf hitler, hän vei saksan pois huonoista ajoista" ja muuta sellaista. opettaja katsoi minua suoraan 10 sekuntia. sitten hän selitti että hän oli juutalainen ja että adolf hitler teki paljon pahaa juutalaisia kohtaan ja että hän oli ylpeä siitä että tiesin niin paljon ww2:sta ja että hän halusi etten sanoisi tuota kenellekään muulle. en huomannut mitään siitä mitä hän sanoi ennen kuin makasin sängyssä miettimässä päivää ja tajusin kuinka isosti mokasin. Seuraavana aamuna pyysin vapautusta tiedeopinnoista ja pyysin anteeksi. tiedättekö, mikä oli suurin moka? olen juutalainen, minun olisi pitänyt tietää, mitä Hitler teki juutalaisia kohtaan, mutta se pieni fakta vain unohtui. edit: lisäsin tl;dr:n.</w:t>
      </w:r>
    </w:p>
    <w:p>
      <w:r>
        <w:rPr>
          <w:b/>
        </w:rPr>
        <w:t xml:space="preserve">Tulos</w:t>
      </w:r>
    </w:p>
    <w:p>
      <w:r>
        <w:t xml:space="preserve">: sanoin juutalaiselle opettajalle, että haluan olla Adolf Hitler. tuloksena oli kuolontuijotus ja anteeksipyyntö enemmän kuin maamiinan luojalla.</w:t>
      </w:r>
    </w:p>
    <w:p>
      <w:r>
        <w:rPr>
          <w:b/>
        </w:rPr>
        <w:t xml:space="preserve">Esimerkki 7.4624</w:t>
      </w:r>
    </w:p>
    <w:p>
      <w:r>
        <w:t xml:space="preserve">Teksti: Minun täytyy vain aloittaa tarinani parilla asialla:&amp;nbsp;aloitan sanomalla, etten ole homo. en oikeastaan, ehkä hieman biseksuaali. en ole varma. en halua olla kerskaileva, mutta minulla on tyttöystävä, jota nain usein. joten en ole oikeastaan niin homo.&amp;nbsp;tyttöystävästäni on pari muutakin tärkeää asiaa, jotka minun pitäisi mainita. hän saattaa olla nymfomaani, koska, vittu, hänellä on tarve naida paljon. hän on myös hyvin hyvin avoin seksielämästämme, ja niin olen minäkin. ystäväni tietävät paljon siitä, mitä teemme, ja kerron yleensä hänelle, kun muita seksiasioita tulee puheeksi ystävieni kanssa.&amp;nbsp;olen siis hengailemassa lähimpien ystävieni kanssa, jotka olen tuntenut jo vuosia, ja istumme nuotiopaikan ympärillä. on vielä aikaista, emmekä ole sytyttäneet nuotiota, joten nussimme ympäriinsä. kuopan reunalla istui tyhjä landshark (olutpullo), ja aloimme yrittää heittää kiviä siihen.  Koko nuotiopaikan alueella on kiviä ja kiviä maapeitteenä tulipalojen ehkäisemiseksi. &amp;nbsp;nyt tämän laukauksen on oltava helvetin mahdoton onnistua. olimme reilun kolmen metrin päässä pullosta ja heittelimme pieniä kiviä aukkoon. &amp;nbsp;&amp;nbsp; sanon heille: "Jos onnistutte siinä laukauksessa, otan suihin." He kaikki sanoivat: "Ihanko totta? ottaisitteko suihin?"."minä sanon "vittu joo mä lupaan jos sä teet tuon laukauksen, mä imen sun penistä."&amp;nbsp;&amp;nbsp;en nyt vastusta tätä kokemusta, ja olen varma että jos siihen tulisi, he perääntyisivät joka tapauksessa. mutta mä tekisin sen. koska, vittu, jaknow?&amp;nbsp;ne ajattelee, että se on hulvatonta, ja kaikki alkavat ampua laukauksia pulloon.  meillä kaikilla on hauskaa, naureskelemme ja heittelemme kiviä maahaihin. tässä kohtaa asiat kääntyvät huonompaan suuntaan. päätän kertoa tyttöystävälleni. &amp;nbsp;jostain syystä hän on helvetin raivoissaan. olemme seurustelleet noin vuoden, emmekä ole koskaan oikeastaan riidelleet, joten tämä on hyvin outoa. ilmeisesti "ei ole mitään syytä, miksi sinun pitäisi olla ok tehdä sitä, kun olet parisuhteessa!" ja "se, että tekisit jotain seksuaalista jonkun toisen kanssa etkä ajattele, että siinä on mitään väärää, ei ole ok." &amp;nbsp;joten kyllä, nyt hän on vitun raivoissaan. sanoin hänelle, etten tarjoa mulkkujen imemistä enää, mutta hän on edelleen raivoissaan.  eihän se ole niin että oikeasti tein sen, kukaan ei tehnyt sitä laukausta. olisin tehnyt, mutta ei tarvinnut. &amp;nbsp; edit: en ikinä oikeasti pettäisi tyttöystävääni. miehen tai tytön kanssa. rakastan häntä. edit: joo tajusin juuri että minua tullaan paskomaan vähän. taisi olla virhe kertoa hänelle, mutta kerron hänelle melkein kaiken ja ajattelin että hänestä se on hauskaa.</w:t>
      </w:r>
    </w:p>
    <w:p>
      <w:r>
        <w:rPr>
          <w:b/>
        </w:rPr>
        <w:t xml:space="preserve">Tulos</w:t>
      </w:r>
    </w:p>
    <w:p>
      <w:r>
        <w:t xml:space="preserve">tarjosin bj:tä ystävälleni palkkioksi naurettavasta asiasta, kerroin siitä tyttöystävälleni, ja hän suuttui suunnattomasti.</w:t>
      </w:r>
    </w:p>
    <w:p>
      <w:r>
        <w:rPr>
          <w:b/>
        </w:rPr>
        <w:t xml:space="preserve">Esimerkki 7.4625</w:t>
      </w:r>
    </w:p>
    <w:p>
      <w:r>
        <w:t xml:space="preserve">Teksti: Nyt vanha auto odottaa hinausta ja olemme vielä matkalla selvittämään, käynnistyykö uusi auto alkuperäisellä avaimella. ******** 2. päivitys: vanha auto on hinauksessa ja uusi auto käynnistyi ja pääsi kotiin!****oh tämä on paha juttu. ostin viime kesänä elämäni ensimmäisen upouuden auton. kauneinta, mitä olen koskaan omistanut. navigointijärjestelmä sisäänrakennettuna, kaikki automaattinen, mukaan lukien painonappikäynnistys. olen tullut tyhjästä. minulla on ollut autoja, joissa ei ole ollut toimivaa ilmastointia, autoja, joissa on rikkinäiset takavalot, autoja, joissa on surkeat katsastustarrat. helvetti sentään, minulla on ollut jopa auto, joka sammui joka kerta, kun peruutti taaksepäin. uusi autoni kuitenkin? Palatakseni takaisin tuohon puskukäynnistykseen. päätin laittaa autoon lisää rahaa ja menin asentamaan autoon etäkäynnistimen. teetin sen paikallisessa liikkeessä (en jälleenmyyjällä), ja he antoivat minulle uuden kaukosäätimen, joka lukitsee, avaa lukituksen ja käynnistää auton. tehdasavain toimi edelleen, mutta se ei tietenkään käynnistänyt autoa etänä. menimme tänään mieheni kanssa istumaan autoon ilotulitusten jälkeen. ajattelimme odottaa ruuhkaa, koska meillä oli neljä kuukautta vanha poikamme mukanamme. istuimme autossa ja mieheni painoi käynnistysnappia laskeakseen ikkunat alas. mitään ei tapahtunut. sitten hän laittoi jalan jarrulle ja yritti käynnistää auton. ei mitään. jotenkin yrittämällä rullata ikkunat alas, ilman että meillä oli alkuperäinen tehdasavain mukanamme, auton turvajärjestelmä aktivoitui eikä antanut käynnistää sitä! ainoa ratkaisu olisi jotenkin hakea tehdasavain kotoa (20minuutin päässä) ja käynnistää auto sillä. Soitan vuokraisännälleni, pyydän häntä avaamaan oveni (maksaa minulle 20 dollaria), päästän veljeni asuntoon. hän ei löydä avainta. se ei ole siellä, missä luulen sen olevan. poliisit ajavat minut, mieheni ja poikani kotiin. poliisiautossa. omgwtf. joten mieheni ja minä repäisemme asunnon aika lailla hajalle ja meillä on vihdoin avain! meidän on palattava puistoon huomisaamuna ja poistettava ajoneuvomme keskeltä nurmikkoa mahdollisimman pian. mikä koettelemus.</w:t>
      </w:r>
    </w:p>
    <w:p>
      <w:r>
        <w:rPr>
          <w:b/>
        </w:rPr>
        <w:t xml:space="preserve">Tulos</w:t>
      </w:r>
    </w:p>
    <w:p>
      <w:r>
        <w:t xml:space="preserve">autoni turvatoiminto teki sen käynnistämisen mahdottomaksi edes avaimella, jolla yleensä ajan sitä. sain kyydin kotiin poliisilta.</w:t>
      </w:r>
    </w:p>
    <w:p>
      <w:r>
        <w:rPr>
          <w:b/>
        </w:rPr>
        <w:t xml:space="preserve">Esimerkki 7.4626</w:t>
      </w:r>
    </w:p>
    <w:p>
      <w:r>
        <w:t xml:space="preserve">Teksti: lurking jonkin aikaa, päätti lähettää yhden, noin 2 viikkoa sitten. alright joitakin taustatietoja, minun ra kutsuu minut liittymään hänen ja muiden ras saada sushia. en ole koskaan ollut sitä ennen, ja olen aina halunnut kokeilla sitä. joten miksi ei. menemme tähän sushi-baari, ja tarkastan ruokalistan, odottaen ymmärtämään, mitä helvettiä tulivuori roll oli. Tilaan saman kuin muutkin, koska ainakin tiedän etten kuole tai jotain. sushit olivat muuten herkullisia, 10/10. tässä kohtaa tapahtuu vittuilua. he antavat lautaselle wasabia, jonka voi laittaa mihin vain. Tiesin mitä se oli, tiesin että se oli mausteista, ihan sama. koska paikalla oli kavereita, ehdotin että jos syön tämän valtavan wasabipalan, heidänkin on syötävä (paras tapa saada kaverisi tekemään jotain typerää, on tehdä se itse). he epäröivät, mutta kun he näkivät minun sitoutuvan, he eivät voineet perääntyä, koska asukas oli tehnyt heille oharit. pelisuunnitelmani oli niellä se kokonaisena ja sanoa sitä hyväksi. näin ei käynyt. se tuntui enemmän tai vähemmän siltä kuin se olisi räjähtänyt suussani, kuin vaahtokarkki mikroaaltouunissa. se oli kamalaa. toinen kaveri alkoi itkeä, se oli paha. kestimme kuitenkin ja lähdimme pois. tämä oli kuitenkin pienin huolenaiheeni. koska tämä oli torstai-ilta, ja koska perjantaisin ei ollut tunteja, vain jäähdyttelin palattuani tästä sushiseikkailusta. kurkkuni alkoi ärsyyntyä. en kuitenkaan ajatellut siitä paljoa. mutta kahdessa tunnissa se paheni ja paheni. mitä tahansa vatsassani taikookin, se olisi ihmiskunnan loppu. pelkäsin, että jälkiseuraukset kylpyhuoneessa olisivat kopio viimeisen hobittielokuvan taistelukohtauksesta. seuraavaan päivään mennessä ääneni oli ammuttu. kuulostin kuin batman, joka oli saanut turpaansa. keskitason ääneni oli poissa ikkunasta. mitä väliä, pitäisi olla vain päivä. Tämä jatkui seuraavan viikon ajan. sen lisäksi, tiedättekö ne yskät, joissa tuntuu kuin voisitte käynnistää ydinvoimalan? kyllä, minulla oli niitä helposti viikon ajan. vasta nyt yskäni on laantunut, ja vaikka on liian aikaista sanoa, luulen, että äänialani on laskenut pysyvästi.</w:t>
      </w:r>
    </w:p>
    <w:p>
      <w:r>
        <w:rPr>
          <w:b/>
        </w:rPr>
        <w:t xml:space="preserve">Tulos</w:t>
      </w:r>
    </w:p>
    <w:p>
      <w:r>
        <w:t xml:space="preserve">nielaisin wasabia, menetin ääneni ja sain kauhean yskän 2 viikkoa, pelkäsin, että olen muuttanut ääneni täysin.</w:t>
      </w:r>
    </w:p>
    <w:p>
      <w:r>
        <w:rPr>
          <w:b/>
        </w:rPr>
        <w:t xml:space="preserve">Esimerkki 7.4627</w:t>
      </w:r>
    </w:p>
    <w:p>
      <w:r>
        <w:t xml:space="preserve">Teksti: Minun piti tavata ystäväni ja mennä katsomaan krikettipeliä tänään (niin luulin). ajoin 30 minuuttia bussipysäkille, sieltä 30 minuutin bussilla hänen kotiinsa ja ajoin vielä tunnin verran kentälle. kävi ilmi, että se ei ollutkaan tänään, vaan tiistaina. tämä tarkoittaa, että minun on odotettava 1 tunti seuraavaa bussia, joka eri palvelun vuoksi kestää tunnin ja 30 minuuttia, ja sitten minun on vaihdettava palvelua ja otettava toinen 30 minuutin bussi päästäkseni kotiin.</w:t>
      </w:r>
    </w:p>
    <w:p>
      <w:r>
        <w:rPr>
          <w:b/>
        </w:rPr>
        <w:t xml:space="preserve">Tulos</w:t>
      </w:r>
    </w:p>
    <w:p>
      <w:r>
        <w:t xml:space="preserve">sotkin päiviä, mikä johti uskomattoman pitkään bussimatkaan.</w:t>
      </w:r>
    </w:p>
    <w:p>
      <w:r>
        <w:rPr>
          <w:b/>
        </w:rPr>
        <w:t xml:space="preserve">Esimerkki 7.4628</w:t>
      </w:r>
    </w:p>
    <w:p>
      <w:r>
        <w:t xml:space="preserve">Teksti: tämä ei tapahtunut tänään vaan jokin aika sitten (tammikuussa). päivä oli tavallinen, paitsi että sää oli erittäin kylmä (noin 10-15 astetta pakkasta). lounaalla emme koskaan halunneet ystävieni kanssa istua pöydissä, koska a) ne olivat yleensä likaisia, b) meitä oli vain kolme ja pöytiin mahtuu 10-12 ihmistä, ja c) tuolit loppuivat usein kesken emmekä koskaan löytäneet uusia. minä ja ystäväni istuimme yleensä seinää vasten, pois tieltä. nyt polttoaineeseen. kohtalokkaana päivänä minä ja ystäväni istuimme taas tavalliseen tapaan seinää vasten, lähellä palovaroitinta (emme tienneet, että se oli siellä), joten istuimme vain syömään lounasta. Minun piti heittää roskani pois, joten nousin ylös kävelin roskiksen luo ja heitin sen pois. palasin takaisin sinne, missä istuin, laitoin selkäni seinää vasten ja tunsin sen, mitä luulin termostaatiksi (olen tyhmä ja olin puoliunessa tuolloin) ja päätin liukua alas ja istua kuten tavallisesti. Heti kun istuin alas palohälytys laukesi. ajattelin päässäni (voi paska, olinko juuri) kääntyä ympäri ja kauhukseni palohälytin seinällä vain katsoi "mitä kuuluu rintsikka?" joten kuumeisesti tyhmä ihminen, joka olen, yritin sammuttaa sen yrittäen kaikkea.... Joten luovutin muutaman sekunnin jälkeen ja käännyin vain poliisin puoleen, joka seisoi muutaman metrin päässä ihmettelemässä, mitä tapahtuu, kunnes hän näki minut ja aloin vain tehdä kädenliikkeitä palohälyttimen suuntaan, sitten hän ymmärsi, mitä tapahtui. koska palohälyttimet soivat, jotkut oppilaat olettivat, että kyseessä oli palohälytin. Kuten sanoin edellä, pakkasta oli 10-15 astetta, joten oli jäätävää. Kaikki kävelivät ulos ilman takkeja, takkeja jne. Minusta alkoi tuntua todella pahalta, mutta en tiennyt, mitä tehdä, joten menin ulos muiden mukana. Mitä muuta minun olisi pitänyt tehdä?Kun menin ulos, näin rehtorin, joka selitti hänelle, mitä tapahtui, koska hän luuli, että siellä oli tulipalo, ja kaiken kukkuraksi palokunta oli kutsuttu paikalle. oloni alkoi tuntua paljon pahemmalta. hän sanoi, etten ollut pulassa, mutta että minun pitäisi nähdä hänet, kun pääsemme takaisin sisälle. Kun hälytys oli sammutettu, kaikki menivät takaisin sisälle, ja sitten tuuli alkoi työntää meitä, mikä alkoi tehdä olosta kylmemmän, tuntui kuin olisi ollut nolla astetta pakkasta. tässä vaiheessa minusta tuntui, että kaikki halusivat tappaa minut. en syytä heitä. pääsin sisälle, ja rehtori käski minun vain täyttää tapahtumalomakkeen, ja sitten voisin jatkaa matkaani. sanomattakin on selvää, etten enää koskaan mene lähellekään palohälytystä.</w:t>
      </w:r>
    </w:p>
    <w:p>
      <w:r>
        <w:rPr>
          <w:b/>
        </w:rPr>
        <w:t xml:space="preserve">Tulos</w:t>
      </w:r>
    </w:p>
    <w:p>
      <w:r>
        <w:t xml:space="preserve">yritti istua alas, laukaisi palohälyttimen ja pakotti koko koulun ulos pakkasessa.</w:t>
      </w:r>
    </w:p>
    <w:p>
      <w:r>
        <w:rPr>
          <w:b/>
        </w:rPr>
        <w:t xml:space="preserve">Esimerkki 7.4629</w:t>
      </w:r>
    </w:p>
    <w:p>
      <w:r>
        <w:t xml:space="preserve">Teksti: olin jonottamassa pankkiautomaatille, koska edessäni oli pitkä jono. vieressäni oli nainen, jolla oli valkoinen chihuahua kädessään. hörppäsin varovasti kuumaa kahvia samalla kun juttelin ystävieni kanssa ryhmäkeskustelussa. ryhmäkeskustelussa yksi ystäväni halusi kirjoittaa "cheesy chicken chop", mutta se korjautui automaattisesti muotoon "cheesy children chop". se oli niin sattumanvaraista, että nauroin ja samalla räkäisin kuuman kahvin ulos nenästäni. ikään kuin itse poseidon olisi ohjannut kuuman nesteen ammusta, se laskeutui suoraan naisen olkapäähän ja koiran päähän. minuun iski kova kipu, joka tuli nenästä. päästin niin kovaäänisen huudon, etten edes kuullut naisen huutavan olkapäälläni olleesta kuumasta kahvista. koira kaatui naisen otteesta ja haukkui. siinä me sitten olimme, kaksi ihmistä huutamassa ja koira haukkumassa jalkojemme juuressa. kyyneleet valuivat pitkin poskia. jostain syystä nauroin edelleen kirjoitusvirheelle, joten olin jumissa itkun, naurun ja yskän välillä yhtä aikaa. yritin pyytää anteeksi naiselta, mutta astuin vahingossa koiran päälle, joka päästi kovan ulvahduksen, jonka seurauksena siirryin tahtomattaani taaksepäin, jossa edelleen tärisevät jalkani jäivät kiinni takanani olevaan pieneen viemäriin. putosin maahan ja löin takaraivoni takanani olevaan pysäköityyn autoon. kun hälinä vihdoin laantui, nousin ylös ja pyysin anteeksi naiselta. naamani oli punainen ja nenäni vuoti. juoksin sitten takaisin autolleni siistiytymään ja ajoin nopeasti takaisin kotiin. unohdin täysin pankkiautomaatin ennen kuin pääsin kotiin. edit: anteeksi huono englanninkieleni, se ei ole äidinkieleni. edit2: kiva, että fu sain teidät nauramaan. älkää vain naurako sille liikaa, ok?</w:t>
      </w:r>
    </w:p>
    <w:p>
      <w:r>
        <w:rPr>
          <w:b/>
        </w:rPr>
        <w:t xml:space="preserve">Tulos</w:t>
      </w:r>
    </w:p>
    <w:p>
      <w:r>
        <w:t xml:space="preserve">nauroin kirjoitusvirheelle ja kaikki helvetti pääsi irti.</w:t>
      </w:r>
    </w:p>
    <w:p>
      <w:r>
        <w:rPr>
          <w:b/>
        </w:rPr>
        <w:t xml:space="preserve">Esimerkki 7.4630</w:t>
      </w:r>
    </w:p>
    <w:p>
      <w:r>
        <w:t xml:space="preserve">Teksti: pakollinen "tämä tapahtui viime vuonna", joka tapauksessa eräänä päivänä, kun olin äärimmäisen stressaantunut ja vihainen, yritin purkaa vihaani, joten otin lasin ja puristin sitä molemmilla käsilläni. minulla oli kädet auki ja ranteet suoraan lasin vieressä, en uskonut, että se oikeasti rikkoontuisi, mikä idiootti, eikö niin?Lopulta riittävän painostuksen jälkeen lasi rikkoutui, vau, hienosti tehty Einstein, en olisi voinut nähdä tuota tulevan kilometrin päähän tai mitään. Ranteestani vuoti siis aika pahasti verta. verta tuli niin paljon, että pelkäsin ja minua alkoi huimata ja pelottaa. käärin ranteeni pyyhkeeseen, ja kun verenvuoto oli loppunut, menin sairaalaan muutamaa tikkiä varten. jonkin ajan kuluttua iho muuttui mustaksi ja oli oletettavasti kuollut, sitten se muuttui valkoiseksi ja kosteaksi, ja oli äärimmäisen epämukavaa kirjoittaa tai pelata pelejä ranteeni ollessa pöydällä. kaiken kaikkiaan kissa, jonka omistin tuolloin, antoi minulle hellyyttä, joten se auttoi minua selviytymään siitä, ei se ollut niin paha. tikit oli tehty todella huonosti, kun ne poistettiin, lääkäri käytti skalpelliä eikä saksia leikkaamaan tikkejä, joten se veti todella kovaa haavasta. minusta tuntuu, että ranteessani on yhä lasinpalanen kiinni, mutta en ole varma. jäljellä oleva arpi on tuskin havaittavissa, mutta sen kyllä huomaa. kuvia (nsfw):[istumassa sairaalassa](https://gyazo.com/a0da9b16f4ec89cada4686f17ce11f06)[paskat tikit](https://gyazo.com/058d2f895c967a783324eb52ceebec1f)[vieläkin vuotaa verta tikkienkin jälkeen](https://gyazo.com/889a0efec6b5d880047b01ccebef7ca5)[kuollut iho](https://gyazo.com/86905cb906b436eac1db0434e264f006)</w:t>
      </w:r>
    </w:p>
    <w:p>
      <w:r>
        <w:rPr>
          <w:b/>
        </w:rPr>
        <w:t xml:space="preserve">Tulos</w:t>
      </w:r>
    </w:p>
    <w:p>
      <w:r>
        <w:t xml:space="preserve">suutuin, viilsin ranteeseeni lasilla, jonka rikoin, menin sairaalaan, sain paskat tikit, sattui pirusti, koska luulen, että siinä on yhä lasia.</w:t>
      </w:r>
    </w:p>
    <w:p>
      <w:r>
        <w:rPr>
          <w:b/>
        </w:rPr>
        <w:t xml:space="preserve">Esimerkki 7.4631</w:t>
      </w:r>
    </w:p>
    <w:p>
      <w:r>
        <w:t xml:space="preserve">Teksti: niin, kuten useimmat fuck ups, ja kuten ainoa muu fuck up olen lähettänyt, tämä tapahtui vuosia sitten, mutta annan hieman taustatarinaa siitä, mikä inspiroi minua kirjoittamaan tämän. olin selata /r/tifu ja näin yhden, joka mainitsi perjantai 13., ja olen hiljaa tarina perjantai 13. kokemus oman. niin se oli 13. kesäkuuta 2008, perjantai (ilmeisesti). olin isäni kotona, oli alkanut tulla pimeää, mutta ei liian pimeää, jotta olisi voinut nähdä ulos. tein siis viimeisen askareeni ennen kuin hän ja minä lähdemme jääkiekkoharjoituksiin sinä iltana, ja askareena oli viedä roskat ulos. näet, roskien vieminen isäni kotona tarkoittaa, että roskapussi laitetaan suureen metallitynnyriin autotallin luona (joka on noin 100 metrin päässä, täysin irrallaan) ja sytytetään se tuleen. Se ei ole ympäristön kannalta ollenkaan turvallista, mutta säästää rahaa, kun jätehuolto hakee roskat. teen tämän joka toinen päivä, ja kaikki sujuu hyvin, kuten muinakin päivinä. tänään on hieman tuulista, mutta laitoin kuitenkin metallisen kannen tynnyrin päälle ylimääräisten turvatoimien vuoksi, joten kaikki on hyvin. olen tehnyt tämän yli 100 kertaa, mitä pahempaa voi tapahtua? olen varma, että kuka tahansa lukija näkee, mihin tämä johtaa jo. nopeasti eteenpäin tunti: minulla on kaikki tyynyt ja trikoot päällä, ja kävelemme ulos autolle, kun näemme valojen välkkyvän eteisessä (autotalli ja talo jakavat edelleen hyvin pitkät sähköjohdot ja maanalaiset virtapiirit), joten katsomme sinnepäin ja näemme hyvin suuren mustan savupilven. isäni soittaa välittömästi hätänumeroon, ja se kirjataan sähköpaloksi. hän ei syytä minua siitä, hän on se, joka pyysi minua tekemään sen myös, mutta tunnen silti huonoa omaatuntoa kuusi vuotta myöhemmin.                                 6 kuukautta myöhemmin saimme rakennettua täysin uuden, isomman, 90-prosenttisesti metallista valmistetun autotallin vanhan tilalle sen jälkeen, kun olimme purkaneet sen jäänteet. kaiken kaikkiaan paskamainen tilanne, mutta saimme kaiken korvattua ja isomman autotallin kuin ennen.</w:t>
      </w:r>
    </w:p>
    <w:p>
      <w:r>
        <w:rPr>
          <w:b/>
        </w:rPr>
        <w:t xml:space="preserve">Tulos</w:t>
      </w:r>
    </w:p>
    <w:p>
      <w:r>
        <w:t xml:space="preserve">: ei kiinnittänyt huomiota päivämäärään, poltti autotallin.</w:t>
      </w:r>
    </w:p>
    <w:p>
      <w:r>
        <w:rPr>
          <w:b/>
        </w:rPr>
        <w:t xml:space="preserve">Esimerkki 7.4632</w:t>
      </w:r>
    </w:p>
    <w:p>
      <w:r>
        <w:t xml:space="preserve">Teksti: Viime torstaina ystäväni - kutsuttakoon heitä x:ksi ja z:ksi - antoivat minulle äärimmäisen tehtävän. he molemmat käskivät minun kävellä keskelle salia ja huutaa "allahu akbar" täysillä. tein sen kahdesti sinä päivänä.ensimmäisellä kerralla varmistin, ettei paikalla ollut henkilökuntaa. Sitten kävelin keskelle salia ja huusin sen. kaikki nauroivat, kun x ja z neuvoivat minua tekemään sen uudelleen; lupasin heille, että tekisin sen toisella lounastauolla. leikkaus toiseen lounastauoon. tauon puolivälissä he muistuttivat minua tekemään sen. varmistin jälleen, ettei henkilökuntaa ollut paikalla, ennen kuin huusin sen, tällä kertaa kovempaa kuin edellisellä kerralla. tässä kohtaa tapahtuu se moka. sanottuani sen näin opettajan. hän oli juuri näkökenttäni ulkopuolella. "vittu!" ajattelin. en pääse tästä mitenkään pakoon. "mitä olet onnistunut tekemällä tuon?" hän sanoi."öö, loukata useita ihmisiä?" vastaan. "kyllä. kyllä, onnistuit. nyt minun täytyy ilmoittaa tästä opinto-ohjaajalle. ymmärrät kai sen?" sillä hetkellä tiesin, että voisin keplotella tieni ulos tilanteesta vain ilmiantamalla x:n ja z:n. onneksi se onnistui. epäonnekseni he eivät halua enää koskaan puhua kanssani.</w:t>
      </w:r>
    </w:p>
    <w:p>
      <w:r>
        <w:rPr>
          <w:b/>
        </w:rPr>
        <w:t xml:space="preserve">Tulos</w:t>
      </w:r>
    </w:p>
    <w:p>
      <w:r>
        <w:t xml:space="preserve">käyttäytyi kuin itsemurhapommittaja koulussa ja menetti kaksi ystäväänsä.</w:t>
      </w:r>
    </w:p>
    <w:p>
      <w:r>
        <w:rPr>
          <w:b/>
        </w:rPr>
        <w:t xml:space="preserve">Esimerkki 7.4633</w:t>
      </w:r>
    </w:p>
    <w:p>
      <w:r>
        <w:t xml:space="preserve">Teksti: ei heitto, koska vittu. taustatietoa: olen 24, mies, ja työskentelen kirjastossa opiskelukaupungissani. yksi velvollisuuksistani on hyllyttää/järjestellä/kasvot nuorten aikuisten osaston kirjoja. toinen velvollisuuteni on olla hyökkäämättä sanallisesti asiakkaiden kimppuun. tämä tapahtui noin 5 päivää sitten. oli sulkemisaika lähestymässä, ja olin viimeistelemässä nuorten aikuisten osaston viimeisiä silauksia. Olin juuri lähdössä alueelta, kun kuulin kirjahyllyn takaa: "Luulen, että sen nimi on carbink, se on uusi, enkä tiedä tyyppiä". minä, joka olen poke-baddass (vittu joo), kurkkasin hyllyn taakse ja sanoin välinpitämättömästi: "Se on x/y-pokemon, rock/fairy", 13-vuotiaiden nuorten ryhmälle. He katsovat minua hämmentyneinä, kunnes sanon, että olen pelannut kaikkia pokemon-pelejä 8-vuotiaasta asti ja kuulin heidän keskustelunsa. yksi lapsista, sanotaan häntä jakeksi, joka näytti yleisesti ottaen epäsuositulta seurueessaan, nousee välittömästi seisomaan ja alkaa puhua kiiltokuvakokoelmastaan; kysyy minulta, onko minulla kiiltokuvakuvia, mitkä niistä jne.... tässä kohtaa aloin mokata. tein jakelle mielikseni ja kerroin hänelle, etten kerää kiiltokiviä, ja yritin selittää, että sen sijaan kasvatan taktisia joukkoja huolellisesti valittuja pokemoneita luodakseni superolentoja, jotka pystyvät tuhoamaan kaupunkeja raunioiksi. "Sinulla ei siis ole kiiltokiviä?!" Jake vastasi epäuskoisena. "On, mutta en vain kerää niitä", vastaan. "Mitä niistä?" "En tiedä." "Minulla on vaisuja, onyx, jonka sain wonder tradissa..." Jake keskeyttää minut, "Minulla on kiiltävä steelix." "Hyvä sinulle", vastaan. "Minulla on kiiltävä scyther, ja kiiltävä heracross th-" Jake hyppää taas mukaan, "minulla on nuo, etsin kiiltävää mew:tä" "sitä on vaikea saada" vastaan. "ainoa legendaarinen kiiltävä, joka minulla on, on palkia, ja se tuli..." keskeytän lauseen kesken. "minulla on kiiltävä dialgia, lugia, ho-ho ja darkrai" tässä vaiheessa olen aika väsynyt puhumaan jaken kanssa. rakastan pokemon-keskustelua, mutta tämä muuttui "minit ovat parempia" -jupinaksi. se muistutti minua sanonnasta, josta pidän, joten vastaan. (cue fuck-up) "no poju, me voimme vain piiskata ne ulos tässä ja voimme nähdä kumpi on isompi." jake vain tuijottaa minua. katson ylös nähdäkseni hänen ystävänsä, jotka vain tuijottavat minua. jake vastaa "piiskata mitä ulos?" hänen "ystävänsä" hyppää tilanteeseen, "sun munasi, hän haluaa nähdä sun munasi""miksi haluat nähdä munani?" "miksi haluat nähdä munani?" jake kysyy.(pyhä vittu mitä vittu vittu vittu miksi vittu sanoit juuri että vittu) pyörii päässäni, kun olen täysin valmistautunut näkemään chris hansenin ponnahtavan kattotiilistä ja pyytävän minua ottamaan vitun paikan. "en tarkoittanut sitä" yritän vastata, mutta jake lähti juuri etsimään äitiään. "Tuo mies sanoi haluavansa nähdä munani", Jake huutaa hiljaisessa kirjastossa. (sanat "katso munaani" kaikuvat atriumissamme ja yltävät kirjaston kaukaisiin nurkkiin.) saan vastaani katseita, jollaisia en ole ikinä kuvitellut. äiti lähettää minulle parjaavia säteitä, jotka saisivat Kuolemantähdenkin kateelliseksi, kun hän ryntää tielleni. kirjaston hajallaan olevat asiakkaat ovat lähes pysähtyneet paikalleen saadakseen vilkaista kirjastopedoa, suut auki kuin kanat sateessa.yritettyäni puhua äidille ja selittää, että puhuimme pokemonista (jälkikäteen ajateltuna se ei auttanut tapaustani), esimieheni tuli sovittelemaan keskustelua. sain selitettyä, että keskustelu muuttui "pissing matchiksi" ja vastasin asiattomasti. onneksi hän lähti pian sen jälkeen, enkä ole millään listoilla. olen tavannut melkein kaikki kirjaston esimiehet. olen vahtivuorossa, enkä saa enää työskennellä ya:ssa enkä lastenhuoneessa. vittu.</w:t>
      </w:r>
    </w:p>
    <w:p>
      <w:r>
        <w:rPr>
          <w:b/>
        </w:rPr>
        <w:t xml:space="preserve">Tulos</w:t>
      </w:r>
    </w:p>
    <w:p>
      <w:r>
        <w:t xml:space="preserve">Pikku paskanaama yritti jatkuvasti päihittää minut pokemon-keskustelussa. minua ärsytti hänen virtaava sanojen oksentelunsa, joka voidaan tiivistää muotoon "minulla on kiiltävä ja sinulla ei", joten vastasin: "Miksemme vain hakkaisi sitä, niin nähdään, kumpi on isompi".</w:t>
      </w:r>
    </w:p>
    <w:p>
      <w:r>
        <w:rPr>
          <w:b/>
        </w:rPr>
        <w:t xml:space="preserve">Esimerkki 7.4634</w:t>
      </w:r>
    </w:p>
    <w:p>
      <w:r>
        <w:t xml:space="preserve">Teksti: varsinainen vittuilu oli puolitoista viikkoa sitten, mutta saan stressiä tänään. kaikki alkoi tuona kohtalokkaana iltana puolitoista viikkoa sitten. olen osa-aikainen tuotevirkailija paikallisessa ruokakaupassa, ja työnkuvani on kirjaimellisesti "tuotevirkailijan työ". joten kaiken "virkailijan työn" tuloksena, jonka olin tehnyt juuri tässä työvuorossa, minulla oli tonneittain laatikoita, jotka minun täytyy hävittää kaupan laatikkomurskaimeen. Vaikka olen ollut siellä töissä yli yhdeksän kuukautta, en teknisesti ottaen saa käyttää kyseistä konetta, koska en ole 18-vuotias, vaan 17-vuotias (en todellakaan voisi satuttaa itseäni tällä laitteella, vaikka yrittäisin; osaan ajaa autoa, mutta en voi painaa vihreää nappia?). puhuin tästä aiemmin esimieheni kanssa, johon hän vastasi, että jos joudun vaikeuksiin, hän ei sanonut, että se on ok, mutta hän katsoo asiaa läpi. joten latasin koneen, painoin sitä ihmeellistä vihreää nappia ja kävellessäni pois kuulin sen. "hei, pysähdy!" minua lähestyy esimies, eri osastolta kuin omaltani. tämä esimies sattuu olemaan myös tyttöystäväni äiti. hän ottaa lähes minimipalkkaisen työnsä aivan liian vakavasti. "Olitko juuri käyttämässä sitä konetta?" "Ajattele nopeasti! pyhä paska, tämä voi olla potkut. en halua menettää työpaikkaani." "en." "pyhä vitun paska, valehtelin juuri suoraan tyttöystäväni äidille. miksi tein niin? vittu. mietin asiaa reilut 10 minuuttia ja päätin olla mies ja kertoa hänelle, että valehtelin. hän ei tietenkään uskonut sitä, murskaaja ei vain murskaa milloin huvittaa. nyt olen siis menettänyt paitsi myymäläpäällikön myös tyttöystäväni äidin luottamuksen. swift enkö olekin? minulla oli töitä tämän vuoron jälkeisenä päivänä ja vietin vapaapäivänäni pitkiä tunteja tehden läksyjä, jotka opettajat antoivat minulle talviloman aikana. (vitut minusta, eikö?) tämä antoi sitten mahdollisuuden nukkua vahingossa pitkään ennen vuoroani. mitä tietysti tapahtui. olin kokonaisen tunnin myöhässä saapuessani paikalle. pyysin anteeksi vuolaasti, tein parhaani töitä käyttämättä laatikkomurskainta, tein ylimääräisen tunnin palkkatyötä, sitten tein vapaaehtoistyötä omalla ajallani varastojen sulkeutumiseen asti varmistaakseni, että kaikki oli täydellistä, ja varmistin, että esimieheni tiesi sen. Sunnuntai koittaa. päivä, jolloin aikataulut julkaistaan. menen tarkistamaan sitä, enkä ole aikataulussa ollenkaan. tuntirivini puuttuu kokonaan. hän on todella kiireinen ja hieman hajanainen, joten hän tekee varmasti virheen jossain vaiheessa, eikö niin? joten menen puhumaan asiasta esimiehelleni. "joo joo tein sen juuri kahdessa minuutissa, milloin olet töissä seuraavan kerran? torstaina? puhun siitä sitten." se? jotain mistä hän ei voi puhua nyt? kuulostaa epäilyttävältä, mutta ok. torstai koittaa. jep, se on tänään. pitää muistaa, että on jo liian myöhäistä muuttaa ensi viikon aikataulua, koska sitä seuraavan viikon aikatauluun on vain kaksi päivää. teen siis töitä, teen parhaani ja kaikkea sellaista, mutta esimieheni ei sano asiasta mitään ja käyttäytyy jotenkin oudosti seurassani. joten mainitsen asiasta hänelle. "Ai niin, anteeksi [blaa blaa blaa, unohdan mitä hän sanoi, koska hänen sanomisensa sai minut stressaantumaan siitä, että jotain tapahtuu] mikset tulisi lauantaina kolmeksi tunniksi? milloin tahansa klo 8:00-16:30 välillä. kunhan minä olen täällä. tiedätkö mitä? tule vain klo 12:00 kolmeksi tunniksi." Tässä olen nyt. en usko, että tyttöystäväni äiti vasikoi minusta, mutta se on mahdollista, koska hän on super tosissaan neljän kassatyöntekijän valvonnassa. ja olen melko varma, että olen hyvittänyt nukkumiseni, sillä se on toinen kerta, kun olen myöhästynyt! mutta lauantaina esimieheni ei varmasti tarvitse lisäapua, saati sitten apua vain kolmeksi tunniksi. minusta näyttää siltä, että saan potkut. mikä ei normaalisti olisi *niin* iso juttu, mutta tämä kauppa on ainoa työpaikka, jonka saan kohtuullisen matkan päästä kotoa, ja tarvitsen työkokemusta, hyvän suosituksen ja auton päästäkseni seuraavaan työpaikkaani ylös. olen aika kusessa niin pitkälle kuin näen. miksi muuten menisin sinne kolmeksi tunniksi? päivitys: sain kenkää. vittu. mutta se ei ollut mitään sellaista, mitä olisin odottanut. Työntekijöiden vessa on paskalla tahriintunut sotku, joka on rapattu graffiteilla. jossain tuoreessa "taiteessa" oli paljon kiroilua. kirjoitin sen alle puoliksi sarkastisesti "watch the language please", ja työnantajani huomasi, että se sopi yhteen muiden tulosteideni kanssa. kerroin asiasta suoraan totuuden, eikä hän välittänyt antaa toista tilaisuutta. sain siis periaatteessa potkut, koska pyysin työtovereitani olemaan kiroilematta.</w:t>
      </w:r>
    </w:p>
    <w:p>
      <w:r>
        <w:rPr>
          <w:b/>
        </w:rPr>
        <w:t xml:space="preserve">Tulos</w:t>
      </w:r>
    </w:p>
    <w:p>
      <w:r>
        <w:t xml:space="preserve">Valehtelin ja nukuin, ja nyt saan potkut -</w:t>
      </w:r>
    </w:p>
    <w:p>
      <w:r>
        <w:rPr>
          <w:b/>
        </w:rPr>
        <w:t xml:space="preserve">Esimerkki 7.4635</w:t>
      </w:r>
    </w:p>
    <w:p>
      <w:r>
        <w:t xml:space="preserve">Teksti: tämä tapahtui muutama tunti sitten. eilen sain 2003 Mitsubishi Outlander yhdeltä perheenjäseneni niin minulla olisi luotettava kyyti minun college luokat joka päivä, koska hän päätyi ostamaan uuden auton. sain auto-onnettomuudessa noin 6 kuukautta sitten ja on ollut melko perseestä niin pitkälle kuin kuljetus menee, joten olin hurmioitunut saada Outlander.  Ajoin sillä tänään setäni luokse näyttääkseni sitä ja viettääkseni muutaman päivän heidän luonaan ennen kuin opinnot alkavat taas tiistaina. Kaikki sujui hyvin matkalla sinne, ei onnettomuuksia tai säikähdyksiä, ja tunsin itseni melko itsevarmaksi ajaessani parikymppisenä kuljettajana, joka oli ollut poissa liikenteestä puolisen vuotta, mutta ehkä hieman liiankin itsevarmaksi.  muutaman tunnin hengailun ja heidän kanssaan jutustelun jälkeen päätin lähteä huoltoasemalle hakemaan pari drinkkiä ja askin savukkeita. käynnistin auton ja aloin peruuttaa varovasti yrittäen väistää muita pihatiellä olevia autoja. noin 10 sekunnin kuluttua, kun olin ajanut auton taaksepäin, päätin painaa kaasua hieman, ja heti kun tein sen, kuulin äänekkään "pamahduksen". laitoin auton takaisin ajovaihteelle ja ajoin takaisin alkuperäiselle paikalleni, sitten hyppäsin ulos autostani tarkastamaan vahingot.  Kun yritin peruuttaa ulos ajotieltä, olin täysin unohtanut, että olin saapunut talolle ennen setääni, joten hän luonnollisesti pysäköi takanani. Kun menin auton takaosaan, huomasin heti, että hänen Mustanginsa vasen peili roikkui peiliin virtaa yhdistävistä johdoista kiinni ja että oikean takavaloni lasi oli rikkoutunut, ja se makasi lähellä maassa. menin täyteen paniikkiin yrittäessäni kiinnittää peilin takaisin autoon ja poimiessani lasin. setäni rakastaa mustangiaan, vuoden 2011 dub editionia, ja tiesin, että olisin kusessa, jos en saisi korjattua sitä nopeasti.  muutaman epäonnistuneen yrityksen jälkeen, kun olin yrittänyt napsauttaa peilin takaisin autoon, luovutin ja menin sisälle kertomaan hänelle, mitä oli tapahtunut. hän meni ulos tarkastamaan vauriot ja meni sitten heti sisälle taloon makuuhuoneeseensa. oletan, että hän nukkuu nyt, enkä odota innolla tulevaa keskustelua, joka on pakko käydä huomenna. toivon, että korjaus ei tule liian kalliiksi, koska varattomana opiskelijaopiskelijana tiedän, että minun on vaikea korjata takavalon lasia saati sitten ostaa uutta peiliä hänen Mustangiinsa, mutta saan sen kyllä toimimaan jotenkin.</w:t>
      </w:r>
    </w:p>
    <w:p>
      <w:r>
        <w:rPr>
          <w:b/>
        </w:rPr>
        <w:t xml:space="preserve">Tulos</w:t>
      </w:r>
    </w:p>
    <w:p>
      <w:r>
        <w:t xml:space="preserve">olen helvetin surkea ajamaan, ja pilaan autosi samalla, kun pilaan oman autoni samanaikaisesti.</w:t>
      </w:r>
    </w:p>
    <w:p>
      <w:r>
        <w:rPr>
          <w:b/>
        </w:rPr>
        <w:t xml:space="preserve">Esimerkki 7.4636</w:t>
      </w:r>
    </w:p>
    <w:p>
      <w:r>
        <w:t xml:space="preserve">Teksti: tämä tapahtui viime lukukaudella, mutta minusta tuntuu, että se on ehdottomasti jakamisen arvoinen.opiskelen yliopistossa pääaineenani taloustiede, mutta minun piti viime lukukaudella osallistua kirjoitustaidon intensiivikurssille - joten päätin osallistua fiktiotyöpajaan. jokaisen kurssin opiskelijan piti kirjoittaa oma novellinsa, ja joka viikko kahdella tai kolmella meistä oli oma tarinamme, joka oli määrä toimittaa. toimitimme tarinan professorille, joka tarkisti sen nopeasti kielioppivirheiden ja sopivuuden varalta ja lähetti sen sitten kaikille sähköpostitse. Olin erittäin hermostunut, koska se oli 300-tason kurssi ja olin ainoa, joka ei opiskellut englantia/luovaa kirjoittamista, lukuun ottamatta kahta tai kolmea muuta opiskelijaa (luokassa oli noin 25 opiskelijaa). sain tarinani valmiiksi ja tunsin itseni tässä vaiheessa george steinbeckin toiseksi tulokkaaksi. olen aina ollut vahva kirjoittaja, mutta vahvuuteni on ehdottomasti tietokirjallisuudessa tai analyysissä, ei kaunokirjallisuudessa. oloni on *hyvä*. käytän open officea kannettavassani (se on ilmainen), joten kysyin kämppikseltäni, josko voisin lähettää sen .odt-tiedoston hänelle, jotta hän voisi avata sen ja tallentaa sen uudelleen .docx-muodossa, ja minä voisin puolestaan lähettää sen edelleen professorille. tietysti, hän sanoo. olemme parhaita ystäviä, hän sanoo. seuraavana päivänä menen luokkaan rinta pystyssä ja pää pystyssä. näen professorini, ja hän kävelee heti luokseni. hän on sellainen professori, joka on todella rento opiskelijoidensa kanssa ja pilkkaa itseään, joten nähdessäni hänen ilmeensä tiesin, että hänellä oli jotain hauskaa sanottavanaan. huom. hän aikoi puhutella minua, mutta myös luokkaa samalla tavalla. Minun olisi pitänyt arvata, että se oli tulossa. "kyle, minulla on kysyttävää sinulta. tajuatko, että lähettämässäsi tiedostossa luki "kylepenis.docx"?" Koko luokka purskahti riehakkaaseen nauruun, kun minä istuin istuimellani sananmukaisesti paskat housuissa.Hyvä asia oli, että hän jatkoi kertomalla minulle, että hän korjasi sen ja tiesi, että olimme rento luokka täynnä aikuisia, joten hän tiesi, että se menisi hyvin (samankaltaisia asioita oli tapahtunut ennenkin tällä luokalla). loppujen lopuksi monet todella pitivät tarinastani ja sanoivat, että minun pitäisi ryhtyä luovan alan pääaineopiskelijaksi! (haha, joo joo, haluan tehdä rahaa).</w:t>
      </w:r>
    </w:p>
    <w:p>
      <w:r>
        <w:rPr>
          <w:b/>
        </w:rPr>
        <w:t xml:space="preserve">Tulos</w:t>
      </w:r>
    </w:p>
    <w:p>
      <w:r>
        <w:t xml:space="preserve">lähetin tiedoston nimeltä "kylepenis.docx" professorilleni, joka melkein lähetti sen koko luokalleni.</w:t>
      </w:r>
    </w:p>
    <w:p>
      <w:r>
        <w:rPr>
          <w:b/>
        </w:rPr>
        <w:t xml:space="preserve">Esimerkki 7.4637</w:t>
      </w:r>
    </w:p>
    <w:p>
      <w:r>
        <w:t xml:space="preserve">Teksti: unohdin leipäni supermarketiin tänään. maksoin siitä ja kaikesta, ja taisin vain unohtaa laittaa sen ostoskärryyn tai en nähnyt sitä niissä typerissä pienissä itse pyörivissä pusseissa, ja ulkona on 100 astetta lämmintä, joten en aio palata hakemaan lisää. vittu.</w:t>
      </w:r>
    </w:p>
    <w:p>
      <w:r>
        <w:rPr>
          <w:b/>
        </w:rPr>
        <w:t xml:space="preserve">Tulos</w:t>
      </w:r>
    </w:p>
    <w:p>
      <w:r>
        <w:t xml:space="preserve">Unohdin leipäni.</w:t>
      </w:r>
    </w:p>
    <w:p>
      <w:r>
        <w:rPr>
          <w:b/>
        </w:rPr>
        <w:t xml:space="preserve">Esimerkki 7.4638</w:t>
      </w:r>
    </w:p>
    <w:p>
      <w:r>
        <w:t xml:space="preserve">Teksti: Heittotili. tämä tapahtui viime yönä. en... en voi edes. joskus elämässä teemme kyseenalaisia päätöksiä, ja usein nämä kyseenalaiset päätökset tehdään huumeiden vaikutuksen alaisena. ei tule yllätyksenä, että tämä tarina olisi luultavasti päättynyt eri tavalla, jos marihuanan hienovarainen vaikutus ei olisi ollut, mutta elämä on liian lyhyt itkemään kaatunutta maitoa. tai pilveä, mutta emme ole päässeet niin pitkälle. joka tapauksessa: tänään mokasin muuttamalla kokonaisen unssin pilveä enemmän tai vähemmän reefer-whoepee-tyynyksi.siis vähän taustatietoa. minä, kämppikseni ja ystäväni. olemme juuri saaneet unssin kunnon maria ja valmistaudumme jakamaan sen neljäsosaan minun luonani. istumme keittiönpöytäni ympärillä, muovipussit esiin, pieni vaaka varttien punnitsemista varten, korttipakka, ja ilmassa tuoksuu (ilman tiettyä järjestystä) tuoretta pyykkiä, nag champa -vahasulatetta ja kahvin keittämistä. kyllä, olimme jo nauttineet hieman budia. tunnelma oli mukava ja rento. oli alkuilta, emmekä odottaneet vieraita. menin anteeksi käymään vessassa ja olin juuri palaamassa keittiöön, kun mitä ihmetteleville silmilleni ilmestyikään, vaan kämppikseni, ystäväni ja toinen isokokoinen mies tulivat keittiöön pääovestamme. voi voi voi. tämä oli tuolloin todella aika ongelmallista, kun keittiön pöydällä oli pienimuotoinen huumeoperaatio. kämppikseni ja ystäväni olivat lähteneet ulos tupakalle vain tullakseen vastaan naapuriamme, cowboy craigia, joka halusi minun allekirjoittavan hänelle paperin. mikä ei normaalisti olisi ollut ongelma, mutta tänä iltana... Tässä kohtaa asiat muuttuivat hieman... No, ollakseni reilu, minun näkökulmastani kaikki tapahtui ikään kuin hidastettuna. ystäväni astui taloon ensimmäisenä, rupatteli iloisesti ja suuntasi kohti istumapaikkaansa. Hän oli kesken lauseen, kun hän huomasi, että keittiön pöydällä roikkui unssillinen pirun ruohoa. kissamaisilla reflekseillä, tai niin kissamaisilla kuin 250-kiloinen pilvessä oleva mies voi olla, hän syöksyi pöydän luo, nappasi ruohon, heitti sen tuolilleen ja istui alas. kovaa. *Sillä välin kämppikseni, joka oli täysin tietämätön (ja myös pilvessä), jorisi, vain kuullakseni äänekkään **pam**:n, kun pussillinen pörröistä ruohoa puristui nyt rajusti ystäväni perseeseen. "Mitä vittua se oli?" hän huudahtaa. katson kauhuissani, kun ystäväni istuu siinä kuin olisi paskantanut - mikä, ollakseni rehellinen, näyttää nyt siltä, että hän on paskantanut unssin ruohoa. pussi räjähti ulos kuin pinata, joka on täynnä suuttuneita mehiläisiä. craig cowboy, joka vastedes tunnetaan nimellä craig hämmentynyt lehmipoika tai craig kiltti lehmipoika, koska hänkin esitti tietämätöntä, seisoo noin viiden metrin päässä parhaasta ruohosta.  hän vaikuttaa välinpitämättömältä, hän vain intoutuu puhumaan samasta asiasta, josta hän on puhunut viimeiset kymmenen minuuttia. koko ajan haisunäädän makea tuoksu alkaa nyt peittää huoneen muut tuoksut. on vaikea sanoa, onko cowboy craig nyt vain kiltti vai onko hän itsekin pilvessä. rehellisesti sanottuna minun on vaikea uskoa, että hän ei tiedä, mitä on tekeillä.tähän mennessä kämppäkaveri on tajunnut, että keittiössämme on tapahtunut marihuanajuhlien räjähdys, ja hän on peittänyt vaa'an paperipyyhkeellä. cowboy craig ei vaikuta yhtään viisaammalta, silmäni ovat suunnilleen lautasen kokoiset, eikä ystäväni ole sanonut sanaakaan tai liikkunut sen jälkeen, kun hänen perseensä räjäytti reefer-hulluutta ilmakehään viisitoista minuuttia sitten.cowboy craig lopetti tarinansa, pyysi allekirjoitustani (jonka annoin iloisena kuin joku, joka on hyvin iloinen) ja lähti jatkamaan matkaansa. katsoin ystävääni, ystäväni katsoi kämppistäni, kämppikseni katsoi minua, me kaikki katsoimme lattialle levinnyttä ruohoa. kukaan ei puhunut. me kaikki aloimme kerätä Mary Janen jäänteitä, levätköön hän rauhassa. tiedän, että me tulemme.</w:t>
      </w:r>
    </w:p>
    <w:p>
      <w:r>
        <w:rPr>
          <w:b/>
        </w:rPr>
        <w:t xml:space="preserve">Tulos</w:t>
      </w:r>
    </w:p>
    <w:p>
      <w:r>
        <w:t xml:space="preserve">ystäväni istui unssin ruohon päällä ja se räjähti ympäri keittiötä; naapurini cowboy Craig ei joko tajunnut mitä tapahtui tai oli itse liian pilvessä huomatakseen.**</w:t>
      </w:r>
    </w:p>
    <w:p>
      <w:r>
        <w:rPr>
          <w:b/>
        </w:rPr>
        <w:t xml:space="preserve">Esimerkki 7.4639</w:t>
      </w:r>
    </w:p>
    <w:p>
      <w:r>
        <w:t xml:space="preserve">Teksti: me kaikki olimme joskus nuoria ja tyhmiä. helvetti, suuri osa näistä tarinoista täällä tifussa on värikkäitä muistelmia typeristä virheistä ja ikävistä tapahtumista nuoruudestamme. tilanteista, joissa menimme liian pitkälle, vaikka ei olisi pitänyt. tai ajoista, jolloin luulimme päässeemme kuin koira veräjästä, mutta Murphy ja hänen lainvalvojansa ilmaantuivat paikalle naiskarmansa kanssa ja mokasivat asiat kuninkaallisesti. Sallikaa minun viedä teidät takaisin aikaan, jolloin olin nuori, tyhmä ja työnsin rajoja pidemmälle kuin olisi pitänyt. enkä päässyt kuin koira veräjästä. *Jossain epämääräisessä esikaupungissa epämääräisessä yhdysvaltalaisessa kaupungissa. *Oli keskitalvi. lumi rapisi saappaidemme alla, kun vaelsin taloni takana olevassa metsässä "beth" *(kutsumme häntä tässä tarinassa)* mukanani. vedimme savukkeista keskustelunpätkien välissä, kun kuljimme jäätyneessä metsässä ja yritimme olla pistämättä silmiämme ulos puun oksista. vain kaksi ystävää, jotka kävivät kävelyllä ja käyttivät sitä tilaisuutena saada nikotiinipistoksemme vanhempien tietämättä. beth oli ollut paras ystäväni jo vuosia. hän oli maalaispoika. kasvoimme melkeinpä yhdessä, ja kun olimme nuoria, tapanamme oli riehua helvetin keskellä ja aiheuttaa kaaosta silkkaa huvia varten. voisin kertoa tarinoita typeristä asioista, joita teimme....... joka tapauksessa, koska muutin muualle siihen aikaan, jolloin tämä tarina sijoittuu, yhteistä aikaa oli enää vähän. kun tapasimme vierailulla, yritimme ottaa siitä kaiken irti. ja pojat, niin teimmekin, juuri tässä tilanteessa. yksi suosikkiharrastuksistamme loiston ajoiltamme oli ohi ajavien autojen lyöminen lumipalloilla. Olen varma, että jotkut teistä lukijoista ovat tehneet tätä kerran tai pari lapsena. piileskelimme jossain ja heitimme lumipalloja ohi ajaviin autoihin. useimmiten autot jatkoivat ajamista. joskus ne pysähtyivät ja istuivat vain hämmentyneinä. koko ajan kikatimme piilopaikassamme odottaen, että ne ajaisivat pois. metsäkävelymme aikana päätimme elää tuon osan nuoruudestamme uudelleen tänä päivänä.Etsimme metsän läpi sopivaa paikkaa, jossa voisimme toteuttaa tämän ilkityön. metsän reuna on jossain kohtaa hieman lähellä alueen pääkatua. puhumattakaan siitä, että kadun ja puurajan välinen maa viettää juuri sen verran alamäkeä, että näemme yhä autot, mutta pysymme silti poissa näkyvistä. kirsikkana kakun päällä oli se, että puurajan reunassa oli paikka, joka tarjosi hyvän piilopaikan kaiken pensaskasvillisuuden ja lehvästön keskellä sekä hyvän näköyhteyden. tämä on täydellistä. meillä on hyvä suoja ja taatusti runsaasti maaleja sisältävä ympäristö. taisteluasemamme valmistelut suoritetaan riemuiten ja kiireellä. kun luminen ketunpesämme oli kaivettu, naamioitu ja "ammuksia" varastoitu, aloitimme tulitehtävämme. heittelimme vuorotellen lumipalloja satunnaisesti ohi ajavia autoja ja pidimme puntareita yrittäen päihittää toisemme. jotkut autot pysähtyivät - jolloin me kyyristyimme ja peräännyimme kauemmas puuriviin. jotkut autot vain jatkoivat matkaa, eivätkä olleet yhtään sen viisaampia. emme kuitenkaan osuneet useampaan kuin mihin osuimme. näimme autot vasta, kun ne melkein ohittivat meidät. uuden strategian aika. beth kiipeää pusikon läpi ja uskaltautuu tien toisella puolella olevalle metsäiselle mäelle. *täydellinen!* kukkulan huipulta oli loistava tarkkailuasema, josta oli näkymät kadulle. helvetti, meidän olisi pitänyt asettua sinne alun perin. minä jäin ketunreikään, kun beth toimi tarkkailijana ja toisena "patterina" kukkulalta käsin. hän havaitsi vastaan tulevat autot ja varoitti minua käsimerkillä. lisäksi meillä oli näin kaksi tulitusaluetta - ja saimme tilaisuuden ampua autoja kahdesta eri suunnasta. Se oli ihanaa. nauroin lakkaamatta joka kerta, kun "ammuksemme" löysivät maalinsa. kun kuulin lumipallojen iskeytyvän autoihin ja näin lumipalojen räjähtävän ilmaan osuessaan, sain mielipuolisen naurunpyrskähdyksen. tässä minä nyt olen, keski-ikäisenä, nauramassa kuin lapsi lumikuopassa ja ärsyttämässä autoilijoita sotkemalla heidän työmatkansa. Mitä minä oikein teen elämälläni?beth tulee mäeltä alas ja liittyy luokseni takaisin ketunpesään. jatkamme tulitusta pakkasen ilkivallan nimissä........ kunnes heitän viimeisen lumipallon, jonka koskaan heittäisin autoa kohti. kuulemme auton tulevan. on minun vuoroni heittää, joten poimin pari lumipalloa varastostamme ja valmistaudun laukaisuun. Minä ja beth pidimme yhä puntareita, ja olin jättänyt pari edellistä autoa väliin. minun oli hyvitettävä tekoni tällä kertaa. silmät kohteessa, käärin sen ylös ja heitän sen kohti autoa. se osuu kohdalleen tyydyttävällä kolahduksella neljännesosan paneeliin. kyllä! hyvä efekti! "voiton" hetkeni kuitenkin keskeytyy äkillisesti jarrujen lukkiutumisen ja renkaiden vinkumisen äänestä, joka pysähtyy yhtäkkiä paikalleen. **"errrrrrrrrrrrrrrkkkk!"** oli kuin joku olisi vetänyt neulan pois levyltä ja kaikki napsahti takaisin todellisuuteen. Voi paska....auto pysähtyi! beth ja minä menemme pieniksi, kyyristymme pois näkyvistä ja odotamme auton ajavan pois, kuten muutkin aiemmin pysähtyneet. ei tämä. voi paska.....onko tuo auton ovi? kyllä, se on auton oven paiskautuminen kiinni. tämä ei ole hyvä. kyyristymme vielä enemmän ja teemme parhaamme pysyäksemme paikallamme ja ehdottoman hiljaa, pidämme korvat auki ja kuuntelemme kaikkea muuta kuin auton moottorin tyhjäkäyntiä ja satunnaista tuulen huminaa puiden läpi. ääni kaukaa rikkoi hiljaisuuden. mies..... luultavasti nelikymppinen, arvelisin. tarkat sanat, joita hän käytti, karkaavat minulta nyt, mutta sanotaanko näin - hän tiesi, mitä oli tapahtunut, ja hän oli melkoisen raivoissaan. monologin pätkät sisälsivät muun muassa *"mitä vittua", "kuka luulet olevasi?", "tiedän, että olet tuolla alhaalla".* vannon, sillä raivon määrällä, jonka tämä kaveri päästi ulos itsestään, luulisi, että hänellä oli ollut elämänsä huonoin päivä. Ehkä hänellä olikin, ja hyvin sijoitettu lumipalloni oli kuorrutus kakun päällä, joka sai hänet sekoamaan. kuka tietää. tiedän vain, että kaveri oli räjähtämässä ja tilanne näytti synkemmältä sekunti sekunnilta. beth ja minä pysymme hiljaa ja toivomme, että hän luopuisi etsinnöistä ja palaisi autolleen. sydämemme hakkasi kovaa, ja jännitys ilmassa oli niin paksua, että sen läpäisemiseen tarvittaisiin luultavasti talttavasara. ääni lähestyy. shit........weilla ei ollut poistumisstrategiaa. typerä, typerä, typerä! aloimme perääntyä hitaasti, asettautuen pakoasentoon, jos olisi ollut pakko. sitten.....kuin käskystä meidät tervehtivät melko läheltä puskien kahisevan pensaan ja puiden oksien napsahtelun äänet. runkkari.......... meillä on kontakti. *Voi vittu! Voi vittu! Voi vittu! Voi vittu! Voi vittu!* nämä ajatukset pyörivät päässäni, kun tajusin, että tämä tyyppi syöksyy nyt puiden läpi kohti asemaamme, huutaen ja helvetinmielisesti kostaakseen. No lapset, tähän loppuu tehtävämme hiiviskelyosuus. beth tarttuu minuun ja lähdemme spurttiin, juoksemme henkemme edestä ja väistelemme puita kuin luke nopeusrattaalla endorin kuun metsässä. tämä paskiainen jahtaa meitä! missä ovat ewokit, kun tarvitsemme niitä? nuo karvaiset pikku paskiaiset voivat ilmaantua milloin tahansa! adrenaliini virtaa suonissani, ja katson taaksepäin, kun vedämme persettä väistöstä, yrittäen nähdä vilaukselta takaa-ajajaamme. beth raivaa sirosti matalalla olevan puunoksan tieltämme. yritän seurata perässä, ja tyypillisen kauhuelokuvakliseen tapaan kompastun siihen, loukkaan polveni ja kaadun perse edellä teekattilaan. mikä täydellinen ajoitus. mainitsinko jo, että meitä jahtaa raivostunut hullu? jep, tässä minä nyt olen, kamppailen noustakseni ylös, samalla kun joku kusipää, jolla on luultavasti pahat aikeet - lähestyy minua. tästä on tulossa paskashow todella nopeasti.Polveni kipu hellittää juuri sen verran, että saan kerättyä voimia nousta jaloilleni. päädyn ontumaan ja hyppimään, kunnes olen taas täysin liikuntakykyinen, ja sitten lähden juoksemaan. kirosanojen ja raivon huuto muuttuu etäisemmäksi, kun ryntään lopun matkaa polkujen läpi takaisin kotiini. huohottaen ja puuskuttaen minä ja Beth seisomme vain siinä ja katsomme toisiamme "mitä tapahtui?" - ilmeellä. ei enää ääniä huudoista ja puiden kahinasta. joko hullu antoi periksi ja päästi meidät juoksemaan, tai sitten kadotimme hänet. varmuuden vuoksi menimme vittuun talosta ja jäimme sinne siltä varalta, että hän tulisi ajamaan läpi etsien meitä. beth ja minä nauramme tuolle tarinalle vielä tänäkin päivänä. mutta se oli viimeinen kerta, kun heitin lumipalloa autoa kohti ilkikurisesti. edit: se oli endorin kuu - ei dagobah - jossa mainitsemani takaa-ajo oli tapahtunut. aivopieru.</w:t>
      </w:r>
    </w:p>
    <w:p>
      <w:r>
        <w:rPr>
          <w:b/>
        </w:rPr>
        <w:t xml:space="preserve">Tulos</w:t>
      </w:r>
    </w:p>
    <w:p>
      <w:r>
        <w:t xml:space="preserve">pommittivat ohi ajavia autoja lumipalloilla ja joutuivat metsän halki kostonhimoisen hullun jahtaamiksi.</w:t>
      </w:r>
    </w:p>
    <w:p>
      <w:r>
        <w:rPr>
          <w:b/>
        </w:rPr>
        <w:t xml:space="preserve">Esimerkki 7.4640</w:t>
      </w:r>
    </w:p>
    <w:p>
      <w:r>
        <w:t xml:space="preserve">Teksti: Anna kun kerron sinulle tarinan, reddit. päivitin hiljattain iphone 6:een ja huomasin 240fps-videokuvausominaisuuden. olin aika innoissani, koska melkein ostin gopron tehdäkseni hidastettuja juttuja. otin videoita esimerkiksi hämähäkkien reaktioista, kun tavaraa laskeutui niiden verkkoihin, vesipisaroista, taivutetun lyijykynän illuusiosta ja ilmassa lentävistä esineistä. Aika viatonta toistaiseksi. nyt tapahtuu minun mokaukseni, tunsin itseni hieman kiimaiseksi, joten päätin niin sanotusti "pudottaa lapset pois" ja ajattelin, mitä kuka tahansa tervejärkinen ihminen ajattelisi, "minun pitäisi ottaa hidastusvideo itsestäni, kun olen menossa sisään", ja juuri niin tein. Pornhub auki, nenäliina valmiina, toisessa kädessä puhelin, jossa oli kamera valmiina ja salama päällä, toisessa kädessä kalu. nyt, normaalisti olen aika hyvä ampuja. tänään ei ollut normaalia. Lähestyessäni pistettä, josta ei ole paluuta, saan kaluni videolle ja painan nauhoitusta, kaikki sujuu hyvin, eli kunnes kolmas spermapurkaus lentää pehmopaperikohteeni yli ja näppäimistööni. istun siis siinä, masturbaation jälkeisessä selvyydessäni kalu kädessäni, sperma näppäimistössäni ja hidastettu video kaikesta siitä, miten se tapahtuu.</w:t>
      </w:r>
    </w:p>
    <w:p>
      <w:r>
        <w:rPr>
          <w:b/>
        </w:rPr>
        <w:t xml:space="preserve">Tulos</w:t>
      </w:r>
    </w:p>
    <w:p>
      <w:r>
        <w:t xml:space="preserve">älä spermoita mihinkään, joka on vaikea puhdistaa...</w:t>
      </w:r>
    </w:p>
    <w:p>
      <w:r>
        <w:rPr>
          <w:b/>
        </w:rPr>
        <w:t xml:space="preserve">Esimerkki 7.4641</w:t>
      </w:r>
    </w:p>
    <w:p>
      <w:r>
        <w:t xml:space="preserve">Teksti: ** *Tekstimuuri, mutta lukemisen arvoinen imo* ****Ei kai tämäkään ole täysi moka, mutta epätoivo, joka siitä kumpusi, on enemmän kuin tarpeeksi tifulle. **Aluksi haluaisin huomauttaa, että minua ei ollut koskaan ennen pysäytetty, ja tämä oli ensimmäinen varsinainen kohtaamiseni poliisin kanssa, jossa minä olin se, josta oli kyse. ystäväni oli hiljattain käynyt läpi vaikeuksia tyttöystävänsä kanssa, ja oli pian eroamassa hänestä. Koska meillä oli teini-ikäinen mieli, ajattelimme, että paras tapa piristää häntä olisi päästä pilveen, mistä monet meistä olivat puhuneet, että haluaisimme tehdä sen jo jonkin aikaa; ainakin ennen kuin lähdemme eri suuntiin opiskelemaan ensi vuonna. joten minä, eroa kokeva ystäväni (kutsumme häntä ystäväksi 1) ja toinen ystäväni (ystävä 2) vietimme muutaman minuutin tekstiviesteillä ja onnistuimme löytämään diilerin, jonka tunsimme erään toisen ystävän kautta. hyppäämällä logistiikan läpi, ostamme noin kaksi grammaa ja lähdemme matkalle. minä ja ystävä 2 olimme täysin uusia marihuanan suhteen, mutta kuten sanoin, halusimme tehdä sitä ennen yliopistoa. ystävä 1 oli tehnyt sitä ennenkin, mutta ei suuressa määrin, siitä huolimatta katsoimme häntä kuin huumejumaluutta. kollektiivisesti päätimme, että... no, aiomme saada munchies... se on jotain, mitä tapahtuu, kun olet pilvessä, eikö niin? joten tunnin aikana, me lataamme juomia ja ruokaa, aina suklaasta outoihin ulkomaisiin karkkeihin, joista kukaan meistä ei ollut koskaan kuullutkaan. Kun vihdoin lopetamme ryyppäämisemme, olemme kuluttaneet enemmän karkkeihin kuin marihuanaan, ja ajoaikamme on jo ohi. Nyt on kai hyvä hetki mainita, että minä olen 17-vuotias, ystävä 1 on 17-vuotias ja ystävä 2 on 16-vuotias, ja meillä kaikilla on ajokortti, mutta olemme samassa autossa.Sitten me mokasimme. pahasti. sen sijaan, että olisimme päättäneet mennä jonkun talomme kellariin, ajattelimme, että voisimme yhtä hyvin mennä pieneen likaiseen kuoppaan, **julkisen kirjaston vieressä**. kuoppaa ei näkynyt tieltä, koska se oli noin 10 metriä kadunpinnan alapuolella, mutta tämä tarkoittaa myös sitä, että **me** emme nähneet tietä tai sillä tulevia autoja; periaatteessa olimme sokeita näkemään vastaan tulevia autoja ennen kuin oli liian myöhäistä. joka tapauksessa ajoimme kuoppaan ja piilotimme auton seinää vasten siltä varalta, että tarvitsisimme *"pakoa "*. mikä vitsi.amatööreinä olimme päättäneet, että metallikynät olisivat paras tapa polttaa ruohoa, ja ostimme niitä paikallisesta kaupasta. jos voitte kuvitella kolme kaveria ahtautuneina autoon, purkamassa kynää ja yrittämässä tunkea siihen ruohon rykelmää, teillä on melko hyvä käsitys siitä, miltä me näytimme. lopulta saimme kaiken paikoilleen, ja kaveri 1 päätti ottaa ensimmäisen hitin. kun hän alkoi sytyttää sitä, katsoin tarkemmin kynän pohjaa, **se oli vitun muovia**. sen sijaan, että olisimme polttaneet huumetta, olimme sen sijaan aikeissa hengittää myrkyllisiä muovihöyryjä luullen, että voisimme saada pilveä. huomautan tästä, ja kollektiivinen tyhmyyden hetki valtaa auton. kokeiltuani erilaisia muita suunnitelmia, onnistun macgyveroimaan tyhjän monster-pullon toimivaksi piipuksi. leikkaan pienen reiän tölkin pohjan lähelle, katkaisen muovin kynästä, työnnän sen reikään, laitan marihuanan tölkkeihin, ruuvaan kannen kiinni, lämmitän pohjan ja imen onton muovin läpi. ollakseni rehellinen, sillä hetkellä olin aika ylpeä itsestäni. vihdoinkin alamme saada sitä käyntiin, maistamme hieman. ja niinpä annoimme tölkkiä ympäriinsä, maistelemme tätä vierasta savua, ja juuri kun se alkaa savuta----, poliisin Chevy Camaro -merkkisen auton erehtymättömät ajovalot kääntyvät kuoppaan. **vittu. **osoitan tästä molemmille kavereilleni, ja heti tajusin, miten pahasti olimme juuri mokanneet, ja hekin varmasti tiesivät. Kun ensikohtaaminen poliisin kanssa johtaa laittoman huumeen hallussapitoon ja käyttöön, haluaa juosta helvetisti karkuun, haluaa olla tulematta enää koskaan takaisin, mutta olen niin iloinen, ettei kukaan meistä päättänyt tehdä niin. auto pysähtyy hitaasti eteemme, ei valopalkkia päällä, vaan vain kirkkaat ajovalot. vähitellen konstaapeli kävelee automme luokse, mag-valo kädessä. ensimmäiset sanat hänen suustaan: "No niin, missä on huumausaine?" Ystävä 2, joka istui kuljettajan paikalla, sanoo, ettei tiedä, mistä konstaapeli puhui, mutta se ei kestänyt kauan. haju oli pistävä, me tiesimme sen ja konstaapeli tiesi sen, hän teki sen hyvin selväksi: "haistan sen, missä se on?" f2 luovutti, hän kurottautui f1:n yli (joka istui matkustajan paikalla), otti pienen pussin ja ojensi sen ulkona seisovalle konstaapelille. tässä vaiheessa toinen konstaapeli (konstaapeli 2, tai o2, jos niin haluatte) oli saapunut paikalle, ja hän tuli auton luo. o1: "Mitä te käytitte polttaaksenne tätä?" ystävä 2 piteli Monster-tölkkiä, ja paskat, **konstaapeli 2 alkoi nauraa**. tarkoitan, että hitto, näin jopa konstaapeli 1:n virnistelevän. o2 (yhä naureskellen): "te olette uusia tässä, eikö niin?" jollain tavalla, tavalla tai muodossa me kaikki vastasimme kyllä. tähän asti olin melkein varma, että meidät pidätettäisiin, joten olin pidättäytynyt sanomasta mitään. mutta nyt se oli melkein kuin kevyempi mieliala olisi tullut. pyysimme kaikki vuolaasti anteeksi, kommentoimme, kuinka tyhmiä olimme, ja sitten konstaapeli kaksi huomaa ruokapussit takapenkillä vieressäni. o2: "katsotte liikaa dumb and dumberia ja luulitte, että teille tulee nälkä? teidän pitäisi hakea ruokaa, kun olette pilvessä." konstaapeli nauraa tässä vaiheessa kirjaimellisesti nauruunsa, ehkä siksi, että olimme noviiseja, ehkä siksi, että hänen vuoronsa alkoi, mutta hän nauroi. meidän ja konstaapelien välinen keskustelu olisi liian pitkä kirjoitettavaksi, mutta se oli yhtä kevyttä ja hauskaa kuin kahden ystävän välinen keskustelu. konstaapeli 1 tarkistaa kaikkien ajokorttimme ja palaa autoon."te olette hyviä lapsia, te todella mokasitte, ei ainoastaan, että teillä on autossa laittomia huumeita, vaan rikotte ulkonaliikkumiskieltoa, ja *hänen* ulkonaliikkumiskieltonsa pelkän kaupungilla oleskelun takia on kohta päättymässä." hän osoitti ystävää 2, meidän kaupungissamme jos olet 16-vuotias, sinun on oltava kotona keskiyöhön mennessä, et voi edes kävellä ympäriinsä.Joka tapauksessa, hän käskee ystävä 2:n soittaa vanhemmilleen, jotta he hakisivat meidät, koska olimme kaikki nukkumassa hänen luonaan emmekä voineet ajaa itseämme kotiin. molemmat kertovat meille, etteivät he kerro ystävä 2:n vanhemmille, että meillä oli autossa marihuanaa, vaan että olimme vain ulkona ulkonaliikkumiskiellon jälkeen, hän jopa ehdottaa, että suihkuttaisimme autoon kölninvesiöljyä, jos meillä on sellaista, jotta voisimme yrittää peittää hajun. konstaapeli 2, joka oli seissyt, kertoo meille, että voimme laittaa kaikki ruokamme ja laukkumme takakonttiin. no, tässä vaiheessa noin 12 pulloa gatoradea, jotka olimme ostaneet huoltoasemalta, oli poissa näkyvistä lattialla. joten kun alan ojentaa loputtomalta tuntuvaa gatoradea ystävä 2:lle, molemmat konstaapelit alkavat taas nauraa. mitä voisimme tehdä, ne olivat alennuksessa 3 dollaria/2. joka tapauksessa ystävä 2:n isä saapuu vihdoin paikalle, ei ihan parhaalla tuulella, mutta emme voineet välittää, meitä ei oltu pidättämässä, eikä kukaan vanhemmistamme tiennyt, että olimme juuri välttyneet syytteeltä huumeiden hallussapidosta. Seuraavana yönä hiivimme ulos ja lastasimme auton aerosolimaisilla raikastimilla ja käsi-imureilla. en usko, että aion kokeilla marihuanaa enää pitkään aikaan. olen varma, että he istuvat nyt asemalla ja kertovat kaikille, kuinka he saivat lapset kiinni siitä, kun he yrittivät polttaa ruohoa monsteripurkista kynällä.</w:t>
      </w:r>
    </w:p>
    <w:p>
      <w:r>
        <w:rPr>
          <w:b/>
        </w:rPr>
        <w:t xml:space="preserve">Tulos</w:t>
      </w:r>
    </w:p>
    <w:p>
      <w:r>
        <w:t xml:space="preserve">ystäväni jätettiin, päätimme vetää pilveä, poliisit jäivät kiinni, siitä seurasi hilpeyttä, poliisit käskivät meitä olemaan mokaamatta enää ja ehdottivat tapoja, joilla peittää marihuanan haju, lähettivät meidät ystäväni taloon kertomatta vanhemmille marihuanasta tai jopa antamalla varoituksen ulkonaliikkumiskiellon rikkomisesta.** **</w:t>
      </w:r>
    </w:p>
    <w:p>
      <w:r>
        <w:rPr>
          <w:b/>
        </w:rPr>
        <w:t xml:space="preserve">Esimerkki 7.4642</w:t>
      </w:r>
    </w:p>
    <w:p>
      <w:r>
        <w:t xml:space="preserve">Teksti: nyt tiedän, että useimmat teistä kaverit taipumus nalkuttaa seksuaalisesta toiminnasta, mutta tämä tapahtui juuri, ja on viikonloppu, joten minulla on oikeus jakaa hieman kiusallisia tapahtumia. jotain, mitä teidän on tiedettävä minusta, on se, että minulla on taipumus olla tietämätön, kun ejakuloin. se on ikään kuin, kun saan orgasmin, se tapahtuu asteittaisena prosessina, ja kestää jonkin aikaa, ennen kuin tajuan, että asemani on poissa. Joten, kun hän tekee juttujaan, tajuan, että tulin (huomaan sen joskus aikaisin, koska hänellä on tapana lopettaa päänsä liikuttamisen, kun hän tuntee jotain). mutta tässä orgasmissa oli jotain outoa, se kesti kauemmin kuin normaalisti, ja se tuntui enemmän vuodolta kuin vapautumiselta. Muistan pian tunteen ja tajuan, että virtsaan so:n sisälle. aluksi luulen, ettei hän tajunnut sitä, mutta hän katsoo minua ja kysyy "mitä tämä on?" hieroessaan etusormeaan peukalollaan. leikin mukana "tutkimalla" nestettä (joka ei todellakaan ole sukusolujani) ja vastaan kainosti "idk". Tiedän, että hän tietää, mitä se oikeastaan on, mutta luulen, että hän uskoo, että minulla on yksi niistä "heittovirheistä" ja päättää, että olen täysin tietämätön siitä, mitä juuri tapahtui. hän lähti myöhemmin katsottuaan joitakin tanssimammoja (outoa, tiedän) ja haluaa tällä hetkellä puhua.</w:t>
      </w:r>
    </w:p>
    <w:p>
      <w:r>
        <w:rPr>
          <w:b/>
        </w:rPr>
        <w:t xml:space="preserve">Tulos</w:t>
      </w:r>
    </w:p>
    <w:p>
      <w:r>
        <w:t xml:space="preserve">virtsaan vahingossa minun niin enkä tiedä, jos hän tietää, että tiedän...</w:t>
      </w:r>
    </w:p>
    <w:p>
      <w:r>
        <w:rPr>
          <w:b/>
        </w:rPr>
        <w:t xml:space="preserve">Esimerkki 7.4643</w:t>
      </w:r>
    </w:p>
    <w:p>
      <w:r>
        <w:t xml:space="preserve">Teksti: tätä ei oikeastaan tapahtunut tänään, mutta löysin kirjoituksen siitä, kun se tapahtui muutama vuosi sitten, ja ajattelin, että saattaisitte nauttia siitä. olen melko varma, että joukossanne on niitä, jotka ovat kokeneet paljon pahempaa, mutta minulle se oli uusi kokemus. . .heräsin enimmäkseen unettoman yön jälkeen, jolloin yskin lakkaamatta, ja pohdin, että keuhkoputkentulehdukseni/nenäontelo-ongelmani olivat ehdottomasti pahenemassa ja että lääkärissä käynti oli pian paikallaan. valmistautuessani aamusuihkuun huomasin selvästi oudon tunteen "uimapukujeni alueella". nopea tutkiminen tuotti kauhistuttavia tuloksia.  Minulla oli huolestuttavan suuri, vihainen punainen kyhmy alapuolellani ... tiedättehän. "junior partnerini". "etelän kirjeenvaihtajani", jos niin haluatte. näytti siltä, että yritin kasvattaa toista! sain hetkellisiä näkyjä ikuisesta maineestani lääketieteen oppikirjoissa.se, että vanha quasimodo oli saanut kyttyräselän, oli melko järkyttävää, sillä mitään vastaavaa ei ollut tapahtunut siellä alhaalla koskaan aiemmin, eikä minulla ollut mitään syytä olettaa, että niin kävisi, koska olin onnellisesti ja uskollisesti naimisissa. päätin yrittää selvitä työpäivästä. sillä välin quasimodo lähetti minulle yhä useammin muistutuksia siitä, että "rajalla oli ongelmia"." Minua alkoi myös huimata ja olin yleisesti ottaen aivan surkeassa kunnossa, joten iltapäivän puolivälissä lähdin aikaisin ja menin kadun toisella puolella olevaan kiireelliseen hoitoon. nämä ihmiset ovat aina tehneet hyvää työtä, kun olen käynyt heillä aiemmin, joten olin varma, että he pystyisivät auttamaan. kävelin ovesta sisään. vastaanottovirkailija tervehti minua ja kysyi: "Mikä tuo teidät tänne tänään?"." Olin juuri vastaamassa, kun huomasin tv-uutisryhmän! ei, en pelleillyt. onnistuin tulemaan sisään juuri, kun uutisryhmä oli kuvaamassa jaksoa kello 10:n uutisiin kiireellisen hoidon laitoksesta ja hengityselinsairauksien äkillisestä lisääntymisestä kiitospäivän juhlapyhän jälkeen. kuulin heikosti, kuinka todennäköisyyden lait nauroivat minulle hysteerisesti.En halunnut ottaa riskiä ja kerroin vastaanottovirkailijalle, että olin siellä yskän ja muiden syiden takia, jotka selittäisin myöhemmin. takahuoneessa. kun tv-kamera ei ollut osoittanut meitä kohti. pian sen jälkeen olin tutkimushuoneessa ja puhuin mukavan hoitajan kanssa sekä sitkeästä yskästäni että Quasimodon ahdingosta.Hän sanoi: "Hoidetaan ensin yskä". Minulla ei ollut mitään sitä vastaan. Kävi ilmi, että minulla oli poskiontelo- ja korvatulehdus. Se selittäisi huimauksen ja yleisen uupumuksen tunteen koko päivän. Hän sanoi määräävänsä antibiootteja ja sanoi sitten: "Tutkitaan nyt toinen ongelma." Tunsin itseni hieman kiusalliseksi ja viivyttelin aikaa.  "Pitäisikö minun vain..." "Pitäisikö minun vain..." "jep." hän sanoi. pudotin housuni, ja hoitaja vilkaisi. sitten hän nappasi quasimodon ja asetti sen paikalleen, jotta se saattoi kunnolla tarkastella vaurioitunutta aluetta. tulehdus oli ilkeämpi ja kauhistuttavampi kuin koskaan.  "vau, tuo on aika iso." hän sanoi. hyvin kasvatettuna ja kunnioittavana miehenä sekä melko lailla täysin hänen armoillaan olevana kieltäydyin esittämästä ilmeistä kommenttia tässä yhteydessä. sitä paitsi tiesimme molemmat, että hän puhui kyhmyistä. "pidä se ajatus, haen lääkärin", hän sanoi ja pyyhkäisi ulos huoneesta.  Seisoin siinä hetken ja ajattelin: "vau. hoitaja kutsui juuri apuvoimia! se ei voi olla hyvä juttu, eihän?" Muutamaa minuuttia myöhemmin lääkäri saapui. hän sanoi: "mikäs tämä on, sisäänkasvanut karvoitus? katsotaanpa." tunsin oloni helpottuneeksi.  "Ei se niin paha ole", sanoin itselleni, "hän vain sanoo, että antibioottien pitäisi hoitaa se, ehkä pahimmillaan pistää neulalla." Lääkäri katsoi.  "Sinulla on kysta", hän sanoi minulle.  "tuokaa minulle skalpelli numero 11." hän sanoi hoitajalle. sitten hän sanoi jotain muutakin, mutta en tiedä mitä ne olivat, koska kuulin vain sanan "skalpelli". ...skalpelli. . .skalpelli" kävi pääni läpi. pyysin häntä toistamaan kaiken "skalpellin" jälkeen. hän kertoi minulle, että kysta oli tulehtunut ja se pitäisi tyhjentää. hänen pitäisi tehdä pieni viilto. tässä vaiheessa quasimodo alkoi hermostua. seinfeld-fanit tuntevat epäilemättä käsitteen "kutistuminen". tässä vaiheessa kutistuminen oli huomattavaa.  Sitten lääkäri sanoi: "Voisimme käyttää paikallispuudutusta, mutta rehellisesti sanottuna se sattuu kumminkin - puudutus sattuu luultavasti kauemmin kuin varsinainen viilto." hymyilin itsevarmasti (ainakin sanoin itselleni, että se oli itsevarma hymy - huomasin kuitenkin ääneni nousseen oktaavin verran) ja sanoin: "te olette lääkäri, te tiedätte parhaiten." Ajattelin itsekseni: "suostuinko juuri siihen, että miehuuteni leikataan ilman kipulääkkeitä?" Lääkäri sanoi taas jotain, mutta en oikeastaan kuullut siitä mitään.  "kutistuminen" ei enää tuntunut sopivalta sanalta. quasimodo yritti nyt vetäytyä kokonaan pois näkyvistä, ja silmäni olivat kiinnittyneet kiiltävään terään, jota hoitaja kantoi huoneeseen palatessaan. numero 11:n skalpelli ei ole kovin suuri. tiedän sen rationaalisesta näkökulmasta.  kuitenkin, kun se lähestyi vanhaa quasimodoa, se näytti siltä, että sen pitäisi olla jossain ruohonleikkurin kannen pohjalla. aivoni käsittelivät tätä uhkaa nopeasti ja päättäväisesti. se kaatoi koko adrenaliinivarastoni verenkiertooni ja lähetti keholleni sarjan kiireellisiä selviytymiskäskyjä. nämä käskyt olivat seuraavat:  "ruuuuuuuuuuuuuuuuuuuuuuuuuuuuuuuuuuuuuuuuuuuuuuuuuuuuu, senkin hölmö!" valitettavasti en pystynyt juoksemaan. hoitaja oli saanut jälleen otteensa quasimodosta, ja olin paljaana terän edessä. mietin haikean kaipauksen tunteella heräämistäni aiemmin samana päivänä, jolloin pahin ongelmani oli uupumus ja kauhea yskä.  se oli onnellisempaa, viattomampaa aikaa, jolloin ajatus siitä, että puukkohullu hullu kävi kimppuuni, ei ollut edes mielessä. lääkäri sanoi: "Tämä sattuu, mutta kestät sen kaksi sekuntia." Tohtori sanoi: "Tämä sattuu, mutta kestät sen kaksi sekuntia.  enempää en tarvitse, vain kaksi sekuntia. yritä olla liikkumatta." Tässä vaiheessa minun pitäisi mainita, että olin saanut takaisin huteran rauhallisuuden tunteen sanomalla itselleni: "Hän tekee vain nopean viillon ihon pintaan. oikeastaan vain naarmun." Olin juuri lopettamassa itselleni tämän sanomisen, kun hän iski skalpellin kärjen suoraan kystaan! minua oli lävistetty! avuliaasti hän alkoi laskea kahta sekuntia puolestani. muistan selvästi - hän sanoi "oooooooooooooooooooooooooooooooooooooooooooooooooooooooonnnnnnnnnnnnnnnnnneeeeeeeeeeeeeeeeeeeeeeeeeeeeeeeeeeeee . . . . . . . Toooooooooouuuuuuuuuuusssssssaaaaaaaaaa jadddddddddddd oooooooooooooooooooooooooooooooooooonnnnnnnnnnnnneeeeeeeeeeeeeeeeeeeeeeeeeeee.......ooooooooooooooooooooooooooonnnnnnnnnnnnnnnnneeeeeeeeeee thooooooooooooooouuuuuuuuuuussssssaaaaaaaannnnnnddddddddddd twoooooooooooooooooooooooo . . . . doooooooooooooooooooone."while the longest two seconds in my life were counted out, i was very busy.  Yksi osa aivoistani huusi yhä "ruuuuuuuun!", kun taas toinen osa huusi "älä liiku, senkin hölmö!" ja loput vain mumisi "veitsi peniksessäni! veitsi peniksessäni! veitsi peniksessäni! veitsi peniksessäni!" yhä uudelleen ja uudelleen. "älä liiku" -osa aivoistani voitti, sillä kun mies, jolla on veitsi peniksessäsi, käskee sinua olemaan liikkumatta, et helvetissä liiku!  terä meni paljon syvemmälle kuin olin odottanutkaan, ja sitten lääkäri viilsi alaspäin - vain sentin murto-osan - ja heilutti terää vain hiukan. lyhyesti sanottuna se oli kipua muistuttava tunne. säästän teidät kuvaukselta jälkiseurauksista, sillä se oli veristä ja ällöttävää eikä lainkaan hauskaa.  kun se oli ohi, lääkäri ilmoitti, että minun pitäisi tulla takaisin perjantaina, sillä jos kysta ei valunut kokonaan pois, meidän pitäisi tehdä paikallispuudutus ja "leikata se pois ja ommella se kiinni". käsittääkseni tämä on monimutkaisempi ja oletettavasti kivuliaampi prosessi, koska yritimme välttää sitä ensimmäisellä kerralla. tuskin maltan odottaa perjantaita. loppuhuomautus: ilmeisesti nämä kystat "vain sattuvat". - Omani oli luultavasti lojunut infektoitumattomassa muodossa jo jonkin aikaa, ja se huomattiin vasta, kun tulehdus alkoi. ne eivät ole vaarallisia, mutta kun ne ovat saaneet tartunnan, ne on hoidettava. kiireellisen hoidon lääkäri ja henkilökunta olivat loistavia, ja toimenpide oli todella vähemmän kivulias kuin luulin sen olevan - mutta toisaalta minulla on hyvin vilkas mielikuvitus. yrittäisin kerätä machopisteitä siitä, että se tehtiin ilman nukutusta, mutta quasimodo elää pelossa perjantaita ja pilaa machomaisuuteni täysin.</w:t>
      </w:r>
    </w:p>
    <w:p>
      <w:r>
        <w:rPr>
          <w:b/>
        </w:rPr>
        <w:t xml:space="preserve">Tulos</w:t>
      </w:r>
    </w:p>
    <w:p>
      <w:r>
        <w:t xml:space="preserve">Jos olisin muuttanut, se ei olisi ehkä kestänyt kovinkaan kauan.</w:t>
      </w:r>
    </w:p>
    <w:p>
      <w:r>
        <w:rPr>
          <w:b/>
        </w:rPr>
        <w:t xml:space="preserve">Esimerkki 7.4644</w:t>
      </w:r>
    </w:p>
    <w:p>
      <w:r>
        <w:t xml:space="preserve">Teksti: hieman kontekstia: olen aina ollut suuressa sosiaalisessa ryhmässä, jonka kanssa olen mennyt erilaisiin lukion tansseihin ja erilaisille matkoille. tässä ryhmässä useimmilla pojilla on tyttö, jonka kanssa he ovat jollain tapaa, muodossa tai muodossa, olivatpa he sitten läheisiä ystäviä tai seurustelivat. minulla? minulla oli läheinen naispuolinen ystävä, mutta hän ei kuulunut tähän ryhmään, joten ei ollut koskaan paljon mahdollisuutta viedä häntä tansseihin ja niin edelleen. Lisäksi tässä sosiaalisessa ryhmässäni oli yksi tyttö (sanotaan häntä Susaniksi), jolla ei yleensä ole poikaa, jonka kanssa mennä, koska hän ei koskaan puhu miehille. ikinä. joten pam, täydellinen pari, eikö? mutta kaiken kukkuraksi Susan ei kestä sitä, ettei häntä pyydetä tansseihin. joten tässä olin minä, sosiaalisen ryhmän tavallaan sinkkumies, ja Susan, yksinäinen tyttö. "Voi, hän alkaa itkemään", he sanoivat. he suostuttelivat minut pyytämään häntä, rauhoittaakseni hänen itseluottamustaan. se oli ymmärrettävää, ja se sopi minulle. ensimmäiset kaksi kertaa. tällä kertaa oli tanssiaiset. vuoden suuret tanssit. olin todella kiinnostunut pyytämään erästä tyttöä (sanotaan häntä cheryliksi), jonka olin tavannut aiemmin tänä vuonna, mutta kukaan sosiaalisessa ryhmässäni ei ollut vielä saanut tietää cherylistä. Kuten aiemminkin, oletettiin, että veisin Susanin tanssiaisiin, aivan kuten aiemminkin, rauhoittaakseni kaikkia. minulla oli tietysti muita suunnitelmia. joten otin parhaan ystäväni mukaan auttamaan minua pyytämään Cherylia tanssiaisiin, mutta kertomatta siitä sosiaaliselle ryhmälle. Susan oli itse asiassa lähettänyt minulle tekstiviestin, jossa hän kysyi, pyytäisinkö häntä. jätin vastaamatta ja ajattelin, että vastaisin vasta sen jälkeen, kun olisin pyytänyt Cherylia, toivoen, että se onnistuisi. Kysyin häntä, ja se meni huonosti. koska en voi mennä Cherylin kanssa, voisin yhtä hyvin pyytää Susania, eikö niin? En kuitenkaan tiennyt, että paras ystäväni oli kertonut yhdelle ystävistäni, joka kertoi poikaystävälleen, joka kertoi lopulta kaikille kavereilleni sosiaalisessa ryhmässäni, ja Susanille vuoti, että käytin häntä varasuunnitelmana, ja koko sosiaalinen ryhmäni ajatteli, että olin vain itsekäs paskiainen ja sain halveksuntaa ja vihaa siitä, että yritin lintsata.</w:t>
      </w:r>
    </w:p>
    <w:p>
      <w:r>
        <w:rPr>
          <w:b/>
        </w:rPr>
        <w:t xml:space="preserve">Tulos</w:t>
      </w:r>
    </w:p>
    <w:p>
      <w:r>
        <w:t xml:space="preserve">luotan ystävälleni salaisuuden, ja se vuotaa, mikä johtaa suureen tuomioon.</w:t>
      </w:r>
    </w:p>
    <w:p>
      <w:r>
        <w:rPr>
          <w:b/>
        </w:rPr>
        <w:t xml:space="preserve">Esimerkki 7.4645</w:t>
      </w:r>
    </w:p>
    <w:p>
      <w:r>
        <w:t xml:space="preserve">Teksti: Tiedättehän, kun katsotte taaksepäin jotain, mitä olette tehneet, ja vain kauhistutte? joo, no tämä on minun.Minä ja muutama kaveri olimme melko kännissä, seisoimme jonossa klubille, jonka halusimme tarkistaa. saavuimme juuri sisäänpääsyn huippuajankohtana, joten jono oli valtava, kuten "kulman ympäri kietoutuva" valtava....Joten, luonnollisesti, kun ollaan porukassa humalaisten kavereiden kanssa, on tapana alkaa tehdä toisilleen kepposia, ja kaverini ben teki juuri niin. ben ehdotti, että pelaisimme leikkiä, jossa "hyräilemme biisin sävelen ja muiden pitää arvata, mikä biisin nimi on"... ei haittaa, että leikki kuulosti maailman naurettavimmalta, surkeimmalta ja kaikin puolin paskimmalta leikiltä, mutta olin aika kännissä ja hyväksyin kaverini haasteen.  Joka tapauksessa, ben alkaa hyräillä willy wonkan "oompa loompa" -laulun sävelmää - tiedättehän, oompa loompa doopedy dooo! minulla on teille toinen arvoitus! oompa loompa doopedy dee! tajuatte varmaan... känninen minä tunnistin laulun välittömästi ja riemukkaassa humalassa hyppäsin rivistä tyhjään tilaan kiinnittäen kaikkien huomion. tiesin sen helvetin laulun! Minun oli jaettava se maailman kanssa! kaikki tavallaan pysähtyvät, kun hyppään ulos jonosta, ja kääntyvät. mitä tämä kaveri tekee... alan laulaa suloisen makeaa humalassa olevaa melodiaa: "oooommmpaahhhh loompaahhhh dupeddyy doo!!!" huokaukset... kauhu... tytöt kuiskaavat kovalla äänellä kavereilleen: "mikä mulkku". kaverini menettävät järkensä. kirjaimellisesti itkevät lattialla nauraen.minulla ei tietenkään ole aavistustakaan, mitä on tekeillä.. siihen asti, kunnes näin kääpiön seisovan jonossa, kädet lanteilla, tuijottaen minua kuin olisin keksinyt ebolan. en oikein muista, mitä seuraavaksi tapahtui. johtuiko se alkoholista vai sanoinkuvaamattomista syyllisyyden ja anteeksipyynnön tunteista, en saa koskaan tietää... en päässyt sisään klubille. useat machomiehet pyysivät tappelemaan kanssani edellä mainitun kääpiön puolesta.Minulla ei ollut mitään mahdollisuuksia päästä pukille. minusta tuli välittömästi "kuulitko kaverista, joka lauloi oompa loompa -laulun kääpiölle" -tyyppi. heräsin seuraavana aamuna miettimään "mitä eilen illalla tapahtui?" ja sitten "ahh kyllä, koko se oompa loompa -laulun laulaminen kääpiölle..." Vittu. se tapahtui oikeasti. rakkaalle pikku-henkilölleni, missä oletkin;minä. en. tarkoittanut. tehdä. sitä. niin paljon häpeää, veli.. ota anteeksipyyntöni vastaan. korvatkoon se ällötys, jota nyt saan loppuelämäni ajan, vääryydet, joita tein sinulle... Benille, tervehdin sinua. hyvää työtä, kaveri. mutta en anna anteeksi. en unohda. ja olen sen velkaa pienelle kääpiöystävälleni, että saan sinut takaisin, kun vähiten odotat sitä. edit: kaikille niille, jotka loukkaantuivat sanasta "kääpiö", tarkoitukseni ei ollut loukata. jälkikäteen ajateltuna minun olisi pitänyt käyttää sopivampaa sanaa. kysyin kavereiltani, mitä he ajattelivat asiasta, ja käyttämällä heitä esimerkkiväestönä olen samaa mieltä siitä, että se saattoi kuulostaa loukkaavalta. jälleen kerran, tarkoitukseni ei ollut loukata. kaikille niille, jotka loukkaantuivat siitä, että olin vastuuton ja humalassa jne, Olen todella häpeissäni siitä, mitä tein, enkä olisi tehnyt sitä, jos olisin tiennyt, että siellä oli "pieni ihminen". kirjoitan tifussa loppujen lopuksi... myönnän täysin, että mokasin. *heittää suolaa*</w:t>
      </w:r>
    </w:p>
    <w:p>
      <w:r>
        <w:rPr>
          <w:b/>
        </w:rPr>
        <w:t xml:space="preserve">Tulos</w:t>
      </w:r>
    </w:p>
    <w:p>
      <w:r>
        <w:t xml:space="preserve">tahattomasti kutsui kääpiötä oompa loompaksi.</w:t>
      </w:r>
    </w:p>
    <w:p>
      <w:r>
        <w:rPr>
          <w:b/>
        </w:rPr>
        <w:t xml:space="preserve">Esimerkki 7.4646</w:t>
      </w:r>
    </w:p>
    <w:p>
      <w:r>
        <w:t xml:space="preserve">Teksti: pakollinen tämä ei tapahtunut tänään, mutta tapahtui viime viikolla lisätty **täällä**.tänään, minä mokasin. vittu kaikki alkoi, kun hain nuoremman veljeni lentokentältä. nopeasti eteenpäin päivä ja se oli perjantai, minulla ei ollut töitä seuraavana päivänä, joten se oli pallot seinään juhlii meitä hengailua ensimmäistä kertaa lähes vuoteen. aloittaa illan pois, meillä oli bud (ei sellainen, jota juot..) ja sitten siirryimme meidän tapaamme viinaa. Olen järkevä mies, enkä suostu ostamaan halpaa karhua ja viinaa, koska ikääntyessäni makunystyräni ovat opettaneet minua paremmaksi. aloitimme kadun varrella sijaitsevan panimon oluella (lempiolueni) ja muutamalla uudella "ei isäsi" -tyyppisellä juomalla. No, hän tykkäsi kermalimusta, eikä tajunnut olevansa humalassa ennen kuin yritti nousta seisomaan. minä hillitsin itseni, koska tiesin, että minulla oli vielä siivottavaa. kutsuin ystäväni kylään, joka osallistui budin juhlintaan, mutta jolla ei ollut mitään juotavaa, koska, no... hänen piti ajaa. (päästin hänet menemään vasta, kun hän raitistui noin 8 tuntia myöhemmin) No, juttelimme ystäväni kanssa ja puhuimme vain mahtavista autoista, joita olimme nähneet instagramissa ja facebookissa, kun kuulin tutun äänen, joka kuului jalkojen nopeasta ravistelusta ja huohotuksesta. Tiesin, mitä oli tapahtumassa, joten menin katsomaan häntä, mutta en ollut valmistautunut siihen..... **oli sotku..** hän oli oksentanut *kaiken lattian päälle matkalla vessaan. vessan lattialle. tiskipöydille, ja ties miksi,* **allas**. hänellä oli allas *täynnä* oksennusta. joten, kuten kaikki, jotka näkevät, että talo, jonka siivoamiseksi hän teki niin kovasti töitä, on nyt täysin ällöttävä, minä sekosin paskaani. Huusin hänelle, että siivoa se, lysolaa se, pyyhi se, käytä 409:ää siihen, pyyhi se taas, ja lopuksi käytä drainoa lavuaarin tukkeutumisen poistamiseen. hän teki kaiken tämän ja yritti nukkua sängyssäni, jolloin ohjasin hänet sohvalle, annoin hänelle ämpärin ja käskin juoda tonneittain vettä. se ei kuitenkaan ollut ihan vittuilua. koska se oli helppo siivota. vittuilua on se, kun menin hakemaan vaatteita päiväksi ja löysin useita likaisia pyyhkeitä, joita hän käytti sotkun siivoamiseen, puhtaista pyykkikoristani. olin juuri saanut viikon pyykit valmiiksi. asuinkompleksissani on kuivaus- ja pyykinpesukoneet, mutta vuokran ja laskujen lisäksi meidän täytyy **maksaa pyykkikuormaa kohti**. Olin jo käyttänyt 25 dollaria omani, vaimoni ja poikani pyykkien pesemiseen vain kaksi päivää aiemmin. joten nuhdeltuani häntä jälleen kerran lähdin pesemään vielä *enemmän* pyykkiä. nyt on tiistai, ja tämä tapahtui perjantaina. olen vasta nyt saanut valmiiksi kaiken desinfioinnin ja puhdistuksen talossani, jotta 6 kuukauden ikäinen poikani voi ryömiä turvallisesti ympäriinsä.</w:t>
      </w:r>
    </w:p>
    <w:p>
      <w:r>
        <w:rPr>
          <w:b/>
        </w:rPr>
        <w:t xml:space="preserve">Tulos</w:t>
      </w:r>
    </w:p>
    <w:p>
      <w:r>
        <w:t xml:space="preserve">sain veljeni humalaan ja pilveen ilmaiseksi, ja hän kiitti minua oksentamalla ympäri taloni takaosaa ja käyttämällä puhtaita vaatekorejani likaisten vaatteiden koreina.</w:t>
      </w:r>
    </w:p>
    <w:p>
      <w:r>
        <w:rPr>
          <w:b/>
        </w:rPr>
        <w:t xml:space="preserve">Esimerkki 7.4647</w:t>
      </w:r>
    </w:p>
    <w:p>
      <w:r>
        <w:t xml:space="preserve">Teksti: joten koulussani on hyvin hyvin korkea suvaitsemattomuus rasismia, koska kouluni on hyvin multicultural.I istui joidenkin ystävien kanssa luokkahuoneessa tekemässä työtä catchup lounasaikaan (se oli pakollinen), saimme hieman tylsää, joten me dedided tehdä vittu ylös kuvia hänen kannettavan tietokoneen photoshop.my ystäväni b täysin vittu ylös kuvan, joten sanoin ääneen "todella n*gga?" se lipsahti suustani jostain sattumanvaraisesta syystä, ja lipsahti ulos kuin ripuli intialaista ruokaa syötyäni. siinä vaiheessa tiesin, että mokasin pahasti. pyysin anteeksi noin 20 kertaa eräältä mustalta oppilaalta, joka hoki minulle "oletko tosissasi, veli? sanoitko juuri tuon paskan?" samalla kun kaverini itkivät naurusta. opettaja kuuli sen ja lähetti minut ulos; kaikki kaverini tekivät tästä ison numeron, joten luonnollisesti reagoiduin siihen ja huudahdin "vittu!"....liian kovaa taas. tietämättäni luokan opettaja oli myös musta. minut tuhottiin täysin hr:n toimistossa, se oli kuin paholainen olisi kiroillut minut kadotukseen.. tunsin itseni kamalaksi. vietin koko iltapäivän tässä huoneen hiljaisessa nurkassa, tuijottaen seinää eristyspöydän ääressä, pakotettuna lukemaan kirjaa siitä, miksi rasismi on pahasta blaa blaa blaa blaa. kun tulin kotiin, vanhempani eivät puhuneet minulle, tietokoneeni ja kaikki muut henkilökohtaiset tavarani olivat poissa, lukuun ottamatta sänkyäni, lamppua ja "Huckleberry finin seikkailuja". sanotaanko, että aion pitää suuni kiinni koko ajan, puhua vain, kun minulle puhutaan, ja jatkaa vitun työtäni.anteeksi jos tämä vaikutti pitkältä, tai se oli paska tifu, mutta se on totta ja se tapahtui 2 viikkoa sitten. edit: kaikki on taas normaalisti, ja anteeksi jos tämä oli huonosti muotoiltu tai muotoiltu, en ole koskaan hyvä kirjoittamaan :|</w:t>
      </w:r>
    </w:p>
    <w:p>
      <w:r>
        <w:rPr>
          <w:b/>
        </w:rPr>
        <w:t xml:space="preserve">Tulos</w:t>
      </w:r>
    </w:p>
    <w:p>
      <w:r>
        <w:t xml:space="preserve">vahingossa rasisti, minulle huudettiin ja kaikki tavarani vietiin pois...</w:t>
      </w:r>
    </w:p>
    <w:p>
      <w:r>
        <w:rPr>
          <w:b/>
        </w:rPr>
        <w:t xml:space="preserve">Esimerkki 7.4648</w:t>
      </w:r>
    </w:p>
    <w:p>
      <w:r>
        <w:t xml:space="preserve">Teksti: ok niin olen ollut menossa kuntosalille pari viikkoa nyt ja vielä tutustumassa ihmisiin.Olin juuri lopettanut treenin ja olin menossa suihkuun (täysin alasti paitsi pyyhe vyötäröni ympärillä).eräs vanha kaveri tuli sisään (hän näytti noin 70-vuotiaalta) ja alkoi vaihtaa vaatteitaihminen: kiva tatuointi (minulla on valtava enkelitatuointi selässä)minä: oh kiitos - pidän sinun tatuoinnistasi (hänellä oli käsivarretatuointi)hän: ei, tarkoitin sitä ihan oikeasti, se sopii sinulleihminen: ummm, kiitos hän: se on todella seksikäs!hän: veikkaan, että naiset rakastavat sitäihminen: o....k... w- menen nyt suihkuunihminen: oh, ok, tulen mukaanihminen: ummmm.............</w:t>
      </w:r>
    </w:p>
    <w:p>
      <w:r>
        <w:rPr>
          <w:b/>
        </w:rPr>
        <w:t xml:space="preserve">Tulos</w:t>
      </w:r>
    </w:p>
    <w:p>
      <w:r>
        <w:t xml:space="preserve">juttelin kohteliaisuudesta vanhalle kaverille ja melkein päädyin jakamaan suihkun "vankilatyyliin".</w:t>
      </w:r>
    </w:p>
    <w:p>
      <w:r>
        <w:rPr>
          <w:b/>
        </w:rPr>
        <w:t xml:space="preserve">Esimerkki 7.4649</w:t>
      </w:r>
    </w:p>
    <w:p>
      <w:r>
        <w:t xml:space="preserve">Teksti: Hei reddit! tässä viestissä aion jakaa vittuilun, joka ei tietenkään tapahtunut tänään (kesti kauan käsitellä) tarina olen aikeissa kertoa teille on tuskallisen nolo / naurun arvoinen asia, joka on koskaan tapahtunut minulle näin pitkälle elämässä (olen vasta 17, rukoileva olen nähnyt pahimman), tämä tapahtui viime kesänä. isäni ja minä söimme päivällistä keittiössä. sanoisin, että meillä on hyvä, hyvin avoin suhde, parempi kuin useimmat tyttöystäväni on heidän isänsä. illallista syödessämme puhuimme hänen viimeisimmästä ex-tyttöystävästään. hän kertoi minulle, että hänen exänsä sisko oli lähettänyt hänelle kuvan heistä kahdesta. hän otti puhelimensa ja napsautti albuminsa näyttääkseen minulle kuvan. olimme tavallaan nojautuneena pöydän keskelle, puhelin molempiin päin. minulla oli sillä hetkellä iphone, ja minun on kerrottava, että olen todella huono tekniikan kanssa yleensä. tartuin hänen puhelimeensa, (android), ja painoin nappia, yrittäen klikata albumin pois. sen sijaan näytöllä näkyivät kaikki hänen kuvansa, koko albumi kuvia inn pieniä kuvia. tavallaan säikähdin, en halunnut tunkeutua hänen yksityisyyteensä ja valokuviinsa, ja hieman paniikissa klikkailin satunnaisesti näyttöä. bam. isäni pystyssä oleva penis oli koko vitun näytöllä. näimme sen molemmat ja katseemme kohtasivat. pudotin puhelimen häntä kohti ja peräännyin pois. isäni vain katsoi minua, kuin hänen sielunsa olisi juuri lähtenyt hänen kehostaan, ja huudahti: "vittu. vittu, vittu, vittu, vittu, vittu". työnsin tuolin pois pöydältä ja sanoin olevani pahoillani noin sata kertaa. hän vain tuijotti pöytää päätään pudistellen. nousin ylös, menin olohuoneeseen ja laitoin television päälle. teeskentelimme, ettei sitä olisi koskaan tapahtunut, ja ilta jatkui tavalliseen tapaansa. jatkamme luultavasti niin, kunnes kuolemme, vittu!</w:t>
      </w:r>
    </w:p>
    <w:p>
      <w:r>
        <w:rPr>
          <w:b/>
        </w:rPr>
        <w:t xml:space="preserve">Tulos</w:t>
      </w:r>
    </w:p>
    <w:p>
      <w:r>
        <w:t xml:space="preserve">isä haluaa näyttää minulle kuvan puhelimestaan, painan vahingossa väärää nappia --&gt; munakuva</w:t>
      </w:r>
    </w:p>
    <w:p>
      <w:r>
        <w:rPr>
          <w:b/>
        </w:rPr>
        <w:t xml:space="preserve">Esimerkki 7.4650</w:t>
      </w:r>
    </w:p>
    <w:p>
      <w:r>
        <w:t xml:space="preserve">Teksti: Tänään oli itse asiassa pahin päivä, ja siitä puhuminen internetissä saattaa auttaa tekemään siitä vähemmän paskan näköisen. päiväni alkoi sillä, että nukuin yön yli, minkä vuoksi jouduin ruuhka-aikana ruuhkaan, mikä tarkoitti sitä, että minun piti ajaa eri asemalle päästäkseni ajoissa yliopistokokeeseeni. Pääsin siis asemalle ja ostin lipun, laitoin lipun lompakkoon ja menin istumaan. juna tuli ja nousin junaan onnellisena siitä, että ehdin ajoissa. kun pääsin pysäkille, menin hakemaan lompakkoni, koska minua janotti ja halusin juotavaa, kun pääsin pois. Lompakkoni ei ollut laukussani. on jo tarpeeksi vaikeaa huomata, että lompakko on kadonnut. vielä pahempaa on se, kun on ollut junassa puolitoista tuntia. sain pienen sekoamisen ja soitin poikaystävälleni melkein itkien. Onneksi hän pystyi löytämään sen (lipunmyyjä löysi sen ja antoi sen eteenpäin. hän on niin mukava kaveri). nyt kotiin päästyäni minulla ei ollut lippua. minulle ei tullut mieleen pyytää ystävältä käteistä rahaa lipun ostamiseen, ennen kuin olin junassa, joten toivoin pääseväni junaan ilman lippua. se oli typerä idea, mutta lippuvirkailijat eivät yleensä ole siihen aikaan junassa. he nousivat seuraavalla asemalla ja alkoivat tarkastaa lippuja. nyt olen erittäin huono kohtaamaan ihmisiä, varsinkin kun olen stressaantunut. olen myös erittäin hermostunut poliisien tai ihmisten seurassa, jotka voivat yhtä hyvin olla poliiseja. tämä yhdistettynä luonnolliseen pakoreaktiooni saa minut piiloutumaan kylpyhuoneeseen hetkeksi pelästyäkseni. jälkikäteen ajateltuna tämä oli huono idea, mutta silloin se oli täysin järkevää. Joka tapauksessa, transit-virkamiehet koputtivat vessan oveen ja jatkoivat kyselemällä lippuni puuttumisesta/opettamalla minua vessassa piileskelystä. onneksi he eivät sakottaneet minua, mutta itkin täysin kokemuksen jälkeen. kun pääsin junasta, minun piti opettaa vähiten suosikkini oppilasta. opetuksen jälkeen oli aika ajaa toiselle työpaikalleni. jäin ruuhkaan. 500 metrin ajo kesti 20 minuuttia. toisen työpaikkani jälkeen jouduin taas ruuhkaan. joten periaatteessa tämä päivä oli paska.</w:t>
      </w:r>
    </w:p>
    <w:p>
      <w:r>
        <w:rPr>
          <w:b/>
        </w:rPr>
        <w:t xml:space="preserve">Tulos</w:t>
      </w:r>
    </w:p>
    <w:p>
      <w:r>
        <w:t xml:space="preserve">nukkui yönsä, ja kaikki lähti siitä kuin lumipallo.</w:t>
      </w:r>
    </w:p>
    <w:p>
      <w:r>
        <w:rPr>
          <w:b/>
        </w:rPr>
        <w:t xml:space="preserve">Esimerkki 7.4651</w:t>
      </w:r>
    </w:p>
    <w:p>
      <w:r>
        <w:t xml:space="preserve">Teksti: toisin kuin monet viime aikoina lukemani tifu-viestit, tämä tapahtui tänään. työskentelen tehtaassa, joka valmistaa pääasiassa moottorin osia ja joitakin lääkinnällisiä osia. olen viettänyt viime päivät hionut joitakin akseleita kuljetusta varten. joka aamu minun on täytettävä hiomakoneen jäähdytysnestesäiliö. Koska meillä oli tänään yksi mies vähissä, minun oli myös tarkistettava, että tällä hetkellä valmistettavat osat olivat edelleen toleranssin sisällä. joten ensimmäinen asia, jonka tein, kun tulin tänään klo 8 aamulla, oli mennä tehtaan takaosaan, laittaa letku jäähdytysnestesäiliöön ja käynnistää se tarkoituksenani tarkistaa ensimmäinen osa ja sulkea letku noin viiden minuutin kuluttua. luulen, että ymmärrätte, mihin tämä johtaa. noin kello 8.45 huomasin jäähdytysnestettä yhden koneen takana noin puolessa välissä tehdasta. katsoin sitä muutaman sekunnin ajan ja ajattelin: "huh. mistäköhän se... Voi paska!!!" lähdin juoksemaan kohti hiomakonetta, ja heti kun astuin pois koneen luota, jonka parissa olin työskentelemässä, olin yhtäkkiä roiskumassa läpi maitomaisen valkoisen jäähdytysnestemeren. revin letkun irti säiliöstä ja viettivät seuraavat kolme tuntia puhdistaen sitä pienellä märkä-/kuivaimurilla, joka meillä on vain pienten öljyvuotojen puhdistamiseen. sanomattakin on selvää, että olen täysin uupunut, selkäni on kipeä, kun joudun jatkuvasti tyhjentämään imuria, ja korviani polttaa vieläkin pomon antamat selkäsaunat.</w:t>
      </w:r>
    </w:p>
    <w:p>
      <w:r>
        <w:rPr>
          <w:b/>
        </w:rPr>
        <w:t xml:space="preserve">Tulos</w:t>
      </w:r>
    </w:p>
    <w:p>
      <w:r>
        <w:t xml:space="preserve">(senkin laiska paskiainen): unohdin, että olin jättänyt letkun juoksemaan jäähdytysnestesäiliön täyttämiseksi, ja päädyin tulvimaan puolet tehtaan lattiasta, ja käytin 3 tuntia sen siivoamiseen.</w:t>
      </w:r>
    </w:p>
    <w:p>
      <w:r>
        <w:rPr>
          <w:b/>
        </w:rPr>
        <w:t xml:space="preserve">Esimerkki 7.4652</w:t>
      </w:r>
    </w:p>
    <w:p>
      <w:r>
        <w:t xml:space="preserve">Teksti: en mokannut tänään, tämä on noin vuoden verran mokailuja, jotka johtavat äärimmäiseen mokailuun, rakastamasi ihmisen menettämiseen.joten aloitan hieman kontekstista, noin 2 vuotta sitten tapasin tämän tytön Steamissa. nyt se oli täysin satunnainen tapaaminen, hän päätyi lisäämään minut jonkun kaverin kaverilistalta. tämä oli joku kaveri, jonka olin tavannut aiemmin, emmekä olleet kovin läheisiä, hän oli vain ihan ok kaveri pelaamaan.niin tämä tyttö (kutsun häntä Racheliksi tai R:ksi tästä eteenpäin) lisäsi minut ja kysyi minulta pelisarjasta yllättäen. Se oli hassu tapa aloittaa keskustelu, mutta meillä oli hyvä keskustelu siitä, jatkui tuntikausia. toivoin, koska minulla ei ollut paljon hyviä ystäviä tuolloin, että hänestä tulisi yksi niistä. nyt pitää mielessä, minulla ei ole aavistustakaan, missä määrin shes on käynyt läpi tai että jokin menee pieleen hänelle tällä hetkellä. joten seuraavat pari päivää hän vain lähettää minulle kutsuja peliin, joka oli mielestäni outo tapa olla ystävä ei keskustelua. Joten jätin ne huomiotta jonkin aikaa toivoen, että ehkä hän puhuisi minulle enemmän jossain vaiheessa, mutta en ollut toiveikas paljon. itse asiassa olin suunnitellut poistaa hänet kuin viikon tai kaksi sen jälkeen, kun tapasimme, koska se ei ollut lupaava. paljon näitä kutsuja, päätän lopulta liittyä yhteen. im pelissä ja tietenkin sen hänen ystävänsä pelissä ja he lajta jengi minua vastaan, koska olen surkea, mutta mitä tahansa minä ratsastan sitä, koska ehkä liittyminen tämä saa hänet puhumaan minulle. Sen nyt ollut noin kuukausi ja iive liittyi muutamia hänen pelejä, mutta silti emme ole puhuneet paljon muuta kuin yhden rivin vastauksia ensisijaisesti minua vitsaillen hänen kutsuja. hieman kauempana linjan, että hän tuo jotain puolivakava ylös (im anteeksi sen on ollut kauan aikaa en voi oikeastaan muistaa), joka iskee kiinnostukseni. niin luonnollisesti yrittää olla hyvä, puhun hänelle siitä ja tarjota kokemukseni haluavat olla erilainen samoin. (olin trollaava kusipää tässä vaiheessa ja halusin oikeita ystäviä pohjimmiltaan) tämä keskustelu tapahtui ja meistä tuli hieman läheisempiä, lopulta pääsimme siihen pisteeseen, että puhuimme oikeasti koulusta, peleistä jne. perusasioista. sitten etenimme edelleen usein pelaamalla pelejä ja mitä tahansa puhumalla skypessä pitäen hauskaa. tämä sujuu hyvin ja luulen että olen löytänyt itselleni hyvän uuden ystävän. eräänä iltana pelaan peliä ystäväni kanssa ja se on kuin 2am minun aikaani joten olen hieman väsynyt ja valmistaudun nukkumaan pian. yhtäkkiä olin keskustelemassa r:n kanssa hänen menneisyydestään, hänellä oli entinen, jonka kanssa asiat eivät ilmeisesti menneet ollenkaan hyvin. puhumme tekstiviestikeskustelussa samalla kun pelaan ystäväni kanssa ja hän vaikuttaa hyvin järkyttyneeltä koko tilanteesta syystäkin. yritän lohduttaa häntä, kertoa hänelle, että hän ei ole väärässä ajatellessaan näin tiivistettynä, että asiat olivat huonosti ja kuuntelin hänen koko tarinansa. mies, josta hän puhui, on ratkaisevan tärkeä tässä, joten kutsun häntä k:ksi tai kraigiksi. Tässä vaiheessa k vaikuttaa minusta pahimmalta ihmiseltä ikinä, koska hän kohteli häntä kuin roskaa, kieltäytyi vastaamasta hänelle ja jätti huomiotta hänen avunhuutonsa. menen tähän: tässä vaiheessa hän avautui minulle hieman asioista, joiden kanssa hän on kamppaillut, masennuksesta, ihmissuhdeongelmista, kiintymyksen vääristyneistä määritelmistä, monista asioista, joiden kanssa hänen ei olisi pitänyt joutua kamppailemaan.Nyt tiedän kaiken tämän, ja minulle alkaa käydä järkeen, miksi hän vain lähetti minulle kutsuja eikä puhunut minulle, hänellä on ylivoimaista ahdistusta ja muita asioita, joiden kanssa on kamala olla tekemisissä. päädyin puhumaan hänen kanssaan skypessä ja sanoin ystävälleni brb-äänellä, kun menin puhumaan hänen kanssaan. hän itki ja hän näytti kaikkein järkyttyneimmältä shes koskaan anna minun kuulla häntä, ja tunsin hirveä. vero, että mitä shes on käynyt läpi oli ottanut hänet murskasi minut se imee nähdä joku tuntuu niin alhainen. niin tämä ilta on tapahtunut ja hän näytti paljon paremmin lopussa se ja hän kiitti minua puhuessani hänelle sain hänet piristää tiedän, että. tämä tapahtuma on tuonut meidät lähemmäksi ja nyt puhumme paljon enemmän henkilökohtaisista asioista, kuten mitä shes käsitellyt ja vakavampia asioita. meistä on tullut todella läheisiä ystäviä ja hän tuo esiin tämän k-pojan puoliksi usein ja minä tavallaan vain sanoin hänelle, että unohda hänet, hän on syvältä, koska hän teki mielessäni. Nyt tämä on mitä hullu on ei mennä yksityiskohtiin, mutta minulla oli jotain tapahtui minulle, joka tuntui kuin pieni kipu, joka ei ollut iso asia minulle, joten en enimmäkseen sivuuttaa sitä. kuitenkin, hän sai minut tekemään jotain sen ja mennä päivystykseen ja tiedän, että se kuulostaa tyhmältä, mutta en todellakaan aikonut tehdä sitä ennen kuin hän vaati tehdä. Kävi ilmi, että se olisi voinut tappaa minut, jos olisin antanut sen mennä, joten tavallaan hän pelasti henkeni. noin kuukausi sairaalassa ja olen ulkona, ja hän on siellä edelleen hyvä ystävä minulle. tässä vaiheessa pidän hänestä todella, hänestä on tullut minulle hyvin tärkeä ihminen, ja olen hieman ihastunut häneen.asiat jatkuvat meillä on edelleen hauskaa nauttia aikaa yhdessä, kun minun ensimmäinen suuri moka tapahtuu. oli yö olimme puhumassa ja typerästi minä bugged häntä laittaa k skype-puhelun. miksi tein tämän, no koska k todella vaivasi minua vihasin häntä mitä hän teki hänelle ja kaikki mitä halusin tehdä oli kiroilla häntä ja loukata häntä, asioita, jotka ovat sen luonteisia. Nyt hänen näkökulmastaan näyttää siltä, että halusin vain aloittaa draaman heidän välillään ja katsella, mikä olisi ollut huono veto minun osaltani. taistelin puoleltani, mutta hän ei suostunut siihen, joten lopulta sain hänet poistamaan minut, koska olin liian päällekäyvä. joten muutama kuukausi kului ja päätin lisätä hänet takaisin korjatakseni tilanteen, koska rakastin todella olla hänen seurassaan, koska hän oli mahtava. Muutaman kuukauden kuluttua tämä tapahtui oli tämä kaveri hän piti ja aikoi kertoa hänelle hänen tunteensa. vakuutin hänet mennä sitä tee se, toivon asiat toimivat sinulle. kaveri päätyi hylkäämään häntä ei halua, että suhde hänen kanssaan ja hän oli tavallaan pettynyt, mutta sanoin hänelle pitää päänsä ylös. noin 10 minuuttia myöhemmin pudotin vakavan pommin hänelle ja pyysin häntä ulos, hän oli ällistynyt ja kertoi minulle, että hän haluaisi olla tyttöystäväni, mutta hän tarvitsi aikaa miettiä asioita k ja aiemmat asiat. joten annoin hänelle aikaa, muutamaa päivää myöhemmin hän suostui siihen. asiat sujuvat hyvin r kanssa rakastan häntä ja hän sanoo rakastavansa minua teemme kaiken hyvin. noin 4 tai 5 kuukautta, toinen moka tapahtuu, jossa se paljasti, että valehtelin jostain siitä lähtien, kun aloimme seurustella. täysin väärin minun puoleltani, mokasin pahasti siellä ja tunsin itseni kauheaksi sen takia, mutta olosuhteet tekivät sen vaikeaksi tulla puhtaaksi. me sovimme siitä, asiat ovat kunnossa taas ja se menee sujuvasti.hän kertoo minulle, että hän haluaa todella käsitellä k taas, mikä on hyvä, koska minusta tuntuu, että hän on lojaali minulle ja hänen täytyy tehdä, mitä hänen täytyy tehdä. noin kuukausi tai kaksi myöhemmin, olen tunne hyvin etäinen häntä ja se tuntuu kuin hän ei halua tehdä niin paljon kanssani. ehkä olen liian kiintynyt, mutta hän tuntuu erilaiselta, hän on selvästi järkyttynyt jostain tunnen hänet. Kysyin häneltä muutaman kerran, vaikkakin kevyesti, oliko hänellä jotain vikaa, oliko hänellä kaikki hyvin, mihin hän vastasi, että kyllä, kaikki oli hyvin. mutta tiesin, ettei hän ollut enää sama tyttö, jonka kanssa olin ollut, asiat olivat muuttuneet. kysyin häneltä uudelleen, mikä on hätänä, onko jokin muuttunut, mikä on vialla. Tällä kertaa hän kertoi minulle suoraan, mikä oli ongelma. tämä on vauhtipyrähdys #3 (pitää mielessä, että olen tavallaan ajatellut, että ehkä moka #2 oli se, mikä aiheutti tämän meille), jossa hän sanoi, ettei hän ollut koskaan ollut ihastunut minuun, kun pyysin häntä ulos, eikä hän tuntenut niin minua kohtaan. joten se oli tavallaan perseestä... ja hän sanoi, että syy siihen, että hän oli ollut niin etäinen, oli se, että hän oli yrittänyt käsitellä k:n kanssa. Sanoin hänelle, että ymmärrän sen, ja hän sanoi, että hänellä kasvoi tunteita minua kohtaan, kun hän oli tuossa suhteessa, ja että hän haluaa istua jossain seurustelun ja ystävyyden välimaastossa. sanoin hänelle, että ymmärrän, ja me teemme niin. hän puhui minulle paljon seuraavalla viikolla K:sta ja siitä, miten hän mokasi K:n kanssa, ja että hän haluaa tehdä asiat oikein. Tuin häntä tässä, mutta olen edelleen sitä mieltä, että k on sisäisesti kauhea ja että hän teki r:lle vääryyttä. kuluu pari päivää ja tapahtuu moka #4, jolloin päätän omasta tahdostani (hän oli aika pitkälti sanonut, että älä tee tätä) lisätä k:n ja katsoa, oliko hän saanut joitakin hyvin tärkeitä viestejä, joita r oli lähettänyt hänelle. nyt r:n suurin ongelma k:n kanssa ja miksi hän on niin loukkaantunut on se, että k ei koskaan kuunnellut häntä ja hän lopulta luulee, että k kuunteli hänen viestinsä. minä en usko, että hän kuunteli ja näin ollen lisäämällä hänet kysyn, saiko hän koskaan niitä. olin tehnyt tämän, koska olin kyllästynyt siihen, että k tuhlasi r:n aikaa tähän ja minusta tuntui omassa mielessäni parhaalta, että r siirtyisi eteenpäin. Hän sanoo ei ja kerron r:lle, missä mokasin, no, hän ei halunnut tietää sitä ja minun olisi pitänyt kysyä häneltä, jos hän halusi... mikä idiootti olinkaan, kun otin sen häneltä pois. pitää muistaa, että hänestä on aina tuntunut siltä, että ihmiset eivät ole välittäneet tai kuunnelleet häntä vuosiin viime aikoihin asti, joten se oli hänelle ratkaisevaa. Jälleen kerran, täysin perseestä minun osaltani ja toivon, etten olisi koskaan tehnyt sitä, miksi vittuilen jatkuvasti tämän tytön kanssa? hän sanoo minulle, ettei anna minulle anteeksi, ja muutamaa päivää myöhemmin hän lopulta antaa minulle anteeksi, mutta sanoo, että se mitä tein, oli väärin. ymmärrän, mutta sinä iltana, kun hän kertoi antavansa minulle anteeksi... arvaatte varmaan, moka #5. Lähetin hänelle viestin siitä, kuinka välitän hänestä edelleen ja hän merkitsee minulle paljon ja olen niin iloinen, että hän antoi anteeksi ja olen iloinen, että hän on ystäväni. ja tarkoitin kaikkea sitä, että se ilahdutti minua lähettämisessä, nyt tässä meni pieleen. sen lähettämisen jälkeen en saanut vastausta, minkä olisi pitänyt tietää tarkoittavan "peräänny, en tunne tällä hetkellä näin", mutta en saanut, koska olen idiootti. Joten luonnollisesti lähetin hänelle jotain päivää myöhemmin kysyen, merkitsikö viesti hänelle mitään ja voisinko ansaita takaisin luottamuksen, jonka olin tuhonnut. tämä oli pohjimmiltaan sitä, että olin itsekäs ja kysyin, pidätkö vielä minusta sen jälkeen, kun olin mokannut vasta muutamaa päivää aiemmin. Hän vastaa järkyttyneenä siihen sanomalla, että minun täytyy rauhoittua ja hän on vihainen minulle, koska olin päällekäyvä, joten jätän asian sikseen. kuluu puolitoista päivää (puolet tähän asti), jolloin hän ei puhu minulle. hän viestitti minulle tänään hieman sanomalla, että taas minun täytyy rauhoittua, mikä on täysin ymmärrettävää. joten näin aion tehdä, en usko, että hän todella uskoo, että aion kuitenkin hänen vastauksensa perusteella. luulen, että tässä vaiheessa, jos se ei ollut jo, suhteemme on ohi, jolla ei ole mitään mahdollisuuksia palata. mutta tästä hetkestä lähtien olen hieman huolissani siitä, tuleeko meillä olemaan edes sitä läheistä ystävyyttä, joka meillä oli ennen. saatat kysyä itseltäsi, miksi tämä on ironista, mitä olet tehnyt? No, monesti kun puhuin hänelle vakavista asioista ja yritin piristää häntä, se liittyi tyyppeihin, jotka olivat tehneet minulle samanlaisia asioita. juuri niitä asioita, joita vannoin, etten koskaan tekisi, jos saisin olla hänen kaltaisensa tytön kanssa. yksi niistä, se päällekäyvä juttu, jossa yritin päästä yli jostain asiasta liian nopeasti, oli se, mitä eräs kaveri (sanotaan s) teki hänelle paljon, ja häntä ärsyttää se vieläkin, koska sitä tapahtui usein. hänelle on myös valehdeltu paljon ja hän sanoi, että yksi asia, jota hän ei koskaan halunnut, oli joku, joka valehteli (kuten toinen ex), mitä minä juuri tein. mutta myös siitä lähtien, kun tapasin hänet, olen aina halunnut tytön, jota voisin kohdella oikein, koska kaikki luulevat aina, että he voivat olla se hyvä tyyppi ja tehdä asiat oikein. Luulin todella, että voisin, ja filosofiani oli, etten koskaan kohtelisi tyttöä huonosti, jos saisin sellaisen, ja katso mitä tapahtui. satutin häntä luultavasti yhtä paljon, ellei jopa enemmän kuin hänen exänsä ovat. millaisen hirviön se tekee minusta? en tiedä, mitä tästä eteenpäin tapahtuu, mutta tiedän, että se on kaikki minun syytäni siitä, miten tämä on mennyt. kun olen kuitenkin aiheessa, haluaisin purkaa turhautumistani. lähinnä se, että sisäinen minäni toivoo, ettei K:ta olisi koskaan ollut olemassa, koska hän on tehnyt hänelle niin paljon, enkä olisi koskaan ollut tällainen liian päällekäyvä kusipää, jos tämä tilanne ei olisi syntynyt ja saanut itseluottamustani katoamaan. se on paska tekosyy, eikä se tee siitä oikeaa, mutta minusta tuntui siltä, että halusin sanoa sen. en luultavasti ansaitse häntä kuitenkaan tässä vaiheessa kaiken sen jälkeen, mitä olen tehnyt hänelle, voin olla samaa mieltä siitä. mutta toivon vain, että olisin voinut saada tämän ja tehdä oikein häntä kohtaan sen sijaan, että kohtelisin häntä kuin juuri sitä roskaväkeä, jota varoitin häntä olemaan koskaan yhdessä. Haluaisin tietää, mitä ihmiset täällä ajattelevat, kyllä, vaikka se olisi täysin negatiivinen, koska minä mokasin isosti täällä, se oli minun syytäni kaikki tämä. anteeksi hänelle, anteeksi kaikille, jotka ovat facepalming siitä, miten ääliö olen ollut ja kuinka vähän ansaitsen olla onnellinen hänen kanssaan. olen täysin samaa mieltä, monia luupää liikkeitä minun puoleltani, en olisi koskaan pitänyt edes ajatella.</w:t>
      </w:r>
    </w:p>
    <w:p>
      <w:r>
        <w:rPr>
          <w:b/>
        </w:rPr>
        <w:t xml:space="preserve">Tulos</w:t>
      </w:r>
    </w:p>
    <w:p>
      <w:r>
        <w:t xml:space="preserve">Halusin olla "hyvä tyyppi" tytön kanssa, joka ansaitsi sen enemmän kuin mitään muuta, mutta sen sijaan päädyin tekemään juuri niitä asioita, joita halveksin muissa ihmisissä ja jotka satuttivat häntä.</w:t>
      </w:r>
    </w:p>
    <w:p>
      <w:r>
        <w:rPr>
          <w:b/>
        </w:rPr>
        <w:t xml:space="preserve">Esimerkki 7.4653</w:t>
      </w:r>
    </w:p>
    <w:p>
      <w:r>
        <w:t xml:space="preserve">Teksti: ok, ennen kuin aloitan, haluan sanoa kaksi asiaa. ensinnäkin, en ole rasisti, joten lue ennen kuin lähetät. toiseksi, älä saa pikkuhousut vääntää mitään sanon / tein. tämä on f up, ei hilpeä tarina. vähän taustatarinaa: olen 14-vuotias miespuolinen ja olen lomalla perheeni kanssa mukavassa paikassa st. maartenilla (se on etelä-amerikassa luulisin). olemme olleet täällä 5 päivää ja viihdymme täällä, mutta menetin silmälasini toisena päivänä, joten näköni on hieman sumea kaukaa, mutta monilla ihmisillä on koiria. Lisäksi siskoni ja minä tappelemme aina takapenkin oikeasta reunasta kaikissa autoissa, joissa hän ei voi mennä haulikon taakse, koska isäni vie niin paljon tilaa laittamalla tuolinsa melkein kokonaan taaksepäin. joka tapauksessa, päätimme kaikki lähteä ruokaostoksille, koska siskoni ja minä suostuttelimme äitini jättämään rannan huomiseen ja rentoutumaan sen sijaan vain kotona. tarvitsimme lounasta ja päivällistä, koska olemme käyttäneet liikaa rahaa joka ilta ulkona käymiseen. ostimme kaiken ja lähdimme, ja juoksin nopeasti siskoni eteen hakemaan oman puoleni autosta (olen saanut sen 9/10 kertaa tähän mennessä), ja unohdin täysin auttaa purkamaan ruokatavarat takakonttiin. isäni suuttui ja käski minun mennä laittamaan kärryt takaisin.Koska en tiennyt yhtään missä se pitäisi tehdä (olinhan ensimmäistä kertaa kyseisessä kaupassa), pyysin äitiäni auttamaan. sillä aikaa kun tein sitä, siskoni otti minun paikkani. tässä on polttoainetta. työnnän kärryä kohti uutta määränpäätäni, kun näen naisen nousevan autostaan, ja mitä luulin koiraksi auton takapenkillä. se näytti ajellulta, mustalta koiran takapuolelta (mulla ei loppujen lopuksi ole silmälaseja), ja todella kovaan ääneen huudahdin "awwww! äiti katso! söpö koira!" mitä yleensä sanon kun näen söpön koiran, ja äiti katsoi. koira kuuli sen, ja kääntyi ympäri.se oli 6-vuotias musta poika, ja se katsoi suoraan minuun, ja sillä oli loukkaantunut, mutta hämmentynyt ilme kasvoillaan, ja minä katsoin automaattisesti alaspäin ja sanoin: "eihän se mitään, se ei ole koira". äitini nauroi, kun näin pojan äidin tuijottavan minua ja ryntäävän paikalle, panikoin. äitini alkoi nauraa perseelleen, kun änkytin jotakin tyyliin: "Anteeksi!". en tarkoittanut!" samalla kun laitoin kärryt nopeasti pois ja häivyin paikalta. poika oli yhä hämmentynyt, äiti yritti saada minua kiinni, katsoen minua yhä puhtaasti ilkeällä naamalla, ja äitini vieressäni nauroi niin kovaa, että pystyi hädin tuskin liikkumaan. juoksimme autoon ja lähdimme heti pois. emme kertoneet isälleni ja siskolleni.</w:t>
      </w:r>
    </w:p>
    <w:p>
      <w:r>
        <w:rPr>
          <w:b/>
        </w:rPr>
        <w:t xml:space="preserve">Tulos</w:t>
      </w:r>
    </w:p>
    <w:p>
      <w:r>
        <w:t xml:space="preserve">lomalla Etelä-Amerikassa, näin koiran jonkun autossa ja huudahdin kovaan ääneen "aww, söpö koira!", ja se olikin kuusivuotias musta poika.</w:t>
      </w:r>
    </w:p>
    <w:p>
      <w:r>
        <w:rPr>
          <w:b/>
        </w:rPr>
        <w:t xml:space="preserve">Esimerkki 7.4654</w:t>
      </w:r>
    </w:p>
    <w:p>
      <w:r>
        <w:t xml:space="preserve">Teksti: Kunpa voisin keksiä tämän tarinan. eilen illalla olin töissä melko myöhään. en halunnut kävellä muutamaa korttelia metrolle myöhään illalla, joten päätin ottaa Uberin. odotin toimistossa, kunnes Uber oli minuutin päässä ja kävelin ulos rakennuksesta. Odottaessani kadun reunalla auto pysähtyi, ja kun olin menossa takapenkille, kuljettaja rullasi ikkunan alas ja sanoi, että voisin istua edessä. aika outoa, mutta ihan sama. istuin etupenkille. heti istuttuani hän kertoi, ettei ollut Chicagosta kotoisin, vaan Brasiliasta, ja tarvitsi ohjeita, miten pääsen takaisin sinne, minne minun piti mennä. Tämän olisi pitänyt olla punainen lippu, koska uber-kuskit eivät yleensä tarvitse ohjeita, mutta kerroin hänelle, miten pääsen takaisin asunnolleni. ja sitten hän sanoi, että "muuten, tämän illan kyyti on ilmainen". ja minä sanoin, että hienoa! ilmainen kyyti! tämänkin olisi pitänyt olla punainen lippu, mutta en kyseenalaistanut sitä - oli kaksi yöllä ja halusin vain päästä kotiin. Sitten hän sanoi, että "saat myös palkinnon kyydin lopussa". vasta kun kysyin, mikä "palkinto" oli, tajusin, että pääsin autoon homo mieshuoran kanssa, joka sattui pysähtymään viereeni, kun odotin ulkona. poistuin kohteliaasti mutta nopeasti autosta. oikea Uberini odotti noin puolen korttelin päässä.</w:t>
      </w:r>
    </w:p>
    <w:p>
      <w:r>
        <w:rPr>
          <w:b/>
        </w:rPr>
        <w:t xml:space="preserve">Tulos</w:t>
      </w:r>
    </w:p>
    <w:p>
      <w:r>
        <w:t xml:space="preserve">soitin Uberin, nousin autoon, kun se saapui, kuljettaja tarjosi suuseksiä, tajusin, ettei se ollut minun Uberini.</w:t>
      </w:r>
    </w:p>
    <w:p>
      <w:r>
        <w:rPr>
          <w:b/>
        </w:rPr>
        <w:t xml:space="preserve">Esimerkki 7.4655</w:t>
      </w:r>
    </w:p>
    <w:p>
      <w:r>
        <w:t xml:space="preserve">Teksti: hei reddit. niin tifu, no itse asiassa olen tällä hetkellä keskellä tätä fu:ta. tämä on tarina paniikista ja pelosta - molemmat ovat tunteita, joita käsittelen juuri nyt. toivon, että sen kirjoittaminen ylös saa minut tuntemaan oloni paremmaksi ja pitää minut kiireisenä siihen asti, kunnes saan jonkinlaisen ratkaisun. eilen, klo 11.klo 23.55 oli viimeisen yliopistotehtäväni luovutus. 12 000 sanan väitöskirja, jonka olin tietysti jättänyt viime hetkeen (totuus: olen adrenaliinipitoinen viivyttelijä). olin viettänyt koko viime viikon työstäen sitä turhaan toivoen saavani läpäisyn, ja eilen, klo 23.00 olin vihdoin saavuttanut sanamäärän. 101 viitettä oli syötetty. sisällysluettelo oli valmis, etukansi, kiitokset... kaikki oli valmista. noin klo 23.20 menin luovuttamaan. aloitan fu.nyt, yliopistomme käyttämä järjestelmä on nimeltään moodle ja luovutus tapahtuu turnitin-nimisen latausprosessin kautta. Olen käyttänyt tätä järjestelmää neljä vuotta, eikä minulla ole koskaan ollut mitään todellisia ongelmia sen kanssa. kirjaudut Moodleen, valitset moduulin, jonka haluat jättää, valitset assignment&gt;submit&gt;upload&gt;submit turnitinin kautta, sitten (riippuen siitä, kuinka kiireinen järjestelmä on) saat kuittauksen sähköpostitse. Helppoa, eikö? pääsen lähetyssivulle ja kaikki näyttää erilaiselta. sitä on muutettu. en tajua sitä, alan panikoida. väsyneet, verestävät silmäni tutkivat sivua etsien jotain, jonka tunnistavat... mutta odota! latauskuvake! sen on pakko olla se! Voi, alcoholly1985, oletpa sinä draamakuningatar! valitsen tiedoston 'complete dissertation', painan upload, latauksen vahvistus ponnahtaa esiin ja boom. valmis.Pikainen sivuhuomautus: minun on kerrottava eräs asia redditissä, koska en kerro teille koko totuutta. Totuuteen kuuluisi myös se, että koska tämä oli viimeinen kurssitehtäväni ja olin tullut siihen pisteeseen, että halusin epätoivoisesti saada *jotain* tehtyä.... olin juonut lasillisen juhlaviiniä... ennen kuin olin itse asiassa lähettänyt sen. tämä viini juhli vatsassani itsekseen, koska olin työskennellyt niin kovasti, etten ollut oikeastaan syönyt. joten yhteenvetona: olin ladannut tiedoston tällä oudolla uudella laitteistolla, ollessani hieman kännissä. jatkoin juhlimista äitini kanssa ja join vielä pari lasillista (ja kävin suihkussa, olin ollut työmoodissa viisi päivää putkeen ilman suihkua. haisin kuin kolmen päivän kuollut kulkuri kompostikasassa). päätin tietysti, että minun pitäisi tarkistaa vielä kerran, että olin lähettänyt oikean tiedoston, ennen kuin varsinainen määräaika umpeutui. kirjauduin siis sisään, kävin saman prosessin läpi, ja siellä väitöskirjatiedostoni istui latausluettelon joukossa, toiveideni ja haaveideni leimaamana... mutta sen yläpuolella oli jotain punaista kirjoitusta: **luonnosta ei ole toimitettu**. turnitin toimii siten, että se tarkistaa automaattisesti plagioinnin tarkistamalla työsi ja etsimällä sen internetistä, verkkolehtien tietokannoista, ystäväsi töistä, omista aiemmista töistäsi ja monista muista asioista. tämän jälkeen saat prosentuaalisen samankaltaisuuden muiden töiden kanssa, joten voit nähdä, onko sinulta jäänyt pois viittaus tai oletko jäänyt kiinni siitä, että olet ollut mätä huijari. perustutkintotasolla meitä painostettiin viittaamaan heti alusta alkaen, joten meille annettiin vain yksi turnitin-linkki jokaista tehtävää varten. jatkotutkintotasolla on kuitenkin paljon opiskelijoita, jotka tulevat muista oppilaitoksista ja maista ja jotka eivät ehkä ole käyttäneet lainkaan viittauksia, joten lisättiin "luonnosluonnoksen jättölinkki", jonka avulla voit nähdä, onko sinun muutettava jotain. En koskaan käytä tätä linkkiä, koska olen varma, että kaikki työni on omaa ja olen melko tarkka viittausten tekemisessä. Kun näin siis **luonnos ei toimitettu** punaisena ja vihaisena, ajattelin, että "no joo, no enhän minä toimittanut luonnosta, ei se mitään", ja kävelin (totuus: horjahdin) sänkyyn nukkumaan (totuus: kaaduin sängyn poikki viinin aiheuttamassa koomassa).Tänä aamuna, päivä määräajan päättymisen jälkeen, herään helpottuneena ja sen kalvavan huolen vallassa, jota tuntee sen jälkeen, kun on lähettänyt minkä tahansa kurssityön, jonka arvo on 33 prosenttia loppuarvosanasta. otan puhelimeni ja näen, etten ole vieläkään saanut kuittia työn jättämisestä. Olen vain hieman huolissani, sillä kuitit kestävät usein kauemmin kuin niiden pitäisi, varsinkin jos jättää kurssin lähellä deadlinea (totuus: olen toistuva rikollinen, lähimmillään olen ollut 4 minuuttia ennen määräaikaa). päätän tarkistaa asian uudelleen Moodlessa varmistaakseni, että kyseessä on todellakin vain häiriö järjestelmässä. kirjaudun sisään, siirryn kurssitehtäviini ja arvosanoihini, ja siellä on tuomitsevin, syyttävin kirjaimin sanat :**ei ole jätetty. arvosana: 0.00% (hylätty)**. panikoin. tärisen, sydämeni hakkaa ja alan itkeä. mutta hetkinen - minä latasin sen! juoksen puhelimellani linkin luo ja näen, että lataus on yhä siellä. otan kuvakaappauksen (jotta voin todistaa, että olen ladannut *jotain*) ja menen suoraan facebookiin lähettämään viestiä esimiehelleni. Selitän, että lähetysprosessi oli erilainen, että olin **lähettänyt** työni, mutta se ei ollut mennyt läpi... Silloin tajusin, että **luonnosta ei ole lähetetty** ei itse asiassa kertonut minulle, etten ollut lähettänyt luonnosta, vaan että lataukseni *oli* luonnos, jota ei ollut lähetetty. Tiedän, olen idiootti. Täydellinen ja täydellinen typerys. ohjaajani vastaa suoraan ja selittää olevansa vuosilomalla, mutta hän lähettää sähköpostia kurssin johtajalle ja katsoo, mitä järjestelmässä lukee. pyydän anteeksi ja sanon lähettäväni sähköpostia hänelle. niinpä juuri tein. ja nyt tässä odotan, että saan tietää, olenko epäonnistunut suurimmassa ja tärkeimmässä työssäni, jonka olen koskaan tehnyt. loistavaa. **edit**: koska mieleni on nyt aivan sekaisin, minulle on kerrottu, etten selittänyt, miksi minun pitäisi tehdä raportti uudestaan. yliopistossani on niin, että jos jätät työn ja se hylätään (mikä koskee myös myöhästyneitä töitä), et saa jättää samaa työtä uudestaan. nyt en ole varma, missä tilanteessa olen (koko luonnosongelman takia). Jos lataamaani tiedostoa ei lasketa, voin lähettää tyhjän word-dokumentin, josta tulee tiedosto, joka liittyy 0 %:n arvosanaan. Sitten minulle annetaan toinen mahdollisuus jättää 40 %:n rajauksella, joka olisi varsinainen raporttini. jos tämä dokumentti lasketaan myöhästyneeksi, minun on tehtävä koko työ uudestaan uudella tutkimuskysymyksellä. **päivitystä**: niille, jotka ihmettelivät, sain vihdoin vastauksen! ilmeisesti en siis **lähettänyt** työtäni kunnolla! kurssin johtaja vastasi minulle, että olin oikeassa, Moodle oli muuttunut hieman, ja syöttääkseni lopullisen työni minun täytyi vierittää alaspäin ja *valita 'lopullinen lähetys' -painike'*. tosissaan, olen niin helvetin tyhmä. tämä käsittelisi lähetyksen turnitinin kautta (totuus: olen täysi idiootti). vastasin kysyen, rangaistaisiinko minua myöhästyneestä lähetyksestä, hän vastasi: "myöhästyneestä lähetyksestä ei rangaista... se on automaattinen 0%......mutta näen, että yritit ladata työn ennen määräaikaa, joten se on ok."" (ja kyllä, hän teki sen niin, että minun täytyi selata sähköpostia alaspäin!). kaikki on siis hyvin! olen ollut niin huolissani! nyt täytyy toivoa pääsyä läpi, vaikkakin, myönnettäköön - jos en näe alareunassa olevaa painiketta, jossa lukee "lopullinen lähetys", mitä toivoa minulla on?!</w:t>
      </w:r>
    </w:p>
    <w:p>
      <w:r>
        <w:rPr>
          <w:b/>
        </w:rPr>
        <w:t xml:space="preserve">Tulos</w:t>
      </w:r>
    </w:p>
    <w:p>
      <w:r>
        <w:t xml:space="preserve">; sain vähän pissoa ennen kuin jätin dissoni. en tajunnut, että olin jättänyt vain luonnoksen. nyt odotan kuulla, onko minun kohtaloni tulla surulliseksi luuseriksi, joka katsoo, kun kaikki valmistuvat ilman minua.</w:t>
      </w:r>
    </w:p>
    <w:p>
      <w:r>
        <w:rPr>
          <w:b/>
        </w:rPr>
        <w:t xml:space="preserve">Esimerkki 7.4656</w:t>
      </w:r>
    </w:p>
    <w:p>
      <w:r>
        <w:t xml:space="preserve">Teksti: tämä tapahtui noin tunti sitten. on yö, mutta aika kaukana yö(nukkumaan)ajasta, mutta olin lähellä kylpyhuonetta ja ajattelin, että "eh, voisin yhtä hyvin hoitaa sen" menen sinne ja harjaan hampaita pitkät viisi minuuttia. olisin voinut käyttää mietoa, kukkahammastahnaa ... mutta ei, käytän rohkeaa mintunmakuista hammastahnaa. koska olin sen arvoinen. vannon, että jos tekisit scat-skannauksen, löytäisit luultavasti aivoni kakkani sisältä, koska heti kun astun ulos kylpyhuoneesta, se on kuin unohtaisin täysin, että olin juuri pessyt hampaat. menen jääkaapille ja otan mansikoita ja leikattuja kiivejä pieneksi iltapalaksi. "voi hitto, mua janottaa" - menen siis takaisin keittiöön ja haen lasin vettä. istun läppärini ääressä pahasti viivyttelemässä ja ahmin koko kiivilautasen alas kolmessa minuutissa. muistakaa, että olin juuri harjannut hampaat. muutamaa sekuntia myöhemmin tuntuu kuin kielestäni tulisi syyliä, kuin se olisi kylkiluun muotoinen. muutaman hetken sietämättömän polttavan kieliherpeksen jälkeen aivoni päättävät upottaa kieleni vesilasiin. Olisin toki voinut *juoda* vettä, mutta toisaalta minulla ei ole aivoja. minulla on kylkiluinen kieleni siellä ja heiluttelen sitä ympäriinsä saadakseni poltteen katoamaan. itse asiassa, luultavasti parasta, mitä olen koskaan tehnyt kielelläni. todennäköisesti tekisin (kuvitteellisen) tyttöystävänne kateelliseksi. innostun hieman liikaa tuosta märästä...vedestä, ja *pam* läikytän koko lasin vettä näppäimistölleni. ensimmäinen asia, joka tulee mieleen? hei, ehkä voin vihdoin lähettää postia tifuun.</w:t>
      </w:r>
    </w:p>
    <w:p>
      <w:r>
        <w:rPr>
          <w:b/>
        </w:rPr>
        <w:t xml:space="preserve">Tulos</w:t>
      </w:r>
    </w:p>
    <w:p>
      <w:r>
        <w:t xml:space="preserve">antoi vesilasilleni hieman kielitoimintaa (sen sijaan, että olisi juonut sen), koska olin syönyt kiiviä hampaiden pesun jälkeen. vastapalvelus oli, että sain kaataa nu- vettä koko näppäimistön päälle.</w:t>
      </w:r>
    </w:p>
    <w:p>
      <w:r>
        <w:rPr>
          <w:b/>
        </w:rPr>
        <w:t xml:space="preserve">Esimerkki 7.4657</w:t>
      </w:r>
    </w:p>
    <w:p>
      <w:r>
        <w:t xml:space="preserve">Teksti: hieman taustaa. englantia puhuvana lapsena maahanmuuttajaperheessä minulla on tapana tehdä paljon töitä heidän puolestaan, joihin liittyy vuorovaikutusta englantia puhuvan maailman kanssa (mikä on melko paljon). yksi näistä askareista on mennä nettiin tarkistamaan isäni lottokuponkeja. olin luultavasti suunnitellut tätä fapia jo melkein kokonaisen viikon ajan, tarkalleen ottaen viisi päivää. Minulla oli jo käsi kalullani ja toinen näppäimistölläni, kun isäni palasi töistä. kuulin hänet ikkunastani, mutta en ajatellut asiaa juurikaan, koska tiesin, että hän olisi varattu pesuhuoneessa reiluun puoleen tuntiin. kun olen keskellä hakua "cute Asian doggystyle" -hakusanalla, kuulen jalkojen lähestyvän oveani, joten suljen selaimeni nopeasti ja otan käteni pois housuistani. se oli märkä, mutta ei tarpeeksi herättääkseen huomiota, sillä olin vasta alkanut silittää. kun isäni astui huoneeseen, hän ojensi minulle kasan lottokuponkeja tarkistettavaksi, ei ole sanoja, joilla voisin ilmaista innostustani, mutta sanoin hänelle, että teen sen, ja hän jätti ne lampunpöydälleni. seksihalu poissa ja käsi tuoksui pre-cumilta, pyyhin sen ja aloin tarkistaa lippuja. En ollut koskaan saanut enemmän kuin viisi dollaria, mutta tällä kertaa tuli hieman yli sata dollaria, joten huusin isälleni voitoista ja vastasin äitini kutsuun mennä alas syömään. hieroin käteni saippualla ja suihkutin jalkoväliini febreezeä ja lähdin alas. ehkä se johtui jostain ruuassa, mutta päivällisen jälkeen kaluni kutsui toiselle kierrokselle, joten lopetin syömisen aikaisin ja sanoin vanhemmilleni, että tekisin läksyni loppuun. Kun pääsin tietokoneeni luo, tiesin mitä halusin ja mistä löytäisin sen, joten siirsin näppäimistöni pois tieltä paremman katselukyvyn vuoksi ja kaadoin samalla suurimman osan pöydälläni olleista lipuista. en välittänyt siitä juuri mitään ja siirryin raivokkaaseen masturbaatiovaiheeseen, jolla oli näyttävä loppu. tuntien oloni tyydytetyksi suljin selaimeni ja kurottauduin nenäliinojen luo. kun niitä ei löytynyt päätin vain käydä suihkussa, toivoen ettei kukaan näkisi minun kävelevän kylpyhuoneeseen. kuitenkin kun mietin tätä mielessäni isäni koputti oveen ja pyysi lippua. kiireessä nappasin lähimmän löytämäni paperinpalasen ja pyyhin käteni siihen. isäni astui huoneeseen, kun olin tunkemassa lippua jalkoväliin. Sanoin hänelle, että hukkasin sen lattialla olevaan sotkuun ja että palaisin hakemaan sen myöhemmin, kun olisin tehnyt läksyni. hän suostui ja lähti huoneestani. aloin etsiä sotkusta tuttuja numeroita, mutta en onnistunut, sitten tajusin, että oli vain yksi paikka, josta tarkistaa. ja kun purin palleideni ympärille käärittyä spermatahrattua lottokuponkia, tajusin, että paperi, johon olin tarttunut, oli ollut voittokuponki. tällä hetkellä isäni luulee yhä, että teen läksyjä, mutta en tiedä milloin hän aikoo tarkistaa minut. voin luultavasti yrittää lunastaa sen itse, jos spermatahrat eivät ole vahingoittaneet lippua liikaa, mutta jos ei, minun on vedettävä se omasta taskustani. sain voittavan lottolapun isälleni, pyyhin siemensyöksyni siihen.</w:t>
      </w:r>
    </w:p>
    <w:p>
      <w:r>
        <w:rPr>
          <w:b/>
        </w:rPr>
        <w:t xml:space="preserve">Tulos</w:t>
      </w:r>
    </w:p>
    <w:p/>
    <w:p>
      <w:r>
        <w:rPr>
          <w:b/>
        </w:rPr>
        <w:t xml:space="preserve">Esimerkki 7.4658</w:t>
      </w:r>
    </w:p>
    <w:p>
      <w:r>
        <w:t xml:space="preserve">Teksti: tämä kirjaimellisesti tapahtui tunti sitten.pieni tausta. sain hiljattain ajokortin, ja isäni antoi minulle meidän '89 f-150 ajaa ympäri. niille teistä tietää ovat tuttuja kojelauta sanoi kuorma, valot nuppi ja pyyhkimet nuppi ovat aivan vierekkäin.Joka tapauksessa, olin kirjastossa valmistautumassa kotiin, kun eräs söpö tyttö, joka asuu aika lähellä minua, kysyi, voisiko hän saada kyydin kotiin. sanoin tietenkin kyllä. olin valmis tekemään vaikutuksen manuaalivaihteiston taitojeni avulla (asun idahossa. manuaalivaihteet eivät ole kovin yleisiä). asiat sujuivat aika hyvin. suoriuduin moitteettomasti. lähestymme tietä, jolla hän asuu, kun vanhempi veljeni (35-vuotias, sinkku ja asuu vanhempieni kellarissa) ajaa ohi toiseen suuntaan. hän vilkuttaa valojaan tervehdykseksi. hänen tervehdyksensä saa minut tajuamaan, että alkaa tulla pimeää ja minun pitäisi varmaan laittaa valot päälle. koska olen ajanut autoa vasta pari viikkoa ja tuskin koskaan yöllä, minulla ei ole juuri kokemusta valojen sytyttämisestä. kurkotan alas vetääkseni valojen nuppia ulos, mutta se ei vedä. Vaistomaisesti, ilman minkäänlaista tietoista ajatusta, yritän painaa sitä sytyttääkseni valot. huono veto. olin vahingossa tarttunut pyyhkimen nuppiin. tuulilasinpesunestettä roiskuu ulos. sekoan. Minun on huolehdittava siitä, että saan sen pois vaihteesta, jotta voin ajaa kulman taakse, ja yritän samalla pyyhkiä tuulilasia, mutta käännän sitä väärään suuntaan, joten se pyyhkii vain kerran, mikä sotkee kaiken, ja yhtäkkiä en näe mitään, kun käännyn kulmaan, enkä näe enää mitään, ja yhtäkkiä näyttää siltä, että autoja on yhtäkkiä joka puolella, ja ajan ylikierroksilla, ja minun on nykäistävä rattia, jotta emme ajautuisi ojaan. Kaiken tämän tapahtuessa paniikkihäiriöiset aivoni yrittävät yhä selvittää, miksi valot eivät vieläkään syty. ja jostain syystä aivojeni oli myös pakko ilmaista hyvin äänekkäästi kaikki kokemansa paniikki, johon kuului muun muassa "ahh!!", "opps", "mitä" ja "aahh!!!". saan tytön turvallisesti ja ehjänä kotiin, mutta sanomattakin on selvää, ettei hän ollut enää vaikuttunut ajotaidoistani, enkä usko, että hän pyytää kyytiä lähiaikoina uudelleen.</w:t>
      </w:r>
    </w:p>
    <w:p>
      <w:r>
        <w:rPr>
          <w:b/>
        </w:rPr>
        <w:t xml:space="preserve">Tulos</w:t>
      </w:r>
    </w:p>
    <w:p>
      <w:r>
        <w:t xml:space="preserve">Yritin tehdä vaikutuksen söpöön tyttöön hulluilla taidoillani, työnsin sen sijaan että olisin vetänyt, ja päädyin tappamaan tunnelman.</w:t>
      </w:r>
    </w:p>
    <w:p>
      <w:r>
        <w:rPr>
          <w:b/>
        </w:rPr>
        <w:t xml:space="preserve">Esimerkki 7.4659</w:t>
      </w:r>
    </w:p>
    <w:p>
      <w:r>
        <w:t xml:space="preserve">Teksti: olin saanut palkkashekkini torstaina ja menin heti sen jälkeen luokkaan. kun olin valmis luokassa, päätin hengailla kavereideni kanssa ja uteliaisuuttani halusin nähdä, kuinka paljon ansaitsin ($255, pankki babbbyyyyyy). avasin sen ja kaiken, ja sitten jatkoin saada äidiltäni kyydin kotiin. kun pääsin kotiin, katsoin häntä ja sanoin: "mokasin. shekkini on collegessa." hän antoi minulle auton, jotta voisin mennä takaisin. löysin shekin pöydän takaa lattialta, jossa istuin kavereideni kanssa. Koska kello oli jo yli viisi, tiesin, etten voinut tallettaa shekkiä, eikä pankkiautomaatti toiminut. joten otin sen mukaani kotiin ja ajattelin tallettaa sen seuraavana päivänä. seuraava päivä koittaa, ja työkaverini on niin kiltti, että antaa minulle kyydin pankkiin. kun pääsemme perille, käännyn hänen puoleensa ja sanon: "mokasin. sekkini on takaisin liikkeessä." otin sen ulos ja laitoin sen pöydälle sitä varten, että minun piti lähteä töistä, enkä hakenut sitä. lopulta minun piti soittaa pomolleni, jotta saisin tietää, olisiko liike auki, jotta voisin noutaa sekkini. liukastuin liikkeessä ja kaaduin selälleni, mutta se on tarina toista päivää varten.</w:t>
      </w:r>
    </w:p>
    <w:p>
      <w:r>
        <w:rPr>
          <w:b/>
        </w:rPr>
        <w:t xml:space="preserve">Tulos</w:t>
      </w:r>
    </w:p>
    <w:p>
      <w:r>
        <w:t xml:space="preserve">jätin kovalla työllä ansaitsemani rahat asuttuun collegeen, sitten asuttuun kauppaan. shit.jpeg</w:t>
      </w:r>
    </w:p>
    <w:p>
      <w:r>
        <w:rPr>
          <w:b/>
        </w:rPr>
        <w:t xml:space="preserve">Esimerkki 7.4660</w:t>
      </w:r>
    </w:p>
    <w:p>
      <w:r>
        <w:t xml:space="preserve">Teksti: olin ihastunut parhaaseen ystävääni, mutta valitettavasti hänellä oli jo poikaystävä eikä hän ollut tuntenut samaa minua kohtaan. kaikki yritykseni eivät johtaneet mihinkään, ja odotin vain uutta tilaisuutta tai mahdollisuutta todistaa itselleni, ja vihdoin sain sen. hän ja hänen poikaystävänsä olivat vihdoin eronneet, ja hän kaipasi huomiota. mutta kerrankin se oli minulta. päässäni ajattelin vain: "tämä on tilaisuuteni. se on vihdoin tullut." menemme kaksoistreffeille ystävinä, mutta se oli paljon enemmän kuin ystävällistä. se oli uskomattoman flirttailevaa ja aika koskettavaa. se oli aika höyryävää, jos sanon niin, mutta minua ei haitannut. yhtäkkiä olimme vain minä ja hän, ja flirttailemme edelleen. tuijotamme toisiamme silmiin, sitten toistensa huulille, ja tunnen hänen henkäyksensä huulillani. kun hänen kätensä on reidelläni, ja hänen huulensa melkein koskettavat minun huuliani, luulen että sieluni oli rehellisesti sanottuna kohoamassa. mutta sitten kaikki tapahtui. kova äkillinen pamahdus puhkeaa ja minä hyppään tehdä tämä selväksi, olen hyvin äkkipikainen kaveri ja minulla on paha tapa sanoa hankala, kun minun ei pitäisi. sanoin hänelle, että oli hankalaa, että tulin niin äkkipikaiseksi, mutta hän oli käsittänyt sen niin, että keksin tekosyyn, koska en oikeasti halunnut häntä, kuten olin sanonut. istun siis siinä, hetki on täysin kuollut ja kuolen hitaasti sisältäni, koska hetki jota olen odottanut kuukausia tapahtui ja pilasin sen, voin vain kuvitella kuinka paljon pidemmälle se olisi voinut viedä minut. se kummittelee vieläkin, kuukausia myöhemmin, ja hän muistuttaa minua siitä päivittäin.</w:t>
      </w:r>
    </w:p>
    <w:p>
      <w:r>
        <w:rPr>
          <w:b/>
        </w:rPr>
        <w:t xml:space="preserve">Tulos</w:t>
      </w:r>
    </w:p>
    <w:p>
      <w:r>
        <w:t xml:space="preserve">kerroin unelmieni tytölle, että hetkemme oli kiusallinen, minä + hän = ei koskaan enää.</w:t>
      </w:r>
    </w:p>
    <w:p>
      <w:r>
        <w:rPr>
          <w:b/>
        </w:rPr>
        <w:t xml:space="preserve">Esimerkki 7.4661</w:t>
      </w:r>
    </w:p>
    <w:p>
      <w:r>
        <w:t xml:space="preserve">Teksti: ...no ei tänään, itse asiassa yli vuosi sitten. kävin läpi vanhoja facebook-viestejäni ja se muistutti minua tuosta tapauksesta. ensimmäinen kerta, kun kirjoitan tänne. siis noin 3 vuotta sitten (olin 15) isäni ystävän tytär alkoi kulkea kanssani kouluun toimistomme autolla. olimme molemmat todella ujoja emmekä juurikaan jutelleet. vaihdoimme vain vanhoja tenttipapereita ja tervehdimme joka päivä. Olin ihastunut häneen, mutta introvertti en osannut aloittaa keskustelua. joten noin vuosi sitten perheeni muutti pois. lähetin hänelle facebookin kaveripyynnön. hän hyväksyi sen kolmen päivän kuluttua. jee, onnellinen minä. en tiedä miksi, mutta päätin avata hänen profiilinsa ja katsoa vanhoja kuvia hänestä. tässä kohtaa aloin mokata. olin aika syvällä hänen aikajanallaan, kun vahingossa napautin "tykkää" hänen kuvaansa. vittu. poistin heti tykkäämisen ja etsin googlesta, auttaisiko tykkäämisen poistaminen, mutta ei, se ei auta. se näkyy edelleen ilmoituksena. no vittu. ajattelin lähettää hänelle viestin, jossa selitin mitä tapahtui. ei, kohtalo päätti taas pilata elämäni. painoin "tökkää". ajattelin, että ehkä voisin perua tämän, mutta valitettavasti ei. tässä vaiheessa oli kuin olisin kuollut sisältä ja minulla oli outo tunne vatsassa. joten tein sen, mitä en uskonut kenenkään muun tekevän; teeskentelin, että tilini oli hakkeroitu ja että oletettu hakkeri oli lähettänyt spämmiä muillekin. kirjoitin tämän viestin (http://imgur.com/ijb08av) ja lähetin sen hänelle. en saanut vastausta melkein viikkoon, sitten huomasin, että hän oli poistanut minut kavereidensa joukosta ;-;ei ole ollut yhteyttä sen jälkeen.</w:t>
      </w:r>
    </w:p>
    <w:p>
      <w:r>
        <w:rPr>
          <w:b/>
        </w:rPr>
        <w:t xml:space="preserve">Tulos</w:t>
      </w:r>
    </w:p>
    <w:p>
      <w:r>
        <w:t xml:space="preserve">ja hän poisti ystävyyttäni, kun tökkäsin ihastustani.</w:t>
      </w:r>
    </w:p>
    <w:p>
      <w:r>
        <w:rPr>
          <w:b/>
        </w:rPr>
        <w:t xml:space="preserve">Esimerkki 7.4662</w:t>
      </w:r>
    </w:p>
    <w:p>
      <w:r>
        <w:t xml:space="preserve">Teksti: harrastan improvisaatiota silloin tällöin. muutama vuosi sitten ryhmälläni oli tulossa esitys, joten harjoittelimme valmistautuaksemme. aloitimme kohtauksen, joka tapahtui kuntosalilla. improvisaatiossa ei yleensä ole rekvisiittaa tai lavasteita, joten kaikki pitää pantomiimisesti esittää. Yleensä ylinäyttelen liikaa, koska kohtaukset ovat kahden minuutin mittaisia, eikä vivahteisiin ole aikaa. Koska olemme salilla, alan luonnollisesti pantomiimisesti nostaa painoja. Yritän olla vakuuttava, ja yritän tehdä kaikkeni, niin kuin tämän kuvitteellisen tangon nostaminen olisi maailman raskain tehtävä. hampaat puristettuna, jokainen lihakseni jännittyneenä tärisevään pisteeseen, äännähdyksiä ja vinkunoita, jotka muistuttavat kuolevia maatiaiseläimiä, ja niin edelleen. selvisi, että tein hieman liian hyvää työtä jännittäessäni kaikkea, koska (lääkärin parhaan arvion mukaan) stimuloin [vagushermoa] (http://en.wikipedia.org/wiki/vagus_nerve). yritin sanoa repliikin kohtauksessa, mutta sen sijaan minua alkoi todella huimata enkä pystynyt muotoilemaan lausetta. kompuroin eteenpäin ja melkein pyörtyilin. kaikki olivat huolissaan, olinko kunnossa, ja minun piti selittää, että kyllä, nyt olin kunnossa, mutta mielikuvituspainon nostamisen aiheuttama rasitus oli ilmeisesti ollut liikaa hauraalle keholleni.</w:t>
      </w:r>
    </w:p>
    <w:p>
      <w:r>
        <w:rPr>
          <w:b/>
        </w:rPr>
        <w:t xml:space="preserve">Tulos</w:t>
      </w:r>
    </w:p>
    <w:p>
      <w:r>
        <w:t xml:space="preserve">melkein pyörtyi siitä suunnattomasta rasituksesta, jota kirjaimellisesti tyhjän nostaminen aiheutti. **</w:t>
      </w:r>
    </w:p>
    <w:p>
      <w:r>
        <w:rPr>
          <w:b/>
        </w:rPr>
        <w:t xml:space="preserve">Esimerkki 7.4663</w:t>
      </w:r>
    </w:p>
    <w:p>
      <w:r>
        <w:t xml:space="preserve">Teksti: tämä tapahtui itse asiassa muutama viikko sitten, ja se on hieman noloa, joten uusi tili. heräsin noin klo 3 yöllä ja tunsin, että minun oli todella pakko käydä pissalla. olin vielä melko väsynyt, eikä minua huvittanut sytyttää valoa, jotta silmäni palaisivat. ajattelin, että olisi parempi istua, jotta en kusisi lattialle. Ongelma oli se, että heräsin erektiossa, joten minun oli todella painettava se alas istuessani varmistaakseni, etten vain pissaa suoraan kasvoilleni. istuessani olen siis saanut itseni oikeaan asentoon, jotta pissa virtaa suoraan kulhoon, ja silloin tapahtuu se fu. Minulla on lapsia, ja lapset eivät koskaan laita kantta alas vessanpöntöstä. vaimoni ei koskaan laita, enkä minäkään. mutta tällä kertaa joku teki niin. putoan alas suoraan penikseni päähän suurin osa painostani takanani kiinteään esineeseen. hyppäsin takaisin ylös niin kovasta kivusta, että silmäni valuivat. sytytin valot päälle nähdäkseni, minkä päälle istuin, vaikka tiesin. harmi etten ollut tarpeeksi hereillä tarkistaakseni sitä etukäteen tai sytyttääkseni valoa. olin hereillä sen jälkeen, koska se sattui niin pahasti. kesti itse asiassa viikon ennen kuin viipyvä mustelma häipyi. nyt se on kuitenkin kunnossa.</w:t>
      </w:r>
    </w:p>
    <w:p>
      <w:r>
        <w:rPr>
          <w:b/>
        </w:rPr>
        <w:t xml:space="preserve">Tulos</w:t>
      </w:r>
    </w:p>
    <w:p>
      <w:r>
        <w:t xml:space="preserve">menin kuselle istuen ja kova päälläni, ja pogo tarttui kiinni suljetusta kannesta satuttaen peppua.</w:t>
      </w:r>
    </w:p>
    <w:p>
      <w:r>
        <w:rPr>
          <w:b/>
        </w:rPr>
        <w:t xml:space="preserve">Esimerkki 7.4664</w:t>
      </w:r>
    </w:p>
    <w:p>
      <w:r>
        <w:t xml:space="preserve">Teksti: Okei, valehtelin. tämä oli kauan sitten kuudennella luokalla. olen nyt lukion nuorempi, joten luultavasti noin viisi vuotta. enkä ole koskaan kertonut tästä kenellekään muulle kuin asianosaisille, ja minusta tuntuu, että te saatatte nauttia siitä. selvitetäänpä muutama hahmo. olin aina kiltti peruskoululainen, en koskaan saanut kirjeitä tai mitään. austin, kutsumme häntä, oli ja on edelleen paras ystäväni. Hänkin on kiltti, mutta hän oli aina hieman rohkeampi kuin minä. Nyt Caleb. Mistä aloittaisin tästä pojasta. Hän yritti viiltää kurkkunsa auki turvasaksilla neljännellä luokalla. Hän oli se poika, joka istui ryhmätoiminnan aikana nurkassa ja kuiskasi itsekseen. Hän teeskenteli olevansa saatanallisia dinosauruksia ja puri joskus ihmisiä. Kerran minut raahattiin yöksi hänen luokseen synttäreille, ja se oli todella outoa. Pääsin pois sieltä, koska minua alkoi juosta. se oli onnellisinta, mitä olen ikinä kokenut. sitten oli Mike. nörtti. hän on edelleen yksi koulun oudoimmista ihmisistä. minä ja austin päätimme vitsailla muille lapsille ja kirjoittaa tekaistuja rakkausviestejä ja laittaa ne lasten reppuihin. Muutaman päivän tekemisen jälkeen hän tuli käymään ja kirjoitimme viestin calebille. se oli täysin viatonta. eräs tyttö luokallani piti häntä söpönä ja blaa blaa blaa peruskoulujuttuja. veljeni, joka oli kahdeksannella luokalla, sai jotenkin tuulta alleen, kun teimme tätä. hän kirjoitti viestin, jossa luki outoja juttuja, kuten "olen katsellut sinua suihkussa.... voimme jopa antaa hamsterisi katsella..." ja sen sellaista. tiesimme, että viestin piti mennä calebille. En tiennyt mitä nuo jutut tarkoitti, pidin niitä vain hauskoina. joten alkuperäinen calebin lappu oli varattu Mikelle ja uusi likainen lappu oli etusijalla. joten harjoiteltuani taskuvarkauden taitoja sujautin tuon lapun hänen taskuunsa. muistan vieläkin tarkalleen, kuinka hiivin hänen takanaan ja sujautin sen hänen keltaisen takkinsa taskuun, joka oli likainen mudassa. meni noin viikko. opettaja käski meidän puhdistaa reppumme, ja minun reppuni oli moitteettomassa kunnossa. Tai niin ainakin luulin. hän tuli ja penkoi reppua hetken, kaivoi esiin vihkon ja sieltä löytyi lappu Mikelle. unohdin sen täysin. astuin jalallani sen päälle, mutta hän näki sen, nappasi sen, vilkaisi siihen ja juoksi ulos ovesta. sillä hetkellä tiesin, että olin kusessa. vajaan tunnin kuluttua minut kutsuttiin toimistoon, jossa minua tervehtivät rehtori, isäni naama kämmenessä, äitini, Caleb ja hänen friikki-isänsä sekä poliisi. purskahdin itkuun. olin niin peloissani, että sain tuskin sanaakaan ulos vastatakseni kysymyksiin. minulla on/oli pitkät hiukset ja muistan, että hiukseni olivat kiinni kasvoissani kyynelistä. isäni raahasi minut kotiin ja meillä oli mukava pitkä keskustelu. en ole koskaan elämässäni puhunut niin paljon, hän huusi minulle tunnin putkeen. se olisi kestänyt pidempäänkin, jos hänen ei olisi pitänyt hakea veljeäni. Hän sanoi, että aikoo lyödä häntä kasvoihin. En voi edes kuvitella, mitä hän kävi läpi noiden viiden minuutin aikana, lapsiparka... En usko, että isäni luotti meihin pitkään aikaan sen jälkeen. Muistan myös, että Calebin isä soitti meille aina ja puhui paskaa perheestämme siitä, kuinka olemme kauheita ihmisiä ja muuta sellaista. se oli aika siistiä, koska luulin, että isäni tappaisi heidät.</w:t>
      </w:r>
    </w:p>
    <w:p>
      <w:r>
        <w:rPr>
          <w:b/>
        </w:rPr>
        <w:t xml:space="preserve">Tulos</w:t>
      </w:r>
    </w:p>
    <w:p>
      <w:r>
        <w:t xml:space="preserve">Veljeni kirjoitti rivon viestin eräälle todella oudolle pojalle, ja jouduin pahaan pulaan -</w:t>
      </w:r>
    </w:p>
    <w:p>
      <w:r>
        <w:rPr>
          <w:b/>
        </w:rPr>
        <w:t xml:space="preserve">Esimerkki 7.4665</w:t>
      </w:r>
    </w:p>
    <w:p>
      <w:r>
        <w:t xml:space="preserve">Teksti: tänään (kyllä, tänään) minulla oli työhaastattelu kello 17:30 aika makeaan työpaikkaan, jonka haluaisin todella saada, ja se on junamatkan päässä kaupungissa, hienoa.saavun asemalle 5 minuuttia ennen junaani, joka vie minut mukavasti ajoissa haastatteluun. 16:55. runsaasti aikaa. sitten kuitenkin lähtöaika koitti, eikä yhtään junaa tullut. 17:10 tulee ilmoitus, että kaikki junat on peruttu ja ne korvataan busseilla jonkin vian takia, joka sijaitsee kauempana linjalla. mitä väliä, paskaa sattuu. minun pitäisi silti ehtiä juuri ajoissa. istun ja odotan bussia kaupunkiin. bussi pysähtyy melkein heti ja ajattelen, että "hienoa, eihän tämä ole ollenkaan huono juttu", mutta sitten tajuan, että bussi menee väärään suuntaan :/ c'est la vie. soitan rekrytointipäällikölle kertoakseni, että myöhästyn luultavasti, mutta hän ei tietenkään vastaa. hienoa.5:20, bussi pysähtyy to city -kyltin kohdalle ja se on täynnä! niin kuin sardiinipurkki täynnä, mutta onnistun tunkemaan itseni sisään ja asettumaan. leikkaus on hieman hieno, mutta hei, onko pari minuuttia myöhästymistä todella iso juttu? sitten bussi kääntyy oikealle, kaupunki, haastattelu, on vasemmalla. paska. tietysti tämä kuski on tullut väärästä suunnasta ja pysähtynyt väärään kylttiin, huijaten meidät totaalisesti nousemaan kyytiin. bussi jatkaa matkaa, ja minä ja kaksi muuta ihmettelemme, minne helvettiin olemme menossa, sillä tämä ei todellakaan ole kaupunki. pysähdymme pysäkille, hyppäämme ulos, ylitämme tien ja leikimme odottelupeliä bussia varten, joka on tällä kertaa oikeasti menossa kohti kaupunkia. me iloiset kolme keskustelemme hieman matkakohteistamme ja nauramme, kun sanon "4 minuuttia sitten", kun minulta kysytään, mihin aikaan minun pitää saapua haastatteluuni. 17:34, olen myöhässä... soitan taas johtajalle ja hyvä uutinen on, että hän otti kyytiin, huono, kova tissuttelu myöhästymisistä, olen menettänyt mahdollisuuteni haastatteluun. :(päätän vain mennä kotiin murjottamaan, mutta bussit eivät anna minun edes tehdä sitä, koska niitä ei tunnu olevan enää olemassa oikeaan suuntaan. istun ikuisuuden ja klo 18 päätän sanoa, että vitut siitä ja kävellä kotiin. Mutta sillä hetkellä jumalat päättivät sääliä minua ja lähettivät kunnon bussin, hallelujaa!!sitten huomaan, että se oli siunauksen sijasta suuri keskisormi minulle, sillä en päässyt edes bussiin, koska siellä oli niin paljon ihmisiä ahtautuneena. se oli kai vain minun tuuriani. nyt on puoli seitsemän ja saavuin juuri kotiin, kylmänä, surkeana ja yhä ilman työtä. kiitos julkiselle liikenteelle.</w:t>
      </w:r>
    </w:p>
    <w:p>
      <w:r>
        <w:rPr>
          <w:b/>
        </w:rPr>
        <w:t xml:space="preserve">Tulos</w:t>
      </w:r>
    </w:p>
    <w:p>
      <w:r>
        <w:t xml:space="preserve">junalla työhaastatteluun. psyykkaa! se ei onnistu. bussilla työhaastatteluun. psyykkaa! bussilla kotiin. psyykkaa! kävele kotiin surullisena ja työttömänä.</w:t>
      </w:r>
    </w:p>
    <w:p>
      <w:r>
        <w:rPr>
          <w:b/>
        </w:rPr>
        <w:t xml:space="preserve">Esimerkki 7.4666</w:t>
      </w:r>
    </w:p>
    <w:p>
      <w:r>
        <w:t xml:space="preserve">Teksti: tänä aamuna olin menossa ultraäänitutkimukseen sulhaseni kanssa, joka on seitsemännellä kuulla raskaana. noudatin tavallista aamurutiiniani katsomalla cnbc:tä markkinoiden avautumista varten samalla kun synkronoin fitbitini nähdäkseni, miten nukuin viime yönä. kun hän tuli suihkusta, oli minun vuoroni, ja kuten toisinaan teen, ajattelin, että olisi hyvä hetki katsoa aikuisten videota äänet pois päältä ja vesi juoksemassa, jotta vältyttäisiin epäilyksiltä.En ollut odottanut, että hän olisi pukeutunut ja valmis lähtemään nopeasti ja käyttäisi aikaa auton käynnistämiseen. kun hän käynnisti auton, se yhdistettiin bluetoothiin, jonka olin unohtanut kytkeä pois päältä fitbitin synkronoinnin jälkeen. en tajunnut sitä tuolloin, mutta näin äänenvoimakkuuden hyppäävän puoleenväliin, mutta silti puhelimesta ei kuulunut ääntä. Lopetin tekemiseni ja kävin nopeasti suihkussa. kun pääsin ulos, pukeuduin ja kävelin keittiöön, jossa hän seisoi. kuulin auton kulkevan keittiöstä autotallin oven läpi, ja hän kysyi: "Miten 'suihkusi' meni?", käyttäen ilmaisia lainausmerkkejä sanassa suihku. hänen ilmeestään ja passiivis-aggressiivisesta kyselemisestä tajusin, mitä oli tapahtunut, ja minua hävetti. Hän alkoi itkeä ja pyysi anteeksi, että oli "ällöttävä ja lihava". sanoin hänelle, ettei hän ollut kumpaakaan näistä asioista ja ettei päätökselläni ollut mitään tekemistä hänen raskautensa kanssa. istuimme läpi kiusallisen ultraäänitutkimuksen ja hiljaisen kotimatkan ennen kuin vein hänet töihin. en tiedä, mitä sanoisin hänelle parantaakseni tätä...</w:t>
      </w:r>
    </w:p>
    <w:p>
      <w:r>
        <w:rPr>
          <w:b/>
        </w:rPr>
        <w:t xml:space="preserve">Tulos</w:t>
      </w:r>
    </w:p>
    <w:p>
      <w:r>
        <w:t xml:space="preserve">sulhaseni kuuli ääntä aikuisten videosta, kun hän käynnisti autoni bluetoothin ihmeen ansiosta... olin tuolloin kylpyhuoneessa iphone** kanssa.</w:t>
      </w:r>
    </w:p>
    <w:p>
      <w:r>
        <w:rPr>
          <w:b/>
        </w:rPr>
        <w:t xml:space="preserve">Esimerkki 7.4667</w:t>
      </w:r>
    </w:p>
    <w:p>
      <w:r>
        <w:t xml:space="preserve">Teksti: eilen, myöhään illalla, olin juuri kietoutunut katsomaan elokuvaa sängyssä noin klo 4 ja päätin, että oli aika mennä nukkumaan. laitoin hammasrautani, jota en pidä kotelossani vaan yöpöydällä vieressäni, suoraan sisään. huomaan, että se tuntuu oudolta, mutta olen liian väsynyt tarkastamaan sitä ja oletan sen johtuvan vain siitä, etten ole käyttänyt sitä muutamaan päivään, joten se oli luonnostaan tiukempi. herään aamulla, otan hammasraudan pois, menen harjaamaan hampaat. kun katson peiliin, näen jotain ällöttävän näköistä ainetta etuhampaillani. menen tarkastamaan hammasraudan, ja siinä oli litistynyt pikkutorakka, suurin osa siitä oli aivan etuhampaiden päällä. en todellakaan tiedä, miten se ei pudonnut, kun nostin sen ylös, mutta jumalauta, pidän sen hammasraudan kotelossani. en tiedä enää, mitä tehdä elämälläni.</w:t>
      </w:r>
    </w:p>
    <w:p>
      <w:r>
        <w:rPr>
          <w:b/>
        </w:rPr>
        <w:t xml:space="preserve">Tulos</w:t>
      </w:r>
    </w:p>
    <w:p>
      <w:r>
        <w:t xml:space="preserve">Laitoin hammasraudan, jossa oli torakka, ja puristin sen hammasraudan sisään, kun laitoin sen paikoilleen.</w:t>
      </w:r>
    </w:p>
    <w:p>
      <w:r>
        <w:rPr>
          <w:b/>
        </w:rPr>
        <w:t xml:space="preserve">Esimerkki 7.4668</w:t>
      </w:r>
    </w:p>
    <w:p>
      <w:r>
        <w:t xml:space="preserve">Teksti: Tämä tapahtui itse asiassa lähes kuukausi sitten (uudenvuodenaattona tarkalleen ottaen). olen tällä hetkellä lukion vanhempi ja aloitin juuri uuden suhteen erään tytön kanssa. hän on todella mukava ja olen tavannut hänen vanhempansa, ja he rakastavat minua todella paljon. joka tapauksessa sanoin hänelle, että hänen pitäisi tulla juhliin minun ja ystävieni kanssa uudenvuodenaattona. hän vaikutti hieman hermostuneelta ja selitti, kuinka hän on todella suuri alkoholin kanssa. Minusta tämä ei tuntunut ongelmalta, hän vain juo vähemmän kuin minä ja ystäväni, ja meillä kaikilla voi olla hauskaa, eikö niin? väärin. joten nopeasti eteenpäin uudenvuodenaattona, minä ja ystäväni haemme hänet ja viemme hänet juhliin, jotka paras ystäväni järjestää. Kun saavumme sinne, minä ja ystäväni alamme heti juoda ja pelata olutpongia jne. hän näytti siltä, ettei halunnut olla siellä, joten minusta tuntui pahalta, joten idioottimaisesti tarjosin hänelle paukkua. hän epäröi hetken ja otti sitten kaksi valtavaa kulausta ciroq-pullostani. Olin aika vaikuttunut, kunnes huomasin, kuinka humalassa hän oli viisi minuuttia myöhemmin. sanoin ystävilleni, etteivät he antaisi hänelle enempää shotteja varmuuden vuoksi. noin 30 minuuttia myöhemmin juttelin juuri jonkun kanssa juhlissa, kun tyttöystäväni käytännössä kaatui päälleni. aluksi luulin, että hän vain kompastui johonkin, mutta sitten tajusin, kuinka kännissä hän oli. kysyin ensimmäiseksi, montako shottia hän oli juonut. hän oli juonut kahdeksan. helvetin kahdeksan shottia 30 minuutissa. Normaalisti 8 paukkua 30 minuutissa ei ole ongelma minulle ja kavereilleni, mutta tämä tyttö painaa hädin tuskin yli 100 kiloa. nyt hän ilmoitti minulle, että hänen on oltava kotona klo 1:00 ja hänen äitinsä odottaa häntä. paska. loppuillan jouduin vahtimaan häntä ja pitelemään hänen hiuksiaan, kun hän oksensi. kello 1:00 hän oli tajuttomassa humalassa ja sammui ystäväni autoon. minun piti kantaa hänet kotiovelle ja selittää hänen äidilleen, miksi hänen tyttärensä oli sammunut. ainoa asia, mitä hänen äitinsä sanoi minulle, oli: "Et näe tytärtäni enää koskaan."</w:t>
      </w:r>
    </w:p>
    <w:p>
      <w:r>
        <w:rPr>
          <w:b/>
        </w:rPr>
        <w:t xml:space="preserve">Tulos</w:t>
      </w:r>
    </w:p>
    <w:p>
      <w:r>
        <w:t xml:space="preserve">sain kevyen tyttöystäväni känniin uudenvuodenaattona ja jouduin viemään hänet kotiin, kun hän oli sammuneena äitinsä luo.</w:t>
      </w:r>
    </w:p>
    <w:p>
      <w:r>
        <w:rPr>
          <w:b/>
        </w:rPr>
        <w:t xml:space="preserve">Esimerkki 7.4669</w:t>
      </w:r>
    </w:p>
    <w:p>
      <w:r>
        <w:t xml:space="preserve">Teksti: en ole väkivaltainen ihminen, mutta olen katsonut game of thronesia viime aikoina, joten olen saanut sarjasta koko "väkivaltainen kosto verenvuodatus" -kielen. olin alexandra daddario redditissä ja kirjoitin, että "ottaisin henkeni hänen vuokseen" (en tiedä mitä helvettiä ajattelin). sitten joku vastasi: "I'd much prefer to make a human life with her", joten vastasin takaisin: "olet heikko (viiltää kurkkusi auki)" taas, en tiedä miten en tajunnut, että se oli niin kamalaa sanottavaa! en koskaan aikonut uhkailla ketään! olen kiltimpi kuin koiranpentu ja inhoan jopa riitelemistä netissä. joten sain bannia, koska luulin olevani kova game of thrones -hahmo.</w:t>
      </w:r>
    </w:p>
    <w:p>
      <w:r>
        <w:rPr>
          <w:b/>
        </w:rPr>
        <w:t xml:space="preserve">Tulos</w:t>
      </w:r>
    </w:p>
    <w:p>
      <w:r>
        <w:t xml:space="preserve">uhkailin vahingossa jotakuta puhumalla kuin Game of Thronesin hahmo, sain bannia.</w:t>
      </w:r>
    </w:p>
    <w:p>
      <w:r>
        <w:rPr>
          <w:b/>
        </w:rPr>
        <w:t xml:space="preserve">Esimerkki 7.4670</w:t>
      </w:r>
    </w:p>
    <w:p>
      <w:r>
        <w:t xml:space="preserve">Teksti: tämä tapahtui viime yönä, mutta se on 24 tunnin sisällä, joten pidän sen tifu. joten viime yönä vaimoni ja minä olimme satunnaisesti keskustelemassa, ja yksi asia johtaa toiseen ja sanoin "Lyön vetoa, että voin polvella itseäni otsaan."." hän uskaltaa minua ja minä nousen ylös ja suoritan tehtävän hänen edessään, tehtävä suoritettu, dominanssi näytetty. tässä kohtaa mokasin, ajattelin, että voisin ehkä potkaista itseäni päähän. yritin pari kertaa ja pääsin aika lähelle. päätin kaivaa sisään ja mennä pallit seinään, jotta jalkani koskettaisi otsaani.  Olin vielä muutaman sentin päässä tavoitteestani (niin hän sanoi!). tunsin venähdyksen reisilihaksessani aivan takamukseni kohdalla ja päätin, että se riittää, tehtävää ei ollut suoritettu. nopeasti eteenpäin tähän aamuun. nousen ylös ja olen hyvin väsynyt siitä, miten jalkani kestää liikkumisen, koska luulin venyttäneeni sen.  Käänsin päätäni sammuttaakseni herätyskellon, ja pam! niskassani tuntui heti kipua. joten yritän nyt juoda olutta tylsittääkseni kipua kärsittyäni töissä. en ole fiksu mies.</w:t>
      </w:r>
    </w:p>
    <w:p>
      <w:r>
        <w:rPr>
          <w:b/>
        </w:rPr>
        <w:t xml:space="preserve">Tulos</w:t>
      </w:r>
    </w:p>
    <w:p>
      <w:r>
        <w:t xml:space="preserve">ruoskanisku on syvältä, kun olet 30-vuotias.</w:t>
      </w:r>
    </w:p>
    <w:p>
      <w:r>
        <w:rPr>
          <w:b/>
        </w:rPr>
        <w:t xml:space="preserve">Esimerkki 7.4671</w:t>
      </w:r>
    </w:p>
    <w:p>
      <w:r>
        <w:t xml:space="preserve">Teksti: Kiirehdin töiden jälkeen kotiin valmistautuakseni tapaamaan siskoani illalliselle. minun piti vain käydä suihkussa ja vaihtaa vaatteet, mutta piilolinssini ovat vaivanneet minua 3-4 päivää (vasen silmä on ollut sumea), joten päätin laittaa myös uudet. kiireessä heitin vanhat roskiin ja otin kaksi uutta esiin. Silmissäni on eri resepti, vasemmalla on astigmatismi, joka vaatii erikoislinssin, joten tarkistin vielä kerran, että laitan ne oikeaan silmään. oikea oli täydellinen ja tuntui hyvältä (kaikki, joilla on hävitettävät piilolinssit, tietävät, miten hyvältä uudet tuntuvat). vasen silmä oli edelleen todella sumea ja häiritsi minua kuten vanhatkin piilolinssit. no niin, joskus astigmatismilinsseillä kestää jonkin aikaa kohdistaa ne oikein silmään ja se voi olla sumea. Viiden minuutin kuluttua se oli edelleen paha, joten otin uuden linssin pois, huuhtelin sen ja kokeilin uudelleen. edelleen sumea. hitto, tämä on ärsyttävää. taidan käydä nopeasti suihkussa ja katsoa, kohdistuuko se. ei. hitto hitto hitto hitto. mikä piilolinsseissäni on vikana? mikä silmässäni on vikana?! silmäongelmat ovat suvussani (äidiltä melkein irtosi kerran verkkokalvo), tapahtuiko jotain juuri nyt minun vitun silmämunalleni??! se on ollut paha viime päivät, enkä ole käynyt tarkastuksessa 1. kerran.Se oli aika helpottavaa, mutta tunnen itseni idiootiksi. selvisi, ettei minun tarvinnut kiirehtiä. hän on jumissa töissä.</w:t>
      </w:r>
    </w:p>
    <w:p>
      <w:r>
        <w:rPr>
          <w:b/>
        </w:rPr>
        <w:t xml:space="preserve">Tulos</w:t>
      </w:r>
    </w:p>
    <w:p>
      <w:r>
        <w:t xml:space="preserve">oli kiire, laitoin kaksi piilolinssiä toiseen silmään, luulin silmäni olevan aivan sekaisin, kunnes löysin sen, olen idiootti.</w:t>
      </w:r>
    </w:p>
    <w:p>
      <w:r>
        <w:rPr>
          <w:b/>
        </w:rPr>
        <w:t xml:space="preserve">Esimerkki 7.4672</w:t>
      </w:r>
    </w:p>
    <w:p>
      <w:r>
        <w:t xml:space="preserve">Teksti: kaksi kuukautta sitten olin töissä vessassa, tyypillinen tuottava työntekijä, joka pelasi puhelimella ja tuhlasi aikaa. kun olin valmis palaamaan töihin, laitoin puhelimeni taskuun, nousin ylös, ja puhelin putosi suoraan maahan... kasvot alaspäin. ei se mitään, olen pudottanut sen monta kertaa ennenkin.Mutta tällä kertaa, kun olin kääntänyt sen ympäri... kauhukseni näyttö oli haljennut. Yritin koskettaa näytön eri kohtia, mutta ei auttanut. se ei vastannut. loppupäivän ajan minua valtasi ahdistus, jota sukupolveni ihmiset saavat, kun heiltä katkaistaan internet-yhteys. Mutta ei hätää! minulla oli t-mobilen jump! vakuutus! voisin vain tehdä korvaushakemuksen. en tiennyt, että maksu olisi 160 dollaria. ja että se viivästyisi pari päivää, koska he hylkäsivät korvaushakemuksen virheellisesti ensimmäisellä kerralla, koska he eivät lukeneet imei-numeroa oikein. mutta vihdoinkin! siunauksellisesti! useiden ahdistuneiden päivien jälkeen (vaikka tässä vaiheessa olin jo alkanut tuntea oloni helpommaksi, kun yhteys katkaistiin) sain kuin uudenlaisen korvaavan puhelimeni. eikä näytössä ollut naarmuja. takapuoli oli sileä. hurraa! pomoni, jolla on (oli...) samantyyppinen puhelin, antoi minulle jopa puhelinkotelonsa. sellaisen paksun life proof -suojakotelon. laitoin sen heti päälle. kunnes pari päivää sitten. otin kotelon pois puhdistaakseni koirankarvat, jotka olivat juuttuneet sinne, ja tuntiessani puhelimen ohuuden muistin, kuinka paljon pidin siitä sellaisena. joten kotelo jäi pois. ja tietysti löysin itseni jälleen kerran kylpyhuoneesta, seisoin seisomassa, puhelin epävakaasti taskussa, ja puhelin putkahti esiin. kasvot alaspäin. sen jälkeen, kun olin niin monta kertaa varonut laittamasta puhelimeni tietoisesti syvälle taskuun, vetoketjun kiinni takin taskuun silloin, kun olin käyttänyt sitä... se tapahtui taas. mutta ehkä... pelokkaasti kurkotin nostamaan sen ylös, käänsin sitä hitaasti ympäri ja... jälleen kerran näyttö oli haljennut. Tällä kertaa yläkulma. mutta näyttö ei reagoinut kosketukseen. nyt olen menettänyt yli 300 dollaria korvaaviin tuotteisiin, koska olen idiootti. tällä kertaa ostin kuitenkin vain halvimman puhelimen (ja kotelon!), jonka löysin, kunnes saan arvokkaan puhelimeni korjattua tai vaihdettua.</w:t>
      </w:r>
    </w:p>
    <w:p>
      <w:r>
        <w:rPr>
          <w:b/>
        </w:rPr>
        <w:t xml:space="preserve">Tulos</w:t>
      </w:r>
    </w:p>
    <w:p>
      <w:r>
        <w:t xml:space="preserve">käytä aina puhelimen suojakoteloa, vaikka se tekisi puhelimestasi tilaa vievän.</w:t>
      </w:r>
    </w:p>
    <w:p>
      <w:r>
        <w:rPr>
          <w:b/>
        </w:rPr>
        <w:t xml:space="preserve">Esimerkki 7.4673</w:t>
      </w:r>
    </w:p>
    <w:p>
      <w:r>
        <w:t xml:space="preserve">Teksti: joten olen hajotti minun gf kuin kuukausi tai niin sitten ja ovat sen jälkeen tehneet satunnaisia hookups.well humalassa minulle ajattelin, että olisi hauskaa tekstata minun ex, joka tähän asti oli melko harmiton hajoaminen ja olimme edelleen friends.so jatkan humalassa tekstin hänen satunnainen chatty paskaa, kun tyhjästä ehdotan hän tulee yli ja voimme pitää hauskaa.hän olettaa heti seksiä ja hermostuu, myönnettäköön, että halusin sitä, mutta nyt hän on kertonut muutamalle ihmiselle, millainen ihminen olen, kuten vittu, eikö niin? en malta odottaa, että voin kävellä baariin ja kävellä tytön luo ja pyytää häntä ostamaan drinkin, kun hän kääntyy ja sanoo: "ai ai aiotko ryhtyä suhteeseen kanssani vain seksin takia?".</w:t>
      </w:r>
    </w:p>
    <w:p>
      <w:r>
        <w:rPr>
          <w:b/>
        </w:rPr>
        <w:t xml:space="preserve">Tulos</w:t>
      </w:r>
    </w:p>
    <w:p>
      <w:r>
        <w:t xml:space="preserve">Tekstasin exälleni humalassa, olettaa, että haluan seksiä, hullu seuraa, katu-uskottavuuteni pilalla</w:t>
      </w:r>
    </w:p>
    <w:p>
      <w:r>
        <w:rPr>
          <w:b/>
        </w:rPr>
        <w:t xml:space="preserve">Esimerkki 7.4674</w:t>
      </w:r>
    </w:p>
    <w:p>
      <w:r>
        <w:t xml:space="preserve">Teksti: *Tuulenvire puhalsi sulavasti ja taivas oli sinisen sininen. oli hieman lämmin, mutta Arizonan standardeissa "hieman lämmin" on helvetinmoinen herkku. Joka tapauksessa, niille, jotka eivät tiedä, sedona on kauniiden, kirkkaanpunaisten, kooltaan ja pystysuoruudeltaan vaihtelevien kalliomuodostelmien (eli vuorten) paratiisi. patikointi on paikallisten harrastus, joten yritin tehdä oman osani. tapasimme Matthew'n kanssa cathedral rockilla, joka on yhtä petollinen kuin majesteettinenkin vaellus. Nyt en ollut mitenkään kokenut vaeltaja tai urheilullinen missään mielessä, mutta olin varma, että aiemmat 2,5 vaellustani pätevöittivät minut toimimaan sellaisena. epäröimättä aloitin matkani ylös taidokkaalle kukkulalle, poljin keskittyneesti punaisen lian läpi ja tein parhaani saadakseni neljän jalan askelmerkit näyttämään vitsiltä. kiipesin tieten tahtoen, kuin vuoristovuohi, joka tuo ruokaa ylös poikasilleen. olin näppärä ja taitava kiipeilijä. valovoimainen vaellusguru, jos niin haluatte. asentoni oli ylpeä ja vauhtini oli sellainen, joka ei voinut epäonnistua. matthew, joka ei ollut vaikuttunut aggressiivisuudestani, pysyi mukana. nopeasti eteenpäin 90 minuuttia. lähestyimme huippua odotettua nopeammin. loppujen lopuksi taukojen pitäminen ja maisemista nauttiminen ei ollut välttämätöntä. vauhtimme oli laskenut merkittävästi. katsellessani alas 60 asteen kulmassa olevaa vuorenrinnettä paheksuvat kipuni ja hengenahdistukseni muuttuivat ihailuksi. se oli kaunista. lähtöpisteemme oli poissa näköpiiristä ja noin kahden kilometrin päässä etäisyydellä ja korkeudessa. puuraja kiemurteli tyylikkäästi puron ympärillä. muut kalliomuodostelmat heittivät massiivisia varjoja alla olevaan kaupunkiin. koko sedona näytti pieneltä kylältä, joka oli piilossa raamatullisessa kupeessa. se oli eräänlainen suuren arvon grand canyon. Kun Matthew ja minä olimme nauttineet näkymistä, oli aika aloittaa toinen osa: laskeutuminen. useimmat ihmiset menisivät varmasti alas samaa tietä kuin ylöskin, mutta se ei riittänyt minulle ja Matthew'lle. meidän piti nähdä Cathedral Rockin toinen puoli. se "oikea" puoli. "Oikea" eli ei sitä reittiä, jota tultiin ylös, jossa oli polkukylttejä ja satunnaisia polkuja... inhottavaa. Olemmeko me turisteja? katselimme paikkoja ja suunnittelimme reitin alaspäin. olimme hikisinä ja kipeinä vasta puolivälissä, mutta mikä nousee, sen pitää tulla alas. seuraavat 20 minuuttia olivat kuin kakku. liukastuimme ja hyppelimme alas tyylikkäästi ja tyylikkäästi. kipeät nelipäiseni ja vasikkani jäykistyivät kovasti. Jalkojani särki toistuvat yli neljän jalan laskeutumiset kalliolle, mutta pärjäsin hienosti. vitsailimme siitä, kuolisimmeko, jos putoaisimme tietyistä kohdista, ja jopa pilkkasimme toisiamme teeskentelemällä kompastuvamme reunojen lähellä. jyrkät liukumäet muuttuivat vähitellen jyrkemmiksi. korkeat pudotukset muuttuivat hieman korkeammiksi. uupunut leikkimielisyytemme muuttui yhtäkkiä huolestuneisuudeksi. jaoimme hetken, jolloin tajusimme. olimme huonossa paikassa. katsoimme alaspäin sarjaa alamäkiä ja jyrkänteitä, joissa luki "127 tuntia". aloimme arvioida uudelleen tähänastista toimintaamme. päätimme, ettemme selviäisi, joten uusi ajatus oli vain mennä takaisin huipulle, kulkea surkeaa turistipolkua takaisin alas ja olla kotona ajoissa päivälliselle. mutta nopeasti kävi selväksi, että rinteet, joita liukastuimme alas, olivat liian jyrkkiä kiivetäksemme takaisin ylös. Olimme jumissa. meillä ei ollut puhelinyhteyttä, ei vettä eikä aavistustakaan, mitä helvettiä olimme tekemässä. pohdittuamme kohtaloamme muutaman minuutin ajan teimme yhteisen päätöksen. meidän oli yritettävä liukua alas. se oli ainoa keino. en tiedä, oletko koskaan ollut tilanteessa, josta sinulla on ollut vain yksi ulospääsy, ja se ainoa ulospääsy on heittäytyminen alas vuorenrinnettä, mutta se ei ole kovin hyvä tunne. kauhu ja pelko ottivat vallan. alaspäin oli kolme rinnettä peräkkäin, noin 10 jalkaa kukin. niiden välissä oli tasaisia reunoja (vaihtelevasti 2-6 jalkaa). kolmannen reunan jälkeen ei ollut näköyhteyttä. tavoitteena oli liukua hitaasti ja järjestelmällisesti jokaista rinnettä alas, jotta voisimme pysähtyä jokaisen reunan kohdalla ja toistaa prosessin, kunnes olisimme selvillä. adrenaliinista nauttien menin ensin. Seisoin ensimmäisen rinteen kohdalla yrittäen olla näyttämättä pelkoa kehonkielessäni. laskeuduin varovasti takamukselleni, painoin jalkani tukevasti pölyiseen punaiseen kallioon, laskin käteni taakseni lisäkitkan saamiseksi ja aloin liukua alas. liukuin hieman liian nopeasti mukavuudenhaluiseksi, mutta onnistuin pysymään laskeutumiseni pohjassa. hengitin henkeä, mutta en antanut itselleni aikaa tajuta, kuinka helvetin peloissani olin. laskin peppuni, jalkani ja käteni alas. liukastuin toista rinnettä alas. tämä oli hieman vähemmän jyrkkä, ja oli helppo hallita liukua ja päästä pohjaan. nyt tämä kolmas rinne oli erilainen. se oli hieman pidempi ja hieman jyrkempi, ja alareunassa oleva rinne oli hieman lyhyempi. ja vaikka olin päässyt näin pitkälle, en vieläkään nähnyt sen taakse. en tiedä, onko optimistinen sopiva sana, mutta se on paras tapa, jolla voin selittää ajattelutapaani sillä hetkellä. ehkä optimismi oli ainoa vaihtoehtoni. aika oli koittanut. kohtalo oli johdattanut minut tänne. edessäni oli viimeinen rinne, eikä ollut mitään mahdollisuutta pelkuroitua. tässä vaiheessa tukahdutin ajatukseni, koska hyviä ajatuksia ei ollut. "No, nyt mennään." sanoin itselleni, ja hetkenä, joka tuntui silkkaa sankaruutta, aloin liukua alas niin varovasti kuin pystyin. rinteen ensimmäiset metrit olivat takanani hieman liian nopeasti, ja tässä vaiheessa tajusin, että ohitan tuon jyrkänteen halusinpa tai en. aika hidastui. nuo seuraavat neljä sekuntia veivät yli puolet 22-vuotisesta elämästäni, mitä minuun tulee. tunsin, kuinka kallio irrottautui jaloistani ja takapuolestani, kun menetin hallinnan. Vatsani lakkasi olemasta, ja minut valtasi se tunne, jonka saa, kun on nojannut liian pitkälle taaksepäin tuolissa. kehoni yritti epätoivoisesti löytää keinon pysäyttää itsensä, mutta mitään ei ollut tehtävissä. vauhtini oli kertynyt aivan liikaa, kun saavuin pohjalle. viimeisenä pysähtymisyrityksenä työnsin jalkani alas rinteen alareunassa olevalle reunalle. tämä ponnisti kehoni ylöspäin seisomaan, ja nousu alkoi. mutisin "awhsh", koska olin liian kiireinen lausuakseni "oh, shit".  katsoin alas ja tunsin tunteen, kuin olisin unessa, jossa putoat taivaalta. suoristin vartaloni kuin olisin syöksymässä altaaseen, koska vaistoni käski niin. tunsin itseni painottomaksi ja muistan ajatelleeni, että "putoanko oikeasti vielä?". lopulta minusta ja maasta tuli yksi. iskeydyin jalka edellä armottomaan maahan ja kovalla työllä ansaitsemallani nopeudella jatkoin vierimistä. vartaloni ja pääni seurasivat välittömästi. olin huolissani siitä, että saattaisin vierähtää alas joltain toiselta kalliolta, jos en pysähtyisi. riepottelin kaktukseen ja ensimmäistä kertaa pitkään aikaan tuntui siltä, että kehoni oli liikkumatta. vakuuttuneena siitä, että olin juuri ylittänyt rajan, istahdin nopeasti ylös katsomaan, millainen oli tuonpuoleinen elämä. tuolloin todellisuus asettui tuskan ohella. muistan, kun katsoin taakseni, näin 20 jalan jyrkänteen, jolta olin juuri pudonnut, ja ajattelin: "Tämä on hyvä tarina." Kuulin Matthew'n huutavan nimeäni, mutta tavalla, josta hän ei ollut varma, vastaisinko. "Danny?!" hänen äänensä kaikui. "Joo..." huusin ikään kuin hänen kutsunsa olisi häirinnyt minua. yritin nousta ylös ja kaaduin heti takaisin alas. jalkani oli mennyttä. istuin siinä ja kirosin itsekseni odottaessani, että matthew skaalautui sopivasti ympäri helvetinmaisemaa. tuona aikana nauhoitin videon, jossa dokumentoin vammani. päätin sen seuraavasti: "minulla ei ole paljon annettavaa, mutta voitte puhua keskenänne." matthew pääsi lopulta luokseni. seuraavat viisi tai kuusi tuntia kului raahautumalla vuorta alas yksijalkaisena ja ryömimällä. matti joutui valvomaan jokaista liikettäni tuumaa minua maastossa, ja kolmen jalan alueiden ohittaminen vaati suunnittelua ja valppautta. ryömin piikkipensaiden, mutalammikoiden, soran ja kaktusten läpi. Olin hikinen ja verinen. vaatteeni olivat repeytyneet ja jalkani roikkui voimattomana jalastani. loppuosa laskeutumisesta on oma tarinansa, mutta lyhentääkseni pitkää tarinaa: pääsimme vihdoin vuoren juurelle. tunne siitä, että olimme maanpinnan tasolla, oli tyydyttävin/helpottavin asia, jonka olen koskaan tuntenut. tulimme purolle ja roiskimme vettä kasvoillemme ja joimme. vaelsimme jäljellä olevan kilometrin, minä hyppien yhdellä jalalla käyttäen keppiä tilapäisenä kainalosauvana, ja sitten hän kantoi minua selässään. vihdoin saavuimme kunniakkaasti autolle. ennen kuin jätin keppini eläkkeelle ja nousin kyytiin, katsoin taaksepäin nähdäkseni auringon laskevan sen armottoman muodostelman taakse, jossa olin melkein kuollut. tuskani ja henkinen uupumukseni tekivät tilaa nopealle ihailun hymylle. rakkaalle ystävälleni Matthewlle, kiitos, että kävelit kirjaimellisesti kanssani kuoleman varjon laakson läpi. jos et olisi ollut siellä, olisin vieläkin. tarinan opetus: älä pure enempää kuin pystyt pureskelemaan, koska elämä pakottaa sinut pureskelemaan.</w:t>
      </w:r>
    </w:p>
    <w:p>
      <w:r>
        <w:rPr>
          <w:b/>
        </w:rPr>
        <w:t xml:space="preserve">Tulos</w:t>
      </w:r>
    </w:p>
    <w:p>
      <w:r>
        <w:t xml:space="preserve">putosi jyrkänteeltä.</w:t>
      </w:r>
    </w:p>
    <w:p>
      <w:r>
        <w:rPr>
          <w:b/>
        </w:rPr>
        <w:t xml:space="preserve">Esimerkki 7.4675</w:t>
      </w:r>
    </w:p>
    <w:p>
      <w:r>
        <w:t xml:space="preserve">Teksti: tifu. tämä tapahtui siis muutama vuosi sitten, kun pelasin jalkapalloa ystäväni etupihalla. tämä kyseinen ystävä asui serkkuni naapurissa, jonka kanssa asuin silloin tällöin ja jonka kanssa olen hyvin läheinen. tuolloin minun piti nähdä nämä ihmiset vähintään joka viikonloppu, luojan kiitos en enää näe. Pelasimme kaikki jalkapalloa, kuten sanoin, ja yksi poika, joka oli erittäin hyvä, venäytti nivusensa ja joutui pitämään tauon. olin hyvin kilpailuhenkinen ja voitin useimmat pelit, mutta tällä kertaa poika, kutsuttakoon häntä abeliksi, toi ystävänsä, joka oli lopettanut lukion, hakkaamaan meitä lapsia, jotka olimme vielä kahdeksannella luokalla. häviäminen suututti minut hyvin ja aloin turhautua. Kun kaikki olivat lopettaneet, liityimme abelin seuraan bensin talon etuportailla. abel oli pilkannut häviämistämme jo jonkin aikaa, joten kun hän alkoi valittaa nivusistaan, aioin tehdä jonkin kommentin siitä, että löisin häntä kasvoihin, mikä häiritsisi häntä nivusistaan, mutta päädyin sanomaan vain: "Voin korjata sen." johon hän heti hyppäsi ylös ja alkoi juosta ympäriinsä huutaen ja nauraen kuin hän ei olisi loukkaantunut ennen kuin ehdin seurata ja pelastaa itseni. sen jälkeen kukaan ei antanut minun sanoa sanaa ja joka kerta kun näin abelin tai hänen ystävänsä ja useimmiten hän ei ollut edes paikalla minua kutsuttiin "herra korjaajaksi". se oli aivan kamalaa ainakin pari vuotta kunnes serkkuni muutti.</w:t>
      </w:r>
    </w:p>
    <w:p>
      <w:r>
        <w:rPr>
          <w:b/>
        </w:rPr>
        <w:t xml:space="preserve">Tulos</w:t>
      </w:r>
    </w:p>
    <w:p>
      <w:r>
        <w:t xml:space="preserve">suutuin ystävälleni, joka loukkasi nivusensa, ja sanoin hänelle, että voisin korjata sen yrittäessäni olla nokkela. minua pilkattiin ja kutsuttiin "herra korjaajaksi" vuosien ajan.</w:t>
      </w:r>
    </w:p>
    <w:p>
      <w:r>
        <w:rPr>
          <w:b/>
        </w:rPr>
        <w:t xml:space="preserve">Esimerkki 7.4676</w:t>
      </w:r>
    </w:p>
    <w:p>
      <w:r>
        <w:t xml:space="preserve">Teksti: Hei kaikki, olen kännykässä, joten anteeksi mahdolliset virheet, tämä tapahtui noin 20 minuuttia sitten.Hieman taustaa. olen Kanadasta, jossa voi tulla aika kylmä. minulla oli loppukoe tänään ja professori oli pyytänyt minua pysähtymään hänen toimistoonsa ja hakemaan raportin tentin jälkeen. "Okei", ajattelin, "se kuulostaa hyvältä ja hyvältä "Kuinka väärässä olinkaan...matkalla hänen työhuoneeseensa astuin vahingossa ja tietämättäni valtavaan paskakasaan. olisinpa nähnyt tai ollut tietoinen, mutta valitettavasti olin tietämätön uudesta ystävästä, joka viipyi pohkeessani. pääsen professorin työhuoneeseen, istahdan alas ja juttelen hänen kanssaan. noin viiden minuutin kuluttua alan haistaa jotain kauhean pistävää. Uskon, että kakka oli alun perin jäätynyt, mutta toimiston lämmössä se oli alkanut päästää voimakasta hajuaan. koska olen niin hölmö, oletin, että se tuli professorista eikä omasta kengästäni. taisteltuani parin minuutin ajan vahvistuvaa hajua vastaan päätin lähteä, mutta kuten arvaatte, haju seurasi perässä. Pääsin kirjastoon, istuin alas opiskelemaan, mutta haju iski nopeasti jälleen kerran. tässä vaiheessa tajusin tyhmyyteni, paikansin lähteen kengästäni ja jynssäsin sen pois. itse asiassa lähdin sen jälkeen tutkimaan lähdettä ja onnistuin siinä. juuri ennen kuin astuin professorin rakennukseen... harkitsin tarinan kertomista hänelle, mutta hän on melko vanhanaikainen/konservatiivinen, joten olisi ehkä parasta unohtaa, että se tapahtui.</w:t>
      </w:r>
    </w:p>
    <w:p>
      <w:r>
        <w:rPr>
          <w:b/>
        </w:rPr>
        <w:t xml:space="preserve">Tulos</w:t>
      </w:r>
    </w:p>
    <w:p>
      <w:r>
        <w:t xml:space="preserve">astui paskan päälle, haju ja henki todella jäivät päälle.</w:t>
      </w:r>
    </w:p>
    <w:p>
      <w:r>
        <w:rPr>
          <w:b/>
        </w:rPr>
        <w:t xml:space="preserve">Esimerkki 7.4677</w:t>
      </w:r>
    </w:p>
    <w:p>
      <w:r>
        <w:t xml:space="preserve">Teksti: itse asiassa tämä tapahtui 7 vuotta sitten, kun minä ja paras ystäväni olimme 9. luokalla (molemmat 14-vuotiaita). tarina on seuraava: hän halusi lopettaa pelaamisen, koska hän oli pahasti koukussa peliin (minäkin olin, mutta peli oli elämäni tuolloin ja lopettaminen ei tullut kysymykseen). hän antoi minulle tilinsä ja käski minun vaihtaa salasanan ja olla kertomatta hänelle uutta salasanaa. nerokas 14-vuotias minä ajattelin, että mikä olisi parempi tapa auttaa kaveriani lopettamaan, kuin saada hänen tilinsä pysyvästi suljettua?". joten kirjauduin sisään ja aloin tehdä typeriä asioita, kuten kiroilla jokaista näkemääni ihmistä ja tehdä kasan satunnaista paskaa, joka oli selvästi pelin sääntöjen vastaista. lopulta tili bannattiin. runescapessa on kuitenkin järjestelmä, jossa jos tilisi bannataan, he antavat sinulle mahdollisuuden valittaa itsellesi ja selittää, miksi sinun pitäisi vapautua bannista. silloin päähäni pälkähti nerokas ajatus (tai ainakin pidin sitä nerokkaana tuolloin), ja kirjoitin valitukseeni juuri tämän: "Aion tappaa itseni, jos ette vapauta minua bannista." Nyt, en pilaile, heti seuraavana aamuna, noin kello 5 aamulla, poliisit olivat hänen kotonaan kyselemässä kaikenlaisia kysymyksiä siitä, onko hän itsetuhoinen, ja tutkivat koko hänen huoneensa kaikkien mahdollisten aseiden varalta. Joten koska alkuperäinen ip-osoite tilillä oli hänen, jotenkin runescapen tekijät saivat paikallisen poliisin käsiinsä, lähettivät heidät ystäväni talolle aamuviideltä ja tutkivat koko hänen huoneensa ja kyselivät häneltä, ajatteliko hän itsemurhaa pelikiellon takia. seuraavana aamuna, kuten voitte kuvitella, hän ja hänen vanhempansa olivat erittäin vihaisia minulle. mutta lopulta sain hänet lopettamaan, joten tehtävä suoritettu. ja tietenkin he eivät koskaan vapauttaneet hänen tiliään.</w:t>
      </w:r>
    </w:p>
    <w:p>
      <w:r>
        <w:rPr>
          <w:b/>
        </w:rPr>
        <w:t xml:space="preserve">Tulos</w:t>
      </w:r>
    </w:p>
    <w:p>
      <w:r>
        <w:t xml:space="preserve">ystäväni antoi minulle runescape-tilinsä, koska hän oli lopettamassa, sain sen kiellettyä ja yritin valittaa sanomalla "aion tappaa itseni, jos ette poista kieltoa." poliisit ilmestyivät hänen kotiinsa klo 5 aamulla, koska he luulivat, että hänellä oli itsemurha-ajatuksia, ja tutkivat koko hänen huoneensa mahdollisten aseiden varalta.</w:t>
      </w:r>
    </w:p>
    <w:p>
      <w:r>
        <w:rPr>
          <w:b/>
        </w:rPr>
        <w:t xml:space="preserve">Esimerkki 7.4678</w:t>
      </w:r>
    </w:p>
    <w:p>
      <w:r>
        <w:t xml:space="preserve">Teksti: pakollinen "tämä tapahtui tänään" -lausuntoTaustatietoa: lähdemme perheeni kanssa huomenna lomalle. en tiedä muista talouksista, mutta kun lähdemme, meillä on tapana siivota talo alhaalta ylös. minulle annettiin tehtäväksi kolme kylpyhuonetta. ei kovin vaikeaa. kun siivoan, minulla on kuitenkin tapana käyttää jotain liinaa, jolla kuivaan pinnat ja poistan ylimääräisen lian. joten tänään käytin kasvoflanellia. en löytänyt liinaa, joten käytin kasvoflanellia kuin fiksu poika. siivoan siis iloisesti näitä kylpyhuoneita, kaikki sujuu hyvin, ja flanelliin kertyy mukavasti likaa. vessan likaa. Siirryn viimeiseen kylpyhuoneeseen ja tajuan, että olin unohtanut jotain toisessa kylpyhuoneessa, joten otan siivousvälineet mukaani ilman flanellia, koska en tarvinnut sitä. palaan takaisin 20 minuuttia myöhemmin vain löytääkseni flanellin lavuaarista tippuvan märkänä ja saippuan peittämänä. minusta tuntuu, että se on rikospaikka, kuin minun pitäisi piirtää liitua flanellin ympärille ja tutkia sitä. Ongelma käy ilmeiseksi, kun tajuan, että ihana äitini on pyyhkinyt tämän flanellin, tämän paskan flanellin, joka on kuivuneen pissan (muun muassa) peitossa ja pyyhkinyt sen kasvoihinsa. fuck edit: niille, jotka eivät tiedä, kasvoflanelli on rätti, jolla pestään kasvot... Amerikassa se voi olla jotain muuta, mutta Yhdistyneessä kuningaskunnassa se on kasvoflanelli.</w:t>
      </w:r>
    </w:p>
    <w:p>
      <w:r>
        <w:rPr>
          <w:b/>
        </w:rPr>
        <w:t xml:space="preserve">Tulos</w:t>
      </w:r>
    </w:p>
    <w:p>
      <w:r>
        <w:t xml:space="preserve">viaton äitini on puhdistanut kasvonsa kuivuneella kusella ja lialla...</w:t>
      </w:r>
    </w:p>
    <w:p>
      <w:r>
        <w:rPr>
          <w:b/>
        </w:rPr>
        <w:t xml:space="preserve">Esimerkki 7.4679</w:t>
      </w:r>
    </w:p>
    <w:p>
      <w:r>
        <w:t xml:space="preserve">Teksti: pakolliset lausunnot:* pitkäaikainen lurkkari, ensikertalainen postaaja* tämä ei tapahtunut tänään, pikemminkin pari vuotta sitten* luin [tämän](https://www.reddit.com/r/tifu/comments/3sgmx5/tifu_by_joking_talking_about_death_with_a/), muistutti minua omasta tarinastani (kommentoin myös lyhennetyn version toiseen postaukseen)* ei ehkä ihan täyttä vittuilua, mutta silti viihdyttävä tarina. jos pitäisi mennä johonkin muuhun subredditiin, modit kertokaa!pakollinen tausta: kävin (no, käyn edelleen) keskikokoista esikaupunkilukiota. ainakin 90% valkoisia lapsia, ja aika monta mielenkiintoista hahmoa. kahta näistä hahmoista kutsutaan nimellä miriam ja sarah. nämä kaksi tyttöä ovat osa melko omituista kaveriporukkaani, jossa me kaikki emme ole erityisen henkisesti vakaita; miriam on sitä hieman enemmän kuin me muut. Miram on todella siisti ja hyvä ystävä, jos pysyy hänen hyvällä puolellaan (mikä ei ole vaikeaa, jos on kunnon ihminen), joten kaikki hänen vitsailunsa kymmenistä tuskallisista ja kauhistuttavista tavoista, joilla hän voisi tappaa sinut, on täysin okei. saattaisin pelätä henkeni puolesta, jos joskus suututtaisin hänet, mutta onneksi hän tekee selväksi, milloin alat suututtaa häntä, joten en ole koskaan nähnyt minkään kärjistyvän niin pitkälle, että hän olisi joutunut toimimaan. sarah on vain vähän outo, mutta yhtä lailla siisti, jos olet hänen ystävänsä. olen ollut molempien ystävä koko neljän lukiovuoden ajan. joka tapauksessa, kaksi vuotta sitten (toisen vuoden opiskelija), aamuna, jolloin mokasin, istuimme yhteisessä salissa, kuten ennen koulua on tapana. juttelen miriamin ja sarahin kanssa, ja jotenkin tulee puheeksi, että minut pitäisi teipata kattoon. se on ihan normaali keskustelu, eikä silti mitään epätavallista, kun miriam vitsailee, että voisin viiltää kurkkuni auki ja antaa minun vuotaa verta muiden oppilaiden päälle, vähän niin kuin spider-man, paitsi etten pystyisi ninjata tieni ulos ikkunasta ennen kuin kukaan heistä näkee minut. miten vaan, täysin hypoteettista, ei mitenkään voisi tapahtua (koulun katot eivät tue oppilaiden painoa (duh)). sarah sanoo sitten, että heidän pitäisi käyttää askartelusaksia, jotta siitä tulisi verisempi ja verisempi, ja käytännössä repiä kurkkuni irti. jatkamme näin vähän aikaa, ja vaikka se ei ollut erilainen kuin muut samanlaiset oudot ja sairaalloiset keskustelut aiemmin, se jäi mieleeni erityisen hauskana.Menen myöhemmin samana päivänä matematiikan tunnille, ja siellä on opettajani, jota kutsumme neiti puritaaniksi, ja hän on juuri sellainen. on hänen ensimmäinen opetusvuotensa, ja hän on niin tiukkapipo sääntöjen ja protokollan suhteen, että puritaaninen on ainoa kuvaus, joka tekee hänelle oikeutta. minulla on useita hyviä ystäviä tuolla luokassa, ja niinpä päätän lähellä tunnin loppua kertoa eeppisen tarinan oudon Marvelin inspiroiman vertikaalisesti omituisen kuolemani suunnittelusta. Ilmeisesti neiti puritaani luulee, että uskottelen ystävilleni, että minua on uhkailtu tai jotain, mutta ei sano minulle mitään. kävelen ulos tuolta tunnilta ja seuraavalle tunnille aivan kuten kuka tahansa muu teinipoika sinä päivänä. vasta seuraavana päivänä virheeni valkenee. sattuu vain niin, että sen sijaan, että neiti puritaani olisi puhunut minulle, hän puhuu minulle. Puritan päätti lähettää sähköpostia rehtorille, joka puolestaan lähettää sähköpostia luokkani opinto-ohjaajalle, ja he päättävät, että heidän on istuttava alas ja juteltava kanssani. menen kouluun seuraavana päivänä, ja kesken erään oppituntini minut kutsutaan toimistoon. nyt olen hämmentynyt. olen jäänyt kiinni kaikista oppitunneistani (se on yleisin syy, miksi päädyn sinne) enkä ole saanut muita kurinpitomääräyksiä. Kävelen sisään ja pam, siellä istuu neiti puritan, rehtorin (herra coolio) ja luokkani opinto-ohjaajan (herra chillguy) kanssa. molemmat heistä ovat täysin rentoja ja rentoja, kuten heidän muutetut nimensä antavat ymmärtää. mutta hei, heillä on töitä tehtävänä, joten herra coolio sanoo (jotakin tyyliin) "neiti puritan toi tietoon, että jotkut luokkatoverit uhkailivat sinua. onko se totta?" sanon, että parhaan tietämykseni mukaan ei, koska minulla ei vieläkään ollut aavistustakaan, miksi helvetissä minut kutsuttiin hänen toimistoonsa. hän kertoo, että neiti puritan kuuli, kun kävin "kouluun sopimatonta keskustelua", jossa sanoin, että muutamat muut oppilaat suunnittelivat tappavansa minut. en muista varmasti, oliko neiti muistanut ja kertonut yksityiskohdat vai vain tappamiseni osuuden, mutta se riitti muistuttamaan minua siitä, mistä he puhuivat. Selitin ensimmäisen keskustelun, joka oli käyty ennen koulua edellisenä päivänä, ja kuinka Miriam ja Sarah olivat luotettavia ystäviä, ja sitten kuinka olin vain kertonut tarinan uudelleen ystäville neiti Puritanin luokassa, koska se oli mielestäni ollut hauska. he ryhmittyivät uudelleen, ja sitten herra Puritan kertoi, että hän oli ollut ystäväni. chillguy kysyy minulta, tunnenko oloni turvalliseksi näiden kahden ystävän seurassa ja tunnenko itseni uhatuksi. ensimmäinen vastaukseni ei ilmeisesti ollut tarpeeksi selvä, joten sanon heille uudelleen: kyllä, tunnen oloni turvalliseksi heidän seurassaan, ja ei, en tunne olevani vähääkään uhattuna. jos miriam haluaisi satuttaa minua, hän tekisi sen. hän vitsailee ihmisten satuttamisesta vain, jos hän aikoo satuttaa heitä todella. He jatkavat kuulustelua noin kymmenen minuuttia, ja lopulta he ovat vakuuttuneita siitä, ettei henkeni ole vaarassa, mutta vaikuttavat silti hieman varovaisilta, erityisesti neiti Puritan (spoileri: miriam ei ole vielä tappanut minua). kävin muutaman kerran herra chillguyn luona seuraavien viikkojen aikana varmistamassa, että olen yhä kunnossa, ja nyt siitä on tullut meidän välillämme sisäinen vitsi.Olen varma, että neiti Puritan oli erittäin huolissaan minusta loppuvuoden ajan, koska myöhemmin sain päähäni oppikirjan. kaveri löi minua sillä kevyesti, mutta opettaja päätti silti, ettei hänen tarvitse puhua kanssani, vaan soittaa sairaanhoitajalle ja kertoa, että minulla oli luultavasti aivotärähdys. Niinpä minut kutsuttiin terveydenhoitajan toimistoon ja minulle tehtiin täydellinen aivotärähdysarviointi, vaikkei minulla ollut aavistustakaan, miksi. Vasta sen jälkeen he kertoivat, että se johtui siitä, että neiti Puritan kertoi heille. Sanoin, että he olisivat voineet vain kysyä minulta ja olisin sanonut, että olin kunnossa, mutta he vaativat silti, että heidän oli oltava varmoja.</w:t>
      </w:r>
    </w:p>
    <w:p>
      <w:r>
        <w:rPr>
          <w:b/>
        </w:rPr>
        <w:t xml:space="preserve">Tulos</w:t>
      </w:r>
    </w:p>
    <w:p>
      <w:r>
        <w:t xml:space="preserve">hauska keskustelu ystävien kanssa. he vitsailevat siitä, että he teippasivat minut koulun kattoon ja viiltävät kurkkuni auki askartelusaksilla. opettaja huolestuu, päädyn neuvontaan, ja siitä syntyy hieno tarina ja sisäpiirin vitsi.</w:t>
      </w:r>
    </w:p>
    <w:p>
      <w:r>
        <w:rPr>
          <w:b/>
        </w:rPr>
        <w:t xml:space="preserve">Esimerkki 7.4680</w:t>
      </w:r>
    </w:p>
    <w:p>
      <w:r>
        <w:t xml:space="preserve">Teksti: "Tämä tapahtui viime kesänä, mutta viimeaikaiset tapahtumat ovat tuoneet tämän takaisin päähäni, ja minusta tuntuu, että minun on vain saatava se ulos. anteeksi, että se on hieman pitkä, mutta en voinut jättää mitään näistä asioista pois. voit ohittaa kaksi seuraavaa kappaletta päästäksesi mehukkaaseen paskaan. täytin 21 viime vuonna. kaikki ympärilläni halusivat minun menevän hulluksi sen kanssa, mutta en saa hyped ylös tällaisista jutuista. Se oli rauhallinen 21-vuotissyntymäpäivä, jossa oli kaksi eri alkoholijuomaa, joita vanhempani suosittelivat. tähän päivään asti en voi juoda vain helvetin takia. enimmäkseen vanhempieni seurassa... joka tapauksessa noiden juomien jälkeen sanoin isälleni, että olen saanut tarpeekseni. hän sanoi, etten aio olla samanlainen matkallamme vegasiin. on hassua, miten tietyn päivän jälkeen pitäisi vain kääntää kytkin joksikin muuksi, mutta hyväksyin hänen haasteensa.Nopeasti eteenpäin muutama kuukausi ja kirjaimellisesti sillä hetkellä, kun saavumme vegasiin, näen kyltin, että eräs tietty tuottaja, jota rakastan, on dj:nä xs-yökerhossa. 30 minuutin sisällä päätin kerrankin elämässäni tehdä jotain täysin spontaania ja ostin liput hotellista, jossa asuimme (monte carlo). sanomattakin on sanomattakin selvää, että olin helvetin innoissani. en koskaan anna hypeen vaikuttaa minuun, mutta jostain syystä päässäni oli ääni huutamassa: "vegas baby yeah!".!!". tässä kohtaa menin pieleen. ensinnäkin, keikka oli 21 &amp; over. jotkut teistä varmaan huutavat, "se on yökerho, senkin dense motherfucker!". ansaitsen sen (en käy paljon ulkona :p). tämän olisi pitänyt herättää muutama kysymys. tärkein niistä koskee pukeutumiskoodia. onneksi minulla on isä, jolla sattuu olemaan hetkensä. hän sanoo: "hmm, se on yökerho. etkö luule, että tarvitset puvun?". valitettavasti vastaan mahdollisimman naiivisti. Päädyin pukeutumaan asuun, johon kuului shortsit. lopulta shortsit eivät sallineet kulkuani. se oli kuitenkin illan paras *huonoin* uutinen. tässä kohtaa mokasin todella pahasti. saavuin siis klubille. olin noin 30 minuuttia etuajassa ja jono oli juuri muodostumassa. kävelen suoraan portsarin luo lippuni kanssa. hän on tekemisissä tyypin kanssa, joka vaikuttaa olevan humalassa. tämä mies valitti, mistä saisi lippuja, vaikka lipunmyyntikoju oli noin kolmen metrin päässä. portsari ei hyväksynyt sitä ja käski kaverin häipyä. kun portsari oli lopettanut kaverin kanssa, hän katsoi minuun ja sanoi: "et pääse tänne sisään noilla shortseilla." en antanut sille sekuntia kauempaa aikaa ja vastasin: "mistä saisin housut?" Totta puhuakseni, minulla on 50 tuuman vyötärö, ja huomasin, että kaveri katsoi minua niin kuin ffffffffffffuuuuuuuuuuu.....hän kehottaa minua kokeilemaan ostosaluetta (hymyillen). kello on kohta 22.00. menen sinne ja suurin osa paikoista on jo kiinni, joten menen suoraan ensimmäiseen kauppaan. muistakaa, että olen 21 ja minulla on noin 60 taalaa mukanani. näytän talonpojalta verrattuna ympärilläni oleviin ihmisiin. se on se vitun encore... paikka, johon astun sisään... dior. olen kaveri vailla muotitietoisuutta, joten bonuspisteitä siitä, että en tiedä, mihin helvettiin kävelen. Kävelen suoraan työntekijän luokse (vanhempi mies, jolla on terävä puku), joka näyttää olevan ainoa liikkeessä, ja pyydän päästä sovittamaan housuja. hän katsoo minua 10 sekuntia ja sanoo, että odota hetki, haen johtajan/omistajan (en muista), joka voi ehkä auttaa. hän kutsuu hänet, ja hän tulee lasiovista kuin prinsessa ja katsoo minua noin 10 sekuntia. hän katsoo miestä ja sitten takaisin minuun. "Missä voin auttaa teitä?" "Haluaisin sovittaa housuja." "En usko, että meillä on sinulle mitään." "haluaisin kuitenkin kokeilla ihan vain nähdäkseni." "autan vaikka osaan kyllä tehdä työni." "Varmasti osaat." "Niin varmasti osaat." - sanoin tämän mahdollisimman hermostuneena ja tilanteesta piittaamattomana. hän oli pelottavin henkilö, jonka olen koskaan aiemmin kaupassa kohdannut. hän tulee takaisin housujen kanssa ja sanoo: "tämä on italialaisittain kokoa 54, suurin mitä meillä on." en tiedä miten vastata, mutta otan housut ja menen heidän 50 000 dollarin lasiseen pukuhuoneeseensa. jatkan housujen sovittamista, ja tässä vaiheessa tajuan, mitä olen tehnyt. laitan yhden jalan housuihin ja näen hintalapun samalla, kun tajuan, ettei jalkani sovi. 700 dollaria. tämä oli se hetki, jolloin myönsin tappioni. astun ulos, eikä rouva ollut yhtään huvittunut. en olisi voinut tuntea itseäni tyhmemmäksi. hänen ilmeensä... mies... mies oli kuitenkin todella mukava ja kysyi, mikä kiire minulla oli. selitän tilanteeni, ja hän tarjoutuu kokeilemaan Macy'sia aivan hotellin ulkopuolella. se oli kuitenkin outoa, koska hän kysyi rouvalta lupaa, jos hän voisi antaa minulle tämän neuvon. hän varmaan pelkäsi myös naista... kiitän häntä ja lähden takaisin sinne, missä klubi oli, katsomaan vaihtoehtojani. ensin tajusin, ettei hotellin ulkopuolella ollut mitään Macy'sia. ehkä hän oli erehtynyt, tai ehkä hän näki, miten säälittävä tilanne oli, ja yritti vain olla optimistinen. tuon skenaarion jälkeen minulla oli oikeastaan jäljellä vain se hemmetin lippu. tässä kohtaa tarvitsin jonkun sanomaan: " ei fn_strobe, älä vittu uskalla. älä tee sitä, senkin surkea paskiainen!" arvasitte varmaan, päätin katsoa, voisinko myydä lipun. encoressa. ihmisten ympäröimänä, joilla oli kunnon käteistä. klubin edessä oli noin 12 kaverin ryhmä. yksi heistä riiteli samalle portsarille samasta vittumaisesta asiasta kuin toinenkin kaveri. se oli luultavasti sama kaveri vain kaveriporukan kanssa. en tiedä, miksi pidin sitä hyvänä ideana, mutta yritin saada hänen huomionsa. liput maksoivat 80 dollaria ovella, ja sanoin: "annan sinulle yhden 40:llä." Tiedän, se on säälittävää. näillä tyypeillä ei luultavasti ole koskaan elämässään ollut rahan kanssa ongelmaa, joten on hyvin mahdollista, että he olivat vain kännissä ja aiheuttivat portsarille vaikeuksia.kolme kaveria kääntyi minuun päin ja nauroi. yksi katsoi takaisin kaveriinsa ja sanoi: "hei katsokaa tätä poikaa, joka yrittää tarjota teille lippua." päämies kääntyi ja sanoi: "käske sen pojan painua vittuun!". kaksi kääntyi minuun päin ja periaatteessa käski painua vittuun. kävelin pois pahemman olon vallassa kuin ennen... se oli niin tyhmää. tyhmää, tyhmää, tyhmää. tunsin itseni torakaksi. se oli mieletön tunne, mutta kaikki oli minun syytäni, joten en voinut muuta kuin syyttää itseäni. itkin helvetisti. halusin vain heittää lipun pois, mutta viime hetkellä näin nämä kaksi tyyppiä, jotka puhuivat siitä, miten saisivat lippuja seuraavan päivän keikalle. he erottuivat toisistaan, koska näyttivät niin iloisilta. he olivat ulkomaalaisia, joilla oli huono englanti, ja he halusivat nähdä major lazerin, joka oli dj:nä seuraavana iltana. kävelin yhden luokse ja kysyin, haluavatko he nähdä illalla soittavan setin. he sanoivat vain: "major lazer?" ja sanoin: "ei, tämä on skrillexin illan keikalle." he sanoivat ok ja kysyivät, kuinka paljon, mutta en vain pystynyt. tuurillani pelkäsin, ettei lippu luultavasti toimisi sittenkään, joten sanoin vain, että ottakaa se ja pitäkää hauskaa. se oli pisin kävelymatka ikinä takaisin monte carloon. koko paluumatkan ajan ajattelin vain sitä, että menisin takaisin siihen dior-liikkeeseen käteisellä, ostaisin kasan tavaraa ja sytyttäisin sen kaiken tuleen sen naisen edessä samalla kun saisin sataa sadan dollarin seteleitä päälle. illan huipuksi osuin peliautomaattiin ja hävisin ne 60 dollaria, jotka minulla oli. vegas man...</w:t>
      </w:r>
    </w:p>
    <w:p>
      <w:r>
        <w:rPr>
          <w:b/>
        </w:rPr>
        <w:t xml:space="preserve">Tulos</w:t>
      </w:r>
    </w:p>
    <w:p>
      <w:r>
        <w:t xml:space="preserve">menin vegasiin. yritin päästä klubille ilman asianmukaista pukukoodia. olin naiivi luullessani, ettei minun tarvitsisi pukeutua jotakin hienoa, ja sivuutin isäni varoituksen siitä, että minun olisi ehkä pitänyt pukeutua näyttävästi. nolasin itseni yrittäessäni ajatella, että voisin hankkia asianmukaisen pukukoodin myöhään yöhön kävelemällä kauppaan, jonka hinnat olivat paljon yli palkkatasoni ja housukoot paljon alle minun kokoani. nolaan itseni edelleen yrittämällä myydä pääsylippuni yökerhoon ihmisille, jotka pyyhkivät persettään tällaisella rahalla. annan lipun muutamalle siistin näköiselle kaverille, jotka toivottavasti pystyivät ottamaan paikkani ja pitämään hauskaa. murjotan takaisin hotellille ja tuhlaan sen vähän, mitä minulla oli jäljellä, peliautomaatteihin. vegas baby.</w:t>
      </w:r>
    </w:p>
    <w:p>
      <w:r>
        <w:rPr>
          <w:b/>
        </w:rPr>
        <w:t xml:space="preserve">Esimerkki 7.4681</w:t>
      </w:r>
    </w:p>
    <w:p>
      <w:r>
        <w:t xml:space="preserve">Teksti: aluksi haluan sanoa, että olen 30-vuotias ja veljeni on 40-vuotias, ja silloin tällöin nautimme osuutemme kasviperäisistä lääkkeistä. olemme hyvin läheisiä ja olemme olleet sitä koko elämämme ajan. minulla on toinenkin veli, mutta hän ei ollut mukana tämän tarinan rungossa. viimeisen kuukauden aikana olen puhunut molemmille veljilleni jatkuvasti herkullisista, luonnonmukaisista "kasviperäisistä" kekseistä, joita eräs työtuttu leipoo aina silloin tällöin. tällaisilla kekseillä ei ole koskaan ollut minuun vaikutusta, ennen kuin olen maistanut hänen leipomiaan. molemmat veljeni osoittivat kiinnostusta ajatukseen näiden nauttimisesta viikonloppuna, joten pidin silmällä, milloin niitä tulee taas. eilen illalla töissä kysyin kaveriltani, oliko hän leiponut edellisenä iltana. hän vastasi kyllä, ja ostin kaksi hänen maukasta, leivottua tuotettaan. nyrkkisääntö näiden keksien kanssa on, että koskaan ei pidä syödä koko keksiä, ellei ole paljon omaa aikaa yksin. joten parilla kerralla, kun sain niitä, söin vain puolet. odotin innolla, haluaisivatko veljeni ottaa osaa näihin tulevana viikonloppuna, ja onneksi veljeni oli hakemassa minua töistä sinä päivänä.Olin päättänyt, että aioin ajoittaa sen niin, että söisin töissä vähän keksiä, juuri sen verran, että työvuoroni lopussa se alkaisi vaikuttaa, ja veljeni hakisi minut ja minä kertoisin hänelle siitä loistavasta viikonlopusta, joka meillä olisi tulossa. se ei mennyt ihan niin. lähtiessäni töistä keksi ja kaikki sen hauska sisältö virtasi elimistöni läpi. olin pilvessä. olin syönyt vain 1/3 keksistä. ne olivat voimakkaita! kotimatkalla olin unohtanut keksit täysin. veljeni puhui tulevasta viikonlopustaan; kuinka hän on menossa vermonttiin lumilautailuviikonlopuksi. hän oli kysynyt minulta, voisinko vahtia hänen taloaan ja ruokkia hänen koiransa. tämä ei ollut aivan sitä, miten olin toivonut asioiden menevän, mutta suostuin siihen tietäen, että siitä tulisi joka tapauksessa hyvä viikonloppu.Nyt olemme veljeni luona, istumme hänen olohuoneessaan ja katselemme televisiosta jotain bändejä. pilvi on täysillä ja roikun tuolilla kuin känninen laiskiainen. silloin veljeni muistutti minua. "hei. saitko koskaan lisää niitä keksejä?" piristyn ja sanon: "kyllä!" Minulla on taskussaan juuri nyt 1 ja 2/3 keksiä! "halusitko nyt heti?!" "joo!" vedän esiin osittain syötyyn keksiin. katson sitä ja katson veljeäni. "okei. paljonko haluat?" sanon tämän hieman huolestuneena, joka viipyy aivojeni kysyvässä osassa. hän hymyilee ja sanoo: "koko keksi!" neuvon häntä heti olemaan ottamatta. tiesin, että se olisi aivan liikaa.  "Tässä." sanon katkaistessani keksin kahtia. "sinä otat tämän isomman puoliskon, ja minä syön pienemmän." hän hymyili ja suostui tähän työntäessään 1/3 keksistä kasvoilleen. hänen silmänsä avautuivat innokkaasti laajalle ja hän sanoi: "tämä on uskomatonta! niin hyvää!" olin iloinen, että hän nautti siitä... toistaiseksi. hymyilin ja söin toisen palan keksiä. nyt... minä olin syönyt 2/3 keksistä. veljeni oli syönyt 1/3 keksistä. tässä vaiheessa toivon vain, että hän tuntee jotain, jotta minun ei tarvitse kuulla seuraavaan viikkoon todella maukkaista kekseistä, jotka ovat vain herkullisia. jatkoimme tv:n katsomista. se oli mahtava austin city limits -keikka radioheadin kanssa. minä ja veljeni nautimme siitä todella paljon, hetken aikaa. jossain vaiheessa musiikki muuttui todella intensiiviseksi. jopa minä tunsin sen tässä vaiheessa. erään kappaleen aikana veljeni pysäytti sen, pyyhki ensin kasvonsa, sitten hiuksensa käsillään ja pudisti päätään epäuskoisena. hän päästi nopean pienen tuskallisen huudon. (kerrottakoon, että nämä teot ovat hyvin tyypillisiä veljelleni, kun hän on pilvessä. tiesin, että se oli alkanut vaikuttaa tässä vaiheessa.) hymyilin ja kysyin häneltä, mikä oli vialla. "en tiedä, voinko katsoa tätä enää. tuo on mies, jolla on tuskan elämä!" hän jatkoi ohjelman tauolla pitämistä."luulen, että hän vain ilmaisee tuskansa musiikin kautta hyvin. en usko, että hän elää tuskan elämää." tiesin, että veljeni alkoi todella tuntea keksiä tässä vaiheessa, mutta aloin pelätä, että hänen värähtelynsä oli muuttumassa negatiiviseksi. "juu..." hän nousi ylös ja käveli kylpyhuoneeseen. Tässä vaiheessa katsoin daily show'ta. radiohead ei tehonnut häneen. noin kymmenen minuutin kuluttua kuulin hänen kävelevän ympäriinsä. nyt tiesin, että jokin oli vialla. hän käveli ohitseni ja käveli ulos takaovesta. odotin, että hän tulisi takaisin sisään. ennen kuin ehdin edes sanoa sanaa... "Tuo kaveri laittoi kekseihin jotain muutakin kuin ruohoa!" "Ei laittanut. Tiedän monia ihmisiä, jotka syövät niitä. Minä syön niitä. Olet kunnossa. Luota minuun." Hän tuli olohuoneen poikki ja istuutui sohvalle. "Mutta..." tauko oli pidempi kuin odotin. Nyt veljeni valui hiki, silmät puoliksi kiinni ja suu puoliksi auki. pystyin melkein näkemään ajatukset, jotka juoksivat hänen mielessään. "Mutta... minä kuolen." Voi ei. tämä ei ole hyvä. olen aina ihaillut veljeäni ja kysynyt häneltä neuvoa. nyt hänen epätoivonsa syvimmissä, pimeimmissä kuiluissa en keksi mitään, mitä sanoa hänelle, jotta hän pääsisi tästä. minulla ei ole aavistustakaan, mitä sanoa. "veli... olet kunnossa. lupaan sen. katso minua. olen kunnossa juuri nyt. söin enemmän kuin sinä. rentoudu. se on vain erilaista pilveä kuin tupakointi. sinä et polttanut mitään, mutta olet silti pilvessä. sitä on vaikea uskoa, tiedän, mutta olet kunnossa. istu taaksepäin rentoudu ja laita itsesi parempaan tilaan." sanani eivät saaneet otetta hänen päässään. näin vain tuskan ja ahdistuksen ja kyyneleet, jotka alkoivat valua hänen poskiaan pitkin hikien mukana. "duuuuuuuuuuuuuuuuuuuuuuddde! minä kuolen! en halua kuolla!" hän nousee ylös ja heittää kätensä ilmaan ja ryntää ulos talosta. nyt kun olen pilvessä, alan menettää hieman järkeni. hänen negatiiviset energia-aaltonsa alkoivat virrata kaikkialle, kaikkialle! koira alkoi ahdistua ja käveli edestakaisin. olen ihan pihalla miettimässä mitä tehdä, ajattelen vain että hän on sekoamassa ja hänen on pakko juosta.... voi luoja! minulla ei ole nyt kyytiä kotiin. mitä voin tehdä? olen jumissa keskellä ei mitään ilman edes bensa-asemaa yhdeksän mailin säteellä ja olen jumissa täällä hänen sekoillessaan! ja minäkin sekoan nyt! hän ryntää takaisin sisään hämmentynyt ilme kasvoillaan, pudistelee päätään puolelta toiselle ja sanoo: "minä kuolen!" sanani eivät vaikuttaneet häneen. olin tässä vaiheessa aivan häkeltynyt. otan puhelimeni esiin ja lähetän isälleni viestin. pyysin häntä hakemaan minut mahdollisimman pian ja selitän myöhemmin. istuin sohvalla katsellen tätä hulluutta, joka jatkui. edestakaista vaeltelua. hikoilua. jatkuvia "en halua kuolla!" -puhahduksia. aloin tuntea, että yrittäisin taas yrittää rauhoittaa häntä. "rentoudu, mies. kyllä. sinä kuolet jonain päivänä, mutta et tänä iltana. et juuri nyt. sinulla on asioita tehtävänä ennen kuolemaasi. paikkoja, joihin mennä, ja ihmisiä, joita tavata. me kaikki kuolemme, ja se on ok. keskity vain kaiken "juuri nyt" -tilanteeseen. älä murehdi kuolemaa. kuolema ei ole juuri nyt." veljeni oli eri mieltä. kuolema oli hänelle juuri nyt. Mikään ei saanut sitä pois hänen päästään. Hän tiesi, että hän oli jo kuollut. "Mutta... mutta... mutta..." Hän nousi ylös ja käveli käytävää pitkin, sanoen yhä "mutta". Kuulin hänen kävelevän. Kuulin, kun hän pysähtyi, kääntyi ympäri ja lähti kävelemään takaisin minua kohti. "Mutta david! miten soitan kenellekään boooooooooaaaaaaagggghhhhhhh!" ääni, jolla veljeni vapautti sen illan chiliaterian lattialle, oli täynnä vihaa. se oli kovaääninen ja kuulosti siltä, että joku huusi "whhhhhhhhhaaaaaaaaaaaaaaaaaaaaaaaaat" kovaan ääneen. istuin siinä ällistyneenä ja huusin: "larry!" hän katsoi minua järkyttyneenä ja hämmentyneenä pudistaen päätään kädet ilmassa, antaen vaikutelman jostakusta, joka on aivan liian hämmentynyt. hän käveli takaovelle ja taas. "whhhhhaaaaaaaaaaaaaaaaaaaaaat "koko matolle takaovelle. hän nousi taas seisomaan ja sanoi itsekseen: "en voi uskoa tätä." heittää kätensä ilmaan "minä kuolen" ja kävelee ulos. kuulen vain hänen kävelevän edestakaisin ja päästelevän pahimpia kuivan oksentelun ääniä, joita ihminen tuntee. tähän mennessä oli kulunut jo kaksi tuntia siitä, kun olin lähettänyt isälleni tekstiviestin. kävelen alakertaan hakemaan kenkäni. kuulen veljeni palaavan taloon kuivana oksentelemaan vessan päälle. "Jätkä, oletko kunnossa?" kuulen heikon "toivottavasti". käytän tilaisuutta hyväkseni lähteäkseni talosta ja noustakseni autoon isäni kanssa, joka oli juuri pysähtynyt. isäni ei ollut tyytyväinen ja kysyi, mitä oli tapahtunut. "onko sinulla koskaan ollut ystävää, joka vain poltti aivan liikaa ja tarvitsi luultavasti vain vähän aikaa olla yksin?" heräsin tänä aamuna siihen, että veljeni oli lähettänyt tekstiviestejä, joissa hän sanoi olleensa aivan liian pilvessä viime yönä ja olevansa pahoillaan, jos hän oli pelästyttänyt minut. (hän pelästytti) tähän vastasin: "en tiedä, kuka sinä olet, mutta varo kaveria, joka omistaa tämän puhelimen. hän joutui eilen illalla demonin riivaamaksi."</w:t>
      </w:r>
    </w:p>
    <w:p>
      <w:r>
        <w:rPr>
          <w:b/>
        </w:rPr>
        <w:t xml:space="preserve">Tulos</w:t>
      </w:r>
    </w:p>
    <w:p>
      <w:r>
        <w:t xml:space="preserve">parhaat potin keksit ikinä</w:t>
      </w:r>
    </w:p>
    <w:p>
      <w:r>
        <w:rPr>
          <w:b/>
        </w:rPr>
        <w:t xml:space="preserve">Esimerkki 7.4682</w:t>
      </w:r>
    </w:p>
    <w:p>
      <w:r>
        <w:t xml:space="preserve">Teksti: tapahtui eilen juuri sen jälkeen, kun pääsin koulusta. menin kauppaan, jossa yleensä käyn ennen bussin lähtöä ostamassa välipaloja. kun kävelen kassalle, koululaukkuni tarttuu hyllyyn ja olen yllättynyt, ettei vatsani pudonnut perseestäni, kun tämä 15 jalan pituinen hylly, joka on täynnä tuotteita ja sekalaisia pakkauksia, putoaa alas kovaäänisimpänä kasana, jonka olen koskaan nähnyt. Juoksin vittuun sieltä, koska olen pelkurimainen paska ja toivon, ettei minua taklaa maahan vartijan lihakimpale, joka on täysi mulkku, ja onneksi selviän sieltä vahingoittumattomana. Nopeasti eteenpäin tähän päivään, ennen tuntia meille kerrottiin, että läheisessä kaupassa sattuneen välikohtauksen vuoksi koulumme tai minkään lähikoulun oppilaat eivät saa mennä sinne koulun päätyttyä. olen onnekas, etten jäänyt kiinni, mutta tunnen itseni mulkuksi, en ole kertonut vielä kenellekään enkä aio kertoa, ja aion ehdottomasti olla varovainen sen suhteen, miten menen ostamaan välipaloja koulun jälkeen tästä lähtien.</w:t>
      </w:r>
    </w:p>
    <w:p>
      <w:r>
        <w:rPr>
          <w:b/>
        </w:rPr>
        <w:t xml:space="preserve">Tulos</w:t>
      </w:r>
    </w:p>
    <w:p>
      <w:r>
        <w:t xml:space="preserve">- vahingossa pilasi kaikkien mahdollisuudet ostaa ruokaa koulun jälkeen paikallisesta kaupasta.</w:t>
      </w:r>
    </w:p>
    <w:p>
      <w:r>
        <w:rPr>
          <w:b/>
        </w:rPr>
        <w:t xml:space="preserve">Esimerkki 7.4683</w:t>
      </w:r>
    </w:p>
    <w:p>
      <w:r>
        <w:t xml:space="preserve">Teksti: En ole koskaan tavannut naista, mutta eilen hän pyysi minua osallistumaan jumalanpalvelukseen kirkossa, jonka jäsen hän oli ollut, jotta hänellä olisi joku, jonka kanssa hengailla/jolle puhua ja joka ei olisi masentavan vanha ja/tai antaisi hänelle surunvalitteluja. Nukkumisaikatauluni on joka tapauksessa sekaisin, koska opiskelen loppukokeisiin ja minulla ei ole mitään tekemistä heti loppukokeiden jälkeen, joten se, että jumalanpalvelus oli kello 10 aamulla, oli oikeastaan aika harmillista. Jätin huomiotta ensimmäisen herätykseni, ja sitten minun piti kiirehtiä, enkä tuonut mukavia vaatteita kotiin asunnostani, joten menin sinne farkuissa ja lenkkareissa, ja tunsin itseni hyvin alipukeutuneeksi. Olen käynyt kirkossa yhteensä ehkä kolme kertaa koko elämäni aikana, joten en tiedä, missä tämä paikka on, vaikka se on kotikaupungissani, mutta kirjoitan google mapsiin "first presbyterian", ja se avautuu heti, ja ajan sinne vanhempieni autolla, ei mitään ongelmaa. kirkon parkkipaikka on täynnä, joten parkkipaikkaa on vaikea löytää, mikä on helvetin ärsyttävää, ja kun pääsen sisälle, se on jo alkanut, ja penkit ovat suurimmaksi osaksi täynnä. Olen lähes ainoa yli 6-vuotias, jolla ei ole solmiota, ja moni nuuskii, ja on hiljaista paitsi pastori (?), joka pitää muistopuheen tai saarnan tai mitä tahansa, joten istun nolostuneena takapenkkiin enkä yritä etsiä ystävääni. tylsää tylsää tylsää tylsää, en kuuntele ihmisiä jotka puhuvat, opin vihdoin hänen isoäitinsä nimen kun hänen poikansa (ei ystäväni isä, nuorempi kaveri) menee puhumaan, nousen ylös kun he laulavat hänen "lempivirsiään" ("kääntymässä olevan kantele." kiva biisi, suosittelen sitä), vietän paljon aikaa miettien ystäväni exän takaraivoa, koska ilmeisesti hän koki tarpeelliseksi tulla paikalle ex-poikaystävänsä isoäidin hautajaisiin. Lopulta on loppu (elämäni pisimmät 20 minuuttia) ja olen valmis menemään "seurustelusaliin" pitämään ystävälleni seuraa ja juomaan kaiken boolista, kun kirkon väki rupattelee keskenään, mutta pastori-rouva nousee ylös ja kysyy: "haluaisiko joku muu jakaa muiston [vainajasta]?"." Kuka vittu nousisi seisomaan kuin ystäväni entinen? ymmärrän, että he olivat läheisiä ja että hän vietti paljon aikaa hänen luonaan/tapaamalla hänen perhettään, mutta koska en ole koskaan tavannut tätä naista, en voinut uskoa, että hänellä oli jotain sanottavaa, joka jokaisen sadoista ihmisistä kirkossa piti kuulla. Se tuntui vakavasti - ensimmäistä kertaa, kun minusta tuntui näin - kuin olisin nähnyt jotain r/tifusta tai r/cringestä tapahtuvan tosielämässä. vatsassani oli uppoava tunne ja halusin pysäyttää youtube-videon. tämä tyttö ei ollut koskaan vaikuttanut minusta erityisen hullulta, mutta hän oli pitänyt ystävästäni paljon ennen kuin he erosivat lukion loppupuolella, ja nyt hän aikoi mennä ylös ja tehdä kokonaiset hautajaiset hänestä ja hänestä. jessus.Niinpä ojensin käteni, kun hän odotti, että ihmiset päästävät hänet ulos, ja tartuin hänen hihaansa. hän kääntyi katsomaan minua ja katsoi minua hämmentyneimmällä ilmeellä, jonka olen koskaan nähnyt, ja sanoin (mahdollisimman hiljaa, mutta tavallaan arvovaltaisesti, koska jonkun on painettava jalan alle, eikä kukaan muu täällä tunne häntä) "sinun ei pitäisi mennä sinne ylös." Hän sanoi "mitä?" sellaiseen syyttävään sävyyn, tarpeeksi kovaa, että kaikki kuulevat, joten vitut, kohtaus oli jo järjestetty. puhun minäkin. "sulla ei oo oikeutta mennä sinne ylös. tässä ei oo kyse sinusta." tässä vaiheessa hän alkaa itkeä ihan vähän. "Nämä ovat äitini hautajaiset." Hän itse asiassa ikään kuin puoliksi huutaa sen. teidän pitäisi tietää jotain: kotikaupunkini on itse asiassa toinen kahdesta kaksoiskaupungista, ja kummassakin on oma "ensimmäinen presbyteerikirkko". ystäväni isoäidin hautajaiset olivat eri ensimmäisessä presbyteerikirkossa, joka oli kuuden kilometrin päässä, ja ihmiskunnan historian vittumaisimman yhteensattuman vuoksi toinen hautajaistilaisuus pidettiin kello 21.30 hänen entisen tyttökaverinsa äidille, joka oli kuollut (todella traagisesti) syöpään. Sain tämän kaiken selville myöhemmin ystävältäni, koska välitön reaktioni oli häipyä vittuun kirkosta, ajaa kotiin ja piiloutua peittojeni alle noin kuudeksi tunniksi. ja sitten postasin koko tarinan redditiin, koska (jos ette ole vielä tajunneet tätä) olen kusipää.</w:t>
      </w:r>
    </w:p>
    <w:p>
      <w:r>
        <w:rPr>
          <w:b/>
        </w:rPr>
        <w:t xml:space="preserve">Tulos</w:t>
      </w:r>
    </w:p>
    <w:p>
      <w:r>
        <w:t xml:space="preserve">meni väärään hautajaistilaisuuteen, sanoi vainajan tyttärelle, ettei hänellä ollut oikeutta puhua.</w:t>
      </w:r>
    </w:p>
    <w:p>
      <w:r>
        <w:rPr>
          <w:b/>
        </w:rPr>
        <w:t xml:space="preserve">Esimerkki 7.4684</w:t>
      </w:r>
    </w:p>
    <w:p>
      <w:r>
        <w:t xml:space="preserve">Teksti: no, tämä tarina taitaa olla vähän syvempi.kaikki alkoi eräänä päivänä, olin tylsistyneenä redditissä ja joku oli juuri linkittänyt goatmanin tarinan. koska olen peloton (päivisin) rohkeuden soturi, päätin lukea sen. asun pienessä kylässä englantiin; en lähelläkään goatmanin tarinan tapahtumia. tosiasia, jonka olen unohtanut tänään. nopeasti eteenpäin tuohon iltaan, olen moottoripyörälläni ja lähden liikkeelle tyhmimmällä mahdollisella tapaa (tarina toista päivää varten). Tämä päättyi siihen, että pomppasin vasemmalle kädelleni ~40mph. ja minulla oli 7cm halkaisijaltaan oleva reikä vasemmassa polvessani. ei hauskaa aikaa. minulla on ollut päänsärkyä ja pientä nenäverenvuotoa. pääni on täysin kunnossa, sairaalassa käytiin se perusteellisesti läpi. saan nenäverenvuotoa kuumalla ja kostealla säällä, jota olemme kokeneet täällä. nämä kolme asiaa tulivat yhteen tunti sitten. en viitsinyt sitoa kengännauhoja yhdellä kädellä, joten olin ulkona flip flopeissa ja shortseissa. Silloin alkoi nenäverenvuoto. sitä ei huomannut, kuumuus oli tehnyt siitä enimmäkseen kuivaa, kun se valui sieraimesta alas. olin keskellä peltoa pilkkopimeässä, metsää kolmella sivulla ja tunsin metallisen veren hajun. hassua, se muistutti minua jostain, mitä olin... vittu. se on vain tarina, ajattelin itsekseni. vilkuilin edestakaisin. metsäpolku vai tie? käskin itseni ryhdistäytymään, kun kävelin kohti metsää, ja sitten jostain syystä säikähdin.Vittu. käännyin sitten spurttaamaan takaisin kohti tietä. tönäisin varpaani massiiviseen kiveen, ja melkein halkaisin isovarpaani ja toisen varpaani välisen raon flip flopin nauhaan. taisin onnistua tekemään täyden kärrynpyörän ennen kuin laskeuduin. eläimen paskaan. vasemmalle kyljelleni. vittu. tässä minä nyt olen, hoivaten uudelleen revittyä ihottuma-aluetta ja sykkivää kättäni. olen ihan täynnä paskaa enkä jaksa mennä kylpemään.</w:t>
      </w:r>
    </w:p>
    <w:p>
      <w:r>
        <w:rPr>
          <w:b/>
        </w:rPr>
        <w:t xml:space="preserve">Tulos</w:t>
      </w:r>
    </w:p>
    <w:p>
      <w:r>
        <w:t xml:space="preserve">kärrynpyöräili moottoripyörän päältä. sitten 3 päivää myöhemmin kärrynpyöräili paskaan, kun kuvitteellinen amerikkalainen kaksijalkainen vuohi ajoi sitä takaa. keskellä englanttia.</w:t>
      </w:r>
    </w:p>
    <w:p>
      <w:r>
        <w:rPr>
          <w:b/>
        </w:rPr>
        <w:t xml:space="preserve">Esimerkki 7.4685</w:t>
      </w:r>
    </w:p>
    <w:p>
      <w:r>
        <w:t xml:space="preserve">Teksti: kaksi päivää sitten päätin tehdä munakokkelia. menen jääkaappiin ja siellä on kaksi laatikollista kananmunia. avaan päällimmäisen ja näen heti, että kuoret ovat hyvin oudon läpinäkymättömiä ja kaukana tavallisten kananmunien valkoisesta. katson sitten vanhentumisaikaa ja siinä lukee lokakuu 2014.nieleskelen hetken ja heitän ne heti pois, ajattelen, että nämä ovat olleet siellä ikuisuuden, ja ihmettelen, miten ihmeessä koko jääkaappi ei haise kuolemalta. avaan toisen laatikon, ja boom, normaalit ruskeat kananmunat. keitän ruokani, siitä tulee herkullista, kriisi vältetty. nopeasti eteenpäin kaksi päivää. Olen menossa nukkumaan, kun äitini yhtäkkiä kysyy, olenko syönyt yhtään munaa. sanon, että söin kaksi munakokkelia, ja siinä kaikki. sitten hän mainitsee, että se oli outoa, koska hän oli juuri ostanut tusinan ankanmunia erityistä kakkua varten, jota hän oli tekemässä, ja ne olivat sattumalta kadonneet. Hän oli todella huolissaan, koska kyseessä oli erikoistilaus maanviljelijöiden markkinoilta, joiden sesonki on nyt päättynyt. tajuan tässä vaiheessa, että "pilaantuneet" munat olivat hänen rakastamiaan ankanmunia ja että vanhentunut pakkaus johtui siitä, miten vanhoja kartonkipakkauksia kierrätetään. kerroin hänelle, miten se oli tapahtunut, ja hän oli raivoissaan.</w:t>
      </w:r>
    </w:p>
    <w:p>
      <w:r>
        <w:rPr>
          <w:b/>
        </w:rPr>
        <w:t xml:space="preserve">Tulos</w:t>
      </w:r>
    </w:p>
    <w:p>
      <w:r>
        <w:t xml:space="preserve">Näin outoja värillisiä munia, joilla oli outo kuori ja huono vanheneminen, heitin ne pois, ja ne osoittautuivat todella harvinaisiksi ja kalliiksi.</w:t>
      </w:r>
    </w:p>
    <w:p>
      <w:r>
        <w:rPr>
          <w:b/>
        </w:rPr>
        <w:t xml:space="preserve">Esimerkki 7.4686</w:t>
      </w:r>
    </w:p>
    <w:p>
      <w:r>
        <w:t xml:space="preserve">Teksti: tämä tapahtui juuri nyt. olin siis pukeutumassa, kun raapaisin pallejani. jatkoin sitten käteni nuuhkimista, kuten aina, enkä ollut tyytyväinen hajuun. näin jotain old spice spray kölninvettä ja suihkuttelin sitä palleilleni. nyt pallejani tuntuu kuin ne palaisivat kuumempina kuin kolme aurinkoa, ja käteni tärisevät. lähetä apua.</w:t>
      </w:r>
    </w:p>
    <w:p>
      <w:r>
        <w:rPr>
          <w:b/>
        </w:rPr>
        <w:t xml:space="preserve">Tulos</w:t>
      </w:r>
    </w:p>
    <w:p>
      <w:r>
        <w:t xml:space="preserve">old spice + kivespussit= kipu</w:t>
      </w:r>
    </w:p>
    <w:p>
      <w:r>
        <w:rPr>
          <w:b/>
        </w:rPr>
        <w:t xml:space="preserve">Esimerkki 7.4687</w:t>
      </w:r>
    </w:p>
    <w:p>
      <w:r>
        <w:t xml:space="preserve">Teksti: tämä vittuilu tapahtui joulukuussa. trimmaan säännöllisesti karvoitukseni (noin kerran kahdessa-kolmessa kuukaudessa), koska en pidä niistä. ne ärsyttävät minua, kun ne kasvavat tiettyyn pituuteen, ja trimmaan mieluummin kainalot ja jalkovälit.aiemmin käytin vanhaa trimmeriä tähän tarkoitukseen, mutta tällä kertaa olin hankkinut uuden ja päätin käyttää sitä. En kuitenkaan tajunnut, että uusi olisi paljon terävämpi, ja kainaloideni puhdistamisen jälkeen jatkoin pallieni trimmaamista. muutaman minuutin kuluttua tajusin, että kivespussini epätasainen pinta oli joutunut trimmerin terän harjanteisiin, ja sain muutaman naarmun. en kuitenkaan voinut jättää pallejani puoliksi ajelluksi, ja päätin jatkaa sitä. istunnon lopussa minulla oli useita viiltohaavoja pallien ihossa.</w:t>
      </w:r>
    </w:p>
    <w:p>
      <w:r>
        <w:rPr>
          <w:b/>
        </w:rPr>
        <w:t xml:space="preserve">Tulos</w:t>
      </w:r>
    </w:p>
    <w:p>
      <w:r>
        <w:t xml:space="preserve">päivitin vartalokarvojeni trimmeriä, ja päädyin mustelmiin pallopussissa ennen matkaa.</w:t>
      </w:r>
    </w:p>
    <w:p>
      <w:r>
        <w:rPr>
          <w:b/>
        </w:rPr>
        <w:t xml:space="preserve">Esimerkki 7.4688</w:t>
      </w:r>
    </w:p>
    <w:p>
      <w:r>
        <w:t xml:space="preserve">Teksti: No, toisin kuin suurin osa tifusta, tämä tapahtui juuri tänään. makasin sängyssä ja käsivarteni oli kipeytynyt, ja kun käännyin ympäri, tuntui kuin olisin vetänyt lihaksen. joten en halunnut sen pahenevan enempää, joten otin ison jääpussin pakastimesta ja aloin levittää sitä olkapäähäni. 5 minuuttia myöhemmin päätin ottaa sen pois ja katsoa, miltä olkapääni tuntui. silloin tajusin, että olin mokannut..... olkapääni iho oli kirjaimellisesti jäätynyt ja valkoinen pakkasesta. se oli outoa, koska en tuntenut tavallista kihelmöivää tunnetta, joka osoittaa, että ehkä on aika ottaa kylmäpakkaus pois... nyt olkapäässäni on iso punainen täplä ja toivon, että se ei muodostu rakkulaksi.</w:t>
      </w:r>
    </w:p>
    <w:p>
      <w:r>
        <w:rPr>
          <w:b/>
        </w:rPr>
        <w:t xml:space="preserve">Tulos</w:t>
      </w:r>
    </w:p>
    <w:p>
      <w:r>
        <w:t xml:space="preserve">olkapää oli kipeä, kun laitoin jääpakkauksen ilman estettä ja sain jääpalovamman.</w:t>
      </w:r>
    </w:p>
    <w:p>
      <w:r>
        <w:rPr>
          <w:b/>
        </w:rPr>
        <w:t xml:space="preserve">Esimerkki 7.4689</w:t>
      </w:r>
    </w:p>
    <w:p>
      <w:r>
        <w:t xml:space="preserve">Teksti: ensinnäkin, tämä ei tapahtunut tänään, se itse asiassa tapahtui joskus viime vuonna, mutta nyt voin vihdoin nauraa sille, päätin jakaa minun vittuuntumiseni.minulla oli siis normaali keskustelu kaveriystäväni kanssa. se meni siihen pisteeseen, että minun oli todella mentävä suihkuun valmistautuakseni, koska olin menossa ulos sinä iltapäivänä. Joten lähetin heille viestin, jossa sanoin "okei, mun pitää nyt mennä suihkuun, mulla on treffit kumiankan kanssa haha" en tiedä miksi laitoin tuon, luulin että se olisi joku fiksu ja nokkela vitsi, mutta se kuulostaakin vain ontuvalta ja nololta. Joka tapauksessa tässä kohtaa tulee vittuilu, tietämättäni autocorrect päätti olla pikku paskiainen ja muuttaa sanoja taas, täysin epäolennaisiksi ja sopimattomiksi asioiksi, koska sillä on 14-vuotiaan pojan mieli. luin viestin uudelleen juuri sen lähettämisen jälkeen ja huomasin, kuinka kiusalliseksi tämä keskustelu oli nyt muuttunut. Autocorrect oli muuttanut sanan ankka sanaksi mulkku, ja lauseessa luki nyt: "Selvä, minun on mentävä nyt suihkuun, minulla on treffit kumimulkun kanssa." Kerroin periaatteessa vahingossa ystävälleni, että aioin tehdä yksityisiä asioita suihkussa, ja hänen vastauksensa oli jotakin tyyliin: "Minun ei tarvinnut tietää sitä." Jouduin viettämään seuraavan puolen tunnin ajan yrittäessäni selittää, että kyse oli autocorrectista ja etten yrittänyt aloittaa seksiviestittelyä.</w:t>
      </w:r>
    </w:p>
    <w:p>
      <w:r>
        <w:rPr>
          <w:b/>
        </w:rPr>
        <w:t xml:space="preserve">Tulos</w:t>
      </w:r>
    </w:p>
    <w:p>
      <w:r>
        <w:t xml:space="preserve">Yritin tehdä kylpylävitsin kumiankasta, mutta päädyin kertomaan ystävälleni, että minulla oli treffit kumimulkun kanssa.</w:t>
      </w:r>
    </w:p>
    <w:p>
      <w:r>
        <w:rPr>
          <w:b/>
        </w:rPr>
        <w:t xml:space="preserve">Esimerkki 7.4690</w:t>
      </w:r>
    </w:p>
    <w:p>
      <w:r>
        <w:t xml:space="preserve">Teksti: tämä tapahtui tänään ranskan tunnilla. esitimme ranskalaisia näytelmiä, jotka olimme itse kirjoittaneet. näytelmien piti kertoa ihmisistä ravintolassa. jokaisessa ryhmässä oli kaksi ihmistä. mutta ystäväni tarvitsivat kolmannen näyttelijän. minun tarvitsi vain lyödä eteeni asetettua vesipulloa pöydältä ja työntää kulho pois. näin tapahtui englanniksi. kutsumme pöydässä kanssani istuvaa henkilöä t:ksi ja tarjoilijana esiintyvää henkilöä m:ksi. &gt; m: hei herra. &gt; t: haluaisin pöydän kahdelle minulle ja pojalleni. &gt; m: mitä haluaisitte tilata? &gt; t: poikani haluaisi vettä.hän tuli takaisin vesipullo mukanaan ja laittoi sen pöydälle ja sitten löin sen pois pöydältä. halusin lisätä näytelmään, joten lisäsin tämän kultarivin.&gt; minä: ei! sitten löin pullon puoliksi pois huoneen poikki. kaikki meni suunnitelman mukaan kulhoon asti.&gt; m: mitä haluaisitte syödä?&gt; t: poikani haluaisi jotain (jonkinlaista ruokaa, unohdin mitä se oli)hän tuli kulhon kanssa ja laittoi sen eteeni, sen sijaan että olisin työntänyt sen pois, löin sen pois pöydältä ja huusin täysillä. &gt; noooooo!näytelmän lopussa huomasin rikkoneeni kulhon, jonka opettajani antoi meille käytettäväksi eikä hän edes omistanut sitä, joten nyt luokassa on rikkinäinen kulho ja jollakin opettajaparalla rikkinäinen kulho.</w:t>
      </w:r>
    </w:p>
    <w:p>
      <w:r>
        <w:rPr>
          <w:b/>
        </w:rPr>
        <w:t xml:space="preserve">Tulos</w:t>
      </w:r>
    </w:p>
    <w:p>
      <w:r>
        <w:t xml:space="preserve">Ei, ei, ei, ei, ei, ei, ei, ei, ei, ei, ei, ei, ei, ei, ei, ei, ei, ei, ei, ei, ei!</w:t>
      </w:r>
    </w:p>
    <w:p>
      <w:r>
        <w:rPr>
          <w:b/>
        </w:rPr>
        <w:t xml:space="preserve">Esimerkki 7.4691</w:t>
      </w:r>
    </w:p>
    <w:p>
      <w:r>
        <w:t xml:space="preserve">Teksti: Tämä tapahtui noin tunti sitten ja voin vieläkin tuntea häpeän. työskentelen toimistorakennuksessa, ja se yleensä tyhjenee melko nopeasti viiden jälkeen. ketään ei ollut paikalla, joten päätin, että olisi hyvä aika päästää muutama repiä, joita olin pitänyt kiinni tänä iltapäivänä. no, ei aikaakaan, kun olen täyttänyt alueeni kiinteällä hajupilvellä, kun siivooja tulee kulman takaa käytävää pitkin. tiedän, että hän on tulossa vaihtamaan roskani pois, minkä hän tekee joka ilta, joten pakenen hissilokeroon.  Samalla hän tekee tiensä työpöytäni luokse ja kumartuu työpöydän alle ottaakseen korin. Tiedän, että minun pitäisi piiloutua tai hypätä hissiin, joka on juuri avattu, mutta uteliaisuuteni tappaa minut, joten vilkaisen nopeasti lasitetusta lahdesta. sen on täytynyt todella mädäntyä siellä alhaalla, koska hän tuli nopeasti takaisin ylös katsoen perusteellista inhoa ja sitten yhtäkkiä minun suuntaani. otimme katsekontaktia vain kahden sekunnin ajan, mutta hän tiesi ja minä tiesin, että vahinko oli jo tapahtunut.</w:t>
      </w:r>
    </w:p>
    <w:p>
      <w:r>
        <w:rPr>
          <w:b/>
        </w:rPr>
        <w:t xml:space="preserve">Tulos</w:t>
      </w:r>
    </w:p>
    <w:p>
      <w:r>
        <w:t xml:space="preserve">päästin muutaman irti töiden jälkeen. vilja pölytti siivoojaa. katsoin hänen silmiinsä, kun hän juuri tajusi, mitä oli tapahtunut.</w:t>
      </w:r>
    </w:p>
    <w:p>
      <w:r>
        <w:rPr>
          <w:b/>
        </w:rPr>
        <w:t xml:space="preserve">Esimerkki 7.4692</w:t>
      </w:r>
    </w:p>
    <w:p>
      <w:r>
        <w:t xml:space="preserve">Teksti: Tämä tapahtui 5 vuotta sitten. olin 16-vuotias, ja vanhempani olivat yllättäneet minut ensimmäisellä autollani muutama kuukausi ennen tapahtumaa - söpöllä pienellä punaisella Kialla, jota ihailin. se oli aika kiva ensimmäiseksi autoksi, ja pidin siitä hyvää huolta. eräänä päivänä ajoin kotiin koulusta ja huomasin, että oikea suuntavilkku naksahti normaalia nopeammin. Muistin isäni sanoneen, että nopea naksahdus tarkoitti, että valo oli sammunut, joten päätin tarkistaa sen, kun pääsin kotiin. muutama ympäristökuvaus on tarpeen ennen kuin jatkan. paikka, johon pysäköin kotona, oli pieni soraparkkipaikka, ja sen edessä oli kukkapenkki, joka laski alaspäin, ja sen jälkeen kohtuullisen pitkä mäki, joka johti lammikkoon. asuin kaupungin ulkopuolella, joten lähistöllä ei ollut paljon taloja. Ajoin siis parkkipaikalleni ja yhdellä nopealla liikkeellä avasin turvavyöni ja nousin ulos autosta. en ehtinyt nähdä, oliko vilkkuvalo sammunut, koska autoni, jota en ollut laittanut parkkiin, lähti liikkeelle. aika näytti hidastuvan, kun se kiihtyi ja pomppasi mäkeä alas, toinen ovi heiluen villisti tuulessa, kohti lammen pohjaa. isäni sattui olemaan ulkona ja tajusi, mitä oli tapahtumassa. hän juoksi autoni luo huutaen "vittu", ikään kuin pelkkä tahdonvoima voisi estää sitä liikkumasta. autoni päätti seikkailunsa sukeltamalla konepelti edellä veteen. jollakin ihmeellä se juuttui mutaan, ja vain pieni osa siitä jäi veden alle, ja päädyin lopulta ajamaan sillä uudelleen. nyt olen hyvin varovainen sen suhteen, että laitan minkä tahansa ajoneuvon, jolla ajan, parkkiin ennen kuin nousen ulos.</w:t>
      </w:r>
    </w:p>
    <w:p>
      <w:r>
        <w:rPr>
          <w:b/>
        </w:rPr>
        <w:t xml:space="preserve">Tulos</w:t>
      </w:r>
    </w:p>
    <w:p>
      <w:r>
        <w:t xml:space="preserve">unohdin laittaa auton parkkiin ennen kuin nousin ulos tarkistamaan vilkkuvalon, minkä seurauksena auto pomppasi alas suurta mäkeä ja melkein lensi lampeen.</w:t>
      </w:r>
    </w:p>
    <w:p>
      <w:r>
        <w:rPr>
          <w:b/>
        </w:rPr>
        <w:t xml:space="preserve">Esimerkki 7.4693</w:t>
      </w:r>
    </w:p>
    <w:p>
      <w:r>
        <w:t xml:space="preserve">Teksti: viime yönä jotkut ystävät ja minä olimme täysin humalassa. heräsin tänä aamuna huomatakseen, että missasin ensimmäisen luokkani ja minulla oli koe tunnin kuluttua, nousin ylös ja istuin heti takaisin sängylleni, koska minua huimasi niin paljon. muistin, että minulla oli 2 36 mg concertaa, joita olin säästänyt. Ajattelin, että se auttaisi krapulaani ja auttaisi keskittymään kokeeseeni, otin molemmat kello 13.30 (olin vielä hieman päihtynyt). puolimatkassa kouluun se alkaa vaikuttaa. pääsen luokkaan, istun alas, aloitan kokeen ja sydämeni hakkaa. en tuntenut materiaalia kovin hyvin, joten aloin olla hieman ahdistunut. Pärjäsin kokeessa lievästi sanottuna aika huonosti, ja minusta tuntui kauhealta, että olin kouluiltana kännissä opiskelun sijaan. pääsen kotiin noin klo 3:45 ja olo on aivan kamala. olen ollut koko päivän kauhean ahdistunut, sydämeni on lyönyt ja olin jonkin aikaa erittäin kuivunut. Näkökenttä oli myös sekaisin aika pitkään. en ole pystynyt keskittymään mihinkään. olen vain iloinen, että olen nyt tulossa alas. olen kuitenkin oppinut läksyn - aina pitää miettiä hetki, onko huumeiden ottaminen hyvä idea, tilanteesta riippuen. on ollut kauhea päivä, reddit :(</w:t>
      </w:r>
    </w:p>
    <w:p>
      <w:r>
        <w:rPr>
          <w:b/>
        </w:rPr>
        <w:t xml:space="preserve">Tulos</w:t>
      </w:r>
    </w:p>
    <w:p>
      <w:r>
        <w:t xml:space="preserve">Otin 72 mg concertaa (ritaliinia) hirveän krapulan kanssa ja pilasin koko päiväni.</w:t>
      </w:r>
    </w:p>
    <w:p>
      <w:r>
        <w:rPr>
          <w:b/>
        </w:rPr>
        <w:t xml:space="preserve">Esimerkki 7.4694</w:t>
      </w:r>
    </w:p>
    <w:p>
      <w:r>
        <w:t xml:space="preserve">Teksti: en ole kalastanut kuin kerran elämässäni, kun olin hyvin nuori. halusin kokeilla sitä. menin kauppaan ja ostin kaikki tarvitsemani välineet. menin lammelle ja pärjäsin hienosti, kun asetin vavan, koukun ja kaiken muun. jopa heittoni sujui hyvin. nautin olostani ja odotin ensimmäistä saalistani.  Sitten joku satunnainen kaveri tuli ja sanoi: "Hei, olen lähdössä, haluatko jäljelle jääneen syötin?" Sanoin: "Toki (ajattelin, että se oli vain pellettejä tai jotain), laita se minun ämpäriini." Niinpä hän kaatoi ämpäriinsä minun ämpäriini, jossa oli vettä ja 3-4 elävää pientä kalaa uiskentelemassa ympärillä, ja käveli sitten pois.  kelaan siimani vaihtaakseni tekosyötin elävään kalaan, kun se tapahtuu. ehkä se johtuu siitä, ettei elämässäni ole ollut miehisiä hahmoja, jotka olisivat puskeneet minua rajojeni yli. ehkä se johtuu siitä, että olen * kirjaimellisesti* istunut tietokoneen edessä koko elämäni... mutta se iski minuun kuitenkin. olen todellinen 100% mies-ämmä. en pystynyt nostamaan yhtäkään näistä pienistä kaloista, jotka uiskentelivat ympäriinsä. heti kun yksi niistä siveli sormeani yrittäessäni tarttua niihin, hermostoni alkoi alitajuisesti hätkähtää, kuten olen nähnyt koko elämäni ajan (aina kun lentävä ötökkä on lähellä). Yritin koko ajan tarttua kalaan, mutta koko kehoni nykisi ja pimahti, enkä koskaan päässyt edes lähelle. seisoin siinä katsellen näitä ämpärissä olevia kaloja, jotka uivat ympäriinsä ja halusivat vain elää ja uida. tunsin tunteita niitä kohtaan. Sanoin itselleni: "Ole mies, pidä tätä pientä kalaa sormiesi välissä tai kädessäsi... pystyt tähän!" Yritin uudestaan ja hyppäsin ja kaaduin ikinä... kyllä, ihan oikeasti. kaikki nuoret lapset ympärilläni (olen 26-vuotias) pyydystävät kaloja, pitävät kaloja kädessään ja niin edelleen kuin se ei olisi yhtään mitään. ja minä olen tässä ja näytän aivan vitun idiootilta.  ja sitten tajusin taas, etten pysty edes sitomaan *hyvin* pientä elävää kalaa ilman, että kirjaimellisesti nykii koko kroppani ja tuntuu kuin hämähäkki olisi mun päällä. mitä teen, kun saan oikean kalan? tuijotan sitä vain? lyhyesti sanottuna, tämä alitajuinen pelon ja säälittävyyden taso, joka mulla on, iski taas, ja tajusin, miten vitsi mun elämä on.  heitin kalat veteen elämään elämäänsä, menin kotiin, ja vaikka pidänkin ajatuksesta kalastuksesta, en aio tehdä sitä enää koskaan. se tunne, että saisin käteni lähellekään kalaa, saa minut tuntemaan kauhua. jessus, olen heikko.</w:t>
      </w:r>
    </w:p>
    <w:p>
      <w:r>
        <w:rPr>
          <w:b/>
        </w:rPr>
        <w:t xml:space="preserve">Tulos</w:t>
      </w:r>
    </w:p>
    <w:p>
      <w:r>
        <w:t xml:space="preserve">- halusin opettaa itseäni kalastamaan, joten ostin varusteet ja lähdin sinne. satunnainen kaveri antoi minulle ylijääneen kalansyötin, ja tajusin, etten voi edes koskea kalaan ilman äärimmäistä kauhua. päädyin näyttämään todella jälkeenjääneeltä, sitten menin häpeissäni kotiin.</w:t>
      </w:r>
    </w:p>
    <w:p>
      <w:r>
        <w:rPr>
          <w:b/>
        </w:rPr>
        <w:t xml:space="preserve">Esimerkki 7.4695</w:t>
      </w:r>
    </w:p>
    <w:p>
      <w:r>
        <w:t xml:space="preserve">Teksti: tämä tapahtui viime viikolla. tyttöystäväni ja minä olimme lomalla ja huoneessamme oli yksi niistä todella suurista kylpyammeista. olimme juuri palanneet syömästä pihviravintolasta ja polttamasta j:tä. halusimme luonnollisesti riisuutua, joten päätimme mennä ammeeseen ja hengailla. olemme nyt vastakkain ja minä istun ylöspäin, kun taas hän makaa selällään, koska hana on pääni takana. joten kasvoni ovat suunnilleen hänen bajingonsa yläpuolella.juttelemme juuri, kun yhtäkkiä hän päästää yhden pienen kuplan ulos ja me molemmat alamme nauraa niin kovaa. no koko naurun aikana päästää ulos vain kuplavirta joka kerta kun hän nauraa. se oli ihan kuin bubbblulblubblublubblubblubblublu bubbbneleellulbleubbbbbbbb bubblubblubblubbb bluuuhhb. bleuwp. olin ihan lumoutuneena katsomassa alaspäin niitä kaikkia näitä bubbles.. enkä edes kyennyt ajattelemaan tarpeeksi nopeasti ja tajuamaan mitä seuraavaksi tapahtuisi....hengitykseni vetää sen sisään... nämä vitun vesihöyryyn kastuneet vitun näkymättömät paskahiukkaset, jotka on kastettu kaasuun, joka on niin tiheää ja räiskyvää, että se olisi voinut käyttää retkikeitintä niin kauan, että se olisi riittänyt aamiaisen valmistamiseen kaikille vitun Bradyn porukan vitun jäsenille, mukaan lukien ducking Alice ja hänen vitun lihava aviomiehensä. tunnen sen... tunnen sen sisälläni, vitun vittu. oksennan tahtomattani ja hyppään ulos ammeesta ja ulos kylpyhuoneesta.jatkan oksentamista tahattomasti vielä noin 3-4 kertaa. puhun eeppisistä palkituista oksentamisista. viimeinen kohdistui wetbarin lavuaariin, koska tunsin sen tulevan. oksensin siihen pirun lavuaariin. kävelen takaisin sisään ja hän nauraa hillittömästi. vittu. en voi sanoa, etteikö se olisi ollut helvetin hauskaa. sitä me tarvitsimmekin pettymyksen tuottaneen päivän jälkeen. jaoimme hyvät naurut, mutta annoin hänelle paljon paskaa siitä. ...ja teen niin jatkossakin.</w:t>
      </w:r>
    </w:p>
    <w:p>
      <w:r>
        <w:rPr>
          <w:b/>
        </w:rPr>
        <w:t xml:space="preserve">Tulos</w:t>
      </w:r>
    </w:p>
    <w:p>
      <w:r>
        <w:t xml:space="preserve">hengitti voimakkaan lämpimällä vedellä parannetun persepommin tyttöystävältäni ammeessa. eeppinen maansiirto gags 5x. oksennus.</w:t>
      </w:r>
    </w:p>
    <w:p>
      <w:r>
        <w:rPr>
          <w:b/>
        </w:rPr>
        <w:t xml:space="preserve">Esimerkki 7.4696</w:t>
      </w:r>
    </w:p>
    <w:p>
      <w:r>
        <w:t xml:space="preserve">Teksti: vaikka ei tänään, en tiennyt, että tämä oli virhe, ennen kuin noin tunti sitten. olen alle viikko collegessa, ja tunnen tuskin ketään lukuun ottamatta kahta ystävää, jotka tunsin ennen tänne muuttoa. koska kurssit eivät ole vielä alkaneet, eilen illalla tuntui täysin hyvältä illalta mennä bileisiin ja juoda kunnolla ja kännissä. kutsuin [m]-ystäväni, kutsukaa häntä lukeksi, jonka kanssa asun samassa huoneessa, sekä [f]-ystäväni, kutsukaa häntä sydneyksi. nämä kaksi tulivat heti toimeen keskenään; heillä oli sama musiikkimaku, he nauroivat samoille asioille, ja hypätäkseni hieman eteenpäin, hän jäi yöksi luken huoneeseen (asumme sviittityylisessä asuntolassa, joten makuuhuoneet ovat erilliset). tässä vaiheessa en tiennyt vittuilusta. olin innostunut ystäväni puolesta, joskin lievästi kateellinen siitä, etten ollut ensimmäinen, joka sai panoa. luke saattoi sydneyn kotiin aamulla, ja minä näin hänet vasta paljon myöhemmin. *Silloin* tulivat huonot uutiset: sydney lähetti tekstiviestin, jossa hän pyysi minua kertomaan lukelle, ettei hän ollut kiinnostunut. kuten kävi ilmi, mitään ei tapahtunut, kun hän jäi yöksi, ja luke saattoi hänet kotiin, mutta seurasi häntä kotiin; kun he pääsivät perille, hän jäi sinne liian pitkäksi aikaa ja käyttäytyi yleisesti ottaen takertuvasti. nyt sydney on kauhuissaan, ja hän tuntee olonsa kiusalliseksi asuntolassamme, kun luke mättää hylkäämisessä.</w:t>
      </w:r>
    </w:p>
    <w:p>
      <w:r>
        <w:rPr>
          <w:b/>
        </w:rPr>
        <w:t xml:space="preserve">Tulos</w:t>
      </w:r>
    </w:p>
    <w:p>
      <w:r>
        <w:t xml:space="preserve">toinen ystävistäni hylkäsi toisen ja nyt kaikki on perseestä.</w:t>
      </w:r>
    </w:p>
    <w:p>
      <w:r>
        <w:rPr>
          <w:b/>
        </w:rPr>
        <w:t xml:space="preserve">Esimerkki 7.4697</w:t>
      </w:r>
    </w:p>
    <w:p>
      <w:r>
        <w:t xml:space="preserve">Teksti: toisin kuin useimmat tifu's olen nähnyt, tämä tapahtui tänään. niin, aloittaa olen 16-vuotias ja olen aloittanut toisen lukukauden toisen vuoden opiskelija, yhdessä minun uusi luokat (joukkue urheilu tarkemmin sanottuna) huomasin erittäin houkutteleva ja aidosti söpö tyttö. en ole koskaan ollut treffeillä tai ollut romanttisesti mukana mitään tyttöjä ennen, koska minulla on sosiaalinen ahdistus ja olen melko pullea ja minulla on luottamusongelmia, koska se. any way, takaisin tarinaan, huomaan tämän söpön tytön enkä voi itselleni mitään ja tuijotan häntä sitten saan keskittyä ja olen keskittynyt takaisin peliin. päivä jatkuu normaalisti kunnes katson takaisin ja hänen katseensa kääntyy nopeasti pois minusta, kuten silloin kun jäät kiinni tuijottamisesta ja teet niin kuin et olisi tuijottanut. ajattelin siis "pitääkö hän minusta?!?"." ajattelin että se saattoi olla sattumaa mutta sain hänen tuijotuksensa kiinni vielä muutaman kerran. joten kun olimme pukeutuneet takaisin normaaleihin vaatteisiimme tuijotin häntä ja kysyin. voisiko hän pitää kaltaisestani ihmisestä. hän sai katseeni kiinni tällä kertaa ja kääntyi pois ja jutteli jollekin tyypille. tyyppi oli aika outo mutta ei ollut päivää jolloin hän ei puhunut hänelle tunnilla. Joka tapauksessa jätkä katsoi minua likaisesti ja kello soi ja ajattelin, että ehkä hän ei pidä minusta, ehkä hän pelästyi ja kertoi mahdolliselle poikaystävälleen, että tuijotin häntä koko tunnin. joten näin hänen kävelevän pois sen jätkän kanssa ja näin hänen katseensa taas minuun ja ne kääntyivät taas. en tiedä hänen nimeään tai mitään, joten luultavasti pelästytin tyttöparan ja hän saattaa joutua jätkän kanssa vastakkain, lisäksi näytän totaaliselta hyypiöltä....p.s. Anteeksi, että formatoin kännykällä.</w:t>
      </w:r>
    </w:p>
    <w:p>
      <w:r>
        <w:rPr>
          <w:b/>
        </w:rPr>
        <w:t xml:space="preserve">Tulos</w:t>
      </w:r>
    </w:p>
    <w:p>
      <w:r>
        <w:t xml:space="preserve">pelästytin tytön tuijottamalla häntä liian kauan/liian paljon, ajattelin, että hän saattaisi pitää minusta, poikaystävästä tai ystävästä tai mikä tahansa voisi kohdata minut. olen valtava hyypiö.</w:t>
      </w:r>
    </w:p>
    <w:p>
      <w:r>
        <w:rPr>
          <w:b/>
        </w:rPr>
        <w:t xml:space="preserve">Esimerkki 7.4698</w:t>
      </w:r>
    </w:p>
    <w:p>
      <w:r>
        <w:t xml:space="preserve">Teksti: joten äiti tykkää lukea paljon kirjoja, ja hän piirtää paljon too.figured hän nauttisi visuaalinen romaani hänen puhelimensa, joten otin hänen puhelimensa ja asentanut katawa shoujo.in tässä pelissä, olet addmitted vammaisten opiskelijoiden highschool, jossa elät elämääsi rytmihäiriö ja tavata muita ihmisiä, mukaan lukien viisi "shoujo", jotka ovat erilaisia disabilities.so jos seurustelet yksi heistä tarpeeksi kauan, saat h-skeneissä, aaaand voit arvata, missä tämä menee.äiti sai kiinni sokean blondin peppu alastomana ammeessa päähenkilön kanssa, joka päättää ilomielin "lohduttaa" häntä. ara ara. istun siis veljieni kanssa, hän tulee sisään puhelimensa kanssa, jossa oli satoun kohtaus ja äidin ilme, joka saisi täysikasvuisenkin raivotautisen pitbullin kusemaan itseensä kuolemanpelosta. ja näin äiti pelasi katawa shoujoa ja näki ensimmäisen h-kohtauksensa.</w:t>
      </w:r>
    </w:p>
    <w:p>
      <w:r>
        <w:rPr>
          <w:b/>
        </w:rPr>
        <w:t xml:space="preserve">Tulos</w:t>
      </w:r>
    </w:p>
    <w:p>
      <w:r>
        <w:t xml:space="preserve">jos annat äidillesi visual novel -kirjan, varmista, että porno on poistettu käytöstä.</w:t>
      </w:r>
    </w:p>
    <w:p>
      <w:r>
        <w:rPr>
          <w:b/>
        </w:rPr>
        <w:t xml:space="preserve">Esimerkki 7.4699</w:t>
      </w:r>
    </w:p>
    <w:p>
      <w:r>
        <w:t xml:space="preserve">Teksti: olen sellainen ihminen, joka antaa sen vain kasvaa eikä mieti asiaa. tietyssä pituudessa ihmiset alkavat kommentoida. sain hyvin kateellisia "kunpa voisin kasvattaa sen kuin sinun", "näytät macholta" -kommentteja. mutta sain myös "tarvitset parranajon" -kommentteja.tämä sai minut mietteliääksi, joten katsoin peiliin ensimmäistä kertaa 4 kuukauteen ja minusta se näytti uskomattoman karsealta ja ensimmäinen ajatukseni oli trimmata se. tietenkään se ei toiminut ja ennen kuin huomaankaan olen alasti ja tunnen ja näytän siltä kuin olisin ollut ensimmäisenä päivänä lukiossa. tietysti nuo ovat nyt kommentteja, joita saan. 26-vuotiaana. :/.</w:t>
      </w:r>
    </w:p>
    <w:p>
      <w:r>
        <w:rPr>
          <w:b/>
        </w:rPr>
        <w:t xml:space="preserve">Tulos</w:t>
      </w:r>
    </w:p>
    <w:p>
      <w:r>
        <w:t xml:space="preserve">ajoin partani, nyt haluan kuolla.</w:t>
      </w:r>
    </w:p>
    <w:p>
      <w:r>
        <w:rPr>
          <w:b/>
        </w:rPr>
        <w:t xml:space="preserve">Esimerkki 7.4700</w:t>
      </w:r>
    </w:p>
    <w:p>
      <w:r>
        <w:t xml:space="preserve">Teksti: hieman taustaa; asun mummolassa paikallisen yliopiston tenttien takia ja setäni (joka asuu myös täällä) pyysi minua tekemään verkkosivun parantaakseen yhtä hänen tehtävistään ja joka kerta kun hän puhui minulle siitä, kerroin hänelle, miltä se minusta tuntuu: se on monimutkainen, minulla ei ole välineitä sen tekemiseen ja ennen kaikkea en halua tehdä sitä ja käyttää siihen aikaa. (mies, se veisi paljon aikaa)Täytyy täsmentää : olen lomalla ja toinen tenttikierrokseni (sain juuri ensimmäisen päätökseen) alkaa alle 10 päivän päästä. sanomattakin on selvää, etten halua vaivautua joidenkin näiden asioiden kanssa.No, ajattelin (koska kun ihmiset luulevat, että kun olet hyvä tietokoneiden kanssa, olet jonkinlainen jumalolento, joka voi tehdä mitä tahansa tietokoneisiin liittyvää silmänräpäyksessä), että sanoisin kerrankin "ei". hän yritti saada minut tuntemaan oloni huonoksi sen takia, ja nyt hän ja isoäitini antavat minulle &amp;#3232;\_&amp;#3232; -naaman, koska ilmeisesti [minulla on aikaa, koska pelaan vain pelejä mah-tietokoneellani...](http://arch.413).chan.net/feelsbadman-\(n1305563518441\).jpg) ja kömpelyyttä kaikkialla. **edit: kirjoitusvirheitä.</w:t>
      </w:r>
    </w:p>
    <w:p>
      <w:r>
        <w:rPr>
          <w:b/>
        </w:rPr>
        <w:t xml:space="preserve">Tulos</w:t>
      </w:r>
    </w:p>
    <w:p>
      <w:r>
        <w:t xml:space="preserve">: setä pyytää minua tekemään verkkosivuston. mielestäni se on liikaa ja kieltäydyn. &amp;#3232;\_&amp;#3232;</w:t>
      </w:r>
    </w:p>
    <w:p>
      <w:r>
        <w:rPr>
          <w:b/>
        </w:rPr>
        <w:t xml:space="preserve">Esimerkki 7.4701</w:t>
      </w:r>
    </w:p>
    <w:p>
      <w:r>
        <w:t xml:space="preserve">Teksti: tifu on itse asiassa useita useita vuosia sitten, luultavasti noin 9-10 vuotta sitten, kun olin tyhmä teini-ikäinen. koska eilen oli heinäkuun neljäs päivä, ja yksi kavereistani ja minä näimme savupommeja ilotulitusvälineessä eilen illalla ja muistelimme, ajattelin lähettää sen tänne teille. vanhemmillani oli pieni yritys, jonka he olivat juuri lopettaneet. Olin 17-vuotias, ja sain kaksi ystävääni auttamaan minua hajottamaan paljon tavaraa, lastaamaan laatikoita vanhempieni autoon ja omaan autooni jne. meillä oli vuoden 94 dodge intrepidini täynnä tavaraa. minä ajoin, ystäväni "corey" oli matkustajan istuimella, ja pienikokoinen ystäväni "wes" oli takapenkillä keskellä laatikoiden ympäröimänä joka puolella. oli sateinen ilta. pysähdyimme huoltoasemalle tankkaamaan, ja pumppasin polttoaineen ja menin sisään maksamaan (tämä oli ennen kuin prepay oli yleistä alabamassa). kiitin virkailijaa ja menin takaisin autolle. nyt tällä huoltoasemalla oli pumput toisella puolella, joka oli valtatielle päin, ja pumput takapuolella, joita ei nähnyt edestä eikä tieltä. Tämä on tärkeää. kun palasin autoon ja lähdimme ajamaan pois, minä ja wes, syistä, joita en koskaan ymmärrä, koska emme olleet humalassa, muistamme kaksi täyttä laatikollista savupommeja, jotka olimme ostaneet aiemmin samana päivänä. Huoltoaseman ovi oli auki, oli satanut ja ajattelimme, että se olisi suhteellisen turvallista, joten kehotimme Coreya sytyttämään yhden ja heittämään sen oveen, kun ajoimme ohi. ja hän tekikin sen. se oli vihreä, jos muistan oikein. kiihdytimme heti pois kikattaen ja ajoimme moottoritielle. Kävimme läpi tavanomaisia "voi hitto, se oli mahtavaa" -tyyppisiä lauseita, emmekä olleet edes päässeet näköetäisyydelle huoltoasemasta, ennen kuin peilissäni oli sinisiä valoja. aloin muistella, kun kävelin huoltoasemalle ja näin pitkän, seinää vasten tuetun miehen, joka puhui myyjän kanssa pitkässä mustassa sadetakissa. Kävi ilmi, että mies oli osavaltion poliisi. hänellä ei ollut hattua päässä. hänen autonsa oli pysäköity huoltoaseman takapuolelle. hänen pitkä musta sadetakkinsa peitti hänen vyöllään aseensa jne. en ole koskaan elämässäni muuttunut naurusta "voi vittu, voi vittu" -tilanteeseen niin nopeasti. Kerroin ystävilleni, että poliisi näki kaiken, ja he kysyivät, miksen kertonut heille, että huoltoasemalla oli poliisi, ja sanoin vain: "Olen pahoillani, en tiennyt." Pysäytän auton. Poliisi menee heti ensimmäiseksi matkustajan puoleiseen oveen, avaa sen, repii ystäväni Coreyn ulos ja huutaa: "Mikä vittu on vikasi, poika?". (ei vitsi, jälkeenpäin ajatellen nauramme tälle joka kerta, ja jos hän on joskus pahantuulinen, huudan hänelle tätä). poliisi alkaa valottaa häntä. alan huolestua, koska Coreylla oli silloin aika paha luonne, ja sillä tavalla, miten hänet kiskottiin autosta, pelkäsin, että poliisin pahoinpitely olisi syytteiden listalla, emmekä selviäisi tästä ilman vankilaa. Kun hän oli lopettanut huutamisen ystävälleni, hän kääntyi puoleeni, puhui matkustajan puolelta, ja kysyi minulta, miksi vitussa antaisin jonkun heittää savupommin autosta huoltoasemalla yleensä, koska bensa on syttyvää, mutta erityisesti juuri sen jälkeen, kun olin nähnyt siellä osavaltion poliisin. selitin, että se oli minun syytäni, minä rohkaisin sitä, ja etten tajunnut, että hän oli osavaltion poliisi, koska hänellä oli pitkä sadetakki. samoihin aikoihin poliisi huomaa fossiilikelloni mukana tulleen peltirasian, jossa säilytin kaikki vaihtorahani. olin juuri vienyt vaihtorahat kolikkotähdelle sinä päivänä, joten se oli tyhjä lukuun ottamatta pieniä tupakkahiutaleita, joita hän luuli ensin ruohoksi. pidin nimittäin savukkeitani taskuissani, eivätkä vanhempani tienneet, että poltin, joten laitoin usein tupakan tumppia taskuihin, kunnes heitin ne jonnekin pois. pieniä tupakanpalasia oli taskussani, kun laitoin sinne vaihtorahat. vakuutan hänelle lopulta, että se on vain tupakkaa, ja olen tavallaan huolissani siitä, että joudun siitäkin vaikeuksiin, koska olen vasta 17-vuotias ja laillinen ikäraja oli 19. poliisi on ajanut taskulampullaan ikkunoiden yli ja kysynyt ehdottomasti, miksi minulla oli niin paljon kamaa autossa. hän kysyy nimemme ja ikämme. sanon: "michael, ja olen 17". sitten: "corey, ja olen 16"."Sitten Wesley, ja olen 15. Vannon, että välähdys siirtyi Wesiin niin nopeasti, että poliisi sanoi nopeasti: "Mitä vittua, mistä sinä tulit?" Wes oli niin siististi kaikkien laatikoiden välissä, ettei poliisi olisi edes huomannut häntä, ellei hän olisi todella tutkinut autoa. Joka tapauksessa tiedämme, että olemme kuolleita, odotamme vain kirvestä. poliisi pakottaa meidät ulos autosta, kaksi meistä, joilla on henkilöllisyystodistus, antaa hänelle henkilöllisyystodistuksemme, ja hän alkaa kysellä vanhempiemme nimiä ja puhelinnumeroita. annamme hänelle hänen pyytämänsä tiedot. sydämessäni tiesin, että tämä oli tässä. ainakin hyvin tiukat vanhempani aikoivat antaa minulle kotiarestia 18-vuotiaaksi asti ja mahdollisesti pidempäänkin, jos en muuttaisi pois, ja mutta luultavasti joutuisin vankilaan. sitten tapahtui uskomattomin asia ikinä. osavaltion poliisi pehmeni hieman, kääntyi puoleemme ja sanoi: "Pelästytitte sen naisparan puolikuoliaaksi. hän melkein joutui ennenaikaiseen hautaan, koska te melkein aiheutitte hänelle sydänkohtauksen." Sitten hän kääntyi puoleeni, näytti ajokorttiani ja sanoi: "Jos haluatte tämän takaisin, seuratkaa minua huoltoasemalle, ja menette kaikki kolme sinne ja pyydätte vilpittömimmät anteeksipyyntönne siltä naiselta." Hän sanoi: "Jos haluatte tämän takaisin, seuratkaa minua huoltoasemalle ja menette kaikki kolme sinne ja pyydätte vilpittömimmät anteeksipyyntönne siltä naiselta.", ja voitte uskoa, että me kaikki kolme menimme heti takaisin huoltoasemalle, ja pää häpeissämme pyysimme perusteellisesti anteeksi tuolta suloiselta naiselta. sain ajokorttini takaisin ja lähdimme pois. ongelmamme lain kanssa näyttivät olevan ohi, mutta pelkäsin silti kohdata vanhempani, kun he saivat tietää. hämmästyttävää kyllä, kenellekään vanhemmillemme ei koskaan soitettu. kahden muun kaverini vanhemmille kerrottiin vuosia myöhemmin, mutta en ole varma, kerroinko koskaan vanhemmilleni.</w:t>
      </w:r>
    </w:p>
    <w:p>
      <w:r>
        <w:rPr>
          <w:b/>
        </w:rPr>
        <w:t xml:space="preserve">Tulos</w:t>
      </w:r>
    </w:p>
    <w:p>
      <w:r>
        <w:t xml:space="preserve">oli nuori, tyhmä, heitti savupommin huoltoaseman ovelle, pysäytti 45 sekuntia myöhemmin, luulimme menevämme vankilaan, pääsimme pois 100-prosenttisesti vapaaksi, ja huuto kaikkein armollisimmalle trooperille, jonka olen koskaan tavannut.</w:t>
      </w:r>
    </w:p>
    <w:p>
      <w:r>
        <w:rPr>
          <w:b/>
        </w:rPr>
        <w:t xml:space="preserve">Esimerkki 7.4702</w:t>
      </w:r>
    </w:p>
    <w:p>
      <w:r>
        <w:t xml:space="preserve">Teksti: okei, tässä se tulee... kuten tavallista, tämä ei ollut oikeastaan tänään. se oli viime torstaina iltapäivällä. antaa teille hieman kontekstia: olen Sveitsistä ja koulutusjärjestelmämme on hieman erilainen kuin teidän. pakollisen koulun jälkeen voit joko mennä yliopistoon tai tehdä oppisopimuskoulutuksen. oppisopimuskoulutukseni kestää neljä vuotta, ja se koostuu siitä, että työskentelen kolme päivää viidestä ja käyn koulua loput kaksi päivää. viime torstaina menin siis kouluun. siellä kaikki meni hyvin, ja myöhään iltapäivällä koulun päätyttyä menin, kuten joka torstai koulun jälkeen, kavereideni kanssa juna-asemalle. nousimme junaan ja lähdimme. Noin 30 minuuttia myöhemmin saavuimme toiselle juna-asemalle, jossa meidän oli tarkoitus vaihtaa junaa, jotta pääsisimme jatkamaan työmatkaamme. nuorina paskiaisina päätimme, että olisi hauskaa polttaa j-poltto yhdessä. normaalisti se ei olisi ollut mikään iso juttu, mutta tänä päivänä minun oli tarkoitus mennä työpaikalleni jouluillalliselle. poltettuamme j:n menemme kaikki omille laitureillemme ja nousemme juniin kuten tavallisesti. hyppään junaan, otan paikan, otan takkini pois ja sitten tajuan. minun olisi pitänyt a) olla polttamatta j:tä b) olla nousematta tähän junaan ja c) lähteä työpaikkani jouluillalliselle. onneksi tajuan, että juna ei ole vielä edes alkanut rullata, vaikka se on jo pari minuuttia myöhässä. joten alan pakata kamojani ja pukea takkini päälle. sen jälkeen alan hinkua junan läpi ulos. juuri kun painoin nappia oven avaamiseksi, se helvetin juna alkoi ajaa pois. olin siis pilvessä, enkä päässyt jouluillalliselle, ja kompuroin hitaasti takaisin paikalleni, jossa olin istunut aiemmin, vain huomatakseni, että joku toinen kusipää oli jo ottanut paikkani. Luojan kiitos hän suhtautui asiaan todella rauhallisesti ja sanoi, että se oli ihan ok ja että sellaista voi tapahtua kenelle tahansa (en tietenkään kertonut hänelle j:stä, vaan kerroin, että olin vain tottumuksesta vaeltanut junasta toiseen).</w:t>
      </w:r>
    </w:p>
    <w:p>
      <w:r>
        <w:rPr>
          <w:b/>
        </w:rPr>
        <w:t xml:space="preserve">Tulos</w:t>
      </w:r>
    </w:p>
    <w:p>
      <w:r>
        <w:t xml:space="preserve">Minun piti mennä jouluillalliselle, mutta unohdin sen ja poltin sen sijaan j:n koulukavereiden kanssa ja lähdin junalla kotiin.</w:t>
      </w:r>
    </w:p>
    <w:p>
      <w:r>
        <w:rPr>
          <w:b/>
        </w:rPr>
        <w:t xml:space="preserve">Esimerkki 7.4703</w:t>
      </w:r>
    </w:p>
    <w:p>
      <w:r>
        <w:t xml:space="preserve">Teksti: niin kuin useimmat tämä ei tapahtunut tänään, mutta joulun aikaan. perheeni päätti jättää perinteisen joulun väliin ja suunnata Floridaan juhlapyhien ajaksi. vietimme päivän universaalissa katsomassa kaikkia hienoja uusia Harry Potter -juttuja. meillä oli hauskaa ja päätimme odottaa tunnin mittaisessa jonossa uutta vuoristorataa. Noin kaksikymmentä minuuttia jonossa oli kaveri jonossa noin rivin verran edessämme, joka otti esiin yhden niistä pienistä bluetooth-kaiuttimista ja alkoi soittaa musiikkia. en ole varma, mitä musiikkia se oli, mutta minulla oli aika tylsää, joten lopetin redditingin ja päätin sen sijaan pelleillä hänen kanssaan. joka kerta, kun hän ohitti meidät, yhdistin hänen kaiuttimensa ja soitin lindsey sterlingiä. Noin 10 minuutin jälkeen veljeni ja minä olemme sekoamassa ja tämä kaveri on tullut yhä vihaisemmaksi ja vihaisemmaksi. tässä se vittuilu tapahtuu. olimme melkein jonon lopussa ja veljeni tekee jotain viisasta vitsiä kaverille. katson suoraan kaveria hölmöimmällä naamalla, jonka pystyn keräämään. kaveri sekoaa ja hänen nyrkkinsä lentää suoraan typerään hymyyn. veljeni ja hän joutuvat tönimään kun istun maassa tyrmistyneenä. lopulta meidät kaikki viedään pois jonosta ja kaveri viedään pois. johtaja? antaa meille pikapasseja ja jääpakkauksen ja pyytää anteeksi hankaluuksia. vietin loppumatkan mustan silmän kanssa.</w:t>
      </w:r>
    </w:p>
    <w:p>
      <w:r>
        <w:rPr>
          <w:b/>
        </w:rPr>
        <w:t xml:space="preserve">Tulos</w:t>
      </w:r>
    </w:p>
    <w:p>
      <w:r>
        <w:t xml:space="preserve">sekaantui jonkun tyypin bluetooth-kaiuttimeen Harry Potter Worldin jonossa ja sai mustan silmän.</w:t>
      </w:r>
    </w:p>
    <w:p>
      <w:r>
        <w:rPr>
          <w:b/>
        </w:rPr>
        <w:t xml:space="preserve">Esimerkki 7.4704</w:t>
      </w:r>
    </w:p>
    <w:p>
      <w:r>
        <w:t xml:space="preserve">Teksti: lukiossa oli eräs kaveri, jota aina pilailin. eräänä päivänä välitunnilla menin takaisin luokkaan ja piilotin hänen tavaransa (repun, kirjat, kynät). en ollut tyytyväinen, vaan otin hänen pulpettinsa ja tuolinsa ja sijoitin ne toiseen luokkaan. järjestelin etu- ja takapöydät uudelleen niin, että näytti siltä kuin hänen pulpettiaan ei olisi koskaan ollutkaan.    välitunnin jälkeen opettaja tulee sisään ja antaa kokeen. kun kaveri tulee sisään, hän hämmentyy kadonneista tavaroistaan ja pulpetistaan. kaikki istuivat alas, mutta hän seisoi, eikä hänellä ollut paikkaa, johon istua. opettaja kysyi häneltä, oliko hän juuri saapunut kouluun. hän suuttuu todella pahasti ja alkaa huutaa kaikille ja syyttää joitakin ihmisiä tästä (myös minua). opettaja ei ymmärrä paskaakaan ja lähettää hänet rehtorin luo. seuraavana päivänä tarina oli: hän kirosi rehtoria, koska hän ei tehnyt paskaakaan, rehtori antoi hänelle muutaman päivän jälki-istuntoa ja hänen äitinsä vei hänet ja hänen siskonsa lopulta pois koulustamme. en tiedä saiko hän koskaan tavaroitaan takaisin :/ **edit:** tähän mennessä olen ääliö ja kusipää (*an asshole* brittiläisellä aksentilla). olen samaa mieltä, mutta tästä on kauan aikaa, olen muuttunut, vannon :(</w:t>
      </w:r>
    </w:p>
    <w:p>
      <w:r>
        <w:rPr>
          <w:b/>
        </w:rPr>
        <w:t xml:space="preserve">Tulos</w:t>
      </w:r>
    </w:p>
    <w:p>
      <w:r>
        <w:t xml:space="preserve">pilaili luokkatoverinsa kanssa koulusta.</w:t>
      </w:r>
    </w:p>
    <w:p>
      <w:r>
        <w:rPr>
          <w:b/>
        </w:rPr>
        <w:t xml:space="preserve">Esimerkki 7.4705</w:t>
      </w:r>
    </w:p>
    <w:p>
      <w:r>
        <w:t xml:space="preserve">Teksti: Okei, tämä tapahtui itse asiassa eilen, mutta keksin vasta nyt, että minun pitäisi lähettää se.joten ensin hieman taustatietoja. olen 17, melkein 18, ja olen viimeistä vuotta kuudennella luokalla koulussa, joka on huomattavan kaukana asuinpaikastani. Tämä tarkoittaa 45 minuutin bussimatkaa sinne ja takaisin joka päivä, mikä (kuten varmasti olette samaa mieltä) käy aika tylsäksi. ja tarina sijoittuu tänne, tarkemmin sanottuna kotimatkalle perjantaina. koska tämä on perjantai koulussa, jossa bussi on täynnä 14-18-vuotiaita nuoria, se voi olla aika hektistä toisinaan, ja tämä oli yksi niistä kerroista. Nyt taustatietoa numero 2. Kuten jotkut teistä varmasti tietävät, on olemassa "temppu", jossa käytetään deouderantia ja sytytintä, mikä tarkoittaa, että käden voi sytyttää lyhyesti tuleen ja sitten puhaltaa sen pois ilman todellisia ongelmia. näette mihin tämä johtaa... paluumatkalla koulusta minulla oli sytytin ja ystävälläni oli deouderantia. olimme kokeilleet tätä bussissa ennenkin, mutta tällä kertaa päätimme kokeilla, voisimmeko siirtää liekkiä kädestä toiseen. ja niin....i ja toinen matkustaja bussissani suihkuttivat kädet lynxillä, ja... minä sytytin omani... minä annoin omani eteenpäin... seuralaiseni käsi syttyi... minä puhalsin omani ulos... vittu. tällä kertaa liekkini ei sammunut. tämä liittyi luultavasti siihen, että pidin liekkiä sytytettynä niin kauan ja annoin nestemäiselle deouderantille kämmenessäni tilaisuuden valua kämmenselkääni, ja kun puhalsin, tämä vain puhalsi liekin kämmenselkääni myöskin. Katsoin toiselle puolelle nähdäkseni, että toinen kaveri oli jo kauan sitten sammuttanut liekkinsä, ja sitten liityin bussin takaosassa istuvien joukkoon huutamaan ja huutamaan joko "vittu" tai "kädet palavat yhä" (jos en ollut tajunnut). Noin 10 sekuntia pidempään kuin olisi pitänyt, heilutin kättäni ja puhalsin melkoisesti, sain käteni sammutettua, ja nyt minulla on muistona kaksi ihanaa (ei ihanaa) märkää rakkulaa sormieni takapuolella, jotka täyttyvät edelleen sen jälkeen, kun ne on puhallettu. hyvin tehty.</w:t>
      </w:r>
    </w:p>
    <w:p>
      <w:r>
        <w:rPr>
          <w:b/>
        </w:rPr>
        <w:t xml:space="preserve">Tulos</w:t>
      </w:r>
    </w:p>
    <w:p>
      <w:r>
        <w:t xml:space="preserve">Yritin tehdä tempun, sain lopulta rakkuloita ja melkein sytytin bussin tuleen.</w:t>
      </w:r>
    </w:p>
    <w:p>
      <w:r>
        <w:rPr>
          <w:b/>
        </w:rPr>
        <w:t xml:space="preserve">Esimerkki 7.4706</w:t>
      </w:r>
    </w:p>
    <w:p>
      <w:r>
        <w:t xml:space="preserve">Teksti: Olen aina halunnut kokeilla paahdettujen vaahtokarkkien makua, ja koska perheeni ei ole kovin seikkailunhaluinen eikä pidä retkeilystä, päätin tehdä oman minileirinuotion. ostin vaahtokarkkeja ja varastin kynttilän vanhempieni huoneesta ja pystytin sen makuuhuoneeseeni. Nyt kun kaikki oli valmista, aloin paahtaa herkkujani (ne maistuvat vitun mahtavilta) ja kaikki sujui hyvin, kunnes joku koputti ovelleni, mikä sai minut vaistomaisesti kääntämään päätäni ja kättäni, mikä välittömästi kaatoi lähellä olevan vesipulloni, mikä työnsi kynttilän ja kaatoi kaiken sulaneen vahan päälleni, vaahtokarkkipakkaukseen ja kaikkialle työpöydälleni ja lattialle. mikä ei kuulosta niin pahalta, kunnes tajuaa, että se pitää siivota myöhemmin. joten tässä sitä nyt ollaan, siivoamassa lattiaa viimeiset 30 minuuttia varmistaakseni, ettei kukaan tiedä, mitä tapahtui, enkä edes tiedä, koputtiko joku oikeasti, koska en ole kuullut hänestä sen jälkeen. vaha on hankala siivota, mutta olen iloinen, ettei mitään palanut.</w:t>
      </w:r>
    </w:p>
    <w:p>
      <w:r>
        <w:rPr>
          <w:b/>
        </w:rPr>
        <w:t xml:space="preserve">Tulos</w:t>
      </w:r>
    </w:p>
    <w:p>
      <w:r>
        <w:t xml:space="preserve">paahdoin vaahtokarkkeja kynttilän kanssa, kolautin sitä vesipullolla ja sain kuumaa vahaa vaahtokarkkeihini, lattialle, vaatteisiini ja vartalooni.</w:t>
      </w:r>
    </w:p>
    <w:p>
      <w:r>
        <w:rPr>
          <w:b/>
        </w:rPr>
        <w:t xml:space="preserve">Esimerkki 7.4707</w:t>
      </w:r>
    </w:p>
    <w:p>
      <w:r>
        <w:t xml:space="preserve">Teksti: viime yönä mokasin ja tajusin sen, päätti lähettää sen nyt.niin noin viikko sitten aloin keskustella tytön kanssa tinder. hänellä oli joitakin busty kuvia, se oli ystävänpäivä ja olin tylsää ja ehkä hieman yksinäinen, joten päätin lähettää hänelle viestin. aloimme puhua, hän näytti siltä, että hän oli kaikki roikkuu ulos, mutta ei voinut sinä iltana, koska hän oli kiireinen. Jatkoimme jutustelua vähän joka päivä viime yöhön asti, jolloin mokasin. juttelimme viime yönä ja hän julisti olevansa sairas. vitsailimme leikkisästi ja hän sanoi, että minun pitäisi tulla käymään keiton, lääkkeiden ja halailun kanssa, ja voisimme ehkä "suihkuttaa sairauden pois"." Tiesin tietenkin mitä tämä tarkoitti, mutta päätin olla tekemättä sitä, koska en ole koskaan tavannut tyttöä ja kuka tietää oliko hän tosissaan vai ei ja viimeinen asia mitä halusin tehdä, oli ilmestyä tuntemattoman kotiin koukkaamaan ja joko olla ymmärtämättä sitä ja näyttää täysin tyhmältä tai kävellä johonkin, mitä ei ollut mainostettu. joten periaatteessa emme henganneet, mutta puhuimme jatkuvasti ja se muuttui siihen, että hän näytti minulle joitakin rajalla paljastavia kuvia. Kun tämä tapahtui tajusin, että mokasin mahdollisuuteni viime yönä, koska se kaikki, mutta vahvisti, että hän oli täysin tosissaan suihku toimintaa. emme ole puhuneet sen jälkeen, en ole huolissani siitä, koska se on ollut päivä ja en ole kiire. vain fyi tiedän, että hän on todellinen perustuu ei vain snapchats mutta tiedän hänen facebook / Instagram.</w:t>
      </w:r>
    </w:p>
    <w:p>
      <w:r>
        <w:rPr>
          <w:b/>
        </w:rPr>
        <w:t xml:space="preserve">Tulos</w:t>
      </w:r>
    </w:p>
    <w:p>
      <w:r>
        <w:t xml:space="preserve">- puhui tyttö tinder, hän kutsui minut yli koukku ylös, en ollut varma, jos hän oli vakava, joten kieltäydyin, kun puhuminen jälkeen sain tietää hän oli vakava.</w:t>
      </w:r>
    </w:p>
    <w:p>
      <w:r>
        <w:rPr>
          <w:b/>
        </w:rPr>
        <w:t xml:space="preserve">Esimerkki 7.4708</w:t>
      </w:r>
    </w:p>
    <w:p>
      <w:r>
        <w:t xml:space="preserve">Teksti: ok tausta: tämä tapahtui useita vuosia sitten. pari kuukautta sen jälkeen, kun muutimme yhteen, toin kotiin kissanpennun. vaikka se on aina asunut meidän molempien kanssa, se on aina ollut enemmän minun kissani. se nukkuu vieressäni useimmat yöt ja tulee aina luokseni, kun se haluaa lemmikkejä ja halia. jos minä ja se riitelemme (koska kaikki pariskunnat riitelevät joskus), se vaihtelee edestakaisin istuen sylissäni ja kehräten yrittäen rauhoitella minua, ja sitten se kyttäämällä häntä ja määkimällä ja murisemalla yrittää kertoa hänelle.Okei, tässä on siis vittuilua: eräänä iltana huonetoverimme olivat poissa kotoa illaksi, joten päätimme pitää vähän hauskaa. aloitamme ja minä innostun todella kovasti ja äänekkäästi! sillä välin kissani hyppää ylös sängylle ja alkaa määkimään ja hieroa käsivarttani vasten, selvästi huolestuneena äänistä, joita pidän. Työnnän sen pois huolestumatta, mutta se tulee takaisin entistäkin sinnikkäämmin. työnnän sen taas pois ja se putoaa sängyltä. minusta tuntuu aika pahalta, mutta niini painaa kaikkia oikeita nappuloita ja oloni on todella hyvä. tässä vaiheessa en pysty hillitsemään innostustani ja melkein huudan, ylistän jumalaa ja niiniäni ja toivon, etteivät naapurit kuule. tässä vaiheessa kissani huolestuu äärimmäisen paljon ja päättää vaihtaa taktiikkaa. Se menee sängyn toiselle puolelle, hyppää ylös ja alkaa murista ja haukkua so:ta. so:lla on myös hauskaa, ja se työntää kissan pois välinpitämättömänä. tällä kertaa se kuitenkin palaa takaisin ja päättää, että ainoa tapa suojella minua ilmeiseltä ahdistukseltani on hyökätä so:n kasvoille. so:ta raapii, minut pudotetaan hänen päältään, kissani lentää huoneen poikki, eikä kumpikaan meistä pääse loppuun asti.</w:t>
      </w:r>
    </w:p>
    <w:p>
      <w:r>
        <w:rPr>
          <w:b/>
        </w:rPr>
        <w:t xml:space="preserve">Tulos</w:t>
      </w:r>
    </w:p>
    <w:p>
      <w:r>
        <w:t xml:space="preserve">Liian kiintynyt kissaystävä hyökkää so:n kasvojen kimppuun suojellakseen minua, kun olen ilmeisen ahdistunut ja minulla on elämäni paras aika.</w:t>
      </w:r>
    </w:p>
    <w:p>
      <w:r>
        <w:rPr>
          <w:b/>
        </w:rPr>
        <w:t xml:space="preserve">Esimerkki 7.4709</w:t>
      </w:r>
    </w:p>
    <w:p>
      <w:r>
        <w:t xml:space="preserve">Teksti: Tämä on ensimmäinen viestini, mutta minusta tuntuu, että minun mokani pitäisi ilmoittaa internetissä. rakastan hiihtämistä, ja päivänä, jolloin mokasin, olin hieman nälkäinen maastopuistossa vietetyn päivän jälkeen. joka tapauksessa, kun olin vaihtanut vaatteet, tunsin itseni hieman nälkäiseksi, ja menin kahvilaan, joka oli lähellä hiihtokeskusta, jossa olin hiihtämässä. Minulla ei ole paljon rahaa, mutta minulla on juuri ja juuri tarpeeksi joko pieneen teehen tai, arvasitte varmaan, keksiin. minua ei huvita kuppi earl graytä, joten sanon, että vitut siitä, otan keksin. kun aloin syödä sitä, huomasin, että siinä oli kivikovia paloja, ja ne palat maistuivat paskalta. idioottimainen omatuntoni päätti syödä keksin loppuun ja huuhtoa sen alas sulaneella lumella (älkää tuomitko minua, olin janoinen). siirryn nopeasti eteenpäin keskiyöhön, jolloin herään vatsassani tuntuvat jumalattomat tunteet. peläten, että paskavesi-pikajuna tekee viimeisen pysähdyksensä housuissani ja lattialla, ryntään vessaan. päästyäni vessaan ruuansulatuselimistöni antaa minulle ison vittuilun kaikesta rakkaudestasi lähettämällä ainakin 500 millilitran edestä oksennusta kovalla vauhdilla lattialle ja sattumalta housuihini. vittu.</w:t>
      </w:r>
    </w:p>
    <w:p>
      <w:r>
        <w:rPr>
          <w:b/>
        </w:rPr>
        <w:t xml:space="preserve">Tulos</w:t>
      </w:r>
    </w:p>
    <w:p>
      <w:r>
        <w:t xml:space="preserve">söin keksin, yhdeksän tuntia myöhemmin vatsani huijaa minua uskomaan, että paskannan päälleni, ja oksennan päälleni.</w:t>
      </w:r>
    </w:p>
    <w:p>
      <w:r>
        <w:rPr>
          <w:b/>
        </w:rPr>
        <w:t xml:space="preserve">Esimerkki 7.4710</w:t>
      </w:r>
    </w:p>
    <w:p>
      <w:r>
        <w:t xml:space="preserve">Teksti: http://www.esquire.com/news-politics/a36228/ballad-of-the-sad-climatologists-0815/^ tämä oli laukaiseva tekijä.En voi enää nukkua enkä ole pystynyt tekemään mitään vähään aikaan. yksi päivä, tarvittiin vain yksi päivä googlailua ja etsimistä ja metaanipäästöjen lukemista sen jälkeen kun olin lukenut tuon artikkelin, jotta elämänkatsomukseni, persoonallisuuteni, kaikki todella tuhoutui. menetin kaiken toivon alle vuorokaudessa.se on aivan kuin Watchmen. juuri niin, ilmaston lämpenemisen ollessa tuomiopäivän kellomme. Asia on niin, että olemme hyvin syvällä kusessa, emmekä tiedä, miten kusessa olemme, koska tiedemiehet eivät halua kuulostaa hälyttäviltä tai haluavat ajaa ihmiset paniikkiin tai heitä kielletään puhumasta ääneen. juuri nyt suurin osa meistä on autuaassa tietämättömyydessä ja elää yksinkertaista elämäänsä yksinkertaisin termein.mutta nyt, koska tiedän, miten hirvittävän, tuskallisen huono tilanne on, kaikki on menettänyt merkityksensä, kaikki mitä teen, jokainen keskustelu, mitä käyn, kaikki ja tarkoitan kaikkea, en pääse eroon ajatuksesta lähestyvästä surusta ja käsittämättömän laajuisesta tragediasta. en voi lakata ajattelemasta miljoonia ihmisiä, jotka kuolevat, miljoonia lajeja, jotka kuolevat sukupuuttoon, nälänhätää, katastrofeja, tuskaa, romahdusta.... se on päässäni 24/7 enkä voi enää nauttia mistään, jokapäiväiset ongelmat, yhteiskunnallinen edistys, konfliktit, kaikki tuntuu nyt mitättömältä, koska joka ikinen hetki tuo kello päässäni tikittää: "sinulla on vuosikymmen, korkeintaan kaksi vuosikymmentä aikaa, ennen kuin paska iskee tuulettimelle, välitätkö oikeasti Isisistä, välitätkö oikeasti homoavioliitosta, välitätkö oikeasti siitä konsertista.... "Olemme viiden minuutin päässä keskiyöstä, ja sen tietäminen on sielunmurskaavaa, etäännytään koko ihmiskunnasta, keskitytään isoon kuvaan, melankolia ja synkkyys alkavat vallata, alkaa tuntua kuin Dr. Manhattan, alkaa menettää kaiken kosketuksen inhimillisyyteensä, välinpitämättömyys on vastaus kaikkeen. "Mitä sitten? Mitä sitten, jos te kaksi riitelitte, mitä sitten, jos Avengers on surkea, mitä sitten, jos siellä oli toinen ammuskelu? miksi minun pitäisi välittää mistään?" Kun tietää, ettemme voi pysäyttää tätä, ja että meidän on kohdattava uskomattoman vakavat seuraukset, on kuin tuijottaisi kuiluun, kuten sanoin, se on aivan kuin Watchmen...</w:t>
      </w:r>
    </w:p>
    <w:p>
      <w:r>
        <w:rPr>
          <w:b/>
        </w:rPr>
        <w:t xml:space="preserve">Tulos</w:t>
      </w:r>
    </w:p>
    <w:p>
      <w:r>
        <w:t xml:space="preserve">et todellakaan kestä totuutta.</w:t>
      </w:r>
    </w:p>
    <w:p>
      <w:r>
        <w:rPr>
          <w:b/>
        </w:rPr>
        <w:t xml:space="preserve">Esimerkki 7.4711</w:t>
      </w:r>
    </w:p>
    <w:p>
      <w:r>
        <w:t xml:space="preserve">Teksti: ok hyvin tämä ei itse asiassa tapahtunut tänään, mutta se tapahtui viime viikolla. jopa teki jumalauta heittää pois tilin vain varmuuden vuoksi. joka tapauksessa minun vittu ylös, meillä oli hyvin tylsä päivä minun laboratorioluokassa, jotkut luokkatoverini alkoivat vittu ympäri huonetta ja huomasin, että on kaksi painiketta sijoitettu oikealle puolelle tiskit ei ole kovin näkyvissä, kuten se oli tarkoitus olla piilossa. Kysyin kaveriltani, mitä nuo napit tekevät ja hän vastasi vain "en tiedä, mutta en painaisi niitä". Koska olen pieni paskamainen uhkarohkea, painoin kahta nappia pari kertaa ja katselin ympäri huonetta nähdäkseni, liikuttaako se jotakin vai onko se jonkinlainen valokatkaisin, jonka laboratorio-opettajamme asensi. pari sekuntia kului ja yksi labran ohjaajista kysyi haluaako joku mennä tekemään kopioita kotitehtäviä varten, nostin käteni ja sanoin että teen sen. noin 10 min kopioiden tekemisen jälkeen menin takaisin labraan ja kun menin sisään kaikki olivat hiljaa ja kaverini vain katsoi minua hermostuneesti. menin hänen viereensä ja hän kertoi että joku meni huoneeseen ja kysyi että "kuka painoi nappia" minä vain lolasin ja sanoin että hän puhuu paskaa mutta sitten hän pyysi yhtä luokkakaveriamme todistamaan että hän ei valehtele. lol'd vielä enemmän. joku meni labraan ja kysyi kuka painoi nappia. pari sekuntia sen jälkeen yksi ohjelman johtajista tuli sisään ja kysyi "kuka painoi sitä helvetin nappia" wtf? miksi tämä on niin vakavaa, se oli vain nappi. kuulin sireenit ulkoa ja näin poliisin ja palomiehiä ensimmäisessä kerroksessa. se oli se helvetin paniikkinappi. vittu. jos ette tiedä mikä paniikkinappi on se on nappi jota painetaan kun ollaan paniikissa (kun joku yrittää ampua koulua mutta se ei anna hälytysääntä vaan hälyttää vain lähimmälle poliisi- ja paloasemalle tai jotain sellaista). katsoin kaveriani ja hän sanoi että hän ei vasikoi, mutta hän sanoi myös että olen tyhmä kusipää. ohjaajamme ei halunnut että joudumme vaikeuksiin, joten hän sanoi että joku saattoi vahingossa painaa sitä kysyville ihmisille ja sanoi meille myös että jos joku painaa sitä, älkää vain sanoko mitään.Ai niin ja luulen että he myös veloittivat koululta pari tuhatta dollaria. kerroin joillekin luotetuille ihmisille luokassa että minä olen se joka painoi nappia ja siitä lähtien jos labrassa tapahtuu jotain pientä epämukavuutta he pilkkasivat minua ja käskivät minun yrittää olla painamatta paniikkinappia.</w:t>
      </w:r>
    </w:p>
    <w:p>
      <w:r>
        <w:rPr>
          <w:b/>
        </w:rPr>
        <w:t xml:space="preserve">Tulos</w:t>
      </w:r>
    </w:p>
    <w:p>
      <w:r>
        <w:t xml:space="preserve">painoin paniikkinappulaa, koska olin tyhmä pikku paska enkä tiennyt, mikä se oli, ja maksoin koululle luultavasti pari tuhatta dollaria. tuhlasin kaikkien aikaa.</w:t>
      </w:r>
    </w:p>
    <w:p>
      <w:r>
        <w:rPr>
          <w:b/>
        </w:rPr>
        <w:t xml:space="preserve">Esimerkki 7.4712</w:t>
      </w:r>
    </w:p>
    <w:p>
      <w:r>
        <w:t xml:space="preserve">Teksti: ensimmäinen viesti ikinä...teknisesti tämä vittuilu tapahtui viime yönä. ainakin luulen, että se tapahtui ennen keskiyötä...tämä vittuilu alkaa, kun olin lopettamassa työvuoroani pubissa eilen. saamme jokaisesta työvuorostamme ilmaisen työvuoro-juoman ja aterian. ja koska työskentelen keittiössä, "maistelen" melkein kaikkia aterioita, joita valmistan. joten koko päivän naposteltuani olin janoinen. todella janoinen! yleensä juon oluen tai ehkä viskin ennen kuin menen kotiin ja otan päivittäisen sixpackini. yleensä... mutta eilen oli toisin. Oli perjantaipäivä. ja siellä oli poikkeuksellisen anteliasta asiakaskuntaa. nämä anteliaat asiakkaat päättivät, että yhden drinkin sijaan tarvitsen kolme. keksin herkullisen sekoituksen tequilaa, appelsiinimehua, karpalomehua, ananasmehua ja trooppista redbullia. ja koska tunnen baarimikon, tequila on aina hieman raskas. etenemme eteenpäin, kun en halunnut lähteä kotiin juomaan yksin. soitin naispuoliselle ystävälleni, jonka tunnen suurimman osan aikuisuudestani. hän ja hänen miehensä isännöivät vierasjoukkoa talossa. mukaan lukien hänen veljensä, hänen veljensä vaimo ja heidän kolme lastaan. nukkumaanmenoaika koittaa, ja kaikki kuusi lasta menevät nukkumaan. kaikki on hyvin toistaiseksi. aikuiset menevät ulos takapihalle ja polttavat kulhoa ja tupakkaa. me kaikki juomme oluen tai lasin viiniä. toistaiseksi ilta on aika rento. sitten kaverini muistaa, että hänellä on pullo pakastimessa ja vaatii meitä kaikkia ottamaan shotteja hänen kanssaan... tämä on minulle noin kassan aika! muistan hämärästi ottaneeni sen yhden shotin. herään noin klo 4 aamulla heidän sohvallaan pieni vauvahuopa jalkojeni päällä. ja päätän, että nyt on hyvä hetki livahtaa ulos, koska epäilemättä kuorsasin kuin sarvikuono sammuttuani. sumuisena ajan lyhyen matkan kotiin, riisuudun ja putoan omaan sänkyyni. onnistunut perjantai-ilta on ohi ilman suurempaa katastrofia... tai niin ainakin luulin. herään kahdeksalta ja lähetän naisystävälleni tekstiviestin, jossa kiitän häntä peitosta ja pyydän anteeksi, että sammuin hänen sohvalleen. hänellä on uusi vauva, joten hän ei yleensä vastaa, ellei vastausta vaadita tai pyydetä. tänään oli toisin. hän vastaa heti: "olet vitun paskiainen! olet minulle velkaa!!!" olin hieman enemmän kuin hämmentynyt... kuinka paljon on voinut tapahtua sen jälkeen, kun en enää muistanut asioita... no... kun otimme tuon otoksen, he ottivat esiin uuden sarjan kortteja ihmiskuntaa vastaan. ja teimme sen, mitä kaikki itseään kunnioittavat aikuiset, jotka ovat täynnä viinaa ja ruohoa, tekisivät. istuimme keittiön pöydän ääreen ja pelasimme terveellistä korttipeliä. mikään tästä ei ole muistissani. joten tekstailtuani hänelle vähän aikaa, huomaan, että jossain vaiheessa otin jäseneni esiin ja näytin sitä ryhmälle. aivan kuin se ei olisi ollut tarpeeksi noloa... vähän ennen kuin sammuin, otin sen esiin toisen kerran. tällä kertaa se ei ollut näyttääkseni sitä. tällä kertaa minun oli pakko pissata. heitin korttini pöydälle, nousin ylös, otin sen esiin ja pissasin suoraan tuolin tyvelle, jossa olin juuri istunut. Kaiken kukkuraksi kusin niiden korttien päälle, jotka eivät onneksi osuneet pöydälle. oletettavasti käänsin selkäni ja menin suoraan sohvalle. jätin kaikki ällistyneinä ja kauhistuneina siitä, mitä olin juuri tehnyt.  päivitys: puhuin ystävilleni... he eivät olleet iloisia tempauksestani. vaikka he vakuuttivat minulle, että kello oli vasta 23.00, kun sammuin. ja lyhyt ajomatkani kotiin oli alle kuusi korttelia. olen varma, että jos poliisi olisi pysäyttänyt minut, olisin joutunut vaikeuksiin duii:sta. Olen aina tiennyt redditin olevan yleisesti ottaen ystävällinen ja huolehtiva yhteisö... mutta en koskaan odottanut näin paljon ystävällisiä ja huolestuneita neuvoja täysin tuntemattomilta. kiitos reddit! olen tiennyt jo jonkin aikaa, että olen todellakin alkoholisti. teidän ystävälliset sananne ja pelkkä nolostuminen teoistani ovat saaneet minut päättelemään, että minun on lopetettava juominen. mutta tunnen itseni tarpeeksi hyvin tietääkseni, etten pysty lopettamaan sitä yön yli. olen ollut alkoholittomana tuosta illasta lähtien. ja olen luopunut kaikesta kovasta alkoholista. tästä lähtien olen pelkän oluen mies. tähän mennessä elämässäni en ole koskaan pystynyt nauttimaan tarpeeksi olutta käyttäytyäkseni niin kuin tuona iltana. tiedän, ettei tämä ole täydellinen suunnitelma. mutta se on ensimmäinen yritys pitkällä tiellä, josta tulee varmasti pitkä. kiitos vielä kerran reddit!</w:t>
      </w:r>
    </w:p>
    <w:p>
      <w:r>
        <w:rPr>
          <w:b/>
        </w:rPr>
        <w:t xml:space="preserve">Tulos</w:t>
      </w:r>
    </w:p>
    <w:p>
      <w:r>
        <w:t xml:space="preserve">...kännissä!</w:t>
      </w:r>
    </w:p>
    <w:p>
      <w:r>
        <w:rPr>
          <w:b/>
        </w:rPr>
        <w:t xml:space="preserve">Esimerkki 7.4713</w:t>
      </w:r>
    </w:p>
    <w:p>
      <w:r>
        <w:t xml:space="preserve">Teksti: ei tänään, mutta miten vain. kävin uudessa korealaisessa kaupassa, joka oli juuri avattu tässä ostoskeskuksessa. näin korealaisia muroja ja ajattelin, että minun pitäisi kokeilla niitä. menin kotiin ja päätin kokeilla muroja. tein tavalliseen tapaan, kaadoin muroja, sitten maitoa, sitten maistoin sitä. se maistui hyvin, *erittäin* oudolta. melkein epämiellyttävältä. ajattelin, että se oli sellainen maku, josta korealaiset pitävät. päätin vain jatkaa ja syödä sen kokonaan, koska en halunnut tehdä sellaista tuhlausta. sitten päätin hakea lasin maitoa huuhtelemaan *"korealaisen "* maun pois. silloin tajusin mokani. se ei maistunut epämiellyttävältä, ei siksi, että se olisi maistunut "korealaiselta", vaan siksi, että **käyttämäni maito oli pilaantunutta. ** korealainen muro maistui normaalilta normaalin maidon kanssa.</w:t>
      </w:r>
    </w:p>
    <w:p>
      <w:r>
        <w:rPr>
          <w:b/>
        </w:rPr>
        <w:t xml:space="preserve">Tulos</w:t>
      </w:r>
    </w:p>
    <w:p>
      <w:r>
        <w:t xml:space="preserve">Korealaiset murot maistuvat oudolta. luulin sen johtuvan korealaisesta mausta, mutta se olikin pilaantunutta maitoa.</w:t>
      </w:r>
    </w:p>
    <w:p>
      <w:r>
        <w:rPr>
          <w:b/>
        </w:rPr>
        <w:t xml:space="preserve">Esimerkki 7.4714</w:t>
      </w:r>
    </w:p>
    <w:p>
      <w:r>
        <w:t xml:space="preserve">Teksti: tämä tapahtui jokin aika sitten, olen nyt 35-vuotias, mutta muistan sen yhä kuin eilisen... kun olin 8-vuotias ja vierailin serkkujeni luona takapajuisessa kaupungissa keskellä ei mitään, löysin muutamia olympiamitaleita muutamalla dollarilla autotallimyynnistä, joten nappasin ne heti mukaani kiireen vilkkaa.Tämä on yksi mitaleista[todiste](http://imgur.com/si32rmw)Laitoin kultamitalin kaulaani ja ylpeänä, kuin ylpein riikinkukko, menin puistoon, jossa muut lapset leikkivät. "Siisti poika: "Siistiä! Mikä tuo on! kultamitali?!"Minä: "Ai niin...etkö tiennyt? Minä osallistuin olympialaisiin! "cool kids ruma veli "mitä tuo outo kieli siinä ylhäällä on ja miksi siinä lukee erikoisolympialaiset?" jähmetyin, mutta yritin tehdä parhaan mahdollisen vaikuttumattoman naamani... ja sitten se iski meemiin "erikoisolympialaiset on ihmisille, jotka ovat liian hyviä tavallisiin olympialaisiin ja saisivat tavalliset olympialaiset näyttämään huonoilta, erikoisolympialaiset on kuin olympialaisten erikoisjoukot, parhaiden parhaat!"."kaikki kertoivat serkuilleni, kuinka siisti olin, kaikki halusivat kokeilla mitalia, mutta annoin vain heidän koskettaa sitä. sinä päivänä siinä kaupungissa keskellä helvetin tyhjää... minusta tuli sankari. toivoisin, että tarinani päättyisi siihen, mutta valitettavasti se ei päättynyt. palattuani kotiin päätin viedä mitalin näytettäväksi ja kerrottavaksi koululleni, mikä tuntui silloin hyvältä ajatukselta.Huoneen edessä, joka oli täynnä oppilaita ja opettajia, aloin siis kertoa heille tarinaa siitä, kuinka olin niin hyvä olympialaisissa, että olin erityisolympialaisissa! paras parhaista! odotin, että väkeni yllyttäisi minua ansaitulla kiitoksellani ja nostaisi asemani legendaksi... kun se tapahtui luokkaklovni "Erityisolympialaisetko? oletko siis kehitysvammainen erityislapsi? haha!" koko maailma alkoi pyöriä.... kun oivallus alkoi valjeta, erikoisen todellinen merkitys... koko luokka purskahti nauruun, ja yksi opettaja oli punaposkinen kyyneleet silmissään ja nieleskeli ilmaa kuin akvaariostaan pudonnut kala.kova ja vihainen ääni huusi "kaikki hiljaa!!!!"käsi tarttui vahvasti olkapäähäni, se oli nainen, joka opetti erityisluokkia koulussani, hänen kasvonsa olivat vääntyneet inhosta, suonet sykkivät ja silmät ammottavat. opettaja "olet valehtelija didjesuspoop! mistä sait tuon mitalin? otitko sen joltakin lapseltani? varastitko sen jostain?! pyydä anteeksi ja palauta se heti! senkin kamala lapsi!" Pyydettyäni anteeksi ja kerrottuani kaikille, miten oikeasti sain mitalin (mikä vei vähän aikaa, koska nyyhkytin hillittömästi ja räkä valui pitkin kasvojani) minut päästettiin välitunnille leikkimään muiden lasten kanssa. sana levisi nopeasti, ja pian kaikki koulun lapset tiesivät, mitä oli tapahtunut, myös erityistarpeiset lapset.He löysivät minut, he olivat yllättävän hyvin järjestäytynyt jengi, ja potkujen, lyöntien ja päähänlyöntien jälkeen he löivät minut maahan... olin naama alaspäin itkien, kun lapsi, jolla oli kolmipyöräinen kävelyteline, ajoi keskipyörän minun hanurini päälle ja ajoi samalla palleideni yli... en ole koskaan kokenut sellaista kipua sen jälkeen.Minun piti mennä kotiin ja selittää koko asia vanhemmilleni, opin mitä todellinen häpeä oli sinä päivänä, noiden tapahtumien jälkeen en ole koskaan ottanut kunniaa jostain, mitä en tehnyt... oppitunti opittu 5/7 en tekisi enää uudelleen edit: kiitos kultaisesta anonyymista muukalaisesta! tuntuu hyvältä ansaita sellainen laillisesti :)</w:t>
      </w:r>
    </w:p>
    <w:p>
      <w:r>
        <w:rPr>
          <w:b/>
        </w:rPr>
        <w:t xml:space="preserve">Tulos</w:t>
      </w:r>
    </w:p>
    <w:p>
      <w:r>
        <w:t xml:space="preserve">valehtelin, että voitin erityisolympialaisten kultamitalin, että erityislapset hakkasivat minua...</w:t>
      </w:r>
    </w:p>
    <w:p>
      <w:r>
        <w:rPr>
          <w:b/>
        </w:rPr>
        <w:t xml:space="preserve">Esimerkki 7.4715</w:t>
      </w:r>
    </w:p>
    <w:p>
      <w:r>
        <w:t xml:space="preserve">Teksti: tämä, toisin kuin useimmat tifus todella tapahtui vain muutama tunti sitten. olen vain kirjoittaa tämän ennen kuin menen nukkumaan, koska uskon, että jotkut pitävät sitä viihdyttävä. myös tämä on ensimmäinen viesti koskaan, joten toivon, että te kaikki nauttivat. Olin matkalla minun ihana checkers noin 12am, juuri tulossa pois töistä melko hemmetin väsynyt ja kiihtynyt, miten päivä meni. tyypillinen kiireinen lauantai-iltana suositussa paikallisessa ravintolassa ja se, että äitini sanoi, että hän aikoi kokata, mutta päätti kertoa minulle vain saada meille hampurilaisia, joten ajattelin mitä tahansa ja teki. Ei sillä, että olisin hemmoteltu; olin vain ajatellut paahtopaistia, jonka hän aikoi tehdä koko kahdeksan tunnin ajan, jonka olin töissä. Menin siis tiskille, eikä minulla ollut enää edes nälkä, mutta äidillä oli, joten ostin hänelle hampurilaisen ja itselleni vain keskikokoiset ranskalaiset ja juoman. aloin pysähtyä ja odottaa jonon toisen henkilön takana. minulla oli outo tunne, että "hei, rullaa ikkuna ylös." mutta en välittänyt siitä, koska se ei ollut koskaan ennen ollut ongelma. joten odotin kärsivällisesti, kun käsivarteni päälle laskeutui hyvin, hyvin odottamaton ja ei-toivottu vieras. Selvitetäänpä tämä nyt suoraan, en pelkää ötököitä tai mitään, itse asiassa tuskin välitän, jos ne ovat lähellä minua, mutta kun nuo paskiaiset päättävät ryömiä päälleni, kun en ole odottanut sitä, menetän. paskani. tämä vieras on siis puun torakka. palmetto-ötökkä, amerikkalainen torakka, miksi sitä sitten kutsuukaan. Tiedättehän, ne jotka lentävät. Minä hyppään heti ja se jatkaa terrorisoimista parin sekunnin ajan ja lentää sitten takapenkille, kun vanha koirani, jonka olin päättänyt ottaa kyytiin, ihmettelee luultavasti, mikä vittu minua vaivaa. Joten jo nyt näette, missä ahdingossa olen. On pimeää, autossani on torakoita, ja inhoan sitä, kun ötökät ryömivät päälleni. tämän jälkeen edessäni oleva auto saa vihdoin ruokansa, joten pysähdyn. tästä alkaa hauskuus. pysähdyn, väsyneen näköinen työntekijä kertoo loppusumman, ja annan käteistä. yritän löytää tarkkaa vaihtorahaa, joten hän sulkee ikkunan odottaessaan. Kun etsin vaihtorahoja, arvatkaa mitä tapahtuu. se pikku paskiainen tulee taas luokseni, tai ainakin luulin niin. tällä kertaa jalkaani pitkin. poljen heti jalallani tyrmätäkseni sen pois. sitten ilmestyy luultavasti pelottavin näky, jonka olen koskaan kokenut oman autoni sisällä. se lentää kohti kasvojani, sitten kohti matkustajan oven puolta, mikä kiinnittää huomioni sinne. ovellani. auton sisällä. on 4-7 muuta vitun torakkaa (en saanut tarkkaa arvoa, koska ne hajosivat, kun katsoin sinne päin). välitön reaktioni on avata ovi ja hypätä vittuun, mutta arvatkaa mitä, olen läpiajon vieressä ja paiskaan oveni ikkunan alla oleviin tiiliin. liikutan kassalle, että aion ajaa ympäri, ja hän ja kolme hänen työkaveriaan katsovat kuin olisivat nähneet aaveen. he tiesivät sen eivätkä kertoneet minulle paskaakaan. Joten kun ajoin ympäri, näin niiden hiipivän jokaiseen rakoon ja koloon, jonka ne löysivät autosta. Joten kun vihdoin onnistuin pääsemään ulos autosta, onnistuin tappamaan ainakin kaksi niistä ennen kuin ne hiipivät pois. autossani on kuin sotatanner, ja koirani vain tuijottaa minua kuin olisin tulossa hulluksi.     noin 2 minuuttia sen jälkeen, kun olen ajanut ympäri ja seison auton ulkopuolella etsimässä lisää ruokani tulee ulos, he päättivät, että he aikovat korvata ne $00.39, jotka olin heille velkaa ongelmieni vuoksi. kiitos. en todellakaan halua mennä takaisin siihen kuolemanloukkuun, kiitos. mutta odottakaa, minun on vielä ajettava kotiin. pimeässä. noin 15 minuutin ajan. näiden kauhistuttavien torakoiden helvetinliskojen kanssa. kotimatkalla saan melkein täyden paniikkikohtauksen. tiedän, etteivät ne voi satuttaa minua, mutta tuntuu vain siltä, että jokin ryömii päälleni, kun en näe sitä. Koko kotimatkan ajan hyppään pienimmästäkin kosketuksesta mihin tahansa ruumiini osaan. Tartun rattiin noin 10 kertaa normaalia kovemmin ja ajan 80-90 55:n vauhtia. Kun pääsen kotiin, hyppään ulos, otan heti äidiltäni ruoan ja nappaan torakkasuihkumme, joka sattuu päästämään ulos melkoisen suihkuvirran pyhää torakantappajaa. raotan ovea ja suihkutan ja suihkutan ja suihkutan, kunnes tuskin näen ohjauspyörää ikkunan läpi, koska autossani on niin paljon kuolinsavua. nyt minun on vain odotettava. olen edelleen paniikissa ja hyppään pienistä harjauksista tai psykologisesta tunteesta, kun torakka ryömii päälleni. olen aivan liian peloissani, jotta voisin edes mennä nukkumaan. tiedän, että minun on pakko ajaa autolla huomenna, ja ne ovat voineet lisääntyä jossakin. munia tai luoda pesän. olen helvetin kauhuissani.</w:t>
      </w:r>
    </w:p>
    <w:p>
      <w:r>
        <w:rPr>
          <w:b/>
        </w:rPr>
        <w:t xml:space="preserve">Tulos</w:t>
      </w:r>
    </w:p>
    <w:p>
      <w:r>
        <w:t xml:space="preserve">odottelen drive thru:ssa. 4-8 puun torakkaa löytää tiensä autooni avoimen ikkunan kautta. joudun ajamaan kotiin, kun ne piileskelevät ja ryömivät päälleni, kun käännän vitun paskaa.</w:t>
      </w:r>
    </w:p>
    <w:p>
      <w:r>
        <w:rPr>
          <w:b/>
        </w:rPr>
        <w:t xml:space="preserve">Esimerkki 7.4716</w:t>
      </w:r>
    </w:p>
    <w:p>
      <w:r>
        <w:t xml:space="preserve">Teksti: Joten kun yö alkoi, join kahvia, kunnes se loppui, sitten aloitin energiajuomat, jotta se olisi oikeassa suhteessa siihen, kuinka monta ostin, käytin noin 60 puntaa paikallisessa supermarketissa, nämä eivät olleet niitä tunnettuja, vaan ne olivat "älä juo useampaa kuin yhtä, koska niissä on paljon kofeiinia ja sokeria" -energiajuomia, joten yön edetessä join yhä enemmän ja enemmän ja enemmän, kunnes kello oli kolme aamulla, kun sain esseeni valmiiksi ja olin viimeisen energiajuomapullon äärellä, Valmistauduin menemään nukkumaan, ja kun tunsin itseni uneliaaksi ja join viimeisen energiajuoman, joka oli jäljellä, kun makasin ja suljin silmäni, sain valtavan energiamyrskyn ja nukuin koko loppuyön, Nyt aamulla minun on mentävä luennoille, ja luennolla istutaan 2 tuntia ja tehdään muistiinpanoja tai kurotaan kiinni univelkaa, ja minulla on näitä koko päivän ajan, joten kun seuraavana iltana minun on mentävä nukkumaan, olen yhä niin täynnä kofeiinia ja sokeria, että menetän toisen yön unta, seuraavan yön aamuna minulla on vain vähän energiaa, ja kuten tavallista, nukahdan kaikilla luennoillani.</w:t>
      </w:r>
    </w:p>
    <w:p>
      <w:r>
        <w:rPr>
          <w:b/>
        </w:rPr>
        <w:t xml:space="preserve">Tulos</w:t>
      </w:r>
    </w:p>
    <w:p>
      <w:r>
        <w:t xml:space="preserve">join liikaa energiajuomia enkä saanut unta kahteen yöhön.</w:t>
      </w:r>
    </w:p>
    <w:p>
      <w:r>
        <w:rPr>
          <w:b/>
        </w:rPr>
        <w:t xml:space="preserve">Esimerkki 7.4717</w:t>
      </w:r>
    </w:p>
    <w:p>
      <w:r>
        <w:t xml:space="preserve">Teksti: lauantaina olin töissä paikallisessa renfaire, tein juttuni myyden miekkoja. ei mitään poikkeuksellista tässä päivässä, messujen alku, kaunis sää, jne... puhuin asiakkaan kanssa vastapäätä minua, minä seisoin, jalat ristissä, vasen jalka tasainen ja oikea jalka varpaat alaspäin. olin nauhoittanut saappaani aamulla, ja olin jättänyt silmukan nauhan ulos saappaistani. En ollut ajatellut asiaa. aloin kääntyä oikealle mennäkseni hakemaan seinältä miekkaa, josta asiakas saattaisi olla kiinnostunut. oikea jalkani seurasi vartaloani käännyksessä, ja silmukka tarttui vasemman saappaani nappeihin. koska silmukka oli niin suuri, se antoi jalalleni tarpeeksi tilaa, jotta se oli täysin käyttökelvoton, kun tunsin itseni alkavan kaatua. Käteni ojentuvat turhaan yrittäen pysäyttää putoamiseni, ja oikea käteni osuu liikkeen takaseinään ja alkaa vetää. jatkan putoamista, ja oikea käteni haravoi matkalla alas ei yhden vaan kaksi sapelia. osun lattiaan ja vedän käteni rintaani vasten ja katson, kuinka veri alkaa valua ja tippua nyrkistäni. Työnnän rätin, joka oli vasemmassa kädessäni, loukkaantuneeseen käteeni, suljen sormet siihen ja lähden kohti lääkintärakennusta. hyvät uutiset ovat, että saimme verenvuodon tyrehtymään paikan päällä. huonot uutiset ovat, että tarvitsen tikkejä, eikä siellä tehdä tikkejä. lähden sairaalaan.3 tuntia ja 25 tikkiä myöhemmin (13 pikkusormessa, 3 sormuksessa, 9 kämmenessä) olen takaisin paikan päällä viimeistelemässä päivän. sunnuntaina saan messujen prinsessalta purppuranpunaisen kruunun "vammasta, joka on aiheutunut urheasta palveluksesta messuilla".</w:t>
      </w:r>
    </w:p>
    <w:p>
      <w:r>
        <w:rPr>
          <w:b/>
        </w:rPr>
        <w:t xml:space="preserve">Tulos</w:t>
      </w:r>
    </w:p>
    <w:p>
      <w:r>
        <w:t xml:space="preserve">myin miekkoja ren faire -tapahtumassa, kompastuin ja kirjaimellisesti kaaduin miekkani (miekkojeni) päälle.</w:t>
      </w:r>
    </w:p>
    <w:p>
      <w:r>
        <w:rPr>
          <w:b/>
        </w:rPr>
        <w:t xml:space="preserve">Esimerkki 7.4718</w:t>
      </w:r>
    </w:p>
    <w:p>
      <w:r>
        <w:t xml:space="preserve">Teksti: kaikki alkoi viikko sitten pienissä juhlissa ystäväni oli hosting. kun asiat missä saada käynnissä näin tämän tytön, joka oli aivan upea. joten minä hieman humalassa menin sitä ja me todella osui se pois, ei seksiä vain ottaa hauskaa puhumista ja tanssia. joka tapauksessa aamulla rullaa noin ja heräsin hänen numeronsa kaikki käsivarteni, joten aloimme tekstata. Hetken kuluttua päätimme tavata koulun jälkeen ja hän ehdotti, että menisimme tim horton'siin, nyt jälkikäteen tajusin, että se oli virhe numero yksi ilmeisesti sinun täytyy tulkita, mitä naiset sanovat, eikä viedä heitä pikaruokapaikkoihin ensimmäisillä treffeillä. joka tapauksessa koulupäivä loppui ja pääsin kotiin, sain joitakin kotitöitä tehtyä ja sitten kerroin hänelle, että olen valmis. nyt tämä tuo minut virheeseen numero kaksi, ajoin isäni vanhalla ford rangerilla, jota rakastan kuitenkin; kuorma-auto oli peitetty melkein tuuman verran mutaa. Varoitin häntä mudasta, mutta en siinä määrin, että mustaa maalia ei juuri näkynyt. Ajoin ja pysäköin hänen koulunsa ulkopuolelle ja olin valmis hakemaan hänet. Kun hän käveli auton luo, hän näytti mielettömän hyvältä, enkä ollut leikannut hiuksiani kuukauteen ja minulla oli normaalit kouluvaatteet päällä. Ensimmäinen asia, jonka hän sanoi minulle, oli: "Et tosiaankaan vitsaillut siitä mudasta autossasi", ja näin minä normaaleissa vaatteissani, sotkuisissa hiuksissani ja mutaisessa autossani, hän tiesi, mihin hän oli joutunut.   aloimme sitten ajaa tim horton'siin heti alusta alkaen keskustelu oli hiipumassa ja se paheni entisestään kun saavuimme lopullisesti tim horton'siin. hän oli lähes täysin hiljaa eikä tehnyt päätöstä siitä mitä hän haluaa. hetken hiljaisen pohdinnan jälkeen päätimme lähteä kävelylle läheiseen puistoon. kävelyn alkaessa oli selvää että hän ei ollut onnellinen, hän puhui masentavasta säästä ja puiston rumasta vihreän sävystä. Yritin parhaani mukaan saada hyvän keskustelun käyntiin, mutta hän ei selvästikään ollut innostunut siitä, ja kävelyn jälkeen päätämme mennä takaisin tilaamaan. minä otan mukavan kuuman mustan kahvin ja hän suklaakuorrutetun donitsin. kun saamme paikkamme, tajuan, että suussani oli vielä purukumia, joten ei hätää, piilotan sen kupin alle ja jatkan yritystä pelastaa nämä treffit. keskustelu oli pahempaa kuin koskaan ennen ja päätin antaa periksi ja nauttia hiljaisuudesta. kun katsoin alas käsiini, minttupurukumin verkko peitti molemmat käteni tehden siitä tahmean painajaisen. koska tiesin, ettei tätä voinut mitenkään piilottaa, selitin tilanteeni ja menin vessaan siistiytymään. treffit olivat tässä vaiheessa jo melko lailla ohi ja join vain kahvini hiljaisuuden ja häpeän pilvessä. pahempaa oli se, että siellä oli vanha mies katsomassa koko ajan junani tuhoutumista. kun olin valmis, hän sanoi olevansa väsynyt ja haluavansa mennä kotiin, joten ajoin hänet ja hän vaati päästä pois ajotieltä, koska ei halunnut tulla yhdistetyksi idioottiin, joka ajaa mutaisella kuorma-autolla ja saa purukumia käsiinsä ensitreffeillä. tässä vaiheessa tiesin, että se oli perseestä, joten päätin olemassaolostrategiani. Odotin aamuun asti ja tekstasin hänelle hyvää huomenta, kuten olen tehnyt koko viikon ja kysyin häneltä hänen menemisestään vaellukselle, jonka suunnittelimme tälle päivälle, hän sanoi, että hänellä oli perhejuttuja ja hän ei voinut mennä, yritin sitten keskustelua, jossa hän sanoi, että hän oli varattu eikä voinut tekstata, kaikki tämä tiesin olevan paskapuhetta, kuitenkin; vastasin: "ei ongelmaa, tekstaa minulle, kun olet vapaa" ja poistin hänen numeronsa. Nyt en kanna kaunaa häntä kohtaan ja kunnioitan tapaa, jolla hän päästi minut pehmeästi, mutta en voi mitään pettymyksen ja nolostumisen tunteille. ja tämä on tarina siitä, miten ajoin ensimmäisen suhteeni maan tasalle ja miten odotan yhä tekstiviestiä, jota tiedän, ettei sitä koskaan tule.</w:t>
      </w:r>
    </w:p>
    <w:p>
      <w:r>
        <w:rPr>
          <w:b/>
        </w:rPr>
        <w:t xml:space="preserve">Tulos</w:t>
      </w:r>
    </w:p>
    <w:p>
      <w:r>
        <w:t xml:space="preserve">vein tytön pikaruokapaikkaan ja sain käteni purukumin peittoon samalla kun omahyväinen vanha mies katseli minua.</w:t>
      </w:r>
    </w:p>
    <w:p>
      <w:r>
        <w:rPr>
          <w:b/>
        </w:rPr>
        <w:t xml:space="preserve">Esimerkki 7.4719</w:t>
      </w:r>
    </w:p>
    <w:p>
      <w:r>
        <w:t xml:space="preserve">Teksti: joo, niin... joo. juuri äskettäin olen ollut takaisin kotikaupungissani, käymässä vanhempieni luona. illalla, kun rentouduin huoneessani, selasin internetiä läppärilläni ja makasin sängyssäni, päätin päästää höyryjä ulos. menin vakiovalintani *shemale*-pornon pariin. asia on niin, että en yleensä valmistaudu ja voitele kaluani, ennen kuin kiihotun kunnolla, joten päätin vain valita yhden elokuvan ja katsoa sitä jonkin aikaa, jotta lämpö nousisi ja....en todellakaan muista hetkeä, jolloin nukahdin. seuraavana aamuna läppärini makaa vieressäni suljettuna, ja kuulokkeet, jotka minulla oli tuolloin päässäni, olivat myös melkoisen matkan päässä sängystäni. ajattelin, että minun on täytynyt tehdä se ennen nukkumaanmenoa, ja kävelin huolimattomasti ruokasaliin syömään aamupalaa nähdäkseni vanhempani... jotka eivät todellakaan arvostaneet pornomakuani. he eivät sanoneet mitään, mutta tunsin jännityksen ja odotan, että ulosteet tulevat alas myöhemmin tänään.</w:t>
      </w:r>
    </w:p>
    <w:p>
      <w:r>
        <w:rPr>
          <w:b/>
        </w:rPr>
        <w:t xml:space="preserve">Tulos</w:t>
      </w:r>
    </w:p>
    <w:p>
      <w:r>
        <w:t xml:space="preserve">Katsoin shemale-pornoa, nukahdin, vanhempani näkivät, mitä heidän poikansa katsoi, ja seuraavana päivänä oli paljon pyllyä puristavaa, kivespussin kiristävää kiusallisuutta.</w:t>
      </w:r>
    </w:p>
    <w:p>
      <w:r>
        <w:rPr>
          <w:b/>
        </w:rPr>
        <w:t xml:space="preserve">Esimerkki 7.4720</w:t>
      </w:r>
    </w:p>
    <w:p>
      <w:r>
        <w:t xml:space="preserve">Teksti: tämä fu tapahtui minulle jokin aika sitten, kun olin chattailua minun ihastunut, back then.she oli periaatteessa tyttö jokainen poika oli lyömällä college, ja olin ainoa, joka teki sen date.it oli lauantai-iltana, hän oli juhlissa ystäviensä kanssa, joten offline facebookissa hyvän aikaa. Suhteemme alkoi olla outo, ja minusta tuntui, että hän alkoi jättää minut huomiotta, tai jotain, tiesin, että se ei mennyt niin kuin olin suunnitellut. puhuin sivussa ryhmäkeskustelussa joidenkin ystävien kanssa siitä, mitä minun pitäisi tehdä hänen kanssaan. en muista, mitä he käskivät minun tehdä, mutta se oli pohjimmiltaan lähettää hänelle viestiä ja puhua satunnaisesti. Niin tein. lähetin hymiön. otin kuvakaappauksen siitä, mitä lähetin hänelle. ja koska käytän androidia, facebookin messenger-sovelluksessa on nuo chat-kuplat, joita rakastan. tällä hetkellä vihasin niitä. tässä kohtaa mokasin. luulin periaatteessa olevani ryhmäkeskustelussa kavereideni kanssa, joten lähetin kuvakaappauksen, mutta kävi ilmi, että lähetin kuvakaappauksen hänelle enkä ryhmäkeskustelussa. En klikannut kunnolla ryhmäkeskustelukuplaa. seuraavana päivänä, kun hän näki viestini, hän oli aivan vihainen, koska luuli, että olin talkshitting, ja minä kamppailin ja yritin kerätä palasia. ilmeisesti en päässyt toisille treffeille.</w:t>
      </w:r>
    </w:p>
    <w:p>
      <w:r>
        <w:rPr>
          <w:b/>
        </w:rPr>
        <w:t xml:space="preserve">Tulos</w:t>
      </w:r>
    </w:p>
    <w:p>
      <w:r>
        <w:t xml:space="preserve">lähetin deittini kuvakaappauksen omasta facebook-keskustelustamme ilman syytä.</w:t>
      </w:r>
    </w:p>
    <w:p>
      <w:r>
        <w:rPr>
          <w:b/>
        </w:rPr>
        <w:t xml:space="preserve">Esimerkki 7.4721</w:t>
      </w:r>
    </w:p>
    <w:p>
      <w:r>
        <w:t xml:space="preserve">Teksti: tämä tapahtui itse asiassa noin kuukausi sitten, mutta nyt mennään. pieni taustatieto: olen homomies, jolla on yli 15 vuoden suhde naimisissa olevan miehen kanssa, joka on noin 18 vuotta minua vanhempi. jotta minun ei tarvitsisi muokata tai lisätä tätä: kyllä, tulemme toimeen. kyllä, nainen tiesi miehen olevan homo, kun hän meni naimisiin. kyllä, olemme täysin cool ja perheellisiä. kyllä, hänellä on tytär ja hän rakastaa minua. he olivat parhaita kavereita lukiossa. emme harrasta kolmisin. hän ei pidä seksistä. en ole koskaan maannut hänen kanssaan, mutta muut ovat. minulla ei ole aavistustakaan, onko joku "tehnyt sitä hänelle oikein". teen hänet onnelliseksi olemalla vain minä ja hän tekee minut onnelliseksi. olen siis valosuunnittelija konserttien ja yritystapahtumien valaisussa. kiertelen yhden ensimmäisten punkbändien, the damnedin, kanssa. he ja kaikki muutkin heidän kanssaan tekemisissä olleet ovat englantilaisia. ja oletusarvoisesti erittäin hyviä juomaan. joten kiertueiden välillä yritän pitää alkoholin sietokykyäni yllä juomalla. ilmeisesti puhun liikaa ja tulen liian itsevihamieliseksi humalassa. joten en saa juoda kotona. huomasin, että fireball (joka ei ole suosikkijuomani) ei haise hengityksessä siltä kuin olisi juonut, ja niin kauan kuin pystyn käsittelemään paskaani, ei näytä siltä kuin olisin juonut. joten kaikki oli hyvin pari kuukautta. sitten, kiitospäivää edeltävänä päivänä, puolitoista tuoppia fireballia juotuani päätin, että minun pitäisi ottaa pari unilääkettä. logiikkani oli, että minun piti mennä aikaisin nukkumaan, jotta olisin valmis päivään ja kumppanini pojanpoika, joka on noin 5-vuotias ja vaatii paljon energiaa viihdyttääkseen, olisi hyödyksi. kuten useimmat ihmiset, näen säännöllisesti unia, joissa (tosielämässä) on pissahätä. mutta unessa sitä ei tunnu koskaan saavan aikaiseksi. kun olin juonut noin tuopillisen mehua, päätin ottaa muutaman unilääkkeen ja mennä aikaisin nukkumaan. muutamaa tuntia myöhemmin pissasin yhden elämäni parhaista pissoista. Olen trooppisessa ympäristössä ja pissa valuu ulos kuin olisin pidättänyt sitä koko päivän. yhtäkkiä kuulen "mitä vittua sä teet?". todellisuuden seinät romahtavat ja tajuan olevani sänkymme jalkopäässä kusemassa matolle. nipistän sen heti pois ja juoksen vessaan. en muista matkaa takaisin sänkyyn, mutta heräsin pari tuntia myöhemmin. olin taas melkein unessa ja tajusin, mitä oli tapahtunut. nousin ylös ja siivosin maton ennen kuin herätin kumppanini. hän oli raivoissaan, mutta pyydettyäni anteeksi ja luvattuani olla juomatta hän antoi minulle anteeksi. hän lupasi myös olla kertomatta kenellekään. hän on uskomaton mies.</w:t>
      </w:r>
    </w:p>
    <w:p>
      <w:r>
        <w:rPr>
          <w:b/>
        </w:rPr>
        <w:t xml:space="preserve">Tulos</w:t>
      </w:r>
    </w:p>
    <w:p>
      <w:r>
        <w:t xml:space="preserve">kusi kännissä/ otti unilääkkeitä/ kusi matolle unissakävellessään.</w:t>
      </w:r>
    </w:p>
    <w:p>
      <w:r>
        <w:rPr>
          <w:b/>
        </w:rPr>
        <w:t xml:space="preserve">Esimerkki 7.4722</w:t>
      </w:r>
    </w:p>
    <w:p>
      <w:r>
        <w:t xml:space="preserve">Teksti: joten tämä tapahtui viimeisen tunnin aikana, käytin discordia (ohjelmisto, jolla voi keskustella ystävien kanssa, tyypillisesti pelaajien kanssa) ja joku väitti kirjoittaneensa jotain. koska olen etsivä, nopea Google-haku paljasti, että se ei ollut heidän omaa työtään, ja antoi minulle kuvakaappauksen, jonka jaoin, *hauskalla* kuvatekstillä "stfu". hän lähetti minulle linkin, joka näytti 1000% turvalliselta, ja (en tiedä miksi) napsautin sitä. 10 sekuntia myöhemmin internetini oli poikki. sekosin, puhuin ystävilleni ja mietin, mitä voisin tehdä. pyysin anteeksi **epäselvästi**, eikä hän ottanut siitä mitään. ystäväni bannasi hänet palvelimelta, minkä jälkeen hän sekosi ja riehui. tämän riehumisen aikana hän uhkaili, että hän tuhoaisi elämäni, loukkasi minua ja periaatteessa ilmoitti minulle, että hänellä on tietokoneeni hallussaan. minulla ei ollut aavistustakaan, mitä tehdä, joten sammutin tietokoneeni, ja nyt olemme tässä. yhteinen ystävä varoitti minua, että hänellä on paypal-tilini. tarinan opetus on siis se, että älä loukkaa ketään, jota et tunne, varsinkaan jos hän ei kestä vitsiä. päivitys: parin tunnin kuluttua puhuin ystävälleni, joka sanoi, että hän on ilmeisesti täyttä paskaa. internetini palasi ja nollasin tietokoneeni varmuuden vuoksi. peukut pystyyn, että kaikki on nyt hyvin, mutta pidän teidät ajan tasalla &lt;3</w:t>
      </w:r>
    </w:p>
    <w:p>
      <w:r>
        <w:rPr>
          <w:b/>
        </w:rPr>
        <w:t xml:space="preserve">Tulos</w:t>
      </w:r>
    </w:p>
    <w:p>
      <w:r>
        <w:t xml:space="preserve">Käskin erään henkilön mennä helvettiin, tietokoneeseeni on murtauduttu, internetini on poikki ja heillä on Paypal-tilini.</w:t>
      </w:r>
    </w:p>
    <w:p>
      <w:r>
        <w:rPr>
          <w:b/>
        </w:rPr>
        <w:t xml:space="preserve">Esimerkki 7.4723</w:t>
      </w:r>
    </w:p>
    <w:p>
      <w:r>
        <w:t xml:space="preserve">Teksti: No niin. muutama viikko sitten lähetin kirjeen marc maronille isäni syntymäpäiväksi. halusin saada isältäni nimmarin, koska hän on niin suuri fani. joten päätin mainita kirjeessä, kuinka paljon hän puhuu marcista ja kuinka olisi todella hienoa, jos saisin nimmarin isäni 50-vuotispäivänä. minä, joka olin 2000-luvun teini-ikäinen, jouduin jopa kysymään isältäni, missä postimerkit olivat, ja tarkistamaan, miten osoitteet muotoillaan kirjeessä. tunsin itseni pomoksi, kun löysin jostain tuntemattomasta syystä hänen osoitteensa ja kaiken muun. lähetin kirjeen. niin, oli kulunut noin 2 viikkoa, jatkoin postilaatikon tarkistamista melkein joka päivä, (mitä...olen optimistinen kaiken kyynisyyteni jälkeen), ilman minkäänlaista vastausta. olen suuri fani useimmille komediaohjelmille (erityisesti niille, joissa on mukana politiikkaa ja uutisia). eräänä päivänä katselin, john oliveria, ja näin, että hän oli perustanut oman kirkkonsa. isäni syntymäpäivä oli ohi ja useita viikkoja oli kulunut, joten ajattelin, että voisin yhtä hyvin lähettää pussillisen siemeniä john oliverille (kirjaimellisen pussillisen siemeniä). no, kirjoitin täyden kirjeen, jossa todettiin loppua kohden: "Niinpä laitoin muutaman kolikon siemenpussiin ja lähetin sen. istuin siinä täydellisen ylimielisenä ja itsevarmana, jota vain teini-ikäinen kaveri voi sisältää. Seuraavana päivänä päätin mennä postilaatikolle hakemaan postia, eikä siellä ollut mitään muuta kuin ensimmäisen luokan ups-postia manilaisessa kirjekuoressa. pyhä paska... ajattelin itsekseni: voi ei, marc maron on kiireinen kaveri, hänellä ei olisi aikaa fanipostin lukemiseen. kävelin kotiini ja sanoin äidilleni, että postilaatikossa oli vain tämä ykkösluokan ups-posti. avasin sen... ja totta tosiaan, siinä se oli. nimikirjoituksella varustettu valokuva, jossa oli mukava viesti marcilta. laitoin sen isäni toimistopöydälle (hän on matkalla ja palaa tänään). hän ei tiedä siitä, ja hän suuttuu. olen mielestäni hyvä poika. mutta täytyy myöntää marcille, että hän on melkoisen rehellinen kaveri. edit: [proof](http://imgur.com/hvojc4w )</w:t>
      </w:r>
    </w:p>
    <w:p>
      <w:r>
        <w:rPr>
          <w:b/>
        </w:rPr>
        <w:t xml:space="preserve">Tulos</w:t>
      </w:r>
    </w:p>
    <w:p>
      <w:r>
        <w:t xml:space="preserve">lähetti John Oliverille viestin, jossa kerrottiin, että Marc Maron ei ollut vastannut viestiini, jossa pyysin häneltä nimikirjoitusta isäni syntymäpäiväksi. se saapui seuraavana päivänä.</w:t>
      </w:r>
    </w:p>
    <w:p>
      <w:r>
        <w:rPr>
          <w:b/>
        </w:rPr>
        <w:t xml:space="preserve">Esimerkki 7.4724</w:t>
      </w:r>
    </w:p>
    <w:p>
      <w:r>
        <w:t xml:space="preserve">Teksti: tämä tapahtui tänä aamuna, tai ainakin sen seuraukset tapahtuivat. käytän suuren ketjun päivittäistavarapalvelua. tilaat tarvitsemasi netistä ja menet sitten hakemaan sen. he lastaavat ruokatavarat. se on mukavaa ja säästää aikaa. kaksi viikkoa sitten tein tilauksen ja käytin autoani tila-auton sijaan. autoin lastamaan ruokatavarat ja ajoin kotiin. kun tulin kotiin, purin ruokatavarat ja tarkistin sitten auton, kun lapseni laittoivat ne ruokakomeroon ja jääkaappiin. olin melko varma, että kaikki oli pois takakontista. tarkistin jopa ylimääräisen kasan pusseja, joita pidän takakontissa hätätilanteita ja kierrätystä varten. koskaan ei voi tietää, milloin tarvitsee laittaa märkiä vaatteita tai jotain muuta pussiin. kaikki selvää. tänä aamuna herätin lapset viemään heidät kouluun. he hyppäsivät ensin autoon ja alkoivat heti valittaa, kuinka pahalta auto haisee. annan heille isän vastauksen, että se johtuu luultavasti heidän ylähuulestaan. nousen autoon. se haisee hieman pahalle ja oletan, että nuorin on jättänyt maitomaljan jonnekin penkin alle. ajan isommat lapseni kouluun, kun he valittavat ja laittavat paitansa etuosan nenänsä päälle. kun olen jättänyt lapset kouluun, palaan kotiin ja alan etsiä kuppia. en löydä sitä. etsin korkealta ja matalalta, ja kun pääsen takapenkille, se haisee pahemmalta. Avaan takakontin. wau! haju on kauhea. se haisee kuin lehmä ja kala olisivat harrastaneet seksiä autossani, kuolleet ekstaasin huumassa ja kypsyneet yhdessä auringossa. lopulta löydän syyllisen - gallonan maitoa, joka on piilossa ylijännityskaapeleiden ja auton hätäpakkauksen takana. sen on täytynyt rullata sinne taakse. juomme paljon maitoa viikossa, noin neljä tai viisi litraa, joten ei olisi heti huomannut, että yksi puuttuu. otan esiin kotitekoisen juustokokeilun, ja siirtäessäni sitä ulkona olevaan roskikseen se räjähtää. hera vuotaa välittömästi ruokakassista jaloilleni ja jaloilleni. juustomassaa lentää kaikkialle. vietän loppuaamun febreezingillä autoni, siivoamalla juustomassan pois ja pesemällä housuni ja kenkäni.</w:t>
      </w:r>
    </w:p>
    <w:p>
      <w:r>
        <w:rPr>
          <w:b/>
        </w:rPr>
        <w:t xml:space="preserve">Tulos</w:t>
      </w:r>
    </w:p>
    <w:p>
      <w:r>
        <w:t xml:space="preserve">jätin vahingossa litran maitoa auton takakonttiin kahdeksi viikoksi. paha juustokokeilu räjähtää autossa ja minun päälleni.</w:t>
      </w:r>
    </w:p>
    <w:p>
      <w:r>
        <w:rPr>
          <w:b/>
        </w:rPr>
        <w:t xml:space="preserve">Esimerkki 7.4725</w:t>
      </w:r>
    </w:p>
    <w:p>
      <w:r>
        <w:t xml:space="preserve">Teksti: asun Australiassa, ja noin kuukausi sitten jätin ikkunan auki talvella; ulkona on melko kylmä. huoneen lämpötila ei ole ongelma, koska hiljattain rakennettu pelitietokoneeni lämmittää sitä riittävästi (kun se on säädetty käyttämään erittäin korkeita grafiikka-asetuksia).Sinä yönä, jolloin jätin ikkunan auki, olin mukana liiallisessa gta v -pelissä. pelattuani noin 9 tuntia oli aika mennä nukkumaan (sopivasti metrin päässä tietokoneen työpöydästä). en ajatellut sulkea ikkunaa, koska huone oli jo tarpeeksi lämmin, ja lisäksi peittoni lämmittivät sitä; näin varmistin mukavat yöunet. heräsin odotetusti noin kello 10 aamulla. Olin virkeä ja tyytyväinen yöuniini. nousin sängystä, menin suoraan tietokoneeni luokse ja käynnistin sen. Järkytyksekseni ja hämmennykseni kuulin välittömästi jyrisevän äänen, aivan kuin joku tuuletin olisi osunut johtoihin. miten näin voi tapahtua? kukaan ei ollut koskenut tietokoneeseeni, ja se toimi edellisenä yönä hyvin. Juuri kun aloin valmistautua tarkastamaan sitä ja ajattelin, että jokin uusi komponentti oli mennyt rikki, ääni loppui äkkiä. oletin, että ongelma oli korjattu, ja jatkoin päivääni. siirryin eteenpäin 36 tuntia, seuraavana yönä kello 12. Olin jälleen maratonpelisessiossa, mutta tajuttuani, että oli jo myöhä, aloin miettiä nukkumista. Tunsin itseni kuitenkin edelleen melko hereillä, joten päätin aloittaa toisenlaisen maratonin. sellaisen, joka jättäisi minut äärimmäisen väsyneeksi ja valmiiksi nukkumaan (sen päätyttyä). sammutin valot, suljin kaikki tarpeettomat sovellukset, avasin firefoxin, pudotin housuni ja aloin "meditoida". keskellä tätä kaoottista mutta rauhallista taistelua itseni kanssa; silmäni ajelehtivat pehmeän siristelyn ja sulkeutumisen välillä. olin äärimmäisen rentoutunut, rento asento; istuin tietokonetuolillani. yhtäkkiä jokin kiinnitti huomioni perifeerisessä näkökentässäni; erotin jonkinlaisen pitkän laihan mustan siluetin. näytti siltä kuin joku olisi nukkavieruttanut kiemurtelevaa keppiä/köynnöstä jalkojeni juurella. En tiedä, mitä aivoni kävivät läpi sillä hetkellä, mutta se oli hyvin outo kokemus; välillä meditoin voimakkaasti ja ajattelin "ööh, mitä tuo on". kun silmäni tarkentuivat hämärässä valossa (ilman varsinaista kiirettä (en heti ymmärtänyt, mitä oli tapahtumassa)), tajusin, että se **ei** ollutkaan nukke jalkojeni juuressa; vaan käärme. hyppäsin sängylleni salamannopeasti huutaen kuin pikkutyttö... yhä pystyssä. käärme oli luultavasti yhtä hämmentynyt kuin minä, ja se perääntyi takaisin tietokoneeseeni; annoin minulle ihailtavan tehtävän poistaa se. tässä on kuva minusta yrittämässä karkottaa sitä [tietokoneeltani](http://i.imgur.com/zcj96ga.jpg) edit: kielioppivirheitä/valokuvalinkki.</w:t>
      </w:r>
    </w:p>
    <w:p>
      <w:r>
        <w:rPr>
          <w:b/>
        </w:rPr>
        <w:t xml:space="preserve">Tulos</w:t>
      </w:r>
    </w:p>
    <w:p>
      <w:r>
        <w:t xml:space="preserve">Kuulin ääniä tietokoneessani, jätin sen kahdeksi päiväksi ja tajusin, että se oli käärme.</w:t>
      </w:r>
    </w:p>
    <w:p>
      <w:r>
        <w:rPr>
          <w:b/>
        </w:rPr>
        <w:t xml:space="preserve">Esimerkki 7.4726</w:t>
      </w:r>
    </w:p>
    <w:p>
      <w:r>
        <w:t xml:space="preserve">Teksti: kuten useimmat tifut, tämä ei tapahtunut tänään, vaan muutama vuosi sitten. ajattelin vain, että se olisi hauska tarina jaettavaksi. olin noin 10-vuotias, ja asuin tätini luona, joka asui maatilalla. yleensä vanhemmat serkkuni (kaikki poikia) menivät auttamaan maatilalla, kun minä jäin sisälle pelaamaan legoa yksin. tänään kuitenkin päätin, että minäkin haluan auttaa. *tyttövoima* ja kaikkea sellaista. minä, tätini ja serkkuni menimme sitten lypsylle lypsämään lehmiä. jos joku ei tiedä, miltä lypsyasema näyttää, tämä lypsyasema näytti jotakuinkin tältä: http://www.globalseed.info/images/stocarska/global_seed_0625.jpg.* (huomaa korkeuserot lehmien ja sen välillä, missä henkilö kävelee).*Niin, pääsin lypsykeskukseen ja puin setäni haalarit päälleni. ne olivat noin kymmenen numeroa liian isot minulle, mutta tunsin itseni *raikkaaksi* ja olin valmis lypsämään. kun tätini ja serkkuni kiinnittivät lypsykoneen lehmien utareisiin, minä patsastelin ylös ja alas lehmärivien välisellä käytävällä ja silmäilin niitä kaikkia ajatellen: *"Joo, teidät lypsetään!". Mitä teette?" *Tätini kääntyi sitten puoleeni ja sanoi *"Hei feed_me_tea, tule pois sieltä!"*, mutta minä olin ihan *"Ei käy, kaikki muut serkut saavat kävellä täällä koko ajan!"*. Minulla oli haalarit päällä. Olin valmis tähän. taas hän huusi *"feed_me_tea, tule tänne ylös nyt "*, mutta tietysti kieltäydyin jälleen kerran.....katsoin ylös juuri ajoissa nähdäkseni lehmän nostavan häntäänsä ja **paskovan naamalleni**. peitin nopeasti kasvoni ja painoin pääni alas, vain saadakseni lisää lehmän paskaa. kiitos ylisuuren haalarin, siinä oli juuri tarpeeksi tilaa, jotta se pääsi liukumaan niskaani ja koko selkääni pitkin. jep. minulta kesti noin viikon pestä lehmän kakan haju pois. sanomattakin on selvää, etten enää koskaan auttanut.</w:t>
      </w:r>
    </w:p>
    <w:p>
      <w:r>
        <w:rPr>
          <w:b/>
        </w:rPr>
        <w:t xml:space="preserve">Tulos</w:t>
      </w:r>
    </w:p>
    <w:p>
      <w:r>
        <w:t xml:space="preserve">en kuunnellut tätiäni, lehmä kakkasi päälleni.**</w:t>
      </w:r>
    </w:p>
    <w:p>
      <w:r>
        <w:rPr>
          <w:b/>
        </w:rPr>
        <w:t xml:space="preserve">Esimerkki 7.4727</w:t>
      </w:r>
    </w:p>
    <w:p>
      <w:r>
        <w:t xml:space="preserve">Olen pudottanut kalliita laitteita jalalleni, pudottanut kalliita laitteita pomoni jalalle, viillellyt ranteeni auki pudottuani tikkailta jne, mutta tämänpäiväinen moka oli ehdottomasti pahin. työskentelen teollisuusalueella, ja varastoimme ulkona näitä kahdeksan jalan pituisia, halkaisijaltaan kuusi tuumaa olevia, avonaisia teräsputkia. naapuritontti on tyhjä, ja siellä on vaikuttava liito-oravapopulaatio. nyt muutama hauska fakta liito-oravista: 1. ne ovat lihavia ja tyhmiä. 2. ne rakastavat piiloutua pimeisiin tunnelimaisiin paikkoihin. 3. ne ovat hyvin pehmeitä ja tyhmiä.. ne ahmivat jatkuvasti ruohoa ja ovat aina täynnä kakkaa. luonnollisesti maaoravat ja teräsputket ovat onnellinen yhdistelmä. jyrsijät pitävät putkia omina tunneleinaan ja piiloutuvat niihin ihmisten lähestyessä. tämä ei tietenkään toimi kovin hyvin, jos niiden piilopaikka nostetaan ja siirretään rutiininomaisesti. en ole vieras näille pienille kakkapusseille putkissa. vakiotoimintatapa on nostaa putki pystysuoraan ylös ja nostaa sitä muutaman sentin ylöspäin, niin että pikkuiset imijät putoavat ulospäin ja karkaavat pois. Joskus ne kuitenkin ninjatarraavat itsensä putken sisäseinämään eivätkä suostu putoamaan. silloin putkea on nostettava ja pudotettava se päällään muutaman kerran, jotta ne ravistuvat. tällä kertaa menen nostamaan putkea, ja totta tosiaan, pikku paskiainen ei tahdo tulla ulos. Nostan ja pudotan putken muutaman kerran. ei mitään. nostan siis putkea yhä korkeammalle ja pudotan sen yhä kovempaa, kunnes... **splat**. mitä. se. oli. se. oli. mitä. se. oli. se. oli. se. oli. se. se. se. se. se. se. se. se. se. se. se. se. se. se. se. se. se. se. se. se. se. se. se. se. se. se. se. se. se. se. se. se. se. se. se. se. se. putken laippa oli litistänyt sen keskivartalon, ja kaikki sen sisälmykset olivat jotenkin loksahtaneet sen pienen maaoravan peräaukon kautta ulos kengälleni. ja sisälmykset olivat puhjenneet. putken pelkkä voima oli räjäyttänyt sen paksusuolen ja tehnyt ripulilähteen. sitä oli kaikkialla kengälläni, farkuissani ja oikeassa käsivarressani. ja siinä sekunnin murto-osassa, kun katsoin järkyttyneenä alaspäin, tunsin jonkin osuvan niskaani. kakka. niin paljon kakkaa. kun se oli laukaissut itsensä taivaalle, kakka satoi nyt täydellä voimalla pääni päälle. paniikki.hiukseni haisevat kakalle. kakkaa on kaikkialla kädessäni ja käsivarrellani. jotenkin kakkaräiskä oli kulkeutunut lyhythihaista paitaani pitkin ja osunut kainalokarvoihini. se on yhtä aikaa aivan kuin suklaasade, eikä se ole yhtään kuin suklaasade. revin paidan pois ja heitän sen maahan. Se oli virhe. nyt se on tuplasti kakan ja kuolleen maaoravan peitossa. ja olen ilman paitaa. minun piti hiipiä autolleni ja ajaa alasti kotiin suihkuun. kun olen puhdistunut, palaan takaisin ottamaan kuvan, jos varikset eivät ole jo päässeet raadon kimppuun. **päivitys 1**: menin takaisin etsimään raatoa, mutta se oli kadonnut. linnut varmaan saivat sen. ehkä ensi kerralla, kun löydän maaoravan putkesta, järjestän valokuvauksen ennen kuin jahtaan sen pois. **päivitys 2**: [sain yhden kiinni!] (http://i.imgur.com/qb3qzu8.png) se on hieman pienikokoinen (noin 8" päästä häntään), joten se livahti helposti ulos putkesta. jätän sen ämpäriin joksikin aikaa miettimään tekojaan.</w:t>
      </w:r>
    </w:p>
    <w:p>
      <w:r>
        <w:rPr>
          <w:b/>
        </w:rPr>
        <w:t xml:space="preserve">Tulos</w:t>
      </w:r>
    </w:p>
    <w:p>
      <w:r>
        <w:t xml:space="preserve">: murskaan vahingossa maaoravan, saan karmallisen koston ilmassa leviävän ripulin muodossa hiuksilleni.</w:t>
      </w:r>
    </w:p>
    <w:p>
      <w:r>
        <w:rPr>
          <w:b/>
        </w:rPr>
        <w:t xml:space="preserve">Esimerkki 7.4728</w:t>
      </w:r>
    </w:p>
    <w:p>
      <w:r>
        <w:t xml:space="preserve">Teksti: teknisesti tämä tapahtui perjantaina, tapahtui eilen, ja lopulta toteutus tänään. niin perjantaina, saan maksun, teen tavanomaiset maksut ja muutaman ylimääräisen (tis the season). ensimmäinen maksu tein oli minun auton maksu. Koska muutin hiljattain pois ainoasta osavaltiosta, jossa on tämä kyseinen rahoituslaitos, suoritin maksun verkossa, kun minua opastettiin ensimmäisessä verkkomaksussani edustajan kanssa puhelimessa. hän ilmeisesti jätti mainitsematta, että kestää pari päivää, ennen kuin maksu kirjataan pankkitililleni. minulla oli muutama muukin maksu suoritettavana, ja tiesin, että minulla oli varaa maksaa ne, joten suoritin myös ne. Tarkistan tilin saldon, eikä mikään näytä oudolta... kaikki hyvin. teen muutaman pienen ostoksen, joihin (luulin) minulla olevan tarpeeksi rahaa, ja jatkan viikonloppuani. siirryn tähän päivään, yritän ostaa savukkeita (en halua kuulla, että ne ovat haitallisia terveydelle ja blaa blaa blaa blaa), ja minulle sanottiin, ettei tililläni ole riittävästi varoja.Normaalisti tämä ei ole iso juttu. pankki tekee asiansa, rahat palaavat tilille, teen järjestelyjä ja maksan laskun seuraavana palkkapäivänä. Ongelma on se, että lennän tänä iltana pois kaupungista viettääkseni joulua perheeni luona noin 2 000 kilometrin päässä, ja tarvitsen vähintään 25 dollaria dollaria, jotta voin tarkastaa matkalaukkuni kyseisellä lentoyhtiöllä.</w:t>
      </w:r>
    </w:p>
    <w:p>
      <w:r>
        <w:rPr>
          <w:b/>
        </w:rPr>
        <w:t xml:space="preserve">Tulos</w:t>
      </w:r>
    </w:p>
    <w:p>
      <w:r>
        <w:t xml:space="preserve">Hyvää joulua äiti! voinko lainata 250 dollaria, jotta voin saada tilini pois kuopasta ja tarkistaa laukkuni?</w:t>
      </w:r>
    </w:p>
    <w:p>
      <w:r>
        <w:rPr>
          <w:b/>
        </w:rPr>
        <w:t xml:space="preserve">Esimerkki 7.4729</w:t>
      </w:r>
    </w:p>
    <w:p>
      <w:r>
        <w:t xml:space="preserve">Teksti: Anteeksi mahdolliset kirjoitusvirheet, olen puhelimessani. tämä tapahtuu tällä hetkellä, mikä on siistiä. istun autossani juuri nyt odottamassa apua. tänä iltana minun piti mennä uudenvuoden / tupaantuliaisjuhliin ystävilleni, jotka juuri muuttivat pois kaupungista. kuljettajani ajovalot menivät juuri rikki, joten lainasin äitini autoa, jotta voin ajaa. Syötin heidän koordinaattinsa google mapsiin, ja lähdin matkaan. mitään tapahtumatonta ei tapahtunut, kunnes tie yhtäkkiä pysähtyi. olin ajanut suoraan tieltä. moka #1. moka #2: mielessäni mietin: "okei, olet jumissa lumessa, mitä teet? älä koskaan peruuta.". selvä. tajusin." mikä olisi hyvä neuvo, ellen olisi tulkinnut sitä niin, että peruuttamisen vastakohta on kiihdyttäminen, ja siksi minun pitäisi ehdottomasti jatkaa ajamista. vaikka olin maastossa, ajoin läpi "ei kovin syvän, mutta tarpeeksi syvän juuttuakseni jumiin" -lumikentän, jatkoin matkaa. Ajattelin, että ehkä pääsisin pellon toisella puolella olevalle tielle asti ja olisin kunnossa. näin ei tietenkään käynyt, ja sen sijaan, että olisin päässyt irti, pysähdyin lopulta täsmälleen pellon puoliväliin. soitin isälleni, joka käyttää caa-jäsenyyttään saadakseen auton hinattavaksi. Minulla ei ole vieläkään aavistustakaan, miten pääsen hänen luokseen. olen uskomattoman typerän maalaisjärjen hairahdukseni vuoksi 800 metriä tätä tietä pitkin, ja toiselle puolelle on 600 metriä. minulla on juhlakengät jalassa. minulla ei ole saappaita. en ole varautunut kanadalaiseen talveen, mikä oli äärimmäisen typerää minulta. Nyt istun tässä ja odotan isäni soittoa, jossa hän kertoisi, tuleeko caa pian. en tiedä, miten edes pääsen tielle. minua nolotti kertoa totuus, joten lähetin ystävilleni tekstiviestin, jossa kerroin, että perheeni oli joutunut tilanteeseen, joten myöhästyisin tai en ehkä tulisi ollenkaan. niille ystävilleni, jotka lukevat tätä subredditiä: jep, se olen minä. edit: päivitys! isäni tuli siis paikalle, ja saimme peruutettua auton hitaasti siten, että me vuorotellen työnsimme auton etuosaa 800 metrin matkan, jonka olin typerästi ajanut pellolle. olen nyt isälleni velkaa. caa ei lopulta soittanut meille takaisin kolmeen tuntiin, joten on todella hyvä, että saimme sen pois. olo on aika tyhmä, mutta olen iloinen, että se onnistui. opin, että äitini auto kulkee *paljon* alempana kuin omani. pidän nyt myös pahvia autossani auttaakseni ensi kerralla.</w:t>
      </w:r>
    </w:p>
    <w:p>
      <w:r>
        <w:rPr>
          <w:b/>
        </w:rPr>
        <w:t xml:space="preserve">Tulos</w:t>
      </w:r>
    </w:p>
    <w:p>
      <w:r>
        <w:t xml:space="preserve">Luotin Google Mapsiin, ja se maksoi luottamukseni takaisin johtamalla minut harhaan, minkä vuoksi jouduin jäämään jumiin äitini autoon uudenvuodenaattona ilman talvivaatteita.</w:t>
      </w:r>
    </w:p>
    <w:p>
      <w:r>
        <w:rPr>
          <w:b/>
        </w:rPr>
        <w:t xml:space="preserve">Esimerkki 7.4730</w:t>
      </w:r>
    </w:p>
    <w:p>
      <w:r>
        <w:t xml:space="preserve">Teksti: työskentelen rautakaupassa LVI-osastolla. jos haluatte tietää, mikä se on, se on toinen kahdesta suuresta, jonka kaikki tuntevat. jokaisella osastolla on siis koneita, jotka tekevät töitä sen osaston tarpeisiin. sahalaitoksella sahatavaramiehet leikkaavat, avainkoneella rautakauppiaat tekevät avaimia jne.LVI-tekniikassa on leikkaus- ja kierteityskone. sen avulla sinkitty teräs- ja mustarautaputki voidaan leikata asiakkaan tarvitseman pituiseksi, reunat purseenpoistoon ja sitten kierteittää niin, että siinä on kierteet, joiden avulla se voidaan ruuvata kiinni muihin metallinpaloihin tai liitososiin.olen yksi harvoista työntekijöistä, jotka osaavat käyttää tätä konetta, ja olen käyttänyt sitä jo pitkään. hieno kone myös. jos minulla olisi 10 000 dollaria, ostaisin sellaisen. niinpä aina silloin tällöin partiotytöt ja -pojat tulevat katsomaan, miten myymälä toimii ja mitä kaikki tekevät. lapset näkevät aina, miten koneet toimivat. yleensä teen koneen lapsille näyttääkseni heille, miten romuputkea leikataan. tänään partiotytöt tulevat sisään. he tulevat lopulta osastolleni ja ovat innoissaan nähdessään koneen. näytän heille käyttämäni putken, romupalan sinkittyä, jota olin käyttänyt puoli tuntia aiemmin. leikkaan sen ja puristan sen sitten, ja sitten menen näyttämään heille, miten kierteitä kierteitetään.on olemassa työkalu, jota kutsutaan kierteityspääksi, jonka avulla putki voidaan sovittaa pienen reiän läpi, joka ottaa sen kiinni ennen kuin se menee toiselle puolelle. sen avulla putki kierteytetään automaattisesti muutamassa sekunnissa, ja sitten se potkaisee automaattisesti pois ja vapauttaa putken, kun se on valmis. käännän siis koneen takaisin ja sitten kierteitän sen. se kierteittää, kierteittää ja jatkaa kierteittämistä. kun partiotytöt katselevat, alan huolestua, koska tiedän, että sen olisi pitänyt jo katkaista kierre tässä vaiheessa, ja ihmettelen, miksei se ole katkaissut sitä. vaikka koneessa on hätäpysäytyspainike, en ole vielä niin huolissani siitä, että kone syttyy tuleen tai hajoaa, ja niinpä lasken pääni katsomaan, mitä tapahtuu, nähdäkseni, onko se jäänyt kiinni putkeen.Yhtäkkiä muotin pää potkaistaan irti, ja vipu lentää ylös, kuten aina. suoraan otsaani... kompastun taaksepäin, pidän päätäni hetken kivusta, ennen kuin yksi sana karkaa huuliltani, ei huutona vaan vain ärsyyntyneenä. "Paska!"."Tajuan automaattisesti sillä hetkellä, kuka seisoo takanani, ja käännyn nähdäkseni tytöt jähmettyneinä paikalleen vanhempiensa kanssa, jotka katsovat minua kuin minulla olisi kaksi päätä. seuraava asia, jonka tiedän, on se, että tytöt alkavat nauraa tapahtuneelle vanhempien vain pudistaessa päätään, ennen kuin pyysin anteeksi ja päätin demonstraation vanhempien kertoessa, että tämä oli ollut yksi heidän mielenkiintoisimmista vierailuistaan...".</w:t>
      </w:r>
    </w:p>
    <w:p>
      <w:r>
        <w:rPr>
          <w:b/>
        </w:rPr>
        <w:t xml:space="preserve">Tulos</w:t>
      </w:r>
    </w:p>
    <w:p>
      <w:r>
        <w:t xml:space="preserve">lyönyt pääni töissä koneella ja kiroillut pienten tyttöjen edessä.</w:t>
      </w:r>
    </w:p>
    <w:p>
      <w:r>
        <w:rPr>
          <w:b/>
        </w:rPr>
        <w:t xml:space="preserve">Esimerkki 7.4731</w:t>
      </w:r>
    </w:p>
    <w:p>
      <w:r>
        <w:t xml:space="preserve">Teksti: olen työskennellyt turvajärjestelmien myyntityössä muutaman kuukauden ajan. aika paska työ, oville koputtelua, kylmäkäyntiä, ja tämän päivän jälkeen olen ajatellut lopettaa. kauppakamarin pyöreän pöydän kokouksiin osallistuminen on ollut melko tylsää, eikä siitä ole ollut mitään hyötyä, koska en ole voinut jakaa käyntikortteja. tänään oli viides kokoukseni, ensimmäinen päivä, jolloin sain jakaa käyntikorttejani yhteisön merkittäville liike-elämän jäsenille. Tämänpäiväisessä kokouksessa oli noin 30 liike-elämän edustajaa, mukaan lukien yksi todella kaunis nainen, joka työskentelee kukkakaupassa. teetin joka tapauksessa vasta äskettäin korttini. vihdoinkin jotain pysyvää. ei enää mitään yleisluontoisia kortteja, joihin minun pitäisi kirjoittaa nimeni ja numeroni. olin niin onnellinen ja ylpeä, kun ojensin paksun pinon kortteja vieressäni olevalle henkilölle ja katselin, kuinka pino kulki ympäri huonetta, tietäen, että kuukausien verkostoitumiseni tuloksena olisi myyntiä. Kortit kiertävät huoneen ympäri, ja jokaisella on yksi. kokouksen edetessä minä vetäytyn odottamaan vuoroani puhua. käännän tuoretta käyntikorttia muutaman kerran (minulla ei ole tällä hetkellä varaa fidget spinneriin, joka hillitsisi riippuvuuttani). kortti putoaa maahan parin pyöräytyksen jälkeen, ja menen kurkottamaan sitä, mutta kun katson sitä tarkemmin, vatsassani alkaa tuntua pahalta. mokasin. nimeni alapuolella on väärä numero... ja se on äitini numero. wtf?? kävi ilmi, että kun toimitin paperit yritykselle käyntikorttien tekoa varten, annoin vahingossa äitini kännykkänumeron omani sijasta. myönsin häpeissäni kamarille, kuinka tyhmä olin, ja myöhemmin pomoni suuttui siitä, että 1000 uutta korttia oli tilattu ihan sekaisin. äitini sai päivän mittaan useita puhelinsoittoja... kaikki etsivät samehereagainia (jota en saa, koska kerroin niille paskiaisille, että se oli äitini numero).</w:t>
      </w:r>
    </w:p>
    <w:p>
      <w:r>
        <w:rPr>
          <w:b/>
        </w:rPr>
        <w:t xml:space="preserve">Tulos</w:t>
      </w:r>
    </w:p>
    <w:p>
      <w:r>
        <w:t xml:space="preserve">jaoin uusia käyntikortteja kauppakamarin kokouksessa, ja kävi ilmi, että niissä oli äitini kännykkänumero eikä minun.</w:t>
      </w:r>
    </w:p>
    <w:p>
      <w:r>
        <w:rPr>
          <w:b/>
        </w:rPr>
        <w:t xml:space="preserve">Esimerkki 7.4732</w:t>
      </w:r>
    </w:p>
    <w:p>
      <w:r>
        <w:t xml:space="preserve">Teksti: minulla on siis huoneessani lamppu, ja minulla on myös flunssa. mikä tarkoittaa, että minulla on vessapaperirulla hätätilanteen varalta. minulla ei myöskään ole tarpeeksi suurta työpöytää, johon se mahtuisi sänkyni lähelle. lamppuni on kuitenkin juuri sopivan kokoinen, jotta rulla mahtuu sen päälle ja varjostimen väliin. siistiä: jonnekin, minne laittaa se. tykkään myös pitää valoa päällä, kun on pimeää ja selaan redditiä... jonka aloitin vasta muutama minuutti sitten. olin unohtanut, että minulla oli rulla siellä, kunnes laitoin lampun päälle. okei, on vähän pimeämpää, mutta se on ihan ok. kunnes alan nähdä seinän valon hohtavan hieman.olin näköjään myös unohtanut, että lamppu = kuuma, ja että pahviputki = syttyvää. savua. se oli savua. ja aika paljon. lisäksi se on melkein suoraan verhojeni alla... onnistuin sammuttamaan valon ja ottamaan rullan pois (onneksi kumpikaan ei vahingoittunut, toivottavasti) ja välttämään täydellisen katastrofin, mutta luoja, että se säikähdin paskat pihalle niiden muutaman sekunnin ajan. Tämä ilta ei vain ole ollut minun iltani. pudotan tablettini neljästä metristä kovalle alustalle, kävelen kirjahyllyni sekaisin ja sotken sen ja sitten melkein poltan vessapaperin liekkeihin.</w:t>
      </w:r>
    </w:p>
    <w:p>
      <w:r>
        <w:rPr>
          <w:b/>
        </w:rPr>
        <w:t xml:space="preserve">Tulos</w:t>
      </w:r>
    </w:p>
    <w:p>
      <w:r>
        <w:t xml:space="preserve">älä jätä pahvia yli 200 asteen (ja nousevaan) lämpötilaan.</w:t>
      </w:r>
    </w:p>
    <w:p>
      <w:r>
        <w:rPr>
          <w:b/>
        </w:rPr>
        <w:t xml:space="preserve">Esimerkki 7.4733</w:t>
      </w:r>
    </w:p>
    <w:p>
      <w:r>
        <w:t xml:space="preserve">Teksti: okei, niin. joo. heitto ilmeisesti. tämä kaikki alkoi pari viikkoa sitten. pitkä tarina lyhyesti, olen 19 ja melko ujo kaveri. joten olin tinderissä, ja sovitin tämän tytön kanssa. sanotaan häntä Lilyksi. hän oli söpö ja ilmeisesti 18 ja uimari. olin seurustellut muutaman tytön kanssa siellä, mutta tämä tyttö toi esille, että hän oli puhunut jonkun kanssa muutaman viikon ajan siellä. sitten hän sanoi, että hän oli jättänyt hänet. Ajattelin, että se oli perseestä, joten sanoin hänelle, että veisin hänet sen sijaan ulos. menimme elokuviin ja pidimme kädestä kiinni, mutta mitään muuta ei tapahtunut. vein hänet kotiinsa, ja hän suuteli minua, ja se oli siinä. seuraavana päivänä hän halusi hengailla, mutta minulla oli töitä. joten seuraavana päivänä hän tuli käymään. yksi asia johti toiseen, ja teimme teon (ilman kondomia, hän oli sylissäni, ja hän ikään kuin liukui sisääni. vedin ulos, ja luulin tehneeni sen ajoissa). minusta tuntui mahtavalta tulla sisään ja näyttää sille toiselle kaverille, että ei kannata luopua suunnitelmista tytön kanssa, varsinkaan noin hienon. mutta sitten se järkytys. sain häneltä tekstiviestin, ja se oli hänen äitinsä. hän kertoi minulle, että hänen tyttärensä on oikeasti 16-vuotias ja että hän on pakonomainen valehtelija. olin järkyttynyt. hän käski minun painua vittuun, ja halusin, mutta pidin silti todella tästä tytöstä. hengailimme viime viikolla kerran, tällä kertaa käytin kondomia. Emme ole voineet hengailla sen jälkeen, koska olin koko viikon töissä, mutta sain juuri tekstiviestin häneltä, että hänen kuukautisensa myöhästyivät viikolla, ja että hän on todennäköisesti raskaana, kun minä "vetäydyin". olen nyt aivan sekaisin. olen kuollut. joko vanhempieni, hänen vanhempiensa tai lain toimesta. en tiedä, mitä helvettiä pitäisi tehdä, kaverit... huokaus. tiedän, että mokasin ja että seksi alaikäisen kanssa ei ole oikein, mutta minulla ei ollut aavistustakaan, että hän oli alaikäinen. vittu elämästäni!!!!</w:t>
      </w:r>
    </w:p>
    <w:p>
      <w:r>
        <w:rPr>
          <w:b/>
        </w:rPr>
        <w:t xml:space="preserve">Tulos</w:t>
      </w:r>
    </w:p>
    <w:p>
      <w:r>
        <w:t xml:space="preserve">Tapasin tytön, harrastin seksiä hänen kanssaan ilman kondomia, sain selville, että hän on 16-vuotias ja todennäköisesti raskaana, tällä hetkellä kuolee kilometrin päähän</w:t>
      </w:r>
    </w:p>
    <w:p>
      <w:r>
        <w:rPr>
          <w:b/>
        </w:rPr>
        <w:t xml:space="preserve">Esimerkki 7.4734</w:t>
      </w:r>
    </w:p>
    <w:p>
      <w:r>
        <w:t xml:space="preserve">Teksti: tämä tapahtui pari tuntia sitten. on eräs tyttö, sanotaan häntä Tashaksi, joka harrastaa kanssani yhtä viikoittaista aktiviteettia (jotain joogaa, mutta se ei ole sitä) ja on flirttaillut tuntuvasti parin viikon ajan. olin aluksi epäröivä, koska Tasha on tuskin laillinen, mutta sanoin, että vitut siitä, voimme seurustella ja tehdä teon, kun hänestä tulee "laillinen pelimies". joka tapauksessa, oli grillijuhlat, joilla seurusteltiin ryhmän kanssa, ja kaikki aktiviteettien osallistujat olivat paikalla.hän halusi nimenomaan minut mukaan, joten ajattelin "no, keksi vain tekosyy eristää saalis ja tehdä juttusi". en ollut ahdistunut siitä, se oli vain tavallaan itsestäänselvää. mitä en tiennyt oli se, että tasha oli flirttaillut toisen kaverin kanssa ryhmästä. tarkoitan, se oli kevyt juttu kaikkien silmissä ja kaveri on noin 15~20 vuotta vanhempi (minä olen 4) ja on tyttöystävänsä kanssa. kun näin heidät yhdessä, hylkäsin: "sitä ei tapahdu".jossain vaiheessa grillijuhlia, sen jälkeen kun hän oli juonut aika paljon, hän katosi. luulin aidosti, että hän oli niinku oksentamassa jonnekin tai jotain. soitin hänelle. hän ei vastannut,. hetken päästä juhlaväki huomasi hänen katoamisensa ja kaveri myös. kaikki oli wtf. luulin, että hän seurustelee (ja kyseessä on nainen porukasta, joka ei ollut paikalla) ja kaikki, jotka myös ajattelivat niin, ajattelivat, että "mikä lutka" (tai jotain sinnepäin).tunsin itseni heti idiootiksi. siellä hän oli, pussailemassa tai harrastamassa seksiä sen tyypin kanssa ja minä olin jälkeenjäänyt, joka oli huolissaan siitä, että hän on huonossa tilanteessa. tunsin itseni idiootiksi, kokemattomaksi lapseksi, kun en ollut huomannut sitä ja olin ylisuojeleva häntä kohtaan. ahdistukseni oli se, että kaikki pilkkaavat minua siitä, etten ole seurustellut hänen kanssaan, vaikka hän antoi paljon merkkejä. parin minuutin jälkeen sanoin, että vitut siitä, en anna tämän vaikuttaa itseeni, ja olen nyt tavallaan tässä fiiliksessä.</w:t>
      </w:r>
    </w:p>
    <w:p>
      <w:r>
        <w:rPr>
          <w:b/>
        </w:rPr>
        <w:t xml:space="preserve">Tulos</w:t>
      </w:r>
    </w:p>
    <w:p>
      <w:r>
        <w:t xml:space="preserve">luulin, että tuskin laillinen tyttö, joka oli kiinnostunut minusta, oksenteli/ei voinut hyvin juhlissa, sitten soitin, kun hän oli luultavasti kesken seksin toisen kaverin kanssa.</w:t>
      </w:r>
    </w:p>
    <w:p>
      <w:r>
        <w:rPr>
          <w:b/>
        </w:rPr>
        <w:t xml:space="preserve">Esimerkki 7.4735</w:t>
      </w:r>
    </w:p>
    <w:p>
      <w:r>
        <w:t xml:space="preserve">Teksti: tämä tifu tapahtui monta vuotta sitten, kun olin 15-vuotias ja nautin kesästä jersey shoressa. menin ystävieni kanssa vesipuistoon, ja kaikki halusivat mennä alas isoa liukumäkeä. tiedättehän, sitä joka on jokaisessa vesipuistossa, joka on noin 70 jalkaa korkea ja putoaa melkein suoraan alaspäin. oli helvetin kuuma ja jono liukumäkeen pitkä, mutta päätimme kuitenkin mennä. Noin puolessa välissä jonoa (ja neljä kerrosta portaita ylöspäin) alan tuntea vatsassani kolinaa... joka leviää suolistooni. ugh... se chilidogi ja chili-juustoranskalaiset, jotka söin aiemmin päivällä, eivät ole asettuneet hyvin. menenkö pois jonosta? vai pidättelenkö sitä ja odotan, kunnes pääsen liukumäkeen? ilmeisesti valitsen jälkimmäisen. vihdoin vuoroni tulee, ja liukumäkeen vartija käskee minua ristiin käsivarret ja jalat, minkä teen, ja hän työntää minua. Heti kun aloin laskeutua alas, jalkani lensivät auki ja tuntui kuin joku olisi työntänyt jääkylmää vettä sisältävän letkun perseeseeni ja laittanut sen täysille. tunsin veden vatsassani. kun pääsen liukumäen päähän, minua ravistelee tunne, kuin perseeseeni olisi juuri kohdistunut korkeapaineinen letku. nousen ylös, ja kun nousen ylös, kaikki sisälle mennyt vesi syöksyy takaisin ulos... yhdessä valtavan ruskean, kokkareisen nestemäisen nesteen kanssa. liukumäen päässä oli noin 50 ihmistä odottamassa lastensa tai ystäviensä laskeutumista alas. jotkut heistä nauhoittivat videokameralla 1990-luvun alussa. ja nyt olin juuri paskantanut itseni ja vesiliukumäen heidän silmiensä edessä. järkyttynyt ja ällöttynyt ilme oli yleinen yleisön keskuudessa. jossain siellä jossain, jollakin, ehkä useammalla ihmisellä, on vhs-kasetti täydellisestä päivästä vesipuistossa perheensä/ystäviensä kanssa, jonka paskamainen tapahtumani on tahrannut. liukumäki suljettiin välittömästi hygieniasyistä.</w:t>
      </w:r>
    </w:p>
    <w:p>
      <w:r>
        <w:rPr>
          <w:b/>
        </w:rPr>
        <w:t xml:space="preserve">Tulos</w:t>
      </w:r>
    </w:p>
    <w:p>
      <w:r>
        <w:t xml:space="preserve">sain vesiliukumäen peräruiskeen, paskansin housuihini ja vesiliukumäkeen, ja liukumäki oli suljettava hygieniasyistä.</w:t>
      </w:r>
    </w:p>
    <w:p>
      <w:r>
        <w:rPr>
          <w:b/>
        </w:rPr>
        <w:t xml:space="preserve">Esimerkki 7.4736</w:t>
      </w:r>
    </w:p>
    <w:p>
      <w:r>
        <w:t xml:space="preserve">Teksti: meillä on ikean friheten-makuusohva. se on muuntajasohva, joka muuttuu tavallisesta sohvasta mahtavaksi sängyksi. siinä on myös säilytystilaa lepotuolin alla. viime yönä minulle tuli kylmä, kun katsoin elokuvaa, ja nappasin peiton lepotuolin alta. Sohva vastusti minua, kun yritin sulkea sitä. ei se mitään, se oli luultavasti juuttunut toiseen peittoon tai tyynyyn, painoin sitä vain hieman kovempaa ja se sulkeutui. siirryn tähän päivään. etsin lasteni ipadia, koska halusin selata redditiä sillä. Seurasin virtajohtoa sohvalle, jossa se oli kiilautunut sohvan selkänojan ja lepotuolin väliin. paniikki. yritin siirtää sitä. se. ei. liikkunut. ei. liikkunut. muistin eilisillan tapahtumat, avasin lepotuolin, ja ipad lipsahti vapaaksi. olisin yhtä hyvin voinut ajaa sen yli. siirsin ipadin runnellun ruumiin varkain autotalliin tuntien itseni idiootiksi, koska olin rikkonut tämän laitteen, joka meillä on ollut viisi vuotta ja joka jotenkin selvisi hengissä ensimmäisestä tyttärestäni ja yhdestä vuodesta Hulk-poikani kanssa.</w:t>
      </w:r>
    </w:p>
    <w:p>
      <w:r>
        <w:rPr>
          <w:b/>
        </w:rPr>
        <w:t xml:space="preserve">Tulos</w:t>
      </w:r>
    </w:p>
    <w:p>
      <w:r>
        <w:t xml:space="preserve">tuhosin perheen [ipadin] (https://imgur.com/gallery/kf9hl) täysin, koska minulla oli kylmä.</w:t>
      </w:r>
    </w:p>
    <w:p>
      <w:r>
        <w:rPr>
          <w:b/>
        </w:rPr>
        <w:t xml:space="preserve">Esimerkki 7.4737</w:t>
      </w:r>
    </w:p>
    <w:p>
      <w:r>
        <w:t xml:space="preserve">Teksti: kaksi asiaa ennen kuin aloitan.* pitkäaikainen lurker, ensimmäinen kerta postaaja. teki heittää pois, koska en haluaisi, että tämä sisältö ei liity varsinaiseen reddit-tiliin, jonka pitäisin.* tämä vittuilu tapahtui muutama vuosi sitten, en tiennyt redditistä, kun se tapahtui. sain muistutuksen tästä tapahtumasta, kun olin keskustelemassa vittuuntuneesta college-paskasta nuoremman veljeni kanssa päivällisellä.tämä vittuilu tapahtui muutama vuosi sitten halloweenina. halloweenbileet koulussani olivat/ovat mielettömät, ja olen melko hetero. se, että lutkamainen kissapukuinen tyttö oksennuttaa päälleni, kun ulkona on käytännössä pakkasta, ei ole minun käsitykseni hauskanpidosta. aloin katsoa sons of anarchya netflixistä ja jäin koukkuun. Maratoonasin useita jaksoja, ja ennen kuin tiesin, mitä oli tekeillä, kello oli noin yksi yöllä. muutaman jakson aikana olin juonut pullon blue mountain berry poweradea, fantaan ja mountain dew livewirea. kun rakossani oli noin 40 unssia hiilihappopitoisia värillisiä nesteitä, minun piti käydä kusella. pysäytin katsomani jakson, jossa pojat polttavat entisen jäsenen selkätatin, ja kävelin reippaasti vessaan. Avasin oven ja menin sisään. näin silmäkulmastani kaverin, jolla oli housut aika alhaalla lavuaarin lähellä. hänen vyötärönsä ympärillä oli jotain, joten oletin sen olevan jonkinlainen asu. vanhempani kasvattivat minut hyvin kohteliaaksi, joten tervehdin aina tapaamiani ihmisiä. ajattelin olla huomaavainen ja tervehtiä asuntolan naapuriani. Joten katsoin häntä nopeasti ja sanoin: "hei. mitä kuuluu?" Sitten ryntäsin koppiin, koska olin räjähtämäisilläni, enkä halunnut, että joku känninen kusipää kävelee sisään ja vittuilee minulle, kun olin kusella. kuten sanoin, yliopistossani oli aika hullua halloweenina. sanottuani kaverille hei, hän sanoi kovaan ääneen: "jou, mitä vittua!"." samalla kun avasin housujani, ajattelin, *no tuo oli aika töykeää. minä vain tervehdin.* ulkoa kuului kuiskailua ja olin hämmentynyt, luulin, että vessassa oli vain yksi ihminen minun lisäkseni. sitten tajusin tarkalleen, mitä sokerihuuruiset aivoni olivat nähneet peilistä. kaverilla ei ollut naamiaisasua päällä, vaan hän nussi tyttöä tiskin päällä. en ollut huomannut sitä heti, koska tytön perse oli tavallaan lavuaarissa ja miehen vartalo peitti suurimman osan tytön vartalosta. mies oli kohtuullisen pitkä musta mies, luultavasti noin 180-senttinen. en halunnut vain kävellä ulos, koska toinen vessa oli ensimmäisessä kerroksessa ja minun oli todella mentävä. joten kävin pitkällä pissalla, kun mies ja tyttö olivat kesken yhdynnän ulkona. Kun olin pissannut, avasin koppioven ja lähdin. typerä kohteliaisuusvaistoni potkaisi taas päälle, ja kun kävelin heidän ohitseen, käännyin ja sanoin: "hyvää halloweenia. "** Pahoitteluni, jos tästä tulee jokin kauhea lukukelvoton tekstilohkare. laitan tänne ensimmäistä kertaa postia, enkä tiedä paljonkaan muokkaamisesta. edit: muutin ison mustan miehen pitkäksi mustaksi mieheksi estääkseni vitsit, joiden mukaan miehen mulkku olisi kaksimetrinen.</w:t>
      </w:r>
    </w:p>
    <w:p>
      <w:r>
        <w:rPr>
          <w:b/>
        </w:rPr>
        <w:t xml:space="preserve">Tulos</w:t>
      </w:r>
    </w:p>
    <w:p>
      <w:r>
        <w:t xml:space="preserve">menin asuntolan vessaan ja näin kaksi ihmistä nussimassa tiskipöydällä/altaalla. osoitin valta-asemaani katsomalla heitä, kävin kusella ja sanoin heille hyvää halloweenia lähtiessäni.**.</w:t>
      </w:r>
    </w:p>
    <w:p>
      <w:r>
        <w:rPr>
          <w:b/>
        </w:rPr>
        <w:t xml:space="preserve">Esimerkki 7.4738</w:t>
      </w:r>
    </w:p>
    <w:p>
      <w:r>
        <w:t xml:space="preserve">Teksti: niin. kuten useimmat näistä, tämä tapahtui 2 vuotta sitten. päivä joulun jälkeen. tyttöystäväni tuolloin oli joitakin hyviä ystäviä, jotka vain sattui olemaan nuori tytär. luulen, että hän oli noin 10 tai 11. he olivat tulleet pelaamaan korttia ja vierailla. tyttöystäväni ja minä asuimme Kaliforniassa, mutta olimme toisessa osavaltiossa joulun ja vierailemassa hänen perheensä ja ystäviensä. Ilta oli mennyt aika huonosti ennen tätä, joten kaikki olivat aika huonolla tuulella. joka tapauksessa. pelasimme korttia ja puhuimme joulusta ja menneistä jouluista. ja olin vain tavallaan olettanut, että he olivat puhuneet tyttärelleen joulupukista. kuten sanoin, hän oli 11 tai 12, ja minä sain tietää joulupukista ollessani 8-vuotias. katsoin tyttöystäväni ystävän aviomiestä ja sanoin mahdottoman. "Minkä ikäiselle te kerroitte, että joulupukkia ei ole ja miten hän reagoi?" vitsinomaisesti. seuraavat minuutit ovat vähän epäselviä, mutta muistan, että exäni läimäytti minua naamaani ja hän huusi "he eivät ole kertoneet hänelle vielä". katson ympärilleni vanhempiin, jotka olivat nyt nolona ja tuijottivat minua...äiti huokaa ja laskee päänsä alas...katson isää ja hän on raivoissaan (olimme itse asiassa aika hyviä ystäviä ennen tätä), ja lopuksi katson tyttöjä, hän palloili. mutta se tavallaan hämmentää itkua. hetken päästä se muuttuu nyyhkytykseksi, ja tyttö sanoo hiljaa "tavallaan tiesin sen. kaikki kaverini koulussa kertoivat minulle, että heidän vanhempansa ostivat heille tavaroita, ja olen aina ihmetellyt, miksi kukaan ei maininnut joulupukkia" äiti sanoo hiljaa "se on monimutkaista. mutta hän on todellinen, ja keskustelemme tästä pitkään kotimatkalla" he nousevat ylös ja lähtevät. 2 kuukautta myöhemmin tyttöystäväni erosi minusta enkä nähnyt ketään heistä enää koskaan lol 🤣*</w:t>
      </w:r>
    </w:p>
    <w:p>
      <w:r>
        <w:rPr>
          <w:b/>
        </w:rPr>
        <w:t xml:space="preserve">Tulos</w:t>
      </w:r>
    </w:p>
    <w:p>
      <w:r>
        <w:t xml:space="preserve">* pilasi joulupukin pienelle tytölle muutama vuosi sitten joulun jälkeisenä päivänä, mutta puolustuksekseni sanottakoon, että hän oli 11-vuotias ja hänen olisi pitänyt tietää jo silloin.</w:t>
      </w:r>
    </w:p>
    <w:p>
      <w:r>
        <w:rPr>
          <w:b/>
        </w:rPr>
        <w:t xml:space="preserve">Esimerkki 7.4739</w:t>
      </w:r>
    </w:p>
    <w:p>
      <w:r>
        <w:t xml:space="preserve">Teksti: tänään, maanantaiaamuna, löysin mansikkalimonadin, jonka jätin koululaukkuun perjantaina töiden jälkeen. se oli vain kotitekoista limonadia, mansikoita, tuoretta sitruunaa, vettä ja agavea. se oli myös tavallisessa muovisessa uudelleenkäytettävässä pullossa, jossa oli ruuvikorkki. täällä la:ssa on ollut hiljattain kuuma, ja jätin koululaukkuni erittäin erittäin kuumaan autoon koko viikonlopun ajaksi. tänään toin laukkuni sisälle taloon, jotta voisin pakata töitä ja koulua varten, ja kas, löysin pullon limonadia. mietin, oliko se vielä hyvää, otin sen ja valitettavasti juuri kun yritin avata sitä, koko pullon yläpuolikas ja korkki räjähti ja jätti kattooni valtavan reiän ja mansikoiden hajun koko matolle ja pöytätuolilleni. teräviä muovinpalasia on ympäri huonettani, pöydälläni ja kiinni katossani. räjähdys oli niin kovaääninen ja isku niin tahattomasti valtava, että siskoni luuli, että huoneessani räjähti haulikko, ja aikoi soittaa hätänumeroon. olen katunut päätöstään avata tämä limonadipommi kotonani, sillä nyt minun on maksettava ja korjattava reikä katossani.</w:t>
      </w:r>
    </w:p>
    <w:p>
      <w:r>
        <w:rPr>
          <w:b/>
        </w:rPr>
        <w:t xml:space="preserve">Tulos</w:t>
      </w:r>
    </w:p>
    <w:p>
      <w:r>
        <w:t xml:space="preserve">tein kotitekoista limonadia, jätin sen kuumaan autoon koko viikonlopuksi, siitä tuli pommi, kun avasin sen. muovinsiruja ja valtava reikä katossani.</w:t>
      </w:r>
    </w:p>
    <w:p>
      <w:r>
        <w:rPr>
          <w:b/>
        </w:rPr>
        <w:t xml:space="preserve">Esimerkki 7.4740</w:t>
      </w:r>
    </w:p>
    <w:p>
      <w:r>
        <w:t xml:space="preserve">Teksti: tämä tapahtui muutama vuosi sitten, kun olin lukiossa. olin ulkona ystäväni kanssa noin yhdeksän aikaan illalla, ajelimme vain autolla. pelleilimme ja nautimme kesäyön ilmasta, kun kuulimme selvän "kolahduksen" autoni edestä. pysähdyin välittömästi ja istuin siinä hetken aikaa, sisäisesti sekaisin. minkälaiseen pieneläimeen olin törmännyt?! nousimme autosta ja menimme etupuolelle. se on pieni pieni aurinkolintu, joten en voi kuvitella, mihin törmäsin enkä ajanut sen päälle. maassa makasi pieni lepakko. olin törmännyt autollani pirun lepakoon! ystäväni, sanotaanpa häntä Kateksi, on hieman rauhallisempi kuin minä ja huomaa, että eläinparka oli vielä elossa. viedään se eläinlääkäriin! löydän autostani pienen laatikon ja kauhon nopeasti tärisevän eläimen ylös, ja me molemmat lähdemme kohti autoa. olemme matkalla hetkeä myöhemmin, mutta saapuessamme eläinlääkäriasema on suljettu. kello on tässä vaiheessa noin 9.30, joten minun olisi pitänyt tietää paremmin. mitä teemme laatikossa olevalle lepakolle? jätämme sen tietysti ulko-ovelle! kate ja minä emme molemmat halunneet hyväksyä, että lepakko oli kuollut. se olisi kunnossa aamulla. seuraavat kaksi päivää kuluvat, ja naureskelimme katen kanssa asialle, samoin kuin perheemme. tuntui niin sattumanvaraiselta osua lepakkoon. mutta uutislähetyksessä vaadittiin, että kenen tahansa, joka toi lepakon, piti mennä välittömästi sairaalaan, koska sillä oli luultavasti raivotauti.....i olin koskenut siihen hemmetin otukseen. minulla oli raivotauti. pikavauhtia ajoimme sairaalaan, ja siellä alkoi sarja äärimmäisen kivuliaita pistoksia seuraavien viikkojen aikana. ainoa siisti asia oli se, että olin uutisissa.</w:t>
      </w:r>
    </w:p>
    <w:p>
      <w:r>
        <w:rPr>
          <w:b/>
        </w:rPr>
        <w:t xml:space="preserve">Tulos</w:t>
      </w:r>
    </w:p>
    <w:p>
      <w:r>
        <w:t xml:space="preserve">törmäsi autolla mailaan ja yritti tehdä oikein... päätyi raivotautirokotuksiin.</w:t>
      </w:r>
    </w:p>
    <w:p>
      <w:r>
        <w:rPr>
          <w:b/>
        </w:rPr>
        <w:t xml:space="preserve">Esimerkki 7.4741</w:t>
      </w:r>
    </w:p>
    <w:p>
      <w:r>
        <w:t xml:space="preserve">Teksti: tämä tapahtui itse asiassa tänään, noin tunti sitten tai soso, koska joulu lähestyy, "whack and unwrap" -suklaa-appelsiinit ovat palanneet hyllyihin, ja minun oli tietenkin ostettava yksi. olin hieman myöhässä, ja ystäväni, jota olin tapaamassa, päätti, että he juoksisivat läheiseen kauppaan odottaessaan. sattui vain niin, että tämä kauppa myi noita appelsiineja, ja minä olin sillä tuulella. joten pyysin heitä hakemaan minulle yhden, kun he ovat siellä. nopeasti eteenpäin puoli tuntia ja olemme tavanneet, he tosiaan ostivat minulle kyseisen appelsiinin. koska olimme liikkuvassa ajoneuvossa, mutta molemmat meistä olivat melko nälkäisiä, yritimme päättää, mikä olisi paras paikka hakata se. satuin muistamaan pari päivää sitten lukemani tifu-postauksen kaverista, joka rikkoi ikkunansa lyömällä appelsiinin sitä vasten. Mainitsin asiasta, ja ystäväni vaikutti epäilevän kykyä rikkoa ikkuna pienellä palalla suklaata. koska kyseessä oli hänen autonsa, hän halusi testata teoriaa, ja koska olin itsekin hieman epäileväinen, suostuin siihen. koska olen tifussa, voitte varmasti tietää, mihin tämä johtaa. löin appelsiinia tuulilasiin tarpeeksi kovaa, jotta se toivottavasti rikkoutui, mutta ei vahingoittanut ikkunaa. Ystäväni katsoi minua häpeillen, tarttui appelsiiniin ja löi sitä huomattavasti suuremmalla voimalla ikkunaansa (olimme pysäköineet tässä vaiheessa). riittää, kun sanon, että hän tietää, että hänen ikkunassaan on halkeama, joka kiertyy kauniisti ulos suklaa-appelsiinin pohjan muotoisena. meidän molempien on keksittävä peitetarina, ja jos koskaan enää viittaamme tähän, syytämme siitä tenttiviikon aiheuttamaa ylenmääräistä univajetta. tifu on olemassa syystä.</w:t>
      </w:r>
    </w:p>
    <w:p>
      <w:r>
        <w:rPr>
          <w:b/>
        </w:rPr>
        <w:t xml:space="preserve">Tulos</w:t>
      </w:r>
    </w:p>
    <w:p>
      <w:r>
        <w:t xml:space="preserve">päätin testata teoriaa tuulilasin rikkomisesta suklaa-appelsiinilla edellisestä reddit-postauksesta ja särjin ystäväni auton ikkunan...</w:t>
      </w:r>
    </w:p>
    <w:p>
      <w:r>
        <w:rPr>
          <w:b/>
        </w:rPr>
        <w:t xml:space="preserve">Esimerkki 7.4742</w:t>
      </w:r>
    </w:p>
    <w:p>
      <w:r>
        <w:t xml:space="preserve">Teksti: noin kello 2 tänä aamuna olin huoneessani katsomassa Criminal Mindsia, kun huomasin, että chinchillojeni ruoka oli vähissä, joten kävin läpi tavanomaisen ruokintarutiinini. avasin häkin, kaadoin sinne lisää ruokaa, puhuin niille, yritin silittää niitä, melkein menetin sormeni siinä prosessissa ja suljin sitten häkin. häkissä on se, että pelkkä oven sulkeminen ei riitä, vaan siihen on laitettava myös salpa. muuten häkki liukuu auki heti, kun chinchilla nojaa siihen sisäpuolelta, mikä tapahtuu melkein heti, kun lähden. Kun olin lopettanut niiden ruokkimisen, päätin siirtyä olohuoneeseen, jossa sammutin kaikki valot ja laitoin kuulokkeet päähäni, koska kello oli kaksi yöllä ja kaikki muut talossa nukkuivat jo. jatkoin sitten ohjelmani katsomista. joskus kolmen jälkeen kuulin oudon kolahtavan äänen. Koska olen liian laiska nousemaan ylös, päätän vain olla välittämättä siitä. sitten kuulen sen uudestaan. yritin hetken aikaa muistaa, olinko sulkenut häkin oven kunnolla, mutta sitten hylkäsin ajatuksen, koska olen aina hyvin vainoharhainen sen suhteen, mutta teen sen *aina* oikein. *tump*, *tump*, *tump*, *tump* miten vaan, jätän sen edelleen huomiotta. lintuni, jotka ovat olohuoneessa ja jotka myös nukkuivat, alkavat yhtäkkiä äännellä. okei, nyt olen utelias. istun ylös sohvalle ja nappaan kännykkäni pöydältä ja laitan taskulampun päälle, koska olen taas liian laiska nousemaan ylös ja sytyttämään oikean valon. vasta silloin huomasin, että jokin oli juuri karannut takaisin huoneeseeni. osoitan taskulampun niiden häkkiin, jonka näen nyt suoraan sohvalta, ja huomaan, että häkin ovi on auki. *vittu*nopeasti juoksen huoneeseeni ja huomaan, että toinen chinchilla on yhä häkissä, mutta toinen on kadonnut. katson ympäri huonetta ja siellä se on, kurkistelemassa tuolin takaa ja *pilkkaa* minua. *huokaus*, taas mennään. suljen oven hiljaa ja lähden jahtaamaan rouge-chinchillaa huoneen siihen osaan, jossa häkki sijaitsee, ja käytän kahta isoa pahvilaatikkoa, joita pidän huoneessani tätä varten, sulkeakseni loput huoneesta. nyt tulee vaikein osa: minun on saatava chinchilla palaamaan takaisin häkkiinsä. joka kerta kun päästän ne ulos, tämä chinchilla ei mene takaisin häkkiinsä itsestään. sen on *aina* pakko saada minut tekemään töitä sen eteen. joten ryhdyn töihin.Vietän seuraavat *15* vitun minuuttia yrittäessäni saada pikku narttua kiinni, mutta se juoksee ympäriinsä kuin helvetin olympialaiset ja kirjaimellisesti pomppii seinistä. se myös törmää jatkuvasti suljettuun oveen yrittäen paeta, mutta ei taas! ei minun vahtivuorollani! sillä välin toinen chinchilla viilettää häkissä ja huolehtii omista asioistaan. se on nyt suosikkini. sitten vihdoin, *vihdoin*, otan chinchillan kiinni ja laitan sen takaisin häkkiin, suljen oven ja laitan sen helvetin salvan alas. kello on nyt neljä aamulla ja seison keskellä huonettani miettien, mitä helvettiä olen tehnyt ansaitakseni tämän. ja kaiken huipuksi löydän nyt jatkuvasti pieniä kakkapisaroita ympäri koko taloa. voi ilo.</w:t>
      </w:r>
    </w:p>
    <w:p>
      <w:r>
        <w:rPr>
          <w:b/>
        </w:rPr>
        <w:t xml:space="preserve">Tulos</w:t>
      </w:r>
    </w:p>
    <w:p>
      <w:r>
        <w:t xml:space="preserve">idiootti minä unohtaa sulkea häkin oven kunnolla, chinchilla karkaa ja hyppii ympäri taloa yli tunnin ajan, ennen kuin idiootti minä vihdoin huomaa sen ja yrittää laittaa sen takaisin häkkiin. paskaa on kaikkialla.</w:t>
      </w:r>
    </w:p>
    <w:p>
      <w:r>
        <w:rPr>
          <w:b/>
        </w:rPr>
        <w:t xml:space="preserve">Esimerkki 7.4743</w:t>
      </w:r>
    </w:p>
    <w:p>
      <w:r>
        <w:t xml:space="preserve">Teksti: tapahtui tänään, joten bonuspisteitä. tausta: olen teini-ikäinen mies, joka käyttää heittopalvelua b/c ystävät selata reddit. minulla on yksi sisarus, joka on yliopistossa juuri nyt ja on tullut takaisin kotiin lopettaa buisness koulu.joten fu: en ole voinut saada kunnon pankin runkkausta vähään aikaan ja ajattelin, että tänään, kun veljeni on salilla, minulla olisi hetki aikaa. äitini on kokouksessa tänään kahteen asti ja isäni lähti töihin noin 12:25. kaikki samalla, kun veljeni on salilla. soitan hänelle 12:25 kysyen, missä hän on ja milloin hän tulee kotiin. hän sanoi, että hänellä menee noin 30 min, mikä ruuhkan kanssa olisi noin 35-40 min, koska hän saa aina smoothien ja minäkin pyysin sellaisen tänään. ajattelin, että se olisi optimaalinen aika, valitettavasti huoneessani oli hyvin kuuma. lapsellinen mieleni ajatteli "mennään vain alakertaan ja käytetään äidin ipadia". lataan videon ja alan hakkaamaan lihaa ja se sujuu hienosti. menetän ajantajun ja kuulen yhtäkkiä ovenkahvan avautuvan. (toinen fu: olin silmänkantamattomiin oven edessä) sekoan välittömästi ja tartun ensimmäiseen näkemääni tavaraan, joka voi peittää minut. nappaan ison teddykarhun. -smh- ensimmäinen asia mitä hän sanoo on "miksi olet alasti?" sitten tuntuu että olen pyörtymässä kun hän kuulee vain " uh uh uh uh uh uh kovempaa kovempaa" ja hämmästyksekseni porno pyörii edelleen. hän kävelee pois ja minä laitan vaatteeni päälle sitten hän kysyy minulta "haluatko vielä smoothien?"." mä häivyn vittu sieltä ja juoksen yläkertaan. oon nyt huoneessani kirjoittamassa tätä näppäimistölläni liian nolona mennä ulos. en koskaan lopettanut... päivitys #1: päätin ryhdistäytyä ja mennä alakertaan. katsoimme toisiamme noin 10 sekuntia. elämäni hiljaisimmat sekunnit. pitäen katsekontaktin yllä kävelin jääkaapille ja otin smoothien. sitten hän katkaisi katsekontaktin ja toisti taas "miksi olit alakerrassa? sinulla on huone, jossa voit tehdä sen. miksi myös äidin ipadilla?" sanottuani tämän muistin, etten ollut koskaan sulkenut välilehteä ja ihana shae summers oli edelleen näytöllä, kun lihakimppu punnersi häntä. Suljin sen paskan ja juoksin taas yläkertaan. minun piti mennä salille ja hänen piti olla kyydissäni, mutta taidan jättää tänään väliin. hän lähti tsekkaamaan töitä ja sanoi palaavansa tunnin päästä. päivitän sitten uudestaan. päivitys #2: veljeni tuli kotiin ja päätin ottaa hänet puheeksi fu:ni kanssa. hän sanoi, että se on ihan okei, mutta ei vieläkään ymmärrä, miksi olin alakerrassa. Jäin sitten alakertaan katsomaan tv:tä hänen kanssaan, ja hän on ollut hyvin suoraselkäinen. aivan kuin hänellä olisi päivätyönä kristen stewart. luulen, että kestää jonkin aikaa ennen kuin asiat palaavat normaaliksi. en myöskään usko, että hän menee huoneeseen, josta minut löydettiin, vähään aikaan. päivitys #3: nalle löytyi roskiksesta, ja kun hän näki minut, hän huomasi, että etsin sitä, ja sanoi ankarasti, että "ei kysyttävää". idk enää reddit.</w:t>
      </w:r>
    </w:p>
    <w:p>
      <w:r>
        <w:rPr>
          <w:b/>
        </w:rPr>
        <w:t xml:space="preserve">Tulos</w:t>
      </w:r>
    </w:p>
    <w:p>
      <w:r>
        <w:t xml:space="preserve">Halusin olla kuin Michael Jackson ja vain häipyä, mutta veljelläni oli muita suunnitelmia, ja olin karhun alasti. haluan silti smoothien.</w:t>
      </w:r>
    </w:p>
    <w:p>
      <w:r>
        <w:rPr>
          <w:b/>
        </w:rPr>
        <w:t xml:space="preserve">Esimerkki 7.4744</w:t>
      </w:r>
    </w:p>
    <w:p>
      <w:r>
        <w:t xml:space="preserve">Teksti: makuuhuoneeni itäseinä on jaettu kylpyhuoneen kanssa, jossa on myös wc. juuri tällä hetkellä olen ääniyleisönä veljeni synnyttämässä ehkä maailman suurinta paskaa. samalla kun yritän nauttia tavallisesta reddit-lurkkailustani... oooooooohhhh luoja, roiskuminen ja roiskuminen. hyvät naiset ja herrat, kuulen sen kaiken.</w:t>
      </w:r>
    </w:p>
    <w:p>
      <w:r>
        <w:rPr>
          <w:b/>
        </w:rPr>
        <w:t xml:space="preserve">Tulos</w:t>
      </w:r>
    </w:p>
    <w:p>
      <w:r>
        <w:t xml:space="preserve">, makuuhuoneen seinä on jaettu kylpyhuoneen kanssa johtaa olemaan hiljainen todistaja teinipopperin käymälän orkesterille.</w:t>
      </w:r>
    </w:p>
    <w:p>
      <w:r>
        <w:rPr>
          <w:b/>
        </w:rPr>
        <w:t xml:space="preserve">Esimerkki 7.4745</w:t>
      </w:r>
    </w:p>
    <w:p>
      <w:r>
        <w:t xml:space="preserve">Teksti: tänään mokasin, kun olin vähän aikaa sitten juhlissa, joissa en tuntenut ketään paikalla olleista. juttelin erään porukan kanssa siitä, mitä he tekivät työkseen ja muuta vastaavaa. eräs mies, olen jo unohtanut hänen nimensä, sanoi olevansa high tea -konsultti. Koska olen teen ystävä, innostun tietysti ja kyselen paljon siitä, miten hän sai työn ja mikä on hänen lempiteensä. hän on hämmentynyt, ja kaikki ympärillämme olevat ovat hiljaa tai katsovat minua. kävi ilmi, että hän sanoi "it-konsultti". sen jälkeen olin hetken aikaa hiljaa.</w:t>
      </w:r>
    </w:p>
    <w:p>
      <w:r>
        <w:rPr>
          <w:b/>
        </w:rPr>
        <w:t xml:space="preserve">Tulos</w:t>
      </w:r>
    </w:p>
    <w:p>
      <w:r>
        <w:t xml:space="preserve">korkea tee ei ole sama kuin se</w:t>
      </w:r>
    </w:p>
    <w:p>
      <w:r>
        <w:rPr>
          <w:b/>
        </w:rPr>
        <w:t xml:space="preserve">Esimerkki 7.4746</w:t>
      </w:r>
    </w:p>
    <w:p>
      <w:r>
        <w:t xml:space="preserve">Teksti: niin kuin useimmat tifu tämä tapahtui noin 6 viikkoa sitten, mutta olen nyt vain tunne vaikutuksia tämän fuck up. joten olen naimisissa ihana 5y / o tytär....let's kutsua häntä athena. niin eräänä iltana athena on minun appivanhemmat illallista paikallisessa ravintolassa. kaikki näyttää menevän hyvin ja athena pudotetaan takaisin kotiin. Nyt vähän taustatietoa....athenalla on epilepsia ja ummetusongelmia... joten hänellä on luonnollisesti useita lääkkeitä. kun athena on sukulaisten luona, hän saa lääkkeensä vasta kotiin tullessaan, mikä on yleensä nukkumaanmenoaikansa jälkeen. hän on kokopäiväkodissa. joten annan mainitut lääkkeet suun kautta melko nopeasti. Tässä kohtaa tapahtuu vittuilu. athena imee alas 5 ml kumpaakin kahdesta lääkkeestä ja 12 unssia kolmatta lääkettä. odota 3-5 minuuttia nauttimisen jälkeen, ja tapahtuu oksennus. sisältöön kuuluu muun muassa salaattipöytä, mutta ei rajoitu siihen. siitä on sanottu jo tarpeeksi. Koska olen testosteronipohjainen, valitsen työkaluksi imurin, jolla puhdistan sen matolta. Siivous sujuu hyvin. Siirryn eteenpäin tähän iltaan. Päätän käyttää imuriani ja käy ilmi, että letku on tukossa. Millä?? kuivuneella salaattibaarilla/lääkkeen oksennuksella. Minun on nyt keksittävä, miten puhdistan letkun. Tervetuloa elämääni lauantai-iltana kello 20.15.</w:t>
      </w:r>
    </w:p>
    <w:p>
      <w:r>
        <w:rPr>
          <w:b/>
        </w:rPr>
        <w:t xml:space="preserve">Tulos</w:t>
      </w:r>
    </w:p>
    <w:p>
      <w:r>
        <w:t xml:space="preserve">Lapsi oksentaa. Puhdistan sen imurilla. 6 viikkoa myöhemmin puhdistan kuivaa homeista oksennusta shopvacin letkusta.</w:t>
      </w:r>
    </w:p>
    <w:p>
      <w:r>
        <w:rPr>
          <w:b/>
        </w:rPr>
        <w:t xml:space="preserve">Esimerkki 7.4747</w:t>
      </w:r>
    </w:p>
    <w:p>
      <w:r>
        <w:t xml:space="preserve">Teksti: Tämä ei tapahtunut tänään, mutta viime kesänä olimme ystäväni luona ottamassa pari drinkkiä ennen kuin lähdimme koulun kesätanssiaisiin. istuimme kaikki pöydän ympärillä, kaikki olivat iloisia ja meillä oli hauskaa. käännyn ystäväni puoleen, ottaen huomioon, etten ollut ollut ollut yhteydessä häneen pitkään aikaan, ja esitän hänelle seuraavan kysymyksen. "Onko isäsi yhä sen hullun naisen kanssa?" hän vastasi yksinkertaisesti. "isäni kuoli kuukausi sitten". "En ole koskaan elämässäni tuntenut oloani näin kiusalliseksi ja samalla niin pahaksi, fml.</w:t>
      </w:r>
    </w:p>
    <w:p>
      <w:r>
        <w:rPr>
          <w:b/>
        </w:rPr>
        <w:t xml:space="preserve">Tulos</w:t>
      </w:r>
    </w:p>
    <w:p>
      <w:r>
        <w:t xml:space="preserve">kysyä kysymyksen isästään, tajusin, että hän oli hiljattain kuollut.</w:t>
      </w:r>
    </w:p>
    <w:p>
      <w:r>
        <w:rPr>
          <w:b/>
        </w:rPr>
        <w:t xml:space="preserve">Esimerkki 7.4748</w:t>
      </w:r>
    </w:p>
    <w:p>
      <w:r>
        <w:t xml:space="preserve">Teksti: viime viikonloppuna ostin vanhan moottoripyörän craigslist. tapasin myyjän aiemmin päivällä, testasin sitä, ja tapasin jälleen myöhemmin illalla huoltoasemalla haarukalla käteistä ja saada uusi bike.my tyttöystäväni ystävällisesti ajoi minut huoltoasemalle, ja teki kommentin, kun ajoimme ylös, että "Toivottavasti se toimii." Myyjä ja hänen veljensä ilmestyivät paikalle pyörä kuorma-auton takapenkillä, ja ajattelin heti, että "miksi ette vain ajaneet sillä", varsinkin kun hänellä oli toinen henkilö tulossa kuorma-autossa ajelulle.  Vainoharhaisuuteni kasvoi sekunti sekunnilta, koska olen neuroottinen kummajainen. diili oli liian hyvä ollakseen totta, kun ottaa huomioon hinnan, johon suostuttelin heidät, ja se pelotti minua. ojennan hänelle rasvaisen kasan käteistä, hän antaa minulle omistusoikeuden, teemme paperityöt, ja hän ja hänen veljensä nostavat pyörän nopeasti pois kuorma-auton lavalta. he laittavat sen parkkipaikalle, ja ennen kuin ehdin edes sanoa, että "mukavaa päivänjatkoa", he poistuvat autostaan ja lähtevät takaisin kohti redneckvilleä.  (mainitsinko jo, että myyjät olivat kaksi maalaispoikaa? toisella ei ollut etuhampaita eikä hän ollut vielä aivan kaksikymppinen). istun siis siinä ja valmistaudun käynnistämään uuden pyöräni ja ajamaan kotiin. potkaisen vanhaa tyttöä. *blubbbb*ei vielä mitään. potkaisen sitä uudestaan, ja moottori käynnistyy. huhhuh. kun kävelen sitä takaisin ulos parkkipaikalta, moottori sammuu yhtäkkiä ja sydämeni lyö tyhjää. potkaisen sitä uudestaan ja mietin, miten typerän virheen olen tehnyt.*blubbb*jälleen ja jälleen. *blubbb**blubbb*ei mitään. tässä vaiheessa alan hikoilla ja muuttua punaiseksi. huomaamattaan huudan täysillä. ihmiset huoltoasemalla tuijottavat minua, ja tyttöystäväni soittaa samanaikaisesti hinauskutsua ja yrittää rauhoitella minua. "vitun paska "*"vitun kusipää aloita paska paska paska paska paska paska paska paska paska vihaan koko elämäni vittu "***"vittu vittu! minua huijattiin craigslistillä! minua huijattiin craigslistillä! minua huijattiin craigslistillä!"**huusin "minua huijattiin craigslistillä" yhä uudelleen ja uudelleen lähes kymmenen minuutin ajan, ja tuohon aikaan huoltoaseman työntekijät kuiskuttelivat toisilleen ja osoittelivat toisiaan. pyyhkiessäni raivon huurua kypäräni visiiristä sain yhtäkkisen ja surullisen oivalluksen: jalkojeni välissä oleva pyöräparka oli valmistettu vuonna 1971. en ollut ajanut kaasutinmoottoripyörällä ehkä viiteen vuoteen; toinen moottoripyöräni oli ruiskutettu. "ei voi olla mahdollista, että unohdin laittaa kaasun päälle", ajattelin. katson alas venttiilihanaa. se osoittaa tiukasti off-asentoon. laitan kaasun päälle, käynnistän pyörän, ja se käynnistyy heti. ajelen kotiin tuntien oloni täydelliseksi idiootiksi ja tiedän, etten enää koskaan käytä tuota huoltoasemaa. anteeksi uskomattoman kärsivällinen tyttöystävä. anteeksi hampaattomat punaniskat. anteeksi huoltoaseman patruunat. anteeksi pyörä.</w:t>
      </w:r>
    </w:p>
    <w:p>
      <w:r>
        <w:rPr>
          <w:b/>
        </w:rPr>
        <w:t xml:space="preserve">Tulos</w:t>
      </w:r>
    </w:p>
    <w:p>
      <w:r>
        <w:t xml:space="preserve">ostin käytetyn moottoripyörän craigslist. unohdin kytkeä kaasun kaasutin. luulin sain huijattu ja vietti lähes 30 minuuttia huutaa asia aloittaa, melkein saada hinata, ja sekoaminen ulos kaikki huoltoasemalla puoli tuntia.</w:t>
      </w:r>
    </w:p>
    <w:p>
      <w:r>
        <w:rPr>
          <w:b/>
        </w:rPr>
        <w:t xml:space="preserve">Esimerkki 7.4749</w:t>
      </w:r>
    </w:p>
    <w:p>
      <w:r>
        <w:t xml:space="preserve">Teksti: joten aloitin tänään pois melko innoissaan, koska olin vihdoin menossa korjata minun moottoripyörä (maastopyörä), joka on tällä hetkellä ystävän maatilalla. kun näin sen viimeksi vaihtaa öljyä, se ei käynnistyisi, koska kylmä sää.Menin eteenpäin ja osti jonkin verran käynnistysnestettä (joka yleensä saa asiat menossa) ja asettui 1.Se käynnistyi muutaman yrityksen ja pienen suostuttelun jälkeen, ja lämmitin sen öljynvaihtoa varten. tämä oli kuitenkin ensimmäinen kerta, kun olen koskaan tehnyt öljynvaihtoa, mutta onneksi minulla oli käsikirja, joten olin valmis.kun laitoin öljyä, vaivauduin ruuvaamaan irti moottorikotelossa olevan täysin irrallisen aukon ja täytin sen, sen sijaan että olisin avannut muovikorkin, jossa luki "vain öljyä" ja jonka löysin vasta kun kaikki tämä oli mennyt putkeen. mutta se ei ollutkaan vittuilua. kävi ilmi, että tuo aukko oli itse asiassa tarkoitettu nokkaketjun kiristimen säätämiseen, joka on moottorin elintärkeä osa, ja ilman sitä moottori ei toimi.mutta olin tietenkin naiivi pikkulapsi tuolloin. ja menin kääntämään moottoria, kun se ei ollut ruuvattu kiinni kokonaan ja voila, el engine no worko. nyt se ei liiku, eikä rajallinen mekaaninen tietämykseni, joka toi minut tähän pisteeseen, riitä saamaan minua ulos kaivamastani kuopasta.</w:t>
      </w:r>
    </w:p>
    <w:p>
      <w:r>
        <w:rPr>
          <w:b/>
        </w:rPr>
        <w:t xml:space="preserve">Tulos</w:t>
      </w:r>
    </w:p>
    <w:p>
      <w:r>
        <w:t xml:space="preserve">Ensimmäisen öljynvaihtokerran jälkeen moottori jumiutui ja mies oli surullinen.</w:t>
      </w:r>
    </w:p>
    <w:p>
      <w:r>
        <w:rPr>
          <w:b/>
        </w:rPr>
        <w:t xml:space="preserve">Esimerkki 7.4750</w:t>
      </w:r>
    </w:p>
    <w:p>
      <w:r>
        <w:t xml:space="preserve">Teksti: tämä tapahtui perjantaina, kun olin ystäväni ja hänen laajemman perheensä luona myöhästyneenä kiitospäivänä. hänen koko perheensä istui pöydässä ja minä olin pöydän päässä, joten katsekontakti oli luonnollisesti melkoinen. ruoka oli noutopöytätyyppistä, joten olin ladannut kaikki herkulliset lisukkeet ja menin takaisin istuimelleni kaivautumaan sisään. kaikki lautasella oli höyryävää lukuun ottamatta perunamuusia, joten ajattelin, että se oli hyvä paikka aloittaa. kauhoin massiivisen palan perunamuusia ja työnsin sen suoraan tyhmään naamaani. heti kun se oli kosketuksissa suuhuni, tiesin, että tämä oli huono juttu. suussani oli suuri määrä ydinmateriaalilta vaikuttavaa ainetta, voin vain kuvitella, että se oli niin kuumaa, ettei se tuottanut höyryä. aloin panikoida, kaikki olivat aivan vieressä enkä halunnut tehdä kohtausta ja sylkeä sitä ulos. yritin vain kestää sen ja pidättelin itseäni fyysisesti suoralta huudolta. aloin juoda olutta, koska se oli kylmää, ja matkalla alaspäin perunamuusi tuhosi myös kurkkuni.Minuutissa koko suuni yläosa oli kuoriutunut irti yhdeksi kauhistuttavaksi kuolleen lihan levyksi, jonka heitin vaivihkaa pois. loppuillan ja suurimman osan seuraavasta yöstä vuoti verta kurkustani alas, ja minulla on edelleen sietämätöntä kipua. en ole sen jälkeen pystynyt syömään mitään rapeaa tai harjaamaan hampaitani, sillä ikenet ovat tuhoutuneet.</w:t>
      </w:r>
    </w:p>
    <w:p>
      <w:r>
        <w:rPr>
          <w:b/>
        </w:rPr>
        <w:t xml:space="preserve">Tulos</w:t>
      </w:r>
    </w:p>
    <w:p>
      <w:r>
        <w:t xml:space="preserve">täytin kasvoni ydinperunamuusilla ja kärsin kolmannen asteen palovammoista ja vakavasta verenvuodosta päiväkausia.</w:t>
      </w:r>
    </w:p>
    <w:p>
      <w:r>
        <w:rPr>
          <w:b/>
        </w:rPr>
        <w:t xml:space="preserve">Esimerkki 7.4751</w:t>
      </w:r>
    </w:p>
    <w:p>
      <w:r>
        <w:t xml:space="preserve">Teksti: siis ihastukseni ja minä vain hengailimme hänen luonaan. olemme todella hyviä ystäviä, ja luulen, että hän oli ihastunut minuun jo ennen tätä. olen niin tyhmä ja tärisen vieläkin. mutta ei se mitään, käytin /r/relationshipia pari kuukautta aiemmin kyselläkseni kaikenlaisia kysymyksiä, hänen signaaleistaan siihen, että kysyin, miten kaukosuhde toimisi, koska hän on muuttamassa pois 6 kuukaudeksi. takaisin tarinaan: kerroin hänelle redditistä, ja näytin hänelle subreddit /r/relationship ja kerroin hänelle, että tykkään viettää aikaa täällä vain lukemalla ihmisten loveproblems. hän kysyi käyttäjätunnustani, koska halusi tarkistaa, mitä kirjoitan. kieltäydyin, koska kaikki minun hankalat postaukset hänestä, ja jatkoin näyttämällä hänelle, miten se toimii, mutta tein huonoa työtä selittäessäni, miten se roikkui yhdessä, ja wasent todella varma, että hän ymmärsi mitään ollenkaan. suljin sen ja jatkoimme leffan katsomista ja juttelemista. tämä tapahtui noin 2 päivää sitten. 1,5 tuntia sitten hän soitti minulle ja pyysi kävelemään. olin niinku, totta kai, hän tulee! hän tulee tänne, alamme jutella: "muistatko, että näytit minulle sen redditin?" kuolin. 2 tuntia aiemmin tein postauksen /r/relationshipiin. "ohm, joo? mitä kuuluu?""on huono idea käyttää kissan nimeä käyttäjätunnuksena." kuolin toisen kerran. en pystynyt puhumaan. "luin kaiken, ja löysin kuvia, jotka postasit jostain selfie-threadista. olen todella pahoillani (nimeni), mutta en näe sinua tällaisena. olet todella suloinen ja aika hyvännäköinen, mutta kaikki tuo parisuhdejuttu ei ole minun juttuni. en voi tehdä sitä. olen pahoillani." olin vähällä itkeä noloudesta. olin kirjoittanut noin 20 viestiä siitä, kuinka paljon rakastin häntä, en voinut lakata ajattelemasta häntä ja jopa sanoin yhdessä viestissä, että hän olisi oikeasti tyttöystäväni. autoin myös muita ihmisiä, joissa teeskentelin, että hän oli tyttöystäväni ja kerroin tarinoita siitä, miten tulimme yhteen... hän luki kaiken. hän oli yksi parhaista ystävistäni ja nyt minun täytyy tavata häntä 7 tuntia 5 päivänä viikossa. vittu. elämäni. ja kaiken kukkuraksi olemme pareja fysiikan kokeeseen :)))) ..i..</w:t>
      </w:r>
    </w:p>
    <w:p>
      <w:r>
        <w:rPr>
          <w:b/>
        </w:rPr>
        <w:t xml:space="preserve">Tulos</w:t>
      </w:r>
    </w:p>
    <w:p>
      <w:r>
        <w:t xml:space="preserve">kerroin ihastukselleni /r/relationshipistä, luulin ettei hän ymmärtänyt yhtään mitään. postasin sinne joitakin kiusallisia viestejä hänestä. hän löysi tilini ja luki kaiken. hän ei pitänyt siitä. vihaan elämääni.</w:t>
      </w:r>
    </w:p>
    <w:p>
      <w:r>
        <w:rPr>
          <w:b/>
        </w:rPr>
        <w:t xml:space="preserve">Esimerkki 7.4752</w:t>
      </w:r>
    </w:p>
    <w:p>
      <w:r>
        <w:t xml:space="preserve">Teksti: joten viime yönä olin ulkona poikien ja tyttöjen kanssa töiden jälkeen, asun vanhempieni luona, ja olen yliopistossa. älkää nyt tuomitko, mutta minulla on kotiintuloaika, ja unohdin kertoa kotona asuville, että olin ulkona, joten soitan noin klo 1 kertoakseni heille, että tulen kotiin klo 2, näin puhelu äitini kanssa menee. "Hei, tulen kotiin kahdelta, kuulostaako hyvältä?" "Selvä, vie roskat ulos kun tulet sisään" "kuulostaa go-buuuuurrrrrrrpppppppp" "Mikä se oli?" "Mikä oli mikä?" "Röyhtäisitkö juuri?" "Ehkä. En voi pidätellä sitä" "Älä koskaan tee noin, se on erittäin epäkohteliasta", sitten hän sulkee puhelimen, ei mitään heippaakaan tai mitään. nauran sille, pääsen kotiin kahdeksi, ja tänä aamuna syön ennen kuin menen tunnille. hän nousee ylös, tulee kertomaan minulle, että asuminen tässä talossa on etuoikeus, ja että hän ei anna kenenkään epäkunnioittavasti käyttäytyvän asua kattonsa alla, ja että minulla on kuun loppuun asti aikaa muuttaa pois.</w:t>
      </w:r>
    </w:p>
    <w:p>
      <w:r>
        <w:rPr>
          <w:b/>
        </w:rPr>
        <w:t xml:space="preserve">Tulos</w:t>
      </w:r>
    </w:p>
    <w:p>
      <w:r>
        <w:t xml:space="preserve">röyhtäisin puhelimessa äitini kanssa, ja nyt minulla on viisi kurssia, kaksi työpaikkaa ja kaksi viikkoa aikaa löytää asunto. mainitsinko jo, että olen alaikäinen? kyllä. tilanne on mahtava.</w:t>
      </w:r>
    </w:p>
    <w:p>
      <w:r>
        <w:rPr>
          <w:b/>
        </w:rPr>
        <w:t xml:space="preserve">Esimerkki 7.4753</w:t>
      </w:r>
    </w:p>
    <w:p>
      <w:r>
        <w:t xml:space="preserve">Teksti: tämä tapahtui itse asiassa juuri tänään, vaikka toivonkin, ettei se olisi koskaan tapahtunut... aloitan varmaan sanomalla, että opiskelen yliopistossa pääaineenani sosiaalityö ja työskentelen vapaaehtoistyöntekijänä voittoa tavoittelemattomassa järjestössä perheväkivallan uhreiksi joutuneille naisille. osana työtäni joudun tekemään alkuhaastatteluita, joissa tutustumme heidän tilanteeseensa hieman paremmin ja arvioimme sen jälkeen, tarvitsevatko he psykologista, juridista tai muunlaista apua. tänään minulle annettiin erään naisen yhteystiedot, kutsuttakoon häntä vaikka Mariaksi. lähetimme tekstiviestejä edestakaisin sopiaksemme ajankohdan, jolloin voisimme järjestää puhelinhaastattelun, jotta hän voisi puhua minulle tilanteestaan. sovimme kello 14.30, mutta kun kello lähestyi, hän lakkasi vastaamasta tekstiviesteihini eikä vastannut puhelinsoittoihini. ei hätää, ajattelin, että aihe on hyvin arkaluonteinen, ja joidenkin ihmisten on vain hankala puhua ahdingostaan muiden kanssa. ja vaikka näiden ihmisten on saatava apua, on myös tärkeää, että he tekevät sen omassa ajassaan ja omassa tahdissaan ilman, että he tuntevat itseään painostetuiksi. Joten, ei se mitään, hänellä on yhteystietoni ja hän lähettää lopulta tekstiviestin takaisin, tai otan yhteyttä parin päivän päästä. kello on noin kolme, ja minulla on nälkä, joten menen asunnolleni tekemään itselleni voileivän. Mieheni on asunut luonani pari päivää, ja hänellä on kai outo tapa irrottaa kaikki sähkölaitteet pistorasiasta, kun hän on lopettanut niiden käytön. Olen siis nälkäisenä odottamassa kuin idiootti noin 10 minuuttia leivän paahtumista, kun yhtäkkiä tajuan, että leivänpaahdin on irrotettu pistorasiasta! päätän lähettää hänelle puoliksi kiukkuisen, mutta leikkisän sävyisen tekstiviestin: ** aion vittu tappaa sinut!!!!** paitsi, tässä on vittuilua, arvaatte varmaan, lähetin sen sijaan marialle tekstiviestin! hän ei tekstaa takaisin, mutta tässä olen, yritän pyytää anteeksi sanomalla, että tekstiä ei ollut tarkoitettu hänelle. sosiaalityöntekijän, joka työskentelee perheväkivallasta selviytyneiden parissa, ei pitäisi muutenkaan koskaan käyttää tuollaista kielenkäyttöä. mokasin pahasti enkä tiedä, miten korjaisin tämän.</w:t>
      </w:r>
    </w:p>
    <w:p>
      <w:r>
        <w:rPr>
          <w:b/>
        </w:rPr>
        <w:t xml:space="preserve">Tulos</w:t>
      </w:r>
    </w:p>
    <w:p>
      <w:r>
        <w:t xml:space="preserve">tekstasin vahingossa perheväkivallasta selviytyneelle, että haluan tappaa hänet (oletettavasti siksi, että hän ei antanut minun auttaa häntä).</w:t>
      </w:r>
    </w:p>
    <w:p>
      <w:r>
        <w:rPr>
          <w:b/>
        </w:rPr>
        <w:t xml:space="preserve">Esimerkki 7.4754</w:t>
      </w:r>
    </w:p>
    <w:p>
      <w:r>
        <w:t xml:space="preserve">Teksti: hieman taustaa olen 19 y/o tällä hetkellä kirjoilla minun valtiot yliopistossa ja tulla kotiin noin kaksi kertaa kuukaudessa. jonkin aikaa olen skannannut paikallisen ruokakaupan myymälä odottaa niitä varastossa haamupaprikat vain niin voisin sanoa olen kokeillut sitä. eilen minun niin ja olin saada joitakin ruokaa päivälliselle, kun huomasin, että he vihdoin oli niitä. otin ne ja menimme kotiini kokata illallista. kun olemme ruoanlaittoon illallista vakuutin 15 y/o siskoni syödä myös yksi. vanhempani tulivat kotiin, kaadoimme maitoa ja söimme ne ulkona, kun vanhempani olivat vaihtamassa yhtä äitini autonrenkaista. noin 30 sekuntia syömisen jälkeen siskoni oksensi koko vatsansa sisällön jalkakäytävälle. hän oksensi noin kaksi minuuttia putkeen. sillä välin menin sisälle ja tein jonkinlaisen jokitanssin, jossa join alas niin paljon maitoa kuin pystyin. nenästäni valui räkää ja silmäni vetistivät enemmän kuin uskoin olevan mahdollista.  lopulta polttelu ja muut oireet laantuivat ja ajattelin, että kaikki oli hyvin. olin väärässä. noin tunti nauttimisen jälkeen vatsani alkoi kramppailla. se paheni ja paheni yön edetessä. lopulta koitti aika, jolloin tunsin voivani helpottaa suolistoani. istun alas ja persereikäni räjähtää ripulista. olen vessassa ikuisuudelta tuntuvan ajan, ennen kuin pääsen vihdoin nousemaan ylös. tämän episodin jälkeen persereikääni polttaa niin kovaa, että joudun kävelemään. nopeasti eteenpäin tähän aamuun. herään vatsavaivojen kanssa yhtä pahoina kuin viime yönä. olen jälleen kerran vessassa. viime yönä otin melko paljon peptoa auttaakseni hillitsemään vatsavaivojani. yksi mahdollisista sivuvaikutuksista, joita olen kokenut aiemminkin, on mustan tervan kaltainen uloste. erilaista tällä kertaa oli se, että aivan kuten viime yönä, perseeni tuntui siltä, kuin joku pitelisi sitä taskulampulla. koin tätä koko aamun, ennen kuin vihdoin lakkasin paskomasta aivojani ulos.</w:t>
      </w:r>
    </w:p>
    <w:p>
      <w:r>
        <w:rPr>
          <w:b/>
        </w:rPr>
        <w:t xml:space="preserve">Tulos</w:t>
      </w:r>
    </w:p>
    <w:p>
      <w:r>
        <w:t xml:space="preserve">söin haamupaprikaa, sisko oksensi, minulla oli tulipalopaskaa .</w:t>
      </w:r>
    </w:p>
    <w:p>
      <w:r>
        <w:rPr>
          <w:b/>
        </w:rPr>
        <w:t xml:space="preserve">Esimerkki 7.4755</w:t>
      </w:r>
    </w:p>
    <w:p>
      <w:r>
        <w:t xml:space="preserve">Teksti: welp... tiesin, etten ole oikea kaveri siihen. olen 16 ja minä ja kaverini vittuilemme paljon. esimerkiksi ajelemme ympäriinsä ja huudamme satunnaisille ihmisille, kuten "hei herra näytä peniksesi". joten saatte käsityksen siitä, mitä teemme. olen samaa mieltä, että se ei ole oikeastaan niin hauskaa, joten en yleensä osallistu siihen, vaan istun keskellä ja nauran. welp... taisin mokata perjantaina, mutta tajusin sen vasta tänä päivänä. new orleansissa (jossa asun) st. charles on pitkä katu, jossa juoksijat juoksevat ja turistit ottavat kuvia, ja se on pääkatu, jonka kautta pääsee kaupungin läpi, joten se on aika asuttu ja siellä me pidämme perjantai-illan hauskaa. oli minun vuoroni osallistua tähän pikku leikkiin. sain pari hyvää. muutama hauska reaktio siellä täällä.  Näen erään naisen, hän näyttää kolmekymppiseltä, nelikymppiseltä ruskeaveriköltä. ja hän oli aika kuuma, vähän kuin Tina Fey ilman silmälaseja. huudan hänelle: "kaverit, katsokaa, se on MILF, se on niin vitun kuuma", koko ylävartaloni roikkui ulos autosta ja molemmat sormeni osoittivat häntä, joten ei ollut mitään epäselvyyttä siitä, että viittasin häneen. hänellä on ällöttynyt ilme kasvoillaan, kun menemme ohi. joten nopeasti eteenpäin sunnuntaihin. kampuksemme on periaatteessa aina auki päivisin. menemme parin kaverin kanssa pelaamaan koripalloa kampukselle. opettajilla on perehdytys ennen koulun alkua. tämä opettaja on kai uusi, koska en ole nähnyt häntä koskaan ennen. kävelen käytävällä, vilkaisen satunnaisesti luokkahuoneisiin ja huone on täynnä ihmisiä. näen tunnistettavat kasvot ja se on se vitun MILF. otan puhelimeni esiin etsiäkseni koulun sivulta kaikki opettajat. Hän ei ole vielä tunnistanut minua kampuksella, joten olen toistaiseksi turvassa. Toivottakaa onnea. päivitys: minulla oli juuri hänen luokkansa ensimmäistä kertaa tänä vuonna. hän pyysi minua jäämään tunnin jälkeen. eikä hän ollut kovin järkyttynyt. hän kysyi, oliko autossa alkoholia. sanoin ei. hän sanoi, että jos hän saa meidät kiinni siitä, hän kertoo rehtorille. ei paljon draamaa, paitsi että minulla oli selvä seisokki, kun nousin ylös ja lähdin.</w:t>
      </w:r>
    </w:p>
    <w:p>
      <w:r>
        <w:rPr>
          <w:b/>
        </w:rPr>
        <w:t xml:space="preserve">Tulos</w:t>
      </w:r>
    </w:p>
    <w:p>
      <w:r>
        <w:t xml:space="preserve">huudan ihmisille kadulla. näen MILFin. kutsun häntä MILFiksi. MILF on uusi englanninopettajani.</w:t>
      </w:r>
    </w:p>
    <w:p>
      <w:r>
        <w:rPr>
          <w:b/>
        </w:rPr>
        <w:t xml:space="preserve">Esimerkki 7.4756</w:t>
      </w:r>
    </w:p>
    <w:p>
      <w:r>
        <w:t xml:space="preserve">Teksti: tämä tapahtui eilen, mutta minun on kerrottava taustatietoja siitä, mitä tapahtui: olen siis it-ammattilainen, jolla on tietoturvan kandidaatin tutkinto Norjasta, mutta en ole ollut kunnon työssä viime vuoden helmikuun (2014) jälkeen. olen aina ollut kiinnostunut tietojenkäsittelystä, joten tämä polku oli minulle luonnollisin, ja opintojeni päätyttyä ja muutettuani pääkaupunkiin aloin työskennellä järjestelmän ylläpitäjänä. työpaikka oli loistava. minulla oli loistavia kollegoita, hauskoja työtehtäviä ja pystyin työskentelemään sekä laitteisto- että ohjelmistosysteemien kanssa.asuttuani oslossa noin kaksi vuotta eräs ystäväni kutsui minut kotiinsa chillailemaan ja katsomaan elokuvia myös muiden ystävien kanssa. vähän aikaa sen jälkeen, kun olin saapunut paikalle, kävi ilmi, että heillä on kannabista, ja he menivät keittiöön valmistautumaan tupakointiin ikkunasta ulos, kun ystäväni kutsui minut luokseen ja kysyi, haluanko kokeilla. En ole koskaan ennen kokeillut, mutta ajattelin, että miksipä ei... joten poltan vähän ja menemme taas olohuoneeseen, kun se alkaa vaikuttaa. ja voi pojat, voi pojat, se vaikutti. jalkojani alkoi kutittaa, kun tuntui kuin vesiputous olisi valunut niitä pitkin, enkä voinut lopettaa nauramista sen takia. sitä ei auttanut sekään, että ystäväni alkoivat pelata peliä nimeltä "shades on". sen päivän jälkeen aloin kyseenalaistaa koko kannabiksen laillisuuskysymystä. miksi se oli laitonta, miksi ihmiset kieltävät ja vangitsevat toisia eräänlaisen kasvin nauttimisen takia ja monia muita vastaavia kysymyksiä. sitten löysin youtubesta videon, jossa eräs poliitikko nimeltä ron Paul puhui huumausaineiden dekriminalisoinnista ja siitä, miten ihmiset eivät alkaisi käyttämään heroiinia huomenna vaikka se laillistettaisiinkin. minun oli pakko kaivaa lisää tietoa tästä. Se olisi polkuni monien vuosien politiikkaan ja talouteen tutustumiseen ja hyvin, hyvin masentuneeksi tulemiseen; kaikki tuntui olevan ylösalaisin tai väärinpäin. vietettyäni uutta vuotta 2014 amsterdamissa kokeiltuani ekstaasia ensimmäisen ja ainoan kerran saman ystävän kanssa, masennukseni oli tullut pisteeseen, jossa minun oli muutettava tekemisiäni. kun tuolloin tulin kotiin, pomoni asettivat minut vastuuseen jonkin "e-skatt" ("e-vero") -nimisen valtionohjelman "altinn", joka tarkoittaa "everything in", integroimisesta palkanmaksujärjestelmäämme. Tämä on hallituksen ohjelmistojärjestelmä, jolla on täydellinen yleiskuva jokaisen henkilön taloudellisesta tilanteesta maassa. kuten nimi kertoo, kaikki menee sinne... en vain pystynyt siihen. polkuni vastakkaiseen suuntaan oli vienyt minut niin pitkälle, etten vain pystynyt tekemään työtä. joten lopetin ja lähdin thaimaahan 56 säästämäni bitcoinin kanssa (sen arvo oli silloin noin 800 dollaria/btc). palattuani litteraly parhaalta reissulta ikinä aloin tosissani sukeltaa talouden ja juridiikan maailmaan. Luin frederic bastiat'n teoksen the law ja aloin lukea ludwig von misesin teosta human action ja paljon muuta. täydellinen gamechanger mielessäni. laitoin sanoja tunteille, joita minulla oli ollut niin kauan, ja sain kaikesta tolkkua. jatkoin lakimaailman tutkimista, lähinnä keskuspankkilakeja ja norjan hallituksen pakotettua maksujärjestelmää (sentralbankloven §14). koska olen hyvin tiedonhaluinen ja haluan tutkia kaikkia näitä asioita, päädyin sivustolle (losethename.com), jossa väitettiin, että tällä hetkellä on meneillään syntymätodistushuijaus, jossa syntymätodistus edustaa oikeushenkilöä, johon kruunuyhtiöllä on tekijänoikeus. haen töitä, koska olen ollut monissa haastatteluissa, ja lopulta saan kultaisen tilaisuuden yrityksessä nimeltä cognizant. tyhmänä kuin olen, pyysin rekrytointiyhtiötä, joka järjesti minut heidän kanssaan, saamaan minulle yhteyden lakimieheen, joka selittäisi minulle koko tilanteen, koska jos on totta, että kyseessä on oikeushenkilö, jota en saa käyttää, en halua olla mukana petoksessa, en.Olipa se kuinka massiivista tahansa. hän päätyi sanomaan, että se oli vain mielessäni, eikä hän oikeastaan välittänyt asiasta. joten seuraavana päivänä päädyin sanomaan, etten voi allekirjoittaa sopimusta laillisella nimellä, jonka käyttämiseen minulla ei ole lupaa, mikä pakotti rekrytointiyrityksen poistamaan minut ehdokkaana (minun oli tarkoitus allekirjoittaa sopimus tänä aamuna, mutta he vetivät minut pois eilen illalla). nyt olen jumissa xmasstree-myyjänä hetken aikaa, kunnes lomasesonki on ohi ja minä vain palaan takaisin ilman työtä. iso fup.. ps: cognizant ei ole tietoinen tästä tilanteesta. btw: onko tämä tmi?</w:t>
      </w:r>
    </w:p>
    <w:p>
      <w:r>
        <w:rPr>
          <w:b/>
        </w:rPr>
        <w:t xml:space="preserve">Tulos</w:t>
      </w:r>
    </w:p>
    <w:p>
      <w:r>
        <w:t xml:space="preserve">poltin kannabista ystäväni kanssa, halusin tutkia, miksi laki oli sellainen kuin se on, sain selville, että hallitus meni konkurssiin 30-luvulla ja tarvitsi pankkien takuita, mikä teki kaikista kansalaisista pankkialan vakuuksia, loi juridisen henkilön, joka kuuluu merioikeuden eikä tavallisen perustuslain piiriin, mikä antaa heille juridisen vallan kaikkiin henkilöihin (ei ihmisiin), päädyin siihen, etten saanut töitä yhdestä maailman suurimmasta yrityksestä nimeltä Cognizant, koska ironisesti olin tietoinen enkä voinut olla hiljaa laillisella nimellä (syntymä- tai syntymätodistuksella) tehdystä petoksesta.</w:t>
      </w:r>
    </w:p>
    <w:p>
      <w:r>
        <w:rPr>
          <w:b/>
        </w:rPr>
        <w:t xml:space="preserve">Esimerkki 7.4757</w:t>
      </w:r>
    </w:p>
    <w:p>
      <w:r>
        <w:t xml:space="preserve">Teksti: tämä tapahtui muutama tunti sitten. käytin hyväkseni ateria diiliä, johon kuului pullo limsaa. tein tilaukseni netissä ja lähdin hakemaan sitä. maksoin tilaukseni, kun saavuin sinne ja kassaneiti muistutti, että minun piti ottaa limsa ennen lähtöä. unohdin sen...ja muistin sen vasta kun saavuin kotiin. myönsin oman tyhmän tappioni ja menin kulmakaupan lähelle kotiani ja ostin toisen pullon kaksinkertaiseen hintaan tavalliseen kauppaan nähden, jotta kämppis ei kyselisi.</w:t>
      </w:r>
    </w:p>
    <w:p>
      <w:r>
        <w:rPr>
          <w:b/>
        </w:rPr>
        <w:t xml:space="preserve">Tulos</w:t>
      </w:r>
    </w:p>
    <w:p>
      <w:r>
        <w:t xml:space="preserve">tilasin pizzan, jonka hintaan sisältyi limsa, unohdin sen täysin kaupassa. jouduin ostamaan toisen pullon lisää kulmakaupasta peittääkseni polttoaineeni.</w:t>
      </w:r>
    </w:p>
    <w:p>
      <w:r>
        <w:rPr>
          <w:b/>
        </w:rPr>
        <w:t xml:space="preserve">Esimerkki 7.4758</w:t>
      </w:r>
    </w:p>
    <w:p>
      <w:r>
        <w:t xml:space="preserve">Teksti: nyt tämä tapahtui oikeasti tänään. työni on työntää kärryjä koko päivän eräässä varastomyymälässä. kun olen ulkona 2-3 tuntia kerrallaan etelän elokuun helteessä, minulla on tapana hikoilla melko paljon. oltuani siellä yhteensä 4 tuntia, 15 minuutin taukoni poislukien, päätin katsoa peilikuvaani ohi kulkevasta tila-autosta nähdäkseni, näytinkö paskalta vai en. kuljin auton takaa kohti menevän auton ohi ja katsoin peilikuvaani takapenkin kuljettajan puoleisesta ikkunasta. nämä ikkunat ovat hyvin tummennetut, joten en nähnyt mitään tila-auton sisältä. katsottuani itseäni 2 sekuntia tajusin, että auto on päällä ja etupenkillä on luultavasti joku, joka tuntee olonsa kiusalliseksi. joten jätän paikkani ja jatkan matkaa ja ohitan auton etuosan. katson tuulilasin läpi nähdäkseni, tuijottaako joku minua tyyliin "mitä vittua sinä teit", mutta se, mitä näin, yllätti minut. takamatkustajan istuimella istui intialainen nainen, luultavasti parikymppinen, kolmekymppinen, imettämässä ja tuijottamassa minua kauhuissaan. Olin kuin pyhä paska, tämä on huonoin onni ikinä. hänen näkökulmastaan hän luuli, että pysähdyin katsomaan sekunniksi tai kahdeksi. en voi edes selittää, miten outo olo minusta sen jälkeen tuli. katson heijastustani puhelimeni kautta tästä lähtien.</w:t>
      </w:r>
    </w:p>
    <w:p>
      <w:r>
        <w:rPr>
          <w:b/>
        </w:rPr>
        <w:t xml:space="preserve">Tulos</w:t>
      </w:r>
    </w:p>
    <w:p>
      <w:r>
        <w:t xml:space="preserve">katselin peilikuvaani tila-auton ikkunasta ja tajusin, että intialainen nainen imetti vastasyntynyttä lastaan takapenkillä.</w:t>
      </w:r>
    </w:p>
    <w:p>
      <w:r>
        <w:rPr>
          <w:b/>
        </w:rPr>
        <w:t xml:space="preserve">Esimerkki 7.4759</w:t>
      </w:r>
    </w:p>
    <w:p>
      <w:r>
        <w:t xml:space="preserve">Teksti: niin kuin monet muutkin tämä tapahtui vähän aikaa sitten .. mutta tämä tapahtui yöllä ja olin lähdössä parkkipaikalta muutaman ystäväni kanssa autossa. kun poistun tämä kuorma-auto vetää ja kirkasvalot minua! tämä tapahtui minulle paljon, luulen minun himmentimet olivat kirkkaammat kuin useimmat? joka tapauksessa... teen välittömästi u-käännöksen saada tämän takana son-of-a-bitch ja alkaa honkata ja kirkasvalot helvetti ulos tämän kaveri. Seuraan häntä koko parkkipaikan läpi, kunnes hän pysäköi ja jatkan kiroiluani! Kun tunnen, että olen saanut asiani riittävän selväksi, vedän takaisin uloskäynnille vielä kerran... kaiken tämän tajutakseni, että ajovaloni olivat pois päältä... joten sanon: "Oh... valoni ovat pois päältä", johon yksi kavereistani vastaa... "sä oot vitun tyhmä perse" en ole koskaan elämässäni tuntenut suurempaa häpeää ja tunnen sitä vieläkin... tämä vanhusparka oli yrittänyt varoittaa minua... uhg!&amp;nbsp;</w:t>
      </w:r>
    </w:p>
    <w:p>
      <w:r>
        <w:rPr>
          <w:b/>
        </w:rPr>
        <w:t xml:space="preserve">Tulos</w:t>
      </w:r>
    </w:p>
    <w:p>
      <w:r>
        <w:t xml:space="preserve">kaveri yritti varoittaa minua siitä, että valoni olivat pois päältä ajaessani yöllä, ja varmistin luultavasti sen, ettei hän enää koskaan auta ketään ihmistä.</w:t>
      </w:r>
    </w:p>
    <w:p>
      <w:r>
        <w:rPr>
          <w:b/>
        </w:rPr>
        <w:t xml:space="preserve">Esimerkki 7.4760</w:t>
      </w:r>
    </w:p>
    <w:p>
      <w:r>
        <w:t xml:space="preserve">Teksti: Hei, pitkäaikainen lukija täällä. en koskaan oikeastaan ajatellut, että minulla olisi mitään merkittävää jaettavaa kaikille täällä, mutta viime aikoina olen vain hajonnut, kun elämäni ympärilläni alkoi murentua. kerron hieman taustaa, jotta te ette jäisi pimentoon. loppujen lopuksi toivon, että te kaikki vain opitte virheistäni.  tiedän, että tämä on pitkä lukeminen, mutta se on kaikki olennaista - minulla on ollut pitkä aika miettiä asioita. totean ennen kaikkea, että minulla on ollut vaikea menneisyys. isäni kuoli rattijuopon toimesta. veljeni kuoli nuorena. äitini kuoli 7 vuotta sitten; hän ei koskaan päässyt yli tapahtuneesta. kasvoin itsenäisesti. vartuin maaseutukulttuurissa. se opetti minulle moraalia, jota muut eivät voineet. epäonnekseni se opetti minut olemaan itsepäinen joidenkin uskomusteni suhteen. vanhetessani muutin yrittäessäni löytää oman tieni. en ollut jättämässä mitään/ketään taakseni. muutama kuukausi yksin asumisen jälkeen ajattelin: "tätäkö elämäni on?" Löysin vain surua kaikkialla, minne menin. se teki minusta varautuneen ihmisen.paljon muuttui kuitenkin, kun tapasin tyttöystäväni. olen seurustellut maailman ihanimman naisen kanssa nyt 6 vuotta ("kaylee"). hän on ollut valo tunnelin päässä siitä lähtien, kun tapasin hänet sattumalta. ravintolassa, kun eräs tyttö, jota olin pyytänyt treffeille, oli jättänyt minut seisomaan, näin hänet. hän oli yksin pöydän ääressä, mutta hän näytti hehkuvan.  Päädyin lopulta muutaman sekunnin rohkeuteen ja kysyin häneltä, voisinko syödä hänen kanssaan. kävi ilmi, että hänetkin oli jätetty seisomaan, ja asiat tuntuivat osuneen kohdalleen silloin. kaylee on täydellinen vastakohtani. äärimmäisen seurallinen, aina tunnollinen ja todella ilo olla hänen seurassaan, hän edusti kaikkea sitä, mitä minä en ollut. mutta hän rakasti minua. Tulen aina ihmettelemään, miten hänen kaltaisensa enkeli alentaisi itseään ollakseen minunlaiseni kanssa, mutta poikkean aiheesta. huomasin myös, että hän mursi paljon esteitäni. avauduin hitaasti. mutta en koskaan kertonut hänelle menneisyydestäni. en halunnut olla säälijuttu tai tunnekeskustelun kohde. en halunnut vaivata häntä. mikä hölmö olinkaan.Kaylee tunsi paljon ihmisiä - ihmisiä, joita vilkaisin toista kertaa osittain uteliaisuudesta tai lievästä inhosta. siellä, missä kasvoin, joitakin asioita ei vain koskaan tapahtunut, joten en koskaan päässyt kokemaan niitä enkä keksimään, miltä minusta tuntui. joihinkin näistä asioista kuuluivat uskonto, rotu, henkilökohtainen turvallisuus, yhteiskunta, rakkaus.  haluan aluksi todeta, etten ole rasistinen/stereotyyppinen tai mitään sellaista tässä suhteessa, olen vain neuvoton käsittelemään niitä. joka tapauksessa, Kayleen ystävät alkoivat puhua hänelle sanoen, että "katson heitä hassusti" ja niin edelleen, joten hän päätti lähestyä minua asiasta. tästä alkoi elämäni pahin erehdys ja riita. hän kyseenalaisti minulta sen, mitä ajattelin joistakin hänen ystävistään. "en tiedä", sanoin, koska en rehellisesti sanottuna tiennyt. en koskaan kasvanut heidän maailmassaan ja elämässään - olin juuttunut menneisyyteeni.  "Miksi et tiedä?" Kaylee rakasti ystäviään kovasti, ja tiedän, että hän vain huolehti kaikista.  "En tiedä...", toistin. "et kai vihaa heitä sen takia?" sanoin tietysti "en", mutta hän näki, että olin todella syvällä ajatuksissa. joskus tuntui, että hän tunsi minut paremmin kuin minä itse.  "oliko se jotain, mitä tapahtui menneisyydessä?" ilmeeni paljasti, että yritin salata menneisyyteni häneltä. "mikset ole koskaan kertonut minulle, mistä olet kotoisin?" (ja lisää ?s menneisyydestäni), johon vastasin, että se oli menneisyyttä ja halusin jättää sen taakseni.  "haluan auttaa sinua. en kestä nähdä sinua tällaisessa tuskassa." Silloin tajusin todella, että edessäni oleva nainen, ei, enkeli, oli taivaan lahja. **ensimmäinen** moka tapahtui, kun sanoin "en voi". hän vaati vielä viisi kertaa, mihin kaikkiin vastasin "olen pahoillani, en voi... olen niin pahoillani." asiat hiljenivät ja olin ajatuksissani, kunnes hän päätti kuulustella minua. hän mainitsi kaiken hänen ystävistään ja siitä, miten voisin mahdollisesti ajatella heistä vähemmän tai eri tavalla. mutta hän näki aina kasvojeni reaktiot ja pystyi silti huomaamaan, että yritin peittää sisäisesti ristiriitaista tuskaani.  "en voi auttaa sinua, jos et anna minun auttaa. ole kiltti." ollessani niin hukassa ajatuksissa menneisyydestäni ja siitä, kuinka en voisi koskaan olla tarpeeksi hyvä kaylelle, sanoin hänelle **sekunti** vittu:  "olen pahoillani, kaylee, olen niin pahoillani. kukaan ei voi auttaa minua... minä... minä vain en voi." hän istui olohuoneemme sohvalla pitkään. sinä sunnuntai-iltana oli kolmekymmentä minuuttia hiljaista, kunnes hän sanoi jotain.  "hyvä on. en voi enää. en vain kestä nähdä sinun tekevän näin itsellesi. minuun sattuu nähdä sinut tällaisena! olen pahoillani." näin hänen lähtevän itkien, kun yritin epätoivoisesti sanoa hänelle, että lopettaisi. viettäisin maanantain ja tiistain poissa töistä ja yksin. tunsin, kuinka sulkeuduin hitaasti jälleen, ja surullisena kurotin käteni kohti alkoholia.  vietin maanantaipäivän katuvassa humalatilassa, kunnes nukahdin. heräsin tiistaina tajuten, mitä oli tapahtunut, ja istuin jälleen yksin. muistelin pitkään kaikkea menneisyyttäni, kun luin tekstiviestejä Kayleelta. se oli pitkä viesti, joka kuulosti melkein yhtä ristiriitaiselta kuin minäkin. hän rakasti minua yhä, mutta ei päässyt yli siitä, että olin niin varautunut.  hän sanoi: "ehkä ajan myötä voin avata sinut, mutta nyt minun pitäisi pysyä poissa." **kolmas** moka tapahtui, kun hän tuli ilmoittamatta. talo oli täysi sotku. oluttölkkejä, viinipulloja, hajallaan olevia huonekaluja, kaikkea, mitä olin tehnyt humalassa, katumuksissani ja synkissä tiloissani.  hän päästi itsensä ovesta sisään ja näki minut sohvalla alkoholin haju ilmassa. näin hänen muuttuvan hitaasti yllätyksestä ja hämmennyksestä aina suruun ja pettymykseen asti, kaikki neljän sekunnin aikana. hän lähti taas kyyneleet kasvoillaan. itkin itsepettymyksestä, koska olin menettänyt ainoan ihmisen, josta olin koskaan välittänyt.  **edit**: päivitän tätä viestiä ja pidän teidät ajan tasalla siitä, miten se menee. toivottavasti löydän tieni takaisin, mutta siitä tulee vaikeaa ilman häntä valona. mokasin sinä yönä, koska olin sekaisin. olin peloissani monista syistä, jotka nyt tiedän, että ne ovat merkityksettömiä. *~40 minuuttia viestin lähettämisen jälkeen:* siivoan tällä hetkellä paikkaa. yritän katsoa, voisiko hän tulla tänä iltana juttelemaan. *~1.5 tuntia postauksen jälkeen:* tajuan, että suuri osa tästä johtui siitä, että keksin tekosyitä ja annoin hänen kävellä pois. kai siinä mokasin; aion korjata sen. selvittelen vielä yksityiskohtia, voiko hän tulla myöhemmin. *~~3 tuntia postauksen jälkeen:* hän suostui syömään kanssani ulkona. tiedän, että sen olisi pitänyt olla hieman henkilökohtaisempaa ja vain kahdenkeskistä, mutta päätin vain mennä virran mukana. kysyin häneltä, haluaisiko hän syödä kanssani ravintolassa, jossa tapasimme.  Toivottakaa onnea, reddit! olen poissa vähän aikaa, mutta kiitos kaikille neuvoista ja kommenteista. en pysty vastaamaan joihinkin niistä vähään aikaan. *~~5 tuntia postauksen jälkeen:* yhteenvetona siitä, mitä tapahtui ravintolaillallisella kayleen kanssa, se alkoi kiusallisesti. se oli hiljaista, ja sillä hetkellä, kun menin sanomaan jotakin, hänkin teki niin. aloimme molemmat sanoa: "olen pahoillani siitä illasta." nauroimme hieman änkyttäessämme toisiamme, mutta olin vain niin onnellinen, että hän kuunteli minua silti. hän antoi minun puhua ensin, joten kerroin hänelle, mitä mielessäni oli. selitin hänelle, että minulla oli vaikea menneisyys ja silloin, kun olimme viimeksi puhuneet, en halunnut jakaa "taakkaa" hänen kanssaan. sitten kerroin hänelle, että olin tajunnut tehneeni valtavan virheen ja että minun pitäisi jakaa se hänen kanssaan. sitten hän sanoi jotain, mitä en koskaan unohda.  "en koskaan pysty ymmärtämään menneisyyttäsi, vain sinä voit tehdä sen... mutta tulen aina olemaan tukenasi. voit jakaa kanssani mitä tahansa, kun olet valmis. sinä päivänä, kun tapasimme ravintolassa... en tiedä, kuinka onnekas olin tavatessani sinut. olet aina ollut tukenani, joten on vain reilua, jos minäkin teen samoin." samoihin aikoihin, kun tarjoilija tuli tuomaan ateriamme, sain idean. kysyin Kayleelta, voisiko hän tulla kotiin syömään ja puhumaan lisää - hän suostui. istuimme olohuoneessa ja puhuimme pitkään asioista. ilmaisin hänelle kaikki huolenaiheeni tuolta illalta. kerroin, kuinka pelkäsin menettäväni hänet; kerroin, kuinka olin ristiriidassa menneisyyteni kanssa.  hän kuunteli tarkkaavaisesti ja kommentoi joitakin huomioita. hän sanoi asioita kuten: "et ole yksin" ja "ajattelet liikaa!", ja parhaana: "älä ole niin tyhmä!" jonkin ajan kuluttua rohkaistuin kysymään häneltä kysymyksen, jota olin miettinyt viimeiset kolme päivää. "mitä meille tapahtuu?".", johon hän vastasi: "annan sinulle aikaa löytää itsesi. tiedät, mistä minut löytää ja tiedät, että autan. toivon, että annat minun auttaa tällä kertaa. en tiennyt, mitä tekisin itselleni, kun lähdin kolme päivää sitten. olit elämäni kallio ja olin hukassa. mutta älä luule, että saat minut takaisin niin helposti!" Luoja, rakastan häntä niin paljon.  "älä huoli. en luovu rakkaudesta tällä kertaa." **tl;dr 5 tunnin postauksesta:** tapasin hänet ravintolassa, jossa tapasimme ensimmäisen kerran. päätimme viedä ruoan kotiin syömään sen. kotona ilmaisimme toisillemme, mitä olimme tunteneet viimeiset kolme päivää. kerroin Kayleelle, kuinka olin typerä sanoessani sen, mitä sanoin sinä iltana. hän kertoi minulle, että hän olisi aina tukenani ja kaipaisi minua. hän kuitenkin sanoi, että minun on saatava hänet takaisin, mikä ei haittaa. parempi kuin ei mitään!**edit:** haluan vain ilmaista sydämelliset kiitokset kaikille, jotka käyttivät aikaa tarjotakseen minulle tukeaan. minua todella ilahduttaa tietää, että internet ja reddit voivat todella olla paikka, joka lohduttaa ihmisiä, kun heillä on huono olo. en voi mitenkään korvata sitä teille muuten kuin syvimmällä kiitollisuudellani. jatkan päivitysten lähettämistä, jos niitä vielä halutaan, mutta toivottavasti vittuilun pitäisi olla selvitetty. toivottavasti! en halua pitää mitään itsestäänselvyytenä!*~9 tuntia postauksen jälkeen:* otamme kayleen kanssa vapaapäivän töistä ja hengailemme yhdessä. tunnen edelleen todella pahaa siitä, mitä tapahtui, joten aion yrittää parhaani mukaan olla antamatta sen tapahtua enää koskaan. taidan näyttää kayleelle tämän op:n huomenna ja katsoa, mitä hän ajattelee. arvostan todella kaikkea saamaani tukea!*~18 tuntia postauksen jälkeen:* päätin näyttää kayleelle op:n. Hän luki sitä noin 30 minuuttia, kommentit ja muokkaukset mukaan lukien.  hän kysyi sitten, voisiko hän lisätä osan tähän op:iin, joten tässä on hänen sanomansa (aion lukea sen sen jälkeen, kun se on julkaistu, annan hänelle mahdollisuuden!). tämän jälkeen menemme kayleen kanssa puistoon. hän sanoi haluavansa puhua jostain tärkeästä asiasta, joten näemme kai kaikki pian, mistä hän puhuu!**kaylee:** hei reddit! ensimmäinen asia, joka tulee mieleeni, on vain iso "vau!" En ole koskaan ennen käyttänyt tätä sivustoa, ja olen nähnyt sen vain satunnaisesti sosiaalisen median kautta. voisin sanoa niin paljon juuri nyt, mutta luulen, että suurin asia, joka minun on sanottava, on kiitos!  te olitte Johnin tukena, kun minä en ollut (olen vieläkin vihainen itselleni siitä, etten ollut hänen tukenaan) ja kun hän tarvitsi seuraa eniten. tiedän, ettei hän ehkä ole kaikkein viehättävin, suorapuheisin tai itsevarmin ihminen... mutta hän on pirun huomaavainen, kiltti, välittävä ja mahtava! toivon, että jotkut teistä huomasivat sen hänen viestiketjussaan! en myöskään ole mikään täydellinen enkeli! hän kehuu minua ihan liikaa!! olen ihan tavallinen tyttö, jolla on myös ongelmia.  Luulen, että osa ongelmistani nähtiin myös neljä päivää sitten. luulen, että te varaatte tämän foorumin "mokailijoille", ja, no, minäkin taisin mokata. kiitos vielä kerran, reddit!**~23 tuntia postauksen jälkeen: en voi uskoa, että on kulunut melkein kokonainen päivä siitä, kun päätin tehdä op:n.  En kadu hetkeäkään. reddit on ollut niin kiltti minulle. päivittääkseni, luulen, että side, joka minulla on Kayleen kanssa, on vain vahvistunut. riitamme tuntui vain vahvistavan sitä, mitä todella tunnemme toisiamme kohtaan.  meillä oli pitkä keskustelu menneisyydestäni ja päädyin kertomaan hänelle kaiken menneisyydestäni yksityiskohtaisesti. kun lopetin, hän ei vastannut sanoin. oli tuskallista elää uudelleen ja kertoa muistoja, jotka olin yrittänyt jättää taakseni, mutta olen iloinen, että se on nyt pois tieltä. olen täysin valmis hyväksymään menneisyyden ja voittamaan kaikki jäljellä olevat epäilyt. kysyin häneltä, ajatteleeko hän, että olen hullu tai tarvitsen terapeuttia, ja hän sanoi jotain niin suloista, etten voi olla lainaamatta. ****"olet ihan hyvä sellaisena kuin olet.".  menneisyys voi olla osa sinua, mutta se ei enää koskaan hallitse sinua. pidämme siitä huolen." **** tuntuu kuin kokisin uudelleen jokaisen onnellisen hetken viimeisen kuuden vuoden ajalta, jotka olen viettänyt Kayleen kanssa. haluaisin muistaa tuon menneisyyden enemmän kuin vanhan menneisyyteni.****suuri kiitos jokaiselle ihmiselle, joka on tukenut minua vaikealla matkallani eilisestä lähtien. elämäni on ollut sellaista vuoristorataa, enkä ole tottunut siihen, että se on tällaista. olen niin kiitollinen kaikista neuvoista, joita ihmiset ovat antaneet minulle. ****</w:t>
      </w:r>
    </w:p>
    <w:p>
      <w:r>
        <w:rPr>
          <w:b/>
        </w:rPr>
        <w:t xml:space="preserve">Tulos</w:t>
      </w:r>
    </w:p>
    <w:p>
      <w:r>
        <w:t xml:space="preserve">mokasin pahasti. persoonallisuuteni ja Kayleen rakastamiseni vuoksi päätin olla kertomatta hänelle ongelmallisesta menneisyydestäni. työnsin hänet pois joka kerta, kun hän yritti tulla lähemmäksi. menetin ihmisen, joka oli ollut elämäni valo. ottakaa opiksenne virheistäni - älkää jättäkö elämänne rakkautta pimeyteen. **</w:t>
      </w:r>
    </w:p>
    <w:p>
      <w:r>
        <w:rPr>
          <w:b/>
        </w:rPr>
        <w:t xml:space="preserve">Esimerkki 7.4761</w:t>
      </w:r>
    </w:p>
    <w:p>
      <w:r>
        <w:t xml:space="preserve">Teksti: Kun tulin täysi-ikäiseksi, löysin kaikkien muiden 90-luvulla syntyneiden tavoin tämän uuden siistin aikakauden, internetin. kun olin noin yksitoistavuotias, menin näihin uusiin keskustelupalstoihin ja juttelin ihmisten kanssa. internet oli kuin avoin ovi, ja jostain syystä minun oli pakko tavata lisää ihmisiä, yleensä miehiä, joiden kanssa kävin sopimattomia keskusteluja. Kun olin noin 15 tai 16-vuotias, tapasin internetissä yhden miehen, joka rakasti chattailua ja kuvien lähettämistä. tiesin, että hän oli vanhempi, ja se oli jotain, mistä pidin. tunsin oloni turvalliseksi, kun tiesin, että vanhempi mies oli kiinnostunut, koska ajattelin, että hän ei voisi tehdä pahaa. juttelin loputtoman monen miehen kanssa, miksi tämä olisi erilainen? kävimme kameran kanssa, puhuimme elämästä ja verkko-"suhteeseen" liittyvistä sopimattomammista asioista. puhuimme jopa viime aikoihin asti. päätin hetken mielijohteesta googlettaa hänen nimensä, ja hänet pidätettiin juuri seksin pyytämisestä 14-vuotiaalta alaikäiseltä, joka oli oikeasti peitepoliisi. tänään tajusin, että olin yksi niistä lapsista, jotka olivat saalistajien kohteena, joita uutiset varoittivat, että voit tavata verkossa. minua pyydettiin jopa muutamaan otteeseen "tapaamaan", kun olin nuorempi. puhuin loputtomia määriä tuntemattomien ihmisten kanssa netissä. en ole koskaan ennen kuin nyt olen tarkastellut asiaa tästä näkökulmasta, enkä ole varma, mitä mieltä olen siitä. kun katson asiaa taaksepäin, en ole edes varma, mikä johti minut siihen alun perin ja miksi minulla oli minkäänlaisia tunteita tai tietoa näin nuorena. halusin jakaa sen, koska olen hyvin järkyttynyt tästä sekavasta oivalluksesta. tänään todella mokasin.</w:t>
      </w:r>
    </w:p>
    <w:p>
      <w:r>
        <w:rPr>
          <w:b/>
        </w:rPr>
        <w:t xml:space="preserve">Tulos</w:t>
      </w:r>
    </w:p>
    <w:p>
      <w:r>
        <w:t xml:space="preserve">; tifu googlettamalla nettikeskustelijan nimen ja tajuamalla, että hän oli nettisaalistaja.</w:t>
      </w:r>
    </w:p>
    <w:p>
      <w:r>
        <w:rPr>
          <w:b/>
        </w:rPr>
        <w:t xml:space="preserve">Esimerkki 7.4762</w:t>
      </w:r>
    </w:p>
    <w:p>
      <w:r>
        <w:t xml:space="preserve">Teksti: tämä tapahtui tänään. pahimpana päivänä, kuten huomaatte. perheeni viettää heinäkuun 4. päivää isosti. jaamme kaikki talon, jonka ihana isoäitini osti 20 vuotta sitten pienen järven rannalla vuoristossa. se on hyvin kaunis paikka. koko kesän ajan ne meistä, jotka ovat onnekkaita asuessaan lähistöllä, menevät sinne niin usein kuin pystyvät. asun hyvin lähellä ja pystyn menemään paljon. mutta neljäntenä päivänä kaikki yrittävät tulla. tänään esimerkiksi lähes koko perhe oli paikalla.Viikonloppu oli ollut mahtava, bbq:tä, hampurilaisia ja olutta, korttipelejä, cornhole-turnaus, valtava ilotulitusnäytös, hyvää amerikkalaista perheyhteyttä. ja yksi henkilökohtaisista suosikeistani, varhain aamulla alkavat viinaristeilyt ponttoniveneellä. nyt olen kokenut veneilijä. Olen käyttänyt moottoriveneitä järvellä 10 vuotta, ja olen aina luottavainen kykyihini saada vene ulos liukumäestä, järven ympäri ja takaisin liukumäkeen, venehissillä turvallisesti. mutta viime yönä venettä nostaessani, osa hissistä, joka oli ennen osa eräänlaista pysäköintiopasta, jäi kiinni yhden ponttoonin alle. joten *se* nosti nyt tuota osaa veneestä, eikä juoksupyörää, jonka pitäisi. tämä ohjain on ontto metalliputki, erittäin tukeva, ja se kannatteli nyt veneen valtavaa painoa. ennen kuin ehdimme pysäyttää hissin, ponttoni antoi periksi, ja putki puhkaisi sen kokonaan. sillä hetkellä se oli melkoinen tärähdys, mutta kaikki näytti olevan kunnossa, ja luulin, että vene oli yksinkertaisesti pudonnut paikalleen, ja nostin sen vain loppumatkan ylös. vasta tänä aamuna, kun suurin osa perheestä oli laiturilla valmiina ottamaan veneen esiin vuotuista paraatia ja vesipallosotaa varten (niin hauskalta kuin se kuulostaakin), tajusimme, mitä oli tapahtunut. riittää sanoa, että vene ei kulkenut mihinkään. ikään kuin paapuurin ponttoonissa oleva uusi neljän tuuman reikä ei olisi ollut jo tarpeeksi rampauttava, vene oli nyt *juuttunut* nostettavaksi. Kaikki suhtautuivat asiaan ystävällisesti, ja otin täyden vastuun, mutta se oli kyllä syvältä. huom. menimme veteen tarkastamaan veneen alta. tätini väittää, että se voi olla hengenvaarallista, kun otetaan huomioon sähkövirta, joka kulkee nostettujen veneiden läpi. älä siis tee niin. edit:</w:t>
      </w:r>
    </w:p>
    <w:p>
      <w:r>
        <w:rPr>
          <w:b/>
        </w:rPr>
        <w:t xml:space="preserve">Tulos</w:t>
      </w:r>
    </w:p>
    <w:p>
      <w:r>
        <w:t xml:space="preserve">teen reiän perheeni veneeseen sinä päivänä, jolloin sitä käytetään hauskimmin...</w:t>
      </w:r>
    </w:p>
    <w:p>
      <w:r>
        <w:rPr>
          <w:b/>
        </w:rPr>
        <w:t xml:space="preserve">Esimerkki 7.4763</w:t>
      </w:r>
    </w:p>
    <w:p>
      <w:r>
        <w:t xml:space="preserve">Teksti: Päätin olla rakastunut ja ostaa morsiamelleni suklaakuorrutettuja mansikoita ystävänpäiväksi. kaikki menee suunnitelmien mukaan. ne saapuvat ovelle, hän avaa ne, lukee surullisen viestin ja sanoo "frodoedwards, minäkin rakastan sinua!". *pusu pusu hali hali hymiö hymynaama* No, kun hän oli syönyt muutaman, päätin, että olisin ansainnut yhden näistä herkullisista makeisista, joten teen siirtoni ja lunastan mansikan, joka ei ole vain suklaakuorrutteessa, vaan sen päällä on myös suklaalastuja! pureudun makeaan herkkuun ja nautin hetkestä, kuinka mahtava ja huomaavainen olen. kaikki muuttui seuraavalla puraisulla... yhtäkkiä suklaakuorrutuskerros ja sirut päättävät, että on aika rikkoa siteensä suussani olevaan mansikkaan ja juosta ruokatorveeni. yskin paniikissa, kun se, mitä luulin ansaituksi herkuksi, muuttui itsemurhayritykseksi. pakotan suklaan jotenkin alas, mutta en ennen kuin tunnen oudon kihelmöinnin nenässäni. tosiaankin suklaasirut ovat nyt alkaneet valua sieraimistani... ainakin minulla on nyt uusi lempinimi.... suklaalohikäärme...</w:t>
      </w:r>
    </w:p>
    <w:p>
      <w:r>
        <w:rPr>
          <w:b/>
        </w:rPr>
        <w:t xml:space="preserve">Tulos</w:t>
      </w:r>
    </w:p>
    <w:p>
      <w:r>
        <w:t xml:space="preserve">söi suklaakuorrutteisen mansikan, muuttui suklaalohikäärmeeksi...</w:t>
      </w:r>
    </w:p>
    <w:p>
      <w:r>
        <w:rPr>
          <w:b/>
        </w:rPr>
        <w:t xml:space="preserve">Esimerkki 7.4764</w:t>
      </w:r>
    </w:p>
    <w:p>
      <w:r>
        <w:t xml:space="preserve">Teksti: kauan sitten (4 vuotta sitten), kaukaisessa galaksissa (pienessä yliopistokaupungissa Kentuckyn maaseudulla)... kävin pientä koulua, jossa oli 1200 oppilasta, pienessä 3000 asukkaan kaupungissa. kuuluin elokuvaohjelmaan, joka tuli toimeen paikallisen yhteisön kanssa melko hyvin. kunhan ei ollut liikenteen tiellä ja oli kunnioittava, sai kuvata missä vain. se oli mukavaa. tarina alkaa siitä, kun olin toisen opiskelijan lyhytelokuvan kuvaaja. meidän piti auttaa toistemme projekteissa osana luokkatyötä, ja vaikka pidin kaveria aina vähän ilmaveivinä, minulla ei ollut paljon vaihtoehtoja. Se on tyypillinen surkea elokuvaopiskelijan tarina - vaikka hänellä ei ollut budjettia saada sitä näyttämään hyvältä, hän halusi toimintakohtauksia, takaa-ajon, ammuskelun jne. ihan sama. minä suostun siihen. joten selvisimme ensimmäisistä päivistä ja pääsimme lopulliseen kuvaukseen, joka tapahtui parkkipaikalla lähellä keskustaa. pankin vieressä, jonka hän halusi taustakuvaksi. joo. Ollakseni reilu, tämä on pikkukaupunki, joten kaikki sulkeutuu viideltä iltapäivällä, joten vaikka ulkona on valoisaa, pankki on ollut suljettuna jo reilun tunnin. tämä ei myöskään ole ensimmäinen kerta, kun joku on kuvannut alueella rekvisiitta-aseiden kanssa - mutta terveen järjen mukaan on aina ilmoitettava poliisille etukäteen. olin tarkistanut ohjaajalta kahdesti ja kolmesti, että hän oli soittanut poliisille, ja hän vakuutti, että kaikki oli hyvin.valheet. tämä on siis pieni kuvauspaikka, jossa ei ole valoja, ei isoja kamerakalustoja, eikä sivussa seisovaa kourallista kuvausryhmää lukuun ottamatta ole paljonkaan sellaista, mikä näyttäisi elokuvakalustolta. aloitamme kuvaamisen, kun aseistetut näyttelijämme kävelevät kohti pankkia, ja alle 45 sekunnin kuluttua ensimmäisestä otoksesta kuulemme sireenit. ohjaaja leikkaa, kun neljä poliisiautoa (siis kaikki kaupungin poliisiautot) pysähtyvät paikalle ja pidättävät välittömästi kaikki. emme tienneet, että kirjaimellisesti viikkoa aiemmin toinen läheinen kaupunki oli ryöstetty samaan aikaan illalla. ilmeisesti kuvaamassamme pankissa oli vielä työntekijöitä, jotka olivat ymmärrettävästi täydellisessä paniikissa ajatellen, että heidät ryöstettiin. Sanomattakin on selvää, että meidät kaikki vietiin poliisiasemalle käsiraudoissa ja kesti reilut kuusi tuntia ennen kuin kaikki saatiin vapautettua. jos elokuvaosastomme johtaja ei olisi tullut paikalle ja pyytänyt vuolaasti anteeksi, olisi se saattanut kestää vielä kauemmin. ohjaaja oli tietysti valtavissa vaikeuksissa ja elokuvaosasto kärsi tapahtuneesta kauheasti. opiskelijoiden on hankittava kuvausluvat kaikkeen, mikä ei tapahdu kampuksella. olen ollut poissa neljä vuotta, ja kun kävin kampuksella muutama kuukausi sitten tapaamassa vanhoja opettajia, he sanoivat, että opiskelijat puhuvat siitä yhä ja kuinka kamalaa se on edelleen koulun maineelle paikallisyhteisössä.</w:t>
      </w:r>
    </w:p>
    <w:p>
      <w:r>
        <w:rPr>
          <w:b/>
        </w:rPr>
        <w:t xml:space="preserve">Tulos</w:t>
      </w:r>
    </w:p>
    <w:p>
      <w:r>
        <w:t xml:space="preserve">autoin vahingossa kahta näyttelijää ryöstämään pankin viikko oikean paikallisen pankkiryöstön jälkeen.</w:t>
      </w:r>
    </w:p>
    <w:p>
      <w:r>
        <w:rPr>
          <w:b/>
        </w:rPr>
        <w:t xml:space="preserve">Esimerkki 7.4765</w:t>
      </w:r>
    </w:p>
    <w:p>
      <w:r>
        <w:t xml:space="preserve">Teksti: olen siis 19-vuotias (m) ja aloitin toukokuussa kesäharjoittelun/työni pankin kassatyöntekijänä. ensimmäisenä työpäivänä minulle näytettiin pankin eri alueet ja esiteltiin, missä tulen työskentelemään. jouduin osallistumaan ennakkoon koulutukseen ennen varsinaisen työn aloittamista, joten periaatteessa tunsin järjestelmän ja koko rahankäsittelytilanteen. En kuitenkaan tiennyt, mitkä olivat ne menettelyt, joita pankki noudattaa päivittäisissä tarkastuksissa ja saldotarkastuksissa varmistaakseen, että rahat ovat turvassa. minulle kerrottiin, että nämä asiat vaihtelevat konttorikohtaisesti ja että henkilökunta opettaisi minulle. muutama tunti ennen sulkemista meidän on siis tehtävä kassakaapin tarkastus, mikä tarkoittaa periaatteessa sen varmistamista, että kassakaapissa oleva käteinen raha täsmää arkistoidun kanssa. konttorin johtaja sanoo: "otan urheilupalloilijan tarkastukseen, hänen pitäisi oppia." Tämä on hyvä asia." yleensä kassanhoitajat tai lavan väki hoitaa tämäntyyppisiä asioita, joten se oli hieman hermoja raastavaa. hän näyttää minulle kassakaapin eri osiot (kolikot, käteisrahan irtotavarat, käteisraha) ja auttaa minua laskemaan ne. sitten hän näyttää minulle mekanismia, jolla kassakaappi on turvattu. periaatteessa se on kampi, jota käännetään noin 12 tunnin kohdalle, joka lukitsee kassakaapin täysin, kunnes aika on kulunut. pankki avattiin uudelleen 12 tuntia tuosta ajasta. Hän näyttää minulle, miten sitä käytetään, ja sanoo: "Kun olet tehnyt sen, kaikki on valmista", ja poistuu huoneesta. Olin siis kassakaappihuoneessa yksin kassakaappi auki. Pienemmät rahan säilytyslokerot olivat kaikki kiinni, mutta ajattelin tietenkin, että hän varmaan pyytää minua sulkemaan kassakaapin pääoven, koska pankki ei olisi turvallinen, jos kassakaapin jättiläisovi olisi auki. joten suljin sen ja lähdin. Viisi minuuttia myöhemmin yksi kassanhoitajista menee kassakaappihuoneeseen, tulee takaisin ulos ja kysyy: "Kuka lukitsi sen hiton kassakaapin?!" ja tietenkin konttorinjohtaja juoksee nopeasti ulos toimistostaan ja ottaa kovaa katsekontaktia minuun ja pudistaa päätään tyyliin "Voi luoja, et sinä lukinnut". kaikki kassanhoitajien käyttämät laatikot olivat siis lukittuina kassakaapista, joten meidän oli suljettava pankki etuajassa, lukittava pankkiautomaatteihin sijoitetut laatikot ja lähdettävä pois tältä päivältä.huomenna tuli aluepäällikkö ja hän tuli konttoriin puhumaan minulle, mutta hän oli oikeastaan todella mukava suurimmaksi osaksi, koska hän piti asiaa lähinnä hauskana, mutta sitten hän vakavoitui hetkeksi ja sanoi: "jos joku muu olisi tehnyt näin, hänet olisi erotettu heti, mutta se oli ensimmäinen päiväsi." Konttoripäällikkö kertoi myös aluepäällikölle, että se oli osittain hänen vikansa, koska hän tavallaan sai sen kuulostamaan siltä, että minun piti sulkea konttori, joten pääsin siitä koskematta. siitä on siis kulunut jo pari kuukautta ja olen ollut virheetön, mutta he vitsailevat minulle siitä edelleen silloin tällöin.</w:t>
      </w:r>
    </w:p>
    <w:p>
      <w:r>
        <w:rPr>
          <w:b/>
        </w:rPr>
        <w:t xml:space="preserve">Tulos</w:t>
      </w:r>
    </w:p>
    <w:p>
      <w:r>
        <w:t xml:space="preserve">- idioottipoika sulkee pankin, jolloin aluejohtaja harkitsee hänen erottamistaan yhden päivän jälkeen. käyttää sitten heidän luottamustaan heitä vastaan ja varastaa viisisataatuhatta dollaria uskomattoman rohkeassa päiväryöstössä (ehkä ei sitä viimeistä osaa).</w:t>
      </w:r>
    </w:p>
    <w:p>
      <w:r>
        <w:rPr>
          <w:b/>
        </w:rPr>
        <w:t xml:space="preserve">Esimerkki 7.4766</w:t>
      </w:r>
    </w:p>
    <w:p>
      <w:r>
        <w:t xml:space="preserve">Teksti: tämä tapahtui kirjaimellisesti vain muutama minuutti sitten. aloitin vähän aikaa sitten työn, jossa työskentelen asiakkaiden kanssa internetin välityksellä. joten työasemani ja puhelimeni ovat yleensä yhteydessä tavallisiin sivustoihin sekä facebookiin. pidän yleensä aamukakkataukoni samoihin aikoihin. otan tietysti puhelimeni selatakseni internetiä samalla, kun vien pienet lapset altaaseen ja menen vessaan. pelkään aina, ettei ovi ole lukossa, joten kävelen tarkistamaan sen. jep, lukossa. minulla oli puhelin kädessä ja satuin katsomaan alas.... soitan jollekulle fb messengeriin. paska. paska. paska. paska. paska. paska. paska. lopetan puhelun, osoitan puhelimeni kohti kattoa, mutta en ennen kuin näen itseni ruudulla. ajattelen, että huh, ei haittaa, ei haittaa. Tarkistan vastaamattomat puhelut, hoidan loput asiani ja palaan työpöydälle. palaan työpöydälle, ja työkaverini sanoo minulle: "Hei, pienensin tietokoneesi äänenvoimakkuutta. se piti ääniä." Istun alas ja katson näyttöä. "vastaamaton puhelu"... minulta. nyt istun tässä vain kirjoittamassa tätä kiusallisessa hiljaisuudessa, nöyryytettynä. olemme ainoat kaksi takatoimistossa. ajattelen koko ajan, että hän ei nähnyt mitään, ja hetkeä myöhemmin saan kovan annoksen hikeä ja pelkoa.</w:t>
      </w:r>
    </w:p>
    <w:p>
      <w:r>
        <w:rPr>
          <w:b/>
        </w:rPr>
        <w:t xml:space="preserve">Tulos</w:t>
      </w:r>
    </w:p>
    <w:p>
      <w:r>
        <w:t xml:space="preserve">soitin itselleni videopuhelun, kun olin kakkaamassa, ja se näkyi työasemani tietokoneella. työkaveri saattoi tai ei ehkä nähnyt minun tekevän kakkaa.</w:t>
      </w:r>
    </w:p>
    <w:p>
      <w:r>
        <w:rPr>
          <w:b/>
        </w:rPr>
        <w:t xml:space="preserve">Esimerkki 7.4767</w:t>
      </w:r>
    </w:p>
    <w:p>
      <w:r>
        <w:t xml:space="preserve">Teksti: asun parhaan ystäväni perheen luona. tyttöni yöpyi viime yönä, ja vaikka minä ja ystäväni koputamme toistemme oville, joka kerta, ja odotamme jonkinlaista vastausta... hänen isänsä jostain ihmeellisestä syystä vain, *koputtaa* *ovet heilahtavat auki*. hän hyppää minulta ja yritämme peittää meidät. hän ei näe mitään muuta kuin meidät sattumanvaraisesti peitettynä. "hups anteeksi" ja kävelee ulos ovesta. nyt hän itkee, oli jo lopettanut, olin niin lähellä... ja tästä ei selvitä mitenkään.</w:t>
      </w:r>
    </w:p>
    <w:p>
      <w:r>
        <w:rPr>
          <w:b/>
        </w:rPr>
        <w:t xml:space="preserve">Tulos</w:t>
      </w:r>
    </w:p>
    <w:p>
      <w:r>
        <w:t xml:space="preserve">Ystäväni isä käveli sisään. Nyt voin joko kävellä sen pois tai silittää sen itse.</w:t>
      </w:r>
    </w:p>
    <w:p>
      <w:r>
        <w:rPr>
          <w:b/>
        </w:rPr>
        <w:t xml:space="preserve">Esimerkki 7.4768</w:t>
      </w:r>
    </w:p>
    <w:p>
      <w:r>
        <w:t xml:space="preserve">Teksti: tämä tapahtui tänään lounaalla. olen onnistunut rutistamaan itseni niin tiukaksi palloksi, että luulen mustan aukon alkavan muodostua sinne, missä sydämeni kerran sijaitsi. toimistossani vietämme aina sananmukaiset "toimistotilan" syntymäpäiväjuhlat. tiedättehän, sellaista, jossa kaikki allekirjoittavat korttiin geneerisen syntymäpäiväviestin ja tulevat sitten yhdeltä kakkua syömään ja mutisevat "hyvää syntymäpäivää". se on joskus rehellisesti masentavaa.No, aiemmin tänään keskityin intensiivisesti projektiin, jonka parissa olen työskennellyt, kun työkaveri tuli ja toi kortin allekirjoitettavakseni ennen lounasta. en täysin kuullut, kenelle kortti oli tarkoitettu, mutta tiedän, että yhdellä työkaverillani on syntymäpäivä tässä kuussa, ja oletin, että se oli hänelle. kirjoitin pienen sutkautuksen siitä, että hänen pitäisi olla hyvä työkaveri, koska minusta tulee jonain päivänä hänen pomonsa (se oli ilmeinen vitsi, joka on järkevä suhteemme kannalta, sillä hän on noin 10 vuotta vanhempi työssäni tässä yrityksessä).  Minusta tuntuu hyvältä ajatellen, että työkaverini saa nauraa tästä. lopulta kello 13 koittaa ja minulle tekee mieli gd-bd-kakkua. kävelen keittiöön, jonne muu osasto on kokoontunut nauttimaan syntymäpäiväjuhlista - mutta enimmäkseen jäätelökakun takia. kun seisoin työkaveriani vastapäätä, minusta tuntui oudolta, että kaikki alkoivat laulaa onnittelulauluja eri suuntaan.  käännän päätäni ja näen, että juhlia ei ollut tarkoitettu työkaverilleni. ne oli tarkoitettu pomolleni. aluksi en tajunnut mokaani, ja jos tätä seuraavaa kohtaa ei olisi tapahtunut, en olisi luultavasti edes tajunnut mokaani. puhallettuani kynttilät pomoni avaa kortin ja alkaa lukea ääneen joitakin sisälle kirjoittamiamme viestejä.  *tällöin* tajusin tehneeni kohtalokkaan virheen. pomoni alkaa lukea viestiäni ja katsoo minua hämmentyneenä, kun siinä sanotaan, että hänen on parasta käyttäytyä hyvin, jos hän haluaa ylennyksen, kun olen hänen pomonsa. joku tukahdutti naurun kuin olisi luullut sitä tarkoitukselliseksi vitsiksi, mutta kukaan muu ei nauranut. kaikki vain tuijottivat minua, kun pomoni luki alentavalta vaikuttavaa viestiä, jonka kirjoitin hänelle syntymäpäiväkorttiin.  pomoni katsoi minua vain "wtf"-katseella ja sanoi retorisesti "onko tämä joku vitsi?" ja laski kortin alas ja kakun leikkaaminen alkoi. otin hiljaa palani ja häivyin vittuun sieltä. en ole nähnyt pomoani tapauksen jälkeen, mutta en todellakaan odota innolla, että joudun selittämään, miksi sanoin hänelle, että hänestä tulee alaiseni tulevaisuudessa.</w:t>
      </w:r>
    </w:p>
    <w:p>
      <w:r>
        <w:rPr>
          <w:b/>
        </w:rPr>
        <w:t xml:space="preserve">Tulos</w:t>
      </w:r>
    </w:p>
    <w:p>
      <w:r>
        <w:t xml:space="preserve">luulin allekirjoittavani syntymäpäiväkortin työtoverilleni, en pomolleni. pomo lukee sitten suunnitelmani varastaa hänen työpaikkansa koko osaston edessä.</w:t>
      </w:r>
    </w:p>
    <w:p>
      <w:r>
        <w:rPr>
          <w:b/>
        </w:rPr>
        <w:t xml:space="preserve">Esimerkki 7.4769</w:t>
      </w:r>
    </w:p>
    <w:p>
      <w:r>
        <w:t xml:space="preserve">Teksti: pakollinen tämä ei tapahtunut tänään. se tapahtui itse asiassa eilen. olen siis perheeni kanssa sairaalassa (valitsin loistavan paikan tehdä tämä itselleni), jossa on tapaaminen pienen lapseni kanssa. tapaaminen päättyy ja lähdemme autoille, ja tästä tämä fu alkaa. koska minun oli palattava töihin tapaamisen jälkeen, otimme kaksi autoa, jotta voisin lähteä suoraan takaisin ja vaimo voisi tuoda pienen kotiin. saattelin heidät autolle ja autoin heidät sisään. minulla oli 20 minuuttia aikaa ja ajattelin: "Voi hitto, onpa kuuma!!! No, jos minun on pakko nousta paistuvaan autoon, en tee sitä ilman kylmää juomaa!" Lähden siis kahvilaan. matkalla kahvilaan kävelen parkkipaikan sisäänkäynnin ohi ja näen vaimoni auton lähtevän. Juuri kun katson heidän kääntyvän poispäin sulkujen luota, näen ison kultaisen Jaguarin ajavan uloskäyntiportille, kilometrien päässä koneesta, jonka on saatava heidän lippunsa sulun avaamiseksi. ilonpilkahduksen hetkellä melkein naureskelen itsekseni, mutta en nauraisi kauaa! auton ikkunasta näen vanhan miehen hauraan käsivarren, puhun vanhasta vanhasta vanhasta. hän näyttää siltä, että hän on ollut paikalla näkemässä roomalaisen imperiumin kaatumisen. Sydämeni painuu hiukan hänen puolestaan, kun hän venyttelee tallettaakseen lippunsa. siinä hetkessä tuulettomana, kiehuvana ja kosteana päivänä tulee yksi, vain yksi valtava tuulenpuuska. hänen lippunsa lähti. heti revin paitani auki paljastaakseni supermiehen s-kirjaimen ja ammuin lipun perään kuin usain bolt. onneksi se oli vain se yksi puuska, koska en huomannut, että juuri sinä päivänä, jona vertaan itseäni usain boltiin, hän oli juuri juossut 100 mailin juoksulenkin, ja hän oli juonut joka mailin kohdalla paukutin rommia. siitä huolimatta sain kiinni tuon paikallaan olevan lipun, jonka tuuli oli pudottanut minua varten! pidin sitä korkealla, kuvittele, että he-man kutsuu Greyskullin voiman. en kuullut ketään, koska olin juuri "juossut" 20 metriä ja kuulin vain vereni ryöppyävän korvissani, mutta tiedän, että siellä oli varmasti hurraamista, huutamista ja taputusta. palasin sankarillisesti portille, vilkutin vanhalle tyypille silmää, joka sanoo: "sain sinut kiinni", ja työnsin lipun automaattiin!valitettavasti olin lähestynyt vastakkaiselta puolelta, jossa autot tulivat parkkipaikalle, ja olin viimeisenä sankaritekona kurottautunut ympäri ja tallettanut lipun tämän vanhuksen puolesta. en ollut ottanut huomioon sitä, että seisoin nyt suoraan sisäänkäyntiesteen alapuolella. sanotaan, että mikään hyvä teko ei jää rankaisematta. niinpä tällä kertaa kosto oli nopea. Ennen kuin olin edes päässyt ylös nojausasennostani, este putosi ja iski minua suoraan takaraivoon. tiedättehän, kun ihmiset vertaavat asioita toisiin asioihin. tämä oli kuin takaraivoon isku, jonka putoava parkkipaikan este antoi. se oli armoton, raskas, eikä pääni kestänyt sitä, ja se melkein pudotti minut maahan.Onneksi sairaalassa oli järkeä sitoa etureunaan vanhan vaahtomuoviputken eristettä, muuten olisin helposti joutunut takaisin sairaalaan tikkejä hakemaan. hämmentyneenä, hämmentyneenä ja huimaantuneena tajusin, mitä olin tehnyt, ja katsoin vanhaa miestä. hän oli yhtä järkyttynyt kuin minäkin, vaikka hän oli luultavasti enemmän järkyttynyt siitä, että olin niin typerä, mutta reilusti sanottuna niin olin minäkin. "häijy", oli kaikki, mitä hänellä oli sanottavanaan asiasta, ja nyökkäsin myöntävästi ja osoitin hänen puolellaan olevaa puomia. "Siinä se on" sanoin irvistellen hymyillen. hän vilkutti ja jatkoi matkaansa. kompuroin pois yrittäen parhaani mukaan olla ottamatta katsekontaktia mihinkään, mikä tuntui tuhannelta autolta, jotka jonottivat ulos parkkipaikalta, ja istahdin kahvilaan, kunnes se lakkasi pyörimästä ympärilläni. *muotoilu ja oikeinkirjoitus*</w:t>
      </w:r>
    </w:p>
    <w:p>
      <w:r>
        <w:rPr>
          <w:b/>
        </w:rPr>
        <w:t xml:space="preserve">Tulos</w:t>
      </w:r>
    </w:p>
    <w:p>
      <w:r>
        <w:t xml:space="preserve">autoin vanhaa miestä, joka pudotti lippunsa parkkipaikan uloskäynnillä, mutta oli lähes tajuton, kun este osui minua takaraivoon.</w:t>
      </w:r>
    </w:p>
    <w:p>
      <w:r>
        <w:rPr>
          <w:b/>
        </w:rPr>
        <w:t xml:space="preserve">Esimerkki 7.4770</w:t>
      </w:r>
    </w:p>
    <w:p>
      <w:r>
        <w:t xml:space="preserve">Teksti: Tämä on tarina yhdistettyjen huonojen päätösten vaikutuksista. olen siis Tokiossa. aioin vierailla ystäväni kanssa, mutta valitettavasti asuinpaikkakunnallamme syttyi laajoja maastopaloja, ja kotimme olivat evakuointialueella, joten hän päätti peruuttaa matkansa (olin jo ulkomailla, kun tulipalot syttyivät).  Koska matkustaisin nyt yksin, ajattelin, että "miksi en yrittäisi seurustella täällä ollessani." Joten laitoin tarjouspyynnön, keskustelin parin parinvaihtokaverin kanssa, jotka ovat asuneet täällä 20 vuotta, ja sovin tapaamisen.  Eilen oli siis ystäväni japanilaiset häät, jotka olivat upeat (jos sinulla on tilaisuus käydä katsomassa, erittäin suositeltavaa), ja sen jälkeen meidän piti tavata vastaanotolla, sitten karaokea, ja sen jälkeen minun piti lähteä tapaamaan pariskuntaa baariin. hypätäänpä tähän onnettomuuksien ja huonon harkintakyvyn vuoristorataan: Kun lähden häistä ja yritän löytää hostellini ennen vastaanottoa, minun on käytävä vessassa, mutta kannan kaikkia tavaroitani, joten sujautan puhelimeni kainalooni.  kun käännyn ympäri lukitakseni oven, pudotan puhelimen vessaan. ensimmäinen virhe. laite on mennyt mustaksi, samoin kuin kaikki matkatietoni. kun kiroilen itselleni ja juoksen ulos sieltä, löydän starbucksin, käytän tietokonettani ja kirjoitan ylös kaikki ohjeet ihmisten löytämiseksi.  Käytän facebook messengeriä saadakseni päivityksen ystävälleni ja lähden sitten ulos. pääsen hostelliin ja vaihdan vaatteet ja suunnittelen ottavani vain tietokoneeni mukaan, jotta voin tarvittaessa käydä starbucksissa wlanin äärellä kommunikoidakseni. ajan nyt metrolla ja olen matkalla ystäväni vastaanotolle (luulen myöhästyväni tunnin), päädyn ottamaan junan väärään suuntaan pari pysäkkiä, matkustan sillä takaisin vastaanotolle, nousen ulos pysäkkiä aikaisemmin, vaeltelen ympäriinsä noin 30 minuuttia yrittäen löytää paikan ja lopulta ilmestyn paikalle. 2.En tiedä, oletko koskaan matkustanut Tokiossa yksin, mutta englantia puhuvana, jolla ei ole japanin kielen taitoa, yritin kuumeisesti selvittää, missä olin, minne olin menossa ja missä minun piti olla.  No päädyin lopulta löytämään paikan ja vastaanotto oli lähtenyt ja siirtynyt karaokebaariin (tämän sain selville löydettyäni starbucksin. sivuhuomautus, työntekijät säälivät minua, koska he näkivät, että olin hädässä ja antoivat minulle leivonnaisen ja kahvinäytteen. ne tyypit olivat minun kirjassani siistejä).  takaisin metroon ja vielä 30 minuuttia myöhemmin olen karaokebaarissa ja minulla on noin tunti aikaa juhlia, ennen kuin he lopettavat ja tapaan nämä internet-kaverit. virhe kolme(????) nyt. juon noin kannullisen asahia saadakseni heidät kiinni, koska he olivat nyt kaikki paljon minua edellä.  tulen onnelliseksi, laulan muutaman karaokelaulun (japanilainen karaoke on mahtavaa!) ja lähden sitten ulos vahvassa humalassa. alas metron kuoppaan, 30 min myöhemmin olen roppongissa menossa länkkäribaariin nimeltä geronimo's. geronimossa löydän seuralaiseni ja hänen seuralaisensa, lasken reppuni heidän viereensä, ostan meille kierroksen drinkkejä ja tutustun heihin hieman ja hieman baariin.  näet, aina kun joku lyö rumpua baarin yläpuolella, he ostavat kierroksia koko baarille tai jotain sinnepäin. ja noin 15 minuutin vierailuni jälkeen rumpua lyödään 2-3 kertaa. virheitä 4-6, sanotaan niitä. kokemukseen ja alkoholiin uppoutuneena en huomannut, että jalkani vieressä istuva laukku oli kadonnut, ennen kuin oli aika lähteä.  panikoin, kun en löydä sitä, mutta pariskunta sanoo, että se on heillä. hienoa! laskeudumme ulos ja taksiin, ja he näyttävät minulle....jonkun muun laukun!!! virhe 7. sanon, ettei se ole minun, ja tartun siihen viedäkseni sen takaisin, hyppään ulos autosta sotkeudun laukun hihnoihin jalkojeni kohdalla, liukastun märälle jalkakäytävälle ja kaadun naama edellä.  olin tosissani aivot narikkaan, ainakin niin minulle kerrottiin, koska en muista tässä vaiheessa juuri mitään, vain sen, että kasvoihini tulee todella kipeää. seuraava asia, jonka tiedän, on se, että olen tämän pariskunnan kotiasunnossa taksimatkan jälkeen, joka oli ties kuinka pitkä, veressä, seison suihkussa ja siivoan itseäni.  kun hän tulee sisään ja vie minut sänkyyn, yritän nyt tyydyttää tätä naista, olla vuotamatta verta kaikkeen ja olla pyörtymättä liiallisesta humalasta/verenhukasta. se ei ollut paras suoritukseni, mutta ei myöskään huonoin suoritukseni.  päädyin kopuloimaan jonkin aikaa, sammuin aamuun asti, tein sen vielä kerran ennen kuin puin märät, veriset vaatteeni päälleni ja löysin tieni hostelliin. olen nukkunut nyt lähes 24 tuntia. olen huomannut, että kaksi mustaa silmää muodostuu hitaasti, en ole varma, onko nenäni murtunut, mutta se on ehdottomasti romuna. minulla on kaksi paksua huulta, ja hampaitani, kaikkia edessä olevia, särkee pahasti.  kaiken lisäksi, kun pääsin takaisin baariin, laukku ei ollut siellä, palautin toisen laukun poliisiasemalle, vietin tunnin täyttämällä poliisiraporttia ihmisten kanssa, jotka eivät puhuneet englantia, ja kirjoitan nyt tätä hostellin jaetulla tietokoneella ennen kuin lähden kotiin. minulla ei ole mitään toiveita saada tavaroitani takaisin; koko elämäni oli tuolla tietokoneella.  Kaiken kukkuraksi olen lentämässä takaisin Yhdysvaltoihin siinä toivossa, että saisin töitä (tällä hetkellä työttömänä) uudesta kaupungista, ja nyt minulla on aika ruma naama paria haastattelua varten. luulin tietäväni, miltä pohjamudissa tuntuu, mutta tänään tunnen saavuttaneeni uuden pohjan. haista vittu lokakuu 2017 ja haista vittu tokio.</w:t>
      </w:r>
    </w:p>
    <w:p>
      <w:r>
        <w:rPr>
          <w:b/>
        </w:rPr>
        <w:t xml:space="preserve">Tulos</w:t>
      </w:r>
    </w:p>
    <w:p>
      <w:r>
        <w:t xml:space="preserve">eksyin tokioon ystäväni häiden jälkeen. pudotin puhelimen vessaan, otin tietokoneen mukaan suunnistamaan. join liikaa baarissa enkä huomannut, että joku varasti laukkuni ja päädyin jonkun toisen laukkuun. jotenkin humalassa löin naamani tohjoksi, kun minut vietiin parinvaihtopariskunnan kotiin harrastamaan seksiä. vuodin verta koko yön ja päädyin ilman omaisuuttani. mutta sain kuitenkin seksiä.</w:t>
      </w:r>
    </w:p>
    <w:p>
      <w:r>
        <w:rPr>
          <w:b/>
        </w:rPr>
        <w:t xml:space="preserve">Esimerkki 7.4771</w:t>
      </w:r>
    </w:p>
    <w:p>
      <w:r>
        <w:t xml:space="preserve">Teksti: olen siis yliopisto-opiskelija. minulla oli melko tavallinen päivä, asun kampuksella ja noin 15 minuuttia ennen oppituntia lähden asunnostani ja menen ruokapaikkaan hakemaan jääkahvia. käyn melko pientä yliopistoa ja asuntoni on keskellä kampusta, joten kaikki on melko lähellä. otan tavallista jääkahvia, ja tavallisesti tässä paikassa, jossa käyn, jääkahvi on joko todella karvasta tai juuri täydellistä sekoitusta. tällä kertaa jääkahvi oli juuri sopivan makeaa - mutta ei liian makeaa. Olen aika onnellinen, tekstaan jopa ystävälleni (jonka kanssa istun luokassa) siitä, miten mahtavaa tämä jääkahvi on ja että meidän pitäisi mennä hakemaan toinen luennon jälkeen. kuten mainitsin, kampukseni on aika pieni... joten kahvin haettuani ehdin luentosaliin kahdessa minuutissa (makeaa, eikö?). Tavallisesti tapaan ystäväni luentosalin oikealla puolella - istumme aina siellä. Koska asun kirjaimellisesti aivan sen rakennuksen vieressä, jossa luentoni ovat, lähden yleensä melko pian luennolle, joten ystäväni on aina paikalla ennen minua. Tällä kertaa ehdin kuitenkin ennen häntä - olen itse asiassa aika ajoissa luennolla, mutta luento alkaa täyttyä. Istun siis sille tavalliselle paikalle, jossa istumme, nostan tuolin sivussa olevan minipöydän ylös, ja nostan myös vasemmalla puolella olevan pöydän kahvilleni/ja ystävälleni. tässä kohtaa mokaan. Saan tekstiviestin ystävältäni, jossa lukee "istuin tänään toisella puolella", ja vaikka olin jo valmistautunut ja hän oli juuri tullut sinne - päätin olla kohtelias ja nousta ylös siirtyäkseni toiselle puolelle, jotenkin huitaisin pöytää, jossa kahvini on, ja se vain vittu lentää ilmaan ja lentää käytävälle. olen melko varma, että se osui joihinkin ihmisiin, ja nyt käytävällä on valtava kahvitulva. Olen häpeissäni, en edes siksi, että se on noloa ja kaikki tässä helvetin luennolla katsovat minua tuijottaen kahviani, joka on maassa... Olen häpeissäni, koska se oli parasta jääkaffea, mitä olin juonut aikoihin, ja join vain muutaman kulauksen. Muutama kaveri tulee luokseni ja sanoo: "Me auttaisimme sinua, mutta... en tiedä, missä voisimme auttaa sinua." sanon kiitos ja vaikka mitä, mutta tuijotan edelleen kahviani ja mietin mitä olen tehnyt väärin ansaitakseni tämän sotkun!!!! heitän kömpelösti muutaman nenäliinan maahan ja juoksen toiselle puolelle. koko puolitoista tuntia sen jälkeen oli kidutusta, kaikki mitä pystyin ajattelemaan oli kahvi. kun luento loppui olin päättänyt hakea toisen loistavan kahvin...se oli paskaa.</w:t>
      </w:r>
    </w:p>
    <w:p>
      <w:r>
        <w:rPr>
          <w:b/>
        </w:rPr>
        <w:t xml:space="preserve">Tulos</w:t>
      </w:r>
    </w:p>
    <w:p>
      <w:r>
        <w:t xml:space="preserve">kahvia...kaikkialla</w:t>
      </w:r>
    </w:p>
    <w:p>
      <w:r>
        <w:rPr>
          <w:b/>
        </w:rPr>
        <w:t xml:space="preserve">Esimerkki 7.4772</w:t>
      </w:r>
    </w:p>
    <w:p>
      <w:r>
        <w:t xml:space="preserve">Teksti: niin tämä tapahtui eilen ja poika on ollut alamäkeen. pieni taustatieto olen 19 ja hän on 25 jaamme huoneen niin olimme melko lähellä ja aina siitä lähtien, kun olimme nuoria wed pelata tad bit liian karkea yleensä päätyy minun satuttaa.  iight niin boom tylsä perse lauantai odottamassa tappelujen alkua vain jäähdyttelemällä kun päätin hmm olen gunna yrittää kimura hänen jalkaansa (ei asia, mutta vittu se tylsää kuin helvetti oikeassa) niin aikana sanoi scramble hänen sängyn alareunan puolisko ruumiini vierii pois ja minun oikea polvi murskaa viinilasin ja poika tämä minä, jossa se todella alkaa.Joten pudotessani tunnen lasin rikkoutuvan ja sitten tunnen kipua, mutta onnistun pyörähtämään lattialle poispäin siitä niin, että koko selkäranka ei mene polveni läpi, mutta sain silti pirun syvän haavan.  Pienen pyörähdykseni jälkeen voin vain huutaa, mikä hälyttää äitini ja hänen ystävänsä, ja nyt kaikki sekoilevat ja yrittävät sitoa jalkani irti, koska se vuotaa tässä vaiheessa, minä olen vain huolissani sukista. joka tapauksessa he laittoivat kaksi kiristyssidettä aivan polveni yläpuolelle ja yhden hieman alapuolelle, mutta isompaan haavaan.  onnistuin jotenkin ryömimään portaita alas äitini ystävän autoon ja ottamaan mukavan kuoppaisen kyydin ensiapuun. saapuminen ensiapuun ja asettuminen sisään ei ollut pahin osa, mitä tapahtui, kun lääkäri tuli paikalle. hän poisti kiristyssiteet, heitti oikean sukkani pois, koska se kosketti verta tai mitä tahansa, ja sitten äitini ajatteli, että hmm, voisin yhtä hyvin heittää vasemman pois, joten nyt olen ilman sukkia kylmässä ensiapupoliklinikalla.  palatakseni varsinaiseen tarinaan, joten he laittoivat pari palaa gaussia ja lääkinteippiä ja sitten boom, sain odottaa röntgenkuvia. tuurillani jouduin kahden vanhemman uskonnollisen jamaikalaisen naisen viereen, jotka olivat superpuhelias ja en vain tuntenut sitä jo nyt, myös hieman deliriumissa.  Joten noin puolen tunnin kivun jälkeen ja kuunneltuani heidän kiusoitteluaan lääkäri tulee ja rullaa minut röntgen-saliin (olen paareilla tässä vaiheessa), joten hän jättää minut röntgen-saliin, ja sieltä tulee toinen kaveri, jonka englanti on tuskin olemassa, työntämään minut huoneeseen, jossa on kylmä teräspöytä, jossa on pieni lakana, joka istuu sen päällä, kuin kyllä, se suojelee minua kylmältä, mutta hän lukitsee paarit pöydän viereen, ja liukastun sen päälle heti, kun polveni sykkii kivusta.  Kun olen pöydällä, röntgenhenkilö repii varpaani ja vain pakottaa koko jalkani sinne minne hän haluaa ja lähtee ottamaan kuvaa samalla kun hän sanoo, että älä liiku ollenkaan normaalisti paitsi silloin kun minulla on kipuja enkä pysty hallitsemaan jalkaani ollenkaan.  hän ottaa ensimmäisen kuvan ja tulee takaisin toista kuvaa varten ja en edes tiedä miten selittää sen asentoa, mutta se on jotain sivuttaista paskaa, jossa hän taas kerran pakottaa jalkani paikalleen ennen kuin hän sanoo, että älä liiku ollenkaan ja ottaa kuvan. anteeksi, jos se on toistuvaa, olen parempi kertomaan tarinoita suustani.  Seuraavaksi hän liu'uttaa minut takaisin paareilleni ja pyöräyttää minut takaisin käytävään ja polveni vuotaa vain kaiken gaussin läpi, mutta se on outoa, että kipua ei ole paljon. hoitohenkilökunta tulee pyöräyttämään minut takaisin suoraan kahden vanhemman naisen viereen ja oi, he saavat raivokohtauksen verestä ja siitä, miten voisin kuolla, ja se saa äitini raivostumaan ja etsimään jotakuta, joka voi pakata haavan uudelleen.  Mies, joka ilmestyy paikalle, on siisti, mutta kun jalkani paheni, koko se, että minun piti nostaa se ylös ja mennä sen alle, ei ollut miellyttävää (ei myöskään yhtään kipulääkettä näkyvissä), varpaani puutuvat kylmyydestä ja periaatteessa kuolen nälkään.  Mutta se ei lopu siihen, että istun naisten vieressä noin puolitoista tuntia, kun kaikki lääkärit menevät tauolle ja juttelevat ympyrässä siitä, mistä ikinä he puhuvatkin, ja sitten yövuoron poppareissa vieressäni istuvat naiset ovat erittäin puheliaita ja kertovat vammoihinsa liittymättömiä tarinoita lääkäreille, jotka ovat ottaneet ohjat käsiinsä, joten se oli aika ärsyttävää kuultavaa.  Sisään kävelee lääkäriharjoittelija ja hänen kouluttajansa, he periaatteessa kertovat minulle että hei joten leikkaus on todennäköisesti tehtävä jotta lasi saadaan pois ja se ommellaan myös sisältä. olen kuin cool whatever, tehdään se mutta ei, ensin heidän täytyy puhdistaa haava. olen kuin ok aika normaali he pyöräyttävät minut erityiseen traumahuoneeseen ja olen vain kuten uhh ok sitten miten vaan. harjoittelija leikkaa siteen irti ja alkaa kaataa sitä superkylmää nestettä siihen ei valehtele oli sekä miellyttävä että epämiellyttävä tunne tavalliset haavanpuhdistusjutut seuraa. sitten kävelee sisään harjoituslääkäri kylmät kasvot ja kaksi vitun jättimäistä ruiskua niinku nyt on aika pumpata nestettä siihen voi vitun hienoa.  neulat oli helvetin paksuja myös joten kyllä mä valitin vähän mutta se oli oikeutettua. hän pumppaa nestettä hitaasti aluksi mikä saa kaiken tuntumaan superkireältä mutta se pahenee niin paljon noin puolessa välissä. huudan pääni irti ja sisään juoksee äitini yrittäen lohduttaa mua mutta mua ärsytti ihan helvetisti koska tää kipu on ihan sietämätöntä joten tavallaan korotan ääntäni lähettääkseni hänet ulos huoneesta.  Sitten tulee toinen ruisku, polveni paisui niin suureksi, että se oli kaksi kertaa niin suuri kuin normaalisti, enkä kestä sitä enää, joten alan pyörtyä ruiskun puolivälissä, tunnen vain kipua ja näen tähtiä. Kun hän on ottanut kaiken pois, hoitaja tulee sisään kipulääkkeiden kanssa ja koulutettu lääkäri näyttää siltä, että mitä, etkö saanut mitään? Olin liian ärtyisä tehdäkseni mitään muuta kuin murjottaa, kun hoitaja pisti minua 10 kertaa yrittäessään laittaa infuusionestettä. anteeksi, jos tämä on pitkä ja huonosti kirjoitettu, mutta sen jälkeen kaikki on aika tasaista. nukun päiväunia, vuotaa verta, käyn läpi leikkauksen ja se menee hyvin, mutta se oli noin 15 tuntia sitten, ja olen saanut useita kierroksia perkocetteja, joten minulla ei ole niin paljon kipuja.</w:t>
      </w:r>
    </w:p>
    <w:p>
      <w:r>
        <w:rPr>
          <w:b/>
        </w:rPr>
        <w:t xml:space="preserve">Tulos</w:t>
      </w:r>
    </w:p>
    <w:p>
      <w:r>
        <w:t xml:space="preserve">Kun hyökkään veljieni jalan kimppuun, saan haavan polveni sisäpuolelle ja joudun sairaalaan miettimään, olisiko puujalka parempi.</w:t>
      </w:r>
    </w:p>
    <w:p>
      <w:r>
        <w:rPr>
          <w:b/>
        </w:rPr>
        <w:t xml:space="preserve">Esimerkki 7.4773</w:t>
      </w:r>
    </w:p>
    <w:p>
      <w:r>
        <w:t xml:space="preserve">Teksti: Tämä tapahtui noin vuosi sitten, mutta miten vain. olin kesällä töissä uimavalvojana kaupungin uimahallissa. osana työtämme meidän piti päivän päätteeksi siivota paikka, myös kylpyhuoneet. Ehdottomasti pahin siivoustehtävä oli naisten vessa, ja meidän piti arpoa joka päivä, jotta siivoustehtävä olisi jokseenkin oikeudenmukainen. No, minä vedin lyhyen oljenkorren, kauhukseni. kun menin sinne siivoamaan, se näytti kuin sotatoimialueelta, paitsi että näytti siltä, että taistelijoiden välillä taisteltiin kengillä, tamponeilla ja meikeillä. Meikkiä oli tahriintunut seinille, noin viisi paria kenkiä oli hajallaan, mutaa oli kaikkialla, ja kahdeksan käytettyä tamponia oli tamponiastian lähellä, jonne jotkut naiset olivat yrittäneet hävittää omansa. poimin kengät ja suihkutin lattian ja seinät, jotta mutasta ja meikistä päästiin eroon. Peläten seuraavaa tehtävää ja kiroten onneani, koska olin joutunut huonompaan asemaan, nostin käytetyt tamponit hyvin varovasti ja heitin ne roskikseen niin nopeasti kuin pystyin. kun ne olivat kaikki roskiksessa, kumarruin roskiksen yli ottaakseni ulos roskapussin, jossa likaiset tamponit olivat, jotta voisin heittää ne pois ja päästä eroon niistä. No, kun nojauduin yli, en ollut kovin tarkkaavainen, ja hengenpelastuspillini *pudotettiin tamponiroskikseen*. mutta en huomannut sitä, joten käärin pussin ja kannoin sen ulos roskikselle. matkalla ulos laitoin hajamielisesti pillin suuhuni. näin kuitenkin oheisnäkymässäni jotain, joka näytti olevan kiinni pilliin. otin pillin esiin ja näin, että pilliini oli kiinnitetty käytetty vitun tamponi. käytetty tamponi oli pilliini kiinni, ja laitoin pillin suuhuni. revin tamponin irti, sylkäisin pillin ulos, pudotin pussin ja juoksin vessaan. pesin suutani 15 minuuttia. luulin, että kriisi oli ohi, joten palasin takaisin ja suoritin siivoustehtäväni loppuun. lähtiessäni laitoin hajamielisesti pillin takaisin suuhuni. Olin kuitenkin niin keskittynyt suuni pesemiseen, että unohdin pestä pillin. tällä kertaa tajusin, että laitoin suuni juuri siihen kohtaan, johon tamponi oli tarttunut. pesin suuni (ja pillini) vielä 20 minuuttia ja lähdin häpeissäni kotiin.</w:t>
      </w:r>
    </w:p>
    <w:p>
      <w:r>
        <w:rPr>
          <w:b/>
        </w:rPr>
        <w:t xml:space="preserve">Tulos</w:t>
      </w:r>
    </w:p>
    <w:p>
      <w:r>
        <w:t xml:space="preserve">laitoin hengenpelastuspillini suuhuni, kun käytetty tamponi oli kiinni siinä, ja myöhemmin laitoin pillin takaisin suuhuni samaan kohtaan, jossa tamponi oli, puhdistamatta sitä; naisten vessat ovat ällöttäviä.</w:t>
      </w:r>
    </w:p>
    <w:p>
      <w:r>
        <w:rPr>
          <w:b/>
        </w:rPr>
        <w:t xml:space="preserve">Esimerkki 7.4774</w:t>
      </w:r>
    </w:p>
    <w:p>
      <w:r>
        <w:t xml:space="preserve">Teksti: tämä tapahtui kolmannella luokalla. heittelimme naapurin kanssa valosapeleita puun oksan yli ja yksi jäi jumiin. hän heitti toisen sinne ja molemmat putosivat alas. sitten yritin ottaa kiinni sitä, joka putosi suoraan ylös ja alas. olin koordinoimaton kolmasluokkalainen. se meni suoraan käsieni läpi ja kahvan tyvi osui päähäni ja halkaisi sen auki. juoksin kotiin ja näin punaista, ja isäni vei minut eläinlääkäriasemalleen ja tikkasi minut kiinni. protip älä koskaan hauku väärää puuta.</w:t>
      </w:r>
    </w:p>
    <w:p>
      <w:r>
        <w:rPr>
          <w:b/>
        </w:rPr>
        <w:t xml:space="preserve">Tulos</w:t>
      </w:r>
    </w:p>
    <w:p>
      <w:r>
        <w:t xml:space="preserve">haukkui väärää puuta.</w:t>
      </w:r>
    </w:p>
    <w:p>
      <w:r>
        <w:rPr>
          <w:b/>
        </w:rPr>
        <w:t xml:space="preserve">Esimerkki 7.4775</w:t>
      </w:r>
    </w:p>
    <w:p>
      <w:r>
        <w:t xml:space="preserve">Teksti: hei reddit, en yleensä lähettää tavaraa, mutta luulen, että te voitte saada jonkinlaista nautintoa pois minun misery.also haluaisin jakaa 2 tifu: n right here.here goes.a vähän taustaa: minulla on käynnissä tentit, lukukauden tentit ja olen melko uusi opiskelija.en pysty ajamaan autoa(ei ajokorttia).teen a-tasoa vähän tiedoksi enkä ole paras tarinankerronnassa mutta teen parhaani teidän vuoksenne.ensimmäinen moka ei siis ollut niin paha mutta kuunnelkaa minua.marraskuun aikana olin siis saanut tenttiaikatauluni mutta en tenttipaikkaa.Päätin, että ok, tarkistan vain tenttipaikan tenttipäivänä, koska saavun yleensä 30-40 minuuttia etuajassa. päivä meni hyvin, mutta kun yritin vuokrata taksia (oli se sitten uber tai mikä tahansa muu taksipalvelu), hän oli hieman myöhässä, mutta ei hätää, lähdin klo 8.10 ja minun piti olla perillä klo 9.Voi mutta olinko väärässä,saavuin kampukselle ja huomasin luokkakaverini laukun mutta en heitä.ajattelin että tämä on ok,ehkä he menivät sinne aika aikaisin koska kello oli 8.35-8.40.otin aikani,istuin alas ja avasin puhelimeni ja tarkistin uuden aikataulun ja tapahtumapaikan,yllätyksekseni tentti alkaa klo 8.30 ja kello oli 8.40. ei ongelmaa, 10 minuuttia myöhässä, ei ainakaan 35 minuuttia myöhässä(silloin en voi enää mennä tenttisaliin).koska voimme ottaa puhelimen mukaan saliin, jätin sen laukkuuni, joka oli pohjakerroksessa(kampus on aika turvallinen, jos saan sanoa näin).Tarkistan siis kokouspaikan, ja siinä lukee g3.01, joka on kolmas kerros, mutta se oli itse asiassa kokoontumisalue, en tiennyt sitä, koska en välittänyt numeroinnista, kun sitä selitettiin. joten idioottina menin sen sijaan luokkahuoneisiin etsimään c3:sta.01. muutaman minuutin juoksun jälkeen kello oli 9.45, joten menin takaisin alas, tarkistin paikan uudelleen ja oh, kävi ilmi, että se oli g eikä c. päädyin tenttiin 9.55, en tehnyt parastani, enkä pystynyt saamaan sitä kirottua paperia valmiiksi. tässä on se hetki, jolloin saatana antaa minulle vihjeen siitä, mitä helvetti on.tämä on tänään minä mokasin, joka tapahtui ei muutama tunti siitä, kun kirjoitan tätä, ja kirjoitan teille, tyytymätön. tässä menee....so viime yönä nukuin 3.(jotain)aamulla, koska kirjaimellisesti en aloittanut opiskelua ennen kuin se oli 21.00. joten opiskelin 21.00-3.00.en paljon opiskellut mutta joo.siis heräsin 6.50, joskus siellä ja piti valmistautua viimeistään 7.45 jotta en myöhästyisi tenttisalista kuten edellisessä mokassani. nyt valmistauduin 7.50 ja yritin saada taksin,joka 8.10 mutta onnistuin saapumaan ajoissa vaikka hän oli hitain taksikuski ikinä(frikin 40kmph moottoritiellä m8.vaikka hän oli vastikään kuski,joten kai se oli ok).saavuin siis juuri ajoissa,kello oli 8.28 kun saavuin,ryntäsin samaan saliin,minuutin päästä,laukkuni alas ja tässä kohtaa mokasin.Olin tekemässä fysiikan tenttiäni, joten luonnollisesti yliopisto-opiskelijana kun teet tällaisia tenttejä, otat laskimen automaattisesti mukaan, mutta unenpuutteeni vaikutti. otin kaikki paperitarvikkeeni ja opiskelijakorttini, pidin puhelimeni laukussa, tavallista. mutta oi, unohdin laskimeni täysin. se oli laukussani enkä huomannut unohtaneeni laskinta. valvojat päästivät minut sisään ja kävelin paikalleni. istuin alas. laitoin kaiken pöydälle (jonka suoraan sanottuna toivoisin olevan isompi), sitten aloin tehdä tenttiä kuin mitään ei olisi tapahtunut.Mutta kun pääsin kolmannen tai neljännen kysymyksen kohdalle, ajattelin itsekseni: hei, joo, tämä kysymys, se on ez gg, ez kysymys, jos käytän laskinta. siirsin käteni sinne, minne aina asetan laskimeni.......hetki, jolloin tajusin...laskin ei ole täällä. kuiskasin kovaan ääneen: "ah vittu"...kaikki olisi mennyt hyvin, jos kysymyspaperissa olisi ollut vain 50 % pitkäveteisiä laskukysymyksiä. ne olivat helppoja, mutta pitkiä. helvetin pitkiä, jos tekisit ne ilman laskinta. parasta oli, että ne olivat ainoat kysymykset, jotka pystyin tekemään. 50 % heitettiin ikkunasta ulos, koska ei ollut laskinta.Vittu. en osannut teoriaosuuksia paskan vertaa. ja koska olen niin laiska paska kuin olen, kirjoitin kaikki vastaukset sattumanvaraisesti. onneksi tämä on vain lukukauden koe eikä koe tai varsinainen tentti. valitettavasti minulla on aasialainen isä, ja hän tekee minut hulluksi, kun kuulee fysiikan tulokseni.tldr:tifu 2-&gt;nukuin vitun myöhään, valmistauduin ja pääsin collegeen juuri ajoissa, vein tavarani tenttisaliin, unohdin laskimen fysiikan kokeessa, kaikki mcq, en osannut teoriaa paskan vertaa, lopulta reputin sen.</w:t>
      </w:r>
    </w:p>
    <w:p>
      <w:r>
        <w:rPr>
          <w:b/>
        </w:rPr>
        <w:t xml:space="preserve">Tulos</w:t>
      </w:r>
    </w:p>
    <w:p>
      <w:r>
        <w:t xml:space="preserve">:tifu 1-&gt;ei tiennyt, että tenttiaika muuttui, juoksi kuumeisesti kampuksen läpi etsien tenttisalia, päätyi 25 minuuttia myöhässä.</w:t>
      </w:r>
    </w:p>
    <w:p>
      <w:r>
        <w:rPr>
          <w:b/>
        </w:rPr>
        <w:t xml:space="preserve">Esimerkki 7.4776</w:t>
      </w:r>
    </w:p>
    <w:p>
      <w:r>
        <w:t xml:space="preserve">Teksti: Jätin puhelimeni kotiin siskoni kanssa 1 viikko sitten, mutta sain vihdoin vaikutukset se today.heres joitakin taustatarina. siskoni ehdottomasti vihaa minua ja kaikki perheeni, mutta hän vihaa minua eniten. hän menee ulos hänen tapa aloittaa argumentti, vain yrittää todistaa joku väärässä, ja aina yrittää todistaa shes parempi kuin someone.I meni kesäleirille 1 viikko, ennen menin laitoin puhelimeni minun lipasto. kun olin poissa äitini etsinyt koko huoneeni ja ei voinut löytää puhelimen. Kun tulin takaisin, sekä minä että hän etsimme koko talon läpi emmekä löytäneet sitä. syytin siskoani ja aioin etsiä hänen huoneestaan, kun hän oli poissa tänään. juuri nyt sain puhelimeni pöydälleni täysin tuhoutuneena, kaksi iskukohtaa, joissa joku selvästi sai vasaran tai jotain ja säröytti sen (siinä on jopa lommoja takana) ja lisää halkeamia ympäriinsä. sen reunoilla voi nähdä osia sisältä. juuri nyt olen täysin hukassa, mitä tehdä, tai voinko korjata sen ilman, että joudun ostamaan toisen 1000$ puhelimen.</w:t>
      </w:r>
    </w:p>
    <w:p>
      <w:r>
        <w:rPr>
          <w:b/>
        </w:rPr>
        <w:t xml:space="preserve">Tulos</w:t>
      </w:r>
    </w:p>
    <w:p>
      <w:r>
        <w:t xml:space="preserve">sisko tuhosi puhelimeni, idk mitä tehdä tai miten korjata</w:t>
      </w:r>
    </w:p>
    <w:p>
      <w:r>
        <w:rPr>
          <w:b/>
        </w:rPr>
        <w:t xml:space="preserve">Esimerkki 7.4777</w:t>
      </w:r>
    </w:p>
    <w:p>
      <w:r>
        <w:t xml:space="preserve">Teksti: Aloitan sanomalla, että minulla on itse asiassa melko paljon kokemusta sekä polkupyörällä ajamisesta että bussilla kulkemisesta eri puolille kaupunkia. Asia on niin, että yleensä kuljen pyörällä vain tietyn matkan, sillä jos haluan mennä jonnekin kauemmaksi, otan bussin ja vaihdan tarvittaessa. Toisin sanoen joko menen bussilla tai pyörällä. eilen päätin kuitenkin kokeilla molempia kerralla, koska määränpäähän ei ollut helppoa vaihtoa. se vaikutti aika hyvältä idealta, ainoa ongelma oli, että oli kesän ensimmäinen sunnuntai, ja bussit olivat todella täynnä. Odotettuani noin 15 minuuttia bussin saapumista, paikalle ilmestyi iso venytysbussi, ja valmistauduin nousemaan siihen. minun pitäisi varmaan mainita, että tuolloin oli meneillään suuri katufestivaali, ja bussin kyytiin nousi jatkuvasti ihmisiä. siksi kuljettaja ei varmaankaan huomannut, että kiinnitin pyöräni bussin etuosaan.Kun olin kiinnittänyt pyöräni, menin bussin etuoville noustakseni kyytiin, mutta jäin jumiin muutaman ihmisen ja pyörätuolin taakse. tässä vaiheessa (olin osittain keskittynyt hakemaan matkalippuni repustani) kuljettaja varmaan päätti, että bussi oli täynnä. ovet sulkeutuivat, ja bussi alkoi vetäytyä pois, kun katsoin laukustani ylöspäin eräänlaisessa kiehtovassa kauhussa. harkitsin hyppäämistä kohti bussin etuosaa, kun se vielä kulki riittävän hitaasti, mutta päätin, että se oli liian vaarallista, ja olin jo menettänyt tilaisuuden hetken.joten tein tietenkin ensimmäisenä mieleeni juolahtavan asian: juoksin. olin itse asiassa melkein saada kiinni kahden korttelin jälkeen, koska bussi ajoi päin punaisia valoja ja joutui pysähtymään, jotta ambulanssi pääsi ohi. mutta se pääsi karkuun, ja jahtasin sitä vielä viisi korttelia, ennen kuin annoin periksi sen epätodennäköisyydelle, että minusta tulisi seuraava 50 kilometrin tuntinopeudella ajava mies (syanidia ja onnea).Seisoin melko sopivasti seuraavalla stretch-bussin pysäkillä ja päätin odottaa seuraavaa bussia (vaikka harkitsinkin hyppäämistä taksiin ja huutamista "Seuraa tuota bussia!"). ja osoittaen valtavaa rohkeutta ylivoimaisesta uupumuksestani huolimatta kysyin nöyrästi kuljettajalta, mistä voisin hakea pyöräni.Joka tapauksessa, minun oli lopulta ajettava bussilla jonon päähän, jossa kaikki bussit on pysäköity karusellin tavoin, ja löydettävä pyöräni pysäköityjen jättiläisten joukosta. ja kyllä, se oli yhä kiinni etuosassa. onnistuin kuitenkin pääsemään kahvilaan ennen kuin MM-ottelun puoliaika tuli täyteen.</w:t>
      </w:r>
    </w:p>
    <w:p>
      <w:r>
        <w:rPr>
          <w:b/>
        </w:rPr>
        <w:t xml:space="preserve">Tulos</w:t>
      </w:r>
    </w:p>
    <w:p>
      <w:r>
        <w:t xml:space="preserve">bussi lähti liikkeelle pyöräni kiinnitettynä etuosaan, ja huolimatta eeppisten mittasuhteiden sankarillisesta kilpajuoksusta, minun oli ajettava jonon päähän saadakseni sen.</w:t>
      </w:r>
    </w:p>
    <w:p>
      <w:r>
        <w:rPr>
          <w:b/>
        </w:rPr>
        <w:t xml:space="preserve">Esimerkki 7.4778</w:t>
      </w:r>
    </w:p>
    <w:p>
      <w:r>
        <w:t xml:space="preserve">Teksti: tämä tifu tapahtui kauan sitten; noin kaksi vuosikymmentä sitten 1. luokalla, mutta silti tarpeeksi raadollista, että ajattelen sitä satunnaisesti aika ajoin. se oli 1. luokan ensimmäinen viikko, joka jos muistat, on aika elämässäsi, jolloin sopeudut moniin uusiin asioihin. selvittää, millä bussilla kulkee, missä luokkahuone on, millainen opettaja on, selviytyä siitä, että on "omillaan" 6-7 tuntia päivässä, ja yrittää löytää muutama ystävä, olivat vain muutamia isoja asioita, joita kokee. joka tapauksessa, muistan yhä ensimmäisen pulpettini. kaikki rykelmät koostuivat neljästä oppilaasta, joista melkein kaikki olivat 2 poikaa ja 2 tyttöä. tunnistin ryhmäni toisen pojan, ja tunsin toisen kahdesta tytöstä jo päiväkodista. toinen tyttö oli musta tyttö, jota en ollut koskaan tavannut, mutta muutamassa päivässä olimme kaikki hyvin tuttuja ryhmäprojektien ansiosta ja koska olimme puheliaita pikkulapsia. tuolla viikolla huoneessamme oli pieni ongelma, ja vahtimestarimme kävi siellä melkein joka päivä jonkin aikaa korjaamassa sitä. hän oli nelikymppinen valkoihoinen kaveri, jolla oli viikset, ja ystävälliset kasvot. muistan, että olimme kaikki vaikuttuneita siitä, miten hauska hän oli ja miten siistit hänen teippimittaiset henkselit olivat. no, muutaman päivän kuluttua aloimme tervehtiä häntä heti, kun hän astui sisään, huutamalla "hei herra olsen!" erään tällaisen innokkaan tervehdyksen yhteydessä huomasin, että myös ryhmäni mustalla tytöllä oli sukunimi "olsen" (meillä kaikilla oli omat nimilappumme teipattuna pöytäämme).Nyt haluan tehdä asian selväksi. aina kun olin kysynyt vanhemmiltani, miksi ihmiset ovat sen värisiä kuin ovat, paras vastaus, jonka olin koskaan saanut, oli "koska Jumala loi sinut tuon väriseksi." Pienenä lapsena tarvitsin vain tämän vastauksen. Yhtäkkiä tajusin yhteyden. vanhemmilla on samat sukunimet kuin heidän lapsillaan! voisiko se olla mahdollista? nojaan pöydän yli ja kysyn innostuneena: "Onko hän sinun isäsi?" En ollut siinä vaiheessa koskaan kohdannut sellaista vihaa näin viattomasta kysymyksestä. hän oli raivoissaan! eikä hän suostunut selittämään minulle miksi, koska luultavasti ajatteli, että olin kusipää. seuraavalla viikolla vaihdoimme pöytäryhmiä, emmekä enää koskaan puhuneet toisillemme. tajusin erehdykseni vasta pari vuotta myöhemmin, ja vielä pari vuotta myöhemmin tajusin, miten pahansuovalta luultavasti vaikutin. joskus on opittava kantapään kautta.</w:t>
      </w:r>
    </w:p>
    <w:p>
      <w:r>
        <w:rPr>
          <w:b/>
        </w:rPr>
        <w:t xml:space="preserve">Tulos</w:t>
      </w:r>
    </w:p>
    <w:p>
      <w:r>
        <w:t xml:space="preserve">kysyi mustalta tytöltä, oliko valkoinen vahtimestari hänen isänsä.</w:t>
      </w:r>
    </w:p>
    <w:p>
      <w:r>
        <w:rPr>
          <w:b/>
        </w:rPr>
        <w:t xml:space="preserve">Esimerkki 7.4779</w:t>
      </w:r>
    </w:p>
    <w:p>
      <w:r>
        <w:t xml:space="preserve">Teksti: ahh yläaste; se fantastinen aika, jolloin kaikki sekä vihaavat että haluavat naida toisiaan. todella paikka, jossa koulutus on korkeinta laatua. kaikki vitsit sikseen, me kaikki tiedämme, että yläaste on perseestä. kaikki ovat dopingissa hormoneissaan kiitos sen loistavan elämänvaiheen, joka tunnetaan murrosiän nimellä, ja mies, se tekee kaikesta syvältä. ja tarkoitan ihan kaikkea. opettajat oli perseestä, koska ne oli niin ärsyttäviä meille. koulu oli perseestä, koska siellä on vain 400 oppilasta kahden vuoden ajan, joten remontit pidetään minimissä. ja opetus oli perseestä, koska me kaikki luulimme silloin olevamme aikuisia, mutta jokaista oppiainetta opetettiin kuin olisimme olleet kolmannella luokalla. Mutta riittää jo ihanasta koulutusjärjestelmästä, siirrytäänpä nyt vittuiluun. kuten 83% kaikista tarinoista täällä, tämä tapahtui aika monta vuotta sitten. noin 5 vuotta sitten. olin melko normaali teini, joka yritti sopeutua joukkoon kuten kaikki muutkin. olin kuitenkin tuolloin yksinäinen, puoliksi ylipainoinen, ei kovin kiinnostava lapsi. Periaatteessa olin milhouse. tämä tapahtui myös noin viikkoa ennen kesäloman alkua, joten jee... aloitetaan siis tarinasta. olin ihastunut yhteen kouluni kuumimmista tytöistä. hän oli laiha, hänellä oli kauniit mansikanvaaleat hiukset ja mikä tärkeintä, hänellä oli upeat tissit. (uskokaa tai älkää, se on tärkeä yksityiskohta myöhemmin). tarinan vuoksi kutsumme häntä cassieksi. jumala, olin niin valtavan ihastunut cassieen. ja hän tiesi, että minäkin olin. ottaen huomioon, että istuimme vierekkäin kolmella luokalla, hän huomasi nopeasti, että tuijotin häntä. hän ei näyttänyt välittävän siitä, ja pystyimme kumpikin puhumaan toisillemme mukavasti päivittäin. asiat kuitenkin muuttuivat kouluvuoden loppupuolella. istuin cassien viereen kauppatunnilla. Edessämme istui kuitenkin kaksi cassien ystävää, joita molempia inhosin. he tiesivät selvästi ihastuksestani ja kiusasivat minua siitä jatkuvasti cassien kuullen. aluksi se oli vähäpätöinen juttu, tiedättehän, "cassie ja milhouse istuvat puussa, k-i-s-s-s-i-n-g". se kuitenkin kiihtyi nopeasti. siitä tuli pian veeerittäin yksityiskohtaista ja karmivaa, kun he kysyivät minulta, kuinka paljon haluaisin kouria hänen rintojaan, aina siihen asti, että ihmettelivät, punoinko hänen häpykarvojaan. Kahdeksannella luokalla kaikki... tätä jatkui melkein viikon ajan, ja se oli vain yhä nolompaa ja nolompaa, ja huomasin, että cassie oli todella vaivautunut siitä. pyysimme heitä tietysti lopettamaan, mutta sitä ei koskaan tapahtunut. vittuilu #1Kaikki tämä viha ja turhautuminen, joka oli pullotettuna, johti lopulta purkautumiseen, jossa sanoin asioita, joita ei olisi pitänyt sanoa. en huutanut sitä, mutta oletan, että ohi kulkeva opettaja oli saanut tuulta alleen siitä, mitä olin sanonut. Menin heidän kasvoilleen ja sanoin: "Olette molemmat listallani, ja aion suolistaa teidät muoviveitsellä!" Kauhistuttavaa, vai mitä? ilmeisesti. muistakaa, että tämä tapahtui noin joka toinen kuukausi, joten kouluammuskeluja tapahtui noin kerran kuukaudessa, joten koulumme oli jatkuvasti hälytysvalmiudessa. vittuilu 2. Sana kulkee eteenpäin, ja neuvonantajani lähettää oppilaan kertomaan minulle, että minun pitäisi tulla hänen työhuoneeseensa. minulla oli kuitenkin kiire rakentaa pienoismallirakettiani liikuntatunnilla enkä halunnut puhua tunteistani hänen kanssaan siinä vaiheessa. fuck up 2.5 (olin puhunut hänelle pari kuukautta siitä, että olin surullinen ja muuta). fuck up #3jatkoin siis rakettini rakentamista. tuohon aikaan arvostelimme myös toisten ihmisten raketteja, joten kirjoitimme sen ylös raaputuspaperille ja pisteytimme sen 1-30:sta. jätän kyseisen arvostelulapun reppuuni. noin 10 minuuttia myöhemmin kaksi poliisia, jotka partioivat koulussamme, tulevat luokkahuoneeseen ja kävelevät luokseni. he nostavat minut ylös istuimeltani, katsovat minua suoraan silmiin ja käskevät minun tulla heidän mukaansa nyt. sekoan siis juuri nyt. poliisit ottavat minua käsistä kiinni ja saattavat minut ulos luokasta kaikkien nähden, kädet aseensa päällä. mitä. vittua. Minut viedään dekaanin huoneeseen, ja tuntuu kuin olisin oikeudenkäynnissä. koko koulun henkilökunta on paikalla. molemmat ohjaajat, dekaani, rehtori, isännöitsijä ja jopa yksi vahtimestareista. minut istutetaan alas, ja poliisit seisovat takanani, kädet yhä aseet kädessä. kaikki tuijottavat minua ja dekaani kysyy: "Mitä helvettiä on tekeillä, Milhouse?!" En tiennyt yhtään, mitä oli tapahtumassa, mutta sitten vahtimestari kaikista ihmisistä selittää minulle, miksi olen täällä. Alan murtua hysteriaan ja luulen, että minut erotetaan tai joudun jopa vankilaan. jossain vaiheessa meinaan jopa pyörtyä sen takia. siis, virkistääkseni tilannetta, poika, joka on aktiivisesti hakenut apua mielenterveysongelmiinsa, on uhkaillut tappamisella muita opiskelijoita. ja tiedättehän, millaista elämä on tällaisina hetkinä, se yrittää vain kusettaa teitä lisää. muistatteko kusetuksen numero 3? No, he etsivät reppuani ja löytävät "listani". yli 30 oppilaan nimet, joiden vieressä on eri numerot. henkilöllä, jota he pitävät kouluampujana, on siis lista "kohteista". syytöksiä heitellään seuraavan tunnin ajan, kun yritän selittää itseäni ja "listaa". lopulta he saavat paksuihin kalloihinsa, että saatan puhua totta "listasta" ja kysyä asiaa liikkeen opettajalta. Kun asia on selvitetty ja teen parhaani selittääkseni, mitä muuta on tapahtunut, asenne näyttää muuttuvan "suojelevasta ruskeakarhuäidistä" "pettyneeksi isäksi". onneksi tämä tapahtui viikkoa ennen kesäloman alkua, joten sain vain 3 päivän koulukiellon, eikä tapauksesta kirjoitettu mitään. kiusaajat saivat kuitenkin vain tunnin jälki-istuntoa koulun jälkeen. hieno järjestelmä.</w:t>
      </w:r>
    </w:p>
    <w:p>
      <w:r>
        <w:rPr>
          <w:b/>
        </w:rPr>
        <w:t xml:space="preserve">Tulos</w:t>
      </w:r>
    </w:p>
    <w:p>
      <w:r>
        <w:t xml:space="preserve">masentunutta lasta kiusataan ja hän uhkailee tappavansa ihmisiä, mutta ei tee niin, ja koulu pitää minua kouluampujana.</w:t>
      </w:r>
    </w:p>
    <w:p>
      <w:r>
        <w:rPr>
          <w:b/>
        </w:rPr>
        <w:t xml:space="preserve">Esimerkki 7.4780</w:t>
      </w:r>
    </w:p>
    <w:p>
      <w:r>
        <w:t xml:space="preserve">Teksti: Olen hiljattain aloittanut yliopiston täällä Yhdistyneessä kuningaskunnassa, ja tietenkin haluavat olla mahdollisimman ystävällinen minun flatmates, seurallinen, puhelias, vuorovaikutteinen jne..Ajattelin hyvä tapa tehdä tämä on vain aina olla minun ovi auki, joten se on mitä olen tehnyt. asiat ovat menneet hyvin ja dandy kunnes noin tunti sitten, kun todella söpö tyttö alakerrasta pisti päänsä huoneeseeni ja kysyi, jos halusin mitään teetä ... en tiennyt, että olin klikannut sitä arveluttavaa "outojen peniksen galleriaa" /r/wtf:stä ja täysin jälkeenjääneen näköinen penis vei koko näytön läppärissäni. tyttö katsoi sitä outo, kauhistunut ilme kasvoillaan ja sitten hän vain kiirehti takaisin alakertaan minun istuessani siellä tosi kömpelösti tietämättä mitä sanoa.. en tiedä mitä tehdä, miten vitussa selität ei-redditorille, että sattumalta klikkaat linkkiä ja että sinulla ei oikeasti ole fetissiä jälkeenjääneen näköisiin mulkkuihin?</w:t>
      </w:r>
    </w:p>
    <w:p>
      <w:r>
        <w:rPr>
          <w:b/>
        </w:rPr>
        <w:t xml:space="preserve">Tulos</w:t>
      </w:r>
    </w:p>
    <w:p>
      <w:r>
        <w:t xml:space="preserve">söpö tyttö tuli huoneeseeni, näki massiivisen, jälkeenjääneen näköisen kullin kannettavan tietokoneeni näytöllä ja juoksi pois.</w:t>
      </w:r>
    </w:p>
    <w:p>
      <w:r>
        <w:rPr>
          <w:b/>
        </w:rPr>
        <w:t xml:space="preserve">Esimerkki 7.4781</w:t>
      </w:r>
    </w:p>
    <w:p>
      <w:r>
        <w:t xml:space="preserve">Teksti: Olin viemässä ystäväni lukiollemme hakemaan autoaan ja koska tämä oli ensimmäinen kerta, kun hän oli ollut kuorma-autossani, halusin tietysti esitellä sitä. pitää mielessä, että tämä kuorma-auto on vuoden 2003 chevy silverado &amp; se on osoittanut viime aikoina iän merkkejä. nopeusmittari ei edes toimi &amp; moottori on vanha, joka tapauksessa. Kun olimme moottoritiellä, hän sanoi, että ajetaan kovaa, joten painoin kaasua ja kiihdytin moottoria, ja nauroimme ja pidimme hauskaa. Ystäväni tuli käymään luonani hetken aikaa sen jälkeen, ja kun olin viemässä häntä kotiin, huomasin, että moottori piti outoa ääntä, joten soitin isälleni, ja hän käski tuoda sen kotiin ja ottaa äitini auton. Kysyin, mikä sen aiheutti, ja hän sanoi, että yleensä se johtuu siitä, että moottoria kierrätetään liian kovaa, ja että hän tiesi, että tiesin, etten tekisi niin, joten hän ei oikein tiennyt, mistä se johtui. Olin kuin .... joo, isä....weird huh...... Positiivisena puolena on, että isäni on mekaanikko ja tekee työn ilmaiseksi. meidän täytyy maksaa vain uudesta moottorista. joten lapset, tämän päivän opetus on: älkää yrittäkö tehdä vaikutusta ystäviinne uudella autollanne. päädytte ilman autoa.</w:t>
      </w:r>
    </w:p>
    <w:p>
      <w:r>
        <w:rPr>
          <w:b/>
        </w:rPr>
        <w:t xml:space="preserve">Tulos</w:t>
      </w:r>
    </w:p>
    <w:p>
      <w:r>
        <w:t xml:space="preserve">Olin esittelemässä autoani ystävälleni ja kiihdytin moottoria liian kovaa. nyt se on räjähtänyt ja olen jonkin aikaa ilman ajoneuvoa.</w:t>
      </w:r>
    </w:p>
    <w:p>
      <w:r>
        <w:rPr>
          <w:b/>
        </w:rPr>
        <w:t xml:space="preserve">Esimerkki 7.4782</w:t>
      </w:r>
    </w:p>
    <w:p>
      <w:r>
        <w:t xml:space="preserve">Teksti: siis juuri nyt olen collegessa ja yleensä vietän viikonloput kotona ja viikon asuntolassa. päätin, että koska tänä viikonloppuna oli muutama juhla, jäisin kaupunkiin. serkkuni (juuri täyttänyt 18, lukion ylioppilas) kuuli, että olin jäämässä collegeen, ja pyysi tulemaan tutustumaan collegeen, koska hän halusi sinne. kämppikseni käy myös kotona viikonloppuisin, joten kysyin, voisiko hän nukkua kämppikseni sängyssä, ja sain luvan. groovy, hän antaa serkulleni luvan nukkua siellä. hän tuli siis perjantaina. kävin läpi päiväni, normaalit jutut. näytin hänelle kampusta, ja tässä kohtaa mokasin. ohitimme matkalla muutaman veljeskuntatalon ja sanoin "joo siellä on huomenissa isot bileet, mutta en mene enää sinne, haluan chillailla kanssasi." hän sanoi "oh cool man kiitos" ja jätimme asian siihen. palasimme takaisin, pelasimme ps4:ää, hengailimme ja menimme nukkumaan. Seuraavana päivänä hengailimme kavereideni kanssa, minä chillailin loungessa, vaihdoin pokemoneja, menin töihin, palasin takaisin ja hän oli poissa. paska. paska. paska. paska. paska. paska. menetin 18-vuotiaan serkkuni kampuksella, joka oli täynnä alkoholia, ruohoa ja luultavasti pahempaakin. soitin hänelle, puhelin oli pois päältä. lähetin hänelle tekstiviestin, ei vastausta. ajattelin vain, että älä panikoi. hän luultavasti hengaili kavereideni kanssa. Hän on luultavasti aulassa. tai ehkä hän ajoi mcdonaldsiin. ei, hänen autonsa on yhä täällä, hän käveli sinne missä hän on. soitan muutamille kavereille, kukaan heistä ei ole nähnyt häntä. joten alan miettiä. missä hän voisi olla? kävelen itseni läpi kaikki paikat, minne vein hänet, ja yhtäkkiä kauhu täyttää minut: bileet. Kävelen sisään ja näen hänet heti nurkassa sekoamassa. jotkut lapset ovat hänen ympärillään nauramassa. kävelen hänen luokseen, nostan hänet ylös ja vien hänet takaisin huoneeseen. annan hänelle vettä, hän on edelleen sekoamassa. vihdoin saan hänet rauhoittumaan ja nukkumaan. valvon koko loppuyön, sydän sykkii yhä tilanteen intensiivisyydestä. Hän herää seuraavana päivänä ja kertoo minulle, mitä tapahtui. Hän otti happoa. Tyhmä poika. Sunnuntai koittaa, pidän hänet lukkojen takana. En aio kertoa hänen vanhemmilleen, mitä tapahtui, jos hän ei kerro minun vanhemmilleni. Tuijotan häntä intensiivisesti suurimman osan päivästä, enkä ymmärrä, miten hän voi olla niin tyhmä. kämppikseni käveli sisään intensiteetillä sunnuntai-iltana ja käveli kiusallisesti ulos. vihdoin sunnuntai-iltana serkkuni on poissa, ja ongelmani ovat ohi. voi odota, ei ole. saan aamulla puhelun äidiltäni. oletko koskaan nähnyt sitä kohtausta harry potterista, jossa Ron saa kirjeen ja se huutaa hänelle? se oli jotakuinkin sellainen. "miten kehtaat antaa poikani ottaa happoa, hän on nuori poika! mikset vahtinut häntä? miksi kerroit hänelle juhlista? tiedät, että hänellä on huumeongelma!" ymmärtääkseni hän poltti ruohoa kerran tai kaksi, se oli hänen huumeongelmansa. sanomattakin on selvää, että joulusta perheen kanssa tulee hankala.</w:t>
      </w:r>
    </w:p>
    <w:p>
      <w:r>
        <w:rPr>
          <w:b/>
        </w:rPr>
        <w:t xml:space="preserve">Tulos</w:t>
      </w:r>
    </w:p>
    <w:p>
      <w:r>
        <w:t xml:space="preserve">annoin serkkuni asua luonani collegessa viikonlopun ajan, ja hän pudotti happoa juhlissa, kun olin töissä.</w:t>
      </w:r>
    </w:p>
    <w:p>
      <w:r>
        <w:rPr>
          <w:b/>
        </w:rPr>
        <w:t xml:space="preserve">Esimerkki 7.4783</w:t>
      </w:r>
    </w:p>
    <w:p>
      <w:r>
        <w:t xml:space="preserve">Teksti: työskentelen osa-aikaisena järjestelmänvalvojana melko suuressa lääkeyrityksessä. teen pääasiassa sisäistä it-tukea, mutta myös verkostoitumista ja periaatteessa kaikkea muuta siihen liittyvää. olen melko uusi ja opettelen vielä paljon, mutta tähän päivään asti kaikki on sujunut hyvin. joka tapauksessa asiaan. tänä aamuna minulle soitettiin pääkonttorista, että eräällä vieraalla oli ongelmia verkkoon pääsyssä. menin neuvotteluhuoneeseen katsomaan, mikä oli vialla. myönnän, että olin hieman stressaantunut, kun kaikki nämä korkea-arvoiset pomot istuivat huoneessa odottamassa, että korjaisin ongelman, ennen kuin he voisivat aloittaa kokouksensa. Tässä kokoushuoneessa on kaksi reititintä ison pyöreän pöydän kummallakin puolella, ja kaapelit roikkuvat irrallaan jokaisessa portissa. tämän tarkoitus on, että kun vieraita on paljon, he voivat helposti liittää kannettavan tietokoneensa ilman vaivaa. tänään oli kuitenkin hyvin sotkuista, jotkut kaapelit eivät olleet edes kytketty reitittimeen, ja ne vain lisäsivät sotkua. Aloitan vianetsinnän ja tulen nopeasti siihen tulokseen, että tietokoneella on väärä ip-osoite. yritän kytkeä eri kaapelin, kokeilen joitakin ipconfig-komentoja ja yritän kytkeä sen toisesta reitittimestä. mikään ei tunnu toimivan. tässä kaapelisotkussa alan kiinnittää uudelleen kaikki käyttämäni kaapelit ja kaikki irtonaiset kaapelit, jotka vain lojuvat siellä. Sitten lähden ulos huoneesta tarkistaakseni, onko vika kytkimessä vai palvelimen päässä. silloin helvetti on irti. puhelimeni alkaa soida. ihmisillä on ongelmia verkon kanssa. &gt; varmaan palvelin aiheuttaa ongelmia. ajattelen itsekseni, kun menen portaita ylös. törmään sitten vanhempaan järjestelmänvalvojaan. hän on jo tajunnut, että verkossa on jotain vikaa. näen, että hän on puhelimessa, ja hän käskee minua seuraamaan häntä alas palvelinhuoneeseen. puhelun jälkeen hän kääntyy puoleeni. &gt; luulen, että jotkut alakerrassa työskentelevät verkkomiehet ovat sotkeneet yhteyden ja aiheuttaneet silmukan, näin on tapahtunut ennenkin. mietin muutaman sekunnin ajan.&gt; hitto. tajusin juuri, mitä olen saattanut tehdä. juoksen ylös kokoushuoneeseen, ja tosiaan, yksi kaapeleista lähtee reitittimestä ulos ja sitten takaisin sisään. irrotan sen. verkko palautuu hitaasti. vaikka tajusin virheeni melko nopeasti, se aiheutti silti sen, että yksi tuotantopalvelimistamme meni alas eikä halunnut enää palata päälle. Tuotanto oli alhaalla muutaman tunnin, ennen kuin saimme sen korjattua. edit: tiesin, että jotkut oikeat järjestelmänvalvojat tulisivat tänne ja oikaisisivat asiat! minulla ei ollut aavistustakaan, että näin voi tapahtua tai että sen voi asettaa estämään sen. puhun asiasta kollegalleni huomenna (jos en saa potkuja). kiitos, kaverit!</w:t>
      </w:r>
    </w:p>
    <w:p>
      <w:r>
        <w:rPr>
          <w:b/>
        </w:rPr>
        <w:t xml:space="preserve">Tulos</w:t>
      </w:r>
    </w:p>
    <w:p>
      <w:r>
        <w:t xml:space="preserve">mokasin kytkemällä kaapelin kaksi puolta samaan reitittimeen, minkä seurauksena koko verkko kaatui ja tuotanto pysähtyi tuntikausiksi.**</w:t>
      </w:r>
    </w:p>
    <w:p>
      <w:r>
        <w:rPr>
          <w:b/>
        </w:rPr>
        <w:t xml:space="preserve">Esimerkki 7.4784</w:t>
      </w:r>
    </w:p>
    <w:p>
      <w:r>
        <w:t xml:space="preserve">Teksti: tämä tapahtui siis toissa viikonloppuna. menimme kaverini kanssa talon lämmittelyjuhliin. kuten tavallista kavereidemme kanssa, siellä juotiin rankasti. kaiken kukkuraksi eräs ystävä, joka tykkää tyrkyttää niitä muille, toi pullon fireballia ja shot-luokkia. Tuntien itseni ja soini tiesin, että tämä olisi huono uutinen. en usein menetä tajuntaani, mutta kun menetän, fireball on aina mukana, ja soini menettää usein tajuntansa shottien aikana. yksi asia johti toiseen, ja olin hyvin päihtynyt, mutta minulla oli vielä suurimmaksi osaksi aistini tallella. soini sen sijaan oli kännissä, ja hän oli juonut liikaa. päätin soittaa taksin viemään meidät kotiin ja ystävämme soittivat oman taksinsa viemään heidät baariin. kun kaikki odottelimme ulkona, niin soini päätti tarvita tupakan. tulipallon aiheuttamassa sumussaan hän päätti yrittää sytyttää savukkeensa sumutinpullollaan, joka on huulipunapullon näköisessä säiliössä. kuten mainitsin, olin tässä vaiheessa melko humalassa enkä ollut kovin tarkkaavainen. huomasin kuitenkin lopulta, että hän suihkutteli sumutinpulloa ympäri maata, ja tietenkin pysäytin hänet heti, kun huomasin sen. myöhemmin taksi saapui vihdoin, ja pääsimme lopulta kotiin ja sammuimme. Seuraava aamu koittaa ja olin unohtanut kaiken mace-tapahtumasta. kuten usein tapahtuu viikonloppuisin, ja minulle tulee tarve aamun paneskeluun. hänellä taas ei ole kovin hyvä olo, mutta hän päättää hemmotella minua antamalla minulle hj:n. aluksi se tuntui hyvältä ja kaikki oli hyvin, mutta mitä pidempään se kesti, sitä enemmän se alkoi polttaa. en ajatellut siitä paljoa, koska oletin vain, että olin tulossa hieman raa'aksi ja halusin silti päästä irti. lopulta lopetin. kun makasin siinä paistattelemassa orgasmin jälkihurmoksessa, huomasin kivun lisääntyvän. Päätin mennä vessaan ja tarkistin tunkkini odottaen näkeväni rakkuloiden alkua tai mahdollisesti verta. en nähnyt kumpaakaan. kipu tuntui voimistuvan minuuttien kuluessa ja pian olin melko huolissani. päätin käydä suihkussa ja toivoin, että se jotenkin auttaisi. onneksi suihku teki tehtävänsä, mutta jäin miettimään, mitä juuri tapahtui. myöhemmin päivällä olimme valmistautumassa lähtemään ja näin mace-asetelman tiskipöydällä. kerralla edellisen yön tapahtumat tulivat mieleeni, ja muistin aamuisen kipuni ja tajusin, että hänen oli täytynyt suihkuttaa kättään mace-asetelmalla ja antaa minulle myöhemmin käsipelillä.</w:t>
      </w:r>
    </w:p>
    <w:p>
      <w:r>
        <w:rPr>
          <w:b/>
        </w:rPr>
        <w:t xml:space="preserve">Tulos</w:t>
      </w:r>
    </w:p>
    <w:p>
      <w:r>
        <w:t xml:space="preserve">Tyttöystävä runkkasi minua tuskallisesti käsillään, joita hän oli suihkuttanut sumutteella edellisenä iltana. Tuli silti.</w:t>
      </w:r>
    </w:p>
    <w:p>
      <w:r>
        <w:rPr>
          <w:b/>
        </w:rPr>
        <w:t xml:space="preserve">Esimerkki 7.4785</w:t>
      </w:r>
    </w:p>
    <w:p>
      <w:r>
        <w:t xml:space="preserve">Teksti: viimeinen asia, jonka 22-vuotias haluaa tehdä, on julkaista craigslistilla kaipaamiaan kohtaamisia, mutta tapan itseni tässä, ihmiset. viime yönä lempibändini soitti lowellissa ma:ssa viime yönä, slipknot- se oli hurjaa aikaa. olen odottanut sitä kuukausia. mennään asiaan...saavumme siis areenalle. odotan jonossa ja on pallikylmää. jono yli 200 ihmistä, parinkymmenen minuutin odotus turvatarkastuksen läpi. heti takanani ja parhaan ystäväni takana on kaksi tyttöä. Toinen heistä veti minua todella puoleensa, hän oli kaunis, ja hän esitteli itsensä niin hyvin. musta-punainen ruudullinen hame... selvästi onnellinen siitä, että oli menossa tälle keikalle. en ajatellut siitä paljoa, kunnes hän pamahti minun ja ystäväni väliin kesken keskustelun - puhuakseen siitä, mistä puhuimme...borderlands-videopelistä. "borderlands 1 oli paras, en saa itseäni pelaamaan esiosan jatko-osaa sen takia, mitä kuulin. lisäksi (que the obvious reddit) **ex-poikaystävälläni** oli se, ja nyt en voi pelata! " Vastaan rennosti "joo, mutta näet todella miten komea jack kehittyy hahmona, se on täysin pelaamisen arvoinen" ja käännyn takaisin. lempiasioihini kuuluvat videopelit ja metallimusiikki. siinä hän oli, se koti-ihminen, joka jakaisi intohimoni ja kävisi ulkona vain katsomassa mahtavaa kamaa. luonnollisesti käännyin takaisin, esittäydyin ja jatkoin keskustelua. flirttailin takaisin, kun hän juoksutti sormiaan hermostuneesti hiuksissaan, sain tietää hänen nimensä ja puhelinnumeronsa. Sattumalta törmäsimme toisiimme useita kertoja sinä iltana, ja nyt hän tekstailee minulle tänään; innoissaan nähdessään minut taas. ei, viime yönä mokasin. en ajatellut sitä, ennen kuin olimme sisällä massojen ympäröimänä, mahdotonta löytää ketään. sitä, miten hän puhui minulle päin, ikään kuin motivoidakseen minua, jotta voisin kääntyä ympäri ja jutella. aivan yli pääni, pojat ja tytöt. aivan vitun yli pääni.</w:t>
      </w:r>
    </w:p>
    <w:p>
      <w:r>
        <w:rPr>
          <w:b/>
        </w:rPr>
        <w:t xml:space="preserve">Tulos</w:t>
      </w:r>
    </w:p>
    <w:p>
      <w:r>
        <w:t xml:space="preserve">jos juttelet jonkun kanssa, johon olet ihastunut niin luontevasti, ettet vaivaudu huomaamaan, että kyseessä on jo lupaava ystävyyssuhde, siitä kannattaa tehdä jotain.</w:t>
      </w:r>
    </w:p>
    <w:p>
      <w:r>
        <w:rPr>
          <w:b/>
        </w:rPr>
        <w:t xml:space="preserve">Esimerkki 7.4786</w:t>
      </w:r>
    </w:p>
    <w:p>
      <w:r>
        <w:t xml:space="preserve">Teksti: vuoden 2013 alussa olin ostanut ensimmäisen taloni. sen oli aiemmin omistanut pieni vanha rouva, joka oli valitettavasti menehtynyt - sisustus oli siis hieman vanhentunut ja kulunut, ja ostin sen aikomuksenani tehdä se kuntoon. suurimman osan työstä annoin ammattilaisten tehtäväksi - omat taitoni minkäänlaisten työkalujen kanssa eivät ole kummoiset, joten rajoituin pieniin töihin. yksi näistä töistä oli vaihtaa sisäovien ovenkahvat. ja tästä alkoi minun eff upini. olin ostanut kromikahvoja nykyisten tilalle, kerännyt kaikki tarvitsemani työkalut, ottanut iltapäivän vapaaksi töistä ja ryhtynyt töihin. aloitin wc-kopin ovesta. Irrotin ulkokahvan ja takalevyn suhteellisen helposti ja irrotin myös sisäkierteen. sisäkahva ja takalevy oli vaikeampi irrottaa, koska oven maalannut henkilö oli maalannut myös takalevyn, joten jouduin käyttämään vasaraa ja talttaa irrottaakseni ne. irrottaessani niitä työnsin oven kiinni. Muistatko, kun alussa mainitsin, että olin poistanut kierteet? virhe 1 oli, että olin jättänyt kierteet lattialle ulkopuolelle. virhe 2 oli, etten ollut poistanut salpaa. irrotin sisemmän kahvan kokonaan. näin tehdessäni ovi oli kuitenkin nyt kiinni. kun kierteet olivat ulkopuolella, en päässyt ulos. %^$%%!virheeni suurenteli se, että 1) puhelimeni oli alakerran keittiön penkillä ja 2) kämppikseni, joka olisi voinut auttaa minua ulos, oli 12 tunnin työvuorossa eikä hänen pitänyt palata vielä viiteen tuntiin. onneksi taloni on umpikujassa, jossa on paljon perheitä, joilla on pieniä lapsia - siihen aikaan päivästä kuulin pienen ikkunan läpi, kun vanhemmat toivat lapsensa koulusta. toinen pieni onnenpotku oli se, etten ollut lukinnut etuovea. ainoa mahdollisuuteni oli huutaa ikkunasta apua. kesti noin puoli tuntia, ennen kuin joku käveli ohi ja sain heidän huomionsa kiinnitettyä. kun he kävelivät ovesta sisään, kuulin nuoren lapsen sanovan äidilleen: "äiti, miksi menemme tuon miehen taloon?" "No, [nimi], tämä mies on ollut hölmö ja jäänyt loukkuun". pelastajani laittoi langan sisään ja minut päästettiin ulos. tänä päivänä en enää koskaan yritä diy:tä!</w:t>
      </w:r>
    </w:p>
    <w:p>
      <w:r>
        <w:rPr>
          <w:b/>
        </w:rPr>
        <w:t xml:space="preserve">Tulos</w:t>
      </w:r>
    </w:p>
    <w:p>
      <w:r>
        <w:t xml:space="preserve">Yritin joitakin diy minun kylpyhuoneen ovi ja päätyi jumiin johtuen alokas virhe. sai pelasti satunnainen vanhempi, joka vain sattui kuulemaan huutaa apua</w:t>
      </w:r>
    </w:p>
    <w:p>
      <w:r>
        <w:rPr>
          <w:b/>
        </w:rPr>
        <w:t xml:space="preserve">Esimerkki 7.4787</w:t>
      </w:r>
    </w:p>
    <w:p>
      <w:r>
        <w:t xml:space="preserve">Teksti: Ensin tavallinen "tämä tapahtui oikeastaan eilen", mutta kuitenkin... työskentelen donitsikaupassa iltavuorossa. tänä päivänä tulin sisään noin klo 3 iltapäivällä ja huomasin, että päivävuoromme ei ollut tehnyt mitään valmistautuakseen vuoroomme (kuppien varastoiminen, donitsinäytön täyttäminen ja niin edelleen).)joten keitin kahvipannua, koska kahvi oli melkein loppumassa, ja olin niin hajamielinen, että kahvi itse asiassa keitettiin keittolevylle eikä pannulle, jota pidin kädessäni. olin jo valmiiksi pahalla tuulella, ja päästin hyvin kuuluvan kirosanan ennen kuin laitoin pannun lautaselle. Kun olin laittamassa pannua, työkaveri kysyi, olinko kunnossa. samaan aikaan joku pysähtyi ajotielle, ja refleksini käynnistivät minut ja saivat minut kytkemään kuulokkeet päälle drive-thru-asemalle. tajuamatta, mitä olin juuri tehnyt, vastasin työkaverilleni "ei!". I'm f*****g salty!" Minulta kesti minuutin tajuta, mitä olin juuri tehnyt, kun kaikki ympärilläni alkoivat nauraa hysteerisesti. olin niin häpeissäni, että pyysin jotakuta toista ottamaan tilauksen puolestani samalla kun piilouduin nurkkaan. kuljettaja ei onneksi koskaan maininnut asiasta mitään.</w:t>
      </w:r>
    </w:p>
    <w:p>
      <w:r>
        <w:rPr>
          <w:b/>
        </w:rPr>
        <w:t xml:space="preserve">Tulos</w:t>
      </w:r>
    </w:p>
    <w:p>
      <w:r>
        <w:t xml:space="preserve">päivävuoro sai minut huonolle tuulelle, ja lähetin vahingossa tuon huonon mielialan drive-thru-asemalle.</w:t>
      </w:r>
    </w:p>
    <w:p>
      <w:r>
        <w:rPr>
          <w:b/>
        </w:rPr>
        <w:t xml:space="preserve">Esimerkki 7.4788</w:t>
      </w:r>
    </w:p>
    <w:p>
      <w:r>
        <w:t xml:space="preserve">Teksti: Olen seurustellut tämän naisen kanssa viikon ajan ja asiat ovat sujuneet hienosti. olemme nähneet toisemme 3 kertaa tuona aikana ja olemme puhuneet/tekstiviestitelleet joka päivä. tuntuu, että tämä on jonkin erityisen asian alku. hieman taustaa antaakseni olen nelikymppinen mies ja hän on kolmekymppinen nainen. tänä iltana, kun olin tullut myöhään kotiin kavereiden kanssa ulos menosta, hän tekstasi minulle. muutaman tekstiviestin jälkeen hän pyysi minua tulemaan tänne. en ole vielä mennyt hänen luokseen tai ollut hänen kanssaan kahdestaan, joten suostuin, vaikka kello oli jo yli puolenyön. kesti yli tunnin päästä hänen luokseen myöhäisillan rakennustöiden ja nyc:n liikenteen takia ja sen takia, että asumme kahdessa eri kaupunginosassa. pysäköinti oli painajainen. pysäköin lopulta useiden korttelien päähän ja kävelin kylmässä hänen luokseen. ensimmäinen merkki siitä, että jotain oli vialla, oli se, että hänen ovimiehensä ei saanut häntä vastaamaan sisäpuhelimeen. Tekstasin ja soitin hänelle kännykästäni turhaan. nyt mietin, että ehkä minua oli pilailtu - että joku oli päässyt hänen puhelimeensa ja kutsunut minut sinne hänen tietämättään. kun olin lähdössä tappiolla, kuulin hänen äänensä - hän oli tullut alas hississä yöpaidassa ja kutsui minua. kysyin häneltä, miksi hän ei vain päästänyt minua ylös, ja hän mutisi jotain epäselvää. tämä oli lisänäyttöä siitä, että jokin oli pielessä. hän ei muuten tervehtinyt minua tai puhunut minulle. saavumme hänen kerrokseensa ja hän kirjautuu ulos hissistä, juoksee asuntoonsa ja katoaa makuuhuoneeseensa. suljen ja lukitsen asunnon oven ja seuraan häntä sisään. hän hyppäsi juuri sänkyyn ja veti peiton päänsä päälle. kysyin häneltä, haluaisiko hän, että liityn hänen seuraansa, ja hän murahti myöntävästi. huoneessa ei ole huonekaluja sängyn lisäksi, joten kysyin, pitäisikö minun jättää vaatteeni lattialle kasaan. hän sanoi "miksei - ketään muuta ei tunnu haittaavan". tämä tuntui oudolta sanomalta, mutta ei ilmeisesti tarpeeksi oudolta estääkseen minua riisumasta vaatteitani ja kiipeämästä sänkyyn. hän nukkui syvään. hän ei reagoi halailuyrityksiin - hän vain makaa kuin möhkäle. kun mietin tätä outoa tapahtumien käännettä, kuulen satunnaisia ääniä makuuhuoneen ulkopuolelta. kerään rohkeuteni, nousen sängystä, menen ovesta sisään ja kurkistan olohuoneeseen nähdäkseni - pimeässä - useita muita ihmisiä nukkumassa lattialla. menin takaisin makuuhuoneeseen, suljin oven ja nyt minulla ei ole aavistustakaan, mitä tehdä. olen maannut sängyssä hänen vieressään viimeiset 30 minuuttia kirjoittaen tätä ja kuunnellen, kuinka useat eri ihmiset liikahtelevat unissaan ja luulen, että he kävelevät ympäriinsä. en tiedä, pitäisikö minun jäädä tänne vai lähteä.  Asiaa ei myöskään helpota se, että söin tänään meksikolaista ruokaa ja minun on ehkä pian käytävä vessassa. koko seurusteluvuosieni aikana minulle ei ole koskaan tapahtunut mitään näin outoa. en tiedä, mitä tehdä - pysynkö paikallani? reddit, auta. edit: tajusin, että päivitin alun perin kommenttiosioon, joten leikkaan ja liimaan ne tänne, jotta niissä olisi enemmän järkeä. update: kello oli 2:37 itäistä aikaa, kun alun perin lähetin tämän. päivitys: hän on kuollut maailmalle - täysin unessa. aivan makuuhuoneen ulkopuolella kuuluu raapivia ääniä. olen aikuinen, iso, parrakas mies ja vain säikähdin. päivitys: ok, raapivat äänet tulevat makuuhuoneen ovenpielestä. luulen, että joku tuuli tunkeutuu sisään ja saa oven tärisemään. avasin oven "rohkeasti", eikä siellä ole ketään kolisemassa tai seisomassa. Laitoin kyllä housut takaisin jalkaan. päivitys: tiedän, että tätä sanaa käytetään liikaa, mutta tämä tuntuu surrealistiselta. en usko, että tämä kaunis, älykäs ja aikaansaava nainen houkuttelisi minua kohtalooni, mutta mitä on tekeillä? päivitys: ok, hän heräsi. käytin tilaisuutta hyväkseni kysyäkseni, onko täällä muita ihmisiä. hän sanoi "huh huh". kysyin, miksi, ja hän mutisi käsittämättömästi. kysyin, montako, ja hän sanoi - uskon, että se kirjoitetaan näin - "blorg". sitten hän nosti neljä sormea ylös. luulen, että hänellä oli juuri juhlat ja kaikki ovat kännissä tai pilvessä. mietin edelleen, voiko tällä olla onnellinen loppu. kuin sadussa, ei hieronnassa. päivitys: yritän hyvästellä ja lähteä. päivitys: olen elossa. viimeisen kommenttini jälkeen, jossa sanoin ottavani ihmisten neuvon vastaan ja lähteväni, kurotin hänen luokseen ja sanoin hänelle lähteväni. hän liikahti hieman, ja kun toistin itseäni, hän käpertyi päälleni ja mutisi, kuinka iloinen hän oli siitä, että tulin. Kello on nyt hieman ennen klo 10 aamulla ja olen yhä hänen kanssaan sängyssä. hän nukkuu yhä. kuulostaa siltä, että joku valmistaa aamiaista asunnossa. anteeksi, että tämä oli antikliimaksi. päivitän taas, kun saan selville koko tarinan. päivitys: kun olin juuri vastaamassa kommenttiin, hän heräsi. hän antoi minulle hyvän huomenen suukon ja lähti sitten ulos makuuhuoneesta tervehtimään muita. ilmeisesti siellä on vain kaksi muuta ihmistä ja he saattavat olla pari. en ole vieläkään poistunut makuuhuoneesta, koska se on kiusallista. havaitsin alkoholin hajun hänen hengityksessään, kun hän hengitti päälleni viime yönä ennen nukahtamistani. joten minulla saattaa olla vastaus. tällä hetkellä kuulen heidän kolmen (1 mies ja 2 tyttöä) nauravan ja jutustelevan keittiössä (aivan makuuhuoneen ulkopuolella).päivitys: hieman perspektiiviä nyt kun aurinko on noussut. hän ja hänen ystävänsä joivat paljon shabbat-illallisella. hän kutsuu minut kylään puolenyön jälkeen vaivautumatta kertomaan minulle, että muita ihmisiä on täällä tai kertomatta heille, että olen tulossa kylään. hän pyörtyy. zombit/ heroiiniriippuvaiset/ elinten kerääjät, jotka näin lattialla keskellä yötä, ovat rabbi ja hänen vaimonsa. keskellä yötä, kun kysyin häneltä, kuinka monta ihmistä täällä oli, hän ilmoitti neljä, koska hän laski meidät mukaan. hänen mielestään on hysteeristä, että kirjoitin tästä, kun hän myös ajatteli, että olen suurin dorka. hän pyysi anteeksi outoa tilannetta. olemme yhä sängyssä ja hän on nukahtanut takaisin. kaikki on hyvin. päivitys: kello on nyt kaksi iltapäivällä, ja tämän viestin aloittamisesta on kulunut melkein kaksitoista tuntia. olen kotona - turvassa ja kunnossa.  minut esiteltiin vihdoin rabbille ja hänen vaimolleen, ja he ovat ihania ihmisiä - ja hyvin nuoria. yhdessä nämä kaksi ihmistä saattavat olla juuri ja juuri minun pituuteni ja painoni verran - mutta mielikuvissani he olivat kuitenkin valtavia, häijyjä olentoja. kysyin heiltä, olivatko he zombeja, heroiiniriippuvaisia tai elinten kerääjiä (tai jokin näiden yhdistelmä), ja he vakuuttivat, etteivät he olleet.  he väittivät, ettei heitä herättänyt mikään viime yönä - ovimies soitti, minä tulin sisään, minä paiskasin makuuhuoneen oven kiinni, minä kirjoitin kännykälläni redditissä koko yön jne. kaikella tällä on onnellinen loppu (ei kuitenkaan tuon tyyppinen onnellinen loppu - vielä). kaunis nainen kutsui minut käymään huomenna illalla uudestaan ja vakuutti, että hän on tajuissaan eikä asunnossa ole ketään muuta. kiitos avusta ja huvittavista kommenteista, reddit. olette mahtavia.</w:t>
      </w:r>
    </w:p>
    <w:p>
      <w:r>
        <w:rPr>
          <w:b/>
        </w:rPr>
        <w:t xml:space="preserve">Tulos</w:t>
      </w:r>
    </w:p>
    <w:p>
      <w:r>
        <w:t xml:space="preserve">Luulin, että saisin persettä, mutta nyt tunnen itseni idiootiksi, koska olen loukussa oudossa tilanteessa.</w:t>
      </w:r>
    </w:p>
    <w:p>
      <w:r>
        <w:rPr>
          <w:b/>
        </w:rPr>
        <w:t xml:space="preserve">Esimerkki 7.4789</w:t>
      </w:r>
    </w:p>
    <w:p>
      <w:r>
        <w:t xml:space="preserve">Teksti: tämä tapahtui tänä aamuna ja vieläkin kihelmöi hieman. en olisi ikinä uskonut, että minulla olisi mitään postauksen arvoista täällä...*huokaus* olen siis ihanan rentouttavalla lomalla ihanan tyttöystäväni kanssa sonoma-valleyssä, ca:ssa. vietimme eilisen viininmaistajaisissa, lukiessa ja muutenkin rentoutuen. tänä aamuna saimme aamiaisen huoneeseemme samalla kun katsoimme chelsea vs. hull -ottelua. huoneen "ruokapöytä" on pala valtavaa puunrunkoa. sellaisena se on oudon muotoinen eikä siinä ole kovin paljon tilaa syömiseen. hyvin kalifornialaista hipsterityyliä. siihen mahtui hädin tuskin kaikki ruokamme, kuppimme, vesipullomme (lasinen uudelleentäytettävä tyyppi) ja ranskanpuristimemme. päätimme, että olisi parempi siirtää ranskanpuristin ja vesipullo pois, jotta saisimme enemmän liikkumatilaa. tietenkin nousen seisomaan, jotta voin kurottautua puristimelle pöydän toisella puolella. Kun teen niin, kosketan matalalla roikkuvaa kattokruunua pääni yläosalla. suljen vaistomaisesti silmäni sekunnin murto-osaksi ja kallistan pääni nopeasti poispäin. tästä oli valitettava seuraus, että silmäni osui (kovaa) vesipulloon, jonka aukko ilmeisesti sopii täydellisesti silmäkuoppaani.Tämä tarkoitti sitä, että poskiluut eivät päässeet auttamaan kyykistymiseni aiheuttaman liike-energian purkamisessa, ja sen sijaan pehmeä ja nyt hyvin surullinen silmäni sai koko trauman. tuntui kuin minua olisi potkaistu palleihin, mutta kasvoilleni! sanomattakin on selvää, että kiemurtelin ja kutistuin useita minuutteja kuin vauva. voin sanoa, että olen kiitollinen, ettei pullo ollut auki ja etten katso silmäpalloa pullon ulkopuolelta... edit: korjattu autocorrect.</w:t>
      </w:r>
    </w:p>
    <w:p>
      <w:r>
        <w:rPr>
          <w:b/>
        </w:rPr>
        <w:t xml:space="preserve">Tulos</w:t>
      </w:r>
    </w:p>
    <w:p>
      <w:r>
        <w:t xml:space="preserve">törmäsin silmäni lasipulloon yrittäessäni väistää liikkumatonta kattokruunua.</w:t>
      </w:r>
    </w:p>
    <w:p>
      <w:r>
        <w:rPr>
          <w:b/>
        </w:rPr>
        <w:t xml:space="preserve">Esimerkki 7.4790</w:t>
      </w:r>
    </w:p>
    <w:p>
      <w:r>
        <w:t xml:space="preserve">Teksti: leivon melko usein, ja päätin tehdä tänään brownieita. kokosin kaikki ainekset yhteen, esilämmitin uunin ja lisäsin brownieihin jopa suklaalastuja, jotta niistä tulisi erityisen hyviä. 30 minuuttia myöhemmin otin browniet uunista ja huomasin, että ne kuplivat. Hämmentyneenä mietin, mikä sen olisi voinut aiheuttaa, ennen kuin tajusin, etten lisännyt jauhoja. nyt minulla on suklaamössöä.</w:t>
      </w:r>
    </w:p>
    <w:p>
      <w:r>
        <w:rPr>
          <w:b/>
        </w:rPr>
        <w:t xml:space="preserve">Tulos</w:t>
      </w:r>
    </w:p>
    <w:p>
      <w:r>
        <w:t xml:space="preserve">tein brownieita, unohdin jauhot.</w:t>
      </w:r>
    </w:p>
    <w:p>
      <w:r>
        <w:rPr>
          <w:b/>
        </w:rPr>
        <w:t xml:space="preserve">Esimerkki 7.4791</w:t>
      </w:r>
    </w:p>
    <w:p>
      <w:r>
        <w:t xml:space="preserve">Teksti: tämä tapahtui pari kuukautta sitten, mutta en usko, että ketään kiinnostaa, milloin se tapahtui. olette varmaan kaikki täällä vain tarinan takia. aluksi isoäitini tykkää pelata bridgeä. jos ette tiedä, mikä se on (minä tuskin tiedän), se on korttipeli, joka vaikuttaa tietääkseni hieman monimutkaiselta. Joka tapauksessa, hän sanoi, että bridgekerholla, johon hän kuuluu, oli suuri turnaus, ja että he tarvitsivat caddieita eli ihmisiä, jotka siirtävät kortteja pöydästä toiseen. hän sanoi, että palkka oli yleensä 80-90 dollaria ja että se oli melko helppoa työtä. sanoin tietysti kyllä, koska minulla ei ole paljon rahaa.kun saavuin sinne sunnuntaiaamuna kello 9 aamulla, minua tervehtii paljon vanhoja ihmisiä. isoäitini ohjaa minut erään naisen luo, joka kertoo, mitä minun pitää tehdä. nainen vaikutti hyvin äreältä, mutta hän kertoi, mitä minun piti tehdä, joten minua ei oikeastaan haitannut. aika paljon oli näitä tauluksi kutsuttuja esineitä, joihin pelaajat laittoivat korttinsa. En ole varma, miksi, mutta jokainen joukkue pelasi huoneen toisella puolella toisiaan vastapäätä. minun piti vain viedä heidän taulunsa huoneen toisella puolella olevaan vastaavaan pöytään, kun ihmiset sanoivat "caddy". noin kello 13:00, kaksi peliä viiden pelin päivässä, aloin kuulla ihmisten valittavan siitä, että he saivat väärät kortit. **vittu. **pomoni, äreä rouva kävelee luokseni niin nopeasti kuin pystyy ja alkaa huutaa minulle, että sotken kortit. sillä välin kaikki huoneessa katsovat ja näkevät minun kutistuvan, kun tämä pikkuruinen vanha rouva haukkuu minua. &gt;"miksi sinä aina mokaat" &gt;"caddien pelaaminen ei ole niin vaikeaa" tunsin itseni kamalaksi, ja koska olin jo hermostunut mokaamisesta, juoksin vessaan ja itkin, koska olen luuseri. parin minuutin kuluttua yksi isoäitini ystävistä, joka isoäitini mukaan on erittäin taitava bridgessä, tuli vessaan ja kertoi minulle, että nainen oli vain ämmä, joka ei voinut hyväksyä, että teki virheen. ilmeisesti pelien välissä, kun hän oli asettamassa kortteja, hän vaihtoi vahingossa kolme lautaa. caddasin lopun pelistä ja sain sen jälkeen noin 20 dollaria tippiä (vaikka caddien ei pitäisi antaa tippiä), koska niin moni sääli minua. xdall in all, en aio enää koskaan olla caddynä bridgessä, en vain tämän yhden naisen takia vaan koska se on todella tylsää enkä pitänyt siitä yleisesti ottaen. noin kuukautta myöhemmin sain kirjeeltä, jonka naisen oli ilmeisesti pakko kirjoittaa tai hän menettäisi työnsä. siinä sanottiin suurin piirtein, että hän oli pahoillaan ja sitten hän sanoi, että he tarvitsivat edelleen caddyjä. heitin kirjeen pois.Enemmänkin mokasin itkemällä, mutta tuolloin moitin itseäni siitä, koska ajattelin pilanneeni pelin yli 150 ihmiselle. kaiken kaikkiaan tienasin 100 dollaria työstä ja tilasin pokémon alpha sapphiren ennakkoon ja ostin super smash bros:n 3ds:lle. jos teillä on kysyttävää tästä, jättäkää ne kommentteihin, koska saatoin jättää joitain juttuja pois. yksi ensimmäisistä postauksistani, anteeksi!**</w:t>
      </w:r>
    </w:p>
    <w:p>
      <w:r>
        <w:rPr>
          <w:b/>
        </w:rPr>
        <w:t xml:space="preserve">Tulos</w:t>
      </w:r>
    </w:p>
    <w:p>
      <w:r>
        <w:t xml:space="preserve">** sain työpaikan isoäidiltäni, pomo huusi minulle, itki, ja lopulta tienasin enemmän rahaa kuin alun perin oli tarkoitus.</w:t>
      </w:r>
    </w:p>
    <w:p>
      <w:r>
        <w:rPr>
          <w:b/>
        </w:rPr>
        <w:t xml:space="preserve">Esimerkki 7.4792</w:t>
      </w:r>
    </w:p>
    <w:p>
      <w:r>
        <w:t xml:space="preserve">Teksti: housujeni saumat pullistuivat ulosteen ympäriltä, enkä pystynyt juoksemaan tarpeeksi nopeasti vessaan. hikoilin tässä vaiheessa ja joka hyppyaskeleella tunsin takapuoleni puristuvan yhä vähemmän ja vähemmän. tiesin, ettei minulla ollut paljon aikaa ennen kuin paskan vesiputous pilasi päiväni ja housuni. ryntäsin vessan ovesta sisään ja näin, että kaikki kopit olivat varattuja... paitsi yksi, jossa oli merkintä "epäkunnossa"." tietäen, etten voi paskoa pisuaariin ja että odottaminen ei ollut vaihtoehto, revin kyltin ovesta, revin housuni alas yhdellä huitaisulla, lysähdin istuimelle ja annoin aamupalaksi hölmösti syömäni thaimaalaisen ruoan tähteiden kostaa minulle. se oli elämäni paras/huonoin vapautuminen. muutaman rajusti kivuliaan minuutin, 5-6 kourallisen vessapaperin ja helpotuksen huokaisun jälkeen tunsin oloni ilmoja kevyemmäksi. nousin ylös, kiinnitin housuni, unohdin täysin "ei käytössä" -kyltin, jonka olin repinyt kopin ovesta, ja painoin huuhteluvipua alas. muutamassa sekunnissa vessan vesi alkoi pörräämään ja pyörimään, yhä nopeammin ja nopeammin, ja se alkoi heitellä paskaa ja vessapaperia kaikkialle. se ei pysähtynyt, ja sitten veden ylivuoto tuli posliiniastian yli alla olevalle kaakelille. karsinan seinät olivat paskan ja märän paperin peitossa, lattia alla oli täynnä samaa, ja mainitsinko vaatteeni? joo, en mainitse. vieressäni olevissa karsinoissa olevat ihmiset alkoivat oksentaa ja yskiä, ja olen melko varma, että pilasin kaikkien kengät, ja siivoojat eivät olleet minuun kovinkaan tyytyväisiä. työtoverini nauroivat naureskellen, ja olen melko varma, etten tule elämään tämän jälkeen pitkään aikaan.</w:t>
      </w:r>
    </w:p>
    <w:p>
      <w:r>
        <w:rPr>
          <w:b/>
        </w:rPr>
        <w:t xml:space="preserve">Tulos</w:t>
      </w:r>
    </w:p>
    <w:p>
      <w:r>
        <w:t xml:space="preserve">kävin töissä paskalla "epäkunnossa olevaan" koppiin ja unohdin miettiä, miksi se oli epäkunnossa, ja tulvin vessaan thaimaalaista ruokaa sisältävällä paskalla.</w:t>
      </w:r>
    </w:p>
    <w:p>
      <w:r>
        <w:rPr>
          <w:b/>
        </w:rPr>
        <w:t xml:space="preserve">Esimerkki 7.4793</w:t>
      </w:r>
    </w:p>
    <w:p>
      <w:r>
        <w:t xml:space="preserve">Teksti: Jos et ole vielä kuullut, [tässä](http://www.reddit.com/r/tifu/comments/32ggjq/tifu_by_losing_weight/) on eilinen mokani.Kaiken tämän tapahtuman jälkeen yritin hapuillen vetää housuja ylös, kun äiti nappasi lapsensa ja ryntäsi asiakaspalveluun. seurasin häntä punaposkisena ja olin häpeissäni, kun äiti alkoi huutaa esimiehelleni. se meni suurin piirtein näin: "hei! työntekijänne paljastaa itsensä lapselleni! millaisessa maailmassa me elämme, jossa tämä on hyväksyttävää! hänen työasunsa ei selvästikään ole kunnossa, teidän ei pitäisi edes sallia hänen työskennellä täällä!!!" jne. jne. jne. asiakkaat tuijottavat, ja minä olen aivan kauhuissani. nainen, hänen lapsensa, johtaja ja minut saatetaan lp-huoneeseen (loss prevention), jossa turvallisuus tapahtuu, ja meidät asetetaan sinne sillä aikaa, kun johtajani nappaa lp:n. kuten tiedätte, lähetin vitun viestin tällä hetkellä, ja nainen on lakannut huutamasta, mutta mutisee lapselleen, että joudun helvettiin ja hän aikoo haastaa minut oikeuteen vakavista psykologisista vahingoista. Vartijat tulevat sisään, nainen alkaa huutaa, vartijat yrittävät rauhoitella häntä, nainen suuttuu, mutta lopulta kaikki rauhoittuu. nainen kertoo oman puolensa tarinasta, joka, kuten voitte kuvitella, on täysin erilainen kuin minun puoleni, jonka kerron seuraavaksi. vartijat katsovat kuvamateriaalin, äiti väittää, että väärensimme kuvamateriaalia, annamme hänelle vartijapomon numeron, ja pääsin takaisin töihin, kunhan sain vyön.</w:t>
      </w:r>
    </w:p>
    <w:p>
      <w:r>
        <w:rPr>
          <w:b/>
        </w:rPr>
        <w:t xml:space="preserve">Tulos</w:t>
      </w:r>
    </w:p>
    <w:p>
      <w:r>
        <w:t xml:space="preserve">naisen lapsi yrittää ampua minua, menetän housuni, äiti saa kiinni, kun takamukseni heiluu, saan ilmaisen vyön.</w:t>
      </w:r>
    </w:p>
    <w:p>
      <w:r>
        <w:rPr>
          <w:b/>
        </w:rPr>
        <w:t xml:space="preserve">Esimerkki 7.4794</w:t>
      </w:r>
    </w:p>
    <w:p>
      <w:r>
        <w:t xml:space="preserve">Teksti: tänään rikkinäinen portti aiheutti pahoinpitelyn ja rikkinäisen oven.Tämä pirun portti ei ole lukittunut kunnolla jo pitkään aikaan, ja jostain syystä isäni ei koskaan korjaa sitä, vaikka se aiheuttaa jatkuvasti koirien pääsyn ulos.no tänään kun me lähdimme so:n kanssa kotoa hän oli viimeinen joka meni siitä läpi ja hän ei ole niin hyvä muistamaan tuplatarkistaa sitä ja meillä oli kiire. joten palasin takaisin ja portit olivat auki, koirat juoksentelivat vapaana naapurustossa ja helvetin portit ovat päässeet valloilleen talossani alkoholisteista jotka välittävät paljon koiristaan. he huutavat, huutavat ja syyttävät minua, joten menen etsimään koiria, ennen kuin joudun edes oikeasti olemaan tekemisissä niiden kanssa. ei pentuja. joten palaan takaisin, lukitsen itseni kellariini ja lähetän isälleni tekstiviestin, että ei ole minun vikani, että hän ei ole korjannut porttia 6 kuukauteen, kun hän ei tee muuta kuin istuu perseellään kännissä päivät pitkät, etsin koirat ja jätä minut rauhaan.Kuin kello käy, hän juoksee portaita alas ja alkaa hakata ovea ja huutaa, joten laitan stereot kovemmalle ja viritän sen pois. hän jatkaa hakkaamista. pitkään. lopulta kuulen lasin särkyvän, puun rikkoutuvan, ja istun täällä redditissä keräämässä kaiken voimani, etten nousisi ylös ja hakkaisi häntä paskaksi. hän rikkoo oven ja tulee sisään, ja minä vain riehun. ikään kuin päästän irti elinikäisen raivon, joka johtuu elinikäisestä henkisestä pahoinpitelystä. pääsen lasin ja roskien läpi ja menen hänen naamalleen lähteäkseni. hän ei kuuntele sanaakaan, mitä sanon, ja nostan nyrkkini, mutta en pysty siihen. Sen sijaan tuhoan kaiken näköpiirissä olevan, alan heittää häntä painoilla ja ämpäreillä metalliromua kuin ne eivät olisi mitään, yritän vain pelotella häntä tarpeeksi, jotta hän jättäisi minut rauhaan, jotta voisin olla rauhassa. saan jatkuvasti tyhjän katseen, katseen, joka kertoo, että hän on jo käynyt läpi elämänsä ajan draamaa, vihaa ja väkivaltaa ja että tämä on vain seuraava sivu. silmissä, jotka istuvat päihteiden, alkoholin ja pahuuden runtelemien aivojen edessä, ei ole mitään logiikan tunnistamista. ei mitään sen tuskan tunnistamista, mitä hän on aiheuttanut, ei mitään sen tunnistamista, mitä hän on tehnyt. ja pahinta on se, että rakastan häntä yhä isänä ja että kun hän on selvin päin, hän on lempihenkilöni maailmassa.päätän, että minun on lähdettävä ennen kuin teen jotain typerää, joten otan tavarani ja lähden portaita ylös, mutta hän on tiellä. tönäisin tuota surullista miestä niin kovaa kuin pystyin noille betoniportaille, eikä hän välittänyt, hän nousi heti takaisin ylös, joten tönäisin hänet takaisin alas, lasin ohi, tuskan ohi. ja lähdin. en halua tuntea enää näin.</w:t>
      </w:r>
    </w:p>
    <w:p>
      <w:r>
        <w:rPr>
          <w:b/>
        </w:rPr>
        <w:t xml:space="preserve">Tulos</w:t>
      </w:r>
    </w:p>
    <w:p>
      <w:r>
        <w:t xml:space="preserve">kuka päästi koirat ulos?</w:t>
      </w:r>
    </w:p>
    <w:p>
      <w:r>
        <w:rPr>
          <w:b/>
        </w:rPr>
        <w:t xml:space="preserve">Esimerkki 7.4795</w:t>
      </w:r>
    </w:p>
    <w:p>
      <w:r>
        <w:t xml:space="preserve">Teksti: Perheeni kokoontuu joka sunnuntai mahdollisuuksien mukaan yhteen vanhan kunnon englantilaisen paahtopaistin merkeissä. isovanhempani osallistuvat aina, ja yleensä puhutaan vain jalkapallotuloksista ja veljeni urotöistä rakennustyömaalla kyseisellä viikolla... ei kuitenkaan tänä sunnuntai-illallisena... aiheena oli kummitusten näkeminen, sillä setäni oli vannonut ottaessaan kuvaa perheen joulukuusen huipulla olevasta joulukuusesta, että siellä oli perheen koiran jälki, joka oli kuollut 20 vuotta sitten. Nyt en ole koskaan nähnyt kuvaa, joten en voi taata sen aitoutta, mutta epäilen sitä suuresti. keskustelun edetessä nousi esiin aihe mediumeista, ja olen kiihkeä skeptikko tätä aihetta kohtaan, koska uskon, että ne leikkivät surulla ja surulla, joka tulee rakkaansa menettämisen myötä. Kaikki haluavat uskoa, että kadonneet sukulaisemme odottavat meitä "toisella puolella".. mikä voi pitää paikkansa, mutta kieltäydyn uskomasta, että on olemassa ihmisiä, jotka voivat kommunikoida heidän kanssaan. isoäitini uskoo tähän sataprosenttisesti ja toi esiin ajan, jolloin hän oli tunnetun meedion yleisössä ja hänen isänsä tuli hänen luokseen.. ja että meedio oli sanonut asioita, jotka vain isä olisi voinut tietää. otin hänet erilleen..selitin kylmälukemisen käsitteen...ja että he käyttävät keskiarvosääntöä...sain hänet kertomaan minulle sanasta sanaan, mitä mies oli kertonut hänelle ja kumosin sen järjestelmällisesti...asioita kuten.. "elämässäsi on hallitseva mies, "mummi, jos kysyt naisjoukolta keskiarvosääntöä, niin ensimmäinen mies, jota nainen rakastaa, on hänen isänsä...". "hän sanoo toivovansa, että polvesi eivät tuota sinulle liikaa vaivaa"... "mummi, sinä olet 75-vuotias nainen... tietysti on todennäköistä, että polvissasi on huonot nivelet..." "Hän kertoi minulle, että hän oli ahkera työmies, jolla oli haalarit..." "Hän sanoi, että hän oli kova työmies..." "mummi, sinulla on leveä pohjoisenglantilainen aksentti... se huutaa työväenluokan taustaa ja todennäköisesti isäsi oli hautausurakoitsija, kuten mackemredin veli... selittää, että ainoat ihmiset, jotka käyvät näissä esityksissä, ovat miehiä ja naisia, jotka toivovat tulevansa valituksi... joten he alkavat täyttää aukkoja meedioille.. he ovat maailman halukkain yleisö, ja he menevät lankaan epämääräisyydellä ja huijauksilla. se jatkui näin, ja kaikki pöydän ympärillä tunsivat tunnelman, paitsi minä, koska olin niin kiihkeä inhoissani näitä ihmisiä kohtaan, jotka käyttävät ihmisiä hyväkseen... Lopulta pysähdyin ja mummollani oli kyyneleet silmissä tajutessaan, että ehkä hän ei ollut saanut yhteyttä isäänsä... ja hän mutisi "uskon silti, että jotain on sen jälkeen". äitini vei minut sen jälkeen sivuun ja sanoi, että joskus on vain lohdullista uskoa, varsinkin kun on 75-vuotias eikä ehkä ole enää minun kanssani.. kuoleman kohtaaminen on pelottava asia, ja sinä poimit jotain, joka toi hänelle lohtua.. tiedän, että teknisesti se, mitä tein, oli oikein ja että kuolleiden välillä ei koskaan ollut viestintää.. mutta se katse isoäitini silmissä, kun hän yritti syödä ateriansa loppuun, kuin se ei olisi häirinnyt häntä, koskettaa minua yhä.</w:t>
      </w:r>
    </w:p>
    <w:p>
      <w:r>
        <w:rPr>
          <w:b/>
        </w:rPr>
        <w:t xml:space="preserve">Tulos</w:t>
      </w:r>
    </w:p>
    <w:p>
      <w:r>
        <w:t xml:space="preserve">sain isoäitini kyseenalaistamaan oman kuolevaisuutensa yorkshire-vanukkaiden takia.</w:t>
      </w:r>
    </w:p>
    <w:p>
      <w:r>
        <w:rPr>
          <w:b/>
        </w:rPr>
        <w:t xml:space="preserve">Esimerkki 7.4796</w:t>
      </w:r>
    </w:p>
    <w:p>
      <w:r>
        <w:t xml:space="preserve">Teksti: tämä on jatkunut viimeiset kaksi kuukautta, mutta tänä iltana se päättyi ja minun on saatava se ulos. haluan aloittaa sanomalla, että olen vain mies. teen virheitä aivan kuten kuka tahansa muukin, ja heikkouden hetkellä mokasin todella, todella pahasti, reddit.olen onnellisesti naimisissa oleva mies, jolla on kaksi ihanaa lasta, mutta olen työni vuoksi erossa perheestäni viikkoja kerrallaan. syyskuussa eräs nainen liittyi tiimiimme töissä, ja aloimme heti pitää toisistamme. hän kamppaili muiden työkavereiden kanssa, ja he olivat ilkeitä häntä kohtaan, koska toinen naispuolinen työkaveri piti jatkuvasti suutaan.puolustin tätä tyttöä, toinen työtoveri sai potkut (ei liittynyt asiaan), ja hän alkoi saada paljon positiivista tunnustusta työpaikalla. viihdyimme hyvin toistemme seurassa ja juttelimme, hengailimme töissä ja tekstailimme taukoamatta. eräänä iltana hän oli juovuksissa ja alkoi tekstata minulle hyvin provosoivia asioita. aluksi protestoin, mutta hän vaati, että se oli vain harmitonta ja typerää - minä aloin antaa sitä heti takaisin. seuraavana päivänä puhuimme asiasta ja nauroimme sille. mutta eräänä päivänä töissä hän suuteli minua, ja minä suutelin häntä takaisin. päädyimme rakastelemaan siellä. (huomautan, että käytimme joka kerta suojaa, ja hän oli rehellisesti hyvä tyttö, joka sekaantuu vain pitkäaikaisiin suhteisiin). olin yllättynyt siitä, miten vähän syyllisyyttä tunsin kotiin mentyäni. varmasti voisin pitää tämän pienen sivuhistorian, pitää sen vaimoltani salassa ja antaa perheelleni kaiken, mitä he tarvitsevat. no, reddit, olen naiivi paskiainen, ja se räjähti naamalleni tänä iltana. rakastuin tähän tyttöön; en ole nuori poika sekoittamaan oikeita tunteita ihastukseen, mutta se tapahtui nopeasti. tämä kaunis, saatavilla oleva tyttö antoi minulle kaiken ja pystyin olemaan oma itseni hänen kanssaan niin helposti. aloin tavata hänen perhettään sillä verukkeella, että vaimoni ja minä olimme erossa, ja se alkoi tuntua normaalilta. mutta rakastan vaimoani ja lapsiani, ja pystyin aina antamaan hänelle vain 50 prosenttia. Joten tänä iltana rakastelimme jälleen, ja kun makasimme sängyssä, hän sanoi minulle, että olin etäinen. sanoin hänelle, että pelkäsin; että satutan häntä, etten koskaan riitä, että satutan jotakuta, mihin suuntaan tahansa liikun. ja juuri siellä, redditissä, siinä helvetin sängyssä, tajusimme, että meillä oli viimeinen käyttöpäivä. Puhuimme, ja hän oli niin ymmärtäväinen, ja minä tunsin itseni niin kusipääksi. lopulta päätimme, että olisi parempi lopettaa se nyt kuin rakastua syvemmin ja tehdä se myöhemmin. olisin voinut jatkaa vielä viisikymmentä vuotta näin; nauttia jokaisesta hetkestä hänen kanssaan, mennä kotiin ja yrittää olla hyvä isä. mutta se ei ollut reilua häntä, perhettäni, minua, ketään asianosaista kohtaan. tässä minä nyt istun edellä mainitussa sängyssä, yksin, ja kaipaan kipeästi hänen läsnäoloaan. aion antaa hänelle tilaa, ja saatan jopa hakeutua muualle töihin, jotta toipumisprosessi olisi helpompi hänelle ja itselleni. Tiesimme, mihin olimme ryhtymässä, ennen kuin rakastuimme, enkä näe mitään syytä syyttää kumpaakaan meistä. olen kuitenkin huolissani tulevaisuudesta; iskeekö syyllisyys yllättäen minuun, kun makaan sängyssä kauniin vaimoni kanssa? menenkö vielä kaksikymmentä vuotta tietäen, että hän oli se, joka pääsi karkuun? ansaitsen olla onneton, olla yksin. mutta vaikka olenkin virheellinen, huolimaton mies, olen silti mies. joten laitan tunteeni syrjään hänen vuokseen, laitan leukani hieman tiukemmalle ja otan tästä kokemuksesta kaikki mahdolliset opit.</w:t>
      </w:r>
    </w:p>
    <w:p>
      <w:r>
        <w:rPr>
          <w:b/>
        </w:rPr>
        <w:t xml:space="preserve">Tulos</w:t>
      </w:r>
    </w:p>
    <w:p>
      <w:r>
        <w:t xml:space="preserve">onnellisesti naimisissa oleva mies, rakastui työkaveriin, tajusi, ettei se koskaan toimisi, täysin murtunut.</w:t>
      </w:r>
    </w:p>
    <w:p>
      <w:r>
        <w:rPr>
          <w:b/>
        </w:rPr>
        <w:t xml:space="preserve">Esimerkki 7.4797</w:t>
      </w:r>
    </w:p>
    <w:p>
      <w:r>
        <w:t xml:space="preserve">Teksti: joten muutama vuosi sitten asuin tätini ja serkkuni kanssa kolmen sängyn ja kahden kylpyhuoneen talossa, jaoin kylpyhuoneen serkkuni kanssa, joka on tyttö ja minä olen mies, mutta sinä päivänä serkkuni käytti kylpyhuonetta samaan aikaan, kun minun piti käyttää sitä, tiesin, että minun täytyisi odottaa ikuisesti, kun kuulin hänen alkavan laulaa suihkussa, joten ajattelin, että voisin varmaan käyttää tätini suihkua valmistautuakseni nopeasti, tarkoitan, että meillä on kaksi kylpyhuonetta, miksen käyttäisi niitä, eikö niin?Joten riisuudun, laitan veden päälle ja hyppään tätini suihkuun, ja koska minulla ei ole tavallista shampoota ja puhdistusnesteitä, alan käydä läpi tätini laajaa valikoimaa, nyt tajuan, että valinnanvaraa on aivan liikaa, ja valitsen pullon, jossa lukee veet, ja alan levittää sitä päähäni, hieron sitä hyvin ja kunnolla, sitten alan hieroa sitä koko muulle vartalolleni, hetken kuluttua alan haistaa todella voimakkaan rikin hajun, ja alan panikoida yrittäessäni selvittää, mistä haju tulee, kun yhtäkkiä pääni alkaa kutista kuin hullu, tajuan että jokin on todella vialla, ja alan pestä shampoota (tai niin luulin sen olevan) pois hiuksistani, mutta sitten palat hiuksistani alkavat pudota, sekoan nyt ja itken, kun katson hiusteni putoavan yhä enemmän ja enemmän, ja myös kaikki hiukset muualta vartalostani putoavat, kun pesen kaiken pois, sen jälkeen kun sain kaiken pois ja kuivattua itseni, otin pullon veetia ja luin, että se on itse asiassa hiustenpoistoaine, fml!</w:t>
      </w:r>
    </w:p>
    <w:p>
      <w:r>
        <w:rPr>
          <w:b/>
        </w:rPr>
        <w:t xml:space="preserve">Tulos</w:t>
      </w:r>
    </w:p>
    <w:p>
      <w:r>
        <w:t xml:space="preserve">elän naisten kanssa, en lukenut mitä laitoin hiuksiini (karvanpoistoaine), nyt olen kalju!</w:t>
      </w:r>
    </w:p>
    <w:p>
      <w:r>
        <w:rPr>
          <w:b/>
        </w:rPr>
        <w:t xml:space="preserve">Esimerkki 7.4798</w:t>
      </w:r>
    </w:p>
    <w:p>
      <w:r>
        <w:t xml:space="preserve">Teksti: niin tämä tapahtui hieman aiemmin tänään, olin tapaaminen minun puolivuosittain syöpä checkup (olen ollut selvitetty he vain haluavat varmistaa) ja olin odotushuoneessa, selaaminen reddit, kun pieni tyttö noin 10-vuotiaana, joka näytti kuin hän oli menossa läpi kemoterapian jonkin aikaa, sanoi minulle "Pidän hiukset!"." ja ajattelematta vastasin "kiitos! minäkin pidän sinun hiuksistasi!" tajusin noin 2 sekuntia myöhemmin, mitä olin tehnyt. tyttö vastasi aika omituisesti "minulla ei ole hiuksia", mutta potkin silti itseäni siitä.</w:t>
      </w:r>
    </w:p>
    <w:p>
      <w:r>
        <w:rPr>
          <w:b/>
        </w:rPr>
        <w:t xml:space="preserve">Tulos</w:t>
      </w:r>
    </w:p>
    <w:p>
      <w:r>
        <w:t xml:space="preserve">Pilkkasin syöpäpotilasta, jolla ei ollut hiuksia...</w:t>
      </w:r>
    </w:p>
    <w:p>
      <w:r>
        <w:rPr>
          <w:b/>
        </w:rPr>
        <w:t xml:space="preserve">Esimerkki 7.4799</w:t>
      </w:r>
    </w:p>
    <w:p>
      <w:r>
        <w:t xml:space="preserve">Teksti: Olen juuri menettänyt laatikossa energiajuomia orgaanisia perunoita. kuunnelkaa reddit, se on tarina aika devtrast. en voinut nukkua viime yönä ja sen jälkeen heittelehtimällä ja kääntämällä kunnes noin 4am päätin nousta ylös ja aloittaa / jatkaa päiväni. olen napannut sapuskaa syödä jack in the box drive thru, tilata kaksi hampurilaista, ja suuntasi kotiin syödä rauhassa. olin suunnitellut menossa winco tänään, joten jälkeen minun hiilihydraatteja raskas aamiainen asetin keittiössä saada inventaario ruokaostokset olisin tarvita. tavanomaiset asiat, joita jääkaappi tarvitsee varastoituna: tonnikalaa, voita, munia ja pekonia, aloitin listani ongelmitta. vasta ruokakomerossa huomasin ruskeita tahroja muutamalla hyllyllä. tämä ei ollut ensimmäinen kerta, kun huomasin niitä, se oli vain ensimmäinen kerta, kun päätin tutkia, mikä ne oli saattanut jättää ja mistä ne tulivat. nämä ruskeat tahrat näyttivät ruskeilta, kuivuneilta sadepisaroilta, joista jokainen lätäkkö kasvoi hieman suuremmaksi, mitä pidemmälle meni. huomaan tarvitsevani muutamia tuotteita, kuten pastaa ja muroja, kun löydän ylähyllyltä kurkistavan näiden ruskeiden tahrojen lähteen: pussillisen homehtuneita, nesteytyneitä perunoita, jotka sittemmin pilaisivat aamuni ja kaiken haluni ostaa enää koskaan perunoita.Ajattelin aluksi, että "voi ällöttäviä homeisia perunoita", mutta kun nostin pussia hiukan, paljastui näiden saatanan demonivihannesten todellinen kauhu ja agenda. ne olivat homeinen, nesteytetty kasvualusta toukille ja hedelmäkärpäsille. ja ne kylmettyivät nesteessä. nesteessä, joka ennen oli perunoita. Ajattele nyt. nämä perunat, jotka olivat kerran olleet kiinteää ainetta, olivat nyt nestettä. hedelmäkärpäset ovat helvetin alkemistit. aivan kuin tämä ei olisi ollut tarpeeksi kauhistuttavaa, käynnistämäni surisevat äänet ovat sellaisia, joita kuvittelen isisin käyttävän pelotellakseen paikallista väestöä seuraamaan hullua agendaansa. koska herätettyäni hyönteisjoukon ja saatuani ne huutamaan tappouhkauksiaan minulle, pelkäsin mennä lähellekään pussia ja olin valmis tekemään melkein mitä tahansa, mitä he siinä vaiheessa halusivat. minulla ei kirjaimellisesti ollut aavistustakaan, mitä tehdä, koska en tiennyt, mitä vastassani oli. Tiedättekö, mikä perunapussissa on pahinta? yritysten perunoihin tekemät reiät, jotta perunat voisivat hengittää. perunoilla ei ole keuhkoja, miksi niiden pitäisi hengittää? halusin vain ottaa pussin ja heittää sen roskiin. mutta nuo reiät? Oi täydellinen koko tuhansille tyytymättömille hedelmäkärpäsille hyökätä mulkun kimppuun, joka yrittää karkottaa ne viihtyisästä ruokakomerokodistaan. tiedän, että jos olisin hedelmäkärpänen ja iso parrakas veli yrittäisi häiritä aidattua perunayhteisöäni, en menisi kevyesti. olisin yksi kärpäs, isänmaallinen kusipää.kävelin ympäri asuntoni noin 30 minuuttia ennen kuin päätin, että minun on parasta pelätä tätä sotkua vielä enemmän ja googlettaa 'mädät perunamadot'. koska se on järkevää, eikö niin? ei, väärin. kun googletat 'mädät perunat', niin kolmas hakutulos on [artikkeli](http://www.dailymail.co.uk/news/article-2409920/russian-girl-8--orphaned-entire-family-wiped-deadly-gas-caused-rotting-potatoes-cellar.html) tytöstä, joka on nyt orpo, koska mädät perunat tappoivat hänen perheensä. toivon, että olisin vitsaillut juuri nyt. tl;dr: perhe säilytti suuren määrän perunoita kellarissa, perunat pilaantuivat, perunoista vapautuu tappavia kaasuja, kaikki perheenjäsenet paitsi tyttö menivät tutkimaan hajua, kaikki perheenjäsenet kuolevat. nyt joudun huolehtimaan siitä, että syntymättömistä lapsistani tulee orpoja. kuten voitte kuvitella, tässä vaiheessa tajusin, että riippumatta siitä, mitä viides harmonia väittää, perunat eivät ole sen arvoisia, ja olen iloinen, että irlannissa oli jossain vaiheessa perunan nälänhätä. tosin toivoisin, että se olisi hävittänyt perunat kokonaan. Tässä vaiheessa aloin myös kirjoittaa testamenttiani, jotta saisin lisää häiriötekijöitä tilanteeseeni. mikä on toinen asia. ajattelin jättää sen ja soittaa jollekin myöhemmin päivällä. meh, kärpäset voivat rauhoittua hetkeksi, eikö niin? Käytin tämän ajan myös varmistaakseni, että kaasunaamarini sopi yhä, koska ilmeisesti tarvitsisin sitä. noin tunnin viivyttelyn ja pörinän aiheuttaman rauhoittumisen jälkeen aloitin hyökkäyssuunnitelmani. en varmasti ole parran arvoinen, jos en voi aloittaa sodanjulistusta hyönteisten kansanmurhalla ja elinympäristön siirtämisellä. Suunnittelu oli alkanut. vaihe 1. tarvikkeet. päätin olla ottamatta kaasunaamaria. jos haju olisi niin paha kuin tutkimukseni antoi ymmärtää, en halunnut oksentaa ja mahdollisesti tukehtua ja kuolla kuin fuksi tanssiaisiltana, joka kärsii "kevyistä painoista, jotka pelaavat liian kovaa ennen peliä". joten kölninvettä sisältävän collegepaidan olisi riitettävä. otin myös käyttööni valkaisuaineita sisältävän yleispuhdistusaineen, paperipyyhkeitä, keittiön roskapussin ja järeän mustan jätesäkin. vaihe 2. korkeusasema. minulla on asunnossani kaksi tuolia. Toimistotuolini, jossa on skootteripyörät ja joka käyttäytyy kuin adhd-oireinen lapsi, joka ei osaa istua paikallaan, ja rumpujakkarani, jonka vakaus on kuin dementoituneella vanhuksella. kumpikin on tietysti kauhea valinta luottaa elämääni, mutta valitsin dementoituneen rumpujakkaran, koska se tuntui kahdesta pahasta pienemmältä. kokeilin toimistotuoliani aiemmin ensimmäisessä vuorovaikutuksessani perunoiden kanssa, mutta käytin enemmän aikaa vakauttamiseen kuin nestemäisen sotkun tutkimiseen. vaihe 3. toteutus. otin mustan roskapussin ja laitoin sen auki uuninluukulle toiseksi ja viimeiseksi sinetiksi. valitsin keittiökassin ensimmäiseksi kosketuskohteeksi helposti sulkeutuvien hihnojen vuoksi, ja halusin sinetöidä tuon ämmän supernopeasti minimoidakseni mahdollisia pakolaisia ja maahanmuuttajia suuren homeisen perunan siirtoon. asettelin itseni jakkaran päälle ja kurkkasin. sydämeni hakkasi, en ollut lainkaan valmis (kunniakseni kukaan ei ole oikeasti koskaan valmis sotaan), ja pussi valui edelleen kuin rikki mennyt vesihana. testaamalla vesiä nostin pussia hieman, hitaammin kuin aiemmin saadakseni käsityksen siitä, kuinka paljon niitä oli. pussi nousi ruskealta, likaiselta alustaltaan, ja edessä oli yksi tietty peruna, joka oli hedelmäkärpästen toiminnan epikeskus. kaksi kolmasosaa tästä perunasta oli valkoisen, sienen näköisen aineen peitossa, ja viimeinen kolmasosa näytti siltä, että se teki parhaansa näyttääkseen perunalta. mutta jos se olisi perunan näköisyyskilpailussa, se ei voittaisi. kuten ei koskaan. pussin sisällä pörräsi kymmeniä minikärpäsiä, jotka todennäköisesti harjoittelivat harjoitustehtäviä isänmaansa puolustamiseksi. niiden alapuolella mellastivat tulevat soturimadot, jotka ihmettelivät, miksi perunat liikkuivat. nyt tai ei koskaan. asettelin ja uudelleenasettelin pussia, mutta jokainen kulma oli hankala ja antaisi kärpäsille enemmän sekunteja aikaa reagoida kuin halusin. kasvoni olivat suojassa South Park Kennyn tapaan, hupparini huppu oli sidottu niin tiukalle kuin mahdollista, ja narut oli sidottu kaulan taakse hupun kiinnittämiseksi paikalleen. kölninvesi täytti sieraimeni, enkä ollut vielä saanut kunnon tuoksua edessäni olevasta vihanneshautausmaasta.Minulla ei myöskään ollut hanskoja, enkä halunnut koskea nesteeseen myrkytyksen ja/tai kuoleman pelossa. lopulta päätin vain ryhdistäytyä ja pilata näiden kärpästen maailman. ja miksi en olisi tehnyt niin? nämä ämmät olivat minun alueellani, minun talossani, yrittivät elää vuokra- ja verovapaasti, ja lisäksi ne söivät ruokaani? Ei minun maallani, kärpäspojat, tämä ei ole kommunistinen Kiina. joten tein parhaan Trump-imitaationi, tartuin säkkiin yläsolmusta, huusin rasistisia rivouksia ja heitin nuo kyykyttävät kusipäät valkoiseen kertakäyttöiseen jätesäkkiini. ripustin pussin ylös kuin se olisi ollut silmukka, joka lähetti viestin hedelmäkärpäsille kaikkialle, ja käärin säkin ylpeänä muhkeaan mustaan jätesäkkivuoriin. kärpäset huusivat ja kiljuivat, mutta eivät päässeet pakoon, koska yllätysnarttu roskan ei tarvitse hengittää. heitin säkin ulos hyvin elitistisesti porskuttaen kuin olisin juuri voittanut terrorismin vastaisen sodan ja katselin ruskeaa nestemäistä jälkeä ruokakomerossani. suihkutin luultavasti puolet pullosta yleispuhdistusainetta välttääkseni hajua, ja onneksi ruoka-aineisiin ei vaikuttanut mikään. Heitin pois muroja ja kastikeseosta, jotka saattoivat olla kosketuksissa perunoiden kanssa, mutta kotimaisten uhrien määrä oli minimaalinen. Ai niin, ja se energiajuomalaatikko, jonka hukkasin? se oli ruokakomeron lattialla, ja muutaman tölkin suulla oli useita pisaroita perunalietettä, joten romutin ne kaikki vainoharhaisuuden vuoksi.Laatikon nurkasta puuttui yksi tölkki, jonka join eilen, joten toivottavasti immuunijärjestelmäni on yhtä vahva soturi kuin minä. jos ei ole, kirjoita tämä viesti hautakirjoitukseeni. edit: hengitä.</w:t>
      </w:r>
    </w:p>
    <w:p>
      <w:r>
        <w:rPr>
          <w:b/>
        </w:rPr>
        <w:t xml:space="preserve">Tulos</w:t>
      </w:r>
    </w:p>
    <w:p>
      <w:r>
        <w:t xml:space="preserve">ruokakomeroon jätetty perunapussi aiheutti sen, että isis-kärpäset muuttivat sinne, ja minun piti käyttäytyä kuin johtava republikaanien presidenttiehdokas karkottaakseni ne. saatan myös kuolla, koska olen mahdollisesti nauttinut nestemäistä perunaa, joka valui ruokakomerossani olleeseen energiajuomalaatikkoon.</w:t>
      </w:r>
    </w:p>
    <w:p>
      <w:r>
        <w:rPr>
          <w:b/>
        </w:rPr>
        <w:t xml:space="preserve">Esimerkki 7.4800</w:t>
      </w:r>
    </w:p>
    <w:p>
      <w:r>
        <w:t xml:space="preserve">Teksti: ensimmäinen tifu minulle, että aion lähettää ylös, joten tässä menee:joten minulla on kahden tunnin aukko luokkien välillä, joten pitää hereillä, olen chugged itse mukava, kylmä Rockstar, ja kuten monet teistä tietävät, nämä juomat kirjaimellisesti mennä suoraan läpi sinulle niin sisällä 10 minuuttia juominen se, minun piti kusta kuin kilpahevonen. tässä tulee tifu..as kävelin vessassa, toinen henkilö oli viemässä vuoto, ja vessassa itsessään on todella pieni, 1 pisuaari ja 1 koppi. Kun oli minun vuoroni, menin helpottamaan oloani, huuhtelin sitten pisuaarin, koska edellinen henkilö ei ollut huuhtonut, ja kun pesin käsiäni, kuulin vesiputouksen kaltaisen äänen, kun pisuaari oli tulvimassa yli. toinen herrasmies käveli sisään ja sanoi heti, "vittu että paska haha", kun yhtäkkiä kuulimme kumpikin, että toinenkin jätkä, mutta hän oli karsinassa, jossa oli itsellään pissalla nro 2.. ja ainoat sanat jotka kuulin ennen kuin varasin sen oli "voi vittu".</w:t>
      </w:r>
    </w:p>
    <w:p>
      <w:r>
        <w:rPr>
          <w:b/>
        </w:rPr>
        <w:t xml:space="preserve">Tulos</w:t>
      </w:r>
    </w:p>
    <w:p>
      <w:r>
        <w:t xml:space="preserve">meni kuselle pisuaariin, pisuaari ylivuotanut, kaveri koppiin on luultavasti "kännissä"</w:t>
      </w:r>
    </w:p>
    <w:p>
      <w:r>
        <w:rPr>
          <w:b/>
        </w:rPr>
        <w:t xml:space="preserve">Esimerkki 7.4801</w:t>
      </w:r>
    </w:p>
    <w:p>
      <w:r>
        <w:t xml:space="preserve">Teksti: No, tänään olin liikuntatunnilla, kuten useimpina päivinä. pelasimme baseballia sisätiloissa, koska vitut sateesta. löin palloa, ja tietenkin aloin juosta kuin hullu. mitä en huomannut, oli se, että paikallinen ääliö kolmannella pesällä piti jalkapalloa. mitä seuraavaksi tapahtui, voi kuvata vain niin, että se tapahtui hidastetusti. kun lähestyn kakkospesää suurimmalla mahdollisella vauhdilla polvituki päälläni (aika nopeasti, vaikka minulla oli se päälläni, yllätyin siitä), villiä jalkapalloa heitettiin. se ei kuitenkaan ole pahin osa.... piste saa täysosuman oikeaan kivekseeni. tässä kohtaa tulee se hidastettu osuus. se kirjaimellisesti pudottaa minut jaloiltani, ja päädyn putoamaan kakkospesälle pitelemään perhejalokiviä tuskissani. naurun hiljennyttyä kaikki huomaavat, etten ole vielä noussut ylös ja nauranut sitä itse pois. olen yhä maassa ja valittelen kivusta. joten ystäväni ja opettaja tulevat varmistamaan, etten ole kuolemassa. jouduin laittamaan käden kahden ystäväni hartioille ja minut kannettiin pois. tämä tapahtui noin 6 tuntia sitten, kivekseni taitaa olla noin omenan kokoinen. paljon jäätä, niin kylmä. edit: se on päivää myöhemmin, kävin lääkärissä. kaikki on kunnossa, edelleen vähän turvoksissa ja sattuu ihan hirveästi, mutta ei mitään ikuisuusvaurioita. en tiedä pitäisikö sanoa kiitos siitä, että sait minut tifun etusivulle, vai olla huolissaan siitä, että näin moni ihminen on kuullut pesäpallon kokoisesta munasta.Niille teistä, jotka kyselitte toisesta pojasta ja opettajasta, joka antoi hänen tehdä sen, poika joutui pahaan pulaan sen jälkeen, kun opettaja käännytti hänet. hänet erotettiin koulusta syistä, jotka sisälsivät epäsopivien asioiden tekemisen tunnilla, opettajan kuuntelematta jättämisen ja minun satuttamiseni. niille teistä, jotka kyselivät, missä tissit ovat tässä tarinassa, ne olivat liikunnanopettajan. voin vahvistaa, että ainakin minulla oli hieno näkymä, kun menin alas.</w:t>
      </w:r>
    </w:p>
    <w:p>
      <w:r>
        <w:rPr>
          <w:b/>
        </w:rPr>
        <w:t xml:space="preserve">Tulos</w:t>
      </w:r>
    </w:p>
    <w:p>
      <w:r>
        <w:t xml:space="preserve">Pääsin kakkospesälle, nyt minulla on baseballin kokoinen pähkinä.</w:t>
      </w:r>
    </w:p>
    <w:p>
      <w:r>
        <w:rPr>
          <w:b/>
        </w:rPr>
        <w:t xml:space="preserve">Esimerkki 7.4802</w:t>
      </w:r>
    </w:p>
    <w:p>
      <w:r>
        <w:t xml:space="preserve">Teksti: minulla oli tänään vapaapäivä, heräsin mukavasti myöhään, minulla ei ollut mitään tekemistä eikä missään oltu ja olin rehellisesti sanottuna hieman krapulassa. minulla tuli nälkä ja päätin tehdä itselleni voileivän, grillatun juuston, jossa oli pekonia, pippurijuustoa, tuorejuustoa ja jalapenoja. aloin leikata jalapenoa, olin varovainen ja pesin käteni melko hyvin sen jälkeen. minulla oli siis ylläni pelkät pyjaman housut, jotka olivat vapaamatkustajalla, ja minun oli pakko raapia munaani. palasin tekemään voileipääni, kun tunsin tietyn tuntemuksen alapuolellani. näyttäisi siltä, etten ollut pessyt käsiäni niin hyvin kuin luulin. se vain paheni. olen niin iloinen, ettei kukaan muu ollut kotona. se ei ole ylpeä hetki, kun joutuu laittamaan mulkkunsa maitolasiin estääkseen palamisen ja huutamaan samalla kirosanoja. kaiken kaikkiaan voileipä oli helvetin mahtava, joten ainakin se oli siinä. edit: ja heittoni on kullattu. kiitos! :)</w:t>
      </w:r>
    </w:p>
    <w:p>
      <w:r>
        <w:rPr>
          <w:b/>
        </w:rPr>
        <w:t xml:space="preserve">Tulos</w:t>
      </w:r>
    </w:p>
    <w:p>
      <w:r>
        <w:t xml:space="preserve">Käsiä ei voi koskaan pestä liikaa jalapenoja leikatessa.</w:t>
      </w:r>
    </w:p>
    <w:p>
      <w:r>
        <w:rPr>
          <w:b/>
        </w:rPr>
        <w:t xml:space="preserve">Esimerkki 7.4803</w:t>
      </w:r>
    </w:p>
    <w:p>
      <w:r>
        <w:t xml:space="preserve">Teksti: olen siis töissä sairaalassa. ei mitään erikoista, mutta jos olet sairaalan työntekijä tai olet joskus työskennellyt siellä, se...on...hankalaa...saada tahtonsa läpi. saamme uuden sairaanhoitajapäällikön. siistiä, eikö niin? uusi, puolueeton, nuori, helppo puhua. kaikki se paska, joka tekee sinut iloiseksi töihin tulemisesta. kuuden kuukauden kuluttua siitä, kun kaikki ovat voihkineet ja valittaneet, mitä haluavat, luulen voivani kertoa hänelle joitain yleisiä ongelmia yksikössä ja lisätä joitain ehdotuksia. joten teen pienen listani. tarkista se kieliopin osalta. varaan päivän, jolloin istun alas ja puhun hänen kanssaan ja arvuuttelen ehdotukset odottaen palautetta luodin välissä. 20 sekuntia myöhemmin hänen silmänsä ovat lasittuneet ja "täällä ei vittuilla" -kyltti syttyy. olin aikeissa jatkaa, mutta jokin käski minua pitämään turpani kiinni ja lähtemään. Niinpä laskin lakanani ja poistuin kohteliaasti ja toivotin hänelle mahtavaa päivää. seuraavana päivänä saimme kaikki sähköpostia, ja lainaan: "avoimien ovien politiikkani on peruttu toistaiseksi. kaikki ongelmanne, erityisesti ne, jotka sisältävät yksityiskohtaisen listan, hoitakaa ne keskenänne." .... Joo, mokasin.</w:t>
      </w:r>
    </w:p>
    <w:p>
      <w:r>
        <w:rPr>
          <w:b/>
        </w:rPr>
        <w:t xml:space="preserve">Tulos</w:t>
      </w:r>
    </w:p>
    <w:p>
      <w:r>
        <w:t xml:space="preserve">- valitin uudelle pomolleni, ja hän sanoi, että anna olla typeryyksiäsi.</w:t>
      </w:r>
    </w:p>
    <w:p>
      <w:r>
        <w:rPr>
          <w:b/>
        </w:rPr>
        <w:t xml:space="preserve">Esimerkki 7.4804</w:t>
      </w:r>
    </w:p>
    <w:p>
      <w:r>
        <w:t xml:space="preserve">Teksti: ensinnäkin, asun aasiassa ja siellä on 999nt, tai $30 meille, hierontasalongit kaikkialla. mutta nämä eivät ole tavallisia hierontasalongit, nämä ovat onnellinen loppu hieronta salongit. joten viime yönä olin muutaman oluen ja päätin, että haluan mennä saada hieronta. Ennen kuin menin, päätin ottaa lihasrelaksanttia tehdäkseni asioista mielenkiintoisempia. halusin leikkiä peliä ja nähdä, kuinka kauan jaksan. saavuin joe joe joe, se on 999 kiinaksi, ja vanha nainen käskee minua riisumaan kenkäni ja johdattaa minut huoneeseen, joka sijaitsee likaisen käytävän varrella. pääsen huoneeseen ja "terapeutti" tulee sisään ja oloni on hyvä. hän hieroo minua paskasti noin 30 minuuttia ja sitten hän tekee kädellään liikkeen, että haluatko, että hoidan sinut loppuun? minä olin, että tottakai, miksi muuten olisin täällä? hän alkaa vääntää ja vääntää reilun vartin ajan ja lähtee sitten huoneesta ja tuo sisään "helpottajan", koska hän on väsynyt. uusi tyttö väänsi minua noin 20 minuuttia eikä vieläkään mitään. sitten hän vaihtoi ensimmäisen tytön kanssa ja ehkä kymmenen minuuttia myöhemmin lopetin vihdoin ja viimein. niinpä, kun hän oli hieronut minut kuumalla märällä pyyhkeellä, laitoin vaatteet takaisin päälleni ja kompuroin kotiin. kotona menin kylpyhuoneeseen tarkistamaan asiat, koska tunsin itseni hieman kipeäksi ja huomasin olevani melko punaisena ja hieman raa'an näköinen. lätkäisin itselleni cetaphil-voidetta ja hyppäsin sänkyyn. Nukuin noin 5 tuntia, ja kun heräsin, minulla oli pientä kipua alapäässäni. menin kylpyhuoneeseen ja laitoin valot päälle, ja olin peloissani. näytti siltä kuin joku olisi ottanut juustohöylällä mieheni. mieheni on paloautonpunainen, hilseilevä ja näyttää siltä kuin joku olisi ruiskuttanut minuun kivennäisöljyä. joten nyt makaan sohvalla säkki pakastevihanneksia sylissäni. hyvää 4. heinäkuuta kaikille.</w:t>
      </w:r>
    </w:p>
    <w:p>
      <w:r>
        <w:rPr>
          <w:b/>
        </w:rPr>
        <w:t xml:space="preserve">Tulos</w:t>
      </w:r>
    </w:p>
    <w:p>
      <w:r>
        <w:t xml:space="preserve">joi olutta, otti lihasrelaksanttia ennen happy ending -hierontaa, heräsi juustoraastettuun kyrvään...</w:t>
      </w:r>
    </w:p>
    <w:p>
      <w:r>
        <w:rPr>
          <w:b/>
        </w:rPr>
        <w:t xml:space="preserve">Esimerkki 7.4805</w:t>
      </w:r>
    </w:p>
    <w:p>
      <w:r>
        <w:t xml:space="preserve">Teksti: joten tämä tapahtui torstaina, mutta minun piti odottaa viikonloppuun asti, koska oletin sen olevan nsfw. joten olen hiljattain tehnyt lukion koripallojoukkueeseeni, joka jatkuu joka viikonpäivä koulun jälkeen, mutta asia on, että pääsemme ulos klo 2:30 ja harjoituksemme alkaa vasta 4:30, joten minulla on aina aikaa tapettavana. koska olen 15, minulla ei ole autoa, ja minun on pysyttävä koululla odottaessani harjoitusta. Yleensä kävelen käytävillä kavereiden kanssa, kunnes heidän on lähdettävä, ja sitten menen kouluni liikuntasaliin ja katson yleisurheilujoukkueen harjoituksia katsomosta samalla, kun pelaan pelejä kannettavalla tietokoneella ja teen läksyjä.                                                        torstaina olin siis lopettanut puhumisen erään ystäväni kanssa ja kello oli noin 15:15, joten menin istumaan katsomoon ja tekemään läksyjä. kun istuin alas, katsoin ja näin toisen pojan istuvan yksin. olin tuntenut tämän pojan vain siitä, että olin nähnyt hänet koulussa, koska hänellä oli aina korni nintendo-paita ja muuta sellaista. Koska olen itsekin nintendofani, päätin mennä istumaan hänen luokseen vain ystävystyäkseni hänen kanssaan. Kun tulin lähemmäksi, huomasin, että hän tärisi jotenkin oudosti tuijottaessaan läppäriään, mutta ajattelin, että hän vain ravisteli jalkaansa tai jotain hermostunutta, kuten useimmat ihmiset tekevät. Kun lopulta pääsin häntä kohti, huomasin, että hänellä oli kuulokkeet päässä ja hänen kätensä ei ollut hikipuseron hihassa. huomasin näytön matalassa kirkkaudessa ihonvärisen sävyn, kun tajusin, että hän katsoi pornoa. katsoin lasten housuihin, ja siellä hän oli, hakkaamassa lihaansa kuin hullu. olin kauhuissani. hänen kätensä pumppasi hänen housuissaan, kun se pullisteli edestakaisin toistuvasti. olin siinä täysin tyrmistynyt nähdessäni tämän pojan yrittävän huomaamattomasti saada nopeaa seksiä koulussa. peräännyin ja yritin kävellä pois ilman, että hän kiusallisesti huomasi minun saaneen hänet kiinni kiväärin puhdistamisesta, ja kun olin tarpeeksi kaukana, häivyin helvettiin sieltä. en pysty unohtamaan tuota kauheaa näkyä, enkä enää koskaan katso tuota poikaa samalla tavalla.. minun täytyy löytää uusi paikka, jossa hengailla koulun jälkeen.....</w:t>
      </w:r>
    </w:p>
    <w:p>
      <w:r>
        <w:rPr>
          <w:b/>
        </w:rPr>
        <w:t xml:space="preserve">Tulos</w:t>
      </w:r>
    </w:p>
    <w:p>
      <w:r>
        <w:t xml:space="preserve">Yritin ystävystyä erään koululaisen kanssa, mutta sen sijaan sain hänet kiinni käärmeen ravistelusta...</w:t>
      </w:r>
    </w:p>
    <w:p>
      <w:r>
        <w:rPr>
          <w:b/>
        </w:rPr>
        <w:t xml:space="preserve">Esimerkki 7.4806</w:t>
      </w:r>
    </w:p>
    <w:p>
      <w:r>
        <w:t xml:space="preserve">Teksti: vanhempani pitivät aina huolen siitä, että kävin rutiinikäynneillä - puhdistuksissa ja kaikissa tarvittavissa töissä. en koskaan jäänyt ilman. tuli kuitenkin aika, jolloin vanhempieni etuudet eivät enää kattaneet minua. aika kului ja hammas katkesi (3 vuotta sitten).  Kävin korjauttamassa sen kiireellisellä vastaanotolla, se maksoi minulle noin 500 dollaria ja ajattelin, että hammaslääkärit ovat kalliita. unohtakaa tämä. Sitten en mennyt takaisin... kunnes tänään. olen taas hiljattain etuuksien piirissä. menin takaisin tavalliselle "uuden potilaan käynnille", muutamaan röntgenkuvaan, puhdistukseen jne.  Kävi ilmi, että kun ei ole käynyt noin 10 vuoteen, kaikki tämä sattuu paljon. enkä kuulu niihin ihmisiin, joilla on kamalat hampaat tai huono hygienia. hygieniasta riippumatta, ikenieni syvyyden mittaamisen ja ikeniä pitkin kaapimisen välissä vuoti varmaan kokonainen tuoppi verta. pienen imurijutun avulla katselin, kuinka suu täynnä verta imettiin suusta toiseen. nyt minulla on vielä kolme käyntiä seuraavien yhdeksän päivän aikana. muutama paikkaus ja viisaudenhammas, joka pitää vetää pois.</w:t>
      </w:r>
    </w:p>
    <w:p>
      <w:r>
        <w:rPr>
          <w:b/>
        </w:rPr>
        <w:t xml:space="preserve">Tulos</w:t>
      </w:r>
    </w:p>
    <w:p>
      <w:r>
        <w:t xml:space="preserve">- ei käynyt hammaslääkärissä noin 10 vuoteen. kivulias. vuotaa paljon verta. tarvitsee paljon työtä lähitulevaisuudessa.</w:t>
      </w:r>
    </w:p>
    <w:p>
      <w:r>
        <w:rPr>
          <w:b/>
        </w:rPr>
        <w:t xml:space="preserve">Esimerkki 7.4807</w:t>
      </w:r>
    </w:p>
    <w:p>
      <w:r>
        <w:t xml:space="preserve">Teksti: tämä kaikki tapahtui 3 päivän aikana maanantaista keskiviikkoon. taustatietona, sain tietää olevani raskaana marraskuussa kolmannella lapsellamme. tulevan ex-mieheni vastaus oli kertoa minulle, että hän ei halua tätä lasta eikä hän koskaan halunnut kahta muuta, ja hän pyytää avioeroa. osavaltiossamme et voi saada avioeroa raskaana ollessa, joten aloitimme prosessin tietäen, että virallinen eropäivämäärämme olisi vasta elokuussa (minun piti tulla heinäkuun lopussa). mutta olemme olleet erossa marraskuusta lähtien. nyt raskaus tekee minut super kiimaiseksi. niinku monta kertaa päivässä kiimaiseksi. jonkin aikaa harrastin vielä seksiä mieheni kanssa, mutta hän teki todella pahoja juttuja, jotka vaaransivat terveyteni, ja minun oli etsittävä toinen kumppani. joten testattuani kaiken mahdollisen, aloin seurustella tämän miehen kanssa, joka oli ollut perässäni jo viikkoja. asiat ovat sujuneet hienosti. kaksi muuta lastani viettävät kesän isovanhempiensa luona, joten olemme viettäneet uuden miehen kanssa paljon aikaa yhdessä. ja seksiä harrastamme upeasti. tässä kohtaa alkavat ongelmat. maanantaina vietämme koko päivän yhdessä ja harrastamme seksiä. se oli mahtavaa ja hieman rajua (juuri sellaista, mistä pidän). jossain vaiheessa kuiskailen jotain hänen korvaansa, mikä saa hänet yli äyräiden ja saa hänet innostumaan vielä enemmän. kun olemme lopettaneet, hän kysyy minulta, oliko hän liian raaka, ja minä sanon, että "ei helvetissä". 30 minuutin sisällä hänen kotoaan lähtemisestä tunsin ensimmäisen supistuksen. soitin exälleni, koska luulin, ettei se ollut mitään, ja menimme sairaalaan. kävi ilmi, että olin ennenaikaisessa synnytyksessä (olin vasta 35. raskausviikolla). kaksi päivää myöhemmin sain lapseni. Olin liian nolona myöntääkseni lääkärilleni tai exälleni, että olin juuri harrastanut seksiä, vaikka tiesin, että sperma voi aiheuttaa kohdunkaulan laajentumisen. reiluuden nimissä olen myös varma, että avioeron aiheuttama stressi vaikutti ennenaikaiseen synnytykseen. vauva on kunnossa. Hän joutui olemaan vastasyntyneiden teho-osastolla muutaman päivän, mutta hän on terve ja vahva. jos lääkäri tiesi jotain kohdunkaulan tutkimisesta, hän ei koskaan sanonut mitään. ja mies, jonka kanssa seurustelen, on ollut yhtä kannustava ja ihmeellinen kuin ennenkin, mutta olen melko varma, ettei hän koske minuun enää lähiaikoina.</w:t>
      </w:r>
    </w:p>
    <w:p>
      <w:r>
        <w:rPr>
          <w:b/>
        </w:rPr>
        <w:t xml:space="preserve">Tulos</w:t>
      </w:r>
    </w:p>
    <w:p>
      <w:r>
        <w:t xml:space="preserve">harrastin mahtavaa seksiä raskaana ollessani ja synnytin lopulta kuukauden etuajassa.</w:t>
      </w:r>
    </w:p>
    <w:p>
      <w:r>
        <w:rPr>
          <w:b/>
        </w:rPr>
        <w:t xml:space="preserve">Esimerkki 7.4808</w:t>
      </w:r>
    </w:p>
    <w:p>
      <w:r>
        <w:t xml:space="preserve">Teksti: niin, tänään minä todella mokasin ja tunsin itseni paskaksi jälkeenpäin, joten ajattelin, että minun pitäisi lähettää se, luonnollisesti. olen siis hakemassa serkkuani hänen ystävänsä talosta, ja hänellä oli jääkiekkopeli ennen sitä, ja hän rentoutui, kunnes otimme hänet kyytiin. koputan oveen saadakseni hänet valmistautumaan, ja niinpä hän tulee autotallin läpi hakemaan varusteensa. kun olen lastaamassa hänen tavaroitaan autoon, näen ylimääräisen laukun ison jääkiekkokassin vieressä. Kysyn: "Katie, mitä pussissa on?" hän sanoo: "tyynyjä", ja minä, edelleen hämmentyneenä, vastaan: "Minkälaisia tyynyjä? kyynärpääsuojia? säärisuojia?" hän katsoo minua tuomitsevasti. minun olisi kai pitänyt tajuta, mutta en tajunnut, ja toistin itseäni noin viisi kertaa, kunnes tajusin, että ne olivat tyynyjä, kuten naisten hygieniatuotteita. tunsin itseni idiootiksi koko loppumatkan, ja tunnen itseni tyhmäksi, kun kirjoitan tätä.</w:t>
      </w:r>
    </w:p>
    <w:p>
      <w:r>
        <w:rPr>
          <w:b/>
        </w:rPr>
        <w:t xml:space="preserve">Tulos</w:t>
      </w:r>
    </w:p>
    <w:p>
      <w:r>
        <w:t xml:space="preserve">En tiennyt, että serkkuni viittasi naisten hygieniatyynyihin eikä jääkiekkotyynyihin, joten sain itseni näyttämään idiootilta.</w:t>
      </w:r>
    </w:p>
    <w:p>
      <w:r>
        <w:rPr>
          <w:b/>
        </w:rPr>
        <w:t xml:space="preserve">Esimerkki 7.4809</w:t>
      </w:r>
    </w:p>
    <w:p>
      <w:r>
        <w:t xml:space="preserve">Teksti: lentoni lähti tunti sitten, mutta olen nyt täällä, makaan sängyssä isovanhempieni luona toisella puolella maailmaa. tämä kaikki alkoi neljä kuukautta sitten, lukion viimeisen vuoden kevätlomalla. minä ja ystäväni, motivoituneet ja nuoret miehet, jotka halusimme lähteä ulos ja kokea maailmaa, suunnittelimme matkaa Japaniin viikoksi tai kahdeksi. Tämä oli myös viimeinen yhteinen vuotemme, sillä jotkut meistä muuttavat maan toiselle puolelle yliopistoon, joten ajattelimme, että tämä olisi valmistujaismatkamme. käyn sattumalta joka vuosi Kiinassa tapaamassa perhettä ja hoitamassa isovanhempiani. Yhdellä läheisimmistä veljistäni ja minulla on molemmilla perhettä samassa kaupungissa, joten päätimme, että olisi hyvä idea varata liput yhdessä, jotta yli 13 tunnin lento Aasiaan ei olisi niin tylsää. Joten saimme liput varattua ja laitoin matkan taka-alalle, koska meillä oli loppukokeet toukokuussa.Kun lähestyimme kesäkuun loppua, aloin valmistautua tulevaan matkaan, pakata, tehdä viime hetken lahjaostoksia ja tietysti tarkistaa lähtöpäivämäärän ja -ajan. ensimmäinen pysähdyspaikkamme oli kiinassa, jossa vietimme viikon, ja kukin meistä vieraili perheidensä luona ja tapasi toisen tai toisen päivän: tutustuimme kaupunkiin, treenasimme jne. seuraavalla viikolla tapasimme muun ryhmän kanssa tokijossa. 8 kaveria kahdessa air bnb:ssä. viikot kuluivat kuin siivillä, kun kävimme ulkona joka päivä ja joimme joka ilta. kävimme ravintolassa toisensa jälkeen... supistimme ties mitä ötökkää, joka aiheutti meille kaikille ripulin (kuvitelkaa, millaista se on yhdessä jaetussa vessassa), kävimme patikoimassa, pelasimme pelihalleissa, kirjaimellisesti heitimme rahaa pois pelaamalla uhkapelejä kyseisissä pelihalleissa, kävimme punaisen valon alueilla (vain vaeltelemassa läpi), ruokimme apinoita (tosin siitä, keitä ne oikeat apinat oikein olivat, voi kiistellä) ja yleisesti ottaen meillä oli hauskaa.Kun kaksi viikkoa oli ohi (yhteensä kolme viikkoa), palasin Kiinaan hoitamaan isovanhempiani, kun kaikki muut palasivat kotiin. Vielä 3 viikkoa vierähti, kun vietin suurimman osan ajasta kotitöiden tekemiseen tai lukemiseen. pysyin poissa 40 asteen säästä ja satunnaisista monsuunista. 6 viikon jälkeen, jonka nyt tajuan olevan minulle henkilökohtaisesti aivan liian pitkä aika matkustaa (kaipaan koiranpentuani, ok), saavumme tähän päivään. tässä kohtaa tapahtuu vittuilua. en näet ole edes lukenut lippuani sen jälkeen, kun ostin sen 4 kuukautta sitten. vilkaisin sitä, tarkistin 1) päivämäärän: 8. elokuuta ja 2) kellonajan: klo 12:15 aamulla. Hienoa, ajattelin, että tyhmäpäinen itseni osti lipun lennolle keskiyöllä... ihan sama. tänä aamuna (teknisesti eilen aamulla, 7. elokuuta) pakkasin laukkuni, hankin lentovaatteet ja järjestelin asiakirjani. minä, joka olen itsetunnustuksellinen nero, joksi itseäni aiemmin luulin, uskoin olevani kokenut matkustaja, joka pakkaa päivän etukäteen kotilentoani varten. olin jopa suunnitellut kaiken. nukkuisin pitkään, viettäisin laiskan päivän.... söisin päivällisen kello 18.00, lähtisin kello 19.00 lentokenttäbussille ja saapuisin kello 21.00, kolme tuntia ennen lentoani. En tajunnut, että elokuun 8. päivä kello 12.15 on tänään keskiyö. Ilmeisesti 12 kouluvuoden jälkeen en vieläkään ymmärrä ajan käsitettä. en ajatellut hetkeäkään, että ehtiäkseni 8. elokuuta klo 12:15 aamulennolle, minun olisi pitänyt lähteä edellisenä päivänä 7. elokuuta. juuri nyt vanhempani (jotka luulevat, että nukun, koska kello on jo yli kaksi yöllä, tämän kirjoittaminen vei ikuisuuden) soittavat lentoyhtiölle nähdäkseen, voimmeko saada jonkinlaista korvausta, jota ei todennäköisesti tule tapahtumaan. seuraava askel olisi ostaa uusi lippu, joka maksaa noin 1300 dollaria suorasta lennosta, ja lisäksi menetän lipun alkuperäisen arvon. kaiken kaikkiaan koulutusjärjestelmämme on maksanut minulle lähes 2000 dollaria. jos on yksi asia, jonka voi ottaa pois tämänpäiväisestä mokastani, on se, että älä koskaan luota julkiseen koulutusjärjestelmään... lue myös lentolipun päiväys ja kellonaika tarkkaan äläkä oleta asioita.</w:t>
      </w:r>
    </w:p>
    <w:p>
      <w:r>
        <w:rPr>
          <w:b/>
        </w:rPr>
        <w:t xml:space="preserve">Tulos</w:t>
      </w:r>
    </w:p>
    <w:p>
      <w:r>
        <w:t xml:space="preserve">en ymmärtänyt lentolipussa olevaa päivämäärää, koulutusjärjestelmä petti minut... jonka seurauksena menetin 2000 dollaria...</w:t>
      </w:r>
    </w:p>
    <w:p>
      <w:r>
        <w:rPr>
          <w:b/>
        </w:rPr>
        <w:t xml:space="preserve">Esimerkki 7.4810</w:t>
      </w:r>
    </w:p>
    <w:p>
      <w:r>
        <w:t xml:space="preserve">Teksti: heräsin tavallista aikaisemmin aamukahdeksalta alkavalle luennolleni, joten ajattelin, että minulla olisi aikaa näyttää tänään hieman paremmalta, millä tarkoitan piilareiden käyttämistä silmälasien sijaan. laitoin siis piilolinssit, mutta vasen silmäni tuntui jotenkin oudolta, joten päätin ottaa ne pois, puhdistaa sen ja laittaa ne takaisin. ilmeisesti monikäyttöinen desinfiointiliuos oli loppunut, joten avasin uuden pakkauksen liuosta, joka osoittautui 3-prosenttiseksi vetyperoksidiksi. luen tavallisesti kaikki varoitukset ja käyttöohjeet läpi, mutta tänä aamuna oloni oli hyvä ja jätin ne väliin.Minusta oli hieman epätavallista, että pullossa oli punainen korkki, joka piti rikkoa, mutta jatkoin sen avaamista, pesin piilolinssini perusteellisesti sillä ja täytin piilolinssin sisäpuolen sillä. sitten jatkoin liuoksella täytettyjen piilolinssin laittamista suoraan vasempaan silmääni ja tunsin helvetin tuntua. katsoin peiliin, ja vasen silmäni oli tulenpunainen. pesin silmäni vedellä ja löysin sitten piilolinssini lattialta.koska minulla oli vain oikeat piilolinssit, näköni oli sumea, enkä ollut alhaalla ottaakseni oikeaa pois. oppimatta ensimmäisestä kerrasta, nostin piilolinssini linssin, joka oli ollut kosketuksissa hydroperoksidiliuoksen kanssa, pesin sen vedellä ja yritin jälleen kerran laittaa sen silmääni, luullen sen huuhtoutuneen pois. tällä kertaa piilolinssit todella menivät sisään ja se oli helvetti. en muista tehneeni sitä, mutta päädyin ottamaan molemmat pois ja päätin vihdoinkin lukea, mitä pulloissa ja laatikossa luki. Aivan pullon yläreunassa luki "älä laita suoraan silmään". jopa laatikon ylimmässä sisäpuolisessa läpässä. toinen varoituksen alla oleva kohta oli "älä koskaan huuhtele piilolinssejäsi vetyperoksidiliuoksella ennen kuin laitat ne silmään." Tietenkin, kun en lue varoituksia ja ohjeita, mokaan. joten tunnin jälkeen menin Stater Bros:iin ja ostin kaksi isoa monikäyttöistä desinfiointiliuosta, jotta minun ei tarvitse käsitellä vetyperoksidiliuosta, ainakaan toistaiseksi.</w:t>
      </w:r>
    </w:p>
    <w:p>
      <w:r>
        <w:rPr>
          <w:b/>
        </w:rPr>
        <w:t xml:space="preserve">Tulos</w:t>
      </w:r>
    </w:p>
    <w:p>
      <w:r>
        <w:t xml:space="preserve">en kiinnittänyt huomiota kemian laboratorioissa, en lukenut enkä noudattanut ohjeita, ja laitoin 3% vetyperoksidilla täytetyt piilolinssit suoraan vasempaan silmääni ja koin maanpäällisen helvetin.</w:t>
      </w:r>
    </w:p>
    <w:p>
      <w:r>
        <w:rPr>
          <w:b/>
        </w:rPr>
        <w:t xml:space="preserve">Esimerkki 7.4811</w:t>
      </w:r>
    </w:p>
    <w:p>
      <w:r>
        <w:t xml:space="preserve">Teksti: ei ole vielä edes keskipäivä ja haluan lähteä pois silkasta häpeästä. käytän miestenhuonetta aamulla, koska rakkoni täyttyy tähän aikaan ja päätän sitten pestä käteni kuin puhdas ihminen. Saippua-annostelija on yksi niistä kalliimmista pöytäpumpuista, jotka täytetään uudelleen, metallinen pää, keraaminen/lasinen ulkopinta - kaikki toimii. työskentelen hotellissa, joten käyttämämme kylpyhuoneet ovat todella hienoja. tämä bed bath and beyondin vitun annostelija ei suostunut yhteistyöhön kanssani, joten käytin hieman ylimääräistä kyynärpäärasvaa luullakseni, että se oli jumissa. En tiennyt, että näiden vehkeiden pumppu on kierrettävä täysin vastapäivään, jotta se pumppaa kunnolla ja sujuvasti. kun käteni painaa alaspäin, se kiertyy hieman ja pumppu painuu 1000 auringon voimalla. se ampuu tahraa ulos pienellä nopeudella ja kimpoaa kämmenestäni suoraan jalkoväliini. minä. haluan. kuolla.minulla on vielä 5 tuntia aikaa toimistossa. toimistossani on myös vain naisia. se kuivuu sietämättömän hitaasti, mutta tahra näyttää... kyseenalaiselta. pystyn peittämään sen villapaidalla - luojan kiitos. plussaa on se, että minusta leijailee jatkuvasti miellyttävä saippuan tuoksu - kuin jonkinlainen vastapestyjen käsien aura. haluan silti kotiin.</w:t>
      </w:r>
    </w:p>
    <w:p>
      <w:r>
        <w:rPr>
          <w:b/>
        </w:rPr>
        <w:t xml:space="preserve">Tulos</w:t>
      </w:r>
    </w:p>
    <w:p>
      <w:r>
        <w:t xml:space="preserve">painoin liian kovaa pöydän päällä olevaa saippua-annostelijaa - nyt jalkovälissäni on loppupäivän ajan irstas, mutta miellyttävän tuoksuinen tahra.</w:t>
      </w:r>
    </w:p>
    <w:p>
      <w:r>
        <w:rPr>
          <w:b/>
        </w:rPr>
        <w:t xml:space="preserve">Esimerkki 7.4812</w:t>
      </w:r>
    </w:p>
    <w:p>
      <w:r>
        <w:t xml:space="preserve">Teksti: Rakastan tulista ruokaa, varsinkin kun siihen liittyy haaste. tulisia siipiä, tulisia paprikoita, tulisia kastikkeita, mitä tahansa. vartuttuani en koskaan syönyt mitään jalapenoa tulisempaa, mutta muutettuani texasiin suvaitsevaisuuteni ja makuni tulisia ruokia kohtaan on kasvanut tasaisesti tasolle, jota jotkut saattavat pitää epäterveellisenä. habanerot? check. blazin' sauce? check. mad dog 357 sauce? check. on kuitenkin olemassa haasteita, jotka pitäisi jättää rauhaan. tapasin ystävieni kanssa uudessa baarissa, jotta voisimme kokeilla sitä.  Mukava pieni kolo, jossa on halpoja juomia, biljardipöytiä ja tikanheittoa. kun olin tilaamassa kolmatta kierrosta juomia, huomasin baaritiskin päässä miehen yskivän ja pudistelevan päätään siipikorin päällä. uteliaana kysyin tarjoilijaltamme: "mitä siipien kanssa on tekeillä?"."&gt; se on omistajan luoma erikoisresepti siipikastikkeesta. niitä kutsutaan nimellä "clucked up" wings ja ne ovat *todella* tulisia. hän pitää astiaa kassakaapissa, jotta kukaan ei vahingossa pääse siihen käsiksi. huh. kuinka pahaa se voi olla? käy ilmi, että siihen liittyy haaste: Kun siivet tulevat ulos, pöydän ympärillä, jossa istun, on pieni väkijoukko. ilmeisesti monet ovat yrittäneet ja epäonnistuneet, joten kanta-asiakkaat ovat innokkaita näkemään jonkun muun "menevän liekkeihin". ensimmäinen punainen lippu: johtajalla on lateksihanskat, kun hän kantaa siipiä pöytään.  Ajattelin, että se on vain näytös. toinen punainen lippu: voin haistaa/maistaa siivet kolmen metrin päästä. oletko koskaan ollut huoneessa, jossa joku on päästänyt pippurisumutetta irti? kyllä, se on se haju. kuten kaikissa hot wing -haasteissa, he sekoilevat siipikastikkeen kanssa.  Niitä ei vain heitetä kastikkeeseen, vaan ne päällystetään, peitetään ja hukutetaan kastikkeeseen. otan ensimmäisen siiven ja käynnistän ajastimen. hengitän ensimmäisen siiven sisään, ennen kuin kuumuus iskee minuun. hengästyn hieman, mutta vedän läpi vielä kaksi siipeä.  Pärjään hyvin ajoissa, mutta alan kyseenalaistaa elämänvalintojani, jotka ovat johtaneet minut tähän pisteeseen. huuleni ja kieleni palavat, silmäni kyynelehtivät ja nenäni vuotaa, mutta kastike on niin voimakasta, että *kämmenselkä palaa*.  vatsani ja ruokatorveni huutavat "wtf are you doing??" samalla kun yritän väkisin poistaa saatanan siivet. paikalla on nyt noin 20 ihmistä katsomassa, joten epäonnistuminen ei ole vaihtoehto. ajattelen itsekseni "mikä on pahinta, mitä voi tapahtua? eihän se oikeasti tapa minua?". puhdistaudun vain sen jälkeen ja kerään t-paitani." Joo, palaamme siihen hetken päästä. kolme viimeistä siipeä sujuu hieman hitaammin kuin kolme ensimmäistä, mutta saan kaikki kuusi siipeä alas alle viidessä minuutissa ja nuolen sormeni puhtaiksi.  Nyt on vain henkinen haaste pysyä tajuissani ja olla oksentamatta pöydän ja ystävieni päälle 5 minuutin ajan. elämäni pisimmät 5 minuuttia. johtaja vihdoin antaa luvan ja ryntään vessaan. vietän ensimmäiset 5 minuuttia oksentamalla kaikki siipien ja kastikkeen palaset, jotka pystyn oksentamaan ilman, että saan tyrän.  (vinkki: kun oksennat mausteisen ruoan jälkeen, pidä pää ylhäällä, jotta et saa sitä ilkeää ainetta poskionteloihin.) Kun olen jynssännyt käteni huolellisesti ja roiskinut kasvoilleni vettä, on vuorossa puhdistus. vietän lopulta noin 30 minuuttia kylpyhuoneessa, vuorotellen vessan täyttämistä ja kylmän veden juoksuttamista kasvoilleni ja käsilleni.  Kun vihdoin tunnen pystyväni seisomaan oksentamatta, kompuroin takaisin ulos ja sanon ystävilleni, että heidän on vietävä minut kotiin. ystävät vievät minut kotiin ja yritän levätä. noin 30 minuuttia torkahduksen jälkeen herään pistävään kipuun oikeassa kyljessäni, aivan kuin joku yrittäisi vääntää korkkiruuvia maksaani.  Päädyn istumaan suihkussa noin 30 minuuttia kylmää vettä päälleni juoksuttaen samalla, kun jatkan elämäni valintojen kyseenalaistamista oksentelujaksojen välissä. vatsassani on jäljellä niin paljon kapsaisiinia, että se aerosolisoituu, ja nyt kylpyhuoneeni tuntuu siltä kuin joku olisi suihkuttanut sinne pippuria. sain siis t-paidan ja kuvan minusta sekä noin tusinan ihmisen kunnioituksen/säälin, joita en ole koskaan tavannut enkä ehkä koskaan enää näe.  Jäin vain yhden päivän pois töistä, ja noin viikkoa myöhemmin ruoansulatuskanavani palautui normaaliksi. myöhemmin sain selville, että johtaja oli lisännyt siipikastikkeeseensa kapsaisiiniuutetta, jonka teho on noin 6 000 000 scoville-yksikköä. vertailun vuoksi mainittakoon, että tulisin "luonnollinen" pippurikastike on noin 1 000 000 scoville-yksikköä.</w:t>
      </w:r>
    </w:p>
    <w:p>
      <w:r>
        <w:rPr>
          <w:b/>
        </w:rPr>
        <w:t xml:space="preserve">Tulos</w:t>
      </w:r>
    </w:p>
    <w:p>
      <w:r>
        <w:t xml:space="preserve">Ei ole mikään vitsi, että sinut pannaan kurkkuun.</w:t>
      </w:r>
    </w:p>
    <w:p>
      <w:r>
        <w:rPr>
          <w:b/>
        </w:rPr>
        <w:t xml:space="preserve">Esimerkki 7.4813</w:t>
      </w:r>
    </w:p>
    <w:p>
      <w:r>
        <w:t xml:space="preserve">Teksti: tänään mokasin pahasti, kun saavuin töihin. teen huoltotyötä paikallisella hiihtovuorella, ja joka päivä yksi ensimmäisistä tehtävistäni on viedä roskat pois mökin ympäriltä. parina viime päivänä olin saapunut myöhässä, mikä oli pakottanut yhden työtoverini hoitamaan tämän epämiellyttävän työn.Minusta tuntui pahalta, joten tänään pyrin tulemaan ajoissa paikalle ja hoitamaan asian heti aamusta. Kävi ilmi, että yrittämällä olla kiltti kaveri ei pääse kovin pitkälle tässä paikassa. Menin mökin keittiöön hakemaan tuoreita pusseja, enkä ollut ehtinyt ottaa kahta askelta pääsisäänkäynnin ohi, kun laukaisin rakennuksen hälytyksen. Pomoni oli kai unohtanut lukita ulko-oven eilen illalla, koska kävelin suoraan sisään pääsisäänkäynnistä. No, pomoni tuli alas (hän asuu tontilla lodgea vastapäätä), ja sen sijaan, että olisi kuunnellut syytä virheelleni, alkoi heti valittaa siitä, miten "keskeytin hänen aamiaisensa", ja syytti minua siitä, että yritin varastaa viinaa lodgea ympäröivästä baarista. hän pysyi suuttuneena koko loppupäivän ja käski minun jynssätä roskiksia loppuaamun ajan, "koska olin niin innokas viemään roskat ulos".</w:t>
      </w:r>
    </w:p>
    <w:p>
      <w:r>
        <w:rPr>
          <w:b/>
        </w:rPr>
        <w:t xml:space="preserve">Tulos</w:t>
      </w:r>
    </w:p>
    <w:p>
      <w:r>
        <w:t xml:space="preserve">Yritin olla kiltti kaveri töissä, mutta päädyin laukaisemaan hälytyksen yrittäessäni hakea roskapusseja, pomo suuttui ja pakotti minut jynssäämään roskiksia koko loppuaamun.</w:t>
      </w:r>
    </w:p>
    <w:p>
      <w:r>
        <w:rPr>
          <w:b/>
        </w:rPr>
        <w:t xml:space="preserve">Esimerkki 7.4814</w:t>
      </w:r>
    </w:p>
    <w:p>
      <w:r>
        <w:t xml:space="preserve">Teksti: kun olin noin 7-vuotias, perheeni lähti meksikoon. olin riidellyt vanhempieni kanssa, joten karkasin salaa, kun vanhempani purkivat matkatavaroita hotellin autosta ja menin pitämään hauskaa. huono idea.vaeltelin ympäriinsä pari tuntia, kuljin kujilla, koska en halunnut vanhempieni löytävän minua. ja kas, näen jäätelökärryn. minulla on vitun nälkä. olin vitun slummissa. kaikkialla oli roskia, haisi mädäntyneelle valaanhajulle ja ihmiset tappelivat.Menen jäätelökärryn luo. sanon hänelle, että haluan suklaata, hän ottaa yhden. hän nostaa 8 sormea ylös, ja kuin vitun idiootti vedän esiin noin 50 dollarin setelin (syntymäpäivärahoja) ja ojennan hänelle 8 dollaria. hän katsoo minua kuin hullua ja ottaa vain 1 dollarin setelin. yhtäkkiä takanani seisoo eräs helvetin hämärän näköinen tyyppi (useita hampaita puuttuu, haisee kuselle, tahrattu vaimonhakkaaja, paksu parta, hoitamaton tukka, hyvin laiha)...en osaa sanaakaan espanjaa, olen pukeutunut hienoihin vaatteisiin (jordanit, rl-poolo) ja pidän kädessäni huomattavaa (meksikolaisiksi slummeiksi) määrää amerikkalaista valuuttaa. yhtäkkiä se kusipää tarttuu käteeni ja alkaa sanoa jotain paskaa espanjaksi ja sitten paksulla aksentilla: "vien sut kotiin, vien sut kotiin". olen ääliö, mutta jopa minä tiedän paremmin kuin luottaa tuohon tyyppiin. hän alkaa muuttua aggressiivisemmaksi, jäätelö lyödään kädestäni, tunnen, kuinka tippa valuu jalkaani pitkin. jep, kusin housuihini. luojan kiitos jäätelökärryn kaveri puuttuu asiaan, työntää tyypin pois ja vie minut lähimmälle poliisiasemalle. vanhempani itkevät, kun pääsemme taas yhteen, ja minä tunsin itseni paskaksi. tarinan opetus on, että kolmannen maailman maissa köyhillä alueilla on mahtavia juttuja nähtävänä, mutta tee se suuressa ryhmässä ja paikallisten kanssa. älä myöskään luule, että pärjäät maailmassa 7-vuotiaana. niin, ja maailmassa on hyvääkin. köyhyydessäkin elävät auttavat usein lähimmäisiään.</w:t>
      </w:r>
    </w:p>
    <w:p>
      <w:r>
        <w:rPr>
          <w:b/>
        </w:rPr>
        <w:t xml:space="preserve">Tulos</w:t>
      </w:r>
    </w:p>
    <w:p>
      <w:r>
        <w:t xml:space="preserve">karkasin hotellistani lomalla meksikossa. juoksin slummiin ja olin ostamassa jäätelöä. jätkä yritti siepata minut, kusin pelosta housuihini, jäätelönmyyjä pelasti minut ja vei minut poliisiasemalle.</w:t>
      </w:r>
    </w:p>
    <w:p>
      <w:r>
        <w:rPr>
          <w:b/>
        </w:rPr>
        <w:t xml:space="preserve">Esimerkki 7.4815</w:t>
      </w:r>
    </w:p>
    <w:p>
      <w:r>
        <w:t xml:space="preserve">Teksti: ok, tämä tifu tapahtui itse asiassa, kun olin seitsemännellä luokalla, (im 19 nyt) mutta valitettavasti, en tiennyt, mitä reddit oli, kun olin yläasteella. se oli minun seitsemännen luokan historian luokka, ja minun suuri opettaja sattui olemaan sairas sinä päivänä, ja korvattiin sairaalloisen ilkeällä sijaisella, jota kutsumme neiti C. neiti C näytti iloiselta ihmiseltä, mutta toisella silmäyksellä huomaisit, että hän pilkkaa kaikkea huonoa käytöstä, ja hänellä on alhainen toleranssi ärsyttäville lapsille. minä, joka olin itsekin ärsyttävä lapsi, yritin parhaani mukaan aiheuttaa kaikenlaista pahaa. olin sellainen lapsi, joka rakasti huomiota, ja tekisin kaikkeni saadakseni itseni vaikeuksiin vain saadakseni jonkun nauramaan. mutta neiti c:n tuntien tiesin, että minun täytyisi lentää hieman tutkan alla, jotta en joutuisi kusetetuksi ja rehtorin kansliaan. niinpä nauroin ja kikatin kavereideni kanssa hiljaa, kun tunti oli alkamassa, ja hän katsoi minua pahasti.hän nousi ylös ja puhui monotonisella äänellään ilmoittaen, että meidän on osallistuttava pidempään työpaperiin kuin normaalisti. minä, vastenmielisenä lapsena, joka olin, päätin puuskahtaa "mieluummin tapan itseni sen sijaan....", mikä sai muut ympärilläni olevat huolimattomat ystäväni nauramaan. mutta neiti c ei nauranut, vaan hän tuijotti minua ja hetken tauon jälkeen hän huusi "mene sairaanhoitajan luokse heti!"." minä, seitsemäsluokkalaisena, olin helvetin hämmentynyt muiden luokkatovereideni kanssa. nousin ylös, ja kun hän työnsi minut ulos ovesta, ajattelin itsekseni, että miksi terveydenhoitaja? onko se pahempi kuin rehtori? mitä vittua terveydenhoitaja voisi tehdä minulle? joten päätän vaeltaa käytävillä miettien kohtaloani. vasta viiden minuutin kuluttua sijainen huomaa minut ja työntää minut terveydenhoitajan luokse asti. ms c pakottaa minut kertomaan sairaanhoitajalle mitä sanoin, ja niin teen. "se oli vain vitsi", sanoin, "se ei tarkoittanut mitään", selitän jälkeenpäin. hän jostain syystä nyökkää ymmärtävästi päätään ja kertoo, että opinto-ohjaajani tulee pian. seitsemäsluokkalaisena olen tässä vaiheessa aivan sekaisin, enkä oikein ymmärrä, mitä minun pitäisi tehdä. päädyn puhumaan opinto-ohjaajan kanssa, joka soittaa vanhemmilleni ja kertoo heille, että haluan tehdä itsemurhan. vanhempani ajoivat myös suoraan koululle samalla kun äitini kyynelehti pelosta. jouduin selittämään heille kaiken, eivätkä he melkein uskoneet minua, koska koulu kertoi heille muuta. Kaiken lisäksi minulle sanottiin, että minun oli käytävä viikoittain tapaamisissa opinto-ohjaajan kanssa, kun he yrittivät selvittää, mikä minussa oli vialla. lopulta he tajusivat, että vitsailin vain (vitun duh), ja sain lopettaa tapaamiset opinto-ohjaajan kanssa. Kaiken tämän lisäksi kaikki historianluokkani oppilaat pitivät tätä hulvattomana, ja koko seitsemäsluokkalaiseni pilkkasi minua koko loppuvuoden ajan. melkein joka päivä minut tunnettiin lapsena, joka kertoi sijaisopettajalle, että halusin tappaa itseni. ystäväni ottavat asian puheeksi vielä tänäkin päivänä.</w:t>
      </w:r>
    </w:p>
    <w:p>
      <w:r>
        <w:rPr>
          <w:b/>
        </w:rPr>
        <w:t xml:space="preserve">Tulos</w:t>
      </w:r>
    </w:p>
    <w:p>
      <w:r>
        <w:t xml:space="preserve">Kerroin sijaisopettajalle vitsillä, että haluan tappaa itseni sen sijaan, että olisin tehnyt kotitehtävän, ja minut pakotettiin puhumaan sairaanhoitajalleni ja käymään opinto-ohjaajan tapaamisissa, kunnes olin "korjattu". koko luokka-asteeni sai myös pilkata minua koko vuoden ajan.</w:t>
      </w:r>
    </w:p>
    <w:p>
      <w:r>
        <w:rPr>
          <w:b/>
        </w:rPr>
        <w:t xml:space="preserve">Esimerkki 7.4816</w:t>
      </w:r>
    </w:p>
    <w:p>
      <w:r>
        <w:t xml:space="preserve">Teksti: tämä tapahtui juuri.kaikki paitsi minä ja tyttöystäväni veli menimme kirkkoon pääsiäiseksi.jäimme kotiin, tuhlasimme aikaamme ja joimme olutta. jonkin ajan kuluttua meille tuli nälkä ja heti sen jälkeen kun löysimme makkarakätkön, kaikki tulivat takaisin.joten hyvänä kaverina tarjosin kaikille palan makkaraa, myös pienelle.niin me kaikki syömme ja yhtäkkiä pieni tyttö tulee luokseni ja halaa minua täynnä hellyyttä. ja ainoa asia mitä humalassa teen on alkaa nauraa koska olin niin onnellinen. tähän asti hän oli jättänyt minut huomiotta koko ajan. mutta yhtäkkiä hän alkaa itkeä ja tekee niin nyt aina kun hän näkee minut. ja hän katsoo minua hyvin surullisin silmin.</w:t>
      </w:r>
    </w:p>
    <w:p>
      <w:r>
        <w:rPr>
          <w:b/>
        </w:rPr>
        <w:t xml:space="preserve">Tulos</w:t>
      </w:r>
    </w:p>
    <w:p>
      <w:r>
        <w:t xml:space="preserve">Jos tytölle tarjotaan makkaraani, hän itkee, koska muuta hän ei saa.</w:t>
      </w:r>
    </w:p>
    <w:p>
      <w:r>
        <w:rPr>
          <w:b/>
        </w:rPr>
        <w:t xml:space="preserve">Esimerkki 7.4817</w:t>
      </w:r>
    </w:p>
    <w:p>
      <w:r>
        <w:t xml:space="preserve">Teksti: näin aloitin lauantaiaamuni... olen taiteilija, joka työskentelee suuren tilausprojektin parissa tiukassa aikataulussa. olin viimeistelemässä maalausta, joka on kiinnitetty taululle, joka on noin 4' x 2'. kun liima, jota käytin taiteen kiinnittämiseen, oli kuivumassa yön yli, asetin teoksen sementtikellarin lattialle, jossa on tiiliä sen alla. Seuraavana aamuna menin alakertaan ihailemaan työtäni ja nostin taidelautaa ylös asettaakseni sen pöydälle. juuri kun se oli noin olkapään korkeudella, kuulin samanaikaisesti "jysähdyksen" ja isovarpaani olivat "kiroilemaan aivosi pihalle"." katsoin alas, ja yksi tiilistä, jonka päällä taiteeni oli ollut, makasi isovarpaideni päällä. elämäni pahin kipu. tiili oli jäänyt kiinni taulun takaosaan, pudonnut taululta olkapään korkeudella ja laskeutunut molempien isojen varpaankynsieni päälle. koska oli lauantaiaamu, en ollut vielä pukeissa, joten minun oli laitettava housut vahingoittuneiden varpaideni päälle ja mentävä lääkäriin. Tunnin kovan kivun ja röntgenkuvien jälkeen diagnoosini oli 2 murtunutta varvasta, mustat varpaankynnet ja ortopediset saappaat molempiin jalkoihin, kunnes murtumat paranevat. nyt minun on selitettävä asiakkailleni, etten voi tavata heitä seuraavaan kahteen viikkoon, koska mursin molempien jalkojeni varpaat taidetta tehdessäni.</w:t>
      </w:r>
    </w:p>
    <w:p>
      <w:r>
        <w:rPr>
          <w:b/>
        </w:rPr>
        <w:t xml:space="preserve">Tulos</w:t>
      </w:r>
    </w:p>
    <w:p>
      <w:r>
        <w:t xml:space="preserve">taiteen tekeminen voi olla vaarallista. tapahtui outo onnettomuus, kun tiili putosi maalaukseni takaosasta ja mursi molempien jalkojeni isovarpaat.</w:t>
      </w:r>
    </w:p>
    <w:p>
      <w:r>
        <w:rPr>
          <w:b/>
        </w:rPr>
        <w:t xml:space="preserve">Esimerkki 7.4818</w:t>
      </w:r>
    </w:p>
    <w:p>
      <w:r>
        <w:t xml:space="preserve">Teksti: Yksi ystävistämme tuli vierailulle 5-vuotiaan poikansa kanssa, ja vanhempani pyysivät minua näyttämään hänelle joitakin pelejäni, muistaakseni kaikkein väkivallattomin videopelini on Mad Max. Joten käynnistimme Mad Maxin ja pelasimme hetken aikaa, ja hän oli iloinen ja innoissaan nähdessään räjähtäviä autoja ja tulta jne.Joten ajattelin itsekseni, että anna minun kääntää sitä vähän korkeammalle, joten laitan tietokoneen päälle ja pelaan shadow of mordoria, aluksi se menee hyvin, sitten joudun valtavaan taisteluun monien urukien kanssa, kun istun siinä ja katkaisen heidän päänsä ja teurastan heidät armottomasti, käännyn pojan puoleen katsomaan miten hän pärjää, mutta löydän hänet kyyneleet silmissään katsomassa ruutua täysin kauhuissaan.Hän katsoo minua ja sanoo: "Minulla on huolestuneet tunteet." "Sinä leikkaat koko ajan heidän päänsä irti." Sammutan pelin välittömästi ja laitan happy feetin päälle, mutta oli jo liian myöhäistä. poika oli koko päivän shokissa, eivätkä hänen vanhempansa tienneet syytä.</w:t>
      </w:r>
    </w:p>
    <w:p>
      <w:r>
        <w:rPr>
          <w:b/>
        </w:rPr>
        <w:t xml:space="preserve">Tulos</w:t>
      </w:r>
    </w:p>
    <w:p>
      <w:r>
        <w:t xml:space="preserve">älä näytä 5-vuotiaalle, joka rakastaa katsoa happy feetia ja jolla on puhdas sielu shadow of mordor.</w:t>
      </w:r>
    </w:p>
    <w:p>
      <w:r>
        <w:rPr>
          <w:b/>
        </w:rPr>
        <w:t xml:space="preserve">Esimerkki 7.4819</w:t>
      </w:r>
    </w:p>
    <w:p>
      <w:r>
        <w:t xml:space="preserve">Teksti: liikuntatunti. aamu. on tenniksen aika. minulla on maila kädessäni harjoittelemassa. yhtäkkiä pallo pyörii ryhmän kuumien tyttöjen yli. minä, sutenöörinä, yritin lyödä sitä takaisin (kuin pomo). se meni täysin päinvastaiseen suuntaan. he vain katsoivat minua. käänsin päätäni ja aloin nauraa nolostuksesta.</w:t>
      </w:r>
    </w:p>
    <w:p>
      <w:r>
        <w:rPr>
          <w:b/>
        </w:rPr>
        <w:t xml:space="preserve">Tulos</w:t>
      </w:r>
    </w:p>
    <w:p>
      <w:r>
        <w:t xml:space="preserve">joka meni vastakkaiseen suuntaan.</w:t>
      </w:r>
    </w:p>
    <w:p>
      <w:r>
        <w:rPr>
          <w:b/>
        </w:rPr>
        <w:t xml:space="preserve">Esimerkki 7.4820</w:t>
      </w:r>
    </w:p>
    <w:p>
      <w:r>
        <w:t xml:space="preserve">Teksti: tämä tapahtui muutama vuosi sitten, mutta olen kertonut siitä ystävilleni vasta äskettäin ja olen vihdoin valmis jakamaan noloimman päiväni internetin kanssa. olin tajuttomana suurimman osan ensimmäisestä puolikkaasta, joten on myös kestänyt jonkin aikaa koota yksityiskohdat yhteen, joista osa puuttuu luultavasti vielä. Minä- 26 /valkoinen /f. olin juuri käynyt läpi kauhean eron ja menin tyttöystäväni kanssa häihin, joissa oli avoin baari plus yksi, toivoen saavani hauskan rebound-flingin. kävi ilmi, että kaikki sulhaspojat ovat naimisissa eikä kukaan muu vetoa minuun, joten lopetin huolehtimisen siitä, että joku luulee minua hurmaavaksi, ja jatkoin täysin tuhoutuneena. Jossain vaiheessa käyn facebookissa ja saan tietää, että eräs, jonka kanssa minulla oli todella hauska satunnainen suhde aiemmin tänä vuonna, on kaupungissa, joten lähetän hänelle tekstiviestin ja kysyn, haluaako hän tavata minut näissä häissä, jotta voisimme nauttia ilmaisesta viinasta ja sen jälkeen seurustella. hän leikkii ajan tasalla ottamalla tonneittain paukkuja, ja juotuamme vielä paljon lisää lähdemme takaisin hänen hotelliinsa, joka on lähellä hotellia, jossa olimme vastaanottoa varten. Seksi oli mielestäni ihan hyvää - minulla on rehellisesti sanottuna hyvin vähän muistoja siitä osuudesta. ketä minä huijaan? seksi niin humalassa oli luultavasti vain paljon haparointia ja sitten sammumista. jossain vaiheessa keskellä yötä herään, koska tajuan, että minun täytyy käydä pissalla, ja minulle tulee myös mieleen, että kuukautiseni ovat ehkä alkaneet. Nappaan laukkuni ja lähden vessaan - tai ainakin luulen niin. jotenkin horroksessa ja yhä kännissä ollessani olen poistunut huoneesta eteiseen vessan sijaan ja seison nyt eteisessä hänen t-paidassaan koputtelemassa ovea päästäkseni takaisin sisään, mutta ei mitään. Soitan hänen kännykkäänsä 50 kertaa, eikä kukaan vastaa, joten etsin vessan lattialta ja menen sitten vastaanotolle yrittämään saada avainta, jolla pääsen takaisin huoneeseen. koska minua ei ole merkitty vieraaksi, minua ei voida päästää takaisin sisään, eikä hän vastaa myöskään huoneensa puhelimeen. Tiedän huoneen numeron, mutta se on varattu työtilille (selviää myöhemmin), joten ystäväni nimeä ei ole yhdistetty huoneeseen ja vastaanoton mies on vakuuttunut, että keksin nimen ja panin juuri jotain tyyppiä, jonka nimeä en tiedä. olen äärimmäisen kiukkuinen ja vastaanoton super-tuomitseva mies sanoo, että voin lähteä nyt tai hän soittaa poliisit. En halua poliiseja mukaan, joten kävelen häpeäkseni takaisin autolleni ja nukun takapenkillä muutaman tunnin. Kunpa tarina päättyisi siihen. Herään ja olen enimmäkseen selvin päin ja jo hyvin krapulassa, joten päätän, että paras suunnitelma on ajaa kaksi kilometriä kotiin asuntooni ja nukkua häpeäni pois. Tiedän, ettei minun pitäisi ajaa, mutta ajattelin, että kello on neljä aamulla lauantaiaamuna ja matka on niin lyhyt, että selviän siitä turvallisesti. Asuntoni on ostoskeskuksen takana, ja kuljen usein parkkipaikan läpi päästäkseni talolleni. Näen taloni ja kuvittelen, miten hienoa on käydä suihkussa ja mennä omaan sänkyyn. Hups, hups, vilkkuvat valot. Poliisiauto. En nähnyt heitä pimeällä parkkipaikalla ja ajoin varmaan stop-merkin ohi. He tulevat ikkunani eteen, ja voin vain kuvitella, miten kamalalta näytin. Meikki tahriintunut kaikkialle, hiukset olivat ennen hienossa kampauksessa, mutta ne olivat kokeneet humalaseksin, ja sitten nukuin takapenkillä, ilman housuja ja kenkiä, vain iso miesten t-paita, pikkuhousut ja helmet... He kysyvät, paljonko olen juonut, ja vastaan rehellisesti, etten tiedä, mutta yritän selittää, että join eilen, en tänään! Tällä teknisellä seikalla ei ole väliä, ja he pyytävät minua tekemään kenttätarkkailutestin. Minä epäonnistun. Ollakseni reilu, en ole varma, pystynkö useimpiin näistä tehtävistä selvin päin, mutta sen määrän, jonka olen luultavasti edelleen humalassa, odottavan krapulan ja paniikkikohtauksen, jonka saan pian, välillä ei ollut mitään vitun mahdollisuutta, että onnistuisin tässä, ja minut pidätettiin. Yllättäen puhalluskoe osoittaa minut aivan alle laillisen rajan, mutta se, etten pysty kävelemään suorassa linjassa tai osoittamaan nenääni millään taidolla, tuhosi kaikki toiveeni kotiinpääsystä. Koska olemme kahden kaupungin rajalla, minua ei viedä sinne, minne odotin päätyväni - siihen söpöön pieneen vankiselliin, jonka olin nähnyt teininä, joka sai varoituksen poltettuaan pilveä konsertissa, vaan minut viedään piirikunnan laitokseen kaupunkini laitoksessa. minut laitetaan selliin, jossa on suoranaisia crack-päätä ja huoria, ja näytän luultavasti pahemmalta kuin he. he huutavat minulle ja pilkkaavat minua, ja minä pelästyn enkä usko, että kestän olla tässä huoneessa. Olen kuullut ystävältäni, että jos teeskentelet olevasi itsetuhoinen, sinut laitetaan yksityiseen, vaikkakin pehmustettuun selliin, joten vedän kaikki aseet esiin ja menen täydelle draamaluokalle. se oli Oscarin arvoinen esitys, ja se toimii! naispuolinen virkailija ottaa huolenaiheeni puheeksi ja vie minut pois haisevasta pelottavasta sellistä... Sitten hän tutkii minut, sitoo minut ja laittaa minut takaisin samaan selliin, mutta nyt psykologin valvonnassa ja sellikavereideni huomion keskipisteenä. Kävi ilmi, että tässä laitoksessa ei ole avointa huonetta, jossa voisin olla yksin, joten joudun olemaan siellä maanantaihin asti, jolloin neuvonantaja voi käsitellä mielenterveysongelmiani sen sijaan, että minut käsiteltäisiin lauantaina vapauttamista varten. fml.</w:t>
      </w:r>
    </w:p>
    <w:p>
      <w:r>
        <w:rPr>
          <w:b/>
        </w:rPr>
        <w:t xml:space="preserve">Tulos</w:t>
      </w:r>
    </w:p>
    <w:p>
      <w:r>
        <w:t xml:space="preserve">Olin hyvin humalassa, järjestin seksipuhelun, minut lukittiin ulos hotellihuoneesta, ajoin kotiin ja minut tuomittiin rattijuopumuksesta, väitin olevani itsetuhoinen saadakseni oman sellin - minut pantiin takaisin samaan jaettuun selliin, vietin ylimääräisen päivän vankilassa.</w:t>
      </w:r>
    </w:p>
    <w:p>
      <w:r>
        <w:rPr>
          <w:b/>
        </w:rPr>
        <w:t xml:space="preserve">Esimerkki 7.4821</w:t>
      </w:r>
    </w:p>
    <w:p>
      <w:r>
        <w:t xml:space="preserve">Teksti: ensinnäkin, pyhä paska, en voi uskoa, että tätä käyttäjätunnusta ei ole otettu. heittää pois nolostumisen takia. tämä tapahtui noin 20 minuuttia sitten. juuri nyt istun huoneessani ja kauhistelen välttelemässä isääni. olen siis opiskelija, joka on kotona tauolla. olen ollut kotona nyt noin kuukauden ja palaan kouluun kuuden päivän päästä. tiedetään, että kotonani ei voi kylpeä, koska lattia vuotaa. vesi vuotaa alakertaan, jos tekee niin. jostain syystä isäni päätti tänään kylpeä, koska haista vittu, vaikka jos joku meistä tekisi niin, hän raivostuisi... on myös tärkeää huomata, että makuuhuoneeni on kylpyhuoneen vieressä. sänkyni seinää vasten on seinä, jonka toisella puolella on kylpyhuone. sänkyni vieressä on pieni alue, jonka voi avata kylpyhuoneen putkille. Kun masturboin, spermatan vanhoihin koripalloshortseihin, joita en enää käytä, koska en voi spermata nenäliinoihin ja vetää niitä alas, koska ne tukkisivat lopulta vessan. näissä koripalloshortseissa on paljon rapeaa spermaa, tarkoitan todella paljon. pidän niitä peittojen alla sänkyni reunalla. tänään isäni ottaa kylvyn, ja se vuotaa. olen alakerrassa. lopulta vuoto siivotaan, isä nousee pois kylpyammeesta, ja kaikki on hyvin. tulen yläkertaan takaisin huoneeseeni ja löydän kaikki tavarani heitettynä huoneen toiselle puolelle ja sänkyni irrotettuna seinästä. vitun skeet-lakanani on sänkyni päällä kaikkien nähtävillä. isä varmaan siirsi sänkyäni päästäkseen kylpyhuoneen putkille, näki sen, nosti sen, tajusi mikä se oli ja häipyi vittuun täältä. piileskelen häneltä juuri nyt ja kauhistelen. siellä on niin paljon rapeaa spermaa, että hän varmaan luulee minua joksikin kummajaiseksi. en malta odottaa, että pääsen takaisin kouluun.</w:t>
      </w:r>
    </w:p>
    <w:p>
      <w:r>
        <w:rPr>
          <w:b/>
        </w:rPr>
        <w:t xml:space="preserve">Tulos</w:t>
      </w:r>
    </w:p>
    <w:p>
      <w:r>
        <w:t xml:space="preserve">Ajattelin, että cum-paperit tukkisivat vessani, joten minulla on skeet-lakana. olen idiootti ja hankkiudun eroon skeet-lakanastani tänään.</w:t>
      </w:r>
    </w:p>
    <w:p>
      <w:r>
        <w:rPr>
          <w:b/>
        </w:rPr>
        <w:t xml:space="preserve">Esimerkki 7.4822</w:t>
      </w:r>
    </w:p>
    <w:p>
      <w:r>
        <w:t xml:space="preserve">Teksti: tänään on ensimmäinen työpäivä kuun uudenvuoden lomien jälkeen. heräsin aikaisin aamulla lämmittämään autoani. istuessani ratin takana tajusin, kuinka likainen tuulilasi oli, sillä edellisestä ajokerrasta oli kulunut noin viikko. sitten mokasin. löysin autosta vesipullon ja kaadoin sitä tuulilasille pyyhkimien ollessa päällä, enkä tajunnut, että ulkolämpötila oli noin -6 ℃. vesi jäätyi välittömästi pyyhkimien levitessä koko tuulilasin päälle, jolloin muodostui jääpeite, joka tukki kaiken. jouduin istumaan parkkipaikalla noin 15 minuuttia odottamassa, että lämmitin lämmittäisi tuulilasin ja sulattaisi jääpeitteen. tämän seurauksena myöhästyin töistä ensimmäisenä aamuna lomien jälkeen.</w:t>
      </w:r>
    </w:p>
    <w:p>
      <w:r>
        <w:rPr>
          <w:b/>
        </w:rPr>
        <w:t xml:space="preserve">Tulos</w:t>
      </w:r>
    </w:p>
    <w:p>
      <w:r>
        <w:t xml:space="preserve">mokasin, kun kaadoin vettä tuulilasiin, ja muodostui jääpeite, joka tukki kaiken. sen seurauksena myöhästyin töistä.</w:t>
      </w:r>
    </w:p>
    <w:p>
      <w:r>
        <w:rPr>
          <w:b/>
        </w:rPr>
        <w:t xml:space="preserve">Esimerkki 7.4823</w:t>
      </w:r>
    </w:p>
    <w:p>
      <w:r>
        <w:t xml:space="preserve">Teksti: Olin (kuten aina) tietokoneellani vittuilemassa, kun tajusin, että "hei, oman koodekin tekeminen voisi olla hauskaa", joten käynnistin eclipsen ja aloin työskennellä. koodekki, jonka tein, oli eräänlainen python/oma koodi/c++ sekoitus ja kutsuin sitä cobra++:ksi. kyllä, sanaleikki, tiedän. Kun pelleilin, epäonnistuin syntaksia tehdessäni ja kirjoitin sen väärin, joten python ja c++ eivät tienneet, mitä oli tekeillä, kun taas oma koodaukseni tiesi, että se oli tarkistussumma. siitä tuli kaikkien koodekkien välinen köydenveto, joka johti kääntäjäni kaatumiseen ja sai tietokoneeni viiveeseen kuin helvetti. ctrl+alt+del'd ja tarkistin cpu:n käytön...., se luki 90% ja lämpötila nousi niin korkeaksi, että se sammui automaattisesti. 2 tuntia myöhemmin löysin bugin, se oli kirjoitusvirhe, yksittäinen kirjoitusvirhe, joka melkein aiheutti sen, että paskamainen toshiba satalite melkein kuoli. syy siihen, miksi se kesti 2 tuntia, oli se, että tiedosto, joka kaatui, oli alkuperäinen syntax assignment -tiedosto. 700 riviä koodia, olin neula heinäsuovassa painajainen.</w:t>
      </w:r>
    </w:p>
    <w:p>
      <w:r>
        <w:rPr>
          <w:b/>
        </w:rPr>
        <w:t xml:space="preserve">Tulos</w:t>
      </w:r>
    </w:p>
    <w:p>
      <w:r>
        <w:t xml:space="preserve">mokasin syntaksin ja läppärini melkein kuoli, ja sain kaksi tuntia myöhemmin selville, että se oli kirjoitusvirhe.</w:t>
      </w:r>
    </w:p>
    <w:p>
      <w:r>
        <w:rPr>
          <w:b/>
        </w:rPr>
        <w:t xml:space="preserve">Esimerkki 7.4824</w:t>
      </w:r>
    </w:p>
    <w:p>
      <w:r>
        <w:t xml:space="preserve">Teksti: luettuani tämän postauksen https://redd.it/7ws4ka aloin muistella yläasteaikaani, erityisesti yhtä tapahtumaa, joka muutti minut siihen, kuka olen tänään. tämän fu:n luonteen vuoksi tämä tili on tietysti heitto. tämä tapahtui siis monta kuuta sitten. se oli jossakin päin sitä aikaa, kun kännykät alkoivat saada kameroita fyi. yläasteaikojeni alkaessa olin hyvin viaton, mutta ylisuoriutuva opiskelija. lähes täydellisten arvosanojeni ansiosta minut oli laitettu jonkinlaiselle "advanced placement" -kurssille. juttu oli se, että sillä luokalla oli myös pari "pahaa" vaikuttajaa. heidän ansiostaan aloin oppia koko joukon muita asioita, yksi niistä oli kirosanat. aloin pian opetella niitä ulkoa ja yrittää keksiä, miten ja milloin käyttää niitä parhaiten. aluksi jouduin tietoisesti miettimään, mitä kirosanoja käytän ja sanon, kunnes sitten tuli se kohtalokas päivä.oli koulun loppuaika ja kaikki kiirehtivät pääsemään 3-4 bussiin, jotka olivat pysäköitynä koulun edessä. nämä olivat tavallisia metrobusseja, joten ne tulivat ensimmäiseksi ja lähtivät liikkeelle, kun ne olivat täynnä. onnistuimme ystäväni kanssa pääsemään yhteen näistä busseista ja nappasimme kaksi viimeistä paikkaa läheltä takaosaa (takauloskäynnin vierestä), mutta annoin pian paikkani eräälle tytölle (koska hän oli söpöläinen). seisoin siis siinä ja pidin kiinni kaiteesta samalla kun katselin ympärilleni ja ajattelin ties mitä, kuten minä tahansa tavallisena päivänä. bussi teki tavanomaisen vasemmanpuoleisen käännöksensä, mutta valitettavasti se oli tehnyt sen hieman normaalia nopeammin. tämä sai tyttöjoukon menettämään tasapainonsa ja syöksymään minua kohti. joukon lihavin törmäsi minuun ja sai minut melkein kaatumaan. yhtäkkiä, ajattelematta mitään, huudan "mitä vittua!?" ja reagoin vetämällä itseni väkisin takaisin ylös, mikä työnsi tytön takaisin kavereidensa päälle. tässä oli kaksi ongelmaa: Toimintani ja heidän reaktionsa välissä kuluneiden kahden sekunnin aikana aloin vihata näiden sanojen oppimisen lisäksi myös tyhmää suutani, koska olin huutanut sen. Kuten arvata saattaa, asiat menivät sen jälkeen päin helvettiä. lihava tyttö tönäisi minua, nousi naamalleni ja heitti kaikenlaisia uhkauksia ja teki siitä ison show'n. hänen ystävänsä tulivat tietenkin myös mukaan. voitte kuvitella ryhmän simpansseja sekoilevan juuri ennen kuin ne alkavat aggressiivisiksi. seison siinä vain ymmälläni, mitä tehdä tai edes sanoa, jotta voisin rauhoitella heitä. he tietysti tulkitsevat hiljaisuuteni väärin ja nostavat heti loukkaukset ja väkivallan pykälän korkeammalle läimäyttämällä minua kasvoihin. haluaisin lisätä tähän jotain, ja se on se, että minulla oli vihaongelmia ala-asteaikana. parin tappelun kautta silloin onnistuin hallitsemaan vihaani. tuo läimäys sai minut melkein menemään yli äyräiden. olin vain niin keskittynyt siihen, etten päästä vihaani ulos, etten reagoinut tai sanonut mitään. Tässä vaiheessa muutama muukin oppilas oli liittynyt heidän loukkaustensa tulvaan minua kohtaan. pian joukkojen mieliala alkoi vallata, ja koko bussi oli minua vastaan. yksi ensimmäisistä tytöistä sylki minua, ja pian monet muut tekivät samoin.Tilanne paheni entisestään, kun eräs vanhempi oppilas sai nerokkaan idean ottaa mainosväliseinät (jotain leveää ja ohutta kovaa muovia, joka erotti ja piti paikoillaan bussissa olevat mainokset) ja alkoi lyödä minua niillä. odotetusti muut seurasivat esimerkkiä. bussinkuljettaja ei tehnyt mitään, huusin häntä pysäyttämään bussin, mutta se jatkoi matkaa, koska kukaan ei vetänyt narusta. "ystäväni" tuijotti koko ajan ikkunasta ulos koko tämän kaiken ajan ja jätti minut jopa huomiotta, kun kutsuin hänen nimeään. kyynelehti jo, mutta se ei johtunut pelosta, surusta tai avuttomuudesta. se johtui patoutuneesta raivosta, sisälläni olevasta patoutuneesta vihasta, jota pidättelin koko olemuksellani. Kuten oli odotettavissa, he tulkitsivat tämän väärin heikkoutena, ja asiat kiihtyivät. huipentuma tuli kahden mustan (pidetäänkö sitä rasistisena? tarkoitan, että he olivat värillisiä, afrikkalaisamerikkalaisia jne.) tytön noustessa seisomaan ja kävellessä minua kohti. Vasemmalla oleva tyttö huusi minua ja käski katsoa heitä (olin ollut kasvot alaspäin ja katsonut vain lattiaa). sillä välin oikealla oleva tyttö otti repustaan veitsen ja alkoi heilutella sitä ympäriinsä yrittäen olla pelottava. tässä vaiheessa nostin päätäni, katsoin tyttöä, jolla oli veitsi, ja tein päätökseni. juuri sillä hetkellä vasemmanpuoleinen tyttö (ja fiksuin heistä kahdesta) tajusi, mitä oli tapahtumassa, ja tarttui välittömästi kaveriinsa ja käski tätä laittamaan veitsen pois. sitten hän kurotti taskuunsa ja otti esiin kaksi bussimerkkiä ja sanoi jotain tyyliin "tässä voit nousta toiseen bussiin". tiesin, että sillä, ottaisinko nuo poletit vai en, ei ollut merkitystä, he kaikki aikoivat jatkaa hakkaamistani, kunnes heidän bussipysäkkinsä tulisi. vihani oli yhä tallella, mutta mieleni oli hieman palannut. joten aloin ostaa aikaa kurottautumalla niiden perään, mutta vetäydyin pois kahdesti. onneksi tämä kannatti, bussi oli pysähtynyt punaisiin valoihin. molemmat uloskäynnit olivat tietenkin tukossa, ja vaikka ne eivät olisi olleetkaan, kuljettajan oli silti avattava lähin ovi (takaovi), jotta voisin avata sen (silloin ne olivat käsikäyttöisiä ovia). ainoa uloskäyntini oli yksi hätäuloskäynneistä. tartuin molempiin merkkeihin ja tein välittömästi käsivarteni kanssa laajan kaaren heittäen niitä satunnaisiin suuntiin. hyppäsin sitten penkkien päälle, joilla tyttö ja "ystäväni" istuivat, vedin ikkunan salpasta ja työnsin itseni ulos. tietysti he yrittivät tarttua minuun, mutta heille jäi vain villapaitani. ajattelin, että minua saatetaan seurata, juoksin ja lähdin pitkää mutkittelevaa tietä kotiin. kävin suihkussa, söin, pelasin videopelejä ja menin nukkumaan. sen jälkeen minua alkoivat kiusata, eivät mustat tytöt eivätkä kolat, vaan täysin toisiinsa liittymättömät ihmiset ja ryhmät. lakkasin olemasta "hyvä oppilas" ja aloin olla tekemisissä koulun "maanalaisen" puolen kanssa. nuo tarinat eivät ole vittuiluja, mutta sanon vain, että jouduin mukaan moniin klikkeihin, porukoihin/jengeihin ja siellä oli paljon draamaa, petoksia, juonittelua ja tappeluita (sekä nyrkeillä että puukoilla), joista voisi tehdä useamman kauden tv-sarjan. saatan myöhemmin julkaista kaksi muuta merkittävää fusua kouluajoiltani. älkää huoliko. olen kuitenkin kunnossa nykyään ja olen hyvä ja tuottava yhteiskunnan jäsen.</w:t>
      </w:r>
    </w:p>
    <w:p>
      <w:r>
        <w:rPr>
          <w:b/>
        </w:rPr>
        <w:t xml:space="preserve">Tulos</w:t>
      </w:r>
    </w:p>
    <w:p>
      <w:r>
        <w:t xml:space="preserve">aloin oppia kiroilemaan joidenkin ystävien takia ja sain heti turpiini, koska mokasin kiroilemalla väärässä paikassa väärään aikaan.</w:t>
      </w:r>
    </w:p>
    <w:p>
      <w:r>
        <w:rPr>
          <w:b/>
        </w:rPr>
        <w:t xml:space="preserve">Esimerkki 7.4825</w:t>
      </w:r>
    </w:p>
    <w:p>
      <w:r>
        <w:t xml:space="preserve">Teksti: toisin kuin useimmat viestit täällä tämä todella tapahtui today.ll aloittaa selittämällä, mitä sovellus "spinme" on kyse. se on pohjimmiltaan herätyskellosovellus puhelimessa, joka voidaan poistaa käytöstä vain asettamalla 2 sormet vastakkaisiin päihin näytön ja todella pyörivät ympäri ympyrää kahdesti. ei ole mitään keinoa ohittaa tätä pyörittämällä puhelimen pöydällä tai joitakin muita maagisia trickery.I käyttää tätä sovellusta melko paljon koko ajan, koska se pakottaa minut ulos sängystä ylös ja todella päästä eteenpäin päivä. Useimpina päivinä hälytys on asetettu noin klo 8.00 aamulla, mutta viikonloppuisin haluan asettaa sen klo 12.30, jotta voin oikeasti ottaa lipeää, mutta en tuhlaa koko päivää. tänään oli erilaista, minun piti olla hereillä aikaisin (klo 9.00), koska oli parhaan ystäväni äidin häät ja minut oli kutsuttu. ennen nukkumaanmenoa asetin hälytykseni puhelimeni eri sovelluksen kautta enkä ajatellut mitään, päivä alkoi ja heräsin siihen aikaan, kun minun piti herätä, ja valmistauduin häihin, jotka alkoivat klo 12.00.now here comes the fuck up. it was about 12:20 when we all entered the hall where they were actually getting married, me, like a good person i am put my phone on silent by long pressing the volume down key, i didn't want anything to disturb the wedding now did i?.minutes passed at just about as they were about to give each other their vows......guess what?.beep beep beep beep beep beep beep beep.........fuck, my phone started blaring out this high pitched alarm sound.sekoilin kuumeisesti taskuissani yrittäen hiljentää puhelinta, mutta oli jo liian myöhäistä, koko sali tuijotti minua aivan ällistyneenä. sekunteja kului ja yritin yhä sammuttaa sitä vitun hälytystä. nousin sitten rohkeasti ylös, tartuin puhelimeeni ja pyörähdin ympäriinsä kuin joku vitun hullu, joka on karannut sirkuksesta. kaikkien ilme oli "tämä poika on hullu". hälytykseni hiljeni lopulta ja istuin hitaasti takaisin istuimelleni, koko sali tuijotti minua edelleen hämmentyneenä siitä, mitä oli tapahtunut..............</w:t>
      </w:r>
    </w:p>
    <w:p>
      <w:r>
        <w:rPr>
          <w:b/>
        </w:rPr>
        <w:t xml:space="preserve">Tulos</w:t>
      </w:r>
    </w:p>
    <w:p>
      <w:r>
        <w:t xml:space="preserve">älä käytä sovellusta spinme</w:t>
      </w:r>
    </w:p>
    <w:p>
      <w:r>
        <w:rPr>
          <w:b/>
        </w:rPr>
        <w:t xml:space="preserve">Esimerkki 7.4826</w:t>
      </w:r>
    </w:p>
    <w:p>
      <w:r>
        <w:t xml:space="preserve">Teksti: ne teistä, jotka olette juoksijoita, olette luultavasti hyvin tietoisia juoksuun liittyvistä lukuisista pienistä ongelmista. nämä ovat yleensä vain pieniä harmituksia (rakko-ongelmia, pientä nestehukkaa, hiertymiä, rakkuloita), mutta ne voivat muuttua huolestuttavammiksi pidemmillä juoksuilla. Hiertymät ovat erityisen aliarvostettu ongelma, joka ei ole juoksijoille kovin tuttu. naisilla on kuulemma vähemmän ongelmia hiertymien kanssa, mutta useimmilla miehillä hiertymiä esiintyy lähinnä nänneissä (jos käytät paitaa) ja kivespussissa (jos käytät housuja). joka tapauksessa olin tänään 10 kilometrin juoksulenkillä paljon kuumemmalla säällä kuin mihin olen tottunut. Noin neljän kilometrin juoksun jälkeen aloin huomata, että alhaalla oli hiertymiä. se ei ollut kovinkaan epätavallista, varsinkin kun kuumuus tarkoitti, että hikoilin enemmän. kivespussini ei kuitenkaan tuntunut siltä, että sitä olisi hierottu raa'asti, vaan penikseni kärki.Kuten yleensä teen tällaisten ongelmien kanssa, yritin tehdä joitakin huomaamattomia säätöjä, ja periaatteessa jätin kivun sen jälkeen huomiotta. tietysti huomasin edelleen, että hankausta esiintyi, mutta se ei yleensä ole iso asia. useimmiten hankauksen kohteena oleva alue on vain arka hetken aikaa sen jälkeen. leikkaus lenkkini loppuun. olen palannut asunnolleni ja valmistaudun käymään suihkussa. pudotan housuni nähdäkseni hankauksen aiheuttamat vauriot, kun huomaan, että boksereissani on verta. penikseni kärki oli hankautunut niin raa'asti, että se vuoti verta. ensireaktioni oli järkytys, mutta sen syrjäytti nopeasti hallittu ajatus siitä, että minun pitäisi puhdistaa haavani hyppäämällä suihkuun.Heti kun vesi kosketti kaluni kärkeä, minuun iski valtava kipu. huusin ja lyyhistyin polvilleni, missä kesti reilut 20-30 sekuntia ennen kuin kipu hellitti. kestin lyhyen suihkun, mutta se oli ehdottomasti yksi elämäni kolmesta kivuliaimmasta. Sanomattakin on selvää, että olen kauhuissani pissalla käymisestä. mutta tämä kaikki tapahtui neljä tuntia sitten, enkä voi pidättää sitä enää pidempään. jumala auttakoon minua. päivitys: pahoittelen, että päivitys kesti niin kauan, minun piti nukkua, mennä töihin jne. joka tapauksessa pissalla käyminen ei ollut kivaa, mutta rehellisesti sanottuna se ei ollut niin kamalaa kuin odotin. Se poltti kohtalaisesti matkalla ulos, mutta pahinta oli itse asiassa se, kun lopetin pissaamisen. olen varma, että kaikki miehet ovat tietoisia niistä viimeisistä pisaroista, jotka haluavat tarttua kärkeen. kyllä, ne sattuvat paljon, kun ne vain istuvat siellä ja imeytyvät haavaan. vaati suurta ponnistelua pysyä hiljaa ja olla antamatta kämppäkaverini kuulla huutoja, jotka tulevat kylpyhuoneesta.</w:t>
      </w:r>
    </w:p>
    <w:p>
      <w:r>
        <w:rPr>
          <w:b/>
        </w:rPr>
        <w:t xml:space="preserve">Tulos</w:t>
      </w:r>
    </w:p>
    <w:p>
      <w:r>
        <w:t xml:space="preserve">Kävin juoksemassa ja minulla oli hieman hiertymiä. kaluni kärki vuoti verta ja sattui kuin narttu. nyt minun on pissattava.</w:t>
      </w:r>
    </w:p>
    <w:p>
      <w:r>
        <w:rPr>
          <w:b/>
        </w:rPr>
        <w:t xml:space="preserve">Esimerkki 7.4827</w:t>
      </w:r>
    </w:p>
    <w:p>
      <w:r>
        <w:t xml:space="preserve">Teksti: löydettyäni hiljattain tämän sub-reddit ja paistattelemalla kaikkien fuck ups ja tyhmyys olin iski takaisin kauhea muisto kun masturboi tiskiaineella.otetaan se takaisin, kun me kaikki olimme nuoria juuri aloittamassa teini-ikäisiä. kiimainen ja kokeellinen meidän uusi löytynyt seksuaalinen seikkailuja. Äiti ja isä ovat poissa kotoa, eikä sinulla tietenkään ole tyttöystävää, joten toiseksi paras vaihtoehto on masturboida, kunnes kädet tai kalu putoaa irti. eräänä iltana käsiä pestessäni tajusin, että tiskiaine on hyvin liukasta, ja no "se tuntuu hyvältä kalullani." Menin suihkuun ja tein sen. mitään vahinkoa ei tapahtunut, se toimi täydellisesti. tämä jatkuu noin viikon ajan suoraan hämmästyttävin tuloksin... kunnes tunsin tämän hirvittävän polttavan tunteen. näytti siltä kuin olisin yrittänyt runkata hiekkapaperilla penikseni oli niin punainen, suoraan hummerin kalu. päätin, että olisi parasta antaa sille pari päivää aikaa levätä ja toipua. seuraavana päivänä heräsin ja penikseni ja pallini kuoriutuivat. kuin vitun irtoava käärme, ajattele pahinta auringonpolttamaasi kuoriutumista, yhdistettynä hirveään polttavaan kutiavaan tunteeseen. tietysti minulla on koulua, joten voitte kuvitella, miten seuraavat pari päivää hankalaa yläasteaikaa meni kuoriutuvan, kutisevan mulkun helvetin kanssa.</w:t>
      </w:r>
    </w:p>
    <w:p>
      <w:r>
        <w:rPr>
          <w:b/>
        </w:rPr>
        <w:t xml:space="preserve">Tulos</w:t>
      </w:r>
    </w:p>
    <w:p>
      <w:r>
        <w:t xml:space="preserve">masturboimalla astianpesuaineella saat kutisevan hummerin kalun viikoksi.</w:t>
      </w:r>
    </w:p>
    <w:p>
      <w:r>
        <w:rPr>
          <w:b/>
        </w:rPr>
        <w:t xml:space="preserve">Esimerkki 7.4828</w:t>
      </w:r>
    </w:p>
    <w:p>
      <w:r>
        <w:t xml:space="preserve">Teksti: Olen muslimi (ei kovin uskonnollinen) tyttö, joka asuu äitini ja kahden siskoni kanssa. he eivät ole koskaan nähneet koko vartaloani sen jälkeen, kun tulin murrosikään, koska olen melko ujo vartalostani. he näkivät minut vain pyyhkeellä verhottuna ja siinä kaikki. joka tapauksessa, on aikainen aamu ja alapuolinen alueeni kutisee. joten päätin leikata alapuolisen pensaan. siskoni ja äitini ovat töissä ja koulussa. joten otin erikoissakset ja levitin jalkani huoneeni sängylle ja leikkasin pensaan. (oli aikainen aamu, aivoni ajattelivat, että minun pitäisi tehdä se vain huoneessani eikä kylpyhuoneessa). puolivälissä vanhin siskoni ryntää yhtäkkiä huoneeseeni ja olin järkyttynyt peitin nivuseni t-paidallani ja siskoni vain seisoi siinä suu auki. nyt muistutan teitä vielä kerran, sen jälkeen kun olin saavuttanut iän 12 vuotta tai jotain, perheeni, joka koostuu vain tytöistä, ei koskaan nähnyt minua alasti tai alusvaatteitteni kanssa. olemme melko varautunut perhe. huusin ja hän nauroi koko matkan olohuoneeseen, kun laitoin housut jalkaan. toivon todella, ettei hän kertonut tästä kenellekään.</w:t>
      </w:r>
    </w:p>
    <w:p>
      <w:r>
        <w:rPr>
          <w:b/>
        </w:rPr>
        <w:t xml:space="preserve">Tulos</w:t>
      </w:r>
    </w:p>
    <w:p>
      <w:r>
        <w:t xml:space="preserve">luulen, että kotona ei ole ketään, leikkaan pensaani, sisko näki minut levällään sängyllä, sisko nauroi, minä kiljuin.</w:t>
      </w:r>
    </w:p>
    <w:p>
      <w:r>
        <w:rPr>
          <w:b/>
        </w:rPr>
        <w:t xml:space="preserve">Esimerkki 7.4829</w:t>
      </w:r>
    </w:p>
    <w:p>
      <w:r>
        <w:t xml:space="preserve">Teksti: Koska niin monet opiskelijat ovat oikeutettuja ja/tai tietämättömiä, vihani nousi usein. ensimmäisenä vuonna syksyllä kaadoin kasoittain märkiä lehtiä väärin pysäköityjen autojen päälle. talvella kaadoin lunta.  ja keväällä, kun ei ollut mitään dumpattavaa, tein vain teräsvarpaillani isoja lommoja loukkaantuneisiin ajoneuvoihin. olin kusipää. eräänä kevätiltana näin puolen korttelin päästä kiiltävän uuden cadillacin, jossa oli ohion kilvet, tukkivan ajotieni. pystyin tuskin hillitsemään innostustani. loistelias itseriittoinen kosto olisi pian minun. lähestyin rikkaan pojan caddiea, kiersin ja murskasin takaneljänneksen paneelin. uusi jousi askeleissani ryntäsin portaat ylös ja taloon. pudotin laukkuni ja astuin olohuoneeseen. "Hei, paras ystäväni", joka on kotoisin Clevelandista.  "Ja hei, parhaan ystävän isä." "Ja hei, parhaan ystävän isä.</w:t>
      </w:r>
    </w:p>
    <w:p>
      <w:r>
        <w:rPr>
          <w:b/>
        </w:rPr>
        <w:t xml:space="preserve">Tulos</w:t>
      </w:r>
    </w:p>
    <w:p>
      <w:r>
        <w:t xml:space="preserve">potkaisi väärää autoa.</w:t>
      </w:r>
    </w:p>
    <w:p>
      <w:r>
        <w:rPr>
          <w:b/>
        </w:rPr>
        <w:t xml:space="preserve">Esimerkki 7.4830</w:t>
      </w:r>
    </w:p>
    <w:p>
      <w:r>
        <w:t xml:space="preserve">Teksti: itse asiassa se tapahtui tänään klo 2 aamulla ja kärsin siitä edelleen. olen kotisairaanhoitaja ja teen yövuoroa tiettyinä viikonpäivinä. yleensä pidän itseni hereillä juomalla starbucks frappuccinoja, koska pidän niiden mausta ja voin hakea niitä marketista nopeasti ennen töihin menoa. tunnen sen loppuvan, kun ajan kotiin, mutta pääsen aina sänkyyn asti ja sammun sitten seuraaviksi tunneiksi.No, kyllästyin siihen, että tunsin unta ja ajattelin aina, että saattaisin suistua tien sivuun työmatkalla kotiin, joten päätin kerrankin kokeilla 5 hour energyä. siskoni sanoi pitävänsä siitä eikä hänellä ollut mitään valittamista siitä, joten ei varmasti ollut mitään syytä olla kokeilematta sitä.  Kun tulen kahdelta yöllä ja tunnen itseni väsyneeksi, avaan pullon. sitten vedän sen alas kuin vodkapaukun ja syön arby's sliderin sen rinnalla. minuutteja myöhemmin tunnen huuman. toki suussani on kauhea maku, mutta olen saanut haluamaani energiaa.  Tunnen itseni onnelliseksi ja hermostuneeksi ja innostuneeksi. tuntuu, että pystyn mihin vain. voin varmasti ajaa kotiin ilman, että tunnen itseni nyt velttoksi ratissa! nopeasti eteenpäin klo 7 aamulla, saan mennä kotiin. haen tavarani ja menen ovesta ulos, ja silloin tunnen, kuinka huimauksen aalto iskee päälleni. ajattelen ajavani kotiin, mutta tajuan, etten ole siinä kunnossa. menen takaisin potilaani kotiin ja kysyn, voinko levätä hetken hänen sohvallaan, koska oloni ei ole hyvä.  Hän sanoo, että se sopii hänelle, ja yritän nukkua toisessa huoneessa. mutta en saa. tunnen itseni nyt ahdistuneeksi ja sydämeni lyö hyvin nopeasti. tarkistan verenpaineeni ja huomaan, että sen sijaan, että se olisi tavanomaisen 80-90 asteen systoliluvun (ylimmän luvun) sijasta nyt 109. sanon itselleni, että verenpaineeni on edelleen normaalilla alueella, ja yritän mennä nukkumaan. en kuitenkaan nuku. jatkan vain pyöriskelyä ja kääntelyä samalla, kun minulla on selvä tunne, että kuolen.  Tarkistan verenpaineeni uudelleen ja huomaan, että se on nyt 120:ssä ja pulssipaine (ylä- ja alarajan välinen ero) on 40:ssä ja nousee yhä korkeammaksi. tässä vaiheessa tajuan, että minun on mentävä lähimpään hoitolaitokseen, joka on sairaala, joten nousen autooni juotuani muutaman vesijuoman ja lähden sinne. kun pääsen perille, kysyn, voisinko mitenkään päästä kiireelliseen hoitoon tai verenpaineeni arvioitavaksi.  Vastaanottovirkailija kertoo minulle, että minua ei itse asiassa voida ottaa sisään, koska en ole sairaalan jäsen, ja että he joutuisivat perimään minulta maksun, jos minut lähetettäisiin ensiapuun. tajusin, ettei kukaan voi auttaa minua, joten pyydän lähimmän myyntiautomaatin ja nappaan sieltä myslipatukan. ajattelin tarvitsevani aamiaista, koska en ole syönyt mitään sitten aamukahden ja kello on nyt yhdeksän. kuin ihmeen kaupalla kaikki velttouteni katoaa ja verenpaineeni vihdoinkin asettuu tasolleen. otan siitä suuren helpotuksen ja ryntään sitten kiireesti kotiin. Syön kananuudelikeittoa ja soitettuani potilaalleni, jotta hän tietäisi, että olen kunnossa, ryömin sänkyyn saadakseni kunnon yöunet. kunnes tajusin, etten oikeastaan voinut nukahtaa. minua ei enää huimannut, mutta tunsin sydämeni sykkivän rinnassani hyvin hiljaa.  se ei ollut kivuliasta, mutta se oli todella tuntuvaa, enkä vain pystynyt nukkumaan. ja kun tarkistin verenpaineeni, se oli taas 100-109 systolissa. pulssipaine pysyi kuitenkin matalana, mistä olin todella iloinen. joten siinä olen nyt.  käytän redditiä, koska en voi nukahtaa enkä saada mitään helpotusta tästä painajaisesta. en koskaan, ikinä enää juo 5 hour energyä. mieluummin väsymys tien päällä kuin se, etten saa tarvitsemaani unta. päivitys: sain levätä, kun tuli pimeä. nukuin reilut 12 tuntia ja nyt olen täysin toipunut. aion vain pysyä poissa kaikenlaisesta kofeiinista vähään aikaan, jotta saan elimistöni täysin vieroitettua noista vaarallisista kemikaaleista. kiitos huolenpidostanne ja tarinoidenne jakamisesta!</w:t>
      </w:r>
    </w:p>
    <w:p>
      <w:r>
        <w:rPr>
          <w:b/>
        </w:rPr>
        <w:t xml:space="preserve">Tulos</w:t>
      </w:r>
    </w:p>
    <w:p>
      <w:r>
        <w:t xml:space="preserve">Otin 5 tunnin energiaa yövuoroon, aiheutin itselleni sydänongelmia, ja nyt olen uneton ties kuinka kauan.</w:t>
      </w:r>
    </w:p>
    <w:p>
      <w:r>
        <w:rPr>
          <w:b/>
        </w:rPr>
        <w:t xml:space="preserve">Esimerkki 7.4831</w:t>
      </w:r>
    </w:p>
    <w:p>
      <w:r>
        <w:t xml:space="preserve">Teksti: Tämä on ollut minulle tähän mennessä suuri viikko mokien kanssa. joten hyvin pitkän tylsän työpäivän jälkeen saan kyydin kotiin yhdeltä työkaveriltani, kutsuttakoon häntä Maryksi. joten kun lähdemme työpaikaltamme, meidän on mentävä hyvin kapeaa sivukatua pitkin, jossa on aina ollut valaistusongelmia. Mary ajaa vuoden 1996 Buickia, jossa on miljoona vitun kilometriä ja sillä on taipumus hajota. joten kun olemme menossa kotiin tätä kapeaa pimeää katua pitkin, se hajoaa. Hänellä ei ole kolminkertaista autoa, mutta onneksi hänen isänsä on eläkkeellä oleva poliisi ja hänellä on yhteyksiä hinausfirmaan. Mary sanoo, että minun pitäisi saada kyyti yhdeltä toiselta työkaveriltamme, joka on myös lähdössä töistä, sanotaan häntä Bethiksi. Mary laittaa hätävilkut päälle, ja odotamme autossa, että hänen isänsä ja Beth saapuvat paikalle, samalla kun yritän pitää Maryn hyvällä tuulella laulamalla mukana jotain roistomusiikkia (älkää tuomitko minua). takanamme alkaa kasaantua autoja, ja ohjaan ne varovasti Maryn auton ohi tällä paskalla kapealla kadulla. näyttää siltä, että liikennettä ei enää ole, joten palaan takaisin autoon. pian sen jälkeen saan bethiltä tekstiviestin, jossa kerrotaan, että hän on melkein perillä. bethin auto pysähtyy Maryn buickin taakse, ja hänen kaukovalonsa sokaisee minut hieman (jumalauta beth). sanon heippa Marylle ja kävelen kohti bethin autoa. Yritän avata ovea, mutta se on lukossa. olen aika sarkastinen ja leikkisä kaveri, joten päätän laittaa vihaiset kasvot, napautan lasia, työnnän käteni hupparini läpi niin kuin teeskentelisin, että minulla on ase taskussa, ja huudan ikkunan läpi "Avaa!". tämä kaikki tapahtui, kun näen yhä bethin vitun kaukovalojen aiheuttamia valopilkkuja, ja muistakaa, että tällä kadulla on helvetinmoinen pimeys. ovi aukeaa, avaan sen ja hyppään sisään. **minä:** hei, anteeksi, että jouduin hakemaan sinut tänne, arvostan sitä todella. **beth:** mitä haluat? mitä aiot tehdä? ole kiltti, ole kiltti äläkä ota asetta esiin! tällä kertaa tajusin, että Beth ei ole autossa kanssani, tämä ei ole Bethin auto, tämä nainen luulee, että aion tappaa hänet, mokasin.**minä:** Voi luoja, voi luoja. olen tehnyt valtavan virheen, pyydän-**ei beth:** (kun trap-musiikki on edelleen täysillä) kuulutko jengiin? älä kutsu sitä toista ihmistä tänne, ota vain auto jos haluat sen, ota vain avaimeni ja mene!Mitä todennäköisyyksiä on, että tämä vitun nainen sattui ajamaan samaa hemmetin sinistä 2006 nissan maximaa kuin beth? miksi hänellä oli sama tyyli ja väri hiuksissaan kuin bethillä? mitä vittua!?Luojan kiitos, että tässä vaiheessa maryn isä pysähtyy taaksemme. Nousen ulos autosta ja selitän hänelle, mitä tapahtui, ja samaan aikaan tämä nainen itkee silmät päästään ja pyytää apua. onneksi, kuten aiemmin mainitsin, Maryn isä on eläkkeellä oleva poliisi ja pystyy rauhoittamaan hänet. ennen kuin hän lähtee, yritän mennä pyytämään anteeksi, mutta hän ei halua olla tekemisissä kanssani ja ajaa pois. edit: kielioppi.</w:t>
      </w:r>
    </w:p>
    <w:p>
      <w:r>
        <w:rPr>
          <w:b/>
        </w:rPr>
        <w:t xml:space="preserve">Tulos</w:t>
      </w:r>
    </w:p>
    <w:p>
      <w:r>
        <w:t xml:space="preserve">Mitä helvettiä, Beth? Mikä sinulla kesti niin kauan?</w:t>
      </w:r>
    </w:p>
    <w:p>
      <w:r>
        <w:rPr>
          <w:b/>
        </w:rPr>
        <w:t xml:space="preserve">Esimerkki 7.4832</w:t>
      </w:r>
    </w:p>
    <w:p>
      <w:r>
        <w:t xml:space="preserve">Teksti: 1. siirtyi uuteen yritykseen valmistuneena ja liittyi vanhempien valmistuneiden joukkoon. 2. muutaman kuukauden kuluttua olemme kaikki hyvissä väleissä - syömme yhdessä lounasta. olemme iloinen, yhtenäinen tiimi. yksi suuri klikki. 3. vanhempi, hyvin suosittu valmistunut vaatii eräänä päivänä asiakkaan luottotietoja, kun minulla on erittäin kiire toisen asiakkaan kanssa. sanon hänelle, että olen kiireinen ja että palaan asiaan. 4. Hän soittaa ja viestii koko päivän ja vaatii tietoja. 4. Saan tietää hänen esimiehensä kautta, että hän ei saa saada asiakkaan valtakirjoja. 5. hän saa vihdoin luvan ja jatkaa puheluita / txts. olen hyvin ärsyyntynyt, koska olen edelleen melko kiireinen. noin 2 tunnin kuluttua hän lähettää kaikille joukkosähköpostia, jossa hän sanoo, että hän ei voi tehdä työtään, koska "en anna hänen tehdä sitä". 6. Hän on ärsyttänyt minua, ja vastaan takaisin (kaikille). olemus: "hei, olen sanonut teille, että olen kiireinen ja että palaan asiaan. en arvosta vaatimuksianne, vaikka teillä ei ole koskaan ollut lupia - tämä on vastoin yrityksen käytäntöä. tässä ovat yksityiskohdat..." 7. siitä lähtien hän ja kaikki vanhemmat valmistuneet ovat osoittaneet minulle kylmää olkapäätä tai vaikenevat. 8. näemme toisiamme säännöllisesti, valitettavasti. minusta tulee kiusallista, kun he teeskentelevät, etten ole olemassa, ja puhuvat tulevasta ryhmälounaasta tai tulevista ryhmäjuhlista. minua ei tietenkään kutsuta, koska minua ei ole olemassa. 8. fml, mutta en voi antaa sen estää minua menemästä eteenpäin, eikö niin? joten jatkan töitä tavalliseen tapaan. osoitan myös heille kylmää kyytiä. olen yrittänyt pyytää anteeksi, mutta he eivät kuuntele. ** * suosittujen valmistuneiden vaatimuksista piittaamatta jättäminen ja yhtiön käytäntöjen noudattaminen, mikä johtaa siihen, että minusta tulee valmistuneiden tiimin musta lammas. * vastavuoroinen hiljainen kohtelu muita valmistuneita kohtaan. itse tunnen, että minua kiusataan, ja tunnen itseni yksinäiseksi. olen luultavasti ansainnut sen.</w:t>
      </w:r>
    </w:p>
    <w:p>
      <w:r>
        <w:rPr>
          <w:b/>
        </w:rPr>
        <w:t xml:space="preserve">Tulos</w:t>
      </w:r>
    </w:p>
    <w:p>
      <w:r>
        <w:t xml:space="preserve">**: poltetut sillat, jonka:</w:t>
      </w:r>
    </w:p>
    <w:p>
      <w:r>
        <w:rPr>
          <w:b/>
        </w:rPr>
        <w:t xml:space="preserve">Esimerkki 7.4833</w:t>
      </w:r>
    </w:p>
    <w:p>
      <w:r>
        <w:t xml:space="preserve">Teksti: No, veljet, minäkin halusin osallistua suureen kookospähkinöiden nussimisvimmaan. tänään oli vapaapäiväni ja myös vaimoni pisin työpäivä. on syytä mainita, että hänellä on kuukautiset, ja seksi on poissa kuvasta. en ole saanut pähkinää noin neljään päivään, ja ajatus maitomaisen kookospähkinän tunkeutumisesta jotenkin innostui lukiessani koko tämänpäiväisen kookospähkinän nussimis-bonanzan.Kävin kaupassa, ostin kookospähkinän ja pullon viiniä tunnelman luomiseksi. kotiin päästyäni avasin viinin korkin saadakseni huumaa ja jatkoin kookospähkinän avaamista vasaran ja naulan avulla. kun reikä oli asetettu paikalleen, laajensin sitä sopivasti jäsenelleni sopivaksi käyttämällä joitakin keittiössä olevia työkaluja. kun sain hyvän istuvuuden "koeajon" jälkeen, huomasin, että karvoja oli hieman liikaa. ajelin hänet kylpyhuoneessa wahl-ruohonleikkurilla. valmistelut oli tehty, tunnelma oli valmis, ja avasin pakkauksen kondomeja ja aloitin työt uuden narttuni kanssa. nopeasti eteenpäin muutama tunti myöhemmin, ja vaimoni tuli kotiin. kaikki oli hyvin, söimme päivällistä ja puhuimme, tavallista paskaa. tiesin, että mokasin, kun hän kysyi minulta kondomikääreitä, joita olin käyttänyt. ilmeisesti hän löysi ne roskiksesta ja säikähti vittu ja kysyi, kuka oli yli... Kerroin hänelle, että petin häntä kookospähkinällä. .. tarvittiin paljon vakuuttelua ja reddit-ketjujen näyttämistä todistaakseni, ettei minulla ollut ketään muuta yöksi ja tarvitsin vain pari hyvää fap-sessiota yksin. hän oli raivoissaan ja yritin lohduttaa häntä sanomalla, etten koskaan pettäisi häntä kenenkään kanssa... hänellä oli vain kova kiire kuun ajan takia ja se tuntui hyvältä ajatukselta. en saa enää ostaa kookospähkinöitä :/.</w:t>
      </w:r>
    </w:p>
    <w:p>
      <w:r>
        <w:rPr>
          <w:b/>
        </w:rPr>
        <w:t xml:space="preserve">Tulos</w:t>
      </w:r>
    </w:p>
    <w:p>
      <w:r>
        <w:t xml:space="preserve">nussin kookospähkinääni kondomin kanssa, vaimo löysi ne ja luuli minun pettävän häntä, joten minun oli tunnustettava.</w:t>
      </w:r>
    </w:p>
    <w:p>
      <w:r>
        <w:rPr>
          <w:b/>
        </w:rPr>
        <w:t xml:space="preserve">Esimerkki 7.4834</w:t>
      </w:r>
    </w:p>
    <w:p>
      <w:r>
        <w:t xml:space="preserve">Teksti: niin 5-6 päivää sitten perheeni ja minä ostimme trampoliinin lapsille leikkiä varten (im 17 ja se oli syntymäpäivälahja kahdelle siskolleni, jonka sain). kaikki oli hyvin ja hienosti, kunnes asetin sen, menen sisälle katsomaan uutisia televisiosta nähdäksemme myrskyvaroitukset 190-210 km/h tuulet (kilometriä tunnissa).tänään katsoin ulos makuuhuoneeni ikkunasta ja huomasin, että trampoliini pomppi ympäriinsä, joten menin ulos purkamaan sitä. tämä on polttoaine. kun nostin trampoliinia irrottaakseni ruuvia, tuuli tarttui trampoliiniin ja se lensi 20 metriä taivaalle ja suoraan naapurini uuteen hienoon autoon rikkoen tuulilasin.</w:t>
      </w:r>
    </w:p>
    <w:p>
      <w:r>
        <w:rPr>
          <w:b/>
        </w:rPr>
        <w:t xml:space="preserve">Tulos</w:t>
      </w:r>
    </w:p>
    <w:p>
      <w:r>
        <w:t xml:space="preserve">ostin trampoliinin ennen myrskyä, yritin purkaa sitä myrskyn aikana... se lensi pois ja romutti naapurin uuden auton.</w:t>
      </w:r>
    </w:p>
    <w:p>
      <w:r>
        <w:rPr>
          <w:b/>
        </w:rPr>
        <w:t xml:space="preserve">Esimerkki 7.4835</w:t>
      </w:r>
    </w:p>
    <w:p>
      <w:r>
        <w:t xml:space="preserve">Teksti: ensinnäkin, en usko, että ihmiset ovat vielä tajunneet, etten ole oikeasti koditon. olen vain yöpynyt ystäväni luona, jotta kämppikseni rauhoittuisi vähän aikaa. tavattuamme hänet tänään puhuimme tilanteesta. pyysin anteeksi sitä, että idiootti ystäväni otti asian puheeksi, mutta sanoin, että suurin osa siitä, mitä ystäväni sanoi, oli totta. kerroin hänelle, että olin kyllästynyt siihen, että hän valitti minulle olevansa väsynyt tai että hänellä on liikaa läksyjä, kun minä käytin paljon enemmän aikaa (noin 40 tuntia viikossa enemmän) läksyjen tekemiseen ja työskentelyyn maksaakseni koulun, ja hän sanoi, etten tee töitä tai opiskele yhtä paljon kuin hän. mainitsin myös hänen passiivisen aggressiivisen käyttäytymisensä ja kuinka olisin arvostanut sitä, että hän olisi ilmaissut äänekkäästi toiveensa siitä, että imuroisin useammin kuin joka toinen viikko. olimme eri mieltä siitä, miten asiat pitäisi tehdä, ja hän ei nähnyt, miksi olin turhautunut, asun hänen kanssaan enää vain 4 viikkoa! puhuin kämppikseni kanssa ja kerroin hänelle, mitä ajattelin vuorovaikutuksestamme. oli eri mieltä siitä. asun uusien kämppisten kanssa 4 viikon kuluttua!   [alkuperäinen tifu post](https://www.reddit.com/r/tifu/comments/63k653/tifu_by_letting_my_friend_use_my_computer/)</w:t>
      </w:r>
    </w:p>
    <w:p>
      <w:r>
        <w:rPr>
          <w:b/>
        </w:rPr>
        <w:t xml:space="preserve">Tulos</w:t>
      </w:r>
    </w:p>
    <w:p/>
    <w:p>
      <w:r>
        <w:rPr>
          <w:b/>
        </w:rPr>
        <w:t xml:space="preserve">Esimerkki 7.4836</w:t>
      </w:r>
    </w:p>
    <w:p>
      <w:r>
        <w:t xml:space="preserve">Teksti: Mutta ennen kuin aloitamme, haluan sanoa yhden asian: niin hullulta kuin tämä kuulostaakin, **tämä todella tapahtui.** Kuten monet teistä juutalaisista perheistä tietävät, barmitzvah on aika iso juttu. Koska en itse koskaan saanut oikeaa barmitzvaa lapsena (taloudellisia ongelmia - isä oli uhkapeluri), olin tietysti imarreltu, kun (nykyään entisen) vaimoni sisko pyysi minua auttamaan poikansa barmitzvan suunnittelussa - erityisesti viihteen järjestämisessä.aluksi olin aivan ymmälläni. minulla ei ollut aavistustakaan, mihin olin ryhtynyt, eikä minulla ollut craigslistin DJ:n lisäksi muita johtolankoja. kunnes löysin jonahin. istuin siis mcdonaldin parkkipaikalla töiden jälkeen, kuten tavallista, ja hakkailin mcdoubleja autossani. yhtäkkiä silmäkulmastani huomasin sen. jonahin hittibiisi - [se on pirun iso.] (https://reddit.).com) Tiedän, että tämä kuulostaa täysin naurettavalta - mutta tuohon aikaan minulla ei rehellisesti sanottuna ollut aavistustakaan siitä, että kappaleeseen liittyisi mitään seksuaalista merkitystä. olin liian kiireinen tuijottaessani sitä, josta luulin tulevan seuraava eric clapton. Syvällä mielessäni luulen tietäväni, mistä kappaleessa oli kyse, mutta olin rehellisesti sanottuna niin innoissani kappaleesta ja halusin nähdä sen veljenpoikani suurena päivänä, että mieleni järkeisti sen hänen isoksi vartalokseen / isoon vatsaan (johon pystyin ja pystyn valitettavasti vieläkin samaistumaan). Otettuani yhteyttä jonahin agenttiin sain itse asiassa yhteyden itse mieheen. kerroin hänelle, että se oli suuria juhlia varten, mutta hän sanoi, ettei hän tee live-esiintymisiä, vain näyttelijäkeikkoja. halusin sen niin kovasti, että päädyin tarjoamaan tarjouksen, jota hän ei voinut vastustaa - kaksi tonnia.Hän tietysti kysyi yksityiskohtia siitä, mitä hän halusi minun tekevän. ja tietysti vastasin: "Haluan kaiken." Eteenpäin muutama viikko myöhemmin. esitys oli alkanut, ja juhlat sujuivat hienosti. sain Jonahilta tekstiviestin, että hän oli ulkona, ja päästin hänet innokkaasti aulaan. Hänen vaatetuksensa oli melko huomaamaton - vain t-paita ja verkkarit. esittelin hänet vastahakoiselle perheelleni, vakuutin heille, että hän oli oikea mies, ja johdatin hänet sitten verhon taakse, jossa hän aikoi esiintyä. Annoin hänelle listan biiseistä (joista merkittävimmät olivat gangnam style ja tietysti it's too damn big). asettauduin veljenpoikani viereen ja sanoin hänelle ja hänen ystävilleen, että tämä kaveri on mahtava. että hän tulisi pitämään hänestä. kun it's too damn bigin biitti alkoi pauhata, sydämeni alkoi sykkiä yhtä nopeasti. Tunsin fyysisesti käteni tärisevän. syvällä sisimmässäni tiesin, että tunsin suurta vetoa jonahiin. mutta se, mitä tuli samettiverhojen läpi, oli aivan eri asia. jonah oli nimittäin repinyt treenihousunsa pois, ja sen sijaan hänellä oli yllään hänen tunnusomaiset ihokireät [pyöräilyhousunsa] (https://comedycentral.mtvnimages.com/images/shows/tds/videos/season_15/15030/ds_15030_03_1920x1080.jpg?quality=0.85&amp;width=664&amp;height=374&amp;crop=true). Sillä hetkellä tiesin tarkalleen, mistä kappaleessa oli kyse. Vannon, että pystyin näkemään jonahin silmistä hetken, jolloin hän tajusi, etteivät nämä olleet oikeat bileet - vaan bileet, jotka olivat täynnä 13-vuotiaita. se oli kuitenkin liian myöhäistä. hän puski läpi, ja jos en silloin ymmärtänyt laulun sanomaa, hänen osoittaessaan toistuvasti umpisolmua kertosäkeen aikana ja ilmaan hyppimällä teki sen varmasti selväksi. oli vasta noin minuutti, kun pojan isän - ikioman lankoni - oli pakko astua väliin. hän sammutti musiikin ja käski jonahia hyvin äänekkäästi painumaan vittuun.Jonah sanoi, että hän ei lähde ilman shekkiä. menin kiireesti lavalle, kun kaikki katsoivat minua, ja johdatin Jonahin lavan taakse. annoin hänelle nopeasti shekin ja melkein spurttasin itsekin ulos ovesta, kunnes appivanhempani ja oma (nykyään entinen) vaimoni sanoivat: "pysähdy. et voi juosta tältä karkuun." Säästän teidät yksityiskohdilta, mutta tämä oli alku hyvin ikävälle avioerolle. halusin vain purkaa tämän rinnastani, kaverit... älkää mokatko niin kuin minä tein.</w:t>
      </w:r>
    </w:p>
    <w:p>
      <w:r>
        <w:rPr>
          <w:b/>
        </w:rPr>
        <w:t xml:space="preserve">Tulos</w:t>
      </w:r>
    </w:p>
    <w:p>
      <w:r>
        <w:t xml:space="preserve">pyysin Jonahia, sain Falconin. älkää tehkö samoja virheitä kuin minä - tietäkää, mistä maksatte.</w:t>
      </w:r>
    </w:p>
    <w:p>
      <w:r>
        <w:rPr>
          <w:b/>
        </w:rPr>
        <w:t xml:space="preserve">Esimerkki 7.4837</w:t>
      </w:r>
    </w:p>
    <w:p>
      <w:r>
        <w:t xml:space="preserve">Teksti: Joten siskoni diane (joka on raskaasti raskaana) pyysi minua tänään saattamaan tyttärensä kouluun, koska hän ei voi. tiedättehän, raskaana ja mitä lie. joten minä, joka olen rakastava veli, suostuin saattamaan sisarentyttäreni kouluun. Koska sää on viime aikoina ollut täällä melko kylmä, laitoin ison mustan trenssitakkini päälleni pysyäkseni lämpimänä. Jätin veljentyttäreni kotiin ja kävellessäni takaisin kotiin huomasin, että ryhmä opettajia, joiden ohi kävelin, huomautti takistani, ja tässä kohtaa tein virheeni. Minä, 20-vuotias, vasta yliopistossa opiskeleva kelmi, sanoin ryhmälle vanhempia opettajia ja epäileviä vanhempia: "Älkää viitsikö, kaverit, trenssitakki ei tee minusta pedofiiliä. pino lapsipornoa patjani alla tekee sen." Sisäisesti nauroin, minusta se oli hulvatonta! mutta olisitte voineet kuulla neulan putoavan tuolla leikkikentällä. lähden nopeasti pois ja kävelen/juoksen nolosti kotiin.Siirryn nopeasti eteenpäin noin tunti sitten, kun koulu soittaa siskolleni kertoakseen tapahtuneesta ja ilmoittaakseen, että minut on poistettu niiden henkilöiden listalta, jotka saavat noutaa tai viedä sisarentyttäreni kouluun, ja että en ole enää tervetullut koulun alueelle. edit: minusta tuntui, että minun pitäisi varmaan mainita, että vankilasta vapautunut pedofiili muutti takaisin taloonsa vähän aikaa sitten. se tekee vittuilusta vielä pahemman, vai mitä?</w:t>
      </w:r>
    </w:p>
    <w:p>
      <w:r>
        <w:rPr>
          <w:b/>
        </w:rPr>
        <w:t xml:space="preserve">Tulos</w:t>
      </w:r>
    </w:p>
    <w:p>
      <w:r>
        <w:t xml:space="preserve">teki pedofiilivitsin siskontyttöni koulussa, ja nyt minut on erotettu koulusta.</w:t>
      </w:r>
    </w:p>
    <w:p>
      <w:r>
        <w:rPr>
          <w:b/>
        </w:rPr>
        <w:t xml:space="preserve">Esimerkki 7.4838</w:t>
      </w:r>
    </w:p>
    <w:p>
      <w:r>
        <w:t xml:space="preserve">Teksti: pakollinen ei tapahtunut tänään, mutta /u/snedgemasterin [postaus](https://www.reddit.com/r/tifu/comments/7m9ywc/tifu_by_trying_to_play_my_dads_didgeridoo/?st=jbocha5f&amp;sh=dc31efef) toi esiin kauheita muistoja ja nyt olen traumatisoitunut uudelleen. muutama vuosi sitten katsoin lotr extended editionsia kavereiden kanssa ja teimme popcornia. kun heräsin seuraavana aamuna, aloin selata puhelintani ja nirsoilla vieressäni olevaa kulhoa. sain ison kourallisen popcornia, ja heti kun laitoin sen suuhuni, tunsin sileän pinnan kielelläni ja ajattelin, että joku oli laittanut kulhoon karkkia tai jotain. ei. helvetin torakka. juoksin vessaan ja ehdin juuri ja juuri ennen kuin aloin oksentaa suihkussa. muutaman kerran vuodessa muistan tämän sattumanvaraisesti ja alan oksentaa. joka kerta kun menen elokuviin, traumatisoidun uudelleen. /u/snedgemaster tietämättäni traumatisoi minut uudelleen. Minun on pestävä hampaani.</w:t>
      </w:r>
    </w:p>
    <w:p>
      <w:r>
        <w:rPr>
          <w:b/>
        </w:rPr>
        <w:t xml:space="preserve">Tulos</w:t>
      </w:r>
    </w:p>
    <w:p>
      <w:r>
        <w:t xml:space="preserve">söi aamulla popcornin jäänteitä, sai mukavan torakkayllätyksen.</w:t>
      </w:r>
    </w:p>
    <w:p>
      <w:r>
        <w:rPr>
          <w:b/>
        </w:rPr>
        <w:t xml:space="preserve">Esimerkki 7.4839</w:t>
      </w:r>
    </w:p>
    <w:p>
      <w:r>
        <w:t xml:space="preserve">Teksti: en yleensä postitse paljon, mutta minun piti kirjoittaa jonnekin. tämä tapahtui itse asiassa 1 ja puoli kuukautta sitten.Pidin tästä tytöstä, mutta hän siirtyi kouluun 2 kesää sitten. en oikeastaan tiedä paljon hänestä ja emme oikeastaan puhuneet. mutta mitä minulla oli, minulla oli tunteita häntä kohtaan. joten kun hän siirtyi, en koskaan nähnyt häntä enää. olen melko epäsosiaalinen ja tuntematta häntä paljon pohjimmiltaan merkitsi loppua. tunteeni häntä kohtaan katosivat hiljalleen ja noin puolen vuoden kuluttua ne olivat poissa. ainakin niin luulin. eräänä iltana menimme kavereideni kanssa katsomaan elokuvaa. jonotin sisäänpääsyä, koska kyseessä oli melko uusi elokuva. kun ovet aukesivat ja olimme menossa sisään, näin hänet. en uskonut, että se oli hän. kävelimme suoraan toistemme ohi. kun pääsin sisälle ja istahdin alas, yritin etsiä häntä. Näin hänet ja kysyin ystävältäni, oliko se hän. hän oli samaa mieltä. joten tuijotin häntä, mikä on aika kiusallista, enkä ole varma, mutta luulen, että hän tuijotti takaisin. tunteeni palasivat hitaasti tässä vaiheessa. halusin jutella hänelle. sanoin siis meneväni pesuhuoneeseen, ja kun palaan, ajattelin istua hänen viereensä minuutiksi tai kahdeksi ja jutella. en välitä siitä, muistiko hän minut vai ei, koska voin vain sanoa, että olin hänen luokallaan, ja hän luultavasti muistaisi. kun tulin takaisin pesuhuoneesta, yksi hänen kavereistaan oli jo ottanut paikan. se sai minut epäröimään, pitäisikö minun vielä mennä hänen luokseen. tein nopean valinnan ja sanoin, että vasta elokuvan jälkeen, koska se alkoi pian joka tapauksessa. elokuvan jälkeen kaikkien kavereideni oli käytävä pesuhuoneessa. käytin tilaisuutta hyväkseni ja seisoin portaiden edessä, jotka olivat ainoa tapa poistua teatterista. Odotin ja totta tosiaan hän käveli alas. tässä kohtaa kuitenkin mokasin. häntä ympäröi kolme hänen ystäväänsä ja se oli minusta pelottavaa. hän käveli hitaasti pois ja minä olin vielä päättämässä. oli liian myöhäistä. aika ratkaisi puolestani. surullista oli se, että kaikki ystävät hänen mukanaan olivat hänen tyttöystäviään eikä yksikään ollut mies. jotkut kysyisivät, miksi en kysynyt hänen numeroaan ennen kuin hän siirtyi. Tiesin, että hän oli siirtymässä. en kuitenkaan ollut tuolloin valmis suhteeseen ja lisäksi hän piti jo eräästä ystävästäni. ei mikään todella läheinen ystävä. vain ystävä, jonka kanssa juttelin silloin tällöin. heillä ei ollut suhdetta tai mitään, mutta se oli läheistä. tuo ystävä on kuitenkin tällä hetkellä parisuhteessa jonkun toisen kanssa. tunnen olevani nyt paljon valmiimpi kuin aiemmin. miksi en voi vain löytää häntä sosiaalisesta mediasta ja kysyä häntä? se ei ole sama asia. hän ei muistaisi minua ja on aivan eri asia kysyä jotakuta internetissä. se saa sinut näyttämään itsevarmalta. mokasin. kirjaimellisesti ainoa mahdollisuuteni. mitkä ovat mahdollisuudet nähdä tyttö, jota et ole nähnyt tai jonka kanssa et ole puhunut pitkään aikaan samassa teatterissa, samassa elokuvassa, samaan esitysaikaan. tämän tapahtuman jälkeen toivon vain, että olisin kasvattanut munaa ja mennyt hänen luokseen. miksi en ollut kuunnellut shia labeoufia? olisi pitänyt vain tehdä se, ja nyt en ehkä saa toista tilaisuutta. mutta vakavasti, jos aiot pyytää tytön numeroa, tee se. se on rehellisesti paras neuvo, jota en noudattanut. tiedän, että se voi tuntua pelottavalta, mutta jos et pyydä, elät paljon pahimman tuskan kanssa. sen tuskan, että elät katumuksen kanssa.</w:t>
      </w:r>
    </w:p>
    <w:p>
      <w:r>
        <w:rPr>
          <w:b/>
        </w:rPr>
        <w:t xml:space="preserve">Tulos</w:t>
      </w:r>
    </w:p>
    <w:p>
      <w:r>
        <w:t xml:space="preserve">näin erään tytön, josta pidin ja jota en ole nähnyt tai jonka kanssa en ole puhunut yli vuoteen, teatterissa katsomassa samaa elokuvaa samaan aikaan, ja mokasin.</w:t>
      </w:r>
    </w:p>
    <w:p>
      <w:r>
        <w:rPr>
          <w:b/>
        </w:rPr>
        <w:t xml:space="preserve">Esimerkki 7.4840</w:t>
      </w:r>
    </w:p>
    <w:p>
      <w:r>
        <w:t xml:space="preserve">Teksti: niin, tänään olen käynnistänyt minun Windows 10 pc tavalliseen tapaan. nähdä, että päivitys eilen lisätty bash shell (ei-tech taju, se on komentokehote linux) joten ajattelin minä sotkea sen kanssa. fu#1 (ei putoamista tästä): suoritin komennon fork bomb, joka lukitsi windowsin tehokkaasti. fu#2 (putoaminen, josta yritän toipua) oli suorittaa "rm -rf / --no-preserve-root" (ilman lainausmerkkejä). niille, jotka eivät tiedä, rm tarkoittaa poistamista, -r on rekursiivinen, ja -f on väkisin. / on juurikansio, jossa on kaikki. joten luonnollisesti se pyyhkii kaiken kaikilta asemilta, joilta käyttöjärjestelmä voi lukea ja kirjoittaa. ajattelin, että se vain tiiliskivi bashille, joten ajoin sen. ja katso, työpöytä pyyhki kaiken, discord oksensi virheitä ja ms edge ei edes käynnistynyt. Itse asiassa chrome lukkiutuu, käynnistysvalikko ei aukea ja se on miinakenttä. tajusin olevani tuhoon tuomittu, käynnistin windows 10 -cd:n ja tarkistin d-aseman (kaikki henkilökohtaiset tiedostot) ja huomasin, että ne olivat kaikki poissa. surullinen päivä minulle. onneksi olen parhaillaan toipumassa ja uudelleenasennus kesti vain 3-5 minuuttia.</w:t>
      </w:r>
    </w:p>
    <w:p>
      <w:r>
        <w:rPr>
          <w:b/>
        </w:rPr>
        <w:t xml:space="preserve">Tulos</w:t>
      </w:r>
    </w:p>
    <w:p>
      <w:r>
        <w:t xml:space="preserve">älä suorita tappavia komentoja ylläpitäjänä, etenkään jos et tiedä seurauksia.</w:t>
      </w:r>
    </w:p>
    <w:p>
      <w:r>
        <w:rPr>
          <w:b/>
        </w:rPr>
        <w:t xml:space="preserve">Esimerkki 7.4841</w:t>
      </w:r>
    </w:p>
    <w:p>
      <w:r>
        <w:t xml:space="preserve">Teksti: koska päätilini voidaan jäljittää minuun ja en todellakaan halua kenenkään, joka tuntee minut, tietävän tästä, heittää pois! tämä tapahtui siis 3 päivää sitten perjantai-iltana. minä ja hän, sanotaan häntä Dorothyksi, olemme puhuneet skypessä melko paljon useita tunteja. hän on suhteellisen humalassa siinä määrin, että hän puhuu jostain ja kikattaa koko ajan. se meni todella friikiksi, kun hän alkoi puhua jostain todella masentavasta jutusta. tässä vaiheessa minun olisi pitänyt vain lähteä, koska tiesin, millainen hän oli näin humalassa, saati väsyneenä. mutta jatkoin vain. jossain vaiheessa hän päätti vaihtaa pyjaman päälle, mikä normaalisti olisi ollut ihan ok, koska hän vain meni hetkeksi pois ja tuli takaisin pyjamassaan. tällä kertaa oli aika erilaista, että hän vain päätti hakea pyjaman ja vaihtaa sen suoraan edessäni. ennen olin niinku en välitä, mutta kun tajusin mitä oli tekeillä ja säikähdin ja siirsin vain sen hemmetin skype-ikkunan pois näkyvistä. valitettavasti päätin mennä katsomaan ja sillä hetkellä kun näin hänen tissinsä ajattelin vain, että "wtf sä teet, hän on sun paras kaveri, stawp" joten piilotin skype-ikkunan pois näkyvistä kunnes tiesin että hän oli lopettanut. punastuin niin kovasti sen jälkeen ja hän huomasi. Pian minun oli pakko lopettaa skype. seuraavana päivänä hän heräsi ja ilmeisesti ainoa asia, jonka hän muistaa, on se, että hän vaihtoi vaatteet edessäni (minusta on aika surullista, että ainoa asia, jonka hän muistaa, on pahin osa, tbh). ensimmäinen asia, jonka hän tekstaa minulle, on "wtf even...god. please tell me i imagined last night", jota seuraa "dear god i didn't". hän tajusi tämän, koska hän luki pienen keskustelun, jonka kävimme sen jälkeen, kun olin päässyt pois koneeltani. lyhyesti sanottuna, meistä molemmista tuntuu kamalalta koko tämä juttu. minusta siksi, että olin selvin päin, joten olisin voinut vain yrittää estää asioita menemästä huonompaan suuntaan, ja hänestä siksi, että hän ei päässyt pois puhelimestaan, kun alkoi juoda, periaatteessa siksi, että olin todistamassa mitään siitä, mitä tapahtui. Joten kyllä, niin vittu tapahtui, kirjoitin tämän rehellisesti, jotta saisin koko tarinan niin hyvin kuin muistan sen kirjallisena. edit: tajuan, että olen nössö tämän koko jutun suhteen. sen sanottuani kiitän teitä ihmisiä kommenteista. Puhun koko jutusta suhteettomasti ja minun pitäisi vain nauraa sille, koska se ei ollut niin paha. nauroin suurimmalle osalle kommenteista, joten se todella auttaa. joka tapauksessa olen iloinen, että sain oikeasti tämäntyyppistä vastausta, ja nyt tunnen itseni itse asiassa hieman paremmaksi, joten joo... poikkean aiheesta. Rauhaa ja kiitos, että luitte ja vastasitte.</w:t>
      </w:r>
    </w:p>
    <w:p>
      <w:r>
        <w:rPr>
          <w:b/>
        </w:rPr>
        <w:t xml:space="preserve">Tulos</w:t>
      </w:r>
    </w:p>
    <w:p>
      <w:r>
        <w:t xml:space="preserve">skypetin parhaan ystäväni kanssa, hän vaihtoi vaatteita edessäni ja vilautti minulle. yritin piiloutua tältä, mutta katsoin. tunnen itseni nyt kamalaksi.</w:t>
      </w:r>
    </w:p>
    <w:p>
      <w:r>
        <w:rPr>
          <w:b/>
        </w:rPr>
        <w:t xml:space="preserve">Esimerkki 7.4842</w:t>
      </w:r>
    </w:p>
    <w:p>
      <w:r>
        <w:t xml:space="preserve">Teksti: viime aikoina olen pelannut mgs: ground zeroes.I myös pelannut snake eater aiemmin.Tänään minulla oli kemian testi. kuten useimmat testit menevät, harjoitukset sijoittuvat ylöspäin dificulty.i.e.: 1.1) on jotain yksinkertaista, kuten, "tunnista tämä" 1.2) on jonkin verran laskemista liitteenä ja 1.3) on todellinen aivojen kiusaaja. tein harjoituksen 1.1) joten en laittanut paljon ajatuksia siihen. "mitä tarkoittaa "mg (s)"?". helppoa. (s) tarkoittaa solid niin, ja ajattelematta magnesiumia, kirjoitin heti metal gear solid. olen muistanut mokani vasta tänään, kun käynnistin ps2:n pelatakseni magnesium solidia.</w:t>
      </w:r>
    </w:p>
    <w:p>
      <w:r>
        <w:rPr>
          <w:b/>
        </w:rPr>
        <w:t xml:space="preserve">Tulos</w:t>
      </w:r>
    </w:p>
    <w:p>
      <w:r>
        <w:t xml:space="preserve">mg (s) tarkoittaa magnesium solidia, ei metal gear solidia. muokkaus/päivitys: sain testini takaisin. tuohon harjoitukseen hän kirjoitti: " ei lasketa, koska pyysit otakonilta apua".</w:t>
      </w:r>
    </w:p>
    <w:p>
      <w:r>
        <w:rPr>
          <w:b/>
        </w:rPr>
        <w:t xml:space="preserve">Esimerkki 7.4843</w:t>
      </w:r>
    </w:p>
    <w:p>
      <w:r>
        <w:t xml:space="preserve">Teksti: opetin, että olisi juhlava asia lähettää movemberin kunniaksi snapchat amerikkalaiselle ystävälleni. koska olen niin hauska kaveri, keksin hienon idean. olen australialainen ja ajattelin, että miksi en voisi lisätä siihen down under -tyylistä twistiä. en ollut ajanut häpykarvojani pitkään aikaan, joten se näytti melko movembermaiselta yhdistämällä nämä kaksi ajatusta (down under ja häpykarvani) päätin lähettää kuvan häpykarvojeni alueesta hulvattoman kuvatekstin "happy movember from down under!" En kuitenkaan tiennyt, että olin chattaillut tytön kanssa, jonka kanssa olin snapchatissa. painoin lähetä ja ajattelin näkeväni kaverilistan, mutta yllätyin kuitenkin kovasti, kun näin lähetyksen. nyt hän luulee, että olen raiskaaja. ei mene hyvin.</w:t>
      </w:r>
    </w:p>
    <w:p>
      <w:r>
        <w:rPr>
          <w:b/>
        </w:rPr>
        <w:t xml:space="preserve">Tulos</w:t>
      </w:r>
    </w:p>
    <w:p>
      <w:r>
        <w:t xml:space="preserve">Lähetin kuvan häpykarvoistani eräälle tytölle.</w:t>
      </w:r>
    </w:p>
    <w:p>
      <w:r>
        <w:rPr>
          <w:b/>
        </w:rPr>
        <w:t xml:space="preserve">Esimerkki 7.4844</w:t>
      </w:r>
    </w:p>
    <w:p>
      <w:r>
        <w:t xml:space="preserve">Teksti: tämä ei itse asiassa tapahtunut tänään, vaan muutama viikko aiemmin.yliopistossani on ateriaohjelman kautta perustettu järjestelmä, jossa laitamme vuoden alussa muutaman tuhat dollaria etukäteen, ja ne muutetaan "ruokailudollareiksi", joita käytetään pääasiassa kahvilassamme ja pizzeriassamme. periaatteessa, jos voileipä maksaisi normaalisti 5 dollaria, se maksaisi ruokailudollareina noin 1,20 dollaria. asetin omani niin, että minulla olisi melkein tarkalleen saman verran rahaa kuin käyttäisin ensimmäisen lukukauden aikana, koska rahat eivät siirry toiselle lukukaudelle. ehkä noin 2-3 dollaria ylimääräistä. nyt meidän pizzeriassa myydään ruokatarvikkeita, kuten maitoa ja muroja ja välipaloja, mutta herkullisin juttu on pussi kuivattuja mangoja, helvetin iso pussi vieläpä. mitään hintoja ei kuitenkaan ole ilmoitettu, ja yleensä ostan mitä tahansa, koska se ei ole koskaan yli 3 dollaria. Niinpä vähän aikaa sitten ostin mangoja. ne maksoivat 18 dollaria ruokarahaa, mikä on ihan naurettavaa. hypätään siis eteenpäin kohti lukukauden loppua, ja ruokarahat ovat käytännössä loppu, ja jäljellä on melkein kuukausi. ja olen rahaton. ainakin mangot olivat herkullisia.</w:t>
      </w:r>
    </w:p>
    <w:p>
      <w:r>
        <w:rPr>
          <w:b/>
        </w:rPr>
        <w:t xml:space="preserve">Tulos</w:t>
      </w:r>
    </w:p>
    <w:p>
      <w:r>
        <w:t xml:space="preserve">katso hinnat ennen kuin ostat, jotta et päädy kuten tämä kaveri.</w:t>
      </w:r>
    </w:p>
    <w:p>
      <w:r>
        <w:rPr>
          <w:b/>
        </w:rPr>
        <w:t xml:space="preserve">Esimerkki 7.4845</w:t>
      </w:r>
    </w:p>
    <w:p>
      <w:r>
        <w:t xml:space="preserve">Teksti: asun asuinkerrostalossa, jossa on puutarhatontteja, joita vuokralaiset voivat tilata ja käyttää kesän ajan joka vuosi. ulkona on vihdoin mukava sää, joten ne avattiin juuri tällä viikolla, ja halusin mennä sinne ja aloittaa kitkemisen, löysätä maata hieman, suunnitella tonttia, paljon valmisteluja ennen varsinaista istutusta tänä viikonloppuna. eilen oli upea sää, joten päätin, että olisi hyvä aika tehdä kaikki tämä töistä päästyäni. Suunnittelin tacoja mustilla pavuilla, joten laitoin pavut kattilaan veteen (yleensä kuivattuja papuja pitää keittää vähintään 45 minuuttia, ennen kuin niistä tulee syötäviä, useimmiten ne kestävät ainakin tunnista puoleentoista tuntiin). kattila kiehuu, minulla on vielä reilut kaksi tuntia auringonvaloa jäljellä, ja lähden puutarhaan. Kaksikymmentä minuuttia myöhemmin, mieheni kävi tarkistamassa ne ja sanoi, että vesi oli vähän vähissä, joten hän lisäsi lisää. Neljäkymmentäviisi minuuttia myöhemmin, multa oli valmista tämän viikonlopun istutuksia varten. haaveilin tacoista, kun kuulin palohälyttimen soivan. paska. aloin kävellä vähän nopeammin toivoen, että se olisi vain vähän savua. ei. savua tulvi asuntoni ikkunoista. poliisi oli juuri ehtinyt paikalle ja palokunta on tulossa (talon hälyttimet ottavat automaattisesti yhteyttä hätäkeskukseen. juoksin sisälle ottamaan ne pirun pavut liedeltä ja hakemaan kissan ulos. tulipaloa ei ole, vain tonneittain savua, hyvin järkyttynyt kissanpentu ja muutama ärsyyntynyt naapuri. nyt joudun käymään vuokrasopimuksessani määrätyn paloturvallisuuskurssin, ja kaikki asunnossani haisee palaneilta pavuilta. ainakaan asiat eivät ole menneet vielä paljon, paljon huonommin.</w:t>
      </w:r>
    </w:p>
    <w:p>
      <w:r>
        <w:rPr>
          <w:b/>
        </w:rPr>
        <w:t xml:space="preserve">Tulos</w:t>
      </w:r>
    </w:p>
    <w:p>
      <w:r>
        <w:t xml:space="preserve">puutarhanhoito, päivällisen tekeminen, talon ja kissan savustaminen (kissa on kunnossa).</w:t>
      </w:r>
    </w:p>
    <w:p>
      <w:r>
        <w:rPr>
          <w:b/>
        </w:rPr>
        <w:t xml:space="preserve">Esimerkki 7.4846</w:t>
      </w:r>
    </w:p>
    <w:p>
      <w:r>
        <w:t xml:space="preserve">Teksti: Tämä tapahtui muutama kuukausi sitten, mutta en ollut vielä redditissä. kun olin lukion ylioppilas, olin bändissä ja poliisin tutkimusretkikunnassa (se on kuin partiolaiset poliisin kanssa). menin poliisilaitokselle saadakseni aikatauluni neuvonantajaltani ja näin, että kaikki päivystävät poliisit olivat toimistossa. Koska tiesin, ettei kaduilla partioi tuolloin ketään, ylitin nopeusrajoituksen, ajoin liikenneympyrän läpi enkä käyttänyt vilkkuja koko kotimatkalla. kun tulin kotiin, nousin autostani ja näin poliisin. ilmeisesti minua seurattiin sen jälkeen, kun olin ajanut liikenneympyrän läpi, enkä nähnyt hänen vilkuttavan valojaan ennen kuin tulin kotiin. onneksi en saanut sakkoa, mutta hän oli raivoissaan.</w:t>
      </w:r>
    </w:p>
    <w:p>
      <w:r>
        <w:rPr>
          <w:b/>
        </w:rPr>
        <w:t xml:space="preserve">Tulos</w:t>
      </w:r>
    </w:p>
    <w:p>
      <w:r>
        <w:t xml:space="preserve">ajoin liikenneympyrän yli, ja poliisi pysäytti minut taloni edessä...</w:t>
      </w:r>
    </w:p>
    <w:p>
      <w:r>
        <w:rPr>
          <w:b/>
        </w:rPr>
        <w:t xml:space="preserve">Esimerkki 7.4847</w:t>
      </w:r>
    </w:p>
    <w:p>
      <w:r>
        <w:t xml:space="preserve">Teksti: heittää pois syistä. myös olen mobiili, joten olkaa ystävällisiä. tämä ei tule olemaan hauska tifu btw. tämä on tapahtunut jo vuosia, mutta minun oivallus oli viime yönä. juuri nyt olen 1600 mailin päässä kotoa, työskentelen paska työ, ja pahoillani kaikesta. kaksi kuukautta sitten minulla oli uskomaton tyttöystävä, mahtava asunto ja kaksi mahtavaa kissaa. Toinen niistä on ollut minulla neljä vuotta. Kaikki alkoi vuosi sitten, kun olin niin tyhmä, että jouduin rattijuopumukseen. En edes päässyt yli 21-vuotiaaksi. Tyttöystäväni pysyi rinnallani, toi minut oikeuteen ja auttoi rahan kanssa. Siirryin eteenpäin noin vuosi sitten, ja käyn edelleen ulkona ja vedän kännit, kun jätän tyttöystäväni kotiin. (hän on 20-vuotias.) tulin kotiin kännissä ja aloitin riidan. hän antoi silti anteeksi joka aamu sen jälkeen, kun olin tehnyt sen. kyllä, valitettavasti sitä tapahtui usein. yritin lopettaa. rauhoituin. sitten sain töitä viinikaupasta, joka oli mahtavaa ja minulla oli tulevaisuus, mutta se ei tietenkään auttanut. join edelleen lähes päivittäin, kunnes sammuin. hän pysyi silti rinnallani. Meillä oli riitamme. ajoittain uhkailimme jättää toisemme. mikä ei ole terveellisintä, tiedän, mutta kuka onkaan täydellinen. sitten tapahtui se yö. se yö, jolloin päätin, että olin saanut tarpeekseni. en aikonut vain uhkailla tällä kertaa. olin valmis. hän muutti pois. parin viikon sisällä kaverini maan toisella puolella vakuutti minut tulemaan ulos hänen luokseen. Ajattelin, että miksipä ei. Minulla ei ole autoa, tyttöä eikä asuntoa. Se on myös juuri se paikka, jossa haluan olla. Täällä on hienoa. Joten pakkasin tavarat, hän otti kissat ja minä lähdin pois. Viime yönä tajusin sen. Olin yksin kotona kännissä halpaa vodkaa juodessani. Mokasin. Olen ollut itsekäs mulkku. Hän oli järkyttynyt, ja se on minun syytäni. Olen nyt keskellä ei-mitään. henkisesti yksin. teen paskaa työtä ilman tulevaisuutta. pystyn hädin tuskin maksamaan vuokraa. hän on vielä tarpeeksi siisti puhuakseen minulle, mutta epäilen, etten pystyisi koskaan osoittamaan itseäni sen arvoiseksi. olen vasta 23-vuotias ja toistaiseksi olen kuumalla raiteella tuhoamassa elämäni. siinä kaikki. kiitos kun luitte. edit. haluan vain kiittää teitä kaikkia siitä, että olette mahtavia.</w:t>
      </w:r>
    </w:p>
    <w:p>
      <w:r>
        <w:rPr>
          <w:b/>
        </w:rPr>
        <w:t xml:space="preserve">Tulos</w:t>
      </w:r>
    </w:p>
    <w:p>
      <w:r>
        <w:t xml:space="preserve">oli kaikki. menetti kaiken. alkoholi.</w:t>
      </w:r>
    </w:p>
    <w:p>
      <w:r>
        <w:rPr>
          <w:b/>
        </w:rPr>
        <w:t xml:space="preserve">Esimerkki 7.4848</w:t>
      </w:r>
    </w:p>
    <w:p>
      <w:r>
        <w:t xml:space="preserve">Teksti: tänä aamuna heräsin tavalliseen tapaan, kävin suihkussa, söin aamiaista jne. mutta jostain syystä en löytänyt hammasharjaani. koska söin periaatteessa makeaa roinaa aamiaiseksi, tarvitsin hammasharjan nopeasti ja tiesin, että kämppikseni ei antaisi minun lainata hänen hammasharjaansa, joten hiivin hänen huoneeseensa etsimään hammasharjaa. etsittyäni sitä pari minuuttia löysin sen lopulta hänen sänkynsä vieressä olevasta alalaatikostaan. se istui siellä vain yksin ilman muita esineitä ympärillään. outoa. Tartuin hammasharjaan välittämättä miltä se näytti, koska minulla oli todella halu harjata hampaat, huuhtelin sen vedellä, työnsin sen suuhuni ja aloin harjata. yhtäkkiä huomasin, että suussani alkoi tuntua outo maku. en tiennyt mitä tehdä, nielaisin ja tunsin nesteen vajoavan hitaasti kurkkuuni, kesti hetken tajuta, mutta se maistui hieltä. Otin hammasharjan pois suustani ja huomasin, että se oli pienten lyhyiden mustien karvojen peitossa, ainoa arvaukseni on, että hän hoitelee pillukarvojaan sillä, enkä enää koskaan palaa hänen huoneeseensa. edit:mitään ei ole tapahtunut toistaiseksi; ei sivuvaikutuksia tms. olen elävä mies.</w:t>
      </w:r>
    </w:p>
    <w:p>
      <w:r>
        <w:rPr>
          <w:b/>
        </w:rPr>
        <w:t xml:space="preserve">Tulos</w:t>
      </w:r>
    </w:p>
    <w:p>
      <w:r>
        <w:t xml:space="preserve">Minun piti hiipiä kämppikseni huoneeseen lainatakseen hammasharjaa ja huomasin kantapään kautta, että se oli hikinen ja pillunkarvojen peitossa.</w:t>
      </w:r>
    </w:p>
    <w:p>
      <w:r>
        <w:rPr>
          <w:b/>
        </w:rPr>
        <w:t xml:space="preserve">Esimerkki 7.4849</w:t>
      </w:r>
    </w:p>
    <w:p>
      <w:r>
        <w:t xml:space="preserve">Teksti: tapahtui eilen... tyttäreni on 2-vuotias (no, täyttää viikonloppuna). joululahjaksi hän sai puisen keittiön ja on nauttinut paljon teeskentelyleikeistä; ruoanlaitosta, tiskaamisesta, kaikesta siitä, mitä keittiössä tehdään. olemme kannustaneet häntä pesemään kätensä säännöllisesti valmistautuakseen pottailuun, ja eilen hän käytti teeskentelemäänsä ketsuppipulloa saippualla ja pesi kätensä pienessä pesualtaassaan. tästä tuli pian äidin käsien peseminen. Olin iloisesti levittäytynyt lattialle viettämään viileitä 5 minuuttia, kun hän juoksi lavuaarille "hakemaan vettä" ja palasi sitten pesemään käteni. sitten hän päätti pestä jalkani. kutitusrefleksini käynnistyi ja potkaisin häntä suoraan naamaan, helvetin kovaa. onneksi ei tullut mustelmia, mutta meillä oli paljon kyyneleitä ja hänellä oli iso punainen läiskä keskellä otsaa. vuoden äiti tässä, mutta kai se olisi voinut olla paljon pahempaa! edit: on ihmeellistä, kuinka moni luuli tätä lukiessaan, että se oli hänen isänsä. &lt;sisällytä jotain terävää seksismistä/sukupuolirooleista tähän&gt;.</w:t>
      </w:r>
    </w:p>
    <w:p>
      <w:r>
        <w:rPr>
          <w:b/>
        </w:rPr>
        <w:t xml:space="preserve">Tulos</w:t>
      </w:r>
    </w:p>
    <w:p>
      <w:r>
        <w:t xml:space="preserve">Tytär teeskenteli pesevänsä jalkojani, ja se kutitti minua, joten potkaisin häntä suoraan kasvoihin.</w:t>
      </w:r>
    </w:p>
    <w:p>
      <w:r>
        <w:rPr>
          <w:b/>
        </w:rPr>
        <w:t xml:space="preserve">Esimerkki 7.4850</w:t>
      </w:r>
    </w:p>
    <w:p>
      <w:r>
        <w:t xml:space="preserve">Teksti: pakollinen tämä ei tapahtunut tänään. se tapahtui vuonna 1994, kun olin 10. luokalla. olin armeijan huollettavana ja asuin tuolloin Yhdysvaltain armeijan tukikohdassa saksassa. niille, jotka eivät tiedä, puolustusministeriö perustaa usein amerikkalaisia kouluja näihin tukikohtiin, jotta sotilashenkilöstön lasten ei tarvitsisi käydä paikallista koulua isäntäkansan kielellä; minä kävin tällaista koulua. dod-koulu ei ollut kuin tyypillinen amerikkalainen lukio, lukuun ottamatta neljää suurta luokkaa (matematiikka, luonnontieteet, englanti ja historia), monet luokat olivat verkossa (Novell Netwaren ja Lotusin kautta, jos haluatte tietää), ja kunhan palautit tehtävät ajoissa, kukaan ei välittänyt, kun menit tietokoneluokkaan. Koska luokkiemme aikataulut olivat löysät, saimme poistua kampukselta lounaalle. kyseisen päivän lounasaikaan minä ja ystäväni, jota kutsumme aliksi, päätimme mennä hänen kotiinsa ja varastaa hänen vanhempiensa jääkaapista ruokaa. siellä ollessani näin hänen sohvapöydällään jotain, joka näytti glock 19:ltä. tiesin, mikä se oli, koska päähenkilö o-dog käytti sitä elokuvassa menace ii society, joka oli juuri ilmestynyt kotivideolla, ja kuten kaikki valkoiset teinit tuohon aikaan, olimme ihastuneita gangstaelokuviin. Kysyin aseesta, ja al nauroi ja näytti minulle, että se oli vain sytytin. pidin sitä siistimpänä juttuna ikinä ja ehdotin, että ottaisimme sen mukaan kouluun ja esittelisimme sitä kaikille kavereillemme. al oli huolissaan, mutta lopulta hän taipui sen jälkeen, kun olin useita minuutteja huomauttanut hänelle, miten "hauskaa" olisi kulkea koulussa käyttäytymässä kuin roistot.suurin osa oppilaista on luokassa, joten käytävät ovat tyhjät, mutta silti al ja minä teemme parhaan roistoimitaatiomme, kävelemme gangstamaisesti ontuen housut alhaalla ja pidämme mahdollisimman kovia ilmeitä. kyllä, kuka tahansa seuraavaksi törmääkin, saa sen!No, ensimmäinen henkilö, jonka kohtaamme käytävällä, on englannin opettajamme. juuri sillä hetkellä minulla oli ase ja olin jo päättänyt vetää sen esiin sitä kohtaan, jonka näemme seuraavaksi, joten ajattelematta vedän pistoolin esiin ja osoitan häntä, pidän sitä sivuttain aivan kuin o-dog ja huudan "yo check yo'self!"." Sitten vedin liipaisimesta ja pieni liekki tuli ulos päästä. lol?...tiesin että olin mokannut kun näin hänen kasvoillaan pelottavan kauhun ilmeen, jota seurasi hermostunut nauru, jota seurasi pelottavan vihan ilme. hän käski meidän mennä luokkaan, niin me menimme, ja ei mennyt kuin 10 minuuttia, kun kuulimme sisäpuhelimesta: "op ja kaikki ilmoittautukaa pääkonttorissa".  ....fucklähdimme toimistolle ja heti kun olimme näköetäisyydellä, kaksi sotilaspoliisia tarttui kumpaankin meistä, laittoi käsiraudat, pidätti meidät ja raahasi meidät toimistoon. sitten he tyhjensivät kaiken sisällön repuistamme, löysivät ja takavarikoivat aseen ja soittivat sitten vanhemmillemme. meidät oli ehdottomasti erotettu koulusta, mahdollisesti erotettiin. tuntui tuntuvan tunneilta, ennen kuin vanhempamme saapuivat, ja sitten vielä useammalta tunnilta, kun he kaikki keskustelivat ja päättivät rangaistuksestamme. Meidät molemmat erotettiin viikoksi, ja meille annettiin yhdyskuntapalvelua, ja koulu ja vanhempamme pitivät meitä melko lailla lukkojen takana loppuvuoden ajan. kaiken kaikkiaan selvisimme melko onnekkaasti. jos tämä olisi tapahtunut Columbinen ja 9/11:n jälkeisessä maailmassa, meidät olisi luultavasti pahimmassa tapauksessa ammuttu tai parhaimmassa tapauksessa tuomittu vuosien ja vuosien vankilatuomioihin. lapset, pysykää kaukana gangsterielämästä. vain tunti sen jälkeen minut pidätettiin.</w:t>
      </w:r>
    </w:p>
    <w:p>
      <w:r>
        <w:rPr>
          <w:b/>
        </w:rPr>
        <w:t xml:space="preserve">Tulos</w:t>
      </w:r>
    </w:p>
    <w:p>
      <w:r>
        <w:t xml:space="preserve">toi väärennetyn aseen kouluun, uhkaili sillä opettajaa ja joutui pidätetyksi.</w:t>
      </w:r>
    </w:p>
    <w:p>
      <w:r>
        <w:rPr>
          <w:b/>
        </w:rPr>
        <w:t xml:space="preserve">Esimerkki 7.4851</w:t>
      </w:r>
    </w:p>
    <w:p>
      <w:r>
        <w:t xml:space="preserve">Teksti: äskettäin ostettu uusi (er) auto, se on saanut noin 22k mailia sitä. äskettäin matkalla kotiin töistä check engine valo syttyi. minulla oli pieni paniikkikohtaus, koska jälleenmyyjä vakuutti minulle, että se on sertifioitu käytetty ja pitäisi ajaa kuin mestari vuosia. ajoin suoraan jälleenmyyjälle ja vaati, että olen nähnyt välittömästi, kun kaikki olen vain ollut auton muutaman viikon. Istuin täpötäydessä odotushuoneessa ja varmistin, että ympärilläni olevat ihmiset tiesivät ahdingostani. päämekaanikko tuli puhumaan kanssani ja sanoi, että hänen on kytkettävä autoni heidän diagnostiikkatietokoneeseensa nähdäkseen, mikä aiheutti moottorin tarkastusvalon syttymisen. hän kertoi myös, että pelkkä kytkentä maksaisi 100 dollaria, mutta jos jotain pitäisi korjata, 100 dollariani menisi korjauskustannuksiin. Minä (taas) tein pienen kohtauksen, koska mielestäni jälleenmyyjän pitäisi luopua maksusta. suostuin lopulta siihen, että he tekisivät diagnostiikan. kului noin 15 minuuttia, ja mekaanikko tuli takaisin ja kysyi minulta koko odotushuoneen edessä, milloin olin viimeksi tankannut bensiiniä. Vastasin ylpeänä, että tankkasin premiumia juuri sinä aamuna. Hän vastasi kuin isä, joka opettaa nelivuotiaalleen, miten kengät solmitaan: "Teidän on kierrettävä bensakorkki kokonaan kiinni, herra". ilmeisesti jos bensakorkkia ei ole kierretty kokonaan kiinni, auton tietokone laukaisee moottorin tarkistusvalon. pujotin sananmukaisen häntäni jalkojeni väliin, maksoin heille heidän 100 dollarinsa ja vetäydyin kotiin.</w:t>
      </w:r>
    </w:p>
    <w:p>
      <w:r>
        <w:rPr>
          <w:b/>
        </w:rPr>
        <w:t xml:space="preserve">Tulos</w:t>
      </w:r>
    </w:p>
    <w:p>
      <w:r>
        <w:t xml:space="preserve">maksoi autoliikkeelle 100 dollaria siitä, että se häpäisi minut yleisön edessä.</w:t>
      </w:r>
    </w:p>
    <w:p>
      <w:r>
        <w:rPr>
          <w:b/>
        </w:rPr>
        <w:t xml:space="preserve">Esimerkki 7.4852</w:t>
      </w:r>
    </w:p>
    <w:p>
      <w:r>
        <w:t xml:space="preserve">Teksti: olin robotiikan tunnilla ja opimme sähköstä. opettajamme puhui jännitteestä ja sitten sähkömotorisesta voimasta, joten mietin, onko jännite periaatteessa sähkömotorisen voiman mitta. sen sijaan, että opettaja olisi vastannut siihen, hän pakottaa meidät googlaamaan *scholar*-hakua kotona. scholar on vertaisarvioidut lehdet, mikä voi olla joskus hämmentävää.</w:t>
      </w:r>
    </w:p>
    <w:p>
      <w:r>
        <w:rPr>
          <w:b/>
        </w:rPr>
        <w:t xml:space="preserve">Tulos</w:t>
      </w:r>
    </w:p>
    <w:p>
      <w:r>
        <w:t xml:space="preserve">antoi luokalleni ylimääräistä hw kysymällä kysymyksen.</w:t>
      </w:r>
    </w:p>
    <w:p>
      <w:r>
        <w:rPr>
          <w:b/>
        </w:rPr>
        <w:t xml:space="preserve">Esimerkki 7.4853</w:t>
      </w:r>
    </w:p>
    <w:p>
      <w:r>
        <w:t xml:space="preserve">Teksti: olen pelannut skyrimiä viime aikoina ja ajattelin "hei, tämä on suosittu peli, kuinka siistiä olisi tuntea muita pelaajia?" joten ajattelin kutsua heitä perinteisellä "skyrim" tavalla. huutamalla voimasanaa. niin! kävelin ostoskeskuksessa kunnon näköisessä takissa (luultavasti) ja päätin huutaa aukiolla.. vitun plaza oli loistava idea. siellä oli isot portaat joten kiipesin ylös, hengitin syvään ja sitten sanoin "fus ro dah!" paskat... huono veto, ihmiset katsovat minua oudosti. kaksi poliisia tulee ohi ja saattaa minut ulos ostoskeskuksesta. sanovat "ei juoppoja, menkää kotiin". nyt tuntuu oudolta.</w:t>
      </w:r>
    </w:p>
    <w:p>
      <w:r>
        <w:rPr>
          <w:b/>
        </w:rPr>
        <w:t xml:space="preserve">Tulos</w:t>
      </w:r>
    </w:p>
    <w:p>
      <w:r>
        <w:t xml:space="preserve">parittelukutsu ei toiminut.</w:t>
      </w:r>
    </w:p>
    <w:p>
      <w:r>
        <w:rPr>
          <w:b/>
        </w:rPr>
        <w:t xml:space="preserve">Esimerkki 7.4854</w:t>
      </w:r>
    </w:p>
    <w:p>
      <w:r>
        <w:t xml:space="preserve">Teksti: tällä hetkellä aokigaharassa, polun haarassa, tätä kirjoittaessani. hieman taustatarinaa tarvitaan?käyn joka vuosi japanissa. se on kokonaisuudessaan hyvin ihana maa ja nautin uusien ihmisten tapaamisesta. suunnittelen matkani hyvin tarkasti, koska minulla on tapana sekoilla, jos suunnitelmani poikkeavat pienimmästäkin. se on hyvin stressaavaa, mutta sen arvoista, kun se onnistuu.nuorempi siskoni on sairaalloinen pikku imijä. hän on innostunut kaikesta karmivasta, ja joskus se on minulle ongelma.  en voi sietää pelottavaa. menen paniikkitilaan ja oletan heti pahimman mahdollisen skenaarion tapahtuvan. tiedättekö sen kauhean elokuvan nimeltä the forest, joka tuli juuri ulos? hän rakasti sitä ja halusi mennä sinne tällä reissulla. jotain ruumiiden löytämisestä ja updooteista, mitä helvettiä se sitten tarkoittaakaan. onnistuin suunnittelemaan vaellusretken tälle päivälle, ja alue on itse asiassa aika siistiä. menimme laavaluolastoihin lähelle fuji-vuoren juurta ja saimme nähdä lepakoita. Siellä oli myös maanalainen jääluola, jossa oli valtavia jäälohkareita. tähän asti kaikki hyvin, eikö? paitsi että kirkkaanpunaiset vitun sienet häiritsivät minua, ja aloin ottaa kuvia ja jäädä jälkeen. kun nousin ylös, hän ei ollut siellä. voi paska. kahden tunnin juoksemisen jälkeen en vieläkään löydä häntä. hän on saattanut poistua reitiltä. palasin paikalle, jossa näin hänet viimeksi, ja päätin odotella. alkaa tulla kylmä ja uhkaa sataa. Olen ainoa, jolla on kädessäni mobiili wlan-laite, joten en pääse hänen kännykkäänsä käsiksi (joka on muuten lentokonetilassa). toivon, että hän pulpahtaa sieltä soittamaan. minun täytyy käydä pissalla, mutta en halua joutua aaveiden murhaamaksi tai pudota kuoppaan. annan vielä 30 minuuttia aikaa ennen kuin menen etsimään jonkun puistotoimistosta auttamaan minua. päivitän. **päivitys**: kuulen poliisin sireenien soivan kaukaisuudessa. olen huolissani, menen siihen suuntaan etsimään apua. **päivitys 2**: olen pissannut aokigaharassa. se on kirjaimellisesti pelottanut minut kuoliaaksi.**päivitystä 3**: siskoni on löytynyt! hän törmäsi poliisiin löydettyään henkilön roikkumassa tien vieressä. hän meni kysymään tietä, mutta he eivät vastanneet. silloin hän näki nailonköyden. hän seurasi punaisen nauhan viivaa päästäkseen takaisin tielle ja huudahti poliisille, mutta tämä tiesi jo. menemme kotiin, hän on aika järkyttynyt. **edit**: tässä on joitain yksityiskohtia, joita postasin koko säikeen aikana: [sienet](http://imgur.com/a/aufqo), [luolat](http://imgur.com/a/qb64w) ja [puita](http://imgur.com/a/wabbn). otettu kännykkäkameralla, tiedän, että ne ovat aika surkeita. - odotin häntä tienhaarassa, joten minulla oli aikaa tapettavana. pakotin itseni rauhoittumaan, istumaan ja odottamaan, että hän palaisi. juokseminen polkuja pitkin ei johtanut mihinkään, ja hänen oli kuljettava takaisin haaran kautta päästäkseen takaisin lepakkoluolaan. joten minulla oli aikaa redditata. kunhan et eksy polulta, se on todella helppo suunnistaa. en halunnut kävellä 15km yrittäessäni löytää häntä, joten pysyminen paikassa, jossa näin hänet viimeksi, kuulosti hyvältä suunnitelmalta. - haarautuma, jossa olin, on noin 1,2km päässä saikon lepakkoluolasta. risteyksessä on värillinen karttataulu. **havainnollistaa**:ota esiin google maps saikojärven alueesta. siellä on pääreitti, joka kiertää metsän ympäri. alueella on useita polkuja, jotka risteävät. olin risteyksessä, jossa neljä noista poluista yhtyi. muut polut johtavat päätielle tai luoliin. lepakko- ja jääluolissa on itse asiassa vartija ja lahjatavarakauppa. hän löysi hänet päätien läheltä, polun suulta. jätkä halusi luultavasti tulla löydetyksi, hän oli näkyvillä polulta. hän törmäsi poliisiin aivan kulman takana päätiellä. en ole varma, oliko punaisen nauhan takana hän vai oliko joku toinen retkeilijä havainnut ruumiin ja sulkenut sen pois, kun hän haki apua.</w:t>
      </w:r>
    </w:p>
    <w:p>
      <w:r>
        <w:rPr>
          <w:b/>
        </w:rPr>
        <w:t xml:space="preserve">Tulos</w:t>
      </w:r>
    </w:p>
    <w:p>
      <w:r>
        <w:t xml:space="preserve">Mene itsemurhametsään, odota näkeväsi itsemurhia metsässä.</w:t>
      </w:r>
    </w:p>
    <w:p>
      <w:r>
        <w:rPr>
          <w:b/>
        </w:rPr>
        <w:t xml:space="preserve">Esimerkki 7.4855</w:t>
      </w:r>
    </w:p>
    <w:p>
      <w:r>
        <w:t xml:space="preserve">Teksti: tifu juomalla kahvia hikan kanssasi istuin vain siellä ja huolehdin omasta elämästäni juomalla kahviani ja sitten *boom* hikka naamaani narttu</w:t>
      </w:r>
    </w:p>
    <w:p>
      <w:r>
        <w:rPr>
          <w:b/>
        </w:rPr>
        <w:t xml:space="preserve">Tulos</w:t>
      </w:r>
    </w:p>
    <w:p>
      <w:r>
        <w:t xml:space="preserve">Join kahvia, hikkailin, vittu...</w:t>
      </w:r>
    </w:p>
    <w:p>
      <w:r>
        <w:rPr>
          <w:b/>
        </w:rPr>
        <w:t xml:space="preserve">Esimerkki 7.4856</w:t>
      </w:r>
    </w:p>
    <w:p>
      <w:r>
        <w:t xml:space="preserve">Teksti: niin, meidän koulun orkesteriryhmällä ja minulla oli konsertti torstaina. koska se oli 6., 7. ja 8. luokan esitys, ja kaikki luokat eivät voi olla samassa huoneessa, (virittämisen takia) meidän piti jakautua kuoro-, orkesteri- ja bändihuoneen kesken. sattuipa niin, että olimme huoneessa, jossa oli isoja, hienoja, siistejä soittimia. ryhmämme uteliaisuudesta aloimme kosketella soittimia. erityisesti minä. tartuin erääseen soittimeen, joka näytti siltä, että lieriömäiset putket oli maalattu metallinharmaaksi. en tiennyt, että soitin maksoi 850 dollaria. aloin vetää niistä, mutta ne eivät tulleet ulos. vedin kovempaa ja kovempaa, kunnes koko putkisarja putosi ulos. sattui myös niin, että kapellimestarimme (ryhmämme opettaja) tuli huoneeseen. jouduimme lopulta maksamaan takaisin 800 dollaria, emme toiset 50 dollaria, koska soitin oli neljä vuotta vanha.</w:t>
      </w:r>
    </w:p>
    <w:p>
      <w:r>
        <w:rPr>
          <w:b/>
        </w:rPr>
        <w:t xml:space="preserve">Tulos</w:t>
      </w:r>
    </w:p>
    <w:p>
      <w:r>
        <w:t xml:space="preserve">pelleilin joidenkin soittimien kanssa, rikoin yhden 850 dollaria maksaneen soittimen ja jouduin maksamaan sen takaisin.</w:t>
      </w:r>
    </w:p>
    <w:p>
      <w:r>
        <w:rPr>
          <w:b/>
        </w:rPr>
        <w:t xml:space="preserve">Esimerkki 7.4857</w:t>
      </w:r>
    </w:p>
    <w:p>
      <w:r>
        <w:t xml:space="preserve">Teksti: tämä tapahtui noin 5 vuotta sitten, kun olin 15-vuotias. perheeni oli lomalla lontoossa, ja eräässä vaiheessa menimme kauppaan, jossa oli sotilastarvikkeita, ja halusin ostaa sieltä kranaatin, jonka räjähdeydin oli poistettu. periaatteessa se oli kranaatin metallinen, raskas ulkoinen osa, jonka sisällä oli ontto osa. Tietenkin pyysin isääni ostamaan sen minulle, ja otin sen mukaani kotiin, koska se oli mielestäni liian siisti. kun istuimme lentokentällä lontoolta palatessamme välilaskujen aikana saksassa, tiskillä oleva henkilö kutsui minua kaiuttimella tiskin luokse. sitten he veivät minut huoneeseen, jossa oli useita sotilaita aseet valmiina, ja tarkastettu matkalaukkuni oli keskellä maata. he pyysivät minua käymään laukun läpi, ja hämmentyneenä ja täristen kävin laukkua läpi. sitten tajusin, että siellä oli kranaatti ja että olin mahdollisesti hirvittävässä tilanteessa. selitin heille, mikä se oli, ja he todistivat sen vetämällä tappia. vaikka tämä hämmensi minua, koska tämä vaikutti kauhealta päätökseltä heidän puoleltaan, mutta ympärilläni oli kuitenkin sotilaita aseet esillä, vedin luottavaisesti kranaatin tappia, eikä se räjähtänyt. nyt joka kerta kun lennän, tarkastettuun laukkuuni tehdään "satunnaisia etsintöjä", kuten minulle sanotaan. parasta on se, että kranaatti ei jäänyt kiinni lontoonissa, vaan itse asiassa myöhemmin saksassa.</w:t>
      </w:r>
    </w:p>
    <w:p>
      <w:r>
        <w:rPr>
          <w:b/>
        </w:rPr>
        <w:t xml:space="preserve">Tulos</w:t>
      </w:r>
    </w:p>
    <w:p>
      <w:r>
        <w:t xml:space="preserve">ostin ontto kranaatin lontoolaisesta kaupasta ja vedin tappia saksalaisten sotilaiden edessä, joilla oli aseet vedettynä, ja jäin henkiin.</w:t>
      </w:r>
    </w:p>
    <w:p>
      <w:r>
        <w:rPr>
          <w:b/>
        </w:rPr>
        <w:t xml:space="preserve">Esimerkki 7.4858</w:t>
      </w:r>
    </w:p>
    <w:p>
      <w:r>
        <w:t xml:space="preserve">Teksti: tämä tapahtui tänään. työskentelen tällä hetkellä tällä rakennustyömaalla ja vesi on suljettu, koska ihmiset käyttivät vessoja ylemmissä kerroksissa, eikä niin ole tarkoitus tehdä. joka tapauksessa, lyhyesti sanottuna, olin kävellyt ylös 7. kerrokseen (hissit ovat myös kiellettyjä urakoitsijoilta) ja työskennellyt 3 tuntia tai jotain. Kolmen tunnin työn jälkeen olin aika janoinen ja huomasin, että joku oli jättänyt Mountain Dew -pullon seisomaan. se oli auki ja osa oli juotu. janoisena ajattelin ottaa vähän. menin pullon luo, avasin sen ja haistoin (ihmisten tiedetään virtsaavan pulloihin ja jättävän niitä lojumaan). se haisi Mountain Dew'lta, joten otin suupalan, niin kuin teet, jos pullo ei ole sinun. Hetken aikaa se maistui hyvältä, sitten yhtäkkiä kieleni syttyi tuleen, joten juoksin lähimmälle lavuaarille ja sylkäisin sen ulos. sitten makunystyrät syttyivät tuleen, ja ajattelin, että minun on haettava vettä ja puhdistettava suuni. palasin takaisin ulos rakennuksesta ja tien toiselle puolelle kauppaan ja ostin 2 litraa vettä ja lounasta, koska lounasaika oli jo lähellä. Pääsen ulos kaupasta ja huuhtelen suuni. polttava tunne oli hieman laantunut suuni puhdistamisen jälkeen, joten ajattelin, että olisin kunnossa. päätin syödä lounaan joka tapauksessa, mutta en maistanut mitään, enkä vieläkään maistanut, kun kirjoitan tätä. palaan töihin lounaan jälkeen ja huomaan, että joku oli laittanut rättejä pullon viereen, joten luulen, että suussani on saattanut olla jonkinlaista puhdistustuotetta.5 tästä on kulunut 5 tuntia, ja polttava tunne kielessäni on suunnilleen sama kuin silloin, kun pesin suuni, mutta en voi maistaa mitään.</w:t>
      </w:r>
    </w:p>
    <w:p>
      <w:r>
        <w:rPr>
          <w:b/>
        </w:rPr>
        <w:t xml:space="preserve">Tulos</w:t>
      </w:r>
    </w:p>
    <w:p>
      <w:r>
        <w:t xml:space="preserve">join jotain, jota luulin mountain dew'ksi. se ei ollutkaan mountain dew vaan jonkinlainen puhdistusaine.</w:t>
      </w:r>
    </w:p>
    <w:p>
      <w:r>
        <w:rPr>
          <w:b/>
        </w:rPr>
        <w:t xml:space="preserve">Esimerkki 7.4859</w:t>
      </w:r>
    </w:p>
    <w:p>
      <w:r>
        <w:t xml:space="preserve">Teksti: tämä tapahtui tänään, kun bulking kaksi viikkoa. laskin minun tdee käyttäen laskin iifym verkkosivuilla. ottaa tdee 2400 cals, ajattelin, että jotta irtotavarana minun pitäisi lisätä 500 cals enemmän, ottaa sitten, ylijäämä.tifu camed kun en tiennyt (vasta tänään), että että tdee on minun koulutuspäivinä, ja minun lepopäivinä olisin tarvinnut 2100, joilla on keskimäärin 2200 viikossa. niin, minun ylijäämä ei ollut vain 500 cals, se oli 700. myös lisätä joitakin päiviä, kun syön vähän hiilihydraatteja ja runsaasti rasvaa, en ottanut rasvaa pois, kun söin sianlihaa tai hampurilaisia (ateriani koostuu kanasta, mutta lisään manteleita, avokadoja, öljyjä jne., jotta nostan cals). käytän yleensä kanaa, koska se on eniten käytetty liha, jota voin saada, kun olen poissa kotoa (töissä).**Tulos**nousi 4 kiloa kahdessa viikossa, enkä tiennyt, miksi niin paljon, koska lisäsin vain 500 kaloria (ja todellisuudessa oli noin 900). ja nyt minun on leikattava, vittu, eikö? edit: anteeksi englannistani, mutta se ei ole äidinkieleni. olen myös puhelimellani.</w:t>
      </w:r>
    </w:p>
    <w:p>
      <w:r>
        <w:rPr>
          <w:b/>
        </w:rPr>
        <w:t xml:space="preserve">Tulos</w:t>
      </w:r>
    </w:p>
    <w:p>
      <w:r>
        <w:t xml:space="preserve">: lihonut 4 kiloa kahdessa viikossa laskemalla virheellisesti kaloreita.</w:t>
      </w:r>
    </w:p>
    <w:p>
      <w:r>
        <w:rPr>
          <w:b/>
        </w:rPr>
        <w:t xml:space="preserve">Esimerkki 7.4860</w:t>
      </w:r>
    </w:p>
    <w:p>
      <w:r>
        <w:t xml:space="preserve">Teksti: tifun tapaan tämä tapahtui noin puolitoista vuotta sitten. ystäväni tulivat bussilla kaupunkiini hengailemaan. oli kuuma päivä ja olin rahaton, joten ajoimme ympäriinsä ikkunat kiinni, jotta säästyisi bensaa. heidän bussinsa takaisin kotikaupunkiinsa oli lähdössä ja he olisivat myöhästyneet, joten jätin heidät ajoissa kyydistä ja ajoin kotiin. Ajoin kaksi etummaista ikkunaa ylös, koska olin tottunut ajamaan ne auki, mutta unohdin takimmaisen ikkunan, ja koska ystäväni piti juosta ulos ehtiäkseen bussiin, hänkään ei tehnyt sitä. meillä oli jonkinlaiset bileet kotonani sinä iltana, joten en lähtenyt enää ulos. seuraavana aamuna kämppikseni poikaystävä kysyi minulta: "oletko nähnyt autoasi vielä?" ja sanoin: "en, miksi?". "pesukarhut pääsivät sisään", hän vastasi. juoksin ulos autolleni ja näin likaisia jalanjälkiä kaikkialla istuimillani. katsoin sisään nähdäkseni, repivätkö ne mitään, ja kuulin vain naksahtavan äänen ja tajusin, että ne olivat sytyttäneet hätävilkut (mikä oli aika kohteliasta heiltä, koska se on ehdottomasti vaaratekijä). Minulla oli paikkoja, joihin minun piti mennä sinä aamuna, mutta koska hätävilkut olivat päällä koko yön, autoni akku oli tyhjä. onneksi kämppikseni poikaystävä oli paikalla ja pystyi käyttämään kämppikseni autoa hyppäämään minun autooni, mutta autoni oli silti likainen sotku ja minun piti käydä korjauttamassa se. ystäväni jätti ikkunan auki, niin tein minäkin, pesukarhubileet autossani hätävilkujen kanssa hitaaseen stroboskooppitehosteeseen ja tyhjään akkuun aamuyöllä.</w:t>
      </w:r>
    </w:p>
    <w:p>
      <w:r>
        <w:rPr>
          <w:b/>
        </w:rPr>
        <w:t xml:space="preserve">Tulos</w:t>
      </w:r>
    </w:p>
    <w:p/>
    <w:p>
      <w:r>
        <w:rPr>
          <w:b/>
        </w:rPr>
        <w:t xml:space="preserve">Esimerkki 7.4861</w:t>
      </w:r>
    </w:p>
    <w:p>
      <w:r>
        <w:t xml:space="preserve">Teksti: tämä tapahtui siis todella tänään, joten se siitä. asun orlandossa, fl:ssä, ja se tarkoittaa, että 20 vuoden jälkeen olen tehnyt melkein mitä tahansa, mitä joku voi tehdä disneyssä. universal ja sea world ovat hieman harvinaisempia, koska minulla on vähemmän ystäviä/sukulaisia, jotka työskentelevät näissä puistoissa, joten kun saan tilaisuuden, otan aina vastaan ilmaiset liput sinne menemiseen.  Tämä tyttö, jonka kanssa juttelen, kutsui minut tänään universaliin, ja tapasin hänet siellä, menimme universalin läpi, näimme harry potterin, maistoin butter beeriä (niin pirun hyvää) ja kävimme muutamissa laitteissa, joissa en ole käynyt. päätimme mennä katsomaan islands of adventureia, ja sinne pääsee universalista kävelemällä citywalkin läpi.  pääsemme suoraan ioa:n portille ja menen antamaan park hopper -lippuni hoitajaan, enkä löydä sitä. mistään. paniikissa astun ulos jonosta ja pengon taskut ja revin lompakkoni palasiksi etsien sitä, mutta valitettavasti en löydä sitä mistään. katson tyttöä ja surullisena kerron uutiset. hän sanoo, että ei se mitään, haemme lounaan ja eroamme.  kun saavun autooni, kurkistan lompakkoni luo laittaakseni sen keskikonsoliin, ja sormenpääni osuvat paperin rypistyneeseen reunaan. sydämeni lyö lukkoon, kun vedän esiin lippuni jäänteet, jotka ovat tässä vaiheessa jo tunnistamattomiksi silpoutuneet. en ole kertonut tytölle, että löysin lippuni, mutta saatan silti vielä tavata hänet uudestaan, sillä hän on aika hauska ja todella mukava seuralainen.</w:t>
      </w:r>
    </w:p>
    <w:p>
      <w:r>
        <w:rPr>
          <w:b/>
        </w:rPr>
        <w:t xml:space="preserve">Tulos</w:t>
      </w:r>
    </w:p>
    <w:p>
      <w:r>
        <w:t xml:space="preserve">ei sormea tarpeeksi syvälle treffeillä, pettyi lopulta.</w:t>
      </w:r>
    </w:p>
    <w:p>
      <w:r>
        <w:rPr>
          <w:b/>
        </w:rPr>
        <w:t xml:space="preserve">Esimerkki 7.4862</w:t>
      </w:r>
    </w:p>
    <w:p>
      <w:r>
        <w:t xml:space="preserve">Teksti: tämä tapahtui noin tunti sitten. nukkumisaikatauluni on viime aikoina ollut melko sekaisin, joten päätin valvoa koko eilisen yön ja päivän, mennä aikaisin nukkumaan klo 19.00 ja korjata nukkumisrytmini (koska olisin hyvin väsynyt, nukkuisin pitkään). nopeasti eteenpäin muutama tunti, kello on 4:30 aamulla. herään, mutta silmäni ovat vielä kiinni, ja olen puoliunessa ja horroksessa. koska olen nukkunut niin kauan, olen itse asiassa herännyt hieman väsyneenä, miten se sitten toimii.Menen kylpyhuoneeseen pesemään kasvoni kylmällä vedellä ja harjaamaan hampaani herätäkseni täysin. unohdin viime yönä, että olin ajanut partani, joten partavaahtoni oli yhä lavuaarissa saippuan, hammastahnan ja muiden vastaavien välineiden vieressä. käytän myös sellaista "deep scrub" -saippuaa, jossa on niitä sinisiä rakeisia, joiden annetaan vaikuttaa noin minuutin ajan ennen kuin ne pestään pois.otan siis saippuan, lätkäisen sen kasvoilleni puoliunessa ja siirryn ottamaan hammastahnan ja laitan sen hammasharjaan ja alan hangata hampaitani puhtaaksi. kesti muutaman sekunnin, ennen kuin viesti ehti aivoihini, joissa verenkierto oli selvästi puutteellista, mutta silloin tajusin. laitoin hammastahnaa kasvoilleni luullessani sitä saippualle ja laitoin partavaahtoa hammastahnan päälle. aloin heti tukehtua ja sylkäisin partavaahdon ulos, mutta se maku on nyt jäänyt suuhuni huolimatta siitä, että pesin hampaat uudestaan kunnon hammastahnalla, ja kasvot alkavat kovettua kuivuvan hammastahnan takia, jonka vihdoin tajusin olleen kasvoillani, joten avasin vesihanan täysillä pestäkseni sen pirun hammastahnan pois kasvoiltani myös kylmällä vedellä. toivon vain, että loppupäivä menee paremmin ._.</w:t>
      </w:r>
    </w:p>
    <w:p>
      <w:r>
        <w:rPr>
          <w:b/>
        </w:rPr>
        <w:t xml:space="preserve">Tulos</w:t>
      </w:r>
    </w:p>
    <w:p>
      <w:r>
        <w:t xml:space="preserve">olin puoliunessa, menin pesemään kasvoja ja harjaamaan hampaita, ja lopulta kasvojani poltti ja suuni oli kermainen.</w:t>
      </w:r>
    </w:p>
    <w:p>
      <w:r>
        <w:rPr>
          <w:b/>
        </w:rPr>
        <w:t xml:space="preserve">Esimerkki 7.4863</w:t>
      </w:r>
    </w:p>
    <w:p>
      <w:r>
        <w:t xml:space="preserve">Teksti: tämä ei ollut tänään, mutta enemmän kuin kymmenen vuotta sitten, kun olin bootcamp.jostain syystä, kun olin pieni olin aina seisomaan pyyhkiä takapuoleni jälkeen kakkaaminen. en tiedä, miksi olen vain aina tehnyt. myös se on tärkeää huomata, että olisin seistä ja sitten kääntyä ympäri päin vessassa, jotta voisin sitten nähdä, missä olin pudottamalla wc-paperia jokaisen pyyhkimisen jälkeen. nopeasti eteenpäin varhaisaikuisuuteen ja tämä tapa on melko paljon tarttunut minuun. En koskaan edes ajatellut sitä, se oli vain tapa, jolla tein asioita, eikä ole niin, että jakaisi koskaan vessaa jonkun toisen kanssa, jotta voisi vertailla pyyhkimisstrategioita. nyt olen siis tulossa sotilasleirille, paikkaan, jossa kaikki yksityisyys menee suoraan ikkunasta ulos. parakeissa meitä oli muistaakseni noin 80 yhdessä isossa pitkässä huoneessa, jonka toisessa päässä oli vessa. kun sanon, että kaikki yksityisyys on poissa, tarkoitan todella kaikkea yksityisyyttä. ei ole suihkuverhoa eikä edes kopin ovea. kopin oven puuttuminen oli se, joka koitui kohtalokseni.leirillä on kiire joka hetki päivästä. kaikki on aikataulutettua, myös vessatauot. eräänä päivänä olimme siis palanneet kasarmille ja meitä käskettiin mennä vessaan, jos tarve vaatii. minun oli pakko käydä paskalla, joten menin vessaan, ja minua seurasi noin 20 muuta kaveria. nyt, kun koppien käyttöön oli jono eikä koppien ovea ollut, kakkailevien ihmisten piti kääntyä kakkaa odottavien ihmisten puoleen, ja he yrittivät epätoivoisesti olla katsekontaktissa. valitettavasti onnistuin liian hyvin jättämään huomiotta minua vastapäätä seisovat ihmiset. kun olin lopettanut kakkaamisen, nousin ylös, tein kasvot nurin, ja toisella kädellä levitin pyllyn tahrimat posket ja toisella aloin pyyhkiä. tajusin tarkalleen, millaisen kuvan olin esittänyt muille miehille, joiden kanssa olisin jakamassa parakkia, heti kun aloin pyyhkiä, ja kuulin huokausten ja ei niin hiljaisten "mitä vittua, mies!" -äänien kuoron. en ole koskaan elämässäni nolostunut enempää enkä usko, että tulen koskaan nolostumaankaan enempää. tämä on hetki, jonka aivoni tuovat vieläkin mieleeni, kun ne haluavat vittuilla minulle.</w:t>
      </w:r>
    </w:p>
    <w:p>
      <w:r>
        <w:rPr>
          <w:b/>
        </w:rPr>
        <w:t xml:space="preserve">Tulos</w:t>
      </w:r>
    </w:p>
    <w:p>
      <w:r>
        <w:t xml:space="preserve">Pyyhin nyt istuen</w:t>
      </w:r>
    </w:p>
    <w:p>
      <w:r>
        <w:rPr>
          <w:b/>
        </w:rPr>
        <w:t xml:space="preserve">Esimerkki 7.4864</w:t>
      </w:r>
    </w:p>
    <w:p>
      <w:r>
        <w:t xml:space="preserve">Teksti: tämä tapahtui aiemmin tänään. asun Yhdysvaltojen itärannikolla, ja tänään meitä yllätti lumimyrsky. se oli isoja, märkiä lumihiutaleita, jotka tarttuvat kaikkeen. minun piti lähteä ystäväni (Joe) kanssa seuraavaan kaupunkiin pelaamaan dungeons &amp; dragonsia kaveriporukan kanssa, joten ajattelin olla fiksu ja lähteä sinne hieman etuajassa välttääkseni vaaralliset tieolosuhteet. Lunta satoi jo kovaa, mutta en ollut ajanut sellaisessa, enkä ollut ennenkään ajanut sellaisessa, ja tiet olivat vasta alkaneet kerääntyä. olimme siis juuri poistumassa rampilta päästäkseni moottoritielle, joka johti seuraavaan kaupunkiin. laitoin tuulilasinpyyhkimet päälle, koska lumi alkoi tarttua lasiin ja sulaa, minkä vuoksi oli mahdotonta nähdä, minne olin menossa. pyyhkimet olivat jo huonossa kunnossa. Pyyhkimet olivat kuluneet, ja moottorit alkoivat todella ponnistella, mutta ajattelin, että "se käy vielä yhden viimeisen ajon ajan". päivän pahin virheeni. heti kun pääsemme moottoritielle, pyyhkimet lakkaavat toimimasta. ne vain lukkiutuvat kokonaan ja moottorit yrittävät epätoivoisesti liikuttaa siipiä, mutta valitettavasti näin ei ollut tarkoitus tapahtua. pysähdyin sivutielle, koska en nähnyt mitään, ja laitoin vaaranvalojärjestelmän päälle. Olimme jumissa. autot lensivät ohitsemme 65 mailia tunnissa, kun me istuimme siinä toivoen nopeaa kuolemaa, kun puolirekka väistämättä törmäsi jäähän ja törmäsi pikkuruiseen Cavalieriini. istuimme siinä ehkä kymmenen minuuttia yrittäen miettiä, mitä tekisimme, kunnes soitin isälleni ja pyysin häneltä apua. oletin, että hän tulisi hakemaan meidät, ja saisimme hinausauton hinaamaan autoa takaisin kaupunkiin. Mutta ei, isäni ei toimi niin. sen sijaan hän ajoi paikalle ja pysähtyi taaksemme, sai minut avaamaan konepellin ja yritti selvittää, mikä pyyhkijöissä oli vialla. tässä vaiheessa teillä ei ollut liikaa liikennettä eikä näkyvyys ollut huono, joten hän kytki vaaranvalot päälle, eikä tilanne ollut kovin vaarallinen. lopulta ehdotin vitsikkäästi, että sitoisin naruilla pyyhkijät ja saisimme vetää niitä manuaalisesti edestakaisin. Tämä oli tietysti vain vitsi eikä vakava ehdotus, mutta isäni päätti, että se on kokeilemisen arvoista, ja seuraavaksi istuin kuljettajan paikalla toinen käsi ratissa ja toinen pitelemässä narua ja vetämässä pyyhkimiä ylös, kun Joe veti niitä takaisin alas ja niin edelleen. hämmästyksekseni se toimi ainakin tarpeeksi hyvin, jotta pystyimme ajamaan, joten jatkoimme matkaa. meillä ei ollut muuta vaihtoehtoa kuin jatkaa matkaa seuraavaan kaupunkiin, koska se oli käytännössä ainoa tie, jolla saattoi kääntyä, joten ajattelimme, ettei kotiin kannattaisi palata siinä vaiheessa kuitenkaan. joten koko parinkymmenen minuutin ajomatkan ajan vedimme pyyhkijänsulkia edestakaisin epätoivoisessa yrityksessä pitää tuulilasi puhtaana lumesta, ja saimme sen juuri ja juuri toimimaan. Kovemmalla liikunnalla kuin kumpikaan meistä on saanut viimeisen vuoden aikana, pääsemme lopulta kaupunkiin, hämmästykseksemme. olimme jotenkin onnistuneet selviytymään ajomatkasta lumen ja lietteen läpi käsikäyttöisillä tuulilasinpyyhkimillä. valitettavasti kaikki edestakainen vetäminen on luultavasti pilannut moottorit ja mekanismit täysin, joten sen korjaaminen tulee olemaan hauskaa. mutta hei, pääsimme nörtti-iltaan, joten eihän se ollut ihan huono juttu?</w:t>
      </w:r>
    </w:p>
    <w:p>
      <w:r>
        <w:rPr>
          <w:b/>
        </w:rPr>
        <w:t xml:space="preserve">Tulos</w:t>
      </w:r>
    </w:p>
    <w:p>
      <w:r>
        <w:t xml:space="preserve">Olin liian laiska korjaamaan tuulilasinpyyhkimet, ja minun ja ystäväni piti lumimyrskyssä käyttää niitä manuaalisesti ruuduilla päästäkseni määränpäähämme.</w:t>
      </w:r>
    </w:p>
    <w:p>
      <w:r>
        <w:rPr>
          <w:b/>
        </w:rPr>
        <w:t xml:space="preserve">Esimerkki 7.4865</w:t>
      </w:r>
    </w:p>
    <w:p>
      <w:r>
        <w:t xml:space="preserve">Teksti: Eilen sain vihdoin työtarjouksen, jolla voin aloittaa urani yliopiston jälkeen. koska olen ollut koulussa jo jonkin aikaa, tuntui kuin valtava paino olisi pudonnut hartioiltani ja halusin juhlia. matkalla kotiin haastattelusta näin gamestopin ja päätin pysähtyä ja hakea batman arkham knightin, koska vittu, sain töitä!Unohdin mainita, että aina kun käyn haastattelussa, hermostun ja hikoilen paljon selässäni ja käsissäni, joten päätin käydä suihkussa.  Tulin suihkusta, kävelin huoneeseeni ja heitin pyyhkeeni koriin. jätin batman-kotelon auki sängylleni ja näen paperin, jossa kerrottiin harley quinnin lataamisesta, joten vaistomaisesti nappasin paperin ja sanoin "xbox, käytä koodia".* sekuntia myöhemmin ilmestyin kauhukseni tv-ruudulle alastomana, kädessäni pelkkä harley quinn -paperi. yritän nopeasti peittää pyllyni toisella kädellä, koska koodi on toisessa, mutta väistämätön oli jo tapahtunut. koodi oli skannattu, ja nyt microsoftilla on kuva alastomasta itsestäni, joka seisoo kinectini edessä. *(jos teillä ei ole kinectiä, teidän pitäisi tietää, että kinectillä voi ladata dlc- tai bonuspaketteja käyttämällä laitteen kameraa ja skannaamalla qr-koodin. olen oppinut, että kamera on melko hyvä ja olen pystynyt skannaamaan asioita seisomalla huoneen toisella puolella. skannattaessa ei myöskään näytä siltä, että se ottaa kuvan vain qr-koodista, vaan pikemminkin kuvan siitä, mikä on sen edessä).</w:t>
      </w:r>
    </w:p>
    <w:p>
      <w:r>
        <w:rPr>
          <w:b/>
        </w:rPr>
        <w:t xml:space="preserve">Tulos</w:t>
      </w:r>
    </w:p>
    <w:p>
      <w:r>
        <w:t xml:space="preserve">hankin Batmanin ja skannasin vahingossa Harley Quinn dlc-paketin, kun minulla oli kikkeli ulkona kinectin avulla.**</w:t>
      </w:r>
    </w:p>
    <w:p>
      <w:r>
        <w:rPr>
          <w:b/>
        </w:rPr>
        <w:t xml:space="preserve">Esimerkki 7.4866</w:t>
      </w:r>
    </w:p>
    <w:p>
      <w:r>
        <w:t xml:space="preserve">Teksti: Olen seurustellut kaverin kanssa viime viikkoina ja päätimme, että olisi parasta ottaa asiat hitaasti. olemme vihdoin päässeet suihinottovaiheeseen, okei mahtavaa! aiemmin sanoisin, että tunsin tieni peniksen ympärille enkä ollut huolissani. pieni historia ennen kuin pääsemme varsinaiseen vittuiluun.. muutama kuukausi takaperin minulla oli jotain, jossa en käsittele sokereita kovin hyvin. En ole saanut yhtään sen jälkeen, joten en ollut varma, kuinka epäpätevä kehoni oli. toinen ongelma tästä on liiallinen suun kuivuminen. juon yli 100 oz vettä päivässä, mutta sitä tapahtuu silti, joten se ei ole tyhjäkäyntiympäristö miehelle. viime yönä olimme menossa sekaisin ja päätin, että haluan kokeilla tätä uutta liukuvoidetta, jonka ostin nähdäkseni, josko se auttaisi. laitan sen päälle, lämmitän sen. voi luoja, mahtavaa! Maku on meh, mutta hän rakastaa sitä. se on lähimpänä seksiä, mitä tulemme harrastamaan vähään aikaan, mutta se tarkoittaa myös, että hän lopettaa tällä tavalla. naiset tiedätte mitä se tarkoittaa... muroja pillin läpi seuraavana aamuna. se kestää niin kauan! asia on... en voi hyvin. jalkani tärisevät, käteni myös. pyydän vaihtaa asentoa ja polvistun, kun hän seisoo. jatkamme, mutta jotakin tapahtui! hikoilen, huone pyörii, voi hyvä luoja, olen pyörtymässä suihinoton aikana! minun oli pakko pysähtyä ja nousta ylös. kompuroin kylpyhuoneeseen ja makasin lattialla reilut 10 minuuttia vatsakivun ja nolostumisen vallassa... hyvä, etten jaksanut niin kuin luulin. olen melko varma, että leukasi voi lukkiutua, kun pyörryttää tajuntasi. toistaiseksi en ole kuullut hänestä mitään tänään... edit : kännykkäongelmia...</w:t>
      </w:r>
    </w:p>
    <w:p>
      <w:r>
        <w:rPr>
          <w:b/>
        </w:rPr>
        <w:t xml:space="preserve">Tulos</w:t>
      </w:r>
    </w:p>
    <w:p>
      <w:r>
        <w:t xml:space="preserve">suihinottoja ja vatsavaivoja.</w:t>
      </w:r>
    </w:p>
    <w:p>
      <w:r>
        <w:rPr>
          <w:b/>
        </w:rPr>
        <w:t xml:space="preserve">Esimerkki 7.4867</w:t>
      </w:r>
    </w:p>
    <w:p>
      <w:r>
        <w:t xml:space="preserve">Teksti: Olen palannut! ja tällä kertaa tarinani ei liity anaaliseksiin ja fireball-viskiin (ainakaan suoraan). haluan aloittaa tämän sanomalla, etten yleensä ole näin idiootti.Okei, viime keskiviikkoiltana huomasin, että tuntui kuin minulla olisi jotain (ehkä vähän virtsaa) juuttunut virtsaputkeeni. Pakotin itseni pissaamaan hieman, mutta se ei auttanut tunnetta. harjaannuin kuitenkin pois ja menin vain nukkumaan. seuraavana aamuna heräsin ja pissaaminen poltti niin uskomattoman pahasti. soitin lääkärille, ja minulle varattiin aika iltapäiväksi. Saavun lääkärin vastaanotolle, ja he testaavat nopeasti virtsankarkailun, ja tulos on negatiivinen. lääkäri tulee tapaamaan minua ja keskustelemaan tilanteestani. hän kysyy, olenko harrastanut seksiä viime aikoina. kerroin, että minulla oli suojattua anaaliseksiä, mutta sain suuseksiä ilman kondomia. hän sanoi minulle "sinulla on luultavasti herpes" tuomitsevimpaan sävyyn, jolla kukaan on mielestäni koskaan puhunut minulle. hän sanoo haluavansa ottaa virtsaputken pyyhkäisynäytteen sen testaamiseksi ja että he käyttävät virtsaani aiemmalta ajalta vain tarkistaakseen, voisiko kyseessä olla klamydia tai tippuri. hän on poissa noin 5 minuuttia ja tulee sitten takaisin ja käskee minun vetää housut alas. nyt, haluan käyttää hetken sanoakseni, että kaluani sattui niin paljon sinä aamuna. kun olin pissannut, se poltti koko päivän. pissaaminen pahensi asiaa paljon, mutta se oli jatkuvasti 5 10:stä kipuasteikolla vain lepäämällä.Palataanpa tarinaan. hän laittaa virtsaputken pyyhkäisypuikon pienen pikkuisen kaluuni, ja minä huudan nopeasti ja vedän takaisin. kipu oli heti noussut 8:aan 10:stä (ja minulla on pahoja migreenitauteja, tiedän, että kipu on lamaannuttavaa). hän kertoi, että ainoa tapa testata oli tehdä se, ja kysyi, haluanko jatkaa. sanoin hänelle, että jatkaisin. hän teki sen nopeasti ja vain tökkäsi sen sinne. huusin joitain kirosanoja, kaaduin lattialle ja aloin täristä hallitsemattomasti. en ollut koskaan kokenut mitään kivuliaampaa koko elämässäni. istuin vain lattialla hiljaa, ja hän mutisi: "se on outoa, se ei yleensä satu noin paljon". tärisin ja pidin kaluani kädessäni, ja tuntui kuin olisin oksentamassa. saan vihdoin itsehillinnän pukeutua ja istua takaisin alas, ja hän kertoo minulle, että hän saa tulokseni perjantaihin mennessä, ja antaa minulle toistaiseksi herpeslääkettä otettavaksi kahdesti päivässä. virtsaputkeni oli siis kipeytynyt enimmäkseen sen keskeltä, mutta seuraavana päivänä huomasin, että se sattui vain kärjestä, mikä oli mielestäni outoa. joten odotin seuraavat pari päivää, ja virtsaputkeni parani hitaasti, ja tänään tunsin oloni erinomaiseksi. soitin lääkärille tänään, koska tulokseni olivat vielä tulleet.Tässä vaiheessa olin jo kuitannut itseni sen tosiasian kanssa, että minulla oli sukuelinherpes, ja olin jo suunnittelemassa selibaattiani. olin sekoamassa ja juopottelin joka ilta, koska en pystynyt käsittelemään sitä tosiasiaa, että minulla oli parantumaton sukupuolitauti (tiedän, luultavasti ylireagoin, mutta se on pelottavaa!). Olin niin onnellinen, että purskahdin kaikille veljeskuntani huoneessa oleville: "Minulla ei ole herpestä! testini oli negatiivinen!", ja kaikki vastasivat hieman epäröiden "onnittelut".nyt olin edelleen hämmentynyt siitä, miksi pissatessani oli polttanut. yhtäkkiä muistin, että noin tunti ennen kuin minusta oli tuntunut, että jotain oli juuttunut virtsaputkeeni, olin pissannut vesipulloon. se oli ensimmäinen kertani, joten painoin päätä pulloa vasten ja yritin vain pissata. penikseni pää oli ilmeisesti reikää suurempi, joten asetin sen vain aukkoa vasten. tämä loi tyhjiötiivisteen, ja kun yritin pissata, mitään ei tullut ulos, ja tunsin paineen nousevan kaluuni, joten vedin takaisin ja pissasin pulloon.tajusin nyt, että siellä oli luultavasti ilmakupla tai jotain, joka työnnettiin virtsaputkeeni hyvin väkisin ja vaurioitti sisävuorausta. sitten virtsaputken töniminen aiheutti sen ärsyttämisen entisestään, mikä aiheutti yhden elämäni tuskallisimmista kokemuksista. kaikki on nyt parantunut ja olen täysin std-vapaa, mutta kävin kaiken tuon läpi vain siksi, etten tiennyt oikeaa tapaa pissata pulloon. joten muistutuksena kaikille tätä lukeville: tähdätkää vesipulloon, mutta älkää tehkö tyhjiötiivistettä kalunne ja aukon välille.</w:t>
      </w:r>
    </w:p>
    <w:p>
      <w:r>
        <w:rPr>
          <w:b/>
        </w:rPr>
        <w:t xml:space="preserve">Tulos</w:t>
      </w:r>
    </w:p>
    <w:p>
      <w:r>
        <w:t xml:space="preserve">varmista, että kalusi on niin pieni, että se mahtuu kokonaan vesipulloon.**</w:t>
      </w:r>
    </w:p>
    <w:p>
      <w:r>
        <w:rPr>
          <w:b/>
        </w:rPr>
        <w:t xml:space="preserve">Esimerkki 7.4868</w:t>
      </w:r>
    </w:p>
    <w:p>
      <w:r>
        <w:t xml:space="preserve">Teksti: veljeni on ruokahullu. hän rakastaa käydä kalliissa ja maukkaissa paikoissa kaupungissamme, ja hän halusi esitellä parhaalle ystävälleni yhden suosikkipaikoistaan. olin käynyt siellä hänen kanssaan aiemmin ja halusin liu'uttaa heidän butternut-raviolejaan suuhuni vielä kerran. mustavalkoisella sisustuksella koristeltu intiimi italialainen ravintola, jonka pääravintola näytti melkein vanhan ajan sekatavarakaupan myymälältä, näytti olevan aina täynnä ihmisiä, vaikka istumapaikkoja oli vähän. veljeni oli vienyt sinne treffikumppaneitaan tehdäkseen heihin vaikutuksen, juppeja istui ympärillämme, ja hipsteri-tarjoilijat olivat miellyttäviä. kaikki olivat pukeutuneet paljon paremmin kuin minä. olin pudonnut aamulla sängystä ja puristanut hikihousut päälleni ja laittanut kiharat, kiharat hiukseni pussiin, kun olin ollut autossa. Minulla ei ollut ollut mahdollisuutta mennä kotiin vaihtamaan vaatteita, se oli yhden paikan päivä. minulla oli laivastonsiniset capri-hikihousut, sininen bioshock-pusero/paita, birkenstock-sandaalit, kaikki mustan kepin kera (olen vammainen). pulla oli hajonnut päivän aktiviteettien aikana, sanomattakin lienee selvää, että näytin pummilta, jota nuori pariskunta oli säälinyt ja kutsunut aterialle. Olin jo valmiiksi muodikkaan nolostunut, enkä voinut aavistaa, että nolous kasvaisi kymmenkertaiseksi. päästäkseni vessaan tarjoilija kertoi, että minun oli mentävä keittiön kautta. raivattuani tieni kepillä läpi menin yhteen yhden hengen huoneista, jonka sisällä oli kallisarvoinen käymälä. lukittuani oven tajusin, että vessan istuimella oli kärpäsiä. sanoisin, että ainakin viisi niistä leijaili niiden paikkojen ympärillä, joihin lihava takamukseni putoaisi, jos istuisin. en voinut suostutella itseäni istumaan, mutta rakkoni kaipasi makeaa purkautumista. joten päädyin erittäin huonoon päätökseen. sain loistavan idean "pissata kuin poika". tekisin sen liu'uttamalla toisen housunlahkeeni pois ja seisomalla vessanpöntön yläpuolella. kun etenin eteenpäin räpiköimällä ja yrittäen hätistää kärpäsiä, pissapuroni alkoi. arvelin, että voisin ehkä "ohjata" pissapuroani työntämällä vaginaani alaspäin ja siten parantaa tarkkuuttani. tämä ei toiminut kovin hyvin. yhtäkkiä pissaan joka suuntaan. istuin on peitetty. suihkutan lattialle lavuaarin alle vasemmalla, saan hieman vessapaperin alle oikealla, osun melkein jalkaani ja housunlahkeeseeni, ja koko wc-istuin on peittynyt minikokoisiin pissalätäköihin. luonnollisesti panikoin. äitini ikivanha oppitunti alkaa hakkaamaan aivoissa: "jätä kylpyhuoneesta aina kauniimpi kuin kun astut sinne." tästä tulisi vaikea tehtävä. sieluani alkaa särkeä. puhdistan ensin wc-istuimen muistuttaen itseäni siitä, että osaan tehdä sen niin kuin olin tehnyt sen ennenkin. sitten saan taas yhden loistoidean. jos joku tulisi kylpyhuoneeseen, hän luultavasti haistaisi virtsan, eikö niin? joten päätän laimentaa virtsan vedellä? tämän pitäisi toimia, eikö? eikö? väärin. menen lavuaarin luo kuppaan käteni täyteen vettä ja alan kaataa sitä lattialle kuin huipputason idiootti. tajuan nopeasti, että "nyt näyttää siltä kuin olisin pissannut vielä enemmän". alan epätoivoisesti miettiä, mitä tekisin seuraavaksi. päädyn tuskallisesti kumartumaan hieromaan lattiaa pienellä metsäisellä paperipyyhkeellä. saan sotkua hieman korjattua ja tajuan, etten jaksa enää kumartua. "tämä on parasta, mitä voin tehdä", perustelen. pesen käteni, silmäni vuotavat häpeästä, kasvoni punoittavat nolostumisesta, ja lähden kylpyhuoneesta, kuljen keittiön läpi, vältän katsekontaktia kokkeihin ja istun takaisin pöytään. lähetän tekstiviestin veljelleni ja parhaalle ystävälleni, jotka eivät uskalla puhua tapahtuneesta ääneen, ja kysyn heiltä *kysymyksen*, kun alan ahdistuneesti täristä. "Luuletko, että he tietävät?" he molemmat vastaavat hiljaa naurun kautta, "kyllä." Olen pahoillani tämän ravintolan henkilökunnasta. tämä painajainen ei ollut tarkoitukseni, vaikka se olisi helposti voitu estää. edit: kielioppi ja muuta.</w:t>
      </w:r>
    </w:p>
    <w:p>
      <w:r>
        <w:rPr>
          <w:b/>
        </w:rPr>
        <w:t xml:space="preserve">Tulos</w:t>
      </w:r>
    </w:p>
    <w:p>
      <w:r>
        <w:t xml:space="preserve">Yritin seistä vessan päällä istumisen sijaan, koska luulin, että kärpäset ryömivät emättimeeni ja synnyttäisin matoja, pissasin koko lattialle, kaadoin vettä päälle korjatakseni sen, se ei toiminut, en tule koskaan olemaan sama ihminen.</w:t>
      </w:r>
    </w:p>
    <w:p>
      <w:r>
        <w:rPr>
          <w:b/>
        </w:rPr>
        <w:t xml:space="preserve">Esimerkki 7.4869</w:t>
      </w:r>
    </w:p>
    <w:p>
      <w:r>
        <w:t xml:space="preserve">Teksti: tämä tapahtui aiemmin tänä aamuna; teen tavanomaisen: paskannan, käyn suihkussa ja ajelen partani, mutta tällä kertaa ollessani kesken suihkun ja juuri aloittamassa parranajoa käsikäyttöisellä partakoneella tajusin, että minulla oli suunnitelmia lähteä ulos muutaman ystäväni kanssa alle 20 minuutin kuluttua. ja tässä minä seison, munat toisessa kädessä ja käsikäyttöinen partakone toisessa. Mietin itsekseni, laskin itselleni, kuinka paljon aikaa tarvitsisin ajellakseni kaiken (mukaan lukien varsinaisen parrani toisella partakoneella) alle 15 minuutissa, ja pian tajusin, että minulla ei olisi aikaa hoitaa pallejani tavallisella partakoneella... ja sitten sain älykkäimmän idean: mitä jos käyttäisin vanhaa partaviiltoani alimmalla pituudella palleideni nopeaan trimmaamiseen? kurkistin laatikostani hakemaan vanhan partatrimmerin, jota en enää käytä (ironista kyllä, koska se viilsi minua, kun ajoin partaani.) mutta aika tikittää. minulla on 13 minuuttia aikaa ajella palleani ja sitten siivota parta toisella partakoneella. "ahhhhhhhhh vittu!" huusin kovaan ääneen, kun trimmeri viilsi pallieni alaosaan neljä syvää viiltoa siitä kohtaa, johon suurimmat partakoneet osoittavat. verta on paljon. liikaa verta, sitä menee kaikkialle jaloilleni, suihkun lattialle ja pian myös pyyhkeeseen, jonka jouduin heittämään päälleni mennäkseni hakemaan lisää vessapaperirullaa siivotakseni sotkun. ai niin, ja muistatteko, miten minulla oli tapaaminen ystävien kanssa? joo, jouduin pyytelemään anteeksi ja syyttelemään, etten voinut tänään hyvin, ja kun oloni paranisi, tulisin tapaamaan kaikkia uudelleen.</w:t>
      </w:r>
    </w:p>
    <w:p>
      <w:r>
        <w:rPr>
          <w:b/>
        </w:rPr>
        <w:t xml:space="preserve">Tulos</w:t>
      </w:r>
    </w:p>
    <w:p>
      <w:r>
        <w:t xml:space="preserve">Yritin säästää aikaa käyttämällä partatrimmeriä palleihini ja päädyin viiltämään pallejani ja vaikeuttamaan kävelemistä.</w:t>
      </w:r>
    </w:p>
    <w:p>
      <w:r>
        <w:rPr>
          <w:b/>
        </w:rPr>
        <w:t xml:space="preserve">Esimerkki 7.4870</w:t>
      </w:r>
    </w:p>
    <w:p>
      <w:r>
        <w:t xml:space="preserve">Teksti: tämä tapahtui juuri tänään (yöllä) täällä australiassa.olin keittiössä keittämässä itselleni kahden minuutin nuudeleita, kun jouduin riitaan ylimielisen ja tyhmän siskoni kanssa (ellen sitten ole itse ylimielinen ja tyhmä o_o). kun riita oli huipentumassa(?) ja esitin (mielestäni) vahvoja ja järkeviä vastaväitteitä, samalla kun suutuin puhuessani kiihkeästi, niin sitten alkoi sataa vettä kuin tyhjästä. lopetin kiihkeän puheeni sanomalla "ei!". haista vittu, senkin vitun idiootti" ja samaan aikaan salama iski yhdessä kuolettavan ukkosen kanssa. keittiön valot (jotka ovat kellertävän väriset) muuttuivat sinertävän valkoisiksi ja sammuivat sitten. rauhoituin parin sekunnin kuluttua ja keittiön valo syttyi sattumalta takaisin. siskoni itki ja huomasin, että hän kasteli housunsa (hän pelkää ukkosta). hän huusi "miten sinä teit tuon?!" ja juoksi sitten huoneeseensa itkemään lisää. jos haluatte tietää, keitin tuolloin vielä kahden minuutin nuudeleitani, koska se oli kaasuliesi...</w:t>
      </w:r>
    </w:p>
    <w:p>
      <w:r>
        <w:rPr>
          <w:b/>
        </w:rPr>
        <w:t xml:space="preserve">Tulos</w:t>
      </w:r>
    </w:p>
    <w:p>
      <w:r>
        <w:t xml:space="preserve">sain sään vastaamaan tunteitani, mikä johti siihen, että siskoni itki ja kasteli housunsa.</w:t>
      </w:r>
    </w:p>
    <w:p>
      <w:r>
        <w:rPr>
          <w:b/>
        </w:rPr>
        <w:t xml:space="preserve">Esimerkki 7.4871</w:t>
      </w:r>
    </w:p>
    <w:p>
      <w:r>
        <w:t xml:space="preserve">Teksti: olin siis matkalla kotiin tänään iltapäivällä (kyllä, tänään) ja näen auton pysähtyneenä, vaaravalot päällä ja naisen kamppailevan nostamassa vararengasta autonsa takakontista. pysäytän auton ja kun nousen pakettiautosta, sanon puhelimessa olevalle henkilölle, että minun on mentävä auttamaan tätä naista, ja lopetan puhelun. autossa oli outo tunkki, mutta sain sen selvitettyä ja renkaan vaihdettua ongelmitta. Henkilö, jolle hän soitti apua, ilmestyi paikalle, kun olin kiristämässä viimeistä mutteria. Tässä on siis tifu #1, kun toivotan hänelle hyvää päivänjatkoa, kurkistan taskustani avaimiani... pakettiauto on yhä käynnissä, ja tiedän, että minulla on tapana lukita ovi sisäpuolelta, kun suljen sen, enkä avaimen avaimella. lukitsin itseni ulos. käytän äitini autoa, koska omani räjähti muutama kuukausi sitten, ja vara-avain on melkein 200 mailin päässä. Soitan äidilleni selvittääkseni, millainen tiepalvelu meillä on, ja hän kertoo avanneensa sivuikkunan eräänä päivänä, mutta ei lukinnut salpaa. Kyseessä on ulosvedettävä ikkuna muunnospakettiauton sivuoven yläpuolella. Koska hän ei lukinnut salpaa, minun pitäisi pystyä avaamaan ikkuna ja avaamaan lukitus sisäpuolelta. otan sormeni ikkunan kulman alle ja vedän, tifu #2. en usein "tiedä omia voimiani", ja tämä oli yksi niistä kerroista, koska koko ikkuna räjähti kasvoilleni. olin totuudenmukaisesti rauhallinen ja hymyilevä koko tämän ajan, minkä mainitsen, jotta kukaan ei olettaisi, että se tapahtui turhautumiseni takia, kun ikkuna räjähti, olin yhä puhelimessa enkä edes keskeyttänyt lausettani. olen aina kylmä kuin kurkku, tämä oli vain rehellinen iloinen pieni onnettomuus. [kuvia tai sitä ei tapahtunut]( http://imgur.com/a/gjjax)</w:t>
      </w:r>
    </w:p>
    <w:p>
      <w:r>
        <w:rPr>
          <w:b/>
        </w:rPr>
        <w:t xml:space="preserve">Tulos</w:t>
      </w:r>
    </w:p>
    <w:p>
      <w:r>
        <w:t xml:space="preserve">pysähtyi auttamaan naista renkaanvaihdossa ja sai kasvot täyteen lasinsiruja.</w:t>
      </w:r>
    </w:p>
    <w:p>
      <w:r>
        <w:rPr>
          <w:b/>
        </w:rPr>
        <w:t xml:space="preserve">Esimerkki 7.4872</w:t>
      </w:r>
    </w:p>
    <w:p>
      <w:r>
        <w:t xml:space="preserve">Teksti: pakollinen "tämä ei tapahtunut tänään", itse asiassa se tapahtui jo kauan sitten, kun olin kuudennella luokalla. kuudennella luokalla meillä oli tunti nimeltä humanistinen aine, joka oli sekoitus englantia ja yhteiskuntaoppia. opettajani antoi meille tehtävän, jossa kysyttiin, millainen olisi täydellinen yhteiskunta. useimmat lapset sanoisivat, ettei köyhyyttä tai väkivaltaa olisi, mutta minä olin erilainen lapsi. Olin lapsi, jota totalitaarinen hallinto innoitti hirvittävästi, ja päätin puhua fasistisesta hallituksesta, jossa kansalaiset olivat lähes geneettisesti täydellisiä valikoivan jalostuksen ansiosta, ja heillä oli vahva indoktrinaatio, joka teki heistä lähes fyysisesti kykenemättömiä rikkomaan lakia tai toimimaan yhteiskuntaa vastaan.Ymmärrättekö, mihin tämä johtaa? kuulostin aasialaiselta hitleriltä, joka pyrki seuraavaksi fürheriksi. tuolloin en tuntenut historiaa kovin hyvin ja ymmärsin vain, että oli olemassa jotain, jota kutsuttiin toiseksi maailmansodaksi. kaiken kukkuraksi opettajani oli puoliksi juutalainen. sain 98 prosenttia, ja hän totesi, että se oli "mielenkiintoinen lähtökohta, mutta sillä oli vahva yhteys hitlerin totalitaariseen ideologiaan". en voi kiittää häntä tarpeeksi avoimesta opettajuudesta. mua alkaa kuitenkin karmia, kun ajattelen sitä nykyään.</w:t>
      </w:r>
    </w:p>
    <w:p>
      <w:r>
        <w:rPr>
          <w:b/>
        </w:rPr>
        <w:t xml:space="preserve">Tulos</w:t>
      </w:r>
    </w:p>
    <w:p>
      <w:r>
        <w:t xml:space="preserve">kirjoitin fasismin ja eugeniikan ihmeistä jo kuudennella luokalla puoliksi juutalaiselle opettajalleni.</w:t>
      </w:r>
    </w:p>
    <w:p>
      <w:r>
        <w:rPr>
          <w:b/>
        </w:rPr>
        <w:t xml:space="preserve">Esimerkki 7.4873</w:t>
      </w:r>
    </w:p>
    <w:p>
      <w:r>
        <w:t xml:space="preserve">Teksti: tänään kenkä jäi kiinni puuhun, kun olin menossa töihin.Nousin töissä autosta ja näin ötökän ryömivän kengälläni. yritin tietysti ravistaa sitä pois. ilmeisesti kenkä ei ollutkaan niin tiukasti jalassa kuin luulin, ja se lensi pois jalastani. se jäi silmukkaan oksan nauhaan. työni luonteen vuoksi minun on pidettävä kenkiä koko ajan. minun oli saatava kenkä alas puusta. ensin yritin heittää puuhun jotain tavaraa, jota minulla oli rungossani. kun olin tehnyt sitä 10 minuuttia, vaihdoin taktiikkaa.Pysäköin autoni puun alle ja kiipesin katolle. koska olen niin kömpelö kuin olen, tartuin kenkään juuri ennen kuin putosin autosta. törmäsin auton tuulilasin läpi, ja vasen jalkani meni ohjauspyörässä olevan reiän läpi. sain muutaman pienen haavan, ja yrittäessäni nousta ylös mursin jalkani ja viilsin itseäni lisää. kirjoitan tätä sairaalasta käsin, tikit kyljessäni, 2 000 dollarin autokorjaukset ja murtunut jalka. mutta ainakin minulla on kaksi kenkää. minulle ei myöskään makseta korvausta tuolta päivältä, koska "teknisesti" tulin paikalle. se on 150 dollarin palkka.</w:t>
      </w:r>
    </w:p>
    <w:p>
      <w:r>
        <w:rPr>
          <w:b/>
        </w:rPr>
        <w:t xml:space="preserve">Tulos</w:t>
      </w:r>
    </w:p>
    <w:p>
      <w:r>
        <w:t xml:space="preserve">Yritin saada kenkäni ulos puusta, ja sain murtuneen jalan ja tuulilasin sekä tikkejä kylkeeni.</w:t>
      </w:r>
    </w:p>
    <w:p>
      <w:r>
        <w:rPr>
          <w:b/>
        </w:rPr>
        <w:t xml:space="preserve">Esimerkki 7.4874</w:t>
      </w:r>
    </w:p>
    <w:p>
      <w:r>
        <w:t xml:space="preserve">Teksti: tässä on ensimmäinen lähetys tässä sub. fu tapahtui kuukausi sitten, mutta anna minun aloittaa hieman context.I olen 26-vuotias mies, joka oli vain yksi suhde, joka oli kaukosuhde yksi, kesti neljä vuotta ja päättyi hieman yli vuosi ago.I oli tuhoutunut break-up useita kuukausia. Olin muuttanut toiseen kaupunkiin ja vietin vapaa-aikani vain pelaamalla videopelejä eri puolille eurooppaa hajaantuneiden nörttiystävieni kanssa sekä joidenkin uusien kollegojeni kanssa, jotka pelasivat ja joiden kanssa järjestimme myös säännöllisiä sosiaalisia tapahtumia (nimittäin oluita ja pöytäpelejä). aloin tuntea oloni hieman vähemmän surkeaksi itsestäni ja elämästäni yleensä alkuvuodesta 2017. sillä välin eräs hieno ja iloinen nainen töistä alkoi hengailla enemmän nörtti-afterwork-ryhmässämme. lähikuukausien aikana tulimme hieman lähemmäs toisiamme, mutta useista syistä en tehnyt yhtään siirtoa.1. olen sisäisesti selkärangaton kakara2. hän on työkaveri3. hän on melko "ennakkoluuloton" eikä häntä haittaa, että hänellä on useita rakastajia. ajattelin, että tämä voisi olla liian "rock'n roll" minulle.4.. olen niin selkärangaton kakara. joka tapauksessa, olen tavallaan vakuuttanut itselleni, että olisi parempi idea pysyä hänen ystävänään... turhaan. annoin tunteideni tavallaan mädäntyä pakkomielteeksi, kunnes fu :noin kuukausi sitten, hänellä oli viimeinen työpäivä. olin siinä vaiheessa jo niin auttamattomasti pakkomielteinen häneen, etten pystynyt ajattelemaan järkevästi pidempiä aikoja. etenin sitten kömpelösti pyytämään häntä ulos. halusin saada hetken hänen aikaansa, ennen kuin hän lähti kaupungista kuukaudeksi. hän kieltäytyi. sen sijaan, että olisin antanut tämän mennä ohi normaalina olentona, kirjoitin hänelle tavallaan vielä joukon erittäin pitkiä tekstiviestejä, joissa selitin, että ymmärsin täysin hänen vastauksensa, mutta selitin silti yksityiskohtaisesti tunteitani häntä kohtaan. purin täysin edellisiltä kuukausilta mieleeni kertyneen paskamyrskyn hänen päälleen.koska se helpotti minua, tiesin myös, että tämä ei ollut kovin aikuismainen tapa käsitellä asioita... minulla ei ollut vastausta tuohon paskamyrskyyn, hän on nyt palannut kaupunkiin (törmäsimme toisiimme viime viikolla ja vaihdoimme vain pikaisen moikkauksen). en todellakaan tiedä pitäisikö minun pyytää anteeksi draamaani seuraavalla kerralla, kun törmään häneen, vai antaisinko hänen olla.</w:t>
      </w:r>
    </w:p>
    <w:p>
      <w:r>
        <w:rPr>
          <w:b/>
        </w:rPr>
        <w:t xml:space="preserve">Tulos</w:t>
      </w:r>
    </w:p>
    <w:p>
      <w:r>
        <w:t xml:space="preserve">Laitoin itseni ystäväpiiriin ja tavallaan rikoin ystävyyden vuodattamalla tunteiden vyöryn odottamattomaan kohteeseen.</w:t>
      </w:r>
    </w:p>
    <w:p>
      <w:r>
        <w:rPr>
          <w:b/>
        </w:rPr>
        <w:t xml:space="preserve">Esimerkki 7.4875</w:t>
      </w:r>
    </w:p>
    <w:p>
      <w:r>
        <w:t xml:space="preserve">Teksti: minulla oli taskussa 0,49 dollaria vaihtorahaa, eikä luottokorttia tai muuta käteistä. minulla oli helvetin nälkä, joten menin supermarkettiin ja menin paikkaan, jossa ostetaan paskaa (pähkinöitä, karkkeja jne.) kiloittain. löysin manteleita, joiden kilohinta oli 7,00 dollaria. yritin punnita 1/16-kilon manteleita, joiden pitäisi maksaa alle 0,49 dollaria. menin kassalle ja kaveri punnitsi paskani. hän sanoi, että se oli 0 dollaria.56. mulla ei vittu oo 0,56 dollaria. en voi laittaa manteleita takaisin automaattiin, joten pyydän häntä ottamaan kaksi mantelia pussista ja punnitsemaan ne uudelleen. tässä vaiheessa kaikki katsovat mua vitun viisaasti. kassanhoitaja sanoo "tää on hankala tilanne" ja ottaa kaksi mantelia pussista. uudelleen punnituksen jälkeen loppusumma on 0,48 dollaria. maksan sen paskan. häivyn vittuun siitä paikasta.</w:t>
      </w:r>
    </w:p>
    <w:p>
      <w:r>
        <w:rPr>
          <w:b/>
        </w:rPr>
        <w:t xml:space="preserve">Tulos</w:t>
      </w:r>
    </w:p>
    <w:p>
      <w:r>
        <w:t xml:space="preserve">oli kiusallinen tilanne, luultavasti syöttänyt kassalle kaksi mantelia ilmaiseksi...</w:t>
      </w:r>
    </w:p>
    <w:p>
      <w:r>
        <w:rPr>
          <w:b/>
        </w:rPr>
        <w:t xml:space="preserve">Esimerkki 7.4876</w:t>
      </w:r>
    </w:p>
    <w:p>
      <w:r>
        <w:t xml:space="preserve">Teksti: Tiedän, että tässä subissa on paljon kakkatarinoita, mutta vittu, tässä vielä yksi. myös vittu heittoja. en ole syönyt kunnolla viime päivinä. tiedättehän, paljon pikaruokaa, paljon lihaa ja perunoita, vähän vihreitä vihanneksia. kakkaan yleensä joka päivä, ja viime aikoina on ollut yhä vaikeampaa saada sitä ulos. tiesin, että se johtui ruokailutottumuksistani, mutta jostain syystä en muuttanut niitä. sanoin vain "en sentään ole ummetuksessa" ja jatkoin roskaruoan syöntiä. sitten eilen tapahtui. tunsin tutun möykyn nivustaipeissani, joka tarkoittaa, että on aika pudottaa yksi. pudotan trow:n ja nousen turletille. siitä se meni jotakuinkin näin: ok. nyt se tulee... ai, oletpa sinä iso, etkö olekin? ei haittaa, annan sille vain pienen tönäisyn. hnngg.... hmm. hnnggg! ***hhnnnnggg***shit. silloin tajusin, miten typerä olin. miksi, oi miksi en estänyt tätä äärimmäistä epämukavuutta? olisin voinut! okei, okei... ei kannata miettiä sitä. tästä on päästävä yli. työnsin enemmän ja kovemmin. Oli hetkiä, jolloin vannoin sen liikkuvan, mutta heti kun hellitin painostuksesta, tämä jättiläismäinen paskiainen asettui takaisin paksusuolessani! oli aivan liian myöhäistä muuttaa mieltäni lähtemisestä; tiili ei ollut menossa takaisin ylös ollenkaan. nyt tai ei koskaan. joten tein jotain, mitä en ole koskaan ennen tehnyt enkä tule koskaan enää tekemään. katselin ympärilleni kylpyhuoneessani. Olin vähemmän käytetyssä toisessa kylpyhuoneessani, joten siellä oli vain turkkipaperia, käsipyyhe ja antibakteerista saippuaa. katsoin saippuaa. epätoivoiset ajat vaativat epätoivoisia toimenpiteitä. pumppasin vähän saippuaa sormilleni. pyörittelin sitä sormieni ja peukaloni välissä vain vähän. kurotin taakseni ja tunnustelin hieman. Kosketin persereikääni, mutta en tuntenut kakkaa. se oli outoa, koska tuntui kuin minulla olisi ollut jättimäinen kivikova kakka roikkumassa. joten hengitin syvään... ja työnsin sormen sisään. peppuni oli tiukka, mutta saippua auttoi liukastamaan sen, joten pääsin sisään. melkein heti tunsin paskiaisen. se tuntui kuin lautapelin kuutio, mutta kaksi kertaa isompi. en voinut uskoa, että olin tekemässä tätä. tunnustelin oman persereikäni sisältä paskaa. yritin vääntää basturdia irti, mutta se oli jumissa. joten menin hieman syvemmälle, basturdin ohi, ja tunsin vielä enemmän paskaa! tämä paska oli enemmän kuin valmis tulemaan ulos, mutta basturd esti tien! minun oli pakko saada se ulos, mutta se ei vieläkään liikkunut, joten työnsin peukaloni myös sinne. nyt minulla oli etusormi ja peukalo pyllyssäni. se oli kamalaa. pyörittelin peukaloa basturdin toisen puolen ympärillä ja sormea toisen puolen ympärillä ja yritin heilutella sitä. se ei vieläkään suostunut liikkumaan! joten tukevoitin itseäni ja vedin. Muistatteko, kun sanoin, että se tuntui kuin kuutio? no, kun se lopulta tuli ulos, tunsin, kuinka sen kulmat ponnahtivat pyöreän peräsuoleni ohi, ja se putosi kurkkuun. se oli ulkona! hallelujaa! heti kun se tuli ulos, loputkin paskajunasta tulivat sen perässä ulos. en ole koskaan elämässäni tuntenut oloani näin hyväksi. pyyhkimisen jälkeen yritin etsiä sitä paskiaista nähdäkseni tarkalleen, miltä se näytti, ja ehkä ottaa kuvan, mutta se oli kadonnut. siitä päivästä lähtien olen vannonut, etten enää koskaan anna tuon tapahtua itselleni! syön vihreitä vihanneksia joka päivä ja otan jopa colace-kapseleita! sormeni haisevat edelleen kakalle, vaikka kuinka pesisin ne.</w:t>
      </w:r>
    </w:p>
    <w:p>
      <w:r>
        <w:rPr>
          <w:b/>
        </w:rPr>
        <w:t xml:space="preserve">Tulos</w:t>
      </w:r>
    </w:p>
    <w:p>
      <w:r>
        <w:t xml:space="preserve">sallin itselleni hirvittävän ummetuksen. päädyin siihen, että voitelin sormeni saippualla, työnsin ne takapuoleeni ja vedin paskat ulos. en enää koskaan.</w:t>
      </w:r>
    </w:p>
    <w:p>
      <w:r>
        <w:rPr>
          <w:b/>
        </w:rPr>
        <w:t xml:space="preserve">Esimerkki 7.4877</w:t>
      </w:r>
    </w:p>
    <w:p>
      <w:r>
        <w:t xml:space="preserve">Teksti: niin tämä tapahtui luultavasti noin vuosi sitten tai niin sitten nyt. käytin työskennellä Telstra, Australian suurin teleoperaattori, ja on televiestinnän näki minut tekemisissä paljon teknisiä ongelmia asiakkaan puhelimet ja tabletit ja niin edelleen. yksi hankalampi puhelimet oli Galaxy S5, saisimme lukemattomia asiakkaita palaavat sanomalla, että heidän luurinsa oli jäätymässä tai käynnistyy uudelleen se on oma tai vain yleisesti vitun ylös tavalla tai toisella. Standardiprosessimme tähän oli perus vianetsintä (uudelleenkäynnistys/akun irrottaminen, sovellusten sammuttaminen) ja jos mikään näistä ei toiminut, teimme tehdasasetusten palautuksen ja lähetimme sen korjaukseen, jos sekään ei toiminut. Joten kyseinen asiakas, josta puhun, tuli töihin s5:n ja tavallisten valitusten kanssa, ja minä olin se, joka sai tehtäväkseen palvella häntä. Kerroin hänelle, että seuraava askel on varmuuskopioida hänen henkilökohtaiset tietonsa ja nollata puhelin, huomasin, että hänellä oli 32 gigatavun micro sd-kortti ja tarjosin hänelle varmuuskopioida tärkeät tietonsa sille. hän kertoi haluavansa vain yhteystiedot, valokuvat ja videot sekä kaikki työhönsä liittyvät asiakirjat. hän kertoi, että hän haluaa vain yhteystiedot, valokuvat ja videot sekä kaikki työhön liittyvät asiakirjat. Käynnistän varmuuskopioinnin sd-kortille ja odotan sen valmistumista, sillä välin olen lähettänyt hänet hakemaan ilmaista kahvia sillä välin, kun se tekee tehtävänsä, ja se kestää noin 15 minuuttia, koska hänellä on siellä melkoinen määrä tavaraa ja noin 1500 työkontaktia. se valmistuu lopulta, ja hän palaa kahvinsa kanssa kiittäen minua siitä. kerron hänelle, että aion nollata puhelimen ja selvitän, että olen varmuuskopioinut kaiken, mitä hän haluaa, ja hän hyväksyy sen, joten poistan sd-kortin ja vedän sen ulos ja aloitan nollausprosessin. 5 tai 10 minuuttia myöhemmin puhelin on valmis, joten laitan sd-kortin sisään ja teen asetukset hänen kanssaan, menen tuomaan yhteystietoja sd-kortilta, kun puhelin sanoo, ettei se löydä yhtään. ei väliä, he tekevät tätä koko ajan, kytken vain puhelimen pois päältä, vedän kortin ulos, asetan sen takaisin sisään ja käynnistän sen uudelleen. luuri käynnistyy ja tällä kertaa menen vain tarkistamaan, että valokuvat ja videot näkyvät näkyvissä, ei vieläkään mitään. Tässä vaiheessa alan sisäisesti hikoilla, asiakas huomaa vaivautuneisuuteni ja kysyy, mistä on kyse, olen rehellinen ja sanon, että puhelin ei tunnu tunnistavan korttia, ja hän vain pysyy hiljaa. päätän katsoa, onko vika itse asiassa puhelimessa vai kortissa, joten otan vanhan lainapuhelimen ja työnnän kortin sinne, ei vieläkään mitään. huudan nyt sisäisesti, koska näyttää siltä, että lyhyen ajanjakson aikana, jonka muistikortti oli pois s5:stä, se päätti epäonnistua. Tarkistan sen kultaiset koskettimet ja ne näyttävät hyviltä, ei naarmuja tai siruja tai mitään. epätoivon vallassa haen toisen uudemman puhelimen testattavaksi, varmuuden vuoksi, laitan kortin sisään ja taas ei mitään. istun takapihalla 5 minuuttia yrittäen kerätä rohkeutta kertoa tälle kaverille, että kirjaimellisesti kaikki, mitä hänellä oli puhelimessaan, on kadonnut. puren rohkeutta ja menen kertomaan hänelle, hän ei huuda tai huuda tai mitään, hän vain istuu siinä ja sanoo: "Voi hitto, siellä on yli 10 vuoden edestä yhteystietoja ja valokuvia, joita minulla oli siinä." en tiedä miten vastata muutoin kuin pyytämällä toistuvasti anteeksi, hän vain istuu siinä tuijottaen tyhjyyteen hetken aikaa ja syntyy uskomattoman kiusallinen hiljaisuus, tunnen itseni aivan kamalaksi tapahtuneesta. lopulta hän vain nousee ylös ja kävelee ulos täydessä hiljaisuudessa, viimeinen kerta kun näin hänet. ja näin mokasin todella pahasti jonkun toisen kustannuksella töissä.</w:t>
      </w:r>
    </w:p>
    <w:p>
      <w:r>
        <w:rPr>
          <w:b/>
        </w:rPr>
        <w:t xml:space="preserve">Tulos</w:t>
      </w:r>
    </w:p>
    <w:p>
      <w:r>
        <w:t xml:space="preserve">Yritin varmuuskopioida asiakkaan henkilökohtaisia tietoja matkapuhelimesta micro sd-kortille, kortti ei toiminut sen jälkeen, kun olin nollannut puhelimen, ja asiakas menetti kaiken.</w:t>
      </w:r>
    </w:p>
    <w:p>
      <w:r>
        <w:rPr>
          <w:b/>
        </w:rPr>
        <w:t xml:space="preserve">Esimerkki 7.4878</w:t>
      </w:r>
    </w:p>
    <w:p>
      <w:r>
        <w:t xml:space="preserve">Teksti: kun kuulin ensimmäisen kerran uutinen, että Argentiina pelaa vastaan singapore jalkapallo ystävyysottelussa, olen heti googletti for tickets.the ensimmäinen linkki, joka näkyi (alle google mainos osio) oli viagogo sivusto. ajattelin kysyntä peli oli gonna olla super korkea, joten napsautin ensimmäinen linkki ilman paljon ajatellut (kyllä olen täysin perseestä!).). tämä on ollut ylivoimaisesti huonoin asiakaskokemus (jopa huijaus!), jonka olen koskaan saanut ostaessani tavaraa netistä. tässä on muutama esimerkki: 1. maksoin kahdesta keskitason 78 dollarin lipusta ja he lähettivät minulle vain kaksi alemman tason 40 dollarin lippua. 2. he veloittivat minulta 45 dollarin varausmaksun, vaikka olisin maksanut vain 8 dollaria, jos olisin ostanut lippuni suoraan järjestäjältä (kyllä, myönnän, että olin fu!)3. maksoin siis yhteensä 200 dollaria siitä, mikä olisi maksanut minulle 88 dollaria, jos olisin ostanut suoraan järjestäjältä. 4. he lähettivät minulle e-lipun vasta ~3 viikkoa sen jälkeen, kun olin ensin ostanut lippuni. periaatteessa he (tai heidän niin sanottu kolmas osa myyjänsä) olisivat voineet myydä minulle jotain ilman, että minulla olisi ollut sitä hemmetin asiaa ostopaikallani. 5. He eivät lähettäneet minulle e-lippua.. varsinaisen lipunostoprosessin aikana he näyttivät jatkuvasti näitä merkintöjä, joissa väitettiin, että tuhannet muut käyttäjät katsovat tätä tapahtumaa ja liput ovat erittäin kysyttyjä. minun olisi pitänyt tietää paremmin. periaatteessa joka kerta, kun menen takaisin tarkistamaan sivustoa, he näyttävät samanlaisia "varoituksia". kuitenkin 4 viikkoa myöhemmin (sen jälkeen, kun olin ensin ostanut liput heiltä), lippuja on yhä saatavilla, vaikka olisin voinut ostaa ne suoraan järjestäjältä. joten kyllä, mokasin. älkää olko kaltaiseni idiootti. älkää ostako lippujanne viagogosta.</w:t>
      </w:r>
    </w:p>
    <w:p>
      <w:r>
        <w:rPr>
          <w:b/>
        </w:rPr>
        <w:t xml:space="preserve">Tulos</w:t>
      </w:r>
    </w:p>
    <w:p>
      <w:r>
        <w:t xml:space="preserve">älä koskaan osta lippuja viagogosta!</w:t>
      </w:r>
    </w:p>
    <w:p>
      <w:r>
        <w:rPr>
          <w:b/>
        </w:rPr>
        <w:t xml:space="preserve">Esimerkki 7.4879</w:t>
      </w:r>
    </w:p>
    <w:p>
      <w:r>
        <w:t xml:space="preserve">Teksti: okei, joten joku teistä siellä, jotka pelaavat fantasia jalkapallo voit varmasti tuntea tuskani tässä yksi. tällä viikolla fantasia jalkapallo menin seuraavan kokoonpanon, ja vieressä jokainen pelaaja laitan yhteensä pistettä he saivat minut.qb: peyton manning- 2 pistettä (wtf)rb: eddie lacy- pelaa huomenna illallarb: cj anderson- 23 pistettäwr: demaryius thomas- 1 piste oletko vittu tosissasi?wr: kelvin benjamin- 8 pistettäste: greg olson- 13 pistettäflex: mohammed sanu- 1 pisteflex: josh gordon- 1 pisted/st: 49ers defense- 5 pistettäk: justin tucker- 4 pistettämelko paskamaista, vai mitä? tässä muutamia avainpelaajia, jotka jätin penkille ja pisteitä, joita he olisivat saaneet minulle.qb: cam newton- 35 pistettäwr: alshon jeffery- 15 pistettäwr: mike evans- 16 pistettäwr: steve smith- 13 pistettäsiten, kun kokonaispistemääräni on 58 ja vastustajani ovat 100, olen pahassa kusessa. Hänellä ei ole onneksi ketään pelattavaa, joten jos eddie lacy sammuu huomisiltana täysin, minulla on mahdollisuus, joskin hyvin pieni. Kuka näki cam newtonilla olevan näin suuri päivä? ja sanon tämän carolina panthersin fanina. perkele!</w:t>
      </w:r>
    </w:p>
    <w:p>
      <w:r>
        <w:rPr>
          <w:b/>
        </w:rPr>
        <w:t xml:space="preserve">Tulos</w:t>
      </w:r>
    </w:p>
    <w:p>
      <w:r>
        <w:t xml:space="preserve">olen surkea fantasiajalkapallossa, eikä minulla selvästikään ole aavistustakaan siitä, miten asettaa kokoonpanoni.</w:t>
      </w:r>
    </w:p>
    <w:p>
      <w:r>
        <w:rPr>
          <w:b/>
        </w:rPr>
        <w:t xml:space="preserve">Esimerkki 7.4880</w:t>
      </w:r>
    </w:p>
    <w:p>
      <w:r>
        <w:t xml:space="preserve">Teksti: Okei, ilmainen sarjakuvapäivä oli 1. toukokuuta, eikä sitä siis järjestetty tänään. niille, jotka eivät tiedä, ilmainen sarjakuvapäivä on juuri sitä, miltä se kuulostaa; loistava tilaisuus kaltaisilleni sarjakuvafriikeille säästää rahaa, lisätä tavaraa kokoelmiinsa ja cosplay-taiteilijoille tehdä juttunsa. Minä ja muutama kaverini odotimme suuressa jonossa, ja näin erään naispuolisen cosplayerin, jolla oli chun li -asu (hahmo street fighterista). 18-vuotiaana kiimaisena nuorena arvatkaa, mitä tein? tsekkasin tytön kunnolla, ja minulla oli heijastavat aurinkolasit, joten annoin negatiivisen määrän vittuiluja. Tämä jatkuu, ja lopulta chun li ottaa katsekontaktin minuun, ja sen sijaan, että olisin heti katsonut pois, päätin esittää viileää ja pitää kasvoni suorassa asennossa. tätä jatkui jonkin aikaa; hän katsoi pois, minä puhuin ystävilleni, kun välillä katselin häntä. Lopulta tuli meidän vuoromme mennä kauppaan sisälle, ja kun pääsin sisään, otin lasini pois, ja tajusin vain, että ne eivät olleetkaan heijastavat lasini, vaan tyypilliset läpikuultavat lasit, ja että chun li näki, että katsoin häntä koko ajan. tämä on luultavasti karmivin asia, jonka tulen tekemään elämässäni.</w:t>
      </w:r>
    </w:p>
    <w:p>
      <w:r>
        <w:rPr>
          <w:b/>
        </w:rPr>
        <w:t xml:space="preserve">Tulos</w:t>
      </w:r>
    </w:p>
    <w:p>
      <w:r>
        <w:t xml:space="preserve">katselin erästä todella kuumaa cosplayeria, jolla oli heijastavat lasit, mutta ne eivät lopulta olleetkaan heijastavat. tyttö oli varmaan todella peloissaan...</w:t>
      </w:r>
    </w:p>
    <w:p>
      <w:r>
        <w:rPr>
          <w:b/>
        </w:rPr>
        <w:t xml:space="preserve">Esimerkki 7.4881</w:t>
      </w:r>
    </w:p>
    <w:p>
      <w:r>
        <w:t xml:space="preserve">Teksti: Työskentelen kirjurina perhevastaanotolla. tehtäväni on seurata lääkäriä ja dokumentoida jokainen potilas, jonka hän näkee, jotta hänen ei tarvitse tehdä sitä. tänään, kun pääsin perhevastaanotolle, ovet olivat lukossa, eikä kukaan henkilökunnasta ollut paikalla. soiton jälkeen sain selville, että meillä ei ollut potilaita varattu vasta tuntia myöhemmin, joten kaikki olivat myöhässä. ei ollut tarpeeksi aikaa lähteä taas kotiin, joten päätin lähteä ajelulle. olen tuntenut itseni aika hermostuneeksi viime aikoina, joten kun ajoin erään syrjäisen puiston ohi, jossa oli tyhjä parkkipaikka, sain idean purkaa stressiä nopealla rykäisyllä autossa. tässä puistossa on pitkä ja kapea tontti, joten pysäköin aivan sen päähän, kauas kävelyreiteistä. minulla oli varotoimenpiteenä hyvä näkymä molemmille puolille. otin puhelimestani esiin tallennetun pornon, kytkin sen bluetoothiin ja aloitin rituaalin. katsoin ylös puhelimestani muutaman sekunnin välein varmistaakseni, että ranta oli puhdas. juuri kun pääsin kunnolla vauhtiin, näen viisikymppisen naisen kävelevän minuun päin nurmikolla. oli aivan liian myöhäistä sekoittaa tavaroitani ja tehdä itseni säädylliseksi, joten peitin runkkuni käsilläni ja katsoin poispäin lähestyvästä naisesta. Sydämeni hakkasi oikeutetusti rinnassani, ja saatoin kirjaimellisesti tuntea, kuinka pelko voitti jännityksen käsissäni. kun nainen käveli ohi, vilkaisin nopeasti ylös nähdäkseni hänen kasvonsa, ja vaihdoimme katsekontaktia. hänellä ei ollut mitään tunnistettavia kasvonilmeitä, joten luulin olevani turvassa. hän ei myöskään kiljunut tai näyttänyt nopeuttavan vauhtiaan kävellessään pois - myös erittäin hyviä merkkejä, ajattelin. Vaikka kokemus oli lievästi traumaattinen, unohdin sen nopeasti töihin mennessäni. kaikki oli hyvin, kunnes kävelin lääkärin kanssa ensimmäisen potilaamme luo lounaan jälkeen. ja kas, aivan kuin en olisi jo oppinut läksyjäni, nainen, joka käveli aiemmin autoni ohi, istui nyt potilaan istuimella...koska työni on olla hiljaa ja vain dokumentoida käynti, onnistuin kävelemään nurkkaan kiinnittämättä naisen huomiota ja hautaamaan pääni kannettavaan tietokoneeseeni. vaikka en vieläkään ollut varma, tunnistiko hän minut, tuo käynti oli elämäni pisimmät 10 minuuttia. minusta tuntui, että hän osoittaisi minua milloin tahansa lääkärille, ja sitten minun olisi katsottava ylös ja otettava katsekontakti. kasvoni tuntuivat punertavan kuumilta, ja suustani höyrystyi kosteutta. luulin, ettei se voisi enää pahentua. kun potilaskäynti oli päättymässä, lääkäri hyvästeli ja käveli ulos. yleensä potilaat seuraavat häntä uloskirjautuakseen, ja minä jään yleensä jälkeeni hoitamaan asiat kuntoon. tällä kertaa, kun lääkäri oli lähtenyt, nainen jäi paikalleen. hän jatkoi "tavaroidensa keräämistä" vilkuillen samalla minuun päin. hän ei edelleenkään sanonut mitään, mutta tilanne alkoi käydä hyvin epämiellyttäväksi, joten päätin lähteä huoneesta ja hoitaa hommat loppuun muualla. kun olin vihdoin lähdössä huoneesta, kuulin naisen sanovan "hei." Käännyn ympäri. hänellä oli puolivillainen virne kasvoillaan ja hän sanoi: "sinun pitäisi oikeasti hankkia tyttöystävä." päästän pakotetun ja paniikinomaisen huokauksen/naukaisun ja kiiruhdan ulos.....</w:t>
      </w:r>
    </w:p>
    <w:p>
      <w:r>
        <w:rPr>
          <w:b/>
        </w:rPr>
        <w:t xml:space="preserve">Tulos</w:t>
      </w:r>
    </w:p>
    <w:p>
      <w:r>
        <w:t xml:space="preserve">menin aikaisin töihin. siellä ei ollut ketään. lähdin ajelulle. päätin runkata autossa. nainen käveli ohi. sama nainen ilmestyi töihin myöhemmin samana päivänä. sanoi, että minun pitäisi hankkia tyttöystävä. olin tosi nolona.</w:t>
      </w:r>
    </w:p>
    <w:p>
      <w:r>
        <w:rPr>
          <w:b/>
        </w:rPr>
        <w:t xml:space="preserve">Esimerkki 7.4882</w:t>
      </w:r>
    </w:p>
    <w:p>
      <w:r>
        <w:t xml:space="preserve">Teksti: tämä tapahtui itse asiassa tunti sitten.pieni taustatieto - eilen tyttöystäväni vei minut kaupungin näennäisesti ainoaan leipomoon, jossa myydään kirsikkapiirakoita. otimme kaksi, yhden kummallekin, ja lähdimme syömään niitä jonnekin penkille. kaikki oli hyvin. tänään kävellessämme päätimme, että haluaisimme toisen erän tuota ihanaa kirsikkapiirakkaa, ja lähdimme leipomoon, paitsi että tällä kertaa päätimme istua sisätiloissa, koska ulkona on tällä hetkellä hieman kylmä, joten menimme yläkertaan ja etsimme itsellemme pöydän. ja näin alkaa vittuilu...söimme, juttelimme - kaikki on hienosti, mikä voisi mennä pieleen? noh, koska olimme siellä jo jonkin aikaa, muut asiakkaat, jotka tulivat sisään meidän jälkeemme, lähtivät ulos nopeammin kuin me, koska kun lopetimme syömisen, istuimme vain tuonne ja jatkoimme juttelua, tunsin tarvetta halata häntä, mikä oli mahdotonta tehdä viimeiseen 45 minuuttiin, koska olimme julkisella paikalla istumassa muiden ihmisten keskellä. No nyt kun olimme kahdestaan, päätin sanoa "vitut siitä" ja kun istuin aivan hänen vieressään, laitoin hänen molemmat jalkansa minun jalkojeni päälle ja päätin vain liu'uttaa hänet syliini. no.... kun tein juuri niin, sekunnin päästä kuulin helvetin kovaäänisen metelin, jota seurasi vielä kovempi särkymisen ääni, jota seurasi kauhea huuto. käännyn ympäri ja näen pöydän, jonka ääressä istuimme, makaavan lattialla, ja valtava lasi, joka oli peittänyt koko pöydän pinnan, makasi aivan sen vieressä. nousen nopeasti ylös ja nostan pöydän takaisin ylös, jolloin yksi työntekijöistä juoksee katsomaan, mitä on tapahtunut. kerron hänelle vain "no, pöytä putosi..." ja tajuan "hitto miten selitän hänelle, että olen kaatanut puolet tavaroista vain siksi, että halusin halailla". hän (työntekijä) alkaa siivota tavaroita lattialta ja kysyy meiltä "riitelittekö te?", jolloin ajattelin, että "wtf ei, ei, miksi menisin ympäri kaupunkia leipomoiden läpi ja riitelisin tyttöystäväni kanssa ja samalla lähettäisin pöytiä lentelemään ympäriinsä". menen nopeasti kohti pientä aitaa (leipomossa on pieni yläkerran osa, jossa voi istua jos haluaa syödä sisällä) ja katson alas vain nähdäkseni yhden lautasista, joka oli ennen pöydällämme, hajonneen miljooniksi palasiksi ja pienen mustan laatikon. odota-mitä. se on tyttöystävän uusi puhelin. hitto. juoksen nopeasti alakertaan katsomaan kuinka paljon paskaa olen mokannut, otan puhelimen ja näen, että se on pois päältä. juku ei ihme, akku putosi ulos. laitan sen takaisin ja tajuan, että naamari on myös pudonnut, enkä löydä naamaria. Tyttöystävä löytää sen ja annan puhelimen hänelle, jotta hän voi tarkistaa, toimiiko se. tässä vaiheessa toivon kuin pieni lapsi, ettei se ole täysin pielessä, koska se on uusi puhelin, hänellä on se ehkä pari kuukautta. paska käynnistyy, loistaa kaikissa kauniissa väreissään, tekee minusta onnellisimman pikku mofon. go microsoft! tyttöystävä on hieman pettynyt, koska nyt hänellä ei ole mitään tekosyytä palata vanhaan puhelimeensa, jota hän kaipaa, koska ei voi tottua älypuhelimeen. ja minä juhlin, ettei minun tarvitse maksaa rahaa, jota minulla ei edes ole. tyttöystäväni ja minä menemme sitten yläkertaan pakkaamaan tavaroitamme, koska meidän ei luultavasti ole tarkoitus jäädä sinne enää. alamme molemmat nauraa myös tajutessamme, miten onnekasta oli, ettei siellä ylhäällä ollut yhtään ketään kanssamme, eli pöytä ei voinut pudota kenenkään päälle, ja miten onnekasta oli, ettei pieneltä parvekkeelta vierinyt lautanen osunut ketään alakerran ihmistä päähän. ja sitten on vielä se ihme, että puhelin selviää kolmen metrin pudotuksesta vahingoittumattomana.naisparka, joka huusi, kun lautanen hajosi, alkoi kiusallisesti nauraa, kun olimme lähdössä, luultavasti toipumassa siitä kauhistuttavasta shokista, kun kuultiin yhtäkkiä kovaääninen hajoaminen tyhjässä (ja siksi hiljaisessa) leipomossa. hän sanoi "tulkaa uudestaan", johon vastasin "varmaan tulemmekin" ja juoksin tuoliin, joka melkein kaatui siihen, ja siinä vaiheessa tyttöystävä alkoi nauraa taas, ja me lähdimme nopeasti pakenemaan paikalta.</w:t>
      </w:r>
    </w:p>
    <w:p>
      <w:r>
        <w:rPr>
          <w:b/>
        </w:rPr>
        <w:t xml:space="preserve">Tulos</w:t>
      </w:r>
    </w:p>
    <w:p>
      <w:r>
        <w:t xml:space="preserve">oli yksin tyttöystävän kanssa yläkerran pöydässä, halusi halailla, lähetti pöydän ja lautasen lentämään, microsoft rakentaa hyviä puhelimia.</w:t>
      </w:r>
    </w:p>
    <w:p>
      <w:r>
        <w:rPr>
          <w:b/>
        </w:rPr>
        <w:t xml:space="preserve">Esimerkki 7.4883</w:t>
      </w:r>
    </w:p>
    <w:p>
      <w:r>
        <w:t xml:space="preserve">Teksti: Työskentelen safewayn takapihalla sijaitsevassa keittiössä, jossa leikkaan hedelmiä ja vihanneksia. meillä on ollut viime aikoina hyvin kiireistä lomakauden takia, joten olimme kaikki hyvin ahkeria. päivän päätteeksi minun piti tehdä kolme erää guacamolea ja viisi erää pico de galloa, ja kaksi muuta työtoveriani (kutsuttakoon heitä nimellä william ja jackson) viimeistelivät hedelmälautaset. käytän, myönnettäköön, waaaay liikaa astioita tehdessäni guacia ja picoa minulle annettiin astioita sen jälkeen, kun olin valmis. teen kaiken ruoan ja siitä tulee loistavaa. nyt on syytä mainita, että molemmat näistä tuotteista sisältävät jalapeñoja ja korianteria. kun olin valmis, päädyin käyttämään kuutiointikonetta kuutioidakseni 11 nippua korianteria ja lähes 50 jalapeñoa. ilma oli jo kypsynyt siitä, ja siihen olemme tottuneet. mutta minun tyhmä perseeni pahentaa asiaa entisestään. kaikki ruoka oli pakattu ja lähetetty lattialle, joten aloitin tiskaamisen. aina kun joku muu tiskaa astiat, hän ei halua käyttää letkua, koska vaatteet kastuvat siitä. minä taas, joka olen työskennellyt jonkin aikaa ravintoloissa, rakastan letkua ja käytän sitä runsaasti. ei ole väliä, mitä pesen. joten käytän sitä tiskien tiskaamiseen. myös useiden pannujen ja koneen, jossa on kuutioitua korianteria ja jalapeñoa. se alkoi yskänä, mikä on normaalia. kun teemme tuollaisia asioita, olemme nurkassa, joten on normaalia, että kurkun takaosassa kutisee. mutta yskä alkoi yhtäkkiä yleistyä, kunnes ei ollut enää hiljaista, vähintään yksi ihminen yski koko ajan. ja sitten alkoi aivastelu. me kaikki aloimme aivastella. kaikki aivastelivat ympäri huonetta muutaman sekunnin sisällä toisistaan. minä tiskasin tiskit, joten se iski minuun eniten. yskin niin kovaa, että sain itselleni hikan, mutta valitettavasti hikka ei ollut ainoa asia, jonka sain itselleni. jostain syystä yskiessäni yskänrefleksini laukesi, ja huomasin oksentavani tiskialtaaseen. aluksi vain vähän. mutta olen sellainen ihminen, joka vihaa oksentamista, joten oksennuksen tunne saa minut oksentamaan vielä enemmän. jokin siinä kurkusta ylöspäin nousevassa paksuuntuneessa tunteessa saa vatsani kuristamaan. puhallan siis palasia lavuaariin, nojaan siihen, kun kuulen williamin kaatuvan polvilleen ja alkavan myös oksentaa. ilmeisesti williamilla on heikko vatsa, eikä hän voi katsella ihmisten oksentamista oksentamatta itse. jackson on tässä vaiheessa vain ällistynyt, aivastelee edelleen rajusti ja yskii ja lähtee ulos huoneesta. kuitenkin juuri kun william luulee oksentaneensa, hän katsoo jacksonia ja oksentaa taas, laskeutuen jacksonin kengän päälle. tämä saa jacksonin tarttumaan lähimpään seinään ja oksentamaan sitä vasten. mikä saa williamin oksentamaan uudestaan. sillä välin kun yritän estää itseäni oksentamasta. se oli elämäni toiseksi kiihkein 30 sekuntia.</w:t>
      </w:r>
    </w:p>
    <w:p>
      <w:r>
        <w:rPr>
          <w:b/>
        </w:rPr>
        <w:t xml:space="preserve">Tulos</w:t>
      </w:r>
    </w:p>
    <w:p>
      <w:r>
        <w:t xml:space="preserve">käytti lavuaarin letkua jalapeñojen ja korianterin astioihin, jolloin huone täyttyi punaniskojen pippurisuihkulla, joka sai koko keittiön oksentamaan.</w:t>
      </w:r>
    </w:p>
    <w:p>
      <w:r>
        <w:rPr>
          <w:b/>
        </w:rPr>
        <w:t xml:space="preserve">Esimerkki 7.4884</w:t>
      </w:r>
    </w:p>
    <w:p>
      <w:r>
        <w:t xml:space="preserve">Teksti: istuin aiemmin tänään puistossa lähellä kotiani ja luin kirjaa. nojasin puuta vasten. ja puisto on melko suuri, ja jotkut suuret osat ovat täynnä vain puita. kuin pieni metsä. joka tapauksessa, istuin siellä lukemassa ja huomasin, että jalkaani oli pudonnut pieni oksa/puikko. joten tartuin siihen heittääkseni sen pois, ja se alkoi kiemurrella, nosti pienet käsivarret puolustautumaan ja alkoi pistää minua! säikähdin kuollakseni. se myös tihkui jotain tavaraa käsilleni. oikeasti. säikähdin niin paljon.</w:t>
      </w:r>
    </w:p>
    <w:p>
      <w:r>
        <w:rPr>
          <w:b/>
        </w:rPr>
        <w:t xml:space="preserve">Tulos</w:t>
      </w:r>
    </w:p>
    <w:p>
      <w:r>
        <w:t xml:space="preserve">vihainen tikkueläin ahdisteli minua. heitin sen pois päältäni, mutta se oli jo spermannut kädelleni.</w:t>
      </w:r>
    </w:p>
    <w:p>
      <w:r>
        <w:rPr>
          <w:b/>
        </w:rPr>
        <w:t xml:space="preserve">Esimerkki 7.4885</w:t>
      </w:r>
    </w:p>
    <w:p>
      <w:r>
        <w:t xml:space="preserve">Teksti: Asun tyttöystäväni kanssa paritalon/asunto-osakkeen alakerrassa. yläkerrassa on kokonainen asunto, jossa on erillinen sisäänkäynti ja jossa asui nainen, jota kutsun nimellä "daphne". olemme daphnen alivuokralaisia, mikä tarkoittaa, että hän on ensisijainen vuokralleottaja ja täysin vastuussa vuokrasopimuksen ehdoista.  Hän oli tavallaan vuokranantajamme, jolle maksamme vuokraa ja yleishyödyllisiä palveluja. alakerran yksikön yhteenlaskettu vuokramme oli 1150 dollaria kuukaudessa, mikä on hyvin kohtuullinen ottaen huomioon, että olemme suurkaupunkialueella Yhdysvalloissa. daphne vaikutti mukavalta ja luotettavalta, joten suostuimme siihen. talo on oikeastaan melkoinen paska, mutta se on loistavalla alueella kaupungissa, joten se on ollut oikeastaan kompromissi.  talossa on siis ollut kaikenlaisia ongelmia, eikä daphne antanut meidän koskaan ottaa yhteyttä vuokranantajaan, "daveen", korjataksemme mitään, koska hän ei halunnut saada tätä panostamaan enemmän rahaa ja aikaa taloon, koska hän ajatteli, että se saisi tämän harkitsemaan, että hän laskuttaisi meiltä enemmän tai myisi kiinteistön kokonaan. kun jokin asia, kuten lämpö ei toiminut tai putki vuoti, hän antoi meidän ottaa yhteyttä daphneen, ja tämä tuli heti paikalle, ei mitään ongelmia.  olemme asuneet talossa 2 vuotta ja pari kuukautta enemmän tai vähemmän sopuisasti daphnen kanssa. hän on uskomattoman ärsyttävä eikä ole kohteliain kämppis, joka minulla on koskaan ollut, mutta pidin häntä hyvänä ihmisenä. hän osti uuden auton, kävi matkoilla, sai 3+ pakettia viikossa toimitettuna amazonilta. sitten hän menetti työnsä.  hän oli järkyttynyt, mutta ei todellakaan raivoissaan. hän istui perseellään ja keräsi työttömyyskorvauksia eikä näyttänyt välittävän mistään. ajattelimme, että hän oli vain rikkaan kakaran kakara, joka elää säätiörahaston varassa tai jotain. maaliskuussa daphne kertoi meille, että dave haluaa veljenpoikansa perheen muuttavan taloon kesän lopulla, joten meidän oli lähdettävä.  hän sanoi, että olosuhteisiin nähden dave antaisi meidän maksaa vain meidän osuutemme vuokrasta kesän loppuun asti, jos joku muuttaisi ensin pois. joten selvisimme maaliskuusta ja huhtikuusta, ja hän löysi asunnon ja muutti pois kaksi viikonloppua sitten. nyt kun toukokuun vuokra on tulossa, hän väitti, että meidän pitäisi silti maksaa hänelle meidän osuutemme vuokrasta ja että hän välittäisi sen davelle.  Alamme haistaa kalanhajua ja soitamme davelle. käy ilmi, että koko kiinteistön vuokra on 1200 dollaria kuukaudessa, mikä tarkoittaa, että daphne on maksanut vain 50 dollaria kuukaudessa asumisestaan omassa erillisessä asunnossaan yhdellä kaupungin halutuimmista alueista. tämä tarkoittaa, että kahden vuoden aikana tyttöystäväni ja minä maksoimme yhteensä 27 600 dollaria, kun daphne maksoi 1200 dollaria.  Kävimme hänelle tästä vastaan sunnuntaina, kun hän tuli takaisin siivoamaan, eikä hänellä ollut muuta sanottavaa kuin ums ja tykkäyksiä, kunnes käytännössä käskimme hänen painua helvettiin ja lähteä. en usko, että meillä on mitään oikeudellista mahdollisuutta häntä vastaan, koska hän maksoi vuokraa, vaikkakin vain pienen määrän, ja allekirjoitimme alivuokrasopimuksen. kunpa voisimme tehdä jotain muuta! kaikki, mitä keksin, johtaisi todennäköisesti uusiin tifuihin.</w:t>
      </w:r>
    </w:p>
    <w:p>
      <w:r>
        <w:rPr>
          <w:b/>
        </w:rPr>
        <w:t xml:space="preserve">Tulos</w:t>
      </w:r>
    </w:p>
    <w:p>
      <w:r>
        <w:t xml:space="preserve">Tyttöystäväni ja minä olemme maksaneet 95,83 prosenttia koko paritalon vuokrasta, kun se valheellinen, oikeutettu paskiainen Daphne maksoi omasta erillisestä asunnostaan vain 4,17 prosenttia yli kahden vuoden ajan.</w:t>
      </w:r>
    </w:p>
    <w:p>
      <w:r>
        <w:rPr>
          <w:b/>
        </w:rPr>
        <w:t xml:space="preserve">Esimerkki 7.4886</w:t>
      </w:r>
    </w:p>
    <w:p>
      <w:r>
        <w:t xml:space="preserve">Teksti: Olin täysin varma, että saattaisin todella läpäistä kokeeni, matematiikka lentämällä ulos värit, ei, kunnes kaikki helvetti räjähti. olen nyt istuu testi, en lopeta muistuttamalla itseäni uudelleen tarkistaa vastaukseni kahdesti, kun olin menossa läpi paperin. scribbling ympäri, sekaisin muutaman kovan hankalia kysymyksiä ja aika on melkein ohi. Jäljellä on vielä 10 minuuttia, teen vielä yhtä viimeistä kysymystä, jonka selvittäminen vei ikuisuuden, enkä vieläkään saanut mitään vastausta, joka olisi ollut lähellä annettuja vaihtoehtoja. Viisi minuuttia jäljellä, v*ttu. Käännyin vastauslomakkeeni puoleen ja mustasin välittömästi vaihtoehtoni a, b, c ja d. Kello tikittää, ja juuri kun olin kääntämässä paperia, tajusin ohittaneeni 10 kysymystä, mikä tarkoittaa, että minulta puuttui yksi paperi. mitä varsinaista faaa.... nostan käteni ylös ja joudun syöksymään ulos luokkahuoneesta hakemaan uuden. nyt olen siellä raapustelemassa paperia, soveltaen jumalaisia matematiikan kaavoja. en pysty siihen enää. lopetin. luovutin. annoin periksi. näin mokasin itseni.</w:t>
      </w:r>
    </w:p>
    <w:p>
      <w:r>
        <w:rPr>
          <w:b/>
        </w:rPr>
        <w:t xml:space="preserve">Tulos</w:t>
      </w:r>
    </w:p>
    <w:p>
      <w:r>
        <w:t xml:space="preserve">Matematiikan koe, puuttui paperi, aika ei riittänyt, hermostuin ja luovutin.</w:t>
      </w:r>
    </w:p>
    <w:p>
      <w:r>
        <w:rPr>
          <w:b/>
        </w:rPr>
        <w:t xml:space="preserve">Esimerkki 7.4887</w:t>
      </w:r>
    </w:p>
    <w:p>
      <w:r>
        <w:t xml:space="preserve">Teksti: minä ja ystäväni menimme kaverimme luokse pelaamaan pokeria. olimme juoneet ja polttaneet ja olimme valmiita lähtemään, kun kaverini sanoi: "Paska, olen juonut liikaa, en voi ajaa.' Olin aika väsynyt pokerin häviämisestä ja vielä enemmän siksi, että minun piti tavata joku tyttö sinä iltana, joten sanoin hänelle, etten ollut juonut mitään ja olin valmis ajamaan (legit olut noin 4 tunnin päästä valmis ajamaan). hän heittää minulle avaimet ja menen laittamaan avoinna olevan alkoholijuomamme takakonttiin (koska se on fiksu asia, eikö niin?), paitsi että avaan takakontin ja se on tosi sotkuinen, paperia ja vaatteita ja roskia kaikkialla. Joten sen sijaan, että vain heittäisin ne sinne, yritän laittaa ne sinne turvallisesti, jotta ne eivät pyörisi ympäriinsä tai rikkoontuisi ajon aikana. tehtävä suoritettu. aika lähteä kotiin. paitsi odota, ummmm paska. käännyn kaverini puoleen. hyviä uutisia huonoja uutisia. hyviä uutisia on se, että voin viedä sinut aamulla takaisin autollesi, huonoja uutisia on se, että avaimesi ovat takakontissa.Normaalisti tarinan pitäisi päättyä tähän. Nousemme taksiin ja varmaan 15 minuuttia matkan varrella kaverini sanoo: "Et tule pitämään siitä, mitä aion kertoa sinulle." Olin ihan pihalla, että ei se mitään, oli varmaan paska ilta, ei se mitään. Sitten hän pudotti pommin. "Avaimesi ovat autossani." Olin ihan sekaisin. 60 dollarin taksikyyti ja en silti voi palata hakemaan autoa huomenna perhana. joten nukumme sen pois ja yritämme löytää tien takaisin aamulla. autoni on täällä ilman avaimia, hänen autonsa siellä ilman avaimia. se on ok, meillä on ratkaisu. soitamme kaverillemme, jonka kanssa pelasimme pokeria edellisenä iltana, ja selitämme tilanteen. on pitkä ajomatka, mutta hän suostuu tulemaan hakemaan meidät, koska emme oikeastaan pääse sinne muuten (emmekä halunneet käyttää toiset 60 dollaria taksiin). hän sanoo meille, että kyllä, käyn vain sairaalassa (hän paiskasi oven jalkaansa ja se turposi) ja katson jalkaani, ja tulen sitten heti! kuten kävi ilmi, saimme tekstiviestin 3 tuntia myöhemmin, että hänellä saattaa olla veritulppa jalassaan ja hän on menossa ensiapuun. olimme tietysti huolissamme hänestä, mutta meidän oli silti saatava asiamme liikkeelle. joten lopulta reilun 3-4 tunnin bussilla kulkemisen ja kävelemisen jälkeen pääsimme vihdoin autolle. tunsin itseni täydellisen tyhmäksi, ja ajattelin jakaa sen kanssanne :)</w:t>
      </w:r>
    </w:p>
    <w:p>
      <w:r>
        <w:rPr>
          <w:b/>
        </w:rPr>
        <w:t xml:space="preserve">Tulos</w:t>
      </w:r>
    </w:p>
    <w:p>
      <w:r>
        <w:t xml:space="preserve">lukitsi kaverini avaimet takakonttiinsa ja siten lukitsi minun avaimeni hänen autoonsa. ystäväni yritti pelastaa päivän, mutta päätyi lopulta ensiapuun mahdollisen verihyytymän takia jalassaan. koko sunnuntaipäiväni meni hukkaan, kun yritin päästä takaisin autolle.</w:t>
      </w:r>
    </w:p>
    <w:p>
      <w:r>
        <w:rPr>
          <w:b/>
        </w:rPr>
        <w:t xml:space="preserve">Esimerkki 7.4888</w:t>
      </w:r>
    </w:p>
    <w:p>
      <w:r>
        <w:t xml:space="preserve">Teksti: tämä tapahtui noin viikko sitten, ja ajattelin lähettää sen, koska se on tavallaan hauska. esipuheeksi, olen treenannut jonkin aikaa ja olen ollut ruokavaliolla, joka pakottaa minut kuluttamaan 3000 kaloria päivässä. tavoitteen saavuttamiseksi nautin runsaskalorista proteiinipirtelöä, jossa on raskasta kermaa ja muuta paskaa. viime viikolla luin netistä, että oliiviöljy on itse asiassa erittäin terveellistä sellaisenaan nautittuna, ja se on hyvin kaloripitoinen. tiesin vain, että laitan öljyä brownie-seokseen, joten ilmeisesti pirtelöni maistuu vain brownieilta sen jälkeen, kun olen lisännyt oliiviöljyn (olin väärässä). Seuraavana päivänä, kun tein aamuproteiinipirtelöni, laitoin sinne kaiken, mitä minulla yleensä on, ja lisäsin yhden kupin (236 ml) ekstra-neitsytoliiviöljyä. juodessani pirtelön maistui vain kirpeä ekstra-neitsytoliiviöljy, ja oli vaikea vastustaa oksennusta. lopulta join pirtelön loppuun, ja sanomattakin on selvää, että oloni oli ihan paskamainen. oletin vain, että olo laantuisi lopulta. odotin noin tunnin, ja tunsin oloni aivan vitun täyteen auki. pahoinvoinnista huolimatta minun oli mentävä salille, koska minulla oli paljon tekemistä sinä päivänä. joten aloitan treenaamisen, ja voin ajatella vain ekstra-neitsytoliiviöljyn helvetin kamalaa makua. noin kahdenkymmenen minuutin jälkeen alan tehdä laskevia vatsanmurtumia [tällä penkillä] (https://cdn3.volusion.com/aqyor.dadrn/v/vspfiles/photos/lfdeclinebench-2.jpg). tässä harjoituksessa vatsaa supistetaan todella kovaa. kolmen toiston jälkeen tunnen, että proteiinipirtelö tulee. Yritin nousta ylös ja juosta vessaan, mutta vitun jalkani olivat lukkiutuneet penkkiin, ja päädyin kääntämään pääni sivulle ja laukaisemaan vaniljaisen proteiinipirtelön ja täysjyväpussukan olkapääni päälle ja vasemmalle puolelle. kaikki salilla kuulivat nestemäisten ja kiinteiden aineiden sekoituksen roiskuvan kumilattialle ja näkivät minut, jalkojeni varassa roikkumassa, oksennus olkapäälläni. lähdin heti siivottuani itseni ja istuin sängyssä loppupäivän. luin artikkelin uudestaan läpi ja huomasin, että juomaan piti laittaa ruokalusikallinen oliiviöljyä... ja minä laitoin 16x sen määrän. tl;dr:</w:t>
      </w:r>
    </w:p>
    <w:p>
      <w:r>
        <w:rPr>
          <w:b/>
        </w:rPr>
        <w:t xml:space="preserve">Tulos</w:t>
      </w:r>
    </w:p>
    <w:p>
      <w:r>
        <w:t xml:space="preserve">minulla on runsaskalorinen ruokavalio. luin netistä, että puhdas oliiviöljy on ravitsemuksellisesti hyvä ja kaloripitoinen. nautin 16 kertaa suositellun määrän ja myöhemmin maalaan salin lattian ja paitani puoliksi sulatetulla vaniljaproteiinipirtelöllä.</w:t>
      </w:r>
    </w:p>
    <w:p>
      <w:r>
        <w:rPr>
          <w:b/>
        </w:rPr>
        <w:t xml:space="preserve">Esimerkki 7.4889</w:t>
      </w:r>
    </w:p>
    <w:p>
      <w:r>
        <w:t xml:space="preserve">Teksti: (Se alkoi 2 viikkoa sitten puhelimeni chat-huoneessa pelissä. se oli piilottelupelin sivupolku, koska minulla oli tylsää sinä päivänä. kun olin pelissä, siellä oli "naispuolinen nimi", joka kulki ympäriinsä etsimässä ihmisiä. aloin pitää "hänestä" ja luulen, että päinvastoin. seuraavan viikon ajan puhuimme kikin välityksellä, unohtaen pelin kokonaan. sattuu niin, että "hän" asuu samassa osavaltiossa, on 16-vuotias ja on samaa aluetta kuin minä. Alamme kutsua toisiamme bf:ksi ja gf:ksi (niin typerää). tavattuani "hänen" "ystävänsä" kikin kautta oletan voivani alkaa luottaa häneen, kun vaihdamme kuvia toisistamme (ei alastonkuvia). hyppäämme eiliseen - menen redditiin ja löydän postauksen catfishingista. jossa ihmiset syyttävät toisia ihmisiä saadakseen tietoa tai rahaa tai vain tunteita. (kiitos redditor, jolla oli sopivasti ääniä tuossa ajassa). ja katson nopeasti kuvia ja etsin niitä. käy ilmi, että ne on ladattu. otan hänet siitä kiinni ja hän tykkää "luota minuun" ja tietysti olen tarpeeksi hyväuskoinen ja lankean "hänen" takia. hän päätyy lähettämään minulle oikeita kuvia tänään, vaihdamme tapaamista, mitä en aio tehdä. Aioin määrätä paikan ja sitten seistä mahdollisimman kaukana nähdäkseni, kuka kävelee paikalle. ~fu~ tänään - sitten yhtäkkiä "hän" sanoo yhtäkkiä "minun olisi pitänyt kertoa sinulle aikaisemmin" ja sanon "oi mikä hätänä" ja hän sanoo "olen raskaana jonkun toisen vauvalla." sillä hetkellä aivoni sanovat ~jotain toisen vauva! en ole niin epätoivoinen~ kysyn häneltä kuinka pitkällä ja hän vastaa 2 kuukautta. riitelemme joskus ja kysyn abortista, sanon hänelle etten oikeasti pysty huolehtimaan lapsesta minun iässäni, ja hän ei vastaa takaisin, mutta hänen "serkkunsa" vastaa. hän sanoo että hän päätyy hakkaamaan minua jos saan hänet itkemään. en halua päätyä huolehtimaan jonkun toisen lapsesta tytön takia, jota "rakastan". mitä teen? joten juuri nyt pyysin lisäaikaa. minulla on huomiseen asti aikaa päättää. oikeita ehdotuksia? reddit you can do this! joko poistan profiilini, muutan kaiken ja elän syyllisyyteni kanssa tai yritän olla siellä "hänelle".</w:t>
      </w:r>
    </w:p>
    <w:p>
      <w:r>
        <w:rPr>
          <w:b/>
        </w:rPr>
        <w:t xml:space="preserve">Tulos</w:t>
      </w:r>
    </w:p>
    <w:p>
      <w:r>
        <w:t xml:space="preserve">seurustellut 16f verkossa, osoittautuu hän on 2 kuukautta raskaana, "rakastan häntä", hämmentynyt. tarvitsevat todellisia vastauksia. vihaan seksikäs aika hormonit....</w:t>
      </w:r>
    </w:p>
    <w:p>
      <w:r>
        <w:rPr>
          <w:b/>
        </w:rPr>
        <w:t xml:space="preserve">Esimerkki 7.4890</w:t>
      </w:r>
    </w:p>
    <w:p>
      <w:r>
        <w:t xml:space="preserve">Teksti: kuin todellinen tifu, tämä oli kirjaimellisesti minuutteja sitten. olin nähnyt tarinan, jonka ystäväni postasi facebookissa toissa päivänä siitä, että hänen täytyi ryömiä autonsa takakontista, koska hänen kuljettajan ovensa oli rikki ja muut olivat lukossa. hän kommentoi myös, että hän teki virheen pukeutumalla hameeseen myös sinä päivänä. tänään ilmeisesti hän lukitsi jatkuvasti ovensa ja tehokkaasti itsensä ulos ja tiesi paremmin. kommentoin postausta sanoen: "muistitko olla pukeutumatta hameeseen tällä kertaa?"." nyt tässä on vittu. kiireessä vastata hänen statukseensa ilmeisesti live-syöte vieri ja kommentoin sen sijaan toisen statusta. en tajunnut tätä ennen kuin hän vastasi kommenttiini ja merkkasi minut siihen. hänen statuksessaan lukee jotain sellaista, että hän tykkää puhua ihmisten kanssa kaiuttimella. ai niin, toisen henkilön status, jota kommentoin, oli ystäväni suloinen vanha äiti. **.</w:t>
      </w:r>
    </w:p>
    <w:p>
      <w:r>
        <w:rPr>
          <w:b/>
        </w:rPr>
        <w:t xml:space="preserve">Tulos</w:t>
      </w:r>
    </w:p>
    <w:p>
      <w:r>
        <w:t xml:space="preserve">** kosi ystäväni äitiä facebookissa ja pyysi häntä unohtamaan hameensa kotiin.</w:t>
      </w:r>
    </w:p>
    <w:p>
      <w:r>
        <w:rPr>
          <w:b/>
        </w:rPr>
        <w:t xml:space="preserve">Esimerkki 7.4891</w:t>
      </w:r>
    </w:p>
    <w:p>
      <w:r>
        <w:t xml:space="preserve">Teksti: tämä kaikki tapahtui noin kuukausi sitten..kaikki alkoi hississä jossakin isossa parkkipaikassa kaupungissa. minä ja kaverini odotimme hissiä, kun hän kertoi minulle, että hän pelkäsi hissiä ja siihen juuttumista. ystävä kun olen, ajattelin tietenkin, että olisi hauskaa hypätä hissiin pelottaakseni häntä vielä enemmän. mitään ei tapahtunut, kun menimme ylös, hän nauroi ja sanoi minulle, että meillä oli onnea, ettemme jääneet hissiin. ajoimme hänen asuntorakennukseensa viemään hänet pois, mutta minun piti käydä kusella kipeästi ennen kotiinlähtöä. kotiin ajomatka kesti noin 50 minuuttia, enkä voinut kestää niin kauan. pääsimme hänen asuntorakennukseensa ja minun piti käydä kusella todella kipeästi, joten kysyin häneltä, sopiiko, että käytän hänen vessaansa nopeasti ennen kuin kiirehdin kotiin. ei tietenkään mitään ongelmaa, joten menimme hänen asuntorakennuksensa hissiin.tässä alkaa vittuilu: olimme siis hississä, yksin, ja yhtäkkiä ajattelin, että hän oli sekoillut hississä aiemmin. ajattelin, että olisi hauskaa aloittaa hyppiminen uudelleen, itsepäinen kun olen, ajattelin, että hissit eivät pysähtyisi, kun tämä tapahtuu. hän kertoi minulle enemmänkin paskapuhetta aiemmin yrittäessään pitää itsensä mukavuusalueellaan, koska kiusasimme aina toisiamme, ajattelin, että tämä oli yksi hänen paskapuhettaan. boom, hissi pysähtyy ja lukitsee meidät sisään, emme saaneet ovea auki ja siinä me olimme, molemmat eivät voineet oikeasti uskoa, että jäimme jumiin minun typerän mokani takia. muutaman minuutin kuluttua soitimme numeroon, joka on hississä, 50 minuuttia myöhemmin ja vain 500 vitsiä typerästä teostani myöhemmin mekaanikko sai meidät ulos hissistä. sivuhuomautus: aina kun kuulimme jonkun menevän sisään toiseen hissiin, aloimme huutaa apua ja muuta sellaista, ystäväni sai ensimmäisen varoituksensa tuossa kerrostalossa minun takiani.</w:t>
      </w:r>
    </w:p>
    <w:p>
      <w:r>
        <w:rPr>
          <w:b/>
        </w:rPr>
        <w:t xml:space="preserve">Tulos</w:t>
      </w:r>
    </w:p>
    <w:p>
      <w:r>
        <w:t xml:space="preserve">hyppäsin hissiin, kun rakko oli täynnä, ystäväni varoitti minua, että juuttuisimme jumiin, jos hyppäisin uudestaan, jep, juuttuimme.</w:t>
      </w:r>
    </w:p>
    <w:p>
      <w:r>
        <w:rPr>
          <w:b/>
        </w:rPr>
        <w:t xml:space="preserve">Esimerkki 7.4892</w:t>
      </w:r>
    </w:p>
    <w:p>
      <w:r>
        <w:t xml:space="preserve">Teksti: Tämä tapahtui neljä vuotta sitten, kun olin seitsemännellä luokalla.7.eräänä päivänä kaverini ja minä pelleilimme kopiointisahan kanssa (kuten tämä http://imgur.com/jvjmrlj). kun olimme onnistuneesti ja tyytyväisinä sahailleet puisen lyijykynän kahtia, ajattelimme, mitä sahaisimme seuraavaksi kahtia. miksi emme yrittäisi sahata muovista mekaanista lyijykynää kahtia? kaiveltuamme kansiostamme löysimme juuri tällaisen mekaanisen lyijykynän (http://imgur.com/xun5x6b). laitoin kynän penkille ja aloimme sahata. saimme tehtyä kynään lommon ja yritimme sahata nopeammin ja kovempaa. sitä tehdessämme kopiosaha liukui irti muovikynästä ja leikkasi puolet vasemman etusormeni kynsistä irti veren valuessa ulos. piilotin sen typerästi luokanopettajalta, putsasin sen pois ja sidoin sen itse. kerroin äidilleni, että löin sen trumpetin koteloon, kun tulin kotiin.</w:t>
      </w:r>
    </w:p>
    <w:p>
      <w:r>
        <w:rPr>
          <w:b/>
        </w:rPr>
        <w:t xml:space="preserve">Tulos</w:t>
      </w:r>
    </w:p>
    <w:p>
      <w:r>
        <w:t xml:space="preserve">vain sahattu puu</w:t>
      </w:r>
    </w:p>
    <w:p>
      <w:r>
        <w:rPr>
          <w:b/>
        </w:rPr>
        <w:t xml:space="preserve">Esimerkki 7.4893</w:t>
      </w:r>
    </w:p>
    <w:p>
      <w:r>
        <w:t xml:space="preserve">Teksti: tunnen tarvetta saada tämä ulos siellä, koska olen nähnyt niin monia fuck ups, että pit minun häpeä suurimmaksi osaksi. joten avulla ystäväni tequila, aion jakaa tarinan minun fuckup, joka tapahtui noin 9 vuotta sitten. anteeksi kirjoitusvirheitä, olen humalassa. joka tapauksessa, tämä tapahtui viikolla minun häät minun silloinen sulhanen (nyt aviomies). olin nuori, elinvoimainen, ja kuten käy ilmi, uskomattoman tyhmä. olin hyvin hermostunut naimisiinmenosta, en sen takia, miten seremonia saattaisi sujua tai saisinko ripulin aamulla, vaan siksi, että olin neitsyt. olin säästänyt itseni omasta tahdostani (ei, en ole uskonnollinen), eikä minulla rehellisesti sanottuna ollut aavistustakaan, mitä pitäisi tehdä tai miten päästä alkuun seksin suhteen. joten tein sen, mitä kuka tahansa tietämätön tyttö tekisi: katsoin pornoa. kun katselin erilaisia videoita kermakakusta, suihinotosta ja suorastaan ilkeästä paskasta, aloin huomata trendin... kaikkien tyttöjen vaginat oli ajeltu kaljuksi. oli jopa luokkia, joiden otsikko oli "karvainen" tai "bushwhacking", joten tiesin, että normi oli kalju pimppi. ajelin silloin tällöin partani, mutta en koskaan suoraan kaljuuntumiseen asti. vau, ajattelin. pitäisiköhän jared siitä??? sen sijaan, että olisin kysynyt, päätin yllättää hänet hääyönämme. etenimme nopeasti hääyönämme. olimme matkustaneet 10 tunnin matkan Jamaikalle, ja kun vihdoin pääsimme hotellimme lomakohteeseen, menin virkistäytymään. kyyristyin kömpelösti matkapeilin ääressä ja aloin leikata häpykarvojani pyyhkimällä niitä saippuarievulla aina välillä. se kihelmöi. pidin siitä. miksi en tehnyt tätä aiemmin????? Olin juuri ajelemassa huulieni välistä sisäpuolta, kun yhtäkkiä lämpimän ja sileän ekstaasipeitteeni läpi ampaisi kipu, ja minä huusin. kävi ilmi, että kertakäyttöinen partakone oli leikannut klitorikseni irti. polttoainetta tuskan liekkiin lisäsivät haavassa pistelevät karvapalaset. jokainen liike sai karvat siirtymään, ja uusi kidutuksen aalto ampaisi selkärankaani pitkin. Mieheni ryntäsi ovesta sisään kuin supermies. muistan tavallaan hänen kasvonsa, kun hän katseli maisemaa: lattialla oli kasa häpykarvoja pyyhkeen päällä, verta roiskui kaikkialle, hänen vaimonsa huusi verinen partakone kädessään. koska hän oli tuolloin automyyjä, hän oli aivan muualla kuin omassa elementissään. huusin häntä auttamaan minua joka tapauksessa, joten hän teki sen, mitä kuka tahansa automyyjä, joka ei ole koskaan lähtenyt koko elämänsä aikana pois Yhdysvalloista, tekisi: hän soitti hätänumeroon. Ilmeisesti se ei toimi Jamaikalla, joten meidän oli soitettava vastaanotolle ja pyydettävä heitä lähettämään ambulanssi paikalle. sairaanhoitajat nauroivat ja lääkäri vitsaili (eli "häämatkasi on varmaan jäänyt lyhyeksi, vai?"). kun kaikki oli sanottu ja tehty, sain neljä tikkiä, pullon ibroprofeenia ja vaseliinia. ja hiivatulehduksen, koska haavaa ei puhdistettu kunnolla (sain kunnon hoitoa, kun palasin kotiin). tarpeettomana päivänä klitorikseni ei tunnu tällä hetkellä miltään. en ole vielä ajanut yli neljännes tuuman karvoja pois traumatisoituneesta vajayjaystani. jared vitsailee siitä vielä tänäänkin. edit: oi jätkät! kiitos tuesta, mutta oikeasti olen kunnossa! pahinta tässä koko jutussa oli se, ettei seksiä ollut noin puoleen vuoteen, mikä rasitti suhdettamme... plus se sammas oli aika paha....mutta aikuisina selvisimme siitäkin. en myöskään sääli juomista, tykkään vain tequilasta.</w:t>
      </w:r>
    </w:p>
    <w:p>
      <w:r>
        <w:rPr>
          <w:b/>
        </w:rPr>
        <w:t xml:space="preserve">Tulos</w:t>
      </w:r>
    </w:p>
    <w:p>
      <w:r>
        <w:t xml:space="preserve">leikkasin klitorikseni irti ajellessani partaani häämatkallani Jamaikalla, jouduin sairaalaan, sain tikkejä ja hiivatulehduksen, koska jamaikalainen terveydenhuolto oli huono.</w:t>
      </w:r>
    </w:p>
    <w:p>
      <w:r>
        <w:rPr>
          <w:b/>
        </w:rPr>
        <w:t xml:space="preserve">Esimerkki 7.4894</w:t>
      </w:r>
    </w:p>
    <w:p>
      <w:r>
        <w:t xml:space="preserve">Teksti: tänä iltana tyttöystäväni erosi minusta, kun istuin internet-kahvilassa pelaamassa pelejä ystävieni kanssa. sain häneltä tekstiviestin ja olin melko iloinen. olemme olleet kaukosuhteessa viimeiset kaksi kuukautta, eikä hän ole vastannut viesteihin kovin hyvin. olin siis iloinen, kunnes luin viestin. sanomattakin on selvää, että uutinen ei ollut hyvä, ja jätin ystäväni väliin, koska "tunsin oloni yhtäkkiä huonovointiseksi".Kun saavuin portaisiin lähtiäkseni kahvilasta, tunsin, että alan itkeä, jos pysähdyn liikkumaan. minä? itken julkisesti? 23-vuotias mies, joka jo nyt kamppailee ajatuksen kanssa siitä, että on maskuliininen. mies (poika, olkaamme rehellisiä), joka kasvatti partaa, koska eräs ihminen sanoi kerran, että se saa hänet näyttämään hieman vanhemmalta. vitut siitä! aion ylläpitää jonkinlaista mieheyttä tämän katastrofin aikana, mahdollisesti... toivottavasti. vastoin kaikkia todennäköisyyksiä selviän bussipysäkille itkemättä. mutta bussi ei tule vielä aikoihin. Kävelen ylös ja alas, tarkistan ja tarkistan puhelimeni. luen viestin uudelleen ja masennun taas. Bussi ilmestyy ja olen kyytiin hetkessä. mutta en istu, vaan väijyn käytävää edestakaisin ja neljänneksi. pysy liikkeellä. Jatkan vittu liikkumista. haastan bussinkuljettajan käskemään minua istumaan. hän tekee niin "oi kaveri voitko istua alas?" "Haluatko minun istuvan alas? Haluatko minun vittu istuvan alas?! sanon päässäni. oikeassa sanassa istun jo. En halua suututtaa bussikuskia. hän ei eronnut minusta. jatka matkaa. hyppään istuimellani, jalat hakkaavat lattiaa. yritän kiihdyttää bussia fred flintstone -tyyliin. tiedän tarkalleen, mitä aion tehdä, kun pääsen kotiin. vaihdan shortsit jalkaani, laitan juoksukengät jalkaan ja spurttailen satamaan ja huudan veden yli. aivan kuin vitun elokuvassa. huudan merelle kuin näyttelijä, jonka sanot itsellesi olevasi joskus. (hahahah miksi vitussa en ole tarpeeksi proaktiivinen koe-esiintymään mihinkään) turpa kiinni itsetuhoinen luonto! me kerromme tarinaa! takaisin raiteille! bussi on tulossa pysäkilleni, mutta olen jo ylhäällä. kaikki muut bussissa näyttävät helvetin onnellisilta, että olen lähdössä. anteeksi, etten ollut ihanteellinen kanssamatkustaja, senkin snobit. minulla on ongelmia, joten antakaa anteeksi! Lennän ovesta ulos hetkessä ja juoksen mäkeä ylös kotiini. lyön takaporttia naamallani. Voi helvetti! ( portti vaihdettiin juuri, paljon vaikeampi avata, avasin sen naamaani) harjaan sen pois! Olen kunnossa (fyysisesti olen kunnossa, emotionaalisesti olen sekaisin). takaportin koodi lyödään sisään valonnopeudella. olen portaissa. farkut pois, juoksulenkkarit jalkaan. hitto vie, laita ensin shortsit jalkaan ja sitten juoksulenkkarit. juoksuhousut pois. shortsit jalkaan. taas juoksuhousut jalkaan. onnistui. olen portaita alas, otan nopeasti suupalan vettä, saavun takaovelle ja se vitun iskee minuun. minun täytyy paskoa. todella täytyy paskoa. pysähdyn ovella miettimään riskinottoa. en riskeeraa sitä. juostessani takaisin portaita ylös vessaan melkein paskon housuihini neljännellä askelmalla. olin oikeassa, etten riskeerannut sitä. kylppärin ovi lentää auki, lennän istuimelle enkä onneksi paskanna päälleni. mutta en liiku. en pysty liikkumaan juuri ollenkaan. olen jumissa, kunnes paskominen loppuu, ja tiedän, etten selviä siitä. alan itkeä. todella vitun paljon. en ole ikinä ennen itkenyt näin. koko ajan tämä kyynelkaasuvirta liittyi siihen, mitä voin kuvailla vain räjähdysmäisimmäksi paskomiseksi, mitä olen ikinä tehnyt. luultavasti olisi ollut yksi hauskimmista asioista, joita olen koskaan tehnyt, ja jos en olisi nyyhkyttänyt kuin maailmanloppu, olisin luultavasti nauranut. mutta olin siinä 10 minuuttia paskomassa lumivyöryä ja itkemässä kaatosadetta. mutta kuten kaikki asiat loppuvat, se loppui (aivan kuten suhteeni! oh snap! liian pian? totta kai se on liian pian, kun olet tunneromu. vain naurun kautta voin kasvaa, hahaha, sydämeni on musta kuilu...) pyyhin. housut ylös. kyyneleet kuivuneet. ryntään takaisin alakertaan nappaan kuulokkeet, laitan jotain heavy metalia päälle (niin helvetin kovaa) ja lähden spurttaamaan kohti merta. on huomattava, että tämä juoksu merelle onnistuisi hyväkuntoiselta ihmiseltä. en ole hyväkuntoinen ihminen. Jopa hyväkuntoinen ihminen ei jaksaisi spurtata koko matkaa, ja silti spurttasin, kunnes tunsin, että keuhkoni tappavat minut. suru ei näköjään lisää yleistä kestävyyttä. kun pääsen veteen, olen melkein enemmän fyysinen kuin henkinen raunio. mutta jaksan sinnikkäästi! huudan ahdistustani veteen kuin joku hullu metodinäyttelijä. raahaan itseni sataman reunalle ja avaan suuni huutaakseni. mutta en huuda. sen sijaan jatkan oksentamista vitun satamaan. se on hapanta, se polttaa, se käynnistää kyyneleet uudestaan ja se vain jatkuu! vitun vittu pilailetko, kroppa? se oli yksi pieni spurtti. oksennan viime kuukausien ruuan. tärisen tässä vaiheessa. koska on talvi. kello on 23.52 ja olen shortseissa meren äärellä. (Raahaan itseni penkille ja istun tuijottamassa vettä, kunnes kurkkuani ei enää kirvele. Sitten kävelen kotiin. astun koiranpaskaan paluumatkalla, koska kurjuus on pidettävä mahdollisimman korkealla. Ja nyt olen täällä nyyhkyttämässä hiljaa näppäimistölleni. edit: kiitos teille kaikille kullasta! en ole koskaan ennen postannut, ja yleensä olen hyvin arvokas kirjoituksissani. kiitos kaikille tuesta! minulla on töitä suurimman osan päivästä, mutta yritän kirjoittaa takaisin joihinkin kommentteihin, kun pääsen kotiin. kiitos kaikille.</w:t>
      </w:r>
    </w:p>
    <w:p>
      <w:r>
        <w:rPr>
          <w:b/>
        </w:rPr>
        <w:t xml:space="preserve">Tulos</w:t>
      </w:r>
    </w:p>
    <w:p>
      <w:r>
        <w:t xml:space="preserve">tyttöystävä jätti minut tekstiviestillä. yritin käsitellä surua dramaattisesti suunnittelemalla juoksevani mereen ja huutavani veteen. päädyin nyyhkyttämään ja paskantamaan samaan aikaan vessanpöntöllä kymmenen minuuttia. yritin sitten juosta mereen, mutta en ollut tarpeeksi hyvässä kunnossa, ja oksensin oksennusheitteenä mereen päästyäni sinne. lukuisia muita pahoja asioita tapahtui myös, lue edellä.</w:t>
      </w:r>
    </w:p>
    <w:p>
      <w:r>
        <w:rPr>
          <w:b/>
        </w:rPr>
        <w:t xml:space="preserve">Esimerkki 7.4895</w:t>
      </w:r>
    </w:p>
    <w:p>
      <w:r>
        <w:t xml:space="preserve">Teksti: tämä tapahtui itse asiassa muutama vuosi sitten seitsemännellä luokalla. hyvä on, aloitan sanomalla, että tämä on hyvin pieni peruskoulu. jokaisella luokalla oli vain yksi luokkahuone, ja se oli esikoulu-7. kuudes- ja seitsemäsluokkalaiset joutuivat jakamaan luokan. tässä koulussa piti käyttää koulupukua ja kaikkea muuta, ja suurimmasta osasta lapsista saattoi sanoa, etteivät he olleet koskaan käyneet julkista koulua tai mitään. he harvoin kirosivat tai mitään.Joka tapauksessa, on mustien historiakuukausi ja meidän tehtävänä on mennä kahden hengen ryhmiin ja tehdä powerpoint mustien historiakuukaudesta. poika, jonka kanssa olen parina, on tunnettu siitä, että hän lisää hölmöjä tai täysin satunnaisia kuvia powerpointin loppuun. joten tällä kertaa, ilman että hän edes huomioi minua, päätin, että koska olen hänen kanssaan ryhmässä, laitan valitsemani hölmön kuvan loppuun. keksin jotain täysin satunnaista, ja uskokaa pois, en ajatellut olla rasistinen tai laittaa tätä kuvaa powerpointin teeman takia. laitan powerpointin loppuun kuvan hymyilevästä simpanssista liikemiespuvussa ja alan osoittaa sitä ympärilläni oleville lapsille. jotkut heistä pitivät sitä ehdottomasti rasistisena ja naureskelivat vain hieman. eräs lapsi osoitti sitä opettajalle osoittaakseen, kuinka hauska olen. opettaja haukkoi henkeään ja kutsui minut pöytänsä ääreen. hän kysyy, mitä helvettiä ajattelen, ja sanoo, että se on rasistista, mutta vaikka hän sanoi sen, minulla ei ole vieläkään aavistustakaan siitä, miten se olisi ollut rasistista ollenkaan. ja tämä on outoa, koska vartuin perheessä, jossa teimme melko usein rasistisia vitsejä. myöhemmin kotona kerron vanhemmilleni tarinan ja kerron heille, kuinka paskapuhetta on, että jouduin vaikeuksiin. veljeni kysyy: "Mistä power pointissa oikein oli kyse?" ja vastaan: "Siinä oli kyse mustien historiasta, mo-fuuuuuuuuuuuuuuck!" Juuri sillä hetkellä tajusin, kuinka vitun idiootti olenkaan. ihan totta, oliko minusta tuona päivänä tullut täysin jälkeenjäänyt?</w:t>
      </w:r>
    </w:p>
    <w:p>
      <w:r>
        <w:rPr>
          <w:b/>
        </w:rPr>
        <w:t xml:space="preserve">Tulos</w:t>
      </w:r>
    </w:p>
    <w:p>
      <w:r>
        <w:t xml:space="preserve">Laitoin kuvan puku päällä olevasta apinasta mustien historiaa käsittelevään powerpointtiin, enkä koskaan tajunnut, että se oli lainkaan rasistinen.</w:t>
      </w:r>
    </w:p>
    <w:p>
      <w:r>
        <w:rPr>
          <w:b/>
        </w:rPr>
        <w:t xml:space="preserve">Esimerkki 7.4896</w:t>
      </w:r>
    </w:p>
    <w:p>
      <w:r>
        <w:t xml:space="preserve">Teksti: pakollinen tämä tapahtui 4 päivää sitten, mutta heräsin tähän kauheaan polttavaan tunteeseen oikeassa silmässäni. tuntui kuin joku olisi laittanut hiekkaa silmääni sekoitettuna tabasco-kastikkeeseen. otin heti piilolinssini pois, jotka olivat, muistakaa, periaatteessa *liimattu* silmämuniin. Kului 2 päivää ilman merkkejä paranemisesta, mutta nyt huomasin, että iiriksessäni on harmaa läikkä, jota ei todellakaan ollut ennen. menin silmälääkärille, joka kertoi, että silmässäni on *bakteeriperäinen sarveiskalvon haavauma*, ja että minun on ehdottomasti otettava piilolinssit pois joka ilta tästä lähtien. hän kertoo minulle, että haavauma voi mahdollisesti sokeuttaa tai haitata näköäni kyseisessä silmässä. määrää minulle 100 dollarin silmätipat ja lähettää minut matkoihini. ota vain ne hemmetin piilolinssit pois. se kestää 10 sekuntia. nyt näytän siltä kuin olisin polttanut kasan ruohoa ja minulla on vaaleanpunainen silmä samaan aikaan :|.</w:t>
      </w:r>
    </w:p>
    <w:p>
      <w:r>
        <w:rPr>
          <w:b/>
        </w:rPr>
        <w:t xml:space="preserve">Tulos</w:t>
      </w:r>
    </w:p>
    <w:p>
      <w:r>
        <w:t xml:space="preserve">en ottanut piilolinssejä pois 3 kuukauteen, sain silmämunaan haavauman, joka saattaa sokeuttaa minut.</w:t>
      </w:r>
    </w:p>
    <w:p>
      <w:r>
        <w:rPr>
          <w:b/>
        </w:rPr>
        <w:t xml:space="preserve">Esimerkki 7.4897</w:t>
      </w:r>
    </w:p>
    <w:p>
      <w:r>
        <w:t xml:space="preserve">Teksti: ei oikeastaan tänään, mutta enemmän viime kuussa ja tässä kuussa..se alkoi, kun minä ja pitkäaikainen tyttöystäväni päätimme, että haluamme muuttaa yhteen, juuri valmistunut yliopistosta ja minun ensimmäinen kunnon työpaikka meillä molemmilla oli vähän säästöjä. aloin brainstorming joitakin ideoita itselleni, miten voisin täydentää minun kuukausittainen tulot ja laskeutui ajatus myydä asioita! Hienoa! mutta mitä myisin? mikä olisi helpoin myytävä asia, joka ei vaikuttaisi päivittäisiin rutiineihini ja aiheuttaisi minulle mieletöntä työmäärää jo ennestään suuren työtaakan lisäksi? se oli koko ajan edessäni! voisin myydä digitaalisia avaimia verkkopeleihin! Tiesin jo tukkukauppiaan, jolta voisin ostaa suuria määriä, ja voisin myydä digitaalisia avaimia 2-5 punnan voittomarginaalilla pelistä riippuen. ostin siis 70 digitaalista kopiota, jotta pääsisin alkuun tietäen, että ne myisivät helposti, sillä ne myyvät kuin kuumille kiville muilla myyntisivustoilla, kuten ebayssä. Ennen kuin tein mitään listauksia ebayhin, minun piti tehdä paypal-tilistäni yritystili, ja minun piti myös soittaa ebayhin saadakseni listausrajoitukseni korotettua. he myös kysyivät minulta, mikä oli "liiketoimintasuunnitelmani" - kerroin sen heille hyvin yksityiskohtaisesti, ja he olivat tyytyväisiä siihen, mitä olin tekemässä, ja toivoivat minulle onnea. hienoa - ajattelin. kaikki näytti sujuvan hyvin, joten laitoin ensimmäisen listani ebayhin. Ne myivät hyvin nopeasti, pystyin myymään 64 kappaletta kahdeksassa päivässä kääntämällä 3245 dollaria ja tekemällä noin 240 dollaria voittoa, uskomatonta! ajattelin - jos voisin jatkaa tätä koko kuukauden ajan, voisin tienata noin 1000 dollaria kuukaudessa, ajatus muutosta yhteen tyttöystäväni kanssa näytti läheisemmältä kuin koskaan... kunnes... ensimmäinen veloitus tuli läpi. Täysin tietämättömänä takaisinkirjauksista aloin googlettaa ja tulin siihen tulokseen, että ne olivat melko yleisiä, ja kun otin tämän huomioon ja uskoin, että Paypalilla on varmasti hyvät turvatoimet jne. jne., ajattelin, että toimittamalla kaikki todisteet siitä, että laillinen kauppa oli todella tapahtunut, voisin todistaa, että tämä henkilö todella osti digitaalisen tavaran minulta tai ainakin minut olisi suojattu.Ei. sen jälkeen kun olin toimittanut pitkän selityksen, valokuvia jne. riitani suljettiin välittömästi, ja ostajalle maksettiin rahat takaisin. olin tyrmistynyt - päätin sitten, että on parasta soittaa ja kysyä, mitä helvettiä on tekeillä. he sanoivat, että minun on vain ladattava niin paljon tietoja kuin minulla on, ja he hoitavat asian puolestani. Mielestäni koko juttu on bs, mutta tehdä mitä he kuin. vähän tiesin, että tämä ei olisi ainoa veloitus.. olen tällä hetkellä istuu 17 veloitukset vastaan minun paypal-tilille, paypal veloittaa £ 14 jokaisesta veloitus tehty vastaan tili ja olen myös menettänyt jokaisen yksittäisen riitoja. Sikäli kuin näen, en saa rahojani takaisin, olen soittanut heille lukemattomia kertoja, mukaan lukien pankkini kukaan heistä sanovat, että he voivat auttaa minua. Olen jopa ottanut yhteyttä poliisiin ja antoi kaikki tiedot, jotka huijarit ovat kirjautuneet. monet osoitteet, jotka paypal oli vahvistanut, eivät edes ole olemassa! En voinut uskoa sitä, lähes kaikki ihmiset, joille olen puhunut tästä, eivät edes tienneet (kuten minä itse), että paypal ei kata digitaalisia tavaroita, vaikka he mainostavat, kuinka hienoja ne ovat ja kuinka turvallisia ne ovat.(jos googletat "selling digital goods paypal", näet mitä tarkoitan) Olen tehnyt tutkimusta kyseisestä huijauksesta, ja se vaikuttaa hyvin helpolta toteuttaa. periaatteessa ostavat ihmiset kirjautuvat paypalin kautta ja valehtelevat.. kaiken, saavat jotenkin paypalin vahvistamaan tilinsä väärennetyllä osoitteella ja sitten minkä tahansa pankin kanssa he tekevät mahdollisimman paljon ostoksia paikallisessa wlan-paikassaan, esimerkiksi mcdonaldsissa, ja sitten viikon päästä he soittavat pankkiinsa ja väittävät, että pankki oli varastettu ja että sitä käytettiin ostamaan x-määrä tavaroita netistä. Tämä on vain yksi monista tavoista kiertää paypalin turvatoimet ja tehdä petoksia. ongelmana tässä on se, että koska he käyttävät paypalia välikätenä, en saa mitään tietoa ostajasta, mikä tarkoittaa, että he ovat täysin piilossa, enkä voi tehdä mitään estääkseni heitä ryöstämästä henkilökohtaista pankkitiliäni, ja lain silmissä se on täysin laillista!? paypal liittyy huijaus verkossa ja he eivät oikeastaan välitä paljon siitä, koska se tekee heille rahaa ja kieltäytyvät tarjoamasta digitaalisten tavaroiden suojaa, koska heillä on huonot turvatoimet place.My tärkein ongelma kaikki tämä on, että olen huijattu ja theres mitään paikallaan saada mitään apua. On täysin tajunnanräjäyttävää, että tämän annetaan tapahtua ja että Paypal saa jatkaa liiketoimintaa vastaamatta huonoista turvatarkastuksistaan.En suostu uskomaan, että niiden lyhyiden 8 päivän aikana, jotka olin myymässä, 17 myynnistä oli joko varastettuja luottokortteja tai hakkeroituja tilejä, jopa poliisi ja monet Paypalin jäsenet sanoivat, että se vaikuttaa hyvin epätodennäköiseltä - koska niin on! Minua huijattiin, mutta he eivät auta minua, enkä koskaan saa rahojani takaisin enkä saa oikeutta, ja se suututtaa minua eniten. asia on ollut mielessäni jatkuvasti siitä lähtien, kun ensimmäinen veloitus tehtiin 2 kuukautta sitten, ja sen jälkeen se on vaikuttanut vakavasti elämääni: jouduin tiellä pieneen onnettomuuteen, jonka aiheuttamien vahinkojen korjaaminen maksoi minulle 1000 dollaria vain viikko ensimmäisen veloituksen jälkeen (en ole koskaan ollut onnettomuudessa ennen tätä). olen joutunut käyttämään monta tuntia työstäni soittaakseni puheluita pankkiin/paypaliin/poliisille. olen vain yleisesti ottaen ollut todella masentunut koko jutun takia, ja se on masentanut minua.</w:t>
      </w:r>
    </w:p>
    <w:p>
      <w:r>
        <w:rPr>
          <w:b/>
        </w:rPr>
        <w:t xml:space="preserve">Tulos</w:t>
      </w:r>
    </w:p>
    <w:p>
      <w:r>
        <w:t xml:space="preserve">Minua huijattiin verkossa käyttämällä "erittäin turvallista paypalia", eikä kukaan voi tehdä asialle mitään. masentavaa.</w:t>
      </w:r>
    </w:p>
    <w:p>
      <w:r>
        <w:rPr>
          <w:b/>
        </w:rPr>
        <w:t xml:space="preserve">Esimerkki 7.4898</w:t>
      </w:r>
    </w:p>
    <w:p>
      <w:r>
        <w:t xml:space="preserve">Teksti: eräänä päivänä ajattelin itsekseni. hei! minulla on melkoinen nälkä, teen keksejä. tuolloin en osannut käyttää peruskoneita. koska olen liian laiska/tyhmä keksimään, miten uunia käytetään, ajattelin, että pffft, minulla ei ole aikaa opetella sitä, laitan sen vain mikroon, koska siinä on ilmeisesti järkeä. kun nerokas älykkyysosastoni otti ison lautasen ja ison kauhan (minulla oli tuolloin keksitaikinan tuubi) keksiä taikinaa. sitten sain nerokkaan idean laittaa keksit 5-10 minuutiksi mikroon. koska laitoin keksitaikinan sinne niin pitkäksi aikaa se muuttui tummanruskeaksi/mustaksi ja alkoi hiljalleen räjähtää. niin long story short keksitaikina räjähti ja meni ympäri mikroaaltouunia äitini ei ollut iloinen ja siksi en saa käyttää mikroaaltouunia koska olen räjäyttänyt siinä 3 asiaa.</w:t>
      </w:r>
    </w:p>
    <w:p>
      <w:r>
        <w:rPr>
          <w:b/>
        </w:rPr>
        <w:t xml:space="preserve">Tulos</w:t>
      </w:r>
    </w:p>
    <w:p>
      <w:r>
        <w:t xml:space="preserve">räjäytin keksitaikinan mikroaaltouunissa, ja nyt äitini ei anna minun käyttää mikroaaltouunia.</w:t>
      </w:r>
    </w:p>
    <w:p>
      <w:r>
        <w:rPr>
          <w:b/>
        </w:rPr>
        <w:t xml:space="preserve">Esimerkki 7.4899</w:t>
      </w:r>
    </w:p>
    <w:p>
      <w:r>
        <w:t xml:space="preserve">Teksti: Vanhempani järjestivät perheeni kanssa tapaamisen joulujuhlan kunniaksi, ja minua pyydettiin avaamaan vesipullo ja kaikkea sellaista.Lyhyesti sanottuna minulla oli viagra pillereitä jotka olivat isältäni joten kaadoin viagraa pulloon, jep palan helvetissä tästä, mutta tein sen, kaikki joivat siitä helvetin pullosta epäilemättä, paitsi minä, joten jonkin ajan kuluttua huomasin että miehet eivät menneet vessaan ollenkaan, silloin tajusin mistä oli kyse, heillä oli erektio eivätkä he halunneet näyttää sitä kaikille. hyvää joulua toivottavasti sinun joulujuhlaasi on parempi kuin omani :-) ja että nauroit tai hymyilit.</w:t>
      </w:r>
    </w:p>
    <w:p>
      <w:r>
        <w:rPr>
          <w:b/>
        </w:rPr>
        <w:t xml:space="preserve">Tulos</w:t>
      </w:r>
    </w:p>
    <w:p>
      <w:r>
        <w:t xml:space="preserve">palan helvetissä ikuisesti tekojeni vuoksi...</w:t>
      </w:r>
    </w:p>
    <w:p>
      <w:r>
        <w:rPr>
          <w:b/>
        </w:rPr>
        <w:t xml:space="preserve">Esimerkki 7.4900</w:t>
      </w:r>
    </w:p>
    <w:p>
      <w:r>
        <w:t xml:space="preserve">Teksti: tämä tapahtui itse asiassa viime talvena, mutta mies, se oli vittu up.I työskenteli ruokakauppa työtä. olin hieman huolissani sairastua ja joutua soittaa ulos, koska oli paha vatsatauti menossa ympäri, ja poikani oli se vain muutama päivä sitten. kuitenkin, tässä vaiheessa tunnen kuin väistin luodin.Olin siis iltavuorossa ja menin taukotilaan pitämään taukoa. söin "tater tot surprisein" jäänteitä. join myös kupin kahvia, koska rakastan kahvia. tämän jälkeen asiat... muuttuivat. vatsanpohjassani tuntui hienoinen pistävä kipu, aivan kuin minulla olisi ruoansulatusvaivoja. ei mitään hätää, olin luultavasti vain syönyt liian nopeasti tai juonut liikaa kahvia.  Menen auttamaan tavarankuljetusrekan purkamisessa, ja pistely pahenee, ja sitten... se alkoi. se oksettava, salakavala, ällöttävä pahoinvoinnin tunne. rukoilen edelleen, että olin vain juonut liikaa kahvia tai jotain, mutta se jatkoi voimistumistaan. lopulta käännyin yhden työtoverini puoleen ja sanoin: "Jossain vaiheessa tänä iltana oksennan, tunnen sen." Olen pahoillani." Hän kysyi, pitäisikö minun istua alas ja juoda lasi vettä, ja sanoin, että ei, se on luultavasti jokin pöpö, mutta aion yrittää tehdä työvuoroni loppuun. kuorma-auton purkaminen ja hyllyjen varastointi kävi yhä vaikeammaksi, kun vatsani jatkoi myllertämistä. tunnin kuluttua oli vain hetki toisensa jälkeen sietämätön hetki, ja tajusin, etten yksinkertaisesti pystyisi tekemään tätä enää.  menin rahdin esimiehen luo ja sanoin: "olen pahoillani, mutta en voi tehdä tätä teidän vuoksenne, tulen kipeäksi." hän katsoi peura valoissa ja sanoi: "no, okei, kerro vain front managerille." menin front end managerin luo ja sanoin, että minun on lähdettävä nyt heti, koska tulisin kipeäksi.  hän sanoi "okei, voisitko sinä vetää ja laskea laatikkosi ensin?" olin hoitanut varakassaa aiemmin. suostuin, koska se oli vartin lisäpalkka istumisesta, ei kai se ole iso juttu, eikö niin? vien laatikkoni toimistoon. tässä vaiheessa koko kokemukseni todellisuudesta itsestään värittyy ällöttävän pahoinvoinnin seinällä.  Istun alas ja alan laskea, ja minuutin kuluttua olin kirjaimellisesti kumartuneena puristamassa vatsaani ja laskin toisella kädelläni. olin vähällä räjäyttää evästeeni. kutsuin etupäällikön sisään. kun hän astui ovesta sisään, pakenin. en selittänyt mitään puoliksi lasketuista rahoista. juoksin vain. nyt tässä kohtaa mokasin - toimiston oven vieressä oli pieni roskakori.  Ajattelin hyvin lyhyesti tarttua siihen matkalla ulos, mutta en tarttunut. ajattelin, että pysähtyminen ja oksentaminen pieneen roskakoriin olisi noloa, mikä on hassua, kun ottaa huomioon, miten asiat menivät. vessat olivat noin sadan metrin päässä, päivittäistavarakaupan takavarastohuoneen kautta. olen puoliksi juoksemassa, puoliksi voimakävelyllä. vatsani huutaa.  kun matkaa oli jäljellä enää kaksikymmentä metriä, vatsani oli saanut tarpeekseen, ja ensimmäinen aalto päivällistä nousi huipulle. puristin suuni kiinni, mutta **tulee nenästä ulos** ja kulkeutuu useita metrejä huoneen poikki, jättäen lattialle rivin herkullisia tater tots- ja maissiannoksia. kävi ilmi, että tämä kyseinen virus oli tunnettu siitä, että se aiheutti ammottavaa oksentelua, tai kuten eräs ystäväni kutsui sitä, teho-oksentelua.Nyt nenäni on tulessa, ja näen vessat vain kolmen metrin päässä, mutta vatsani on jo mennyt täyteen tyhjennystilaan, eikä mikään voima taivaassa tai maan päällä pystyisi pysäyttämään sitä. syöksyin kohti ovea, ja kun tein niin, vatsani vääntyi ja toinen kierros ruokaa lensi suustani.  se peitti melkein koko oven silmien korkeudelta alaspäin. tässä vaiheessa olin jo luopunut kaikesta toivosta hillitä vatsani. jonkun oli pakko siivota sotku, halusivat he siitä tai eivät. työnsin oven auki ja jouduin sekunnin murto-osassa päättämään: lavuaari, pisuaari tai vessa. vessa oli huoneen kaukaisessa nurkassa, joten se ei tullut kysymykseen.  lavuaari oli aivan vieressäni, mutta sitä olisi mahdoton puhdistaa. joten... pissali. vatsani kurjistui, ja kaaduin polvilleni ja annoin sen tapahtua. en ole koskaan nähnyt niin paljon ruokaa lentävän ulos suustani niin lyhyessä ajassa. kurjistukset olivat sietämättömiä, ja päästin kovaäänisen alkukantaisen voihkaisun jokaisen kerran yhteydessä.  Tämä oli tarpeeksi kovaäänistä, jotta ihmiset ulkona kuulivat sen, ja joukko hämmentyneitä ja ällöttyneitä työtovereita kerääntyi oksennuksen peittämän oven ulkopuolelle. lopulta olin oksentanut oksennusta kaiken muun paitsi virtsapöntön päälle. luulen, että ehkä yksi maissinpala pääsi sinne. muuten olin periaatteessa tuhonnut paikan omilla ruumiinesteilläni.yritin alkaa siivota sotkua, mutta vastaanoton johtaja tuli sisään ja sanoi ei, mene kotiin, älä huoli tulla huomenna. olin helvetin nöyryytetty, koska nyt kaikki ja heidän veljensä tietäisivät kaverista, joka oksensi voimakeinoin koko miestenvessan täyteen. housuni ja paitani olivat oksennuksen peitossa. pyyhin itseni niin hyvin kuin pystyin ja poistuin lyömättä ulos.  tämä tapahtui new englandissa polaaripyörteen aikaan, joten oli paahteista pakkasta, kun kävelin autolleni, jota en ollut ehtinyt käynnistää. märkä oksennus jäätyi vaatteisiini, ja tärisin ja räksytin ja vaikeroin koko kotimatkan. olen yllättynyt, etten aiheuttanut onnettomuutta. menin ovesta sisään sanomatta edes terveisiä, sanoin vain, että oksensin päälleni ja tarvitsin suihkun.  Kun pääsin kylpyhuoneeseen, tajusin olevani liian heikko seisomaan kuuman veden alla pitempään, joten käperryin ammeeseen suihkun ollessa käynnissä. näin alkoi pitkä ja hyvin kurja yö, jolloin jouduin melkein sairaalaan keskivaikean nestehukan vuoksi, koska en pystynyt pitämään edes kulausta vettä sisälläni.</w:t>
      </w:r>
    </w:p>
    <w:p>
      <w:r>
        <w:rPr>
          <w:b/>
        </w:rPr>
        <w:t xml:space="preserve">Tulos</w:t>
      </w:r>
    </w:p>
    <w:p>
      <w:r>
        <w:t xml:space="preserve">tuli pahoinvointia töissä, juoksin vessaan, puhalsin keksejäni kaikkialle muualle paitsi vessanpönttöön.</w:t>
      </w:r>
    </w:p>
    <w:p>
      <w:r>
        <w:rPr>
          <w:b/>
        </w:rPr>
        <w:t xml:space="preserve">Esimerkki 7.4901</w:t>
      </w:r>
    </w:p>
    <w:p>
      <w:r>
        <w:t xml:space="preserve">Teksti: No eilen illalla olin kotona koulusta muutaman kuukauden jälkeen ja halusin sekoilla. joten otin giniä ja kokista ja tein juttuni. joka tapauksessa, muutaman tunnin kuluttua humalassa eskapadeistani tajusin, että minun oli todella pakko pissata, joten menin vessaan. kun aloin pissata, tähtäsin vasemmalla kädellä ja olin puhelimessa oikealla kädellä. Hämmennyin ja pudotin puhelimen vessanpönttöön ja nappasin sen sitten todella nopeasti pois ja kaikki näytti olevan kunnossa. kun kuitenkin menin soittamaan musiikkia tänä aamuna, puhelimeni vaati, että siihen oli kytketty kuulokkeet, eikä soittanut mitään kaiuttimien kautta.</w:t>
      </w:r>
    </w:p>
    <w:p>
      <w:r>
        <w:rPr>
          <w:b/>
        </w:rPr>
        <w:t xml:space="preserve">Tulos</w:t>
      </w:r>
    </w:p>
    <w:p>
      <w:r>
        <w:t xml:space="preserve">Kävin kännissä kusella, puhelin meni uimaan, en voi kuunnella musiikkia.</w:t>
      </w:r>
    </w:p>
    <w:p>
      <w:r>
        <w:rPr>
          <w:b/>
        </w:rPr>
        <w:t xml:space="preserve">Esimerkki 7.4902</w:t>
      </w:r>
    </w:p>
    <w:p>
      <w:r>
        <w:t xml:space="preserve">Teksti: oikeastaan eilen, mutta miten vain. koulussa hieron muiden oppilaiden selkää, jos he sitä pyytävät. minulle on sanottu, että minulla on enkelin kädet. viimeisellä tunnillani eräs tyttö pyysi hierontaa, ja siksi suostuin siihen. kaikki meni hienosti! hieroin hänen selkäänsä ja flirttailin, kun hän pyysi minua vaivaamaan kovemmin. koska hän pyysi sitä, painoin syvemmälle. hän taas halusi, että hieron häntä kovemmin, joten tietysti hieroin. siihen asti kaikki oli hauskaa. sitten hän huusi pelätyt sanat: "Haluan, että satutat minua, isä!" Sanomattakin on selvää, että lopetin sen jälkeen, mutta oli liian myöhäistä. Minut on nyt leimattu "fifty shades of anoniksi". Hyvänä puolena sain hänen numeronsa. Menemme päivälliselle tiistaina.</w:t>
      </w:r>
    </w:p>
    <w:p>
      <w:r>
        <w:rPr>
          <w:b/>
        </w:rPr>
        <w:t xml:space="preserve">Tulos</w:t>
      </w:r>
    </w:p>
    <w:p>
      <w:r>
        <w:t xml:space="preserve">hieroi tyttöä, päätyi leimatuksi domiksi.</w:t>
      </w:r>
    </w:p>
    <w:p>
      <w:r>
        <w:rPr>
          <w:b/>
        </w:rPr>
        <w:t xml:space="preserve">Esimerkki 7.4903</w:t>
      </w:r>
    </w:p>
    <w:p>
      <w:r>
        <w:t xml:space="preserve">Teksti: No, voitte kertoa otsikosta, mitä tein, mutta kerron silti tarinani. &amp;nbsp;marraskuussa löysin uberin, ja lievästi sanottuna se muutti helvetin elämäni. ennen heräsin kuudelta aamulla kuin talonpoika ehtiäkseni bussiin, joka valitettavasti ajoi suoraan getton läpi eikä ilmeisesti ollut turvallisin asia yöllä kotiin mentäessä. jouduin tekemään tämän joka päivä ainakin siihen asti, kunnes löysin uberin. pystyin vihdoin nukkumaan seitsemään asti aamulla kuin saudiprinssi ja silti ehtisin kouluun ajoissa 8:15. tämä oli mahtavaa, kunnes tajusin, että vaikka uber on halpa, se on silti paljon kalliimpi kuin bussi. Minun oli keksittävä keino saada uber-kyydit kuluttamatta enää penniäkään. onneksi uberilla oli suosittelukäytäntö, jonka ansiosta sain jakaa koodini ystävilleni ilmaiskyytejä vastaan. mutta ennemmin tai myöhemmin tämä ei riittänyt tukemaan kahden uberin/päiväistä yltäkylläistä elämäntyyliäni. joten otin inspiraatiota tältä [herrasmieheltä](http://www.businessinsider.com/blake-jareds-50000-uber-credit-free-rides-for-life-2014-4), päätin bukkakea promokoodini jokaisella internetin kuponkisivustolla. ja jonkin aikaa sain ilmaiskyytejä. niin paljon, etten enää tiennyt, mitä tehdä niillä, sillä minulla oli enemmän kuin tarpeeksi tukemaan kahden kyydin päivätapaani. aloin käyttää uberia mitä typerimpiin asioihin. haluatko, että haen juuri tilaamasi pizzan? ei ongelmaa, otan vain uberin. haluatko japanilaista kuplateetä yhdeltä yöllä, mutta sinulla ei ole autoa? ei ongelmaa, otan vain uberin. etsin tekosyitä käyttää ilmaiskyytejäni. Tunsin itseni vitun kuninkaaksi. Kunnes yksi uskollinen aamukyyti helmikuussa päätti uber-urani. Otin uberin kouluun ja siellä oli ruuhkaa, mutta koska minulla oli 30 dollarin krediitti, ajattelin, että ei hätää, pahimmassa tapauksessa maksan 2-3 dollaria. mutta sovellus käytti vain 20 dollaria 30 dollarin sijasta. joten maksoin lopulta 9 dollaria. suuttuneena otin heti yhteyttä uberin asiakaspalveluun kolme kertaa, koska en saanut vastausta ajoissa, koska olin saudi-prinssi. lopulta sain vastauksen, ja ensimmäinen asiakaspalvelun rouva oli täysin rauhallinen ja palautti minulle 9 dollaria. mutta toinen rouva vasikoi minusta yhdelle esimiehistään, joka merkattuaan tilini otti minulta pois kaikki 95 ilmaista kyytiä, jotka minulla oli jäljellä. Pahinta oli se, etten voinut suuttua. tiesin, että olin väärässä ja huijasin yhtiöltä 3-4 tuhatta dollaria kaikilla käyttämilläni kyydeillä. ansaitsin lopulta noin 255 ilmaiskyytiä ja käytin niistä 160. Ainoa osa, jota vihaan, on se, että minun on herättävä ja lähdettävä taas bussilla. &amp;nbsp;</w:t>
      </w:r>
    </w:p>
    <w:p>
      <w:r>
        <w:rPr>
          <w:b/>
        </w:rPr>
        <w:t xml:space="preserve">Tulos</w:t>
      </w:r>
    </w:p>
    <w:p>
      <w:r>
        <w:t xml:space="preserve">huijasin Uberilta 255 ilmaista kyytiä noin 6 000 dollarin arvosta. sitten siirryin järjestyksessä ryysyistä rikkauksiin, vasikoiksi ja takaisin ryysyihin.</w:t>
      </w:r>
    </w:p>
    <w:p>
      <w:r>
        <w:rPr>
          <w:b/>
        </w:rPr>
        <w:t xml:space="preserve">Esimerkki 7.4904</w:t>
      </w:r>
    </w:p>
    <w:p>
      <w:r>
        <w:t xml:space="preserve">Teksti: tifu. viimeiset pari viikkoa olen valmistautunut aloittamaan uuden työn. olen treenannut viimeiset kaksi viikkoa edellisessä työpaikassani ja aloituspäivämäärän lähestyessä yhä lähemmäs olen innostunut yhä enemmän ja enemmän. sain viimeisen työvuoroni edellisessä työpaikassani päätökseen eilen ja olin valmis rentoutumaan ennen kuin minun piti aloittaa uusi työ päivän päästä. mutta muutaman oluen jälkeen olin valmis nukkumaan. Niinpä valmistauduin onnistuneeseen ensimmäiseen työpäivään. laitoin kaikki vaatteeni esille, kiillotin kenkäni ja järjestelin jopa kylpyhuoneen lavuaarin, jotta saisin vanhat aamurutiinit tehtyä nopeammin (humalainen minä on uskomattoman huomaavainen selvinpäin). menin vihdoin nukkumaan ajatellen, että ensimmäisestä päivästä tulee mahtava. herätyskelloni soi tasan kello 8 aamulla. valmistauduin, hyppäsin autooni ja tein puolen tunnin matkan kotoa uuteen toimistoon. vietin ensimmäisen tunnin siivoamalla, auttamalla asiakkaita ja tekemällä perustehtäviä, koska koulutuspäällikkö ei ollut paikalla (outoa, että koulutuspäällikkö oli poissa ensimmäisenä koulutuspäivänäni). sen jälkeen vietin seuraavat kaksi tuntia puhelimessani suunnittelemassa lomaa. olin jopa kalenterisovelluksessa järjestelemässä ja suunnittelemassa matkaani. hetken kuluttua sulkemispäällikkö tuli sisään, katsoi minua ja sanoi: "ööh.... mitä teet täällä?" olin aika hämmentynyt, mutta sanoin, että minulla oli aikataulu. hän käveli seinällä koko päivän roikkuneen aikataulun luo, katsoi sitä ja sanoi: "tulet vasta huomenna." olin tehnyt kolme ja puoli tuntia töitä vuorossa, johon minulla ei ollut aikataulua, vaikka minulla oli ollut vihjeitä. tunnen itseni aika tyhmäksi. lloyd christmasin tapaan tyhmäksi.</w:t>
      </w:r>
    </w:p>
    <w:p>
      <w:r>
        <w:rPr>
          <w:b/>
        </w:rPr>
        <w:t xml:space="preserve">Tulos</w:t>
      </w:r>
    </w:p>
    <w:p>
      <w:r>
        <w:t xml:space="preserve">olin koko päivän etuajassa töissä.</w:t>
      </w:r>
    </w:p>
    <w:p>
      <w:r>
        <w:rPr>
          <w:b/>
        </w:rPr>
        <w:t xml:space="preserve">Esimerkki 7.4905</w:t>
      </w:r>
    </w:p>
    <w:p>
      <w:r>
        <w:t xml:space="preserve">Teksti: Ennen tätä päivää voin laskea yhden käden sormilla niiden ihmisten määrän, joille olen kertonut tämän. kukaan tuolta ajalta ei tule näkemään tätä ja tunnistamaan minua, eikö niin? taisin tehdä tämän kesälukukaudella. se oli päivän toisella puoliskolla lounaan jälkeen. olin pyytänyt opettajaa menemään vessaan ja sain luvan poistua luokkahuoneesta. Olin siis tekemässä asioitani pisuaarissa ja lopetettuani huomasin, että putki, jota käytetään huuhteluun tämän yläosassa, on hieman vinossa. mielessäni sanoin varmaan itselleni: "Voin kyllä korjata tuon!" Seuraavaksi huomasin, että putki oli irronnut kokonaan pois sieltä, missä se oli ennen ollut, ja yritykseni laittaa se takaisin paikalleen vain pahensivat asiaa. Kun olin juuri ilkityttänyt koulun omaisuutta, päätin, että parasta olisi lähteä nopeasti. noin tunnin kuluttua koulun vanhemman osan ainoa miesopettaja kyselee vihaisena kaikkia poikia kaikista nuorempien luokkahuoneista, jotka ovat käyttäneet nuorempien vessoja lounaan jälkeen. Tämä ei kuulostanut hyvältä. kävelen ulos, ja kas, siellä on talonmies raahaamassa massiivista teollisuusimuria poikien vessoihin. minä ja noin viisi muuta lasta seisomme jonossa kuin olisimme henkilöllisyysparaatissa, opettaja ilmoittaa meille, että vessat ovat kuin uima-allas (vettä kirjaimellisesti kaikkialla, yhdestä kusesta) ja syyllinen voi olla vain yksi meistä. tajuan heti, että se on minun vikani, mutta helvetinmoista, että joudun kärsimään tästä, pidin suuni kiinni enkä sanonut mitään. onneksi seuraavalta luokalta oli joku, joka tunnettiin häirikkönä, ja hän otti sen sijaan syyt niskoilleen. kävelin takaisin luokkahuoneeseeni, purin perseeni irti ja hengitin huomattavan helpotuksen huokauksen. seuraavalla viikolla salaperäisesti hajonneen pisuaarin kohdalla putkeen oli asennettu uusi, normaalia suurempi ja vahvempi kiinnike, joka esti putkea irtoamasta seinästä uudestaan. se oli ensimmäinen ja viimeinen kerta elämässäni, kun minua kiinnosti putkimiehen ammatti.</w:t>
      </w:r>
    </w:p>
    <w:p>
      <w:r>
        <w:rPr>
          <w:b/>
        </w:rPr>
        <w:t xml:space="preserve">Tulos</w:t>
      </w:r>
    </w:p>
    <w:p>
      <w:r>
        <w:t xml:space="preserve">Lapset, jos se ei ole rikki, älkää korjatko sitä. Koskaan.</w:t>
      </w:r>
    </w:p>
    <w:p>
      <w:r>
        <w:rPr>
          <w:b/>
        </w:rPr>
        <w:t xml:space="preserve">Esimerkki 7.4906</w:t>
      </w:r>
    </w:p>
    <w:p>
      <w:r>
        <w:t xml:space="preserve">Teksti: tämä tapahtui noin 4 tuntia sitten, ja se oli mahdollisesti tyhmin asia, jonka olen koskaan tehnyt. minulla on siis ravistuspullo, jota käytän proteiinipirtelöihin kuntosalin jälkeen, tiedättehän. puhdistan tämän pullon päivittäin, mutta se on mennyt siihen pisteeseen, että tämä ei vain riittänyt, se haisi. haju oli liian paha jatkaa sen käyttöä, joten se oli ostaa uusi tai antaa sille "syväpuhdistus"....no, arvasitte varmaan. koska olen halpisluistelija, valitettavasti valitsin vaihtoehdon numero 2. tämä olisi luultavasti toiminut täydellisesti, jos en olisi ollut täysi idiootti. olin siis siinä, pullo täynnä pesuaineita, vedenkeitin juuri keitetty ihoa sulattavaan lämpötilaan, ja päätin periaatteessa täyttää pullon, ensimmäinen virhe. Sitten kiristän kannen ja varmistan, ettei vesi pääse vuotamaan ulos, ja sen sijaan, että olisin jättänyt sen likoamaan kuten kuka tahansa tervejärkinen ihminen, nostan sen ylös ja alan ravistella voimakkaasti...... noin 10 sekunnin kuluttua huomaan, että aiemmin tasainen pohja oli nyt ilmapallon muotoinen (nyt ymmärrän, että tämä johtui paineen muodostumisesta....), joten sen sijaan, että olisin laskenut pullon alas, päätän työntää pohjaa ( tämän kirjoittaminen saa minut oikeastaan ällöttämään, olen niin idiootti. anyway...)boom. korkki räjähti irti pullosta, ja kiehuva haiseva vesi kastelee oikean käteni, menee kasvoilleni ja peittää keittiöni. ja olen nyt tällä hetkellä hoidossa 2. asteen palovammojen takia. selvisin siitä vähäisillä vammoilla, vain siltä varalta, että joku siellä redditissä on yhtä tyhmä kuin minä, ottakaa tästä opiksi älkääkä olko yhtä tyhmiä kuin minä.</w:t>
      </w:r>
    </w:p>
    <w:p>
      <w:r>
        <w:rPr>
          <w:b/>
        </w:rPr>
        <w:t xml:space="preserve">Tulos</w:t>
      </w:r>
    </w:p>
    <w:p>
      <w:r>
        <w:t xml:space="preserve">ajattelin, että hyvä tapa puhdistaa proteiinipulloni oli täyttää se kiehuvalla vedellä ja ravistaa sitä... nyt minulla on 2. asteen palovammoja käsivarressani.</w:t>
      </w:r>
    </w:p>
    <w:p>
      <w:r>
        <w:rPr>
          <w:b/>
        </w:rPr>
        <w:t xml:space="preserve">Esimerkki 7.4907</w:t>
      </w:r>
    </w:p>
    <w:p>
      <w:r>
        <w:t xml:space="preserve">Teksti: tämä tapahtui kaksi päivää sitten. olen töissä supermarketketjussa kassalla. olen ollut siellä noin neljä vuotta. melko aivotonta työtä, palkka on surkea, mutta se on kuitenkin työtä. joka tapauksessa, on paljon nuorempia tyttöjä (parikymppisiä), jotka työskentelevät samassa paikassa ja tekevät samaa työtä. emme laske laatikoitamme ulos, eikä niissä ole avainlukkoja - jostain syystä johto pitää tätä hyvänä ideana. Meillä on myös kaksi videokameraa koko myymälässä, toinen takahuoneessa ja toinen parkkipaikalle päin. se on siis niin, että perjantaina yksi uudemmista tytöistä, joka oli ollut töissä varmaan noin kolme kuukautta, tulee illalla ulos johtajan toimistosta, kasvot punaisina ja silmät silmäkulmassa. ilmeisesti hänen kassansa oli jäänyt vajaaksi (195 dollaria), ja pomoni uhkasi häntä potkuilla ja pidätyksellä.En tunne tätä tyttöä kovin hyvin, mutta hän on yksinhuoltajaäiti, joka yrittää tulla toimeen, mikä vaikuttaa melko normaalilta. tässä kohtaa tapahtuu se vittuilu. jostain syystä, en ole varma, mikä minuun meni, pysähdyn pomoni tielle, joka oli seuraamassa häntä ulos ovesta, ja alan heittäytyä täysin bussin alle. kerroin, että olin hänen kassallaan koko päivän ja että olin käskenyt häntä sen sijaan tarkistamaan tuotetiedot. katsottuaan minua epäuskoisesti ja huudettuaan minulle, hän periaatteessa käski minun häipyä, olla tulematta takaisin ja odottaa kuulevansa poliisista. mikään tästä ei oikeastaan tajunnut ennen kuin lähdin kaupasta, mitä oli tapahtunut. nyt olen siis työtön, niin pienipalkkainen, että minulla ei ole edes säästöjä, ja minut luultavasti potkitaan ulos asunnostani, ja odotan, että minua vastaan nostetaan syyte. ja kaikki tämä tytön takia, joka tietääkseni kuorimalla vei rahaa kassasta.</w:t>
      </w:r>
    </w:p>
    <w:p>
      <w:r>
        <w:rPr>
          <w:b/>
        </w:rPr>
        <w:t xml:space="preserve">Tulos</w:t>
      </w:r>
    </w:p>
    <w:p>
      <w:r>
        <w:t xml:space="preserve">otti syyt niskoilleen tytön töissä, jolla oli lyhyt rekisteri, meni takapakkia ja sai potkut/mahdollisesti syytteen varkaudesta</w:t>
      </w:r>
    </w:p>
    <w:p>
      <w:r>
        <w:rPr>
          <w:b/>
        </w:rPr>
        <w:t xml:space="preserve">Esimerkki 7.4908</w:t>
      </w:r>
    </w:p>
    <w:p>
      <w:r>
        <w:t xml:space="preserve">Teksti: pakollinen tämä tapahtui kaksi päivää sitten. minä ja perheeni olimme joululomalla Chicagossa. menimme syömään pizzaa ravintolaan, joka oli noin kahden kilometrin päässä hotellistamme. joten pukeuduimme talvivaatteisiimme ja lähdimme kävelemään. nyt minulla on farkut, t-paita, flanelli, talvitakki, hanskat, "isän hattu" ja huivi kaulassa. nyt se kävely oli kylmä lämpötila oli -1 F ja tuulen kylmyys oli inhottava. hyvin surkean kävelyn jälkeen saavumme ravintolaan tajuan, etten tunne vasenta korvaani ollenkaan ja tuntuu kuin se putoaisi pois ja oikeaa korvaani polttaa. kaadan kylmää vettä sen päälle oikea korva paranee hieman ja sitten alan taas saada tuntoa vasempaan korvaan kun laitan kylmää vettä.... ja nyt se polttaa pahemmin kuin oikea oli. syömme menen takaisin hotellille (tällä kertaa yritän peittää korvani huivilla) mutta vahinko oli jo tapahtunut korvani oli edelleen mielettömän kipeä enkä voinut nukkua vasemmalla kyljelläni enkä vieläkään voi nukkua kahta päivää myöhemmin. vasen korvani on edelleen punainen ja nyt se alkaa kuoriutua. kaikki sen takia, koska tyhmä perseeni ei peittänyt korviani.</w:t>
      </w:r>
    </w:p>
    <w:p>
      <w:r>
        <w:rPr>
          <w:b/>
        </w:rPr>
        <w:t xml:space="preserve">Tulos</w:t>
      </w:r>
    </w:p>
    <w:p>
      <w:r>
        <w:t xml:space="preserve">En pitänyt mitään korvieni suojana Chicagossa talvella ja sain paleltumia vasempaan korvaani.</w:t>
      </w:r>
    </w:p>
    <w:p>
      <w:r>
        <w:rPr>
          <w:b/>
        </w:rPr>
        <w:t xml:space="preserve">Esimerkki 7.4909</w:t>
      </w:r>
    </w:p>
    <w:p>
      <w:r>
        <w:t xml:space="preserve">Teksti: pakollinen tämä ei tapahtunut tänään, vaan uudenvuodenaattona 2014. olin 17-vuotias ja olin saanut töitä keilaradalta. se oli rehellisesti sanottuna hauskaa työtä, mutta pirun väsyttävää. juoksin koko päivän ylös ja alas ratoja, asiakkaat suuttuivat, jos rata hajosi jne. olin ollut siellä töissä vasta viikon, ja minut laitettiin 13 tunnin työvuoroon uudenvuodenaattona. joten tänä iltana minut laitettiin rataemännäksi. tämä tarkoittaa juomien ja ruoan tarjoilua asiakkaille, auttamista pelien kanssa, kysymyksiin vastaamista ja yleisesti ottaen sen varmistamista, että kaikki sujuu ongelmitta. nyt en tiedä kuka vittu haluaisi mennä keilaamaan uudenvuodenaattona, minä en ainakaan menisi, mutta paikassa oli yli 200 ihmistä. tässä kohtaa tapahtuu vittuilua. huomaan, että yhdellä kaistalla vilkkuu valot. menen ottamaan tilauksen. Tämä oli juhlakaista, ja he olivat tilanneet noin 9 tai 10 lasillista olutta. tämä kaista oli kauimpana baaristamme. mutta ajattelin, että vitut siitä! oli hyvin kiireistä, enkä todellakaan viitsinyt tehdä kahta matkaa viedäkseni juomat sinne. joten otin juomat tarjottimelle ja lähdin kävelemään kaistalle. olen 180 cm pitkä enkä mikään maailman vahvin ihminen, joten olin melko hidas viemään tarjottimen, varoen pudottamasta sitä. olin niin ylpeä itsestäni. kävelin kaistaa pitkin, väistellen kaikkien ihmisten välistä, ja tunsin valtavaa helpotusta päästessäni kaistalle. tuntui, kuin olisin juossut maratonin loppuun. astuin varsinaiselle kaistalle. ja sitten kompastuin. pudotin tarjottimen. aika kului hitaasti, ja katselin, miten lasit osuivat lattiaan. Elämäni vilahti silmieni edessä. asiakkaat katselivat kauhuissaan. tässä vaiheessa huusin "vittu" ja monet ihmiset tässä paikassa kääntyivät katsomaan. lasinsiruja ja olutta oli ympäri kaistaa. asiakas alkoi huutaa minulle, kutsua minua huolimattomaksi ja kaikin mahdollisin nimityksin. monet muut ympärilläni nauroivat ja työtoverini sekosivat. juoksin juoksemaan ja piilouduin baariin loppuillaksi. juomien hinta tuli pois palkastani. se oli nolo ilta.</w:t>
      </w:r>
    </w:p>
    <w:p>
      <w:r>
        <w:rPr>
          <w:b/>
        </w:rPr>
        <w:t xml:space="preserve">Tulos</w:t>
      </w:r>
    </w:p>
    <w:p>
      <w:r>
        <w:t xml:space="preserve">pudotti tarjottimen kaikkien edessä, juomat hajosivat, sai turpiinsa, piiloutui baariin...</w:t>
      </w:r>
    </w:p>
    <w:p>
      <w:r>
        <w:rPr>
          <w:b/>
        </w:rPr>
        <w:t xml:space="preserve">Esimerkki 7.4910</w:t>
      </w:r>
    </w:p>
    <w:p>
      <w:r>
        <w:t xml:space="preserve">Teksti: nyt niille, jotka eivät tiedä, mitä takis on pohjimmiltaan on näitä sipsejä, jotka ovat tavallaan samanlainen fritos ja ne ovat hella mausteinen. takis on jauhemainen kuin doritos joten sen melko vaikea olla ei ole jauhetta sormet. okei, mitä tapahtui oli olin pelasin Super Smash Brothers for Wiiu ja minä ja kaverini olemme pelaamassa. Meillä on melko intensiivinen peli oikeassa. hän yleensä dosnt pelata liian suuri, mutta hän oli kuuma tänään, mutta lähes yhtä kuuma kuin olin menossa olemaan. im minun viimeinen varastossa kohtuullisen korkea prosentti ja alan tehdä minun comeback. sitten otan varastossa pois hänen ja nyt olemme molemmat meidän viimeinen varastossa. Mutta kun hän on spawn-alustalla, menen raapimaan silmiäni. kyllä, molempia silmiäni, silmäni ovat herkät ja ne alkoivat kutittaa television katselusta, ja noin 5 sekuntia myöhemmin se iski minuun. tuhannen auringon poltto tuntui siltä kuin olisin kaatanut kupin valkaisuainetta kumpaankin silmään.  Silmäni kyynelehtivät niin pahasti, etten pystynyt edes pitämään niitä auki, koska se sattui niin paljon enemmän, kun ne olivat auki. tämä on pahin kipu, jota olen koskaan kokenut silmämunissani koko elämäni aikana. olin niinku hemmo, odota, en näe, minulla on vitun takipölyä silmissäni. (me sammutimme paussin koska olemme mlg) johon hän vastasi " no johns" ja jatkoi potkimista. yritin parhaani mukaan pitää silmäni auki ja kun taistelemme viimeistä stockia vastaan ja huusin veristä murhaa. se oli kuin intensiivinen dbz-taistelu. sitten onnistuin jotenkin voittamaan. se oli yksi parhaista ja huonoimmista taistelustani super smash brothersissa koskaan.</w:t>
      </w:r>
    </w:p>
    <w:p>
      <w:r>
        <w:rPr>
          <w:b/>
        </w:rPr>
        <w:t xml:space="preserve">Tulos</w:t>
      </w:r>
    </w:p>
    <w:p>
      <w:r>
        <w:t xml:space="preserve">sain takipulveria silmiini pelatessani smashia ja onnistuin voittamaan</w:t>
      </w:r>
    </w:p>
    <w:p>
      <w:r>
        <w:rPr>
          <w:b/>
        </w:rPr>
        <w:t xml:space="preserve">Esimerkki 7.4911</w:t>
      </w:r>
    </w:p>
    <w:p>
      <w:r>
        <w:t xml:space="preserve">Teksti: tämä oli pari vuotta sitten, mutta menin edellisenä päivänä taco belliin, koska se on yksi lempiruokapaikoistani. seuraavana päivänä tiedät, että jokin on pielessä, jos piereskelet uudestaan ja uudestaan. minulla saattoi yhtä hyvin olla räjähdysmäinen ripuli. mutta menin kouluun ja pidättelin pierua pitkään ja olin päivän viimeisellä tunnilla ja se oli luonnontiedon tunti ja opettaja kuvaili ihmiskehoa ja osoitti peräaukkoa ja purskahdin nauruun ja sitten tulee se paha osa... pieraisin niin kovaa, että posliinit varmaan kuulivat sen. kaikki katsoivat minua ilkeästi, koska se haisi niin pahalle. en ole käynyt taco bellissä vähään aikaan sen jälkeen.</w:t>
      </w:r>
    </w:p>
    <w:p>
      <w:r>
        <w:rPr>
          <w:b/>
        </w:rPr>
        <w:t xml:space="preserve">Tulos</w:t>
      </w:r>
    </w:p>
    <w:p>
      <w:r>
        <w:t xml:space="preserve">pieraisin tunnilla ja kaikki katsoivat minua rumia katseita.</w:t>
      </w:r>
    </w:p>
    <w:p>
      <w:r>
        <w:rPr>
          <w:b/>
        </w:rPr>
        <w:t xml:space="preserve">Esimerkki 7.4912</w:t>
      </w:r>
    </w:p>
    <w:p>
      <w:r>
        <w:t xml:space="preserve">Teksti: tämä tapahtui viikonloppuna. luodakseni visuaalisen kuvan siitä, miksi tein tämän, asun rakennuksessa, joka on aivan donitsi / kahvilan takana. katson ulos ja näen heidän rakennuksensa oikealla ei edes 100 jalan päässä. hiljattain he asensivat uuden valonheittimen rakennuksen takapuolelle ja se paistaa suoraan asuntooni. Todella kirkas, todella ärsyttävä. on myöhä, enkä voi mennä hakemaan pimennysverhoja vielä. joten nerona, joka olen, päätin, että on aika taistella vastaan ja tehdä asialle jotain. kävelin kahvilaan noin kello yksi yöllä, he ovat jo kauan sitten sulkeneet. kirkkaan tulvalampun alla on valtava laatikko, jossa on on/off-vipu. joten heitän vipua isolla terchunkilla, bam, valo on pois päältä. ylpeänä kävelen takaisin kotiini ja nautin valon pimeydestä. on myöhä, ihan sama, valo on pois päältä. seuraavana aamuna piipahdan juuri tuossa kahvilassa tilaamassa ruokaa ja kahvia. tosin he sanoivat, etteivät voi valmistaa puolta siitä, mitä tilasin, koska sähköt katkesivat yöllä ja he menettivät jonkin verran tuotetta. kesti hetken tajuta, mitä olin tehnyt, kun muuttun melkein valkeaksi ja lähden kahvini kanssa pois.</w:t>
      </w:r>
    </w:p>
    <w:p>
      <w:r>
        <w:rPr>
          <w:b/>
        </w:rPr>
        <w:t xml:space="preserve">Tulos</w:t>
      </w:r>
    </w:p>
    <w:p>
      <w:r>
        <w:t xml:space="preserve">kirkas valo kahvilan takapihalla. sammutan sen alla olevan kytkimen, joka osoittautuukin heidän päävirtajohdokseensa.</w:t>
      </w:r>
    </w:p>
    <w:p>
      <w:r>
        <w:rPr>
          <w:b/>
        </w:rPr>
        <w:t xml:space="preserve">Esimerkki 7.4913</w:t>
      </w:r>
    </w:p>
    <w:p>
      <w:r>
        <w:t xml:space="preserve">Teksti: tämä tapahtui tänään, olin työskennellyt joitakin grafiikkaa ja katsomassa tv-ohjelma tietokoneellani, kun huomasin, että se oli tehdä kovaa ääntä, se kuulosti kuin tuuletin sisällä tietokoneeni oli "revving" kuin auton moottori, mutta se tapahtui vain kerran. menin lounaalle ja sitten tuli takaisin pelata joitakin pelejä ja jatkaa työskentelyä joitakin kuvia, kun huomasin, että siellä oli todella korkea ääni tulossa, mitä oletin oli minun pc. tietäen, että tuuletin oli ottaa ongelma tänä aamuna otin tarkastella kaikkia minun pc osat sovelluksen olen ladannut ja kaikki lämpötilat näyttivät normaalia. Päätin, että siellä oli luultavasti lanka, joka liukui tuulettimen päälle ja sai sen tuottamaan korkeaa ääntä, jonka olin kuulevinani. sammutin ja irrotin tietokoneeni, sain sitten ruuvimeisselin avatakseni sen. Avasin tietokoneen, eikä tuulettimen tiellä ollut johtoja, mutta jatkoin emolevyn irrottamista ja tuulettimen kiinnittämistä emolevyyn. Kun olin saanut kaikki osat takaisin kasaan ja olin aikeissa laittaa ne koteloon, tajusin, että kuulin edelleen korkean äänen, katsoin tuuletinta, eikä se pyörinyt, eikä se ollut edes päällä. Ajattelin, että se saattoi johtua seinässä olevasta sähköstä, joten kävelin huoneeni toiselle puolelle, mutta kuulin yhä äänen. Tajusin, että se tuli ulkoa, koska se voimistui, kun olin lähellä ikkunaa, pidän ne yleensä kiinni, mutta ulkona on ollut aika mukavaa, ja halusin vähän tuulta polvieni väliin. Joka tapauksessa menin ulos, ja asuessani Uudessa-Englannissa en näe paljon isoja ötököitä, mutta taloni kyljessä oli Texasin kokoinen lihava vihreä ötökkä. päättelin, että ääni tuli ötökästä ja menin takaisin sisälle korjaamaan ongelman. otin yhden niistä halvoista star wars -valomiekoista, joita minulla oli lapsena, ja teippasin siihen flip flopini. kun olin saanut sen valmiiksi, menin takaisin ulos ja annoin sille paskiaiselle ansaitsemansa selkäsaunan. Se paskiainen pamahti koko flip flopin päälle, ja se oli täynnä ällöttävän hajuista paskaa, joten heitin flip flopin ulos. Nyt olen takaisin uudelleen kootun tietokoneeni ääressä ikkunat auki, eikä kuulunut korkeaa surinaa, vain tuulenvire polvieni välissä.</w:t>
      </w:r>
    </w:p>
    <w:p>
      <w:r>
        <w:rPr>
          <w:b/>
        </w:rPr>
        <w:t xml:space="preserve">Tulos</w:t>
      </w:r>
    </w:p>
    <w:p>
      <w:r>
        <w:t xml:space="preserve">Luulin, että tietokoneeni piti outoa ääntä, joten purin sen, mutta ääni tuli ikkunan ulkopuolella olevasta ötökästä.</w:t>
      </w:r>
    </w:p>
    <w:p>
      <w:r>
        <w:rPr>
          <w:b/>
        </w:rPr>
        <w:t xml:space="preserve">Esimerkki 7.4914</w:t>
      </w:r>
    </w:p>
    <w:p>
      <w:r>
        <w:t xml:space="preserve">Teksti: heittää pois, koska tämä on yksi tyhmimmistä / eniten vittuuntuneista asioista, joita olen koskaan tehnyt. ei myöskään ollut tänään, tapahtui noin 6 vuotta sitten. ammattimaisella googletustaidolla ja moitteettomalla maalaisjärjen puutteella 13-vuotias minä eräänä päivänä huomasin, että piparminttuuute on jopa 90% puhdasta alkoholia. Ei kestänyt kauan, ennen kuin minä ja esipuberteettiset kaverini luistelimme ääliöperseillämme suoraan safewayhin (jossa me jostain syystä hengailimme aina muutenkin) saadaksemme käsiimme tämän vastustamattoman uuden eliksiirin. Sanonpa vain, että piparminttuuute on epäilemättä kaikkein epämiellyttävin aine, jota olen koskaan nauttinut. Kuvittele saatana katsomassa sinua suoraan silmiin, kun hän työntää 6 pakettia altoidia kurkkuusi, mutta sitten hän oksentaa puoli purkkia karhunmyrkkyä suoraan ruokatorveesi. se ei tietenkään estänyt meitä, ja lopulta törmäsimme ongelmiin. noin viikon uutteen kokeilun jälkeen olimme jo melko tottuneita sen hankkimiseen. kävelimme vain safewayyn, rullailimme käytävälle (joka oli aivan uloskäynnin vieressä), nappasimme 4-5 pulloa ja kävelimme ulos. helppoa. jatkoimme sitten istumaan suoraan sisäänkäynnin ulkopuolelle, avasimme ja joimme ne kaikessa rauhassa, ja jätimme kaikki roskat pöydälle, kun lähdimme. minulla ei ole tähän päivään mennessä minkäänlaista käsitystä siitä, miten meitä ei koskaan saatu kiinni tästä. joka tapauksessa eräänä päivänä minut jätettiin safewaylle ja tapasin pari kaveriani, jotka istuivat tavallisessa pöydässä siemaillen tavallista myrkyllistä paskaa, jota olimme varastaneet viimeisten noin kahden viikon ajan. Tällä kertaa siellä oli kuitenkin eräs tyttö, sanotaan häntä Jennaksi. jenna oli todellinen mestari tällä hetkellä, sillä juuri kun olin menossa paikalle, hän oli todistamassa, että hän pystyi juomaan kokonaisen pullon minttu-uutetta kerralla ilman, että edes nyökkäsi. olimme kaikki ällistyneitä. ensimmäinen reaktio oli tietysti jotain tyyliin "nooo ei voi olla totta, tee se uudestaan." ja hän teki niin. tämä tyttö oli vitun voittamaton! kuinka paljon enemmän hän voisi tehdä? meidän oli pakko tietää. pitää tästä lähtien takaraivossaan, että Jennan odotettiin palaavan kotiin muutaman tunnin kuluttua, sillä hänen piti osallistua pikkusiskonsa 8-vuotissyntymäpäiväjuhliin. jostain syystä tämä oli viimeinen asia mielessämme, ja niinpä painostimme häntä ottamaan toisenkin. tämä vaati hieman suostuttelua. Jennalla oli mukanaan pussi kaupasta ostettuja pistaasipähkinöitä, jotka aloimme heti uhkailla, että otamme ne pois, ellei hän ottaisi toista. hän jatkoi sanomista, että tiesimme, että hän voisi ottaa, jos haluaisi, mutta se ei riittänyt meille. yksi ystävistäni alkoi hitaasti kaataa pistaasipähkinöitä lattialle kävellessämme pitäen samalla toisella kädellä sinetöityä pulloa esillä. tässä vaiheessa, jos olen rehellinen, hän halusi vielä selvästi tavallaan näyttää, ja niin hän otti sen. hän ei välittänyt pähkinöistä, me varastimme ne joka tapauksessa, ja vasta neljännellä laukauksella asiat alkoivat mennä aika päin helvettiä. sallikaa minun aloittaa tämä seuraava osio sillä, että ystäväni ja minä olimme myös humalassa tässä vaiheessa, mutta se ei anna mitään anteeksi sille, mitä tapahtui. ennen neljättä laukausta asiat alkoivat mennä todella oudoiksi. Yksi kavereistani meni hetkeksi täysin raiskaustilaan, ja Jennalla oli pelkkä uimapuku päällä (minulla ei ole aavistustakaan, miksi hänellä oli uimapuku päällä). muistakaa, että tämä tapahtui pesäpallokentän vieressä suhteellisen julkisella alueella keskellä vitun päivää. hän vastusti melko toivottomasti, kun ystäväni riisui häneltä kokonaan yläosan. tiedän, että sen olisi pitänyt tapahtua paljon aikaisemmin, mutta tässä vaiheessa tiputin tilapäisesti läskin n o p e n koko tilanteeseen. pelasin "et voi tehdä noin täällä, katso missä olemme" -korttia ja sain ainakin osan hänen vaatteistaan takaisin päälleni. näyttää siltä, että sen olisi pitänyt loppua siihen, mutta jostain syystä meiltä kolmelta puuttui täysin moraalinen kompassi. luoja tietää miksi, mutta halusimme hänen ottavan toisen. en edes muista, mitä sanottiin, mutta sillä ei ole oikeastaan väliä. Noin kahden minuutin kuluttua lysähdin sivuun, kun ystäväni sinnikkäästi yrittivät pakottaa Jennaa juomaan vielä yhden pullon minttu-uutetta. tietysti hän joi sen. tämä oli piste, josta ei ollut paluuta. seuraavan tunnin ajan Jenna oli kuin räsynukke. hän ei pystynyt seisomaan tai kävelemään, eikä hän pystynyt sanomaan mitään järkevää. pahinta oli se, että se kaikki oli meille pelkkää vitsiä. Meidän mielestämme oli niin helvetin hauskaa, että näin tapahtui. oli vain jokin sanoinkuvaamaton "en voi uskoa, mitä teemme juuri nyt" -tunne, kun kannoimme tätä täysin tajuttomana ollutta yläasteikäistä tyttöä parkkipaikan läpi takaisin kohti ruokakauppaa. tönäisimme hänet kärryihin, jotta hän olisi helpommin liikuteltavissa, kun suunnittelimme seuraavaa toimintasuunnitelmaamme. onnistuimme saamaan kiinni yhden Jennan ystävän, jolla ei myöskään ollut mitään käsitystä siitä, mitä tehdä. Jenna mutisi koko ajan, että hänen oli mentävä vessaan, joten pyysimme hänen ystäväänsä viemään hänet. kirjaimellisesti vain pyöräilimme hänet kauppaan ja tavallaan pudotimme hänet kärryistä vessan oven eteen. sen jälkeen saimme hänet takaisin sisään, mutta sitten hän alkoi herättää huomiota suuressa ryhmässä ihmisiä koulustamme. yhteensä varmaan 10 lasta oli kiertänyt hänen ympärillään, eikä hän ollut edes metrin päässä sisäänkäynnistä, ja he kaikki tekivät kohtauksen ja kyselivät, mitä oli tekeillä. ajattelimme, että tämä oli liian riskialtista, ja päätimme siirtää hänet aivan sisäänkäynnin ulkopuolelle pöytään, jossa yleensä juomme. jälleen kerran, en ymmärrä täysin, miten tämä kaikki jäi huomaamatta miltään aikuiselta hahmolta. päätimme odottaa hetken aikaa kaupan ulkopuolella, ja hän alkoi tulla hieman tajuihinsa noin 45 minuutin kuluttua. hän pystyi seisomaan ja kykeni tietämään, että hänen piti olla kotona seuraavan tunnin kuluessa päästäkseen pikkusiskonsa syntymäpäiville. jotenkin tästä tuli ensisijainen tavoitteemme. jostain vitun syystä ajattelimme, että jos hän vain pääsisi syntymäpäiville, kaikki olisi hyvin. en tiedä mies. joka tapauksessa emme tienneet, missä hän asui tarkalleen ottaen, tiesimme vain, että hän oli jossakin kadun toisella puolella olevassa valtavassa kerrostalojen verkossa. vertaansa vailla olevalla arvostelukyvyllä päätimme, että hän oli täysin valmistautunut kävelemään kaupungin vilkkaimman kadun yli ja sitten löytämään tiensä kotiin omin avuin. katsoimme kaupan lähimmältä puolelta, kun hän hitaasti pörräsi kadun yli. hän söi täysin paskat keskikaiteeseen, jolloin aloimme huutaa "pysy siellä! pysy siellä!". toivoen, ettei hän yrittäisi ylittää tietä autojen seinän edessä, joka oli nyt menossa hänen suuntaansa. tämä oli oikeastaan ainoa kohta, jossa aikuinen tuli kuvaan mukaan. eräs kaveri ajoi ohitsemme ja oli kääntymässä päätielle, kun hän näki tytön. hän rullautti ikkunan alas ja katsoi meitä ja kysyi: "Hei, kaverit, vitsaileeko hän vai...?", johon vastasimme: "hahaha ei hemmo en usko, että hän vitsailee." mies pysähtyi hetkeksi, katsoi Jennaa, katsoi meitä, katsoi puhelintaan ja ajoi sitten pois sanomatta sanaakaan. katsoimme, kun Jenna kompuroi kotimatkan tien yli, kun tie oli selvä, ja päätimme sitten, että teimme aika hyvin töitä.Kun olimme olleet noin 20 minuuttia takaisin kaupassa, päätimme, että olisi varmaan hyvä ajatus tarkistaa, missä hän on (miten myötätuntoista). soitimme hänelle ehkä kuusi kertaa, ja kun hän vastasi, ainoa kuultava asia, jonka hän pystyi sanomaan, oli "olen kentällä". Valitettavasti tässä kaupunginosassa oli miljoona vitun peltoa, joten päätimme aloittaa siitä, missä näimme hänet viimeksi. Onneksemme hän jätti mukavan pienen jäljen tavaroista. kenkä sinne, uimapuvun hihna sinne, rannekoru, ja lopulta Jenna oli kasvot alaspäin omassa oksennuksessaan jonkun pihalla. saimme hänet seisomaan ja ohjaamaan meitä kotiinsa, mihin hän yllättävän hyvin pystyi. kiemurtelimme kompleksin läpi ehkä 10 minuuttia. jossain vaiheessa hän kompastui pysäköityyn autoon ja rikkoi sen taustapeilin. kun lopulta pääsimme hänen talolleen, hän oli liian humalassa saadakseen avaimen lukkoon. Tein sen hänen puolestaan, päästin hänet sisään, annoin avaimen takaisin, suljin oven ja lähdin. monta tuntia myöhemmin saan puhelun Jennalta, joka on sairaalassa. hän kertoo olleensa siellä koko yön ja joutuneensa vatsapumppuun. hän kertoo, että hänen äitinsä tuli kotiin ja löysi hänet suihkun lattialta vaatteet päällä ja kylmää vettä juoksemassa hänen päällään. hän kertoo minulle, ettei muista mitään, ja että lääkäri sanoi, että hän olisi hyvinkin voinut kuolla. joten kyllä, keittiöotteet saavat epäilemättä juopumaan. uskokaa pois, se on kuitenkin helvetin kamalaa ja epätoivoista. en sano, että sinulle tapahtuisi mitään tällaista paskaa, mutta se sai minut tajuamaan, kuinka vitun tyhmä olin, ja kuinka vain joku niin tyhmä voisi ajatella, että on hyvä idea vetää pilveä keittiön ainesosista. olen niin kovin onnekas, ettei kukaan loukkaantunut, ja vielä onnekkaampi, etten jäänyt kiinni. en ole koskaan ymmärtänyt, miten pystyin tekemään niin idioottimaisen ja ilkeän tempun.</w:t>
      </w:r>
    </w:p>
    <w:p>
      <w:r>
        <w:rPr>
          <w:b/>
        </w:rPr>
        <w:t xml:space="preserve">Tulos</w:t>
      </w:r>
    </w:p>
    <w:p>
      <w:r>
        <w:t xml:space="preserve">lähetti tytön sairaalaan keittiön aineksilla</w:t>
      </w:r>
    </w:p>
    <w:p>
      <w:r>
        <w:rPr>
          <w:b/>
        </w:rPr>
        <w:t xml:space="preserve">Esimerkki 7.4915</w:t>
      </w:r>
    </w:p>
    <w:p>
      <w:r>
        <w:t xml:space="preserve">Teksti: pieni taustatarina minusta: siirryin uuteen kouluun SOCALissa Texasista, joten yli 85 prosenttia luokkani oppilaista ei tunne minua.Joten päätin tuoda lautapelin, koska se oli viimeinen päivä ennen kiitospäivän taukoa, ja meillä oli juuri ollut suuri tapahtuma nimeltä huippukokous ap econissa, joten opettajamme päätti rentoutua yhden päivän ajan. Kun opettajani puhui tapahtuman jälkeisistä tuloksista, aloin leikkiä lautapelilaatikollani, ja yhtäkkiä siitä kuului kova pieruääni. Sitten kaikki katsoivat taakseen ja tuijottivat minua nauraen kuin minä olisin se, joka pieraisi, vaikka en pieraisi. mutta jostain syystä käyttäydyin kuin idiootti enkä selittänyt. en uskonut, että oppilaat syyttäisivät minua siitä, että minä pieraisin laatikon sijasta. sitten kun aioin selittää tilanteen, oli jo liian myöhäistä. kysyin jopa uusilta luokkakavereiltani, luulivatko he, että pieraisin, ja he sanoivat kyllä. nyt minut tunnetaan pikku teksasilaisena, joka juuri pieraisi luokassa, ja naurunalaiseksi. ajattelin ilmoittaa luokalle kiitospäivän välitunnin jälkeen, etten pieraisi ja että se oli laatikko. nyt kaikki kuumat aasialaiset tytöt pitävät minua ääliönä. gg.</w:t>
      </w:r>
    </w:p>
    <w:p>
      <w:r>
        <w:rPr>
          <w:b/>
        </w:rPr>
        <w:t xml:space="preserve">Tulos</w:t>
      </w:r>
    </w:p>
    <w:p>
      <w:r>
        <w:t xml:space="preserve">lautapelilaatikkoni piti pieruääntä leikkiessäni sillä, ja koko luokka luulee, että minä tein sen.</w:t>
      </w:r>
    </w:p>
    <w:p>
      <w:r>
        <w:rPr>
          <w:b/>
        </w:rPr>
        <w:t xml:space="preserve">Esimerkki 7.4916</w:t>
      </w:r>
    </w:p>
    <w:p>
      <w:r>
        <w:t xml:space="preserve">Teksti: En välttämättä pelkää hämähäkkejä enkä minkäänlaisia ötököitä. en todellakaan sano olevani super-alfa, olen vain tarpeeksi luottavainen tietääkseni, että minulla on ötökkäspray helposti saatavilla ja mukavan kokoinen kenkä, jolla murskata nuo pikku paskiaiset. lisää taustaa: vaimoni ja 5 kuukauden ikäinen poikani (käyttää kantorepussa) rakastavat kastella kasveja ja ruohoa joka toinen päivä ulkona. vaimo: olen menossa ulos vauvan kanssa. minä: ei hätää, laitan hänen vaatteensa pois. 5-10. min myöhemmin... vaimo: holy $hit... hun, tule tänne, siellä on jättiläismäinen ötökkä. minä: huh... kuin torakka tai vesiötökkävaimo: ei... se on helvetin valtava. näyttää jättiläismäiseltä muurahaiselta.... se on ruma... mutta sillä on nätit siivet. minä: ajattelin *toinen ylireaktio vaimoltani, saattaa olla vain torakka; sitten muistan osan nätistä siivistä* hun, jatka lyömistä vedellä. *juoksee etupihalle ja avaa ovi ja silloin näen sen... aivan etukuistin ulkopuolella. oli noin 2 1/2 ehkä 3 tuumaa pitkä. näytti mustalta, kirkkaan oranssit siivet ja juuri niin kuin hän kuvaili... super ruma. silmät suurenivat ja jähmetyin. en ole koskaan nähnyt tätä ötökkää ennen ja miksi helvetissä se asuu etupuskissani. kurotan kengän (oveni edessä, koska olen aasialainen) ja menen lyömään sitä, kun vaimo jatkaa sen suihkuttamista vedellä. ötökkä oli supervahva, kun se liikkui kohti vaimoani vettä vasten ja minä vain seisoin siinä jähmettyneenä. vaimo: vittu tappakaa se minä: se on suurin rumin ötökkä, jonka olen nähnyt, mitä se on myös nopea ja hyppää päälleni. *Se hyppää takaisin pensaikkoon...* Vaimo: ei vittu... se on taas etupuskassamme. me molemmat: *seisomme pensaan edessä vain tuijottaen ja vaimo pudistelee päätään minulle pettyneenä. *vaimo: mitä nyt?minä: sait minut... tiedät, että sinäkin olisit voinut astua sen päälle. päätämme päivän ja lopetamme toistemme syyttelyn. menen tietokoneelle ja googletan mustia ötököitä, joilla on oranssit siivet. Löydän sen... tarantula hawk!!!! wtf... onko tämä totta... se on jättiläismäinen ampiainen, joka munii tarantulaan ja toukka syö itsensä ulos. lisää... pistin on 1/3 tuumaa pitkä. sen pistoa pidetään Pohjois-Amerikan kivuliaimpana pistona. Minä: hun, lopeta tuon pensaan kastelu... ja mikä tärkeämpää, lopeta kastelu edessä vauvalla kokonaan. vaimo: miksi?minä: se ei ole tavallinen ötökkä. se syö tarantelloja ja ihmiset sanovat, että pistos vastaa hiustenkuivaajan pudottamista kylpyammeeseen. vaimo: wtf... sanoinhan, että tapa se... minä: vitsailetko oikeasti. yksi epäonnistunut yritys ja olen kusessa. he sanoivat, että anna sen olla rauhassa. vaimo: vielä pahempaa... jos se on täällä, tarkoittaako se, että meillä on myös tarantuloja. me molemmat: *keittiön ikkunasta katselemassa pensasta pelokkaat ja hämmentyneet kasvot* kysymys: onko kukaan ollut tekemisissä tämän kanssa ja/tai suosituksia? miten tarantulahaukan voi tappaa ilman varsinaista fyysistä yhteenottoa (esim. ötökkäansoja)? olenko velvollinen kertomaan puutarhurille? kerroin ystävilleni ja he kaikki sanoivat samaa "on liian myöhäistä....polttakaa talonne alas.....</w:t>
      </w:r>
    </w:p>
    <w:p>
      <w:r>
        <w:rPr>
          <w:b/>
        </w:rPr>
        <w:t xml:space="preserve">Tulos</w:t>
      </w:r>
    </w:p>
    <w:p>
      <w:r>
        <w:t xml:space="preserve">... taranteli musta haukkahirviö hyppäsi pensaasta tappaakseen perheeni. minä pimahdin ja jäädyin sen sijaan, että olisin tappanut sen. vaimo syyttää minua ja me pelkäämme kävellä tuon pensaan ohi....</w:t>
      </w:r>
    </w:p>
    <w:p>
      <w:r>
        <w:rPr>
          <w:b/>
        </w:rPr>
        <w:t xml:space="preserve">Esimerkki 7.4917</w:t>
      </w:r>
    </w:p>
    <w:p>
      <w:r>
        <w:t xml:space="preserve">Teksti: ensinnäkin, kirjoitan tätä puhelimellani, joten anteeksi kielioppi. olen vanhempi ja haluan pitää talon puhtaana. meillä on parkettilattiat ja portaat. vaimoni on pyytänyt minua tuhat kertaa olemaan käyttämättä suihkuvahaa, pantti, niihin, mutta pidän siitä, miten se puhdistaa, vaikka se tekee pinnasta helvetin liukkaan. joka tapauksessa, tänään (viime yönä sunnuntaina) olin juuri lakaisemassa lattioita ja näin joitakin tahroja, jotka eivät lähteneet pois, joten "pantti" niitä. Sanoin vaimolleni, että varo hiukkastäplää, koska se oli liukas. niinpä kului muutama tunti, ja hän laittoi päivällistä ja joutui kiirehtimään huoneesta toiseen, ja kuulin vain kovan kolahduksen, jota seurasi kiroilu minulle. ja nyt olemme sairaalassa röntgenkuvissa hänen nilkkaansa, jonka hän taisi nyrjäyttää, mutta hän luulee murtaneensa. seurantatutkimus maanantaiaamuna... se oli vain lievä nyrjähdys. ei mitään sellaista, mitä jääpakkaus ja painon pitäminen poissa siitä ei voisi korjata.</w:t>
      </w:r>
    </w:p>
    <w:p>
      <w:r>
        <w:rPr>
          <w:b/>
        </w:rPr>
        <w:t xml:space="preserve">Tulos</w:t>
      </w:r>
    </w:p>
    <w:p>
      <w:r>
        <w:t xml:space="preserve">siivosin lattiat, vaimo liukastui niihin ja loukkasi itsensä. mor of story, jätä siivous vaimolle.</w:t>
      </w:r>
    </w:p>
    <w:p>
      <w:r>
        <w:rPr>
          <w:b/>
        </w:rPr>
        <w:t xml:space="preserve">Esimerkki 7.4918</w:t>
      </w:r>
    </w:p>
    <w:p>
      <w:r>
        <w:t xml:space="preserve">Teksti: Tämä tapahtui eilen.Mieheni latasi water your body -sovelluksen ja on pyrkinyt seuraamaan terveyttään. hän on yrittänyt saada minua lataamaan sovelluksen muutaman päivän ajan, mutta olen aina unohtanut. joten viime yönä sain sen vihdoin puhelimeeni, ja tänään toivoin tekeväni vaikutuksen mieheeni omistautumisellani saavuttamalla tavoitteeni vedenkulutuksen suhteen, 206 unssia. juon vettä, mikä tuntuu olevan jatkuvasti, ja tarkistan edistymiseni päivän puolivälissä. se oli vain 26 prosentissa. jatkan sinnikkäästi ja juon enemmän vettä. meillä oli veroilmoituksen tapaaminen, joka oli niin tuskallinen, koska rakkoni oli täynnä koko tunnin ajan, elämäni helpottavin kusi. päivän loppupuolella menetin laskennan siitä, kuinka monta kertaa käytin vessaa. kerran pissasin, sitten melkein heti piti pissata uudestaan. illalla vertailemme toistemme tavoiteprosenttia ja omani oli hädin tuskin yli 50 %. wtf, miten pystyisin juomaan tuplasti enemmän kusematta itseäni ajattelin. kysyn mieheltäni, mikä on hänen tavoitevesimääränsä, ja se on hieman yli 100 unssia. miten minun tavoitteeni voi olla 206? tarkistan asetukset, ja kävi ilmi, että olin jotenkin syöttänyt painokseni 406 kiloa. ei ihme, että minun piti pissata niin paljon tänään! ja hyviä uutisia! saavutin tavoitteeni ja vähän enemmänkin. 126%!</w:t>
      </w:r>
    </w:p>
    <w:p>
      <w:r>
        <w:rPr>
          <w:b/>
        </w:rPr>
        <w:t xml:space="preserve">Tulos</w:t>
      </w:r>
    </w:p>
    <w:p>
      <w:r>
        <w:t xml:space="preserve">Anteeksi, käyn vessassa.</w:t>
      </w:r>
    </w:p>
    <w:p>
      <w:r>
        <w:rPr>
          <w:b/>
        </w:rPr>
        <w:t xml:space="preserve">Esimerkki 7.4919</w:t>
      </w:r>
    </w:p>
    <w:p>
      <w:r>
        <w:t xml:space="preserve">Teksti: Olen tyypin 1 diabeetikko, ja käytän insuliinipumppua. pumppuni vaatii, että tunnet 200 mg:n maljan täynnä insuliinia ja pistät sen sitten tähän pieneen laitteeseen.Olin jäähdyttelemässä ystäväni kanssa noin kaksi viikkoa sitten, ja minun piti tehdä paikanvaihto, pumpun sijoittelun ja steriilien osien muuttaminen, ja ajattelematta jätin neulan sinne vahingossa (olen yleensä varovaisempi tarvikkeistani, harvoin jätän mitään laitteistani minnekään).pari päivää sitten ystäväni tekstasi minulle kiivaasti kysyen, olenko jättänyt neulan hänen asunnolleen, ja kuvan avulla vahvistin, että se oli minun. hän kertoi minulle, että hän luuli yhden kämppiksensä harrastavan heroiinia, joten hän sekosi kämppiksensä kanssa ja potkaisi kämppiksensä ulos juuri ennen kuin hän tekstasi minulle. hupsista. ja ei, hänen kämppiksensä ei koskaan ollut käyttänyt heroiinia, ja kyllä, hänet päästettiin takaisin asuntoon.</w:t>
      </w:r>
    </w:p>
    <w:p>
      <w:r>
        <w:rPr>
          <w:b/>
        </w:rPr>
        <w:t xml:space="preserve">Tulos</w:t>
      </w:r>
    </w:p>
    <w:p>
      <w:r>
        <w:t xml:space="preserve">jätti neulan ystävän luo, ja melkein sai potkut omasta kodistaan.</w:t>
      </w:r>
    </w:p>
    <w:p>
      <w:r>
        <w:rPr>
          <w:b/>
        </w:rPr>
        <w:t xml:space="preserve">Esimerkki 7.4920</w:t>
      </w:r>
    </w:p>
    <w:p>
      <w:r>
        <w:t xml:space="preserve">Teksti: tämä ei tapahtunut hiljattain. tämä tapahtui kesällä 2000. elokuun alussa 2000 pesin vaatteita pesulassa ja lähdin asioille. palasin ja huomasin, että joku oli kaatanut nestemäisen pesuaineeni jo valmiiseen pesukoneeseeni. koska olin halpa, ajattelin, että se ei olisi niin iso juttu. siirryin eteenpäin 26. elokuuta 2000. kävin tapaamassa ystäviä hersheyssä ja päätin mennä hersheyn puistoon.  Meillä oli hieno päivä ja halusimme kruunata illan vesiajelulla. kiusasin yhtä ystävääni armottomasti menemään yhdelle laitteelle kanssamme, ja hän suostui. hän kastui läpimäräksi, kun vain minun sylissäni oli märkää. hän ei ollut lainkaan iloinen. kun juoksimme seuraavalle laitteelle, tunsin jalkojeni rasvoittuvan. luulin sen johtuvan tyypillisestä vedestä, jota käytetään tämäntyyppisissä laitteissa. kun seisoin jonossa, eräs kaveri, joka ei ollut kanssamme, katsoi minuun, osoittelikin jalkojani ja huudahti: "Mitä helvettiä jaloissasi on?"." Katsoin alas ja jalkani olivat valkoisten, saippuakuplien peitossa. tutkin tarkemmin ja tajusin, että se oli saippuaa. minulla oli ollut shortsit, jotka olivat täynnä inaktivoitua pyykkisaippuaa! vesi seuraavassa ajelussa vain pahensi asiaa. ja mitä nopeammin yritin kävellä, sitä enemmän saippua sekoittui ja sitä enemmän valui shortseistani. joten siinä minä olin. kävelin häpeäkävelyllä läpi hershey-puiston, kun saippualietteet valuivat jaloistani ja jättivät pieniä etanajälkiä taakseni.  Lisäksi se tyttö, joka kastui, oli tästä niin riemuissaan, että hän toi satunnaisia tuntemattomia ihmisiä luokseni huutaen: "Katsokaa hänen jalkojaan!" Kikkailua lisää se, että parkkipaikka oli täynnä kännisiä ihmisiä, koska kyseisenä iltana oli live-esitys Hershey Stadiumilla.   Heillä oli tästäkin hauskaa. pidin rohkean ilmeen ja hyväksyin vain kaikki pilkkaavat huudot "sudsy! sudsy!", "vähän liian innoissaan, kaveri?", "säälin tyttöystävääsi" ja niin edelleen. se oli elämäni noloin 30 minuuttia.</w:t>
      </w:r>
    </w:p>
    <w:p>
      <w:r>
        <w:rPr>
          <w:b/>
        </w:rPr>
        <w:t xml:space="preserve">Tulos</w:t>
      </w:r>
    </w:p>
    <w:p>
      <w:r>
        <w:t xml:space="preserve">minulla oli vahingossa shortsit täynnä pyykkisaippuaa vesiretkellä, olin mini-pesukone keskellä puistoa.</w:t>
      </w:r>
    </w:p>
    <w:p>
      <w:r>
        <w:rPr>
          <w:b/>
        </w:rPr>
        <w:t xml:space="preserve">Esimerkki 7.4921</w:t>
      </w:r>
    </w:p>
    <w:p>
      <w:r>
        <w:t xml:space="preserve">Teksti: tämä tapahtui noin 5 vuotta sitten. paras ystäväni ja minä olimme suunnitelleet menevämme hänen uusien työkavereidensa kotiin syömään. en ollut koskaan tavannut hänen työkavereitaan ja olin innoissani hengailusta. olimme hakemassa viiniä ja jotain ruokaa ja halusin piipahtaa silloisen poikaystäväni (nykyisin aviomies, yllättäen, kuten pian huomaatte) asunnossa. minun piti mennä kakkoseen enkä todellakaan halunnut tehdä sitä ystäväni ystävien kotona, joita en ollut koskaan tavannut. ei tee parasta ensivaikutelmaa. poikaystäväni oli töissä, mutta minulla oli avain. poikkesimme ja tein asiani tavalliseen tapaan. kun menin huuhtelemaan, kohtasin tilanteen. vaikka kuinka yritin, en saanut tavaraa menemään alas. huuhtelin ja huuhtelin ja huuhtelin ja huuhtelin ja huuhtelin ja huuhtelin ja huuhtelin ja se näytti vain pahenevan. Mikään ei mennyt alas, ja vettä oli kertynyt paljon, mikä teki voimakkaasta syöksemisestä vaarallista. noin kymmenen minuutin kuluttua ystäväni koputti kylpyhuoneen oveen: "Oletko kunnossa?" avasin oven ja paljastin tilanteeni. ystäväni astui kylppäriin välinpitämättömästi, arvioi tilanteen, tarttui pömpeliin ja yritti urheasti syöstä paskani vessanpönttöön. huomaa, että tuollaisia ystäviä ei löydy mistään. valitettavasti useiden syöksyjen ja saman paskamäärän jälkeen tajusimme, että olimme kusessa. meillä ei ollut aavistustakaan, mitä tehdä. otimme vessanpöntön selän irti, mutta emme oikein tienneet, mitä etsisimme. etsimme asunnosta jonkinlaista vessan tukkeutumisen poistavaa tuotetta, mutta löysimme tyhjin käsin. Tässä vaiheessa olimme jo melko myöhässä illalliselta, ja ystäväni sai työkavereiltaan tekstiviestejä, joissa kyseltiin, missä olimme. hän väisti kysymykset ja kertoi heille, että olisimme pian perillä. harkitsin hetken aikaa sotkun jättämistä, mutta tiesin, että poikaystäväni olisi raivostunut, ja rehellisesti sanottuna se on todella paska teko (sanaleikki oli sataprosenttisesti tarkoitettu). sitten, valolamppu. muistin siskoni kertoneen, kuinka hän oli ollut samanlaisessa tilanteessa ja hänellä oli jonkinlainen kotikonsti. soitin hänelle välittömästi, ja hän neuvoi minua kaatamaan vessanpönttöön nestemäistä tiskiainetta kiehuvaan veteen ja antamaan sen vaikuttaa. se hajottaisi tukoksen, ja sitten minun pitäisi pystyä vetämään huuhteluvesi ja jatkaa matkaa. keitimme siis vettä ja lisäsimme sitä vessanpöntössä olleeseen vettyneeseen, paskamaiseen sotkuun. puristin sinne myös reilun määrän astianpesuainetta, ja sitten menimme ystäväni kanssa ulos ottamaan kaivattua tupakkaa. odotimme noin 15 minuuttia ja menimme sitten vetämään huuhtelun. muistakaa, että vessa oli jo melko täynnä, kun lisäsimme vettä ja saippuaa, joten olimme ottaneet suuren riskin huuhtelemalla ja lisäämällä lisää vettä. siskoni kuulosti kuitenkin niin luottavaiselta astianpesuainemenetelmänsä suhteen, että meistä tuntui hyvältä lähteä vetämään huuhtelua. we looked at each other, and then the moment of truth. i placed my finger on the cold handle, took a deep breath, and pushed."shit."literal shit. nothing went down. instead, soapy, bubbly, frothy shit water started rising. bubbles upon bubbles upon bubbles rose and popped, and with them, the smell of pomegranate-scented dawn mixed with human feces filled the room. paniikki iski, kun vedenpinta nousi vielä korkeammalle ja saavutti vessanpöntön reunan, valmiina valumaan yli ja päästämään valloilleen hyökyaallon, joka sisälsi mitä oudointa paskasotkua, mitä voisin kuvitella. vaistomaisesti (koska meillä kaikilla on synnynnäinen vaisto tällaisia tilanteita varten) juoksin keittiöön ja näin jack in the box -mukin, joka oli luultavasti poikaystäväni lounaan jäänne. Juoksin kylpyhuoneeseen ja täytin kupin kuplivalla kakkavedellä. ystäväni löysi jostain toisen kupin ja seurasi velvollisuudentuntoisesti perässä. juoksin ulos kylpyhuoneesta ja takaparvekkeelle ja kaadoin sen sinne, rukoillen, että se laskeutui alla olevaan pusikkoon eikä naapureiden terassille (vaikka rehellisesti sanottuna olen varma, että siellä oli roisketekijä, jota en ehtinyt ottaa huomioon. jos olette niitä alakerran naapureita, jotka avasivat takaoven viisi vuotta sitten ja luulivat haistavansa paskan ja astianpesuaineen hajua ja että terassillanne oli tunnistamattomia tahroja, olen pahoillani. olen todella pahoillani. se oli kauhea tilanne. toivon, että annatte anteeksi.) vietimme seuraavat noin 15 minuuttia täyttämällä kuppeja sillä, mitä kutsuimme hellästi "kakkamehuksi", ja juoksimme ulos kaatamaan ne parvekkeelta pensaaseen. menimme edestakaisin, kuppi toisensa jälkeen, gag toisensa jälkeen, välillä huutaen, välillä nauraen ja melkein oksennellen jokaisen tyhjennyksen yhteydessä (hei, se on taas yksi kylpyhuoneen sanaleikki kaikille - ole hyvä). nellyn "pimp juice" alkoi soida päässäni, kun juoksin edestakaisin. kupit alkoivat kastua ja kärsivällisyytemme tilanteen suhteen oli vähissä, mutta jatkoimme matkaa. sain tunnelinäkymän ja näin vain jack in the boxin kupit, joissa oli kakkamehua, ja hyvin vihaisen poikaystävän. sydämeni hakkasi ja adrenaliini virtasi suonissani. rehellisesti sanottuna luulen, että sain jopa pienen kiihdytyksen koko tilanteesta. toki, mokasin, mutta katsokaa minua, potkimassa perseitä ja ottamassa nimiä vastaan. haista vittu, kakkamehu. et saa voittaa tätä. lopulta jäljellä oleva kakkamehu oli laskenut vähemmän vaaralliselle tasolle, ja pääsimme eroon jack in the box -kupeista. koska vessa ei enää näyttänyt olevan vaarassa mennä kokonaan yli, päätimme lopettaa tappiot ja suunnata illalliselle. lähetin poikaystävälleni viestin, jossa selitin lyhyesti, mihin hän myöhemmin joutuisi ("hei beibi. miten päiväsi on mennyt? rakastan sinua niin paljon. en malta odottaa, että näen sinut. oh by the way, minulla oli pieni välikohtaus aiemmin tänään. ei mitään isoa. mutta vessassa on vähän saippuaa. sekoitettuna vähän paskaan. ja vähän vettä. älä huoli siitä - se on siistiä. olet paras.") meillä oli hauskaa illallisella. ystäväni työkaverit olivat sen verran siistejä, että pystyimme itse asiassa kertomaan koko tarinan ja nauramaan sille. ja poikaystäväni antoi minulle anteeksi (ilmeisesti, koska olemme nyt naimisissa, ja hän ottaa "tapauksen" esille vain hyvin erityisissä tilaisuuksissa). hän sanoi, että kun hän tuli töistä kotiin muutama tunti tapauksen jälkeen, hän pystyi kerran sukeltamaan ja saamaan vessanpöntön tukkeutumaan. hän väittää, että se johtui hänen voimastaan ja poikkeuksellisista sukellustaidoistaan. itsepäinen perseeni väittää, että saippua ja kuuma vesi auttoivat; meidän täytyi vain antaa sen olla vähän kauemmin.</w:t>
      </w:r>
    </w:p>
    <w:p>
      <w:r>
        <w:rPr>
          <w:b/>
        </w:rPr>
        <w:t xml:space="preserve">Tulos</w:t>
      </w:r>
    </w:p>
    <w:p>
      <w:r>
        <w:t xml:space="preserve">tukki poikaystäväni vessan. lisäsin hajustettua Dawn-saippuaa. päättyi saippualliseen kakkamehufiaskoon.</w:t>
      </w:r>
    </w:p>
    <w:p>
      <w:r>
        <w:rPr>
          <w:b/>
        </w:rPr>
        <w:t xml:space="preserve">Esimerkki 7.4922</w:t>
      </w:r>
    </w:p>
    <w:p>
      <w:r>
        <w:t xml:space="preserve">Teksti: se oli kuin mikä tahansa muu lauantai-illan sulkeminen mcdonger'sissa. se on aina osuma tai huti tilausten suhteen, ja se sattui olemaan huti sinä iltana. sulkemisprosessi vaatii 3 mctyöntekijää. grillimies (minä), drive thru -mies ja mcmanager. myymälä lopettaa tilausten vastaanottamisen kokonaan kello 1:00 aamulla, jota kutsumme mielellämme valot sammutetuiksi. Näin meillä on 1 tunti aikaa siivous- ja sulkemistehtäviin, joista yksi on leivänmurujen puhdistaminen leivänpaahtimesta. huomioikaa, että leivänpaahdin on kalafileiden höyrystimen päällä. vesi pääsee höyrystimeen putken kautta. puhdistaakseni leivänpaahtimen minun on vedettävä se ulos, jotta voin poistaa pohjalla olevat murut. Kun olin puhdistamassa muruja, huomasin lattialla jonkin verran vuotoa, ei mitään suurta, joten annoin sen vain liukua. siirryin eteenpäin noin 20 minuuttia ja olin puhdistamassa grilliä. tässä vaiheessa en ollut ajatellut kääntyä katsomaan, koska olin keskittynyt puhdistamaan grilliä mahdollisimman nopeasti, jotta pääsisimme ulos ennen kahta yöllä, koska minä ja mcmanager (joka on läheinen ystäväni) olimme menossa ulos syömään yhteisen ystävän kanssa ja meillä oli helvetin nälkä. käännyin vihdoin ja yllätyksekseni silmieni edessä oli **vitun auton kokoinen vitun lätäkkö**. kävi ilmi, että kun vedin leivänpaahdinta, se viilsi pienen reiän höyrylaitteen putkeen. Meillä ei ollut muuta kuin teippiä, josta ei ollut mitään apua. vesi oli kaikkien laitteiden alla, emmekä olisi mitenkään voineet siivota tätä sotkua pois kello kahteen mennessä. minulla ja mcmanagerilla oli kiire lähteä, joten sanoimme vain "vitut siitä, anna aamuväen hoitaa se". saatat miettiä, miten olisin voinut mokata tämän vielä pahemmin. No niinhän siinä kävi. saamme shekkimme joka toinen viikko ja minun piti saada shekkini sinä lauantaina. pyysin mcmanageria saamaan shekkini klo 11 jälkeen, kun suljemme eteisaulan. kukaan ei voi poistua myymälästä ennen kuin kaikki lähtevät klo 2 aamulla. joten jätin shekkini yksinkertaisesti etutiskin kassan päälle. Meillä oli niin kiire lähteä tulvan ja nälän takia, että unohdin sekkini täysin. tämä tarkoitti sitä, että minun oli soitettava kello 4 aamulla ja pyydettävä avajaispäällikköä ottamaan sekkini ja laittamaan se kassakaappiin. koko suunnitelmani oli pysyä piilossa avaavilta työntekijöiltä niin kauan kuin pystyin. tajusin nopeasti, että puhuisin heidän kanssaan seuraavan tunnin aikana. en halunnut, mutta minun oli soitettava, koska 100 dollarin shekilläni oli suuri merkitys (tarvitsin sen mcc-tulon). soitin lopulta neljältä aamulla odottaen vihaista mcmanageria, mutta sen sijaan sain surullisen mcmanagerin. hän tiesi, kuka olin, hän tiesi, että suljin sinä yönä, hän tiesi, että tulvoin mcdingle'siin. **vittu**. oli melkein kuin hänen kyyneleensä olisivat valuneet puhelimestani. en koskaan maininnut tai kysynyt, oliko myymälä tulvinut, mutta tiesin vittu paremmin. sen jälkeen kun hän kertoi, että hän oli onnistunut hankkimaan shekkini ja laittanut sen kassakaappiin, löin luurin korvaani niin nopeasti kuin pystyin. nyt en voinut tehdä muuta kuin nukkua ja toivoa parasta. mcmanager-kaverini oli töissä seuraavana päivänä. hänen pomonsa kertoi, että paikka oli tulvinut viime yönä. Hän sanoi, että vettä oli kaikkialla ja että siivoaminen kesti tunnin. selitettyään meille, kuinka kusipäitä olimme, kun lähdimme liikkeestä tuolla tavalla, hän sanoi, ettei se ollut meidän vikamme ja että kyseessä oli jonkinlainen toimintahäiriö. tiesimme molemmat, että se oli paskapuhetta, koska leivänpaahtimen kylki oli tarpeeksi terävä viiltämään höyrystimen putken, mutta vittu, me hyväksyimme sen. lähdimme lopulta sakotitta.</w:t>
      </w:r>
    </w:p>
    <w:p>
      <w:r>
        <w:rPr>
          <w:b/>
        </w:rPr>
        <w:t xml:space="preserve">Tulos</w:t>
      </w:r>
    </w:p>
    <w:p>
      <w:r>
        <w:t xml:space="preserve">: tulvittanut mcdonald'sin viiltämällä fileehöyrystimen putken. lähtenyt kaupasta tulvineen hakemaan ruokaa. unohtanut, että jätin shekkini etukassan päälle. joutunut soittamaan neljältä aamuyöllä kertoakseen avaavalle johtajalle, että hän ottaisi shekkini ja laittaisi sen kassakaappiin. hän tiesi, että tulvitin paikan. päässyt ulos sakotettuna.</w:t>
      </w:r>
    </w:p>
    <w:p>
      <w:r>
        <w:rPr>
          <w:b/>
        </w:rPr>
        <w:t xml:space="preserve">Esimerkki 7.4923</w:t>
      </w:r>
    </w:p>
    <w:p>
      <w:r>
        <w:t xml:space="preserve">Teksti: tämä ei siis ole pelkkä tifu - se alkoi noin viikko sitten, ja olen yrittänyt toipua siitä lähtien. taustatietona, minulla on ollut instagram-sivuni sovelluksen luomisesta lähtien - ja siksi minulla on siellä todella tärkeitä valokuvia ja videoita, joita en halua menettää. minulla on myös noin tuhat seuraajaa. kun tämä on nyt pois tieltä, niin jatketaan vittuilua. minulla on siis kaveriporukka, jossa tykkäämme pilailla keskenämme. tällä kertaa he päättivät pilailla kanssani typerällä tavalla. he ottivat minusta valokuvia (profiilikuvia, passikuvani jne.), rajasivat ne vain kasvoihini ja photoshopasivat ne esimerkiksi mount rushmoren ja Mona Lisan päälle. Kun heillä oli kasa tällaisia kuvia, he tekivät luultavasti kolme tai neljä väärennettyä instagram-sivua nimelläni, seurasivat kaikkia ystäviämme ja julkaisivat nämä kuvat niillä - kaikki tietämättäni. joten kun sain tietää näistä tileistä, pidin valokuvia hulvattomina. Siitä huolimatta menin jokaiselle tilille ja ilmoitin heille, että he olivat esiintyneet minuna. kerroin siitä ystävilleni, ja me kaikki nauroimme. nyt nopeasti eteenpäin tähän lauantaihin. herään ja otan puhelimeni tarkistamaan sosiaalista mediaani. kun avaan instagramin, huomaan olevani kirjautuneena ulos - mikä on outoa, sillä jätän itseni aina kirjautuneena sisään puhelimessani. menen kirjautumaan sisään, ja saan viestin: "tilisi on poistettu käytöstä, koska se on rikkonut instagramin käyttöehtoja." Heti kun näen tämän, hämmennyn suunnattomasti. en ajattele lainkaan ystävieni tekemiä tekaistuja tilejä. klikkaan jatka, ja saan toisen viestin - "tilisi on poistettu käytöstä, koska se on esiintynyt jonkun toisen henkilönä." Sitten tajuan sen. oikea instagramini, jossa on yli viisi vuotta viestejä ja tuhat seuraajaa, poistettiin käytöstä, koska instagramin botit luulivat, että se esiintyi ystävieni tekemillä tekaistuilla tileillä. Heti kun tajuan tämän, suuni sanoo "helvetti soikoon" ja alan miettiä tapoja korjata asia. ensimmäinen ajatukseni on, että "ok, ilmoitan sen virheeksi instagramin help centerissä, ja he näkevät, että oikealla tililläni on kaikki viestit ja seuraajat". kun käyn läpi poistetun tilin palauttamista koskevat kehotteet, pääsen lopulta lomakkeen täyttämiseen. täytän kaikki itsestään selvät asiat - nimen, instagram-käyttäjätunnuksen, sähköpostin - ja sitten päädyn viimeiseen kehotteeseen. "Varmistaaksemme, että olet todella sinä, tarvitsemme kuvan valtion myöntämästä värillisestä kuvallisesta henkilökortista. jos sinulla ei ole tällaista, voit käyttää kahta eri valtion myöntämää väritöntä henkilökorttia." Koska olen uusi kuljettaja, minulla ei ole ajokorttia, ja koska asun asunnossa, pidän kaikki henkilökohtaiset asiakirjani varastossa, joten minulla ei ole passia. lähetän siis kuvan sekä koululaiskortistani että oppilaskirjastani. en ole vielä kuullut vastausta instagramista, ja jatkan tämän viestin muokkaamista päivityksillä siitä, saanko tilini takaisin vai en.</w:t>
      </w:r>
    </w:p>
    <w:p>
      <w:r>
        <w:rPr>
          <w:b/>
        </w:rPr>
        <w:t xml:space="preserve">Tulos</w:t>
      </w:r>
    </w:p>
    <w:p>
      <w:r>
        <w:t xml:space="preserve">ystävät tekivät väärennettyjä instagram-tilejä nimelläni ja julkaisivat niihin kuvia minusta, instagramin algoritmit sekosivat ja lopulta bannasivat oikean, viisi vuotta vanhan tuhannen seuraajan tilini väärennöksen vuoksi.</w:t>
      </w:r>
    </w:p>
    <w:p>
      <w:r>
        <w:rPr>
          <w:b/>
        </w:rPr>
        <w:t xml:space="preserve">Esimerkki 7.4924</w:t>
      </w:r>
    </w:p>
    <w:p>
      <w:r>
        <w:t xml:space="preserve">Teksti: tänään mokasin verhojen ripustamisen. valmistuin yliopistosta puoli vuotta sitten ja muutin tyttöystäväni kanssa uuteen asuntoon tässä kuussa. tämän myötä tulee paljon askareita, kuten kaappien ikeaaminen ja sattumalta verhojen ripustaminen. No meillä oli kaikki tarvikkeet, verhot jostain nettikaupasta, jonka äitini hankki meille (hän on hulluna kaikkeen, mitä saa alennuksella netistä) ja tangot ikeasta. tyttöystäväni on nalkuttanut jo jonkin aikaa, että ripustaisin nämä verhot, mutta olen aina lykännyt sitä. totuus on, että minua pelotti tehdä se helvetisti. Kaverini on kasvanut ilman isää, ja kun on kyse sähkötyökaluista ja askartelusta, olen tietämätön. tällä viikolla tyttöystäväni on menossa lontoolaiseen kongressiin, mutta ennen lähtöä hän lainaa isänsä poravasaraa, antaa sen minulle ja sanoo haluavansa ripustaa verhot, kun palaa. ei ollut mitään keinoa perääntyä.Aloitan merkitsemällä paikat, joihin aion porata, kaikki on toistaiseksi hyvin. hänen isänsä laittoi myös poranterän jo valmiiksi, joten paniikkiin ei ole syytä, mutta sitten huomaan, että ikean sarjan mukana ei ole tulppia tai ruuveja. onneksi asun aivan rautakaupan vieressä. Menen sisään ja katson käytettävissäni olevaa laajaa ruuvivalikoimaa, löydän oikean halkaisijan, kuten poranterässä mainitaan, mutta ruuveja on eri pituisia. verhot ovat mielestäni painavia, enkä haluaisi niiden repeävän seinästä, joten valitsen 50 mm:n tulpat ja 75 mm:n ruuvit, jotka sisältyvät pakkaukseen. Tämä oli virhe. pääsen kotiin, poraan reiät ja lyön tulpat sisään. kaikki sujuu hyvin ja olen tyytyväinen itseeni. haen ruuvit ja alan kiinnittää tangonpitimiä, minulla ei ole ruuvimeisseliä, joten yritän ruuvimeisselillä, kun yhtäkkiä se muuttuu hyvin vaikeaksi 2/3 matkasta. Väännän sitä kovempaa ja etenen hitaasti ajatellen, että jos minun täytyy tehdä 20 tällaista ruuvia, olen niin lihaksikas, että tyttöystäväni hyppää kimppuuni heti, kun hän palaa kotiin (kyllä, kyllä, kyllä, meillä kaikilla on joskus näitä ajatuksia). klink! metallinen ääni häiritsee fantasioitani, ja vedän ruuvimeisselin takaisin, ja ruuvin pää putoaa maahan. Nyt seinästä työntyy ulos 20 millimetriä päätöntä ruuvia. alan panikoida, näin ei pitänyt käydä, yritän vetää sitä ulos, yritän vääntää sitä plyysillä, mutta mikään ei toimi. sitten esihistoriallinen vaistoni nousee pintaan ja ehdottaa sitä, minkä kaikki luolamiehet tietävät olevan parasta: "Puolustuksekseni tämä ei ollut huonoin idea, sillä jos voisin lyödä sen litteästi seinää vasten ja porata toisen reiän sen alle, voisin silti kiinnittää tangonpitimen suunnitellusti. ongelma oli toteutuksessa. paniikissa ja adrenaliinin aiheuttamassa kiireessä heilutin vasaraa, mutta osuin ruuviin vain 70 prosentissa tapauksista, ja tuloksena oli melko näkyvä lommo seinässä. Seinä oli hiljattain maalattu, ja tyttöystäväni oli päättänyt pitää sen koskemattomana mahdollisimman pitkään. Loistavien ideoideni sarja ei ollut päättynyt tähän, koska uskoin voivani korjata sen tai ainakin tehdä siitä vähemmän ilmeisen menemällä lommon yli likaisella märällä rätillä (tämä kuulosti tuolloin hyvin järkevältä). Tämä teki nyt valkoisesta, tuskin havaittavasta, paljaasta kuivasta seinästä tummanharmaan, hyvin havaittavan laastarin. tajusin virheeni ja otin taskuveitseni esiin ja yritin raaputtaa likaisen kuivamuurin pois. onnistuin siinä, ja sain aikaan valkoisen, mutta huomattavasti suuremman laastarin kuivasta seinästä. valmistuin biolääketieteen insinööriksi, minun pitäisi tietää paremmin. menin takaisin rautakauppaan, ostin pienemmät ruuvit sen jälkeen, kun päättelin, etten yksinkertaisesti ollut porannut reikiä tarpeeksi syvälle ruuveille, ja sain verhot ripustettua loppuun. laikka on nyt tavallaan peitetty, joten toivon, ettei hän huomaa sitä lähiaikoina.</w:t>
      </w:r>
    </w:p>
    <w:p>
      <w:r>
        <w:rPr>
          <w:b/>
        </w:rPr>
        <w:t xml:space="preserve">Tulos</w:t>
      </w:r>
    </w:p>
    <w:p>
      <w:r>
        <w:t xml:space="preserve">sotkin seinäni yrittäessäni ripustaa verhoja -</w:t>
      </w:r>
    </w:p>
    <w:p>
      <w:r>
        <w:rPr>
          <w:b/>
        </w:rPr>
        <w:t xml:space="preserve">Esimerkki 7.4925</w:t>
      </w:r>
    </w:p>
    <w:p>
      <w:r>
        <w:t xml:space="preserve">Teksti: tämä oli siis fu, jossa oli useita tekijöitä, jotka johtivat fu:n huipentumaan. olen tällä hetkellä viimeistä vuotta yliopistossa, ja kuten se menee, päätin ostaa auton kesän aikana säästämilläni rahoilla. päätin myös, että vanha kannettava tietokoneeni oli täysin hajoamassa ja tarvitsin uuden. Niinpä ostin asus zenbook pro refurbished, $1500 kannettavan noin $900:lla, vaikutti hyvältä kaupalta, ja tähän aamuun asti olin siihen erittäin tyytyväinen. sitten tiistaina olin liikuntatunnilla (yliopistossani vaaditaan liikuntaa kurssiksi) ja pelasimme ultimate frisbeetä. siellä on yksi kömpelö kaveri, joka luulee olevansa ultimate frisbeessä kuumaa kamaa, mutta hän on todella kömpelö eikä oikeastaan katso minne menee. hän päättää vartioida minua, minulle heitetään frisbee, juoksen eteenpäin nappaamaan sitä, hän jotenkin onnistuu astumaan jalkani yli ja laittamaan molemmat jalkansa toisen jalkani ympärille, ja sitten vääntyy ja kaatuu, jolloin nilkkani putoaa mukanaan... mutta ei mitään muuta. joten nyt kiemurtelen tuskissani ja tajuan, että 17 vuotta jääkiekkoa ja 4 vuotta rugbya pelanneena pahin loukkaantumiseni on ultimate frisbeen pelaaminen.Nyt minulla on loppupäivän kiire, enkä ehdi sairaanhoitajan vastaanotolle, ja päätän, että laitan vain jäitä loppupäivän ja menen aamulla sairaanhoitajan luo. Siirrymme tähän aamuun, ja on tavallista kylmempi. Pakkaan laukkuni, jossa on kirjoja ja upouusi läppärini, ja hyppään/hyppelen autolleni ajaakseni sairaanhoitajan luokse, koska hän on liian kaukana, jotta voisin hypätä sinne. Tässä vaiheessa on syytä mainita, että kyseessä on vuoden 2004 auto, jossa on hälytysjärjestelmä, mutta ei avaimenperää, koska auton myynyt kaveri kadotti sen. Tähän asti hälytys ei ollut soinut, joten oletin, että se oli vain kytketty pois päältä. Tänään kävi toisin, menin avaamaan auton lukituksen avaimella ovesta, kuten yleensä teen. Mutta kun avasin oven, hiljainen aamuilma leikattiin palasiksi autoni hälyttimen äänekkääseen hurinaan. hienoa. pudotan laukkuni ja hyppään nopeasti autoon toivoen, että jos laitan auton päälle, hälytin sammuu. onneksi, kun käännän avaimen ja moottori käynnistyy, se todellakin sammuu. nyt olen autossani, laitan lämmityksen päälle ja peruutan auton peruuttaakseni pois paikalta. Kun peruutan ulos, menen sen yli, mikä näyttää melko suurelta esineeltä vasemman eturenkaani alla. pysähdyn ja menen takaisin eteenpäin nähdäkseni, mikä se oli, avaan oveni ja katson alas... matalalla ja katso, siellä on reppuni, kaikki mukavat ja ajettu yli, ja siihen on merkitty vanha kunnon tred likaan. hienoa. sekoan ja nappaan laukkuni ja avaan sen, katson läppäriä, se näyttää hyvältä, koko alumiinirunko on saattanut selvitä hienosti. Avaan sen ja näyttö on särkynyt, mutta ei näytä siltä, että varsinainen näyttö olisi rikki, vain lasi. myöhemmin huomaan, että voin kytkeä kosketusnäytön pois päältä, ja nyt käytän kannettavaa tietokonetta, jonka kosketusnäyttö on särkynyt, eikä minulla ole aikaa lähettää sitä korjaukseen... jee. mikä päivä... tldr on tl so i dr: olen idiootti.</w:t>
      </w:r>
    </w:p>
    <w:p>
      <w:r>
        <w:rPr>
          <w:b/>
        </w:rPr>
        <w:t xml:space="preserve">Tulos</w:t>
      </w:r>
    </w:p>
    <w:p>
      <w:r>
        <w:t xml:space="preserve">nyrjäytin nilkkani, ostin uuden läppärin, suunnittelin vieväni uuden autoni sairaanhoitajalle hakemaan kainalosauvoja, avaan auton oven, hälytys laukeaa, pudotan laukun, käynnistän auton, unohdan, että laukku on siellä, ja ajan sen päälle. nyt en voi kävellä, tietokoneeni on sekaisin, enkä voi lukita auton ovea, koska hälytys laukeaa. jee.</w:t>
      </w:r>
    </w:p>
    <w:p>
      <w:r>
        <w:rPr>
          <w:b/>
        </w:rPr>
        <w:t xml:space="preserve">Esimerkki 7.4926</w:t>
      </w:r>
    </w:p>
    <w:p>
      <w:r>
        <w:t xml:space="preserve">Teksti: tämä tapahtui viime viikolla, mutta kaverini käskivät minun lähettää sen tänne. olin tulossa alas isoa mäkeä kaupungissani, ja alareunassa on lähes kilometrin pituinen suora tie. ajan urheilupyörällä, ja jos tiedät, mistä puhun, tiedät myös, että istuin ei ole jotain, jolla haluaisi istua useita tunteja; varsinkin jos on mies. Olin ajanut noin kaksi tuntia, ja dingdongit olivat kiinni reidessäni, ja niistä oli tulossa erittäin epämukavat. joten tällä suoralla 55-60 mailin tuntinopeudella nousin jalkatapeille, tein pienen twerkin irrottaakseni poikieni kiinnityksen ja istahdin takaisin istumaan. jatkoin matkaa uudessa vapaudentunteessa nyt, kun istuminen oli taas mukavaa. en tiennytkään, että moottoripyörällä ajava poliisi oli nähnyt pienen nopeustanssini, ja kun olin ohittanut hänet, hän sytytti valot ja lähti takaa-ajoon. pehmeänä, valkoisena, lakia pelkäävänä pikku makkarana pysähdyin välittömästi sivukadulle ja sammutin kaksipyöräisen nopeuskoneeni. istuin siinä tietäen, että tätä olisi vaikea selittää. poliisi nousi omalta moottoripyörältään ja käveli paikalle. "Hei. mitä se oli tuolla takana? esitteletkö itseäsi?" Silloin tajusin, ettei minulla ollut muuta vaihtoehtoa kuin yksinkertaisesti kertoa poliisille, että minun piti irrottaa munani. "en, herra. moottoripyöräilijätoverina voitte varmasti ymmärtää, että pyörän päällä istuminen ei tunnu kovin hyvältä. minä... minä... säädin itseäni. herra." hän katsoi minua, sitten takaisin pyörääni ja sitten takaisin minuun. sitten hän alkoi nauraa. hän nauroi ja nauroi ja sanoi: "tiedän tuon tunteen liiankin hyvin! älä anna poliisiautojen nähdä sinua, he eivät ole niin ymmärtäväisiä. ole turvassa siellä!" sen jälkeen hän nousi takaisin pyöränsä selkään, hymyili yhä ja naureskeli itsekseen ja ajoi pois. en vieläkään voi uskoa sitä.</w:t>
      </w:r>
    </w:p>
    <w:p>
      <w:r>
        <w:rPr>
          <w:b/>
        </w:rPr>
        <w:t xml:space="preserve">Tulos</w:t>
      </w:r>
    </w:p>
    <w:p>
      <w:r>
        <w:t xml:space="preserve">piti irrottaa se, mutta ei saanut sakkoa.</w:t>
      </w:r>
    </w:p>
    <w:p>
      <w:r>
        <w:rPr>
          <w:b/>
        </w:rPr>
        <w:t xml:space="preserve">Esimerkki 7.4927</w:t>
      </w:r>
    </w:p>
    <w:p>
      <w:r>
        <w:t xml:space="preserve">Teksti: tämä oli vuosia sitten, kun olin 16. olin juuri aloittanut koulun jälkeisen työn pienessä leipomossa kaupungissa. suoraan vieressä oli starbucks. siellä työskenteli erittäin hyvännäköinen kaveri. joskus hän tuli hakemaan jotain leipomosta. flirttailin parhaani mukaan, luultavasti melko ilmeisesti ja kiusallisesti. eräänä päivänä hän tuli ja pyysi koukkuun voileivällä. (näin jälkikäteen ajateltuna suurin osa hänen kiinnostuksestaan minuun johtui luultavasti ilmaisista voileivistä...) En halunnut antaa sitä hänelle, mutta hän käski tulla seuraavalla tauollani starbucksiin ja hän tekisi minulle venti carmel frappacinon, joten tyypillisen teinitytön tapaan suostuin.Seuraavalla tauollani kävelin viereiseen oveen. siellä oli hullunmoinen ruuhka, ja hän oli baaritiskin takana. hän näki minut, hymyili leveästi ja katsoi minua tietävästi, hän oli tekemässä juomaani. pääsin vihdoin kassalle asti, ja hän tuli kantamaan venti carmel frappacinoa. Hän ojensi sen todella sulavasti ja liu'utti sen tiskin yli minulle. hymyilin, kun ojensin sen eteenpäin... ja kaadoin sen kaatamalla 32 millilitraa sokeripitoista kahvia kaikille kassalla oleville purukumeille, minttupastilleilleille, cd-levyille ja suklaille. frappacino oli kaikkialla tiskillä, kassalla ja luultavasti tippui kassalaatikon etupuolelle. tuhosin luultavasti ainakin 100 dollaria myytävää tavaraa. ehkä enemmänkin. muistikuvani ei kerro mitään siitä, mitä reaktioni oli. luultavasti mutisin: "Voi ei, anteeksi!", ja sitten juoksin ulos.</w:t>
      </w:r>
    </w:p>
    <w:p>
      <w:r>
        <w:rPr>
          <w:b/>
        </w:rPr>
        <w:t xml:space="preserve">Tulos</w:t>
      </w:r>
    </w:p>
    <w:p>
      <w:r>
        <w:t xml:space="preserve">sain ilmaisen juoman, jolla tuhosin asioita, myös mahdollisuuteni.</w:t>
      </w:r>
    </w:p>
    <w:p>
      <w:r>
        <w:rPr>
          <w:b/>
        </w:rPr>
        <w:t xml:space="preserve">Esimerkki 7.4928</w:t>
      </w:r>
    </w:p>
    <w:p>
      <w:r>
        <w:t xml:space="preserve">Teksti: tifu ja ajattelin, että "nämä kovaksi keitetyt munat olisivat vielä herkullisempia, jos lämmittäisin ne." Kun olen kertonut tämän tarinan perheelle ja ystäville, minun pitäisi huomauttaa, että tällä voisi pilailla jonkun kanssa....sen sijaan tällä kertaa pilailin itseni kanssa. olin keittänyt nämä edellisenä iltana, enkä ajatellut silloin, että olisi parempi vain lämmittää niitä hieman vedessä uudelleen. ei, vitut siitä. minulla on nyt nälkä, nokitellaan nämä huevos. Laitan kolme kuorittua munaa lautaselle ja laitan ajastimen noin 30 sekunniksi. avaan mikroaaltouunin oven ja tuskin kosketan lautasta, kun boom! yksi vitun munista räjähti kaikkialle. keltainen fluffi lentää lentoon. mikroaaltouuni on paakkuuntunut, sitä on silmissäni, kasvoissani ja hiuksissani...mitä. vittua. olen yllättynyt ja ärsyyntynyt sotkusta, mutta hyväksyn sen, että minulla on kaksi kananmunaa syötävänä. joten istahdan ruokasaliin ja päätän hoitaa vahingon myöhemmin. alan viipaloida kananmunaa...pam! sama tapahtuu taas! "paskat, vittu, kusipää!" melkein heitin lautasen, olin niin vihainen. nyt, tuon viimeisen munan kanssa olin ethan hunt, olin pomminpurkaja, vitut tästä kaverista. kiedoin käteni sen ympärille, jättäen pienen pinta-alan leikatakseni sitä. se päästi pienen pieruäänen tappiostaan, kun purin pikku paskiaisen. Olisi pitänyt syödä vain kulhollinen muroja. edit: Olen iloinen, että munien paisuttelukerhon jäseniä on niin paljon, ettei olo ole enää niin paha. Älkää myöskään tehkö tätä jollekulle kepposen vuoksi... paitsi jos kyseessä on katkera vihollinen, jonka haluaisitte nähdä silvottuna ja palaneena.</w:t>
      </w:r>
    </w:p>
    <w:p>
      <w:r>
        <w:rPr>
          <w:b/>
        </w:rPr>
        <w:t xml:space="preserve">Tulos</w:t>
      </w:r>
    </w:p>
    <w:p>
      <w:r>
        <w:t xml:space="preserve">nuke kovaksi keitettyä kananmunaa, jolloin syntyy haihtuva fluffikranaatti, joka koristaa keittiötäsi ja ruokasaliasi.</w:t>
      </w:r>
    </w:p>
    <w:p>
      <w:r>
        <w:rPr>
          <w:b/>
        </w:rPr>
        <w:t xml:space="preserve">Esimerkki 7.4929</w:t>
      </w:r>
    </w:p>
    <w:p>
      <w:r>
        <w:t xml:space="preserve">Teksti: rakas reddit, tämä tapahtui tänään. päiväni ei ole paljon parantunut, mutta koiranpentu on kunnossa :dpäivä alkoi kuten useimmat päivät alkavat, kun pentu itkee päästäkseen ulos pesutehtäviin noin klo 7 aamulla. Koska on vaimoni viimeinen nukkumaanmeno ennen kuin hän palaa töihin, päätin, että nousen ylös ja hoidan koirat ulos (meillä on tasapaino, jossa hän yleensä hoitaa aamut, koska hän on aikainen herättäjä ja minä olen yökyöpeliä/uninen vittupää) koirat menevät ulos, pentu syö aamiaista ja me (minä ja kaksi koiraa) asetumme sohvalle katsomaan rauhassa jakson tai kaksi Archeria vaimoni nukkuessa. ilmassa on hieman kylmää, joten päätän antaa talolle hieman puhtia laittamalla puupolttimen päälle sen sijaan, että laittaisin keskuslämmityksen päälle ja paistaisin yläkerran makuuhuoneet. tämä on ensimmäinen virheeni. Kun sytytän tulta, näen pitkät paksut kirkonkynttilät, joita vaimoni sytyttää mielellään. Hän on laittanut ne halkopolttimen päälle, koska koiranpentu oli nakerrellut niitä. Näen ne, katson suoraan niitä, mutta unihäiriöiset aivoni eivät välitä paskaakaan, ja istutan ylpeänä tukin kauniisti palavien sytykkeideni päälle. taputan itseäni henkisesti selkään, olen hyvä nuotioissa.Noin kolmanneksen jousimiesjaksoni jälkeen haistan jotain hieman outoa, mutta luulen sen johtuvan siitä, että halkopoltin on kostea. talvi on ollut hyvin märkä, ja tämä on ensimmäinen kerta, kun halkopoltin on sytytetty vähään aikaan, ja lisäksi asumme vanhassa kivimökissä, jossa voi joskus olla hieman kosteutta. Tässä on toinen virheeni. vanhempi koirani nousee ylös ja poistuu huoneesta, mikä on outoa, sillä sillä on paljon kilometrejä kellossa, ja se tykkää löhöillä aamuyöllä. Katson, kun se lähtee, ja keskittymiseni katkeaa archerin ja Lanan verbaalisesta kamppailusta, ja tajuan ensimmäistä kertaa, että ilmassa on huurua. katson nuotioon ja näen kynttilät. ne ovat läpikuultavaa luonnonvalkoisen sävyä ja kuihtuvat sivuun, savua alkaa valua niiden pohjasta, jossa pienet lasialustat, joiden päällä ne istuvat, lähestyvät nopeasti - oletan, että - melko kuumaa lämpötilaa.hyppään sohvalta kiireessä irrottaakseni ne polttimen äärimmäisen kuumasta raudasta, mikä saa koiranpentuni syöksymään innostuneena mukanani. sillä hetkellä, kun nostan paksun kynttilän, sen rakenteellinen eheys pettää, kylki puhkeaa, ja kuumaa nestemäistä vahaa putoaa kuumalle raudalle, mikä saa vahasavun paisumaan paksuina pilvinä. silmäni vetistävät ja olen tukehtumassa. nappaan koiranpentua vahan peittämällä kädelläni, joka ei ole vahan peitossa, ja poistun huoneesta pudottaen sen keittiöön. sen korvassa on kuivuvan vahan pilkkuja. ei se mitään, se vaikuttaa olevan kunnossa, ja se on ongelma tulevalle minulle. nappaan silikoniset uunikintaat ja ryntään takaisin olohuoneeseen, jossa muut kynttilät ovat hajoamassa itsestään. ainoa vaistoni on saada ne pois polttimelta, joten lakaisen ne (ja savuavan kuuman nestemäisen vahan vyöryn, jossa ne uivat) pois polttimelta, kaikkialle takan päälle ja mattoon.Siirryn 30 minuuttia eteenpäin, ja olen ollut siellä hionta- ja maalausnaamari päälläni, ja olen tuskissani imenyt kuumaa vahaa kulhoon ennen kuin se ehtii jäähtyä ja kovettua. matto on raunioina, poltin savuaa yhä, ja minulla ei ole muuta vaihtoehtoa kuin lisätä tulta ja antaa jäänteiden palaa pois. kaikki haisee. vaimon makuupaikka on joka tapauksessa pilalla, koska savuhälytin laukesi. kaikki haisee savulle. koiranpennun korvat ovat mattamaiset. olen idiootti. koiranpentu on sittemmin syönyt makkaravoileipäni. täydellinen.</w:t>
      </w:r>
    </w:p>
    <w:p>
      <w:r>
        <w:rPr>
          <w:b/>
        </w:rPr>
        <w:t xml:space="preserve">Tulos</w:t>
      </w:r>
    </w:p>
    <w:p>
      <w:r>
        <w:t xml:space="preserve">sytytin puupolttimen, jonka päällä oli isoja, lihavia kynttilöitä, ne sulivat ja räjähtivät sitten kuumaa, vahamaista suihketta kaikkialle, kun yritin siirtää niitä. koiranpennun korva on vahattu, matto pilalla, kaikki haisee, vaimon kanssa koirankoppiin.</w:t>
      </w:r>
    </w:p>
    <w:p>
      <w:r>
        <w:rPr>
          <w:b/>
        </w:rPr>
        <w:t xml:space="preserve">Esimerkki 7.4930</w:t>
      </w:r>
    </w:p>
    <w:p>
      <w:r>
        <w:t xml:space="preserve">Teksti: (Se oli lähinnä huvin vuoksi, sillä emme koskaan saaneet paljon muuta aikaan kuin muutaman suositun kappaleen coveroinnin. emme olleet paras cover-bändi ikinä, mutta emme myöskään huonoin, vain tavallinen tavallinen teinimusiikkibändi. aluksi harjoittelimme bobin kotona, koska hän asui lähellä kaikkia. tila oli pieni; meillä oli hädin tuskin tilaa liikkua, ja joe joutui käyttämään sähköistä rumpua (jota hän halveksi), mutta meitä ei haitannut, koska saimme silti soittaa.koska kenelläkään meistä ei ole edes välttävää laulutaitoa, päätimme kutsua bändiin ystäväni sarahin, jolla on uskomaton ääni. ongelmana oli, että bobin talo oli liian kaukana, joten meidän oli pystytettävä leiri muualle, jos halusimme laulajan.Joe ilmoitti sitten, että hänen vanhempansa antaisivat hänen käyttää tyhjää taloa, jota he työstivät, joten meillä olisi enemmän tilaa, sarah voisi tulla käymään ja hän saisi myös käyttää akustista rumpukalustoaan. muutimme sen pienen varustemäärän, joka meillä oli, neljä kuukautta myöhemmin, joulukuussa 2016, ja siinä tapahtui se moka.serkkuni bob päätti kutsua adhd-kaverimme jackin, joka tuolloin seurusteli sarahin kanssa, katsomaan soittoamme joen talolle. ongelmana oli, ettei hän kertonut kenellekään: sen enempää joe, minä, sarah kuin joen äitikään eivät tienneet, että hän oli tulossa. jack oli sellainen ystävä, jota rakastat, mutta vanhempasi vihaavat. hän ei ollut kovin fiksu, hänen arvosanansa eivät olleet parhaat mahdolliset, mutta hänen kanssaan oli todella mukava hengailla. ainoa huono puoli oli se, että hänen vanhempansa olivat äärimmäisen "alt-right", vaikka asuimme ranskassa. hänellä oli myös ajokortiton auto, muovinen tölkki doomia, joka pysyi hädin tuskin kasassa, ja hän sai epilepsiakohtauksen joka kerta, kun joku käynnisti moottorin. meistä se oli mahtava, mutta vanhempani pitivät sitä hulluna ja saivat minut vannomaan, etten ikinä nousisi tuohon autoon. jack tuli siis käymään autollaan, ja muutaman minuutin jutustelun jälkeen sarah lähetti tekstiviestin, että tulisin hakemaan hänet läheiseltä metroasemalta. jack tarjosi sitten minulle kyytiä autollaan, enkä miettinyt tarpeeksi, kuten 15-vuotiaana on tapana, vaan suostuin.otimme sarahin kyytiin, jonka piti mennä takakonttiin, koska jackin autossa oli vain kaksi istuinta. aloimme sitten pelleillä hänen autossaan (musiikki täysillä, huutaminen... tavallisia vastuuttomia teinitemppuja), kun valtava maasturi tulee päällemme juuri kun saavuimme joen talolle. jack väistää sitä ja pysäköi muovisen painajaisen. nousemme ulos autosta, avaamme takakontin päästääksemme sarahin ulos, ja sitten näemme joen äidin ryntäävän meitä kohti raivoissaan. - kuka ajoi? kertokaa kuka ajoi! jack tuli eteen ja sanoi, että se oli hän. - kuka sinä edes olet?! en tunne sinua! melkein murskasin sinut! olisitte kaikki voineet kuolla! äiti alkoi sitten haukkua miestä vastuuttomuudesta ja sanoi soittavansa miehen vanhemmille. jack pyysi häntä olemaan soittamatta vanhemmille, sanoi lähtevänsä, mitä tahansa, mutta ei soittamaan vanhemmille.Myös bob tuli esiin ja sanoi kutsuneensa hänet ja olevansa vastuussa, jos meille sattuisi onnettomuus. joe ja sarah vain katsoivat nolona lattiaa. joen äiti käski sitten meidän mennä sisälle ja soittaa jotain lauluja sillä aikaa, kun hän soittaa vanhemmillemme, jotta he tulisivat hakemaan meidät. ennakoitavasti kaikkien moraali oli aika alhaalla, eikä ketään oikeastaan huvittanut soittaa mitään. jack tuli kanssamme tyhjään taloon. istuimme kaikki lattialle ja jack sanoi olevansa pahoillaan, jos meille tapahtuisi jotain, jos vanhempamme saisivat kotiarestia tai jotain vastaavaa. sanoin, että se oli ihan okei ja että meidän pitäisi vain olla kiitollisia siitä, ettemme kuolleet. joe, bob, sarah, minä ja jack makasimme lattialla ja lohdutimme toisiamme ja nostimme vähitellen moraalia. lopulta otin kitarani, soitin muutaman soinnun, ja kaikki liittyivät hitaasti mukaani sieltä. sitten joen äiti tuli sisään ja sanoi, että kaikki olisi hyvin, että hän soitti minun ja bobin ja sarahin vanhemmille, mutta että hän käski olla antamatta kotiarestia meille, koska jack oli vastuussa kaikesta.isäni saapui 2 tuntia myöhemmin ja sanoi tuovansa minut ja sarahin kotiin. laitoimme varusteemme hänen autoonsa ja teimme hiljaisen matkan ensin sarahin talolle ja sitten minun talolleni. tein sitten sen virheen, että oletin vanhempieni kuunnelleen joen äitiä. kun tulin kotiini ja istuin illalliselle, vanhempani alkoivat haukkua minua siitä, etten ollut vastuuntuntoinen ja kiipesin jackin autoon. 30 minuutin huutelun jälkeen päätettiin, että olin kotiarestissa toistaiseksi. minun oli siis peruttava kaikki suunnitelmani, sillä loma oli pian tulossa ja juhlia oli luvassa.surullisena menin sitten yläkertaan huoneeseeni ja kysyin sarahilta, bobilta ja jackilta, saivatko he kotiarestia. sain sitten yksimielisen vastauksen "ei haha". edes jack ei saanut kotiarestia, hän ei vain saanut enää antaa minulle kyytiä. ja näin, reddit, mokasin, kun nousin adhd-ystäväni autoon[.</w:t>
      </w:r>
    </w:p>
    <w:p>
      <w:r>
        <w:rPr>
          <w:b/>
        </w:rPr>
        <w:t xml:space="preserve">Tulos</w:t>
      </w:r>
    </w:p>
    <w:p>
      <w:r>
        <w:t xml:space="preserve">] nousin ystäväni autoon hakemaan hänen tyttöystäväänsä bändiharjoituksiin ja melkein törmäsin toisen ystäväni äidin maasturiin.</w:t>
      </w:r>
    </w:p>
    <w:p>
      <w:r>
        <w:rPr>
          <w:b/>
        </w:rPr>
        <w:t xml:space="preserve">Esimerkki 7.4931</w:t>
      </w:r>
    </w:p>
    <w:p>
      <w:r>
        <w:t xml:space="preserve">Teksti: tämä tapahtui itse asiassa noin 15 vuotta sitten, heti collegen jälkeen. minulla on tapana unohtaa huonot hetket, joten tarvittiin kaksi tuntia näiden lukemiseen, ennen kuin muistin tämän nolon hetken. lukiossa ystäväni käyttivät sanaa "kiva" koko ajan, eivätkä aina sillä tavalla kuin luulet. se ei aina ollut yhteisymmärrys tai sanominen, että pidit jostain, mitä joku sanoi. usein se tarkoitti vain "seuraan sinua, jatka puhumista..." jatkoin tätä tapaa läpi lukion ja collegen. työskentelin ensimmäisessä työpaikassani collegen jälkeen vastaanottovirkailijana (miespuolinen) pienessä yrityksessä, ja juttelin usein ihmisten kanssa muutaman minuutin ajan aina, kun he tarvitsivat taukoa päivässä ja tulivat vastaanotolle. Yksi myyjistä, vanhempi mies, alkoi kertoa minulle tarinaa. en muista mitä helvettiä se oli, mutta jossain vaiheessa hän sanoi jotain tyyliin "tyttäreni on 15", johon vastasin ajattelematta "kiva". hän pysähtyi ja katsoi minua ja noin viiden sekunnin hiljaisuuden jälkeen kysyi "mitä tarkoitat sillä?" sillä hetkellä tajusin, miten karmivalta se oli kuulostanut. yritin änkyttää selityksen, että se tarkoitti vain "seuraan sinua, jatka matkaa eteenpäin", mutta epäilin, että se ei ollut uskottavaa.</w:t>
      </w:r>
    </w:p>
    <w:p>
      <w:r>
        <w:rPr>
          <w:b/>
        </w:rPr>
        <w:t xml:space="preserve">Tulos</w:t>
      </w:r>
    </w:p>
    <w:p>
      <w:r>
        <w:t xml:space="preserve">vastasin työtoverin kertoessa minulle 15-vuotiaasta tyttärestään, jolla oli "kiva "hv.</w:t>
      </w:r>
    </w:p>
    <w:p>
      <w:r>
        <w:rPr>
          <w:b/>
        </w:rPr>
        <w:t xml:space="preserve">Esimerkki 7.4932</w:t>
      </w:r>
    </w:p>
    <w:p>
      <w:r>
        <w:t xml:space="preserve">Teksti: olen työskennellyt rakennustyömaalla nyt 4 kuukautta (olin täysin uusi ammatissa), ja tänään oli uusi päivä! tein ensimmäistä kertaa demoa yhden toisen henkilön kanssa ja sain sen valmiiksi kohtuulliseen aikaan. palasimme takaisin kauppaan noin kello 15:00. purkaessani työkaluja tartuin siististi rullalle käärittyyn massiiviseen johtonippuun, joka kuului vintille (jonne ei ollut tikkaita). astinlaudan sijaan hyppäsin ja laskin johtonipun vintin lattialle ja laskeuduin lattialla makaavalle jiirisahalle, joka makasi lattialla aivan hyppypaikkani vieressä. toinen jalka oli kunnossa, mutta toinen vääntyi, kun se laskeutui sen päälle. istuin sitten heti alas, koska en voinut painaa sitä millään tavalla. kipu kesti noin kaksi minuuttia. siirry eteenpäin noin kello 17:00 iltapäivällä, kun olin rentoutumassa, jalkani vain kouristui eikä se voinut liikkua. en voinut painaa sitä millään tavalla noin tuntiin. nyt toisen jalan on oltava sivuttain ja minun on käytettävä kantapäätäni, kun yritän ontua. auts!</w:t>
      </w:r>
    </w:p>
    <w:p>
      <w:r>
        <w:rPr>
          <w:b/>
        </w:rPr>
        <w:t xml:space="preserve">Tulos</w:t>
      </w:r>
    </w:p>
    <w:p>
      <w:r>
        <w:t xml:space="preserve">hyppäsin laittamaan rautalankaa pois parvella, ja toinen jalka putosi jiirisahaan.</w:t>
      </w:r>
    </w:p>
    <w:p>
      <w:r>
        <w:rPr>
          <w:b/>
        </w:rPr>
        <w:t xml:space="preserve">Esimerkki 7.4933</w:t>
      </w:r>
    </w:p>
    <w:p>
      <w:r>
        <w:t xml:space="preserve">Teksti: mursin jalkani 4. maaliskuuta ja minut leikattiin 11. maaliskuuta, jotta sain levyn, jossa on 6 ruuvia asennettuna, ja ruuvin koko nilkkani läpi. ennen 4. maaliskuuta vaimoni ja minä harrastimme seksiä vähintään 4-5 kertaa viikossa. ilman masturbaatiota kummassakaan päässä tapahtuman jälkeen (se on ollut helvetinmoinen aika pysyä elämän ja hänen yrittäessään huolehtia minusta) suihkuttelin tänään kipsisäkillä ja suihkutuolilla.  Jossain vaiheessa käänsin jalkani ja tämä kipsi murtui. se on 3-puoleinen kova kipsi, jossa on pehmeä päällinen, kunnes saan tikit pois. nyt minulla on tapaaminen torstaina, jotta saan tikit pois aikaisin ja saan uuden kipsin.</w:t>
      </w:r>
    </w:p>
    <w:p>
      <w:r>
        <w:rPr>
          <w:b/>
        </w:rPr>
        <w:t xml:space="preserve">Tulos</w:t>
      </w:r>
    </w:p>
    <w:p>
      <w:r>
        <w:t xml:space="preserve">Kostea suihku pehmensi kipsini, mutta egoni koveni.</w:t>
      </w:r>
    </w:p>
    <w:p>
      <w:r>
        <w:rPr>
          <w:b/>
        </w:rPr>
        <w:t xml:space="preserve">Esimerkki 7.4934</w:t>
      </w:r>
    </w:p>
    <w:p>
      <w:r>
        <w:t xml:space="preserve">Teksti: tämä tapahtui 4 tai 5 vuotta sitten, mutta se saa minut vieläkin ällöttämään, kun edes ajattelen sitä. tapahtumapaikka oli setäni mökki pohjois-Michiganissa. serkkuni ja minä rakastimme ehdottomasti nintendo ds:llä pelaamista ja se oli lempipuuhamme (vaikka olimme järvellä). eräänä iltana istuimme kaikki kolme takahuoneessa auringonpaisteessa, ja serkkuni, sanokaamme häntä Chrisiksi, sai idean, että menisimme kaikki pictochatiin ja kirjoittaisimme sinne typeriä juttuja. tässä on vittuilu. Kaikki alkoi normaalisti, mutta minä kypsymättömänä 13-vuotiaana päätin alkaa kiroilemaan ja piirtämään mulkkuja siihen. noin 20 minuutin kuluttua meidät kutsuttiin päivälliselle, joten sammutimme ds:t ja unohdimme kaiken sen vääryyden, mitä olimme juuri sanoneet. myöhemmin samana iltana huomasin, että toinen serkkuni, sanokaamme häntä Katyksi, oli jättänyt ds:nsä päälle ja kytkenyt sen laturiin. en ajatellut siitä mitään ja menin nukkumaan. seuraava päivä meni eikä mitään tavallisesta poikkeavaa tapahtunut. mutta kun olin saapunut kotiin kaksi päivää myöhemmin, paska alkoi iskeä tuulettimeen. vanhempani kutsuivat minut olohuoneeseen, eivätkä he näyttäneet iloisilta. he kysyivät: "Oliko sinulla hauskaa pictochatissa mökillä?" Sydämeni upposi, sillä olin epätoivon ja hämmennyksen sekoitus. jos et tiedä pictochatista mitään, kaikki tyhjenee heti, kun poistut siitä, eikä mikään tallennu. esitin tyhmää ja kysyin, mistä te puhutte? Äitini sanoi sitten: "saimme tänään mielenkiintoisen puhelun sedältäsi, ja haluamme kuulla sinun puolesi tarinasta." vuodatin sisimpäni, kun he näyttivät pettyneemmiltä kuin olin koskaan ennen nähnyt heitä. myöhemmin samana iltana muistin, kuinka Katy oli jättänyt ds:nsä päälle ja kytkettynä koko yöksi vain siksi, että hän olisi voinut näyttää kaiken rivoilun isälleen tullessaan kotiin seuraavana päivänä. tältä kaikelta olisi siis voitu välttyä, jos olisin avannut hänen ds:nsä ja sammuttanut sen sinä iltana, jolloin en välittänyt siitä.</w:t>
      </w:r>
    </w:p>
    <w:p>
      <w:r>
        <w:rPr>
          <w:b/>
        </w:rPr>
        <w:t xml:space="preserve">Tulos</w:t>
      </w:r>
    </w:p>
    <w:p>
      <w:r>
        <w:t xml:space="preserve">mokasin kiroilemalla ja piirtämällä mulkkuja pictochatissa nuoremmille serkuilleni ja jäin kiinni.</w:t>
      </w:r>
    </w:p>
    <w:p>
      <w:r>
        <w:rPr>
          <w:b/>
        </w:rPr>
        <w:t xml:space="preserve">Esimerkki 7.4935</w:t>
      </w:r>
    </w:p>
    <w:p>
      <w:r>
        <w:t xml:space="preserve">Teksti: Olen kärsinyt viime päivinä melko vakavasta kutinasta. tarkoitan ihottumaa alapäässäni, joka peittää näköjään koko akselin ja kivespussin pinnan. olen tehnyt parhaani välttääkseni raapimista, mutta tietyssä vaiheessa on lähes mahdotonta olla välittämättä halusta ainakin nipistellä ja pyöritellä. Olen yrittänyt levittää vauvapuuteria, sienilääkettä ja aloe veraa kyseiselle alueelle, mutta kaikki turhaan. joten päätin luonnollisesti yrittää harhauttaa itseni pois vaivaisista sukupuolielimistäni levittämällä jäisen kuumaa hierontaa suoraan jalkoväliini. nyt en puhu sormenpään määrästä jäisen kuumaa. Halusin varmistaa, että peitin koko alueen, joten täytin kämmeneni ammeen mönjällä ja levitin sitä koko genitaalialueelleni. iso virhe. seuraava puoli tuntia oli elämäni ylivoimaisesti pisin kolmekymmentä minuuttia. ehkä se johtui siitä, että olin jo raapinut pallejani ja akselini unholaan, ehkä se johtui siitä, että jokainen lääkekaapin voide oli jo uponnut ihooni, tai ehkä se johtui siitä, että olin juuri **käyttänyt jäätävän kuumaa genitaaleihini**, mutta en ole rehellisesti sanottuna koskaan kokenut yhtä kovaa kipua koko elämäni aikana. ainoa tapa, jolla voin kuvailla kipua, on se, että se oli samanlaista kuin kuvittelen, että kymmenentuhannen tulentekomuurahaisen toistuvasti puraisema jalkoväli tuntuisi.seuraavat kolmekymmentä minuuttia elämästäni sulautuvat yhteen. vietin ensimmäiset viisi minuuttia kävelemällä ympäriinsä kommandona shortseissani. tämä osoittautui kuitenkin ongelmaksi, sillä jokainen askel, jonka otin, työnsi akselini etuosan vetoketjun takapuolta vasten, mikä aiheutti samanlaisen tunteen kuin jos levittäisi suolaa haavaan. tämän jälkeen päätin, että minun oli käytävä suihkussa pestäkseni ylimääräisen jäisen kuuman pois. kerättyäni toiset viisi minuuttia rohkeutta mennä vihdoin kylmään suihkuun, menin sinne, ja seisoin jäisessä vesiputouksessa. En ole varma, kuinka hyvin te tunnette jäisen kuumuuden termodynaamiset ominaisuudet, mutta jäätävän veden käyttäminen alueisiin, jotka on tukahdutettu jäisellä kuumuudella, moninkertaistaa polttavan tunteen suunnilleen kymmenkertaiseksi. tässä vaiheessa makasin kirjaimellisesti makaamassa suihkun lattialla ja rukoilin herraa, että hän katkaisisi kärsimykseni lyhyeen, vaikka se tarkoittaisi, että hän lopettaisi elämäni juuri silloin ja juuri silloin. hän ei tehnyt niin, mutta hän oli tarpeeksi armollinen lopettaakseen kärsimykseni sen jälkeen, kun olin vielä parikymmentä minuuttia haukotellut suihkun lattialla. mieluummin haluaisin jonkun murtavan kaikki sormeni kuin joutuisin kestämään tuon uudelleen. alkuvaiheen vaistoni olivat kuitenkin oikeassa, sillä sen enempää akseliani kuin pallopussikaan ei ole kutissut sen jälkeen, kun olin kuivunut.</w:t>
      </w:r>
    </w:p>
    <w:p>
      <w:r>
        <w:rPr>
          <w:b/>
        </w:rPr>
        <w:t xml:space="preserve">Tulos</w:t>
      </w:r>
    </w:p>
    <w:p>
      <w:r>
        <w:t xml:space="preserve">levitettiin jäisen kuumana kaluun ja palleihin, se sattui kuin olisin saanut pääni tulivuorihirviöltä.</w:t>
      </w:r>
    </w:p>
    <w:p>
      <w:r>
        <w:rPr>
          <w:b/>
        </w:rPr>
        <w:t xml:space="preserve">Esimerkki 7.4936</w:t>
      </w:r>
    </w:p>
    <w:p>
      <w:r>
        <w:t xml:space="preserve">Teksti: mun mokani ei tapahtunut tänään, tämä oli kesällä 2008. olin 21-vuotias ja työskentelin valtavassa country clubissa pohjois-carolinassa. paras ystäväni oli koukannut minut ja kaverini keikalle, ja olimme hyvin innoissamme, koska siihen liittyi etuja, kuten ilmaista ruokaa ja keskimääräistä parempia vinkkejä siihen nähden, minkälaista työtä se oli. country club oli luultavasti yksi osavaltion parhaista ja räätälöity sen yhteiskunnan eliitille ja rikkaimmille ihmisille. siellä oli satoja työntekijöitä klubilla, jossa työskentelin. suurin osa country clubin jäsenistä - tämä on sanomattakin selvää - oli sanoinkuvaamattomia kusipäitä. nyt, aikanaan tykkäsin juhlia paljon - se oli opiskelukaupunki, ja tein töitä ensimmäisen graduni eteen. Meillä oli tapana juhlia ja riehua lauantai-iltaisin - ja paskinta tässä työssä oli se, että kaikkien piti ilmoittautua aamulla ensimmäisenä aamuna töihin valmistautumaan siihen hienostobrunssille, joka valmistui kahdeksalta aamulla. se oli usein raakaa, näiden herätyslautasien kiillottamista ja yleisesti elämän vihaamista. kukaan ei pitänyt sunnuntaista. vihasin niitä aluksi todella paljon, koska en ole mikään aamuihminen ja tarvitsen unta. näette mihin tämä johtaa. yksi työn haastavimmista puolista oli se, että noin klo 13.00 aikaan sai vihdoin syödä tästä upeasta viiden tähden buffetista- ja miehistömme vuorotteli. joten periaatteessa ruokailun jälkeen- sai itiksen todella kovaa ja se teki työskentelystä entistä vaikeampaa. oli kurjaa, kun oli niin täynnä herkullista ruokaa ja vain uupunut. joten ovelana paskiaisena, joka olen, päätin etsiä tunnin lounastauon aikana sopivan paikan, jossa voisin ottaa nokoset. aloin penkoa paikkoja- ja viimein löysin mitä mainioimman paikan: se oli johtokunnan kokoushuone! se oli periaatteessa hullujen miesten tyylinen kokoushuone country clubin takaosassa, jonka nurkassa oli tarjoilupöytä, jossa oli pitkä pöytäliina. Tyypillinen sunnuntai menisi näin: saavun töihin krapulaisena ja raahaan työvuoroni ensimmäisen osan läpi. nappaan kaikki herkut, mitä voin, ja ahmin ne alas kuin nälkäinen peto. nappaan liinavaatteet ja lautasliinat ja astelen määrätietoisesti alas kokoushuoneeseen yhtä herkullisille päiväunille. ryömin pöydän alle tässä autiossa huoneessa ja riisuutuin osittain (kukaan ei koskaan käyttänyt sunnuntaisin) ja sitten nukuin ja laitoin herätyskelloni soimaan. sen jälkeen nousin huoneesta täysin levänneenä ja valmiina loppupäivään. se oli - yksinkertaisesti sanottuna - vitun mahtavaa. parasta siinä oli se, että olen yleensä hyvällä tuulella herätessäni, ja kaikkien työtovereideni unisten, haisevien kasvojen näkeminen teki salaisuudestani entistäkin arvokkaamman. Nyt alkaa moka. söin siis tauollani valtavan brunssin ja menin sitten nukkumaan päiväunille. kirjaimellisesti juuri kun aloin nukahtaa, minua hätkähdytti miesten äänet ja oven avautuminen. kurkkasin pöytäliinan alta ja pyhä jysäys... siellä oli kasa hienoja miesten kenkiä. "hitto hitto hitto hitto hitto tämä ei ole hyvä" ajattelin. minua ei ollut koskaan aiemmin häiritty nukkuessani töissä. naamani oli kuin Pennywise the clowns, kun hän tajuaa oman kuolevaisuutensa ja sen, että lapset voivat oikeasti vahingoittaa häntä. yllätys, kauhu, silkka tyrmistys. kuunneltuani useamman minuutin ajan näiden mahtipontisten kusipäiden höpöttelyä täysin tyhjästä tajusin, että yksi heistä meni naimisiin samana iltapäivänä country clubin nurmikolla. Tämä oli siis eräänlainen polttareiden ennakkopeli juhlallisuuksiin. huomattavan sfw-ennakkopeli kuitenkin. joten kun olin noin kymmenen minuuttia paskonut housuihini ja yrittänyt keksiä, miten helvetissä pääsisin pois tästä huoneesta ennen kuin vuoroni alkaisi... suuri taukoni tuli. katselin ja kuulin ihastuneena, kuinka kaikki huoneessa olevat äänet poistuivat! sitten oli hiljaisuus. "nyt on suuri tilaisuuteni päästä vittuun täältä!" ajattelin, kun nappasin vyöni, liivini ja sukkani/kenkäni ja ryömin ulos pöydän alta. tajusin heti, etten ollut yksin. huoneessa seisoi katolinen pappi, joka oli pukeutunut täysin katoliseen pappispukuun. ilmeisesti heti, kun tulin esiin tämän vitun pöydän alta, hän säikähti pahasti, huusi ja hyppäsi takaisin tämän yhtäkkiä ilmestyneen, epäsiistin, unisen näköisen, osittain puetun krapulaisen miehen nähdessään. "hän on kirkonmies", päättelin, "hän ymmärtää laiskuuteni synnin." selitin hyvin nopeasti, neljällä lauseella ja siihen liittyvillä kädenliikkeillä, joiden tarkoituksena oli rauhoitella häntä. selitin, että otin nokoset lounastauon aikana ja annoin minulle hetken aikaa, anteeksi, ja että olisin jo matkalla, ei ongelmaa! hän näytti hämmentyneeltä, mutta ymmärsi. aloin hätäisesti pukea vyötäni takaisin. juuri, kun helvetin naispuolinen pomoni käveli sisään. hän katsoi pappia ja katsoi minua, ja yhtäkkiä tulin hyvin tietoiseksi siitä, että olin osittain pukeutunut - töissä - huoneessa - yksin katolisen papin kanssa. venytetään tämä hetki ikuisuudeksi, ok. hänen kasvonsa olivat ällistyneet, hämmentyneet, vihaiset ja vaativat välitöntä selitystä. nostin taas käteni ylös "voin selittää kaiken" -eleellä ja pamautin: "se ei ole sitä miltä se näyttää! otin vain päiväunet!!!" "Nokosilla?" hän kysyi. "tule käymään toimistossani 15 minuutin päästä." Tässä on kaksi asiaa, joita en silloin tiennyt. en tiennyt, että hän oli välittömän pomoni pomo. luulin, että hän oli vastuussa kukkaosastosta tai jostain. tulkitsin tilanteen pahasti väärin. en myöskään voinut tietää tätä silloin, mutta hän sattui olemaan katolilainen, ja tuo oli hänen pappinsa, mikä teki koko jutusta uuden tason wtf:n hänelle, kun hän tuli huoneeseen. sain tietää sen myöhemmin muilta työntekijöiltä. Joka tapauksessa, menin hänen toimistoonsa ja hän alkoi lukea minulle kapinapuheita. Istuin siinä, imin kaiken ja tavallaan irrottauduin tilanteesta. kuitenkin, erään tauon aikana hänen puheessaan hän esitti minulle kysymyksen: "Miksi edes ajattelit ottaa päiväunet johtokunnan huoneessa?" Vastasin " ensinnäkin, se on erittäin siisti ja rauhallinen paikka..." Olin täysin älykäs, mutta suoraselkäisesti. sain siis megapotkut torkkuharrastuksestani rikkaita kohtaan ja sain selville, että olin jonkinlainen legenda huonosta käytöksestäni.</w:t>
      </w:r>
    </w:p>
    <w:p>
      <w:r>
        <w:rPr>
          <w:b/>
        </w:rPr>
        <w:t xml:space="preserve">Tulos</w:t>
      </w:r>
    </w:p>
    <w:p>
      <w:r>
        <w:t xml:space="preserve">nukkui päiväunet pöydän alla töissä, ryömi ulos puoliksi pukeutuneena, kun pappi oli huoneessa, pomo tuli sisään juuri väärällä hetkellä, sai sen seurauksena potkut.</w:t>
      </w:r>
    </w:p>
    <w:p>
      <w:r>
        <w:rPr>
          <w:b/>
        </w:rPr>
        <w:t xml:space="preserve">Esimerkki 7.4937</w:t>
      </w:r>
    </w:p>
    <w:p>
      <w:r>
        <w:t xml:space="preserve">Teksti: toisin kuin muissa viesteissä, tämä todella tapahtui tänään.Aiemmin tänään minun piti mennä töihin (kuten aikuiset tekevät), mutta tänään oli kuorma-autopäivä, eli minun piti purkaa kuorma-auton pakastetut elintarvikkeet ja laittaa ne pakastimeen. Olin aika kuivunut, joten kun olimme purkaneet kuorma-auton ja valmistauduimme laittamaan tavarat pois, päätin mennä hakemaan juotavaa. emme olleet silloin auki, mutta päätin yrittää saada spriten. ei, se roiskui kuin viimeinen ruokalusikallinen ketsuppia, jota yritit saada pullosta ranskalaisten päälle. Sen jälkeen (jätin sen sinne) päätin: "vitut siitä, haen vain vettä. en tiedä tiesittekö, mutta lämmin vesijohtovesi vastaa uima-allasvettä. näin, ettei siellä ollut jäitä, ja ajattelin: "äitini juo vesijohtovettä ilman jäitä koko ajan, joten minäkin voin juoda sitä." Voi minua tyhmää raukkaa. otin ison kulauksen, noin puolet kupista. tukehduin siihen ja aloin heti oksentaa. kirjaimellisesti melkein oksensin, koska join voimakkaasti (kloorattua? kloorattua? vittu). se maistui kuin allasvesi. olkoon tämä opetus teille, lapset, älkää koskaan juoko vettä. pitäytykää vain limsassa ja oluessa.</w:t>
      </w:r>
    </w:p>
    <w:p>
      <w:r>
        <w:rPr>
          <w:b/>
        </w:rPr>
        <w:t xml:space="preserve">Tulos</w:t>
      </w:r>
    </w:p>
    <w:p>
      <w:r>
        <w:t xml:space="preserve">join töissä allasvettä ja melkein oksensin.</w:t>
      </w:r>
    </w:p>
    <w:p>
      <w:r>
        <w:rPr>
          <w:b/>
        </w:rPr>
        <w:t xml:space="preserve">Esimerkki 7.4938</w:t>
      </w:r>
    </w:p>
    <w:p>
      <w:r>
        <w:t xml:space="preserve">Teksti: Olin osa melko surkeaa koulua, jossa useimmat lapset eivät pärjänneet hyvin useimmissa aineissa. eräänä päivänä opettajamme hermostui, koska suurin osa luokasta ei kuunnellut ja häiriköi lukiessamme. yritin tehdä parhaani tunneillani ja kysyin naispuoliselta ranskanopettajaltani "voinko lukea enemmän?". ranskanopettajani on huonokuuloinen, ja pudotettuaan leukansa ja näytettyään ällistyneeltä hän huutaa minulle, että minun pitäisi poistua luokasta. odotan käytävällä, ja hän tarttuu minua käsivarresta ja raahaa minut toimistoon. matkan varrella hän kertoo minulle, ettei ole koskaan ollut näin loukkaantunut ja että minun pitäisi hävetä sitä, mitä sanoin luokassa (hän itkee tässä vaiheessa). hämmentyneenä kysyn, mitä sanoin, että suututin hänet, jolloin hän sanoo minulle, että tiedän hyvin, mitä sanoin, ja minun pitäisi olla inhottava itseäni kohtaan. saavumme toimistoon, ja hän puhuu rehtorin kanssa, jonka jälkeen hän lähettää minut sisään. hän soittaa äidilleni, kun olen hänen toimistossaan, ja kysyy minulta, mistä olen oppinut nuo sanat. hämmentyneenä sanon, ettei minulla ole aavistustakaan, mitä on meneillään. Hän katsoo minua ja sanoo: "Jos opettajallasi on ongelmia luokkansa kanssa, hän hoitaa asian tarpeen mukaan, mutta et enää koskaan, ikinä, kutsu häntä 'tyhmäksi huoraksi', onko selvä? äitisi ja minä keskustelemme erottamisesta hetken kuluttua." Ennen kuin hän edes saa vastauksensa valmiiksi, nauran hysteerisesti lattialla. Noin kaksi tuntia huutamista ja nauramista myöhemmin selitän hänelle, että hän kuuli väärin ja kysyin vain, voisinko lukea lisää.</w:t>
      </w:r>
    </w:p>
    <w:p>
      <w:r>
        <w:rPr>
          <w:b/>
        </w:rPr>
        <w:t xml:space="preserve">Tulos</w:t>
      </w:r>
    </w:p>
    <w:p>
      <w:r>
        <w:t xml:space="preserve">Puolikuuro ranskanopettaja luulee, että kun sanon "voinko lukea enemmän?", hän sanoo "senkin typerä huora!", ja saa hermoromahduksen, jolloin saan naurukohtauksen rehtorin ja äitini kuullen puhelimessa.</w:t>
      </w:r>
    </w:p>
    <w:p>
      <w:r>
        <w:rPr>
          <w:b/>
        </w:rPr>
        <w:t xml:space="preserve">Esimerkki 7.4939</w:t>
      </w:r>
    </w:p>
    <w:p>
      <w:r>
        <w:t xml:space="preserve">Teksti: tämä tapahtui muutama päivä sitten.kuka tahansa, joka pelaa pubgia, tietää, kuinka intensiivistä se voi olla, kun on yksi viimeisistä elossa olevista ihmisistä, jotka yrittävät selviytyä hyökkäyksestä, jotta saisivat sen illusorisen kana-aterian. pelasin kaksinpeliä ystäväni kanssa, olimme molemmat täysin varustautuneita viimeiseen pariinkymmeneen elossa olevaan, piileskelimme pensaassa, tähystimme ohi kulkevaa kuorma-autoa ja pohdimme, pitäisikö meidän ampua vai ei. päätimme yrittää, vedimme aseet esiin ja päästimme kuuman kuorman höyryävää lyijyä koko vastaantulevan kuorma-auton päälle. Nyt tämä olisi luultavasti toiminut, jos olisimme oikeasti päättäneet lyödä kuorma-autossa olleita tyyppejä, sen sijaan he vetivät taukoa, nousivat ulos ja ennen kuin huomasimmekaan, olimme kuolleita kuuman höyryävän lyijykuorman kanssa kasvoissamme, tämä tappio, tämä häpeä, jonka olin juuri tuntenut, vihastutti minua ja raivossani huudahdin "vitun runkkarit" ja sitten löin käteni pöydälleni alas, älkää teeskennelkö, ettette ole tehneet jotain vastaavaa ennenkin. Yritin sitten puhua ystäväni kanssa siitä, pitäisikö meidän jatkaa sovittamista, mutta sitten minua iski terävä pistävä kipu rintakehääni vasemmalle puolelle, mitä tämä oli? Olenko saanut sydänkohtauksen? täyttyikö rintakehäni juuri kuumasta, höyryävästä lyijystä? yritin hengittää sisään, mutta se ei vain onnistunut kunnolla? en oikein tiedä, miten kuvailla sitä, tuntui kuin toinen keuhkoistani olisi ollut tyhjennetty näkkileipäpaketti, jonka jokaisesta rypistyksestä tunsin kipua. jokainen hengitys tuntui kuin veitsen puukotus olisi iskenyt minuun. päätin sitten, että paras keinoni oli nukkua sen yli ja katsoa, miten se oli aamulla, kun se alkoi hiljalleen lieventyä (tai sitten olin vain tottumassa siihen). Painoin tietokoneeni virtapainiketta, toivotin ystävälleni hyvää yötä ja kompuroin sänkyyni. heräsin aamulla herätyskelloni soitua ja tunsin oloni huimaksi, kompuroin äitini makuuhuoneeseen ja huiskuttelin, että tarvitsisin luultavasti käyntiä vanhassa kunnon NHS:ssä. pitkän tarinan lyhentämiseksi muutaman röntgenkuvan ja lääkäreiden tönimän ja puristelun jälkeen todettiin, että olin saanut spontaanin keuhkotoraxin. (kolmas) odotan tällä hetkellä leikkausta sairaalassa gregin makkarasämpylän ja donitsin kera enkä malta odottaa, että pääsen kotiin pelaamaan lisää pubgia ja syömään lisää kanaruokia. tarinan opetus, lapset, älkää suuttuko videopeleille, jos olette alttiita keuhkojen romahtamiselle tai kahdelle. editoi yksi - eräs selvästi älykäs redditor korjasi minua kirjoituksestani.</w:t>
      </w:r>
    </w:p>
    <w:p>
      <w:r>
        <w:rPr>
          <w:b/>
        </w:rPr>
        <w:t xml:space="preserve">Tulos</w:t>
      </w:r>
    </w:p>
    <w:p>
      <w:r>
        <w:t xml:space="preserve">huusin tietokoneelle ja sain karman, kun keuhkoni romahti, hauskoja aikoja.</w:t>
      </w:r>
    </w:p>
    <w:p>
      <w:r>
        <w:rPr>
          <w:b/>
        </w:rPr>
        <w:t xml:space="preserve">Esimerkki 7.4940</w:t>
      </w:r>
    </w:p>
    <w:p>
      <w:r>
        <w:t xml:space="preserve">Teksti: joten noin klo 20.00 kurssikaverini ja hyvä ystäväni (joka oli juonut jo klo 15.00 lähtien) lähettää minulle viestiä, että tulisin hänen luokseen muutamalle juomalle. saavun sinne klo 21.00, ja saamme muutaman drinkin ennen kuin hän saa viestin työkaveriltaan, että he ovat pubissa (paikallinen Wetherspoons, jos haluatte tutustua brittien kanssa). päätämme "vitut siitä" vaikka hän on hyvin humalassa ja lähdemme klo 22.00. saavumme paikalle ja löydämme hänen työkaverinsa. tähän kuuluu 4 geordie-tyttöä (kuka tahansa joka on nähnyt geordie shoren voi ymmärtää näiden tyttöjen asenteen). joten juttelen paskaa normaaliin tapaan muutaman tuopin jälkeen ja ystäväni, sanotaanpa häntä jackiksi, alkaa pyörtyä pubissa. jätän jackin rauhaan odottaen hänen nauttivan 20 minuutin lepoajasta ja palaavan takaisin, mutta hän nousee ylös 15 minuutin tajuttomuuden jälkeen ja ilmoittaa lähtevänsä. hän horjahtaa ulos pubista kuin keisaripingviini, jolla on tikkaus. minulle jää siis neljä hänen kaveriaan juomaan ja tulemaan hyvin toimeen neljästä viehättävimmän kanssa (vankka 8/10). jatkamme toiseen pubiin jossa juomme 3:een asti ja tyttö puhuu jatkuvasti siitä miten hän käyttäytyy kun hän menee kotiin jonkun kanssa. koska olin humalassa en tajunnut että hän yritti varoittaa minua siitä että hän haluaa mennä kotiin kanssani. joten haemme ruokaa ja tytöt lähtevät ja minä jolkottelen kotiin (melko ärsyyntyneenä siitä etten päässyt mihinkään). 2 minuuttia päästä taloon ja 8/10 snap chats minulle (vaihdoimme aiemmin yöllä) hänen vaihtaa sänkyyn. tämä on luultavasti yksi seksikkäimmistä alusvaatekuvia olen koskaan nähnyt! tag line oli "seuraavan kerran olen Manchesterissa sinun täytyy antaa minulle huutaa". nyt olen makaa sängyssä kirjoittamalla tätä ulos ajattelemalla seksiä olisin voinut olla....</w:t>
      </w:r>
    </w:p>
    <w:p>
      <w:r>
        <w:rPr>
          <w:b/>
        </w:rPr>
        <w:t xml:space="preserve">Tulos</w:t>
      </w:r>
    </w:p>
    <w:p>
      <w:r>
        <w:t xml:space="preserve">en lukenut tilannetta nätiltä tytöltä ja nyt joudun runkkaamaan yksin.</w:t>
      </w:r>
    </w:p>
    <w:p>
      <w:r>
        <w:rPr>
          <w:b/>
        </w:rPr>
        <w:t xml:space="preserve">Esimerkki 7.4941</w:t>
      </w:r>
    </w:p>
    <w:p>
      <w:r>
        <w:t xml:space="preserve">Teksti: okei tämä on ensimmäinen reddit viesti, olen aina ajatellut liittyä ja aloittaa joitakin keskusteluja, mutta ei koskaan tuntunut kysyä jotain ennen tänään.(itse :27/m/6'0/178 lbs kunnon työtä ja ambivert.I think m yli keskimääräisen näköinen miksi sanon niin - perustuu minun aiempia kokemuksia, mutta ei todella komea).Joten tämä on mitä tapahtui lauantai-iltana, joka pakotti minut tulemaan tänne ja kysyä teiltä kaverit tämä - me (minun 2 ystäväni ja heidän gfs,) mennä keskustan baari ja istua alas vain olla hyvä lauantai-ilta, kun kävelen sisään huomaan tyttö, hän on varmaan 8 tai 9/10 ja annan kaikki muut ajatukset mennä, koska ilmeisesti hän on paljon ulos minun liigassa ja niin millään tavalla kiinnostunut minusta ja lisäksi siellä on kaverit hänen kanssaan, joten luultavasti yksi heistä on hänen bf.joka tapauksessa nopeasti eteenpäin - hän tulee hieman humalassa ja kävelee pöytäämme ja alkoi jutella kanssani,otan sen vain rennosti olettaen että hän on vain ystävällinen,kun hänen kätensä ovat minuun.ja 3-4 minuutin virallisen jutustelun jälkeen hän menee takaisin ja minä vain katson takaisin kavereihini,jotka ovat nyt täysin inhokki naama minulle - tytöt menevät sekaisin minusta sanomalla että mitä vittua sinä juuri teit,heidän mukaansa hän teki kaikkensa kertoakseen että hän on kiinnostunut ja minä ilmeisesti idiootti en tiennyt siitä mitään.Joka tapauksessa tyttö päätyi menemään tämän kaverin kanssa samaan baariin joka oli ehdottomasti kuumempi kuin minä,ja myös tytöt(ystäväni) yrittivät saada minut yhteen lukuisia kertoja myöhemmin illalla,mutta olin menettänyt kiinnostukseni kaikkeen,jatkoin vain juomista ja tunsin itseni tyhmäksi idiootiksi häviäjäksi joten kysymykseni redditin kavereille - mistä tiedätte jos tyttö iskee teitä? pyydän anteeksi muotoiluni/grammatiikkaani,tämä on ensimmäinen postaukseni täällä.</w:t>
      </w:r>
    </w:p>
    <w:p>
      <w:r>
        <w:rPr>
          <w:b/>
        </w:rPr>
        <w:t xml:space="preserve">Tulos</w:t>
      </w:r>
    </w:p>
    <w:p>
      <w:r>
        <w:t xml:space="preserve">- mokasi hylkäämällä tietämättään kuuman tytön.</w:t>
      </w:r>
    </w:p>
    <w:p>
      <w:r>
        <w:rPr>
          <w:b/>
        </w:rPr>
        <w:t xml:space="preserve">Esimerkki 7.4942</w:t>
      </w:r>
    </w:p>
    <w:p>
      <w:r>
        <w:t xml:space="preserve">Teksti: yleensä kun käytän julkista vessaa, on selvää, mihin vessaan pitäisi mennä. minulla on penis, joten yleensä etsin pisuaaria, joka on yksi miesten pesuhuoneen pääpiirteistä. eilen minulla oli kuitenkin opiskeluhuoneessa hetki, jolloin minun piti käydä satunnaisesti pissalla, sellaisella, jossa on epämukava olo, kun ei mene, mutta se ei ole niin kiireellinen, että olisi pakko löytää vessa heti. joten siirryin hitaasti vessaan, yleensä vähemmän tietoinen ympäristöstäni kuin normaalisti olen.kaksi viikkoa sitten koin samanlaisen hetken, jolloin kävelin vahingossa tyttöjen vessaan. näin poninhäntäisen tytön pesevän kätensä ja kävelin suoraan vittuun. olin alitajuisesti päättänyt olla tekemättä samaa virhettä uudelleen. kun menin pesuhuoneeseen, näin poninhäntäisen tytön käyttävän pisuaaria. luontaiset vaistoni käskivät minun häipyä ja niin tein. sitten aloin miettiä, miksi tyttö käyttäisi pisuaaria ja että tyttöjen vessoissa ei ole pisuaareja.  (puhun omasta kokemuksesta), joten marssin varovasti takaisin ja huomasin, että se oli koko ajan ollut mies, jonka takapuoli näytti selvästi naiselta. hän haukkui minut typeryydestäni ja nauroimme yhdessä.</w:t>
      </w:r>
    </w:p>
    <w:p>
      <w:r>
        <w:rPr>
          <w:b/>
        </w:rPr>
        <w:t xml:space="preserve">Tulos</w:t>
      </w:r>
    </w:p>
    <w:p>
      <w:r>
        <w:t xml:space="preserve">luulin miestä tytöksi ja kävelin ulos omasta vessastani.</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docId:67CEBA175978110803388AD8B504AF94</keywords>
  <dc:description>generated by python-docx</dc:description>
  <lastModifiedBy/>
  <revision>1</revision>
  <dcterms:created xsi:type="dcterms:W3CDTF">2013-12-23T23:15:00.0000000Z</dcterms:created>
  <dcterms:modified xsi:type="dcterms:W3CDTF">2013-12-23T23:15:00.0000000Z</dcterms:modified>
  <category/>
</coreProperties>
</file>