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7.5422</w:t>
      </w:r>
    </w:p>
    <w:p>
      <w:r>
        <w:t xml:space="preserve">Teksti: olen jo kertonut tämän tarinan yli vuosi sitten askreddit-ketjussa, ja itse tarina tapahtui olisin ollut, kun olin 16 tai 17. niin, ei aivan tifui oli ollut yliopistossa muutaman kuukauden ja oli tavannut tämän tytön, jonka olin tutustunut ja alkoi "dating". meillä oli yhteinen arvostus leikkiä käytännön vitsejä ja jatkuvasti yrittää one-up toisiaan. suhde oli muuttunut fyysiseksi, mutta emme olleet vielä harrastaneet seksiä. eräänä iltana menimme kuitenkin elokuviin. nappasimme liput king kongiin - ei hänen valintansa, mutta minä maksoin. joten huono tuuri. menimme välipalapöydän ääreen ja kysyin tytöltä, mitä hän haluaa. hän kääntyi tarjoilevan kaverin puoleen ja alkoi kysellä popcornista - onko siinä tätä ainesosaa, tuota ainesosaa, saiko se kulkea vapaana jne. muistan vain, että hän oli kysynyt, oliko siinä sitä ja tätä, mutta en silloin kiinnittänyt asiaan huomiota. elokuvan puolivälissä minun piti päästä vessaan. joka kerta kun menen elokuviin, juon valtavan, ylisuuren pepsin, eikä pieni rakkoni kestä sitä. lähden ulos ja suuntaan vessaan, ja matkalla joudun kävelemään välipalakioskin ohi. hodarit pistivät silmääni, luultavasti siksi, että niitä säilytetään tiskin takana olevassa lämmittävässä lampputelineessä. Käyn pissalla ja päässäni alkaa hahmottua ajatus. käyn loppuun, pesen käteni ja menen välipalakioskille ja otan hot dogin: ei kastiketta, ei sipulia, ei pullaa. sitten menen takaisin elokuvateatteriin ja palaan istuimelleni ilman, että hän näkee hot dogia. nappaan popcorn-rasian, laitan sen syliini ja vietän seuraavat minuutit jakamalla sen rennosti hänen kanssaan. koko ajan tökkään reikää laatikon pohjaan. lopulta teen tarpeeksi ison reiän, josta voin työntää hot dogin läpi, ja teen sen. todella hitaasti ja rennosti, jotta en herättäisi epäilyksiä. voitte varmasti kuvitella, hyvät valamiehistön jäsenet, että pystyin tuskin hillitsemään hilpeyttäni, kun hän nappasi muutaman palan popcornia. tätä jatkuu reilut kymmenen minuuttia. jotenkin hän onnistuu ohittamaan popcornin joukosta esiin työntyvän pullistuvan hot dogin, ja lopulta kyllästyin, otin hot dogin pois ja söin sen - älkää tuomitko minua, olin työtön opiskelija ja nuo ovat kalliita. jonkin ajan kuluttua hän alkaa olla todella levoton, hänen hengityksensä alkaa käydä raskaaksi ja hän kertoo minulle, että jokin on pielessä ja että hänen on mentävä kotiin. Niinpä lähdemme matkaan, ja huomaan heti pimeästä teatterista poistuessamme, että hänen kasvonsa ovat turvonneet, erityisesti huulten ympärillä. hän oli allerginen jollekin hot dogissa olleelle aineelle, joka oli päässyt hänen syömänsä popcornin joukkoon. hänen isänsä oli todella vihainen ja meni elokuvateatteriin riehumaan, koska hän oli kysynyt, oliko popcornissa ollut ainesosia, joille hän oli allerginen, ja hänelle vakuutettiin, ettei niissä ollut. en todellakaan halunnut selittää hänelle, että olin laittanut popcornin joukkoon hodarin pilakukkona. kun tähän lisätään se, että vein hänet sairaalaan, voitte varmasti ymmärtää, miksi en sanonut mitään. en ole vieläkään kertonut hänelle mitään. jos nimesi on sam ja olet manchesterin suuralueelta ja sinulle on tapahtunut jotain tällaista 16-vuotiaana. pahoittelut!!!</w:t>
      </w:r>
    </w:p>
    <w:p>
      <w:r>
        <w:rPr>
          <w:b/>
        </w:rPr>
        <w:t xml:space="preserve">Tulos</w:t>
      </w:r>
    </w:p>
    <w:p>
      <w:r>
        <w:t xml:space="preserve">laitoin hot dogin popcorn-laatikkoon tehdäkseni vaikutuksen(?) tyttöön, jonka kanssa olin treffeillä. hän oli allerginen kyseiselle hot dogille ja alkoi muuttua michelin-mieheksi. hänet piti viedä sairaalaan, isä meni elokuvateatteriin paikkaan, josta saimme hot dogin, ja potkaisi hänet ulos. sain ilmaiset elokuvaliput kolmeen elokuvaan.</w:t>
      </w:r>
    </w:p>
    <w:p>
      <w:r>
        <w:rPr>
          <w:b/>
        </w:rPr>
        <w:t xml:space="preserve">Esimerkki 7.5423</w:t>
      </w:r>
    </w:p>
    <w:p>
      <w:r>
        <w:t xml:space="preserve">Teksti: ensimmäinen viesti reddit joten pyydän anteeksi virheitä.ennen fu tässä on hieman taustatietoa. lapsena olen aina pitänyt lukea ja kun sain vanhempi kirjat saivat isompi ja kypsempi. ala-asteella minulla oli erillinen incedent lukemalla kirjaa, jossa oli "huonoja" sanoja siinä. opettaja tuli ylös katsomaan, mitä olin lukemassa, koska minun kirja oli melko suuri ala-asteen oppilas on lukeminen. hän näki pahat sanat, ja näin kaikkien muiden leikkivän välitunnilla, kun minä istuin penkillä loppuviikon rangaistuksena. nyt tarinaan, jota tulitte tänne lukemaan, ja elämäni ylivoimaisesti pahimpaan hetkeen, joka tarjoillaan ylimääräisen pizzaviipaleen kera, joka on täytetty pepperonilla, makkaralla ja huumorilla.monta vuotta sitten kaukaisessa koulussa olin kahdeksannella luokalla, ja englanninopettajani, jota kaikki inhosivat, antoi meille tehtävän, jota useimmat pelkäsivät. olimme juuri lukeneet The Giverin, joka oli joillekin luokkatovereilleni, joihin en liittynyt, suuri kirja. tehtävänä oli kirjoittaa novelli mistä tahansa, tai ei mistään, jos olet Seinfeld-fani, ja hän antoi meille loppukuusta aikaa kirjoittaa se. Kun olin kirjoittanut 15 päivää eeppisten mittasuhteiden novellia... minulla oli vain nimeni kirjoitettuna koneella. en vitkastellut enkä kärsinyt elämää uhkaavasta sairaudesta, joka tunnetaan nimellä writer's block, sillä minulla oli valtava määrä ideoita, jotka valitettavasti olivat kaukana siitä, että ne kelpaisivat kahdeksasluokkalaisen novelliksi, saati sitten minkään novellin, jonka joku kirjoittaisi millä tahansa kouluasteella. Viisi päivää sen jälkeen päätin käyttää yhtä noista ideoista, jotka tulivat mielikuvitukseni tunteman likakaivon pimeimmistä syvyyksistä, kirjoittaakseni novellini, jotta voisin välttää ilkeän kirjaimen f. Koska en julkaise tarinaa täällä, sanon vain, että tarinaan sisältyi raiskausta, murhaa ja tytön polttamista elävältä Stannisin tyyliin. Tavallisesti opettaja antoi meidän vain palauttaa tehtävät eikä pakottanut meitä lukemaan niitä ääneen, mutta sinä päivänä hän oli päättänyt heittää kaaripallon kuin olisi ollut mlb-kannattaja. hän laittoi meidät ryhmiin, ja jokaisen piti lukea tarinat, jotka muut ryhmäläiset olivat kirjoittaneet. Sitten meidän piti nimetä rohkea ja jalo sankari luettavaksi luokan edessä, jotta he säästyisivät kauhistuttavalta tapahtumalta lukea ihmisten edessä. minulle tuntemattomista syistä ryhmäni ei ollut kovin viihdyttävä lukiessaan tarinaani, ja rangaistukseksi siitä, että minun piti lukea tarinani, minut nimitettiin ehdokkaaksi. luin viimeisenä, mistä olin iloinen. parasta viimeiseksi tietenkin, mutta ei tosissaan, muut tarinat olivat ihan tavallista ya-roskasakkia. kun aloitin lukemisen, en ollut tarpeeksi äänekäs, ja opettaja käski minua vain jatkamaan, joten tein niin. Puolivälissä kukaan ei puhunut, ja lopussa kaikki, myös ystäväni, katsoivat minua kuin hirviötä. Kun palasin istuimelleni, opettajani kysyi minulta, kasvaisinko sarjamurhaajaksi, ja minä vain painoin pääni alas enkä sanonut mitään. Kun suljin silmäni, tajusin, että olin erilainen kuin muut "normaalit" ihmiset, ja että minulla oli parempi maku luettavan materiaalin suhteen kuin muilla ihmisillä.  Luokassa oli vielä aikaa jäljellä, ja luokkatoverini yrittivät saada päätökseen eeppisen ja tuskallisen pitkän pyrkimyksen päästä ulos luokkahuoneesta syistä, joita en vieläkään tiedä, luulen, että se johtui siitä, että oli pizzapäivä lounaalla, vaikka siihen oli vielä muutama luokkatunti, tai ehkä se johtui siitä, että kaikki luulivat, että minusta tulisi sarjamurhaaja. Ilmeisesti se johtui pizzasta, se oli todella hyvää pizzaa, jonka olivat tehneet kaupungin parhaat kokit ja joka toimitettiin koululle, jossa se varastoitiin ja sitten lämmitettiin ja tarjoiltiin oppilaille 3,50 dollarin hintaan kahdesta viipaleesta. jos on kielioppivirheitä, pyydän anteeksi. en koskaan tämän jälkeen soveltanut itseäni englannin tunneilla.</w:t>
      </w:r>
    </w:p>
    <w:p>
      <w:r>
        <w:rPr>
          <w:b/>
        </w:rPr>
        <w:t xml:space="preserve">Tulos</w:t>
      </w:r>
    </w:p>
    <w:p>
      <w:r>
        <w:t xml:space="preserve">kirjoitin yläasteella hyvin synkän ja karmean novellin, ja opettajani kysyi minulta, aikoinko ryhtyä sarjamurhaajaksi.</w:t>
      </w:r>
    </w:p>
    <w:p>
      <w:r>
        <w:rPr>
          <w:b/>
        </w:rPr>
        <w:t xml:space="preserve">Esimerkki 7.5424</w:t>
      </w:r>
    </w:p>
    <w:p>
      <w:r>
        <w:t xml:space="preserve">Teksti: Tämä tapahtui viime lauantaina. on siis aamu ja olen tekemässä munaburritoa pojalleni aamupalaksi. laitan muutamat munat tiskipöydälle vain näyttämölle, kun teen aamiaista. hän nappaa munan ja ryntää tavalliseen tapaan käytävälle sen kanssa. kaksivuotiaalleni juokseminen karkuun jonkin kanssa ja sen heittäminen takaisin on jokapäiväinen asia. En todellakaan halunnut siivota murskattua kananmunaa matolta, joten sanon hänelle: "Sinun täytyy olla varovainen, ettet riko sitä, se on kuin vauva!" Hän katsoo kananmunaa sekunnin ajan hieman hämmentyneenä, joten alan selittää, kun etenen häntä kohti tarttuakseni kananmunaan: "Se on hyvin herkkä, kuin vauva." Hän on hyvin tottunut vauvaserkkuunsa, alkaa pitämään sitä kehdossaan ja käsittelemään sitä hyvin varovasti taputtelemalla sitä varovasti kuin nukuttaisi vauvaa. hän antaa munan minulle ja juoksee leikkimään muualle. myöhemmin kaupassa nähdessämme näemme pääsiäiskoristeita. hän näkee muovisen figuurin, jossa on poikasia, jotka istuvat haljenneissa munissa ja joissa lukee "hyvää pääsiäistä!" sanon hänelle ajattelematta: "katso, kulta, nämä ovat poikasia." Sunnuntaiaamuna isäni tulee aamupalalle, ja hän valmistautuu aloittamaan ruoanlaiton. viilailen ja juon kahvia, kun kuulen poikani alkavan huutaa täysillä. ryntään keittiöön katsomaan, mikä on vialla, ja poikani itkee, koska isoisä tappaa poikaset (munat) tehdessään aamiaista. hän nappaa munat ja yrittää piilottaa ne huoneeseensa. emme vieläkään voi halkaista munia hänen ympärillään.</w:t>
      </w:r>
    </w:p>
    <w:p>
      <w:r>
        <w:rPr>
          <w:b/>
        </w:rPr>
        <w:t xml:space="preserve">Tulos</w:t>
      </w:r>
    </w:p>
    <w:p>
      <w:r>
        <w:t xml:space="preserve">- Kerroin pojalleni, että munat ovat hauraita kuin vauvat, jotta hän ei rikkoisi niitä, mutta nyt hän pitää niitä vauvoina eikä anna meidän syödä niitä.</w:t>
      </w:r>
    </w:p>
    <w:p>
      <w:r>
        <w:rPr>
          <w:b/>
        </w:rPr>
        <w:t xml:space="preserve">Esimerkki 7.5425</w:t>
      </w:r>
    </w:p>
    <w:p>
      <w:r>
        <w:t xml:space="preserve">Teksti: *Kyykkypönttö on pönttöjakkaran kaltainen laite, joka kiertää vessanpöntön ympärille ja mahdollistaa jalkojen ja jalkojen nostamisen optimaaliseen 💩 asentoon. itse en ollut koskaan päässyt kokeilemaan sellaista. kai vain vanhanaikainen paskapönttö. asun siis ystäväni luona, ja huomaan, että heillä on sellainen! joten ajattelin: "Okei, tehdään näin." Istun alas, ja alan nostaa jalkojani ylös "paskakannattimiin", kuten sanon, ja alan tehdä sitä, mikä on luonnollista. silloin tapahtui kirjaimellinen paskamyrsky. näyttämön luomiseksi teidän on tiedettävä minusta jotain. (tässä on tmi-osa, viimeinen mahdollisuus paeta ennen kuin sanon sen) kaluni on kasvava, ei suihku. se tarkoittaa, että löysässä muodossa se on pieni kilpikonnanpää. miksi kerron teille tämän? koska kulma, jossa jalkani ja lantioni olivat, jalkojeni ollessa kyykyssä, sekoitettuna pieneen löysään penikseen, sai kaluni ponnahtamaan ulos vessanpöntöstä, keskellä virtaa. kusen nyt itseni ja lattian päälle. adrenaliinipiikin vallassa yritän nousta seisomaan, tiedäthän, lopettaakseni kusemisen ystäväni lattialle. se saa askelman liukumaan alta pois, heilautan koko vartaloni taaksepäin, ja alan paskoa vessanpöntön istuimen huulelle. siinä vaiheessa pystyin vain lopettamaan. käytin puolisen tuntia vessan siivoamiseen, samalla kun kiroilin kyykkypotille. elämäni väkeä. joskus sotkuista, joskus paskamaista, aina mielenkiintoista.</w:t>
      </w:r>
    </w:p>
    <w:p>
      <w:r>
        <w:rPr>
          <w:b/>
        </w:rPr>
        <w:t xml:space="preserve">Tulos</w:t>
      </w:r>
    </w:p>
    <w:p>
      <w:r>
        <w:t xml:space="preserve">käytti kyykkypönttöä, pissasi itseensä ja lattialle, liukastui ja paskansi kaikkialle.</w:t>
      </w:r>
    </w:p>
    <w:p>
      <w:r>
        <w:rPr>
          <w:b/>
        </w:rPr>
        <w:t xml:space="preserve">Esimerkki 7.5426</w:t>
      </w:r>
    </w:p>
    <w:p>
      <w:r>
        <w:t xml:space="preserve">Teksti: tämä tapahtui noin kuukausi sitten, ja ajattelin, että olisi hauskaa, jos kertoisin siitä teille. minulla on tapana tehdä outoja asioita nukkuessani - 1. nukun periaatteessa yli 5 tuntia yössä - en voi nukkua enempää. 2. kaikki sanovat, että puhun aina unen aikana. se on joko jotain hyvin tunnistettavaa puhetta tai vain "loitsua latinaksi", kuten ystävät sanovat. 3. tämä tapahtui minulle noin 5 kertaa (muistaakseni), mutta minulla on tapana käydä unissakävelyä. asun edelleen vanhempieni kanssa ja mitä tapahtui, oli se, että isäni valmistautui lähtemään lennolle toiseen maahan (työasioita tai jotain) ja hänen oli lähdettävä yöllä, joten kello oli noin kolme yöllä, kun hän tuli hiljaa huoneeseeni hakemaan sinne jättämiään tavaroita. kun hän tuli nurkasta ulos, löin häntä puujakkaralla ja hän löi minua naamaan ennen kuin hän tajusi, että olin nukkumassa. sanoin jotain tyyliin "perkele" (minun kielelläni se olisi "oy" kuten "oyster") makasin sängylläni ja jatkoin unta. sitten isäni yritti herättää minua, mutta kun hän kysyi, mistä oli kyse, vastasin, että "odotin jotakuta", ja nukahdin takaisin. en satuttanut häntä ollenkaan, mutta tämä on yksi hauskimmista tapahtumista elämässäni. p.s. koko tarinan kertoi minulle isäni p.p.s. hän ei lyönyt minua kovaa, mutta verestäni puuttuu trombosyyttejä ja saan mustelmia hyvin helposti.</w:t>
      </w:r>
    </w:p>
    <w:p>
      <w:r>
        <w:rPr>
          <w:b/>
        </w:rPr>
        <w:t xml:space="preserve">Tulos</w:t>
      </w:r>
    </w:p>
    <w:p>
      <w:r>
        <w:t xml:space="preserve">Löin isääni tuolilla unissakävellessäni ja sain sinisen silmän...</w:t>
      </w:r>
    </w:p>
    <w:p>
      <w:r>
        <w:rPr>
          <w:b/>
        </w:rPr>
        <w:t xml:space="preserve">Esimerkki 7.5427</w:t>
      </w:r>
    </w:p>
    <w:p>
      <w:r>
        <w:t xml:space="preserve">Teksti: selvyyden vuoksi, tämä on tapahtunut viimeisen kuukauden aikana tai noin.lokakuun alusta lähtien olen ollut työtön ja työstänyt joitakin kohtalaisia masennusongelmia. vuokraemäntäni tuli luokseni lokakuun puolivälissä ja antoi minulle 30 päivän irtisanomisajan, jotta saisin tavarani ja lähtisin pois. tämä oli se oljenkorsi, joka katkaisi kamelin selän. minulla on paha taipumus vetäytyä itseeni ja kieltäytyä puhumasta kenellekään pidempään, joten tein juuri näin. Kahden viikon ajan jätin huomiotta tai torjuin useita hänen yhteydenottoyrityksiään. nyt kun olen "paremmassa" tilanteessa, yritin ottaa häneen uudelleen yhteyttä, mutta saan samaa kohtelua kuin ennenkin. ansaitsen sen, se on varmaa, mutta näyttää siltä, että olen menettänyt ainoan jäljellä olevan ystäväni, enkä tiedä, voinko pelastaa sen.</w:t>
      </w:r>
    </w:p>
    <w:p>
      <w:r>
        <w:rPr>
          <w:b/>
        </w:rPr>
        <w:t xml:space="preserve">Tulos</w:t>
      </w:r>
    </w:p>
    <w:p>
      <w:r>
        <w:t xml:space="preserve">Olen vitun idiootti</w:t>
      </w:r>
    </w:p>
    <w:p>
      <w:r>
        <w:rPr>
          <w:b/>
        </w:rPr>
        <w:t xml:space="preserve">Esimerkki 7.5428</w:t>
      </w:r>
    </w:p>
    <w:p>
      <w:r>
        <w:t xml:space="preserve">Teksti: tifu-tämä ei tapahtunut tänään, vaan viime yönä. erään naapurin talo suljettiin ja hänet häädettiin viime yönä. pankki kävi ja vei talosta kaiken haluamansa. he jättivät reunakivelle paljon tavaraa. porakoneen, vannesahan, pöytäsahan, hihnahiomakoneen, antiikkisen käsityöläisen työkalulaatikon, joka oli täynnä puutyökaluja. tonneittain antiikkihuonekaluja ja kaikenlaista muuta tavaraa. muuttomiehet kertoivat, että kaikki, mikä jätetään reunakivelle heidän lähdettyään, on vapaata riistaa. kun palasin hakemaan maasturia, vannesaha oli poissa, mutta lastasimme kaikki muut työkalut, jotka saimme ennen kuin ne katosivat. tässä kohtaa tapahtuu vittuilua. kun lastasimme pöytäsahaa maasturin takapenkille, kallistin sitä taaksepäin, ja moottori ja kaikki muu liukui taaksepäin ja iskeytyi käteeni. ilman vihkisormustani olisin menettänyt sormeni tai ainakin murtanut sen useasta kohtaa. fyi: sanoin kaikille muille naapureille, että jos kaveri tulee etsimään tavaroitaan, niin tulkaa luokseni, niin annan ne takaisin. edit: kuva sormuksestahttp://imgur.com/m9u5ymi.</w:t>
      </w:r>
    </w:p>
    <w:p>
      <w:r>
        <w:rPr>
          <w:b/>
        </w:rPr>
        <w:t xml:space="preserve">Tulos</w:t>
      </w:r>
    </w:p>
    <w:p>
      <w:r>
        <w:t xml:space="preserve">murskasin sormeni pöytäsahalla ja vältyin juuri ja juuri sormen menetykseltä.</w:t>
      </w:r>
    </w:p>
    <w:p>
      <w:r>
        <w:rPr>
          <w:b/>
        </w:rPr>
        <w:t xml:space="preserve">Esimerkki 7.5429</w:t>
      </w:r>
    </w:p>
    <w:p>
      <w:r>
        <w:t xml:space="preserve">Teksti: niin, pohjimmiltaan kyselin puistoja ja radio-ohjattavien helikoptereiden käyttöä koskevista laeista, koska en löytänyt mitään, jossa nimenomaan sanottaisiin ei.sain vastauksen, jossa sanottiin, etten saa, ja sanottiin, että se johtuu siitä, että se on radio-ohjattu ja että se on vaaraksi yleisölle. he viittasivat minut kohtaan, jossa sanotaan:               9.1 reservaatissa tai muulla neuvoston hallinnoimalla maalla henkilö ei saa ilman lupaa: (a) lentää tai antaa lentää millä tahansa pienlentokoneella; huomautin siis helikopterin lentotavan eroista lentokoneeseen verrattuna ja siitä, että laki ei sano mitään kauko-ohjattavista ajoneuvoista. huomautin myös, että paikka, josta tiedustelin (jalkapallokenttä), olisi erittäin turvallinen suuren avoimen alueensa vuoksi. sain seuraavan vastauksen: unohdin mainita teille, että uudessa vuoden 2015 yleisiä tarkoituksia koskevassa paikallislaissamme on alla oleva lauseke, ja tämä uusi vuoden 2015 yleisiä tarkoituksia koskeva paikallislaki on voimassa tästä päivästä lähtien. sähköpostissanne viitataan vanhaan yleisiä tarkoituksia koskevaan paikallislakiin.    9 toiminta, joka voidaan sallia henkilö ei saa neuvoston alueella ilman lupaa: (a) lentää tai sallia kauko-ohjattavaa lelua tai pienlentokonetta; huomioikaa, jos ette noudata neuvoston paikallista lakia, olette vaarassa saada sakkoa tai joutua kolmannen osapuolen haastamaksi oikeuteen, jos tapahtuu välikohtaus. ystävällisin terveisin.</w:t>
      </w:r>
    </w:p>
    <w:p>
      <w:r>
        <w:rPr>
          <w:b/>
        </w:rPr>
        <w:t xml:space="preserve">Tulos</w:t>
      </w:r>
    </w:p>
    <w:p>
      <w:r>
        <w:t xml:space="preserve">huomautti vahingossa ristiriitaisuudesta laissa yrittäessään varmistaa, että jokin asia on laillinen, ja sai sen kielletyksi.</w:t>
      </w:r>
    </w:p>
    <w:p>
      <w:r>
        <w:rPr>
          <w:b/>
        </w:rPr>
        <w:t xml:space="preserve">Esimerkki 7.5430</w:t>
      </w:r>
    </w:p>
    <w:p>
      <w:r>
        <w:t xml:space="preserve">Teksti: kai vähän taustatietoa ensin... muutin juuri uudelle asuinalueelle ja olen tavannut kaikki naapurini paitsi tämän vanhan pariskunnan, joka asuu vastapäätä minua. päivänä, jolloin muutin yksi ystäväni vahingossa teki renkaan jäljen heidän ajotielleen kääntyessään ja siitä lähtien he eivät puhu minulle. Päätin myös eilen illalla mennä sienestämään patikoidessani, ja matkani sujui hienosti, kunnes heräsin. pelastin myös kissanpennun muutama viikko sitten ja olen kouluttanut sitä potalle. peläten, että se kakkaa tai pissaa huoneeni matolle tai sängylle, en ole antanut sen nukkua kanssani, ennen kuin tunsin, että se on kouluttautunut potalle. eilen illalla annoin sen nukkua ensimmäistä kertaa minun huoneessani. noin 4 tuntia nukkumisen jälkeen - noin kello 6 aamulla - se päätti siirtyä ja nukkua kasvoilleni, kun olin nukkumassa. muutaman sekunnin kuluttua hengitys vaikeutui, ja ensimmäinen ajatukseni oli, että joku oli murtautunut sisään ja yritti tukehduttaa minut. niinpä heittäydyin ylös niin kovaa ja nopeasti kuin pystyin, ja heti kun aloin liikkua, kissa kaivoi kyntensä kasvoihini. Minä - puoliksi hereillä ja tuntien tuskan kissan kynsistä, jotka olivat yhä kasvoissani - revin kissan pois kasvoiltani, ja yhtäkkiä kissa, joka oli sekoamassa, alkoi pissata - ja tarkoitan, että kissan vartalosta tuli kuin pienestä palopostista virtsaa, joka laskeutui suoraan kasvoilleni ja rinnalleni. yhtäkkiä kasvoillani alkoi esiintyä valtavaa polttavaa tunnetta, kun naarmut ja virtsa yhdistyivät. kissat huusivat, minä sekosin, pudotin kissan, peppu alasti, juoksin ulos letkun luokse ja aloin suihkuttaa letkua kasvoilleni ja vartalolleni. Kun seison siinä haukkoen henkeä, kuulen naisen huutavan ja katson ympärilleni nähdäkseni seniilin naapurini huutavan minulle. yritän selittää hänelle, mitä on tekeillä, ja sanon "ei se mitään, nukuin vain kissani kanssa ja se pissasi kasvoilleni", ja kuulen hänen sanovan vain "soitan eläinsuojeluviranomaisille ja kerron tästä myös henkilölle, jolta vuokrasit talon." pienen kävelytuolinsa kanssa hän palasi taloonsa niin nopeasti kuin pystyi. noin tuntia myöhemmin eläinsuojelu tuli, selitin tilanteen vanhemmalle naisvirkailijalle ja hän kertoi minulle, että naapurini soitti hänelle ja sanoi minun "tekevän eläinpornoa kissanpennun kanssa". sitten kun eläinsuojelu oli tutkinut taloani 20 minuuttia, he lähtivät ja sanoivat, että minun pitäisi varmaan käydä tarkistuttamassa naamani mahdollisen tulehduksen takia. minulla on myös töitä tunnin päästä...</w:t>
      </w:r>
    </w:p>
    <w:p>
      <w:r>
        <w:rPr>
          <w:b/>
        </w:rPr>
        <w:t xml:space="preserve">Tulos</w:t>
      </w:r>
    </w:p>
    <w:p>
      <w:r>
        <w:t xml:space="preserve">pilveä, kissa tukehdutti minut nukkuessani, säikähdin, pissasin naamalleni, juoksin ulos, eläinsuojelu kutsuttiin paikalle.</w:t>
      </w:r>
    </w:p>
    <w:p>
      <w:r>
        <w:rPr>
          <w:b/>
        </w:rPr>
        <w:t xml:space="preserve">Esimerkki 7.5431</w:t>
      </w:r>
    </w:p>
    <w:p>
      <w:r>
        <w:t xml:space="preserve">Teksti: pakollinen tämä ei tapahtunut tänään, mutta muutama kuukausi sitten keskellä kylmää irlantilaista talvea.olin vaeltamassa ystävieni kanssa wicklow-vuorilla irlannissa. vaelsimme läpi yön ja noin klo 3 aamulla päätimme levätä tunnetussa paikassa nimeltä raven's rock. Paikka tunnetaan hyvänä tähtien katselupaikkana, ja nähtyämme monia satelliitteja ja tähdenlentoja päätimme ottaa pienet torkut. sammutan tulen, kun toverini nukahtavat nopeasti. koska olemme pienellä kukkulalla, ajattelin nukkua läheisellä tasaisella maalla, joten asetuin sinne. se oli mukava tasainen paikka, mutta sitä ympäröi piikkinen gorse-pensas, mutta koska olin vaeltanut niin kauan, pidin sitä hyvänä. Sitten törmäsin ongelmaan 1. En ollut pakannut makuupussia, typerästi, mutta aina partiolainen, päätin käyttää selviytymispussia, jäykästä muovista valmistettua pussia, johon joko laitetaan tavaroita, joka pitää jonkun lämpimänä elementeissä, tai jota käytetään pitämään kaikki ruumiinosat yhdessä, jos joku joutuu onnettomuuteen. Olen juuri kiipeämässä pussiin, kun tajuan, että märät, mutaiset saappaani peittävät minut suomateriaalin alleen, jos menen sisään saappaat edellä, joten menen pää edellä pussiin yhdellä, käärmeen lailla luikertelevalla luikertelulla ja nukahdan melkein välittömästi. muutamaa tuntia myöhemmin herään, palelen, aurinko on noussut, jäykkään oranssiin pussiin on kerääntynyt kondenssivettä, ja olen aivan läpimärkä. "Ei hätää", ajattelen, "luikertelen vain takaisin ulos". Ongelma 2 ilmenee; teen jonkinlaisen istumaan nousun, ja pussi liikkuu ja alkaa välittömästi liukua vauhdilla alas rinnettä. koettelemus on kauhistuttava. Hakkaan kiviä, puun juuria ja orapihlajaa noin kolmenkymmenen sekunnin ajan, kiroilen kovaan ääneen ja huudan apua matkalla, kunnes pysähdyn noin 20 metrin päähän. käteni ovat nyt ihan viilletyt, mutta partiomiehenä otan veitseni leikatakseni itseni ulos tästä muovisesta kohdun vankilasta. Mutta pussi on niin kapea, että käteni ovat ansassa, enkä pääse vyöhöni, jossa on veitsi, joten ajattelen tarkkaan ja otan eläimelliset haluni käyttöön, upotan hampaani muoviin ja alan pureskella ja repiä kuin leijona saalistaan, ja noin kymmenen minuutin kuluttua purskahdan ulos, olen paennut. Aamun valo täyttää silmäni, olen läpimärkä, viilletty, mustelmilla, haisen paskalle ja leukaani sattuu enemmän kuin junttiin sukukokouksessa, mutta olin voittanut tuon pussin lopullisesti. kävelin takaisin penkereelle vain nähdäkseni ystäväni yhä torkkumassa, tietämättömiä urheasta ja urheasta kuolemaan johtavasta taistelusta, jossa olin onnistunut, en koskaan kertonut heille. edit: en ilmeisesti tunne vuodenaikojani, luultavasti johtuen kahvin puutteesta tänä aamuna, pahoittelut....</w:t>
      </w:r>
    </w:p>
    <w:p>
      <w:r>
        <w:rPr>
          <w:b/>
        </w:rPr>
        <w:t xml:space="preserve">Tulos</w:t>
      </w:r>
    </w:p>
    <w:p>
      <w:r>
        <w:t xml:space="preserve">Periaatteessa loin Shawshank-pelastuksen isossa muovipussissa...</w:t>
      </w:r>
    </w:p>
    <w:p>
      <w:r>
        <w:rPr>
          <w:b/>
        </w:rPr>
        <w:t xml:space="preserve">Esimerkki 7.5432</w:t>
      </w:r>
    </w:p>
    <w:p>
      <w:r>
        <w:t xml:space="preserve">Teksti: kuten monet tifut, tämäkin tapahtui monta kuuta sitten, kun olin nuorempi ja hieman tyhmempi. teen vieläkin välillä tyhmää paskaa. kaikki alkoi, kun kaverini ja minä päätimme lähteä Kingstoniin, Ontarioon, tapaamaan siellä koulua käyvää ystävääni. Koska olimme parikymppisiä bileeläimiä, päätimme juoda ennen baariin menoa (kuten useimmat ihmiset tekevät), mutta minä join ilmeisesti hieman enemmän kuin he, ja päädyin tajuttomaksi ennen baariin menoa. minut vietiin baarin "lavoille" ja ihme kyllä pääsin sisään. olen käynyt siellä siitä lähtien ja voin kertoa, että se on aika sairas baari, aivan valtava, 3 tasoa baareja ja massiivinen tanssilattia ja täynnä kuumia muijia, mitä koko kingston on, joten se on oikeastaan asian vierestä. puolen tunnin sisällä minut potkitaan ulos, minulla on muutama takauma koko tajuttomuuteni ajan, mutta en muista tarkalleen miksi minut potkittiin ulos. oletan vain kompuroivani ympäriinsä käyttäytyen kuin hölmö. minulla ei ole aavistustakaan miksi, mutta sen jälkeen kun minut on potkittu ulos lavoilta, he ajattelevat, että on luultavasti hyvä idea mennä strippareiden luo. muistaakseni se oli nimeltään "the plaza" tai jotain, kävelymatkan päässä lavoilta. kävellessämme sinne kerron heille, että minun täytyy käydä kusella ja he ohjaavat minut kujalle hoitamaan asiani. lopetan ja liityn heidän seuraansa lopetan trekkiin nähdäkseni alastomia muijia. pääsemme perille ja pääsemme etuovelle, jossa tavallinen ystävällinen strippiklubin portsari tervehtii meitä. seison keskellä, jotta he pystyvät tavallaan pitämään minut pystyssä. Portsari käy meidät kerran läpi, katsoo meitä ylhäältä alas ja toteaa: "Joo, te ette pääse tänne sisään." Ystäväni, jotka ovat hieman ärsyyntyneitä ja ajattelevat, että se johtuu siitä, että olen liian humalassa, päättävät kysyä häneltä, miksi emme voi tulla sisään, johon hän vastaa: "Ystävänne yrittää tulla strippiklubille mulkku roikkuen housuissaan." he vilkaisivat alas, ja todellakin, kaluni roikkuu vapaasti strippiklubin ulko-ovella. kun olen humalassa, avaan mieluummin vain vetoketjun, räpyttelen sen ulos, vapautan ja laitan takaisin. sinä päivänä jätän vaiheen 3 väliin. he veivät minut takaisin hänen asuntoonsa ja laittoivat minut sänkyyn. Lisätty pieni tifu, heräsin keskellä yötä ja luulin hänen vaatekaappiaan kylpyhuoneeksi ja kusin sen täyteen. rakastan kingstonia. edit: kirjoitettu kännykällä, jos autocorrect raiskasi minut jonnekin, en mene uudestaan, koska työt loppuvat.</w:t>
      </w:r>
    </w:p>
    <w:p>
      <w:r>
        <w:rPr>
          <w:b/>
        </w:rPr>
        <w:t xml:space="preserve">Tulos</w:t>
      </w:r>
    </w:p>
    <w:p>
      <w:r>
        <w:t xml:space="preserve">...kaluni roikkuen ulkona.</w:t>
      </w:r>
    </w:p>
    <w:p>
      <w:r>
        <w:rPr>
          <w:b/>
        </w:rPr>
        <w:t xml:space="preserve">Esimerkki 7.5433</w:t>
      </w:r>
    </w:p>
    <w:p>
      <w:r>
        <w:t xml:space="preserve">Teksti: tämä tapahtui itse asiassa eilen aamulla, mutta kun lähetin sen, se ilmeisesti rikkoi sääntöä 4, koska ei ollut viikonloppu... minulla oli ystäviä yökylässä eilen illalla, joten päätin imuroida kämppäni ennen töihin menoa. kaikki on hyvin, kunnes pääsen kissan pönttölaatikon ulkopuolella olevaan mattoon, joka oli imuroitava. matossa on syvennys, joka näyttää kissan naamalta, ja jotenkin pieni pala kissan kakkaa oli päässyt pönttölaatikon ulkopuolelle ja matolle.  Valitettavasti se oli päätynyt juuri kissan naaman kuvioon, jossa silmä olisi ollut, ja aivoni käsittelivät sen osana kuviointia. olisi mukavaa, jos voisin syyttää päätöksestäni sitä, etten tunnistanut pientä ruskeaa läikkää kissankakaksi - mutta juuri kun olin aikeissa imuroida läikkää, näin sen ja ajattelin: "No, se on kissankakkaa, ja kaipa voisin vain imuroida sen pois." Tämä olisi luultavasti ollut ok viisi kertaa seitsemästä, jos kissankakka olisi ollut kovaa. ei. se ei ollut kovaa. onneksi se ei roiskunut, mutta imurini vasen pyörä murskasi sen, mikä tarkoitti, että linoleumissa oli kolmen sentin välein tahroja kissankakasta. päädyin käyttämään seuraavat 20 minuuttia puhdistamaan lattialta ja imurista tahroja kissankakasta.  Ainoa pelastus oli se, että harjakset eivät näyttäneet saaneen kakkaa kiinni, ehkä siksi, että kakka oli maton muotoilussa (joka on syvennyksessä ja liian alhaalla, jotta harjakset eivät saisi sitä kiinni). toivottavasti kissankakkaa ei päätynyt imuriin... muuten joudun selittämään vaimolleni, miksi se haisee kakalle.</w:t>
      </w:r>
    </w:p>
    <w:p>
      <w:r>
        <w:rPr>
          <w:b/>
        </w:rPr>
        <w:t xml:space="preserve">Tulos</w:t>
      </w:r>
    </w:p>
    <w:p>
      <w:r>
        <w:t xml:space="preserve">- Yritin imuroida kissankakkaa. Päädyin sen sijaan likaamaan sitä. (myös siksi, että meillä on sääntöjä, joita noudatetaan vain tiettyinä viikonpäivinä...).</w:t>
      </w:r>
    </w:p>
    <w:p>
      <w:r>
        <w:rPr>
          <w:b/>
        </w:rPr>
        <w:t xml:space="preserve">Esimerkki 7.5434</w:t>
      </w:r>
    </w:p>
    <w:p>
      <w:r>
        <w:t xml:space="preserve">Teksti: siis, tämän tarinan aluksi, minulla ei ole paljon tekemistä mieheni siskon kanssa. hän on vahvasti mukana huumeissa ja muissa hulluissa jutuissa, joten olemme pitäneet etäisyyttä. taustatarina on, että teen aikuistyötä verkossa ja jouduin hiljattain muuttamaan appivanhempieni luokse auttaakseni huolehtimaan appiukostani, joka on parkinsonin taudin loppuvaiheessa. Mieheni on hyvin tietoinen siitä, että teen aikuistyötä, koska hän auttaa silloin tällöin. ;)Joka tapauksessa, välähdys eteenpäin, hänen siskonsa on ollut taas humalassa, ja hän tarvitsee majapaikan, joten hän asuu meillä. hänen vanhempansa ovat ylikristittyjä, joten pidämme nykyisen kutsumukseni jotenkin salassa. Koska on juhlapyhät, kaikki ovat olleet juhlimassa kiitospäivää. hänen siskollaan on toimimaton lg g3 t-mobilesta, ja minulla on toimiva sprintistä. eri värit, eri kotelot, eri taustat. minulla ei ole puhelimessani lukitusnäyttöä, koska en ole koskaan tullut ajatelleeksi, että joku muu kuin minä tai mieheni voisi koskaan käyttää sitä ilman minun tietojani.Olin auttamassa kiitospäivän päivällisen valmistamisessa, kun huomasin, että puhelimeni ei ollut enää pöydällä (vastaanotin viestejä yksinäisiltä miehiltä, joilla ei ollut mitään tekemistä juhlapäivänä). kysyin mieheltäni, missä se oli, ja hän vain kohautti olkapäitään. Aloin kuumeisesti etsiä ympäri taloa puhelintani, jonka olin laittanut äänettömälle, jotta en ärsyttäisi kaikkia jigglypuff-viestiäänelläni. kälyni käveli keittiöön ja käytti puhelintani puhuakseen yhdelle monista "koukuttajistaan". en ollut kovin huolissani, paitsi että hän saattoi käyttää puhelintani saadakseen tavaroita, joita hänen ei pitänyt saada. Kun häneltä kysyttiin, miksi hänellä oli se, hän vastasi, että hän luuli sen olevan hänen puhelimensa. etenemme kiitospäivän illalliselle. kaikki on täydellistä. kalkkuna on mahtavaa, perunasalaattini on parasta! olimme juuri asettuneet istumaan, ja kaikki ilmoittivat, mistä olivat kiitollisia. Kun tuli kälyni vuoro, hän ilmoittaa perheensä, ystävänsä... ja sitten... "ja minä olen kiitollinen siitä, että sain selville, että veljeni vaimo pettää häntä..." Sydämeni pysähtyi rinnassani. Mieheni tuijotti minua, minä tuijotin häntä, ja me molemmat tulimme kauhistuneina siihen oivallukseen, että hänen oli täytynyt nähdä minun kikini auki, jossa oli noin 40 viestiä, ja yritin neuvotella esityksistä ja ajoista. sanomattakin on selvää, että hänen vanhempansa sekosivat. kaikki alkoivat puhua yhtä aikaa, kun minä yritin kalastella jotain tekosyytä. lopulta vain nousin seisomaan ja huusin: "teen kameratyötä!" hänen äitinsä nykäisi minua kohti. "lutka on lutka." olisi voinut kuulla nuppineulan putoavan. kukaan ei liikahtanut tai ehkä edes hengittänyt. nostin lautaseni, joka oli täynnä herkullista kiitospäivän illallista, ja yksinkertaisesti käänsin sen hänen siskonsa pään yli, kaadoin sisällön hänen päälleen ja kävelin pois pöydästä. mieheni pakkaa parhaillaan autoa valmiiksi, ja lähdemme vain lomalle. lutka voi olla lutka, mutta sillä varmasti maksetaan laskut. :)hyvää kiitospäivää! päivitys: koska sellaista pyydettiin. juuri nyt jos näen hänen siskonsa lähiaikoina, lyön häntä todennäköisesti kurkkuun. on hienoa, että kaikki on julki, mutta olisin toivonut toisenlaista tapaa. aiomme viettää jonkin aikaa vain vaeltelemalla muutamassa osavaltiossa. muutamme ehdottomasti jonnekin muualle. ehkä jonnekin, missä on lunta. mieheni on kuitenkin paras. hän otti perunasalaatin. jättimäinen lasinen tarjoilukulho ja kaikki. paras aviomies ikinä!päivitys 2: kiitos kaikille kommenteista! oli idioottimaista olla käyttämättä jonkinlaista lukituskoodia puhelimessani, siksi tifu. :) vielä yksi asia, jonka haluan huomauttaa... en missään nimessä häpäise riippuvaisia. ymmärrän, että riippuvuus on kauhea asia, jota vastaan taistella. "Hullut jutut", joihin viittasin, ovat ylivoimainen vainoharhaisuus, vaikka hän ei ole enää käyttänyt huumeita, hänen exänsä kyttääminen ja koiran kaulapannan varastaminen kaupasta, vaikka olin tarjoutunut ostamaan sen hänelle, mikä johti hänen pidättämiseensä ja siihen, että käytin camissa ansaitsemani rahat hänen vapauttamiseensa takuita vastaan. Minulla ei ole ongelmaa kaikkien narkomaanien kanssa, vain hänen, eikä riippuvuuden. aviomies on melko huvittunut kaikista ihanista kommenteista. hän on nauttinut perunasalaatista suunnattomasti, ja tänään syömme kalkkunalounaan fl:ssä. aion nähdä meren! hyvää viikkoa! enkä linkitä camshow'ta. se olisi varmasti hieno ajatus, mutta en aio hyötyä tifustani. halusin vain jakaa.</w:t>
      </w:r>
    </w:p>
    <w:p>
      <w:r>
        <w:rPr>
          <w:b/>
        </w:rPr>
        <w:t xml:space="preserve">Tulos</w:t>
      </w:r>
    </w:p>
    <w:p>
      <w:r>
        <w:t xml:space="preserve">kälyni käytti puhelintani ilman lupaani, paljasti minut kameratytöksi, ja minä häivyn helvettiin.</w:t>
      </w:r>
    </w:p>
    <w:p>
      <w:r>
        <w:rPr>
          <w:b/>
        </w:rPr>
        <w:t xml:space="preserve">Esimerkki 7.5435</w:t>
      </w:r>
    </w:p>
    <w:p>
      <w:r>
        <w:t xml:space="preserve">Teksti: (ensimmäinen viesti, älkää paskoko elämästäni)En tiennyt, että mokasin, ennen kuin aiemmin tänään, kun kaikki ystäväni kertoivat minulle, kuinka inhottava olen, mutta tämä tapahtui perjantaina. ensin vähän taustaa, kaveriporukassani on 6 ihmistä. 4 tyttöä homo jätkä ja minä. me ollaan kaikki tosi läheisiä ja ollaan oltu kavereita jo pidemmän aikaa. mä seurustelin yhden tytön kanssa ryhmästä, mutta me erosimme ja mä pidän hänestä edelleen, mutta me ollaan cool. joten nyt siihen mokaan. se alkoi hauskana iltana. menin katsomaan leffaa kavereideni kanssa. me pelleiltiin leffan jälkeen ja pidettiin vaan hauskaa, tiedäthän? sitten mentiin takasin homo kavereideni luokse. menimme kaikki hänen kellariinsa ja yritimme keksiä jotain tekemistä. sitten joku ehdotti että pelataan sardiinia. niille jotka eivät tiedä mitä sardiini on se on periaatteessa käänteistä piilosta jossa yksi henkilö piiloutuu ja kaikkien pitää mennä etsimään hänet ja kun he löytävät hänet heidän pitää piiloutua hänen kanssaan, sitten viimeinen joka ei löydä häntä on se.(en tiedä miksi sitä sanotaan sardiineiksi, se vain on) joten päätimme pelata sitä. me tykkäämme pelata sitä pimeässä, koska kaikki on parempaa pimeässä. me valitsemme yhden henkilön ja me muut laskemme tiettyyn numeroon ja sitten yritämme löytää hänet. kun olin etsimässä, löysin homoystäväni juomassa aika kovaa viinaa baarinsa takana, ja kyllä, hänellä on baari kellarissaan. Hän tarjoaa minulle viinaa, ja olisi ollut epäkohteliasta kieltäytyä, joten suostun. Minun ei varmaan olisi pitänyt tehdä niin. Ennen kuin huomaankaan, kompastun kovapuulattiaan pilkkopimeässä kellarissa yrittäessäni löytää tyttöä. Kädet ovat edessäni, etten tyrmäisi itseäni kävelemällä seinään, mutta sitten tartun johonkin. johonkin mössöiseen. En aluksi tiennyt, mikä se oli, joten harjaannuin siitä pois ja yritin pitää pääni kylmänä. Olimme lopettaneet sardiinileikin noin puoli tuntia myöhemmin, ja päätimme vain hengailla ja katsella puhelimiamme. en huomannut kenessäkään mitään outoa. nopeasti eteenpäin tähän päivään. kolmen maissa saan yhdeltä ystävältäni vihaisen kappaleen siitä, kuinka inhottava olen ja kuinka yksikään tyttö ei ikinä haluaisi minua ja että kuolen yksin. minulla ei ollut aavistustakaan, mikä häntä vaivaa. hän jatkaa kertomalla, kuinka kuppasin hänen tissiään perjantai-iltana. minulla ei ollut aavistustakaan siitä, että tein niin, mutta sitten tulee loputkin porukasta. saan viestejä koko porukalta, joissa sanotaan, kuinka ällöttävä olen, ja alan tuntea oloni aika paskaksi jostain, mitä en uskonut koskaan tapahtuneen. alan puhua sille tytölle, josta pidän porukassa, ja hän alkaa palauttaa muistoni mieleeni. ja sitten se iski minuun. voi paska, se oli se juttu, jota kosketin ja joka oli niin muhkea. tyttö josta tykkään käskee sanoa että olin vähän humalassa ja olen samaa mieltä. sanon vihaiselle ystävälleni että olin vähän humalassa koska join vähän. hän sitten räjähtää minulle että se ei ole hyväksyttävä tekosyy. jatkamme edestakaisin vähän aikaa. sitten kun se on ohi menen takaisin tytön luokse josta tykkään. hän sanoo ettei ole vihainen, vaan pelästynyt. se ei ole yhtään parempi. sitten aloin yrittää puhua lopuille kavereilleni ja he kaikki olivat yksimielisesti samaa mieltä siitä, että he vihaavat minua. nyt minut potkittiin ulos ryhmästä ja jäin ilman kavereita. ei ollut tarkoitus kännätä, kosketin kaverini tissiä, kaikki vihaavat minua edit: tarkoitin sanoa 6 ihmistä, enkä 5 entisessä ryhmässäni, minun moka/ niille, jotka ihmettelevät, minkä ikäinen olen, olen lukion yläasteikäinen:/update: no, he kaikki vihaavat minua edelleen. kiitos teille kaikesta tuesta:)</w:t>
      </w:r>
    </w:p>
    <w:p>
      <w:r>
        <w:rPr>
          <w:b/>
        </w:rPr>
        <w:t xml:space="preserve">Tulos</w:t>
      </w:r>
    </w:p>
    <w:p/>
    <w:p>
      <w:r>
        <w:rPr>
          <w:b/>
        </w:rPr>
        <w:t xml:space="preserve">Esimerkki 7.5436</w:t>
      </w:r>
    </w:p>
    <w:p>
      <w:r>
        <w:t xml:space="preserve">Teksti: tämä tapahtui pari kuukautta sitten. haista paska. joka tapauksessa, olen 17-vuotias mies, joka näyttää kuin kaikki muutkin teinit kiihottuu kaikkein epävarmoista asioista. sanomattakin on selvää, että olin luultavasti selailemassa afrikkalaista artikkelia nati g, kun kappas, afrikkalaiset puskaihmiset iskevät jälleen. muutamaa minuuttia myöhemmin äitini kutsui minut lounaalle. en tietenkään voinut kävellä keittiöön pystyttämällä jumalan teltan, joten peittelin, ja kuten aiemmilta tifuilta opittu, laitoin paitaa päälle. Kun kuljin käytävän poikki, kohtasin matkallani sattumalta äitini. äidistäni tuntui, että olin ansainnut taputuksen vatsalle, koska olin päässyt yläkertaan (huoneeni on alakerrassa). tietoinen lähestyvästä tuomiostani, pelästyin nopeasti ja ristin käteni vartaloni yli, mutta valitettavasti äitini käsi oli käärmeen käsi ja se kiemurteli käsivarteni läpi löytääkseen alavatsani, eikä niinkään sattumalta kaluni kärjen. kauhistuttavaa. piiloutukaa alakertaan loppuelämäksenne varten. anteeksi, äiti.</w:t>
      </w:r>
    </w:p>
    <w:p>
      <w:r>
        <w:rPr>
          <w:b/>
        </w:rPr>
        <w:t xml:space="preserve">Tulos</w:t>
      </w:r>
    </w:p>
    <w:p>
      <w:r>
        <w:t xml:space="preserve">Äiti tunsi kaluni kärjen, kun olin kyyristelemässä.</w:t>
      </w:r>
    </w:p>
    <w:p>
      <w:r>
        <w:rPr>
          <w:b/>
        </w:rPr>
        <w:t xml:space="preserve">Esimerkki 7.5437</w:t>
      </w:r>
    </w:p>
    <w:p>
      <w:r>
        <w:t xml:space="preserve">Teksti: joten työskentelen suurlähettiläänä yritykselle, jonka te kaikki tunnette omenoiden suurimpana kilpailijana.Saalis on, että työskentelen vähittäiskaupan sisällä, mutta huolehdin vain asiakkaista, jotka haluavat minun tietyn tuotemerkin.Joten tänään, noin 30 minuuttia sitten olen puolivälissä 9-5-vuoroni, istun tuolissani ja tai kävelen ympäriinsä.koko päivän vähittäiskaupan henkilökunta on vitsaillut minulle sisäpiirin vitsillä, ja minua ärsyttää se, mutta elän sen yli (olen läheinen koko henkilökunnan kanssa, koska työskentelin samassa liikkeessä ennen kuin sain töitä s---g:stä.Joten yksi kaveri sanoo vitsin ja minua vituttaa niin paljon, että kävelen omalle osastolleni ja istun alas. selkäni on oveen päin. istuessani kuulen takanani äänen, jonka luulin olevan yksi niistä kavereista, joka kiusaa minua. "sinun ei pitäisi istua alas, se on huono näky asiakkaiden silmissä"." suutuin niin, että sanoin suhteellisen kovalla äänellä "voisitko jo tosissasi painua vittuun" (ennen kuin käännyin katsomaan, kuka se oli)kääntyessäni olin tajunnut, että olin mokannut pahasti. edessäni seisoi aluepäällikkö tai operatiivinen johtaja tai jotain sinne päin, jonka olin nähnyt vain muutamaan otteeseen koko vähittäiskaupan yrityksestä.Pieni ylikellottuva omenan siemen aivoni alkoivat ylikuumentua. hän ei sanonut sanaakaan käveli ulos kaupasta otti puhelimensa esiin ja luulen, että hän vetää naruista saadakseen minut kuninkaallisesti kusetetuksi ja ettei minua enää koskaan palkattaisi mihinkään elektroniikkaan etäisesti liittyvään yritykseen. joten nyt seison tässä, työskentelen yhä työntäyteisesti saadakseni työvuoroni päätökseen kello 17.00, ja munani ovat hitaasti kuivuessaan, enkä näe enää koskaan päivänvaloa. oi voi voi, minä olen mokannut.</w:t>
      </w:r>
    </w:p>
    <w:p>
      <w:r>
        <w:rPr>
          <w:b/>
        </w:rPr>
        <w:t xml:space="preserve">Tulos</w:t>
      </w:r>
    </w:p>
    <w:p>
      <w:r>
        <w:t xml:space="preserve">käskin operatiivisen johtajan painua helvettiin (kun hän oli takanani), koska luulin, että se oli joku työtoverini. nyt istun täällä, kun hän puhuu puhelimessa ulkona saadakseen minulle potkut.</w:t>
      </w:r>
    </w:p>
    <w:p>
      <w:r>
        <w:rPr>
          <w:b/>
        </w:rPr>
        <w:t xml:space="preserve">Esimerkki 7.5438</w:t>
      </w:r>
    </w:p>
    <w:p>
      <w:r>
        <w:t xml:space="preserve">Teksti: (Aloitetaanpa pienellä taustatarinalla: olen 23-vuotias kaveri, mukava, ulospäin suuntautunut enkä erityisen ruma, mutta jostain syystä en koskaan saa tyttöystävää, vaikka kuinka yrittäisin. noin kolme vuotta sitten tämä ihana tyttö, sanotaan häntä angieksi, tuli tavallaan kaveripiiriini, ja minä rakastuin. niin rakastuin, että perhosia oli kaikkialla. jopa paskoin perhosia. mutta koska hän oli kuuma tyttö, myös yksi kavereistani tykkäsi hänestä, ja ennen kuin ehdin edes ajatella tunnustavani rakkauteni hänelle, hän oli suhteessa yhden kaverini kanssa. pieni pala sydäntäni särkyi sinä päivänä. seuraavat kaksi vuotta he pitivät suhdettaan yllä, enkä koskaan yritä terästäytyä kaverin tyttöystävän kanssa, mutta sillä välin minusta ja angiesta tuli läheisiä ystäviä. pidimme samoista jutuista, katsoimme samoja sarjoja ja elokuvia, luimme samoja kirjoja, tykkäsimme kännissä paskoa yhdessä, noh, kaikki oli tavallaan täydellistä, yhtä asiaa lukuun ottamatta. mitä enemmän tutustuin häneen, sitä enemmän rakastin häntä. tyhmänä paskana jatkoin unelmointia. vuosi sitten tapahtui ihme. angie ja hänen poikaystävänsä erosivat. tiesin, ettei minun pitäisi olla siitä iloinen, mutta olin. unelmieni tyttö oli taas sinkku. voi sitä iloa. menin hänen luokseen heti kuultuani kunniakkaat uutiset. menin hänen luokseen. lohduttamaan häntä ja toivomaan lisää. voi sitä toivoa! saavuttuani hän alkoi heti itkeä olkapäilläni, ja kolme tuntia myöhemmin hän nukahti pää yhä olkapäilläni. yksitoista tuntia myöhemmin hän heräsi, kun olin koko yön yrittänyt olla herättämättä häntä ja pidätellyt pissaani. Kun hän vihdoin heräsi, menin täydellä usainboltsilla kylpyhuoneeseen. ihana helpotus. keitin Angielle kupin teetä ja itselleni valtavan kupin kahvia, mutta kun se oli valmis, minun oli lähdettävä töihin, joten lupasin tulla takaisin illalla. Niin tein, ja sinä iltana juttelimme, eikä itkua ollut juuri lainkaan, luojan kiitos. mutta yksi ensimmäisistä asioista, joita hän kertoi minulle, oli, ettei hän halua uutta suhdetta seuraaviin pariin kuukauteen. siinä meni taas pala sydäntäni. kolme viikkoa myöhemmin olimme yhdessä baarissa, hän kännissä kuin vittu, ja alkoi pussailla erään miehen kanssa. taas pala sydäntäni oli mennyttä, ja menin kotiin. seuraavien parin kuukauden aikana hän jatkaa lutkailua, tappaen joka kerta pienen palan minua. sitten tapahtui pahin, mitä voi tapahtua. hän alkaa kysyä minulta seurusteluneuvoja. tässä vaiheessa en enää uskalla kertoa hänelle, mitä tunnen häntä kohtaan, ja koska olen mukava (ja tyhmä) kaveri, annan hänelle rehellisiä neuvoja. se jopa auttaa, hän ei enää mene sänkyyn minkä tahansa kanssa, jolla on sydämenlyönti, ja kun olin noin kolmen kuukauden kuluttua kerännyt rohkeuteni ja kertonut, mitä tunnen häntä kohtaan, hän kertoi, että hänellä on uusi poikaystävä. toinenkin osa minusta kuoli. puoli vuotta myöhemmin he erosivat, ja pieni toivon liekki, jota aina pidin palamassa siinä, mitä minusta oli jäljellä, alkoi taas palaa hieman kirkkaammin. mutta ei, kaksi viikkoa myöhemmin hän kertoi minulle tavanneensa uuden pojan, joka oli täsmälleen samanlainen kuin minä. sama musiikkimaku, samat tavat, sama kaikki. hän jopa näyttää minulta. he ovat suhteessa. hämmästyttävää kyllä sydämeni on vielä vähän särkymässä. tähän iltapäivään. olemme edelleen läheisiä ystäviä (en tiedä miten kestän sitä), ja kun olimme eilen baarissa, tapasimme jonkun satunnaisen tyypin, joka kutsui meidät tänään hänen luokseen hengailemaan, ja niin me teimme. Hän varmaan oletti, että olemme pari, koska hän kysyi, kuinka kauan olimme olleet yhdessä. ennen kuin ehdin edes miettiä, miten reagoida, angie alkoi nauraa ja kertoi, että olen ollut ystäväpiirissä jo vuosia. se siitä, mitä sydämestäni oli jäljellä, oli poissa. sitten hän kertoi, että olen hänen homo-kaverinsa ja että on todella sääli, että olen hetero. en halua enää elää tällä planeetalla. huomenna menemme ostoksille.</w:t>
      </w:r>
    </w:p>
    <w:p>
      <w:r>
        <w:rPr>
          <w:b/>
        </w:rPr>
        <w:t xml:space="preserve">Tulos</w:t>
      </w:r>
    </w:p>
    <w:p>
      <w:r>
        <w:t xml:space="preserve">olin ihastunut häneen vuosia. hän särki sydämeni kerta toisensa jälkeen. minusta on tulossa homo.</w:t>
      </w:r>
    </w:p>
    <w:p>
      <w:r>
        <w:rPr>
          <w:b/>
        </w:rPr>
        <w:t xml:space="preserve">Esimerkki 7.5439</w:t>
      </w:r>
    </w:p>
    <w:p>
      <w:r>
        <w:t xml:space="preserve">Teksti: poikaystävälläni on alkoholiongelma, vaikka hän kiistää sen maailman ääriin asti. tänä iltana oli hänen syntymäpäivänsä, ja hän oli suunnitellut ystäviensä kanssa tapaamista paikallisessa pubissa. ulkona sataa räntää, enkä halunnut lähteä sinne, mikä ei haitannut häntä. *minä* en kuitenkaan juo kuin yhden oluen silloin tällöin (vrt. syy nro 2, miksi minua ei huvittanut mennä). sanoin hänelle toistuvasti, että tulisin mielelläni hakemaan hänet, jos hän tarvitsisi kyydin (minkä sanon hänelle joka kerta, kun hän lähtee baariin), mutta hän sanoi vain tavanomaisen "en halua luottaa keneenkään", mikä kirvelee, mutta miten vain. Paitsi että nyt hän on ilman ajokorttia 180 päivää, ja *toivon*, ettei meillä ole mitään ongelmia saada hänen autoaan pois takavarikosta huomenna. lisäksi, koska hän on saanut rattijuopumuksen, on mahdollista, että hän voi menettää hyvin palkatun työpaikkansa. ainakin hänellä on kaunis uusi auto, jonka maksuja hänen on maksettava, kun hän ei voi ajaa sillä seuraavat kuusi kuukautta.**tiedän**, että minun olisi pitänyt lähteä hänen mukaansa ja että hän tuskin soittaisi minulle, vaikka tarvitsisi kyydin. nyt en tiedä, miten vitussa saamme asiat toimimaan, enkä voi olla tuntematta itseäni ainakin osittain vastuulliseksi.</w:t>
      </w:r>
    </w:p>
    <w:p>
      <w:r>
        <w:rPr>
          <w:b/>
        </w:rPr>
        <w:t xml:space="preserve">Tulos</w:t>
      </w:r>
    </w:p>
    <w:p>
      <w:r>
        <w:t xml:space="preserve">ei lähtenyt ulos poikaystäväni kanssa, koska hänen lapsensa ja hän saivat rattijuopumuksen kotimatkalla baarista.</w:t>
      </w:r>
    </w:p>
    <w:p>
      <w:r>
        <w:rPr>
          <w:b/>
        </w:rPr>
        <w:t xml:space="preserve">Esimerkki 7.5440</w:t>
      </w:r>
    </w:p>
    <w:p>
      <w:r>
        <w:t xml:space="preserve">Teksti: tämä tapahtui useita vuosia sitten, kun olin lukiossa, mutta se on edelleen yksi hauskimpia asioita, jotka ovat koskaan tapahtunut minulle. &amp;nbsp; Joten se on uudenvuodenaattona ja ystäväni ja minä olemme menossa nuotiojuhliin ulkona laitumella Texasissa.  Vannon ajavani autoa, joten alkoholin sijasta hankin edellisenä päivänä kolme tabua ekstaasia (tiedän, lukioaivot, älkää tuomitko minua). ilta sujuu loistavasti. kaikilla näyttää olevan hauskaa. paikalla on ehkä 100 ihmistä, ja minä puhun ihmisille sataa kilometriä tunnissa, hyppään nuotion yli ja tunnen itseni yleisesti ottaen mahtavaksi.  pääsen pisteeseen, jossa minun on mentävä pissalle, joten häivyn yöhön noin 100 jalkaa väkijoukosta, kunnes törmään aitaan, kiinteistön rajaan. menen ja huomaan, kuinka kauniilta kuunvalo näytti ympäröivillä laitumilla. tarvitsin paremman näköalapaikan. tästä alkaa vittuilu. &amp;nbsp; aita on yksinkertainen puuaita. siinä on pystytolpat noin 10 jalan välein, ja niiden poikki kulkee vaakasuoraan kaksi lautaa, samanlainen kuin [tämä]( http://www.northgeorgiafencecompany.com/assets/images/untitled-16.jpg), mutta siinä on kaksi vaakasuoraa lautaa neljän sijaan.  Niinpä kiipeän ylös, ja ylemmän laudan ylimmän laudan ylimmästä laudasta polvieni sisäpuolella kiinni pitäen ja alimman laudan päällä seisten pystyin seisomaan pystyssä ilman, että tarvitsin käsiäni tasapainottamaan itseäni, kuten [tässä]( http://thumbs.dreamstime.com/x/boy-straddling-fence-12094285.jpg), mutta pystyssä.  kun ihailin maisemia ties kuinka kauan, huomaan melko viehättävän tytön kävelevän suuntaani. aluksi luulen, että hän on tulossa juttelemaan kanssani, mutta kun hän on ehkä kolmen metrin päässä, käy selväksi, ettei hän näe minua, sillä hän kääntyy ja alkaa kyykistyä. sanon jotain kertoakseni hänelle, että olin paikalla, jolloin hän pamahtaa ylös ja kääntyy ympäri ymmärrettävästi säikähtäen.  tunnen edelleen olevani maailman huipulla, aloitan keskustelun ja tunnen itseni george clooneyksi tuolla ylhäällä aidan päällä, kävelen rennosti pitkin keskilaudoitusta puhuessani ja siirryn hitaasti poispäin yhdestä pylvään tuesta. siirryn kauemmas pylväistä, saavun keskelle pylväiden välistä aukkoa, juttelen edelleen ja tunnen itseni helvetin sulavaksi.  Sitten, kesken lauseen, lauta, jonka päällä seison, katkeaa kahtia. putoan suoraan alas, lyön munani ylälaudalle, jota käytin tasapainona, ja pyörähdän sitten vain laidan yli maahan virtsalammikkoon, jonka olin juuri tuottanut. nauramme tytön kanssa hetken aikaa naureskellen, ja sitten hän jättää minut sinne sikiöasentoon useiksi, useiksi minuuteiksi. &amp;nbsp;</w:t>
      </w:r>
    </w:p>
    <w:p>
      <w:r>
        <w:rPr>
          <w:b/>
        </w:rPr>
        <w:t xml:space="preserve">Tulos</w:t>
      </w:r>
    </w:p>
    <w:p>
      <w:r>
        <w:t xml:space="preserve">murtui uudenvuoden juhlissa vähiten kunniakkaalla tavalla.</w:t>
      </w:r>
    </w:p>
    <w:p>
      <w:r>
        <w:rPr>
          <w:b/>
        </w:rPr>
        <w:t xml:space="preserve">Esimerkki 7.5441</w:t>
      </w:r>
    </w:p>
    <w:p>
      <w:r>
        <w:t xml:space="preserve">Teksti: Tämä tapahtuu kirjaimellisesti juuri nyt. kuten useimmat meistä, käytän samaa (todella monimutkaista) salasanaa kaikkialla, koska en voi vaivautua muistamaan useita salasanoja. joten kuten voitte kuvitella, tämä palasi takaisin puremaan minua perseeseen... sain sähköpostia Steamista, jossa sanottiin, että joku yritti kirjautua tililleni keskeltä vitun ties mistä käyttäen salasanaani. olin luokassa, kun sain tämän sähköpostin, ja tiesin, että minulla ei ollut luottokorttitietoja tai mitään muuta Steamissa, joten kaveri ei voinut sekoittaa minua liian kovaa, eikö?No kyllä ja ei. hän ei tehnyt mitään steamissa, mutta yritti kirjautua facebookiini, koska siinä käytettiin samaa salasanaa ja sähköpostiosoitetta. nyt olen täysin sekaisin ja vaihdan salasanani facebookiin, steamiin, twitteriin, pankkitiliini ja kaikkeen muuhun, mitä keksin päähäni. vieläkin viikko alkuperäisen steamiin kirjautumisen jälkeen saan sähköposteja satunnaisilta verkkosivustoilta, joissa sanotaan, että joku kirjautui sisään tai yritti vaihtaa salasanoja tai mitä tahansa.</w:t>
      </w:r>
    </w:p>
    <w:p>
      <w:r>
        <w:rPr>
          <w:b/>
        </w:rPr>
        <w:t xml:space="preserve">Tulos</w:t>
      </w:r>
    </w:p>
    <w:p>
      <w:r>
        <w:t xml:space="preserve">älä käytä samaa salasanaa kaikkiin tileihisi kaikkialla.</w:t>
      </w:r>
    </w:p>
    <w:p>
      <w:r>
        <w:rPr>
          <w:b/>
        </w:rPr>
        <w:t xml:space="preserve">Esimerkki 7.5442</w:t>
      </w:r>
    </w:p>
    <w:p>
      <w:r>
        <w:t xml:space="preserve">Teksti: vakio tämä ei ollut oikeastaan tänään vaan kaksi yötä sitten.Vietin suurimman osan viime viikosta katsomalla netflix-sarjaa '13 reasons why' tyttöystäväni kanssa, joka ilta töiden jälkeen löysimme aikaa katsoa jakson tai kaksi ja jäimme koukkuun. Katsoimme 12 jaksoa 13:sta, joten katsoimme vain kauden päätösjakson, kun lähdin kotiin sunnuntai-iltana, ja minut pantiin lupaamaan, että tulisimme seuraavana päivänä suoraan töistä kotiin ja katsoisimme yhdessä jakson 13. Huomasin, etten pystynyt nukkumaan, koska halusin niin innokkaasti katsoa jakson, ja ajattelin, että "helvetti soikoon, katson sen yksin, en kerro hänelle, poistan jakson netflixin katselulistaltani eikä hän saa koskaan tietää".Katsoin siis kauden finaalia (niille, jotka eivät ole vielä katsoneet sarjaa, yritän välttää spoilereita), jossa näytetään graafinen kohtaus, jossa päähenkilö tekee itsemurhan viiltämällä ranteensa auki kylpyammeessa. En ole koskaan pitänyt verestä tai verestä ja minun olisi pitänyt arvata, että tämä oli tulossa, mutta kohtaus sai minut tuntemaan oloni äärimmäisen epämukavaksi ja pahoinvoivaksi, ja ennen kuin tajusinkaan, olin pyörtynyt, pudonnut sängystä ja lyönyt pääni seinään ja viettänyt loppuyön A&amp;E:ssä.Jouduin seuraavana aamuna selittämään gf:lle, miksi en ollut töissä, ja tiputin itseni paskaksi, joten nyt makaan sängyssä yksinäni, ja minulla on suuttunut gf, joka ei tunne myötätuntoa minua kohtaan, ikävä aivotärähdys ja kaikki on omaa syytäni. edit: oikeinkirjoitus.</w:t>
      </w:r>
    </w:p>
    <w:p>
      <w:r>
        <w:rPr>
          <w:b/>
        </w:rPr>
        <w:t xml:space="preserve">Tulos</w:t>
      </w:r>
    </w:p>
    <w:p>
      <w:r>
        <w:t xml:space="preserve">katsoin Netflixistä sarjan finaalin, jossa oli graafinen itsemurhakohtaus, vaikka sanoin tyttöystävälleni, etten katsoisi sarjaa ilman häntä, pyörryin, löin pääni seinään ja sain kamalan aivotärähdyksen.</w:t>
      </w:r>
    </w:p>
    <w:p>
      <w:r>
        <w:rPr>
          <w:b/>
        </w:rPr>
        <w:t xml:space="preserve">Esimerkki 7.5443</w:t>
      </w:r>
    </w:p>
    <w:p>
      <w:r>
        <w:t xml:space="preserve">Teksti: Olen tarjoilija hienostoravintolassa. kotikaupunkini NFL-jalkapallojoukkue pääsi pudotuspeleihin. he hävisivät todella pahasti pudotuspelien ensimmäisellä kierroksella, ja olin töissä sinä päivänä. kun vieraat istuivat pöytääni, he sanoivat: "Hei, tulimme tänne, koska [joukkueemme] hävisi niin pahasti.". we couldn't watch anymore." luulin sitä vitsiksi enkä oikeastaan tuntenut itseäni niin pahaksi. toisin sanoen, otin sen vitsinä. meillä oli peli käynnissä baarissa ja joukkue hävisi 28-0.  kun tulin tuomaan heidän juomiaan, sanoin: "vau! he häviävät todella pahasti, 28-0. se on kamalaa." sanoin tämän hymyillen ja vitsailin. vieraani ilme oli kuitenkin sama kuin vanhemmalla, joka saa tietää lapsensa sairastavan syöpää. he eivät nauraneet. pöytä söi lopulta, maksoi ja jätti minulle 0 dollarin tipin. mokasin kyllä, mutta ihmisten ei pitäisi ottaa tuollaista urheilua vakavasti. se ei ole reilua. se on pelkkää kusipäisyyttä heidän puoleltaan.</w:t>
      </w:r>
    </w:p>
    <w:p>
      <w:r>
        <w:rPr>
          <w:b/>
        </w:rPr>
        <w:t xml:space="preserve">Tulos</w:t>
      </w:r>
    </w:p>
    <w:p>
      <w:r>
        <w:t xml:space="preserve">mainitsin hävinneen joukkueen pisteet ravintolassa vieraalleni...</w:t>
      </w:r>
    </w:p>
    <w:p>
      <w:r>
        <w:rPr>
          <w:b/>
        </w:rPr>
        <w:t xml:space="preserve">Esimerkki 7.5444</w:t>
      </w:r>
    </w:p>
    <w:p>
      <w:r>
        <w:t xml:space="preserve">Teksti: Olimme ystävieni kanssa matkalla toisen ystävämme luokse hakemaan Johnnyn yugioh-kortteja, kun huomasimme jogurttiauton peruskoulun luona.Minä: "Johnny parkkeerasi autonsa ja me ja toinen ystävämme kris kävelimme jogurttiautolle. tarjolla oli vain neljä makua, mutta koska se oli ilmaista, emme välittäneet siitä. kaikki saivat omansa (enimmäkseen vaniljaa), kun taas minä sain oman hirviöni. jäädytettyä kuumaa suklaata hunajamelonilimellä, jonka päällä oli recess-paloja. turnt status: hella. johnny syytti meitä pian lihaviksi paskiaisiksi ja käski meitä kävelemään pois jäätelöstä, jonka olimme juuri syöneet. pääsimme vain muutaman talon päähän, ennen kuin kris ja johnny alkoivat oksentaa ulosteena puoliksi sulatettuja maitotuotteitaan yhdessä sen kanssa, mitä he olivatkaan syöneet lounaaksi. johnny: "joo, tämä oli huono ajatus. mennään takaisin autolleni." ajoimme kaverimme talolle, ja kas kummaa, hän ei ollut kotona. Joten ajoimme Johnnyn kotiin. johnny: "mennään walmarttiin. sieltä saa kortteja." vatsani alkoi kurista heti, kun hän lähti ajotieltä, mutta en välittänyt siitä. yhtä katuvaloa myöhemmin en enää pystynyt pidättelemään sitä. minä: "Voisimmeko pysähtyä jonnekin? Minun täytyy käydä vessassa." "Voitko pidätellä sitä? Minun täytyy mennä pankkiin." "Minä: "Ei, kaveri. mä meinaan paskoa housuihini." johnny: "vittu. okei, jätän sut cvs:lle ja tulen takaisin." minä: "k." johnny ajoi cvs:n parkkipaikalle ja minä kahlasin sisään. en tiennyt, missä vessa oli, kävelin kaupan takaosaan ja menin "työntekijöiden yksinoikeusalueelle". huomasin jonkun ja kysyin, missä vessa oli. hän opasti minut apteekin lähellä olevaan työntekijöiden vessaan, ja kohtaamani kauhu kummittelee vieläkin.wc-istuin oli pissan ja oksennuksen peitossa. astia oli täynnä paskaa, kusta ja oksennusta, jota voin kuvailla vain abortoidun gorillasikiön jälkisynnyttimeksi sekoitettuna suklaasiirappiin, joka oli koostumukseltaan maapähkinävoin kaltaista. haju melkein poltti silmäripseni. Yritin vetää sen alas, mutta onnekseni se hemmetin kahva oli rikki. niinku puhtaana pois vessasta, mutta silti roikkui rikki. laitoin puhelimeni vessan takapuolelle ja pelastin sen, mitä ainoasta vessapaperirullasta oli jäljellä, pyyhkiäkseni istuimen. *ploop*aika pysähtyi, kun käänsin hitaasti pääni kulhoa kohti. Puhelimeni ei ollut enää takapuolella... se oli kulhossa. en pystynyt pidättelemään sitä enää kauempaa, joten maksimoin ällötysmittarini ja menin ranteella syvälle kulhoon kalastaakseni puhelimeni ulos; kosketin matkan varrella paskoja. se oli kuin se yksi minipeli sahassa, jossa piti kalastaa avain ulos käytettyjä ruiskuja täynnä olevasta vessanpöntöstä. *Morgan Freemanin ääni*: "mutta siellä ei ollut ruiskuja eikä avainta, vain paskaa." pidin puhelinta ja ylpeyttä, kun lysähdin perseelläni vessanpönttöön ja päästin olympuksen irti roomasta. sulkijalihaksestani lähtevä paska kiihtyi nopeammin kuin ehdin räpäyttää silmiäni. hikoilin. kiroilin. itkin, koska pidin puhelinta jonkun toisen paskan peitossa. käytin sinä päivänä enemmän lihaksia kuin koko kouluaikani liikuntatunneilla. menetettyäni kymmenen kiloa ja suurimman osan aivoistani aloin keskittyä puhelimeni ja käsieni pesemiseen. *Morgan Freemanin ääni*: "katsoin lavuaaria." "siellä ei ollut saippuaa." "ei paperipyyhkeitä." "ja kun avasin hanan, siellä ei ollut vettä." koko tämä pään kääntäminen tuntui siltä kuin elokuvassa, jossa joku katsoo jotakin ja sama kohtaus toistetaan sata kertaa eri kuvakulmista. *morgan freemanin ääni*: "en tuntenut vihaa. en tuntenut surua. tämän epätodennäköisen skenaarion surrealistinen oivallus jätti minut ilmeettömäksi. koska kyyneleet eivät kelaisi aikaa taaksepäin eivätkä varmasti toisi lisää vessapaperia." tämä on ainoa kuva, joka oli lähellä ilmettäni (ilmeitäni): http://img1.wikia.nocookie.net/__cb20110812022106/nichijou/images/0/0f/ep2_yuuko_mio_reaction_face.pngnot tietäen, mitä tehdä seuraavaksi, arvioin vaihtoehtojani. 1. juosta ulos täältä kakkahousut jalassa ja toivoa, että johnny on ulkona. 2. pyyhkiä perseeni sukillani. 3. pyyhkiä perseeni boksereillani ja flirttailla. 4. tappaa itseni. kun näin, että minulla oli varvassandaalit jalassa ja minulla oli ase vähissä, valitsin vaihtoehdon 3. pyyhin perseeni ja puhdistin puhelimeni boksereideni molemmilla puolilla; sisältä ja ulkoa päin. ja niin pahalta kuin tämä tuntuukin vieläkin minusta, käteni seinään, koska boksereissani ei ollut enää yhtään kuivaa paikkaa jäljellä. *Morgan freemanin ääni*: "ulosteen ja häpeän hajun peittäessä huoneen ja vaatteeni, kurkotin ja tartuin seinään kytkettyyn glade-ilmanraikastimeen, avasin sen ja kaadoin sen sisällön käsiini. lähdin kylpyhuoneesta ja näin johnnyn ja krisin katselevan lehtiä. merkkasin heille, että he voisivat lähteä. kris: "oletko kunnossa ma-me: "meidän pitää lähteä eikä tulla enää koskaan takaisin." johnny: "voi luoja. mitä teit?" hiljaisuus. odotin, kunnes olimme muutaman korttelin päässä cvs:stä kertoakseni heille. he nauroivat. he tukehtuivat. he pakottivat minut olemaan koskematta mihinkään, ennen kuin pystyin pesemään käteni kunnolla walmartissa. kun pääsimme sinne, juoksin kylpyhuoneeseen ja pesin käteni ja puhelimeni enemmän saippualla kuin vedellä. sukeltaminen purellilammikkoon olisi poistanut hajun, mutta ei kipua. *Morgan Freemanin ääni*: "sinä päivänä tajusin, ettei jumalaa ole. sillä jos olisi, hän ei olisi koskaan sallinut minulle tuota jogurttia. hän olisi osoittanut minulle tien, jota pitkin olisin jatkanut matkaa... eikä sitä tietä, joka on täynnä kyyneleitä." olen shezowraisedbywolves, ja rukoilen kuolemaa joka päivä.</w:t>
      </w:r>
    </w:p>
    <w:p>
      <w:r>
        <w:rPr>
          <w:b/>
        </w:rPr>
        <w:t xml:space="preserve">Tulos</w:t>
      </w:r>
    </w:p>
    <w:p>
      <w:r>
        <w:t xml:space="preserve">Lähemmäksi tuntematonta ihmistä kuin omaa äitiäni.</w:t>
      </w:r>
    </w:p>
    <w:p>
      <w:r>
        <w:rPr>
          <w:b/>
        </w:rPr>
        <w:t xml:space="preserve">Esimerkki 7.5445</w:t>
      </w:r>
    </w:p>
    <w:p>
      <w:r>
        <w:t xml:space="preserve">Teksti: tämä tapahtui minulle noin kolme tuntia sitten.olin hiljattain päättänyt, että haluan voileipiä lounaaksi. tarkistin laatikon, jossa säilytämme leipää, ja huomasin sen olevan tyhjä. löysin leivän pakastimesta ja jätin sen tiskille. tajusin, että olisi liian myöhäistä lounaalle, kun leipä sulaa, joten ajattelin laittaa sen mikroaaltouuniin. tässä kohtaa tapahtuu moka: jätin koko leivän muoviin, jossa oli vielä kierreside. laitoin mikroaaltouunin päälle vain viideksitoista sekunniksi. kun avasin mikroaaltouunin, mikään ei kertonut, että leipä oli kuuma (höyry, savu, sihinä jne.). tartuin leipään pehmeästi vasemmalla peukalolla ja etusormella ja poltin ne välittömästi sekunneissa. todiste: http://imgur.com/21qknqz http://imgur.com/6cihbxn(en ole varma, lasketaanko tämä nsfw:ksi, mutta merkitsen varovasti). edit: isäni selitti myöhemmin, miksi näin kävi, koska mikroaallot toimivat kiihdyttämällä vesimolekyylejä. luonnollisesti pakastetussa leivänleivänleivässä on helvetin paljon vesimolekyylejä, joita voi jännittää.</w:t>
      </w:r>
    </w:p>
    <w:p>
      <w:r>
        <w:rPr>
          <w:b/>
        </w:rPr>
        <w:t xml:space="preserve">Tulos</w:t>
      </w:r>
    </w:p>
    <w:p>
      <w:r>
        <w:t xml:space="preserve">olin liian laiska odottamaan sulatettua leipää ja laitoin sen mikroon. poltin sormeni.</w:t>
      </w:r>
    </w:p>
    <w:p>
      <w:r>
        <w:rPr>
          <w:b/>
        </w:rPr>
        <w:t xml:space="preserve">Esimerkki 7.5446</w:t>
      </w:r>
    </w:p>
    <w:p>
      <w:r>
        <w:t xml:space="preserve">Teksti: Sallikaa minun aloittaa sanomalla, että olen unohdettava henkilö menen päiviä ilman nähdä lompakkoni tai avaimet ilman huolta, missä ne ovat, koska tiedän, että luultavasti vain laittaa ne jossain ja unohti ne. tämä tuo minut perjantaina, joka minulle oli myös palkkapäivä, töiden jälkeen menin tallettaa minun tarkistaa pankissa, mutta kun sain pankkiin he olivat kiinni. joten päätin, etten halua odottaa 2 päivää ATM käsitellä minun tarkistaa ja olisin vain lunastaa minun tarkistaa tarkistaa tarkistaa lunastamalla paikka. Tänä aamuna heräsin ja tajusin, etten ollut nähnyt lompakkoani sen jälkeen, kun lunastin shekkini, joten metsästys alkoi normaalisti noin kymmenen minuutin kuluttua löydän etsimäni. mutta yllätyksekseni se ei ollut missään niistä paikoista, joissa se yleensä on, kun kadotan sen. Joten mitä seurasi oli kuumeinen 6 tunnin etsintä talossani autossani ja missä tahansa olin ollut viimeisten 2 päivän aikana. vain vihdoin hyväksyäkseni, että olin menettänyt 2 viikon palkan käteisenä ajokorttini luottokorttini ja pankkikorttini. joku, joka elää palkkashekistä palkkashekkiin tämä on pahinta mitä olisi voinut tapahtua</w:t>
      </w:r>
    </w:p>
    <w:p>
      <w:r>
        <w:rPr>
          <w:b/>
        </w:rPr>
        <w:t xml:space="preserve">Tulos</w:t>
      </w:r>
    </w:p>
    <w:p>
      <w:r>
        <w:t xml:space="preserve">lunastin shekkini ja hukkasin lompakkoni. Nyt olen ilman kahden viikon palkkaa.</w:t>
      </w:r>
    </w:p>
    <w:p>
      <w:r>
        <w:rPr>
          <w:b/>
        </w:rPr>
        <w:t xml:space="preserve">Esimerkki 7.5447</w:t>
      </w:r>
    </w:p>
    <w:p>
      <w:r>
        <w:t xml:space="preserve">Teksti: Minulla on aamurituaali, jonka mukaan herään kello 5 ja menen kuntosalille. ennen kuin menen, otan aina nopeasti piristävän suklaamaidon. tänä aamuna olin poikkeuksellisen väsynyt (7 kuukauden ikäinen tyttäreni valvoi koko yön) ja mietin, mitä minun pitäisi tehdä tänään töissä.  Tiedättehän ne toistuvat liikkeet, joita teette elämässänne, jolloin ette edes ajattele niitä ja ajatukset harhailevat? yksi niistä on suklaamaidon tekeminen. kaadoin maidon ja avasin jääkaapin hakeakseni hersheyn siirappia. tietämättäni ketsuppipullo istui nestemäisen suklaan vieressä, ja päädyin nappaamaan sen sijaan sen.  Pidän keittiön pimeänä, jotta en herättäisi ketään, joten en kiinnittänyt huomiota siihen, mitä nappaan jääkaapista, avaan ketsuppipullon ja puristan hyvän määrän maitooni ja sekoitan....rituaalini koostuu siitä, että juon suklaamaitoni tiskialtaan yli ja ryntään ulos ovesta salille, joten kun ketsuppi on sekoitettu, kävelen tiskialtaan luo ja otan ison kulauksen....ja tukehdun. tukehduin ketsuppi-maitoon ja aloin kuivan oksentelun. herätin vaimoni ja 7 kuukautta vanhan tyttäreni... hyvä tapa aloittaa päivä!</w:t>
      </w:r>
    </w:p>
    <w:p>
      <w:r>
        <w:rPr>
          <w:b/>
        </w:rPr>
        <w:t xml:space="preserve">Tulos</w:t>
      </w:r>
    </w:p>
    <w:p>
      <w:r>
        <w:t xml:space="preserve">olin liian väsynyt tajutakseni, mitä olin tekemässä, ja kaadoin ketsuppia maitooni suklaasiirapin sijasta, join sitä, nieleskelin, nenästä tuli ketsuppimaitoa ja herätin vaimoni ja 7 kuukautta vanhan tyttäreni viideltä aamulla....</w:t>
      </w:r>
    </w:p>
    <w:p>
      <w:r>
        <w:rPr>
          <w:b/>
        </w:rPr>
        <w:t xml:space="preserve">Esimerkki 7.5448</w:t>
      </w:r>
    </w:p>
    <w:p>
      <w:r>
        <w:t xml:space="preserve">Teksti: ensimmäinen kerta, kun teen tällaisen; minun on vain todella saatava tämä pois rinnastani jostain syystä ..saattaa vaikuttaa hieman karmivalta, mutta vitut siitä.**Tausta**elämä yksinäisenä - ei pidä sekoittaa yksinäisyyteen - vapaaehtoisesti nykyään sen jälkeen, kun vihdoin pääsin pois 5-vuotisesta suhteesta muutama vuosi sitten. minulla ei ole oikeastaan läheistä kaveripiiriä eikä yhtään ystävää (ihmisiä, joiden kanssa puhun töissä tai kuntosalilla ei lasketa).  Vietän päiväni yksin (asun kotona, mutta vanhempia ei lasketa) tehden töitä, leikkien koiranpentuni kanssa, käyden kuntosalilla ja korjailen autoani. olen suurimmaksi osaksi melko tyytyväinen elämääni, mutta tiedän, että kuljen vain rullaillen läpi elämän.  Minulla on satunnaisia väsymyksen jaksoja (joskus ne muuttuvat lyhyiksi masennuksen jaksoiksi), jolloin kaipaan taas jonkinlaista tunnesuhdetta kumppanin kanssa (pennun kanssa halailu ei riitä!). Viime vuosina olen puhunut tai seurustellut ehkä 2-3 tytön kanssa, mutta olen aina palannut yksinäiseen elämäntapaani.**tänä yönä mokasin..** joten vietän 2-3 tuntia kuntosalilla 7 päivänä viikossa myöhäisempinä tunteina ennen keskiyötä, koska minulla ei ole mitään parempaa tekemistä elämässäni noihin aikoihin. näen siellä yhden tytön, joka käy samoihin aikoihin, ja hänessä on vain jotain, mikä tekee hänestä niin viehättävän (sen lisäksi, että hän on silmissäni jo valmiiksi upea): hän on yksinkertainen - ja tarkoitan sitä mitä ihailtavimmalla tavalla.  hän ei ole niitä tyttöjä, jotka tarvitsevat huomiota salilla; hän pukeutuu "mukavasti" ja saa treenata. mikään ei ole viehättävämpää kuin tyttö, joka on tyytyväinen siihen, kuka hän fyysisesti on eikä tunne tarvetta "kilpailla" muiden kanssa. en tiedä, mitä muuta hänessä on, koska en edes tunne häntä. tiedän vain, että tunnen vetoa häneen tuntematta häntä - en ole tuntenut niin vähään aikaan - ja haluan ainakin ystävystyä hänen kanssaan, koska hän vaikuttaa aidolta kaukaa katsottuna.  olemme myös vilkaisseet toisiamme useasti, tai olen saanut hänet katsomaan minua, ja muutaman kerran olen jopa katsonut poispäin hymyilemisen sijaan, koska olen niin nössö. joka tapauksessa, tänä iltana huomasin, että tyttö tuli taas sisään pian sen jälkeen, kun olin saapunut.  Olen yli kyykky telineeseen tekemässä pause-rep kapea atg kyykkyjä tehdä minun reddit brochachos on /r/fitness ylpeä (kiitos brodin näistä voitot olen saamassa). hän vetää ylös kyykky telineeseen vieressäni, vaikka siellä on kuin 5 muuta ympärillämme.  Hän ei ole kytkettynä kuulokkeisiinsa kuten normaalisti. koska olen sosiaalisesti taitamaton tyhmä, joka olen kauniiden tyttöjen suhteen, en saanut kerättyä rohkeutta tarttua tähän päivänselvään vihjeeseen siitä, että se on tilaisuuteni aloittaa keskustelu ja saada uusi ystävä, vaikka olenkin kuitannut vihjeen mentaalisesti. hän lopettaa kyykkyjensä ja siirtyy eteenpäin, kun minä olen jo sarjassa 10 ja muutama on vielä jäljellä.  pääsen lopulta yhdelle jalkakoneista. menen hakemaan vettä ja kun palaan takaisin, hän on koneeni vieressä kuulokkeet yhä päässä. tarjoudun antamaan hänen tehdä töitä. hän suostuu. ja sitten mokaan oikein kunnolla: sen sijaan, että olisin aloittanut keskustelun heti, puhun viereisessä koneessa olevalle kaverille, jonka kanssa juttelin aiemmin, kun hän aloitti sarjansa. kun hän on tehnyt vain 1-2 sarjaa, hän häipyy - luultavasti siksi, etten ollut tarpeeksi mies puhuakseni hänen kanssaan sen sijaan.  mokasin toisen kerran ja se oli lopulta illan viimeinen tilaisuuteni. hän lähtee jonnekin muualle ja laittaa kuulokkeet kiinni loppusessioksi. minä lähden jonnekin muualle tappiolla ja häpeissäni lopettamaan omani. kotiin ajaessani potkin itseäni henkisesti siitä, että olin niin ällöttävä idiootti. sitten muistin sattumalta yhden niistä sosiaalisen median halpamaisista sitaateista: "missaat 100 prosenttia laukauksista, joita et ota." Tunsin itseni inspiroituneeksi ja nuoreksi. harmi, että se tunne tuli sen jälkeen, kun olin jo pilannut koko illan. seuraavan kerran, kun näen hänet, aion sanoa hänelle jotain - voin ainakin sanoa, että yritin, mutta toivon, että lähden yrityksestä pois saaden ainakin uuden ystävän. toivota minulle onnea, reddit.</w:t>
      </w:r>
    </w:p>
    <w:p>
      <w:r>
        <w:rPr>
          <w:b/>
        </w:rPr>
        <w:t xml:space="preserve">Tulos</w:t>
      </w:r>
    </w:p>
    <w:p>
      <w:r>
        <w:t xml:space="preserve">Tänä iltana olin niin beta, että jopa Milhouse näyttäisi alfalta vieressäni.</w:t>
      </w:r>
    </w:p>
    <w:p>
      <w:r>
        <w:rPr>
          <w:b/>
        </w:rPr>
        <w:t xml:space="preserve">Esimerkki 7.5449</w:t>
      </w:r>
    </w:p>
    <w:p>
      <w:r>
        <w:t xml:space="preserve">Teksti: Tämä tapahtui, kun olin muistaakseni noin 10-vuotias. pystytin tikkataulun seinälle kotini ulkopuolelle ja pidin hauskaa, heittelin nuolia jne... jonkin ajan kuluttua ystäväni (sanotaan häntä vaikka Jamesiksi) tuli sisään juttelemaan ja pelaamaan pelejä. en tiedä miksi helvetissä tein näin, mutta heitin tikanuolen taivaalle, se saavutti nopeasti huippukorkeuden ja alkoi pudota alas. tällä hetkellä tajusin mokani. huudan hänelle, että siirtyisi kauemmas, hänellä oli todella hidas reaktioaika eikä liikkunut ollenkaan, hän vain katseli ympärilleen nähdäkseen mihin nuoli putoaa. ja sitten se tapahtui. suoraan hänen päähänsä. hän alkoi huutaa ja veti nuolen ulos eikä antanut äidin nähdä, onko nuoli aiheuttanut jotain vahinkoa. kun hän rauhoittui, äitini näki, että nuoli osui jonkinlaiseen näppylään hänen hiuksissaan ja se puhkesi. onneksi hänellä ei ollut muita vammoja, vain kova päänsärky. en tajunnut kuinka vakavaa tämä oli, ennen kuin vasta vuosia myöhemmin, kun kysyin itseltäni kysymyksen: mitä olisi tapahtunut, jos hän olisi katsonut ylöspäin? en halua edes ajatella sitä. hän meni kotiin itkien ja olemme hyviä ystäviä vielä tänäkin päivänä. e: sana.</w:t>
      </w:r>
    </w:p>
    <w:p>
      <w:r>
        <w:rPr>
          <w:b/>
        </w:rPr>
        <w:t xml:space="preserve">Tulos</w:t>
      </w:r>
    </w:p>
    <w:p>
      <w:r>
        <w:t xml:space="preserve">heitti nuolen taivaalle, se putosi alas ja osui ystävääni päähän, näppylä pelasti hänet luultavasti muutamalta tikiltä.</w:t>
      </w:r>
    </w:p>
    <w:p>
      <w:r>
        <w:rPr>
          <w:b/>
        </w:rPr>
        <w:t xml:space="preserve">Esimerkki 7.5450</w:t>
      </w:r>
    </w:p>
    <w:p>
      <w:r>
        <w:t xml:space="preserve">Teksti: ei tänään, mutta noin 5 vuotta sitten.perheeni asui vuokratalossa, joten meillä oli paljon naapureita, mutta yksi, jonka muistan parhaiten, oli adrien. adrien oli noin 3 vuotta minua nuorempi ja minä olin 9-vuotias, joten hän oli nuori ja typerä. eräänä päivänä, kun meillä oli tylsää, päätimme, että olisi hyvä ajatus ajaa hänen siskonsa muovisella trikolla alas hänen talonsa viereistä isoa kukkulaa. se oli hauskaa, mutta sitten halusimme molemmat laskeutua alas. Lopulta keräsimme kaikki hänen lelunsa, joissa oli pyörät, yhteen isoon kasaan. mutta päivä oli ohi, joten menimme kotiin. seuraavana päivänä yksi hänen äitinsä ystävistä tuli käymään, ja hänellä oli neljä lasta. joten päätimme tietysti kaikki, että kisaisimme mäkeä alas. se onnistui kahdesti, mutta sitten hänen siskonsa halusi lähteä, mutta autot olivat loppu. löysimme skeittilaudan ja sellaisen muovisen roskiksen, jota käytetään säilytykseen, ja laitoimme roskiksen skeittilaudan päälle, joten ymmärrätte kyllä. Tässä kohtaa minä mokasin. me kaikki lähdettiin laskemaan mäkeä alas samaan aikaan, mutta 1/16 matkasta alaspäin hänen siskonsa kääntyy ympäri ja alkaa huutaa, että hän ei halua tehdä sitä. mutta minä olin ainoa, joka kuuli hänet, koska olin kaksi metriä hänen takanaan. joten pysähdyin ja pysäytin ystäväni. kertoakseni hänelle, että hän ei halua laskea. sen sijaan, että olisin pysäyttänyt hänet. joten hän jatkoi koko matkan mäkeä alaspäin ja törmäsi tukkiin, hän lensi ilmaan, ja minä olin ihan kuin vittu mies. Joten juoksin kotiin. luulin tappaneeni hänet, joten en halunnut tulla pidätetyksi murhasta. seuraavana päivänä hänen äitinsä tulee ilmoittamaan äidilleni, että hän oli mennyt koomaan, koska he eivät päässeet hänen luokseen nopeammin. he olivat raivoissaan ja muuttivat pois seuraavalla viikolla. on toinenkin tarina siitä, miten he muuttivat pois, mutta se on toista päivää varten. edit:hän oli siinä vain kuukauden.</w:t>
      </w:r>
    </w:p>
    <w:p>
      <w:r>
        <w:rPr>
          <w:b/>
        </w:rPr>
        <w:t xml:space="preserve">Tulos</w:t>
      </w:r>
    </w:p>
    <w:p>
      <w:r>
        <w:t xml:space="preserve">antaa ystäväni siskon pyöriä suoraan koomaan.</w:t>
      </w:r>
    </w:p>
    <w:p>
      <w:r>
        <w:rPr>
          <w:b/>
        </w:rPr>
        <w:t xml:space="preserve">Esimerkki 7.5451</w:t>
      </w:r>
    </w:p>
    <w:p>
      <w:r>
        <w:t xml:space="preserve">Teksti: yritys, jossa työskentelen, on työskennellyt valtavan valtiollisen sopimuksen parissa, jota on valmisteltu lähes vuoden ajan. pomoni ja hänen tiiminsä, johon kuulun, joutuvat pitämään yhteyttä useiden muiden yritysten ihmisiin, jotka ovat myös osa hanketta. olen ollut usein yhteydessä toisen yrityksen johtajan assistenttiin pomoni puolesta. tiistaina oli suuri kokous hankkeesta. hän oli paikalla. olemme tutustuneet toisiimme hieman, koska olemme puhuneet puhelimessa ja lähettäneet sähköpostia paljon. hän oli söpö ja päädyimme istumaan yhdessä kokouksen yhteydessä tarjotulla lounaalla. kokouksen lopussa päätin olla mies ja kysyin häneltä, haluaisiko hän lähteä kahville, kun hanke on ohi. koska emme työskentele samassa yhtiössä ja koska yhtiömme eivät kilpaile eivätkä ole tekemisissä toistensa kanssa tämän yhden projektin ulkopuolella, se ei olisi ristiriita. hän piti minulle "en halua seurustella juuri nyt" -puheen, mutta suhtautui siihen ystävällisesti. vastasin, ettei yrittämisestä ole haittaa, hän oli samaa mieltä ja sanoi jopa, ettei se vaikuttaisi siihen, miten hän ajattelee minusta tai työsuhteestamme tai muuhun. siihen se loppui. kaksi päivää myöhemmin minulla oli pitkä työpäivä ja olin stressaantunut. Koska minulla oli perjantai vapaata, päätin iskeä ystäväni, jolla oli etuja, nähdäkseni, voisinko saada hieman "stressinpoistoa". avopuolisollani ei ole datasuunnitelmaa, joten lähetin hänelle sähköpostitse mulkkukuvan ja kirjoitin sähköpostin, jossa kerroin hänelle kaikki asiat, joita aioin tehdä hänelle. olemme molemmat kiinnostuneita yhteisymmärrykseen perustuvasta dominoinnista ja alistumisesta, joten päätin sähköpostini sanomalla, että jos hän ei vastaisi, aioin tulla hänen luokseen kasvotusten ottamaan, mitä haluan, ja näyttämään, kuka pomo on. hän ei vastannut, joten ajattelin, että hän oli jo nukkumassa tai kiireinen töissä. sammutin puhelimeni ja menin nukkumaan. kun heräsin, huomasin, että puhelimeni oli räjähtänyt miljoonista puheluista, tekstiviesteistä ja sähköposteista, jotka olivat tulleet pomoltani. hän jätti minulle useita ääniviestejä, joissa hän huusi ja sanoi haluavansa tavata minut välittömästi. vatsani loksahti alas, kun tajusin, miksi. kihlattuni nimessä on samat kolme ensimmäistä kirjainta kuin söpöllä assistentilla. Koska söpön assistentin sukunimi alkaa a-kirjaimella, hänen nimensä on yhteystiedoissani ennen avopuolisoani. olin lähettänyt sähköpostin söpölle assistentille avopuolisoni sijaan. koska aina kun lähetin hänelle sähköpostia, se koski projektia, sähköpostissani oli cc-kenttään merkitty pomoni, hänen pomonsa ja joukko muita projektissa mukana olleita ihmisiä, mikä tarkoittaa, että he kaikki saivat sen myös. pomoni soitti minulle uudestaan ja käski minun ryhtyä töihin nyt. hän repi minulle uuden palan. Normaalisti hän on melko rauhallinen, mutta en ole koskaan nähnyt häntä näin vihaisena. yritin selittää, mutta hän huusi liikaa. hänen pomonsa oli niin huolissaan hänestä, että hän kertoi hänelle, että hän oli jo hylännyt minut. hän soitti poliisin, koska hän luuli, että aioin tulla raiskaamaan hänet, koska sähköposti oli täynnä s&amp;m-juttuja, haukuin häntä halventavilla nimillä ja loppupuheenvuoroni oli, että ottaisin häneltä sen, mitä haluan. pomoni sanoi, että nolasin yhtiön pahasti, mikä oli totta, ja hänen täytyi soittaa kaikille, jotka saivat sähköpostin, myös sopimuksesta vastaaville hallituksen edustajille, jotta he nöyristelisivät ja pyytäisivät anteeksi. hän antoi minulle potkut saman tien. turvamiehet saattoivat minut työpöytäni luo, jotta voisin hakea tavarani, ja sitten he saattoivat minut ulos rakennuksesta. nyt olen siis työtön, minulla ei ole suosituksia yrityksestä, jossa työskentelin kuusi vuotta 18-vuotiaasta lähtien, ja minua uhkaa mahdollisesti oikeudenkäynti. en voi uskoa, mikä idiootti olen.</w:t>
      </w:r>
    </w:p>
    <w:p>
      <w:r>
        <w:rPr>
          <w:b/>
        </w:rPr>
        <w:t xml:space="preserve">Tulos</w:t>
      </w:r>
    </w:p>
    <w:p>
      <w:r>
        <w:t xml:space="preserve">pyysin ulos erään toisen yrityksen johtajan assistenttia, jonka kanssa yritykseni tekee valtion sopimusta. hän torjui minut ystävällisesti. kaksi päivää myöhemmin lähetin hänelle vahingossa sähköpostin, joka oli tarkoitettu fwb:lle. Sähköpostissa oli mulkkukuva ja siinä kerrottiin s&amp;m- ja raiskausjuttuja, joissa haukuin häntä halventavilla nimillä ja sanoin ottavani mitä haluan riippumatta siitä, mitä hän sanoi. sähköpostin cc:nä oli myös pomomme ja joukko muita projektin työntekijöitä. hänen pomonsa soitti poliisit. sain potkut ja minut saatetaan haastaa oikeuteen.</w:t>
      </w:r>
    </w:p>
    <w:p>
      <w:r>
        <w:rPr>
          <w:b/>
        </w:rPr>
        <w:t xml:space="preserve">Esimerkki 7.5452</w:t>
      </w:r>
    </w:p>
    <w:p>
      <w:r>
        <w:t xml:space="preserve">Teksti: tämä tapahtui sunnuntaina. olin kulkenut kaksi edellistä päivää vanhat, kuluneet [american flag vans](https://www.amazon.com/vans-unisex-doren-strps-skate/dp/b00l5kkoua/ref=sr_1_5?s=apparel&amp;ie=utf8&amp;qid=1476760055&amp;sr=1-5&amp;nodeid=7141123011&amp;keywords=american+lippu+kengät) jalassani, ja ne olivat kastuneet hyppimällä lätäköissä ja muuta sellaista. nyt halusin osallistua festivaaleille, ja kenkäni olivat yhä läpimärät. äitini käski minun laittaa ne kuivausrumpuun. "Mutta odota... siihen menee 30 minuuttia... miten voin tehdä tämän nopeammin?" mietin itsekseni. idea pamahti tyhjästä. uuni! päätin laittaa kengät uuniin, mutta varoen laittamasta niitä alahyllylle, enkä ylähyllylle, joka olisi lähempänä tulta, oletin. en osaa kuvailla ajatusprosessiani. *hei, laitetaanpa nämä kengät, joissa on kumipohjat, uuniin. mutta odota, muista laittaa lämpötila alle 451^of, koska siinä lämpötilassa paperi palaa. en tiedä, miksi se vahvisti uskomukseni siitä, että uuni kuivattaisi kenkäni. kiitos, ray bradbury. päätin asettaa ajastimen 10 minuutiksi. se riittäisi varmasti kenkieni kuivumiseen. päätin selata redditiä odottaessani. unohdin kenkäni saman tien. **cue palava haju. **ohshitohshitohshitohshitohshitohshit, pohjimmiltaan. palavan kumin haju täytti keittiön. sydän kurkussa, avasin uunin ja näin harmaan höyry- ja savupilven. kenkäni olivat paahtuneet. pohjan kumi oli pohjimmiltaan sulanut; kaksi suurta. höyryäviä tulivuoria oli muodostunut toisen pohjaan, kun taas toisen pohjaan oli muodostunut yksinäinen tulivuori. päädyin lopulta heittämään kengät pois. tällä hetkellä ne ovat roskakorin pohjalla kadulla odottamassa, että rekka hakisi ne pois.</w:t>
      </w:r>
    </w:p>
    <w:p>
      <w:r>
        <w:rPr>
          <w:b/>
        </w:rPr>
        <w:t xml:space="preserve">Tulos</w:t>
      </w:r>
    </w:p>
    <w:p>
      <w:r>
        <w:t xml:space="preserve">päätti, että uuni olisi parempi kenkien kuivaamiseen, ja teki vahingossa kumirouheita.</w:t>
      </w:r>
    </w:p>
    <w:p>
      <w:r>
        <w:rPr>
          <w:b/>
        </w:rPr>
        <w:t xml:space="preserve">Esimerkki 7.5453</w:t>
      </w:r>
    </w:p>
    <w:p>
      <w:r>
        <w:t xml:space="preserve">Teksti: toisin kuin useimmat tarinat tämä todella tapahtui tänään noin neljä tuntia sitten tai niin. joka tapauksessa pelaan varsity koripalloa lukion joukkue. olemme enimmäkseen koostuu junioreista ja senioreista, mutta meillä on yksi fuksi joukkueessamme, kutsumme häntä Steve. tänään meillä oli joukkueen illallinen harjoitusten jälkeen. mukavan päivällisen jälkeen tarjoamia vanhempien yksi joukkuetoverini kaksi lasta pyysi minua kyydin. Toinen oli fuksi steve ja toinen juniori, joka sai kotiarestia, joten hänellä ei ollut autoa. koska en puhu steven kanssa tarpeeksi tietääkseni, missä hän asuu, hän alkaa antaa minulle ohjeita kotiinsa. ajaessani sinne huomaan, että olemme todella rähjäisten asuntojen luona, ja päätän ilmaista ajatukseni niistä. jatkoin ja jatkoin siitä, kuinka ghetolta nämä asunnot näyttivät ja kuinka pahoillani tunsin niiden ihmisten puolesta, joiden oli asuttava siellä. tein kaiken tämän ajaessani, joten en oikeastaan osoittanut, vaan osoitin vain hieman päähäni osoittaakseni suuntaa. sattui vain niin, että suoraan noiden asuntojen takana oli toinen joukko hienompia asuntoja, joita en ollut koskaan nähnyt. sattui myös niin, että Steve asuu hienommissa asunnoissa. ne ovat kuitenkin niin lähellä toisiaan, että hienovarainen eleeni sai Steven luultavasti luulemaan, että olin suuri mulkku. en edes tarkoittanut sitä niin. huomenna on luvassa kiusallinen harjoitus.</w:t>
      </w:r>
    </w:p>
    <w:p>
      <w:r>
        <w:rPr>
          <w:b/>
        </w:rPr>
        <w:t xml:space="preserve">Tulos</w:t>
      </w:r>
    </w:p>
    <w:p>
      <w:r>
        <w:t xml:space="preserve">mulkvisti puhui roskapuheita siitä, mikä näytti olevan joukkuekavereiden talo.</w:t>
      </w:r>
    </w:p>
    <w:p>
      <w:r>
        <w:rPr>
          <w:b/>
        </w:rPr>
        <w:t xml:space="preserve">Esimerkki 7.5454</w:t>
      </w:r>
    </w:p>
    <w:p>
      <w:r>
        <w:t xml:space="preserve">Teksti: syntymäpäiväni oli vähän aikaa sitten ja lahjaksi ystäväni hankki meille liput katsomaan suosikkiartistiaan lana del reytä. liput maksoivat hänelle siis 110 dollaria kumpikin. konsertti on toisessa osavaltiossa, joten ajamme 12 tuntia edellisenä päivänä, jotta saamme levätä etukäteen. nyt on tarinan aika. tuntia ennen konserttia hän ja hänen serkkunsa alkavat juoda. En ole suuri alkoholin ystävä, ja minulla on myös kaksikko, joten päätin olla juomatta. Joka tapauksessa ajoimme hakemaan yhtä hänen serkkunsa ystävää, ja he ryyppäsivät autossa. Heidän kolmensa juo loppuun pullon Sailor Jerrysiä. Hän huutaa, kun saavumme parkkipaikalle, ja muistutan häntä rauhoittumaan, mutta annan hänen lopulta tehdä asiansa. On vaikea saada humalaisia ihmisiä olemaan hiljaa, joten annan sen olla. Saavumme portille ja hänen on vaikea kävellä, hän yrittää mennä miestenhuoneeseen. kahdesti. pääsemme lopulta paikoillemme ja hänen serkkunsa soittaa ja haluaa tavata, koska he olivat nurmikolla. kävelemme ruoka-autolle ja ystäväni jatkaa huutamista ihmisille sanoen: "olet kaunis, olet kaunis, kyllä minä katson sinua!" ja hän koskettaa kaikkien kasvoja ja osoittaa ja huutaa, joten poliisi pysäyttää meidät ja sanoo, että hän on kännissä ja haluaa nähdä henkilöllisyystodistuksensa. tyttö kurkottaa laukkuunsa ja ottaa esiin lukion seniorikorttinsa. poliisi vie hänet heidän pienelle salaiselle alueelleen (en tiedä miksi sitä kutsuisin) ja odotellessani soitan hänen serkulleen kertoakseni, ettemme voi tavata häntä. poliisi ei päästä minua alueelle, joten minulla ei ole aavistustakaan, missä hän on. tapaan lopulta hänen serkkunsa, ja hän näkee poliisin, puhuu tälle ja palaa takaisin ja sanoo: "ämmä, arvasit sen!" ilmeisen ärsyyntyneenä kysyn, mitä poliisi sanoo, koska olen huolissani ystävästäni ja minulla on hänen puhelimensa ja avaimet. hän sanoo, että hänet "poistettiin tiloista", joten juoksen ulos etsimään häntä ja juoksen ympäri koko aluetta kyselemässä ihmisiltä, ovatko he nähneet sinihiuksisen tytön. ihmiset osoittavat jatkuvasti sinne, minne hän meni, ja lopulta löydän turvamiehen ja kysyn, onko hän nähnyt sinihiuksisen tytön, ja hän sanoo, ettei ole nähnyt. hän sanoo, että hän näki kuitenkin tytön huutavan 300 dollarista, ja tiesin heti, että se oli hän. juoksin hänen lähettämäänsä suuntaan ja löysin vihdoinkin ystäväni. tyttö jatkoi itkemistä ja huutamista ilmasta ja siitä kuinka kukaan ei välitä siitä, että me kuolemme ja jadayadayada. hän huutaa minulle koko ajan eikä suostu tekemään minkäänlaista yhteistyötä kanssani. hän on huutanut minulle noin 20 minuuttia, kun kolme turvamiestä tulee paikalle ja kertoo meille, että meidät on "poistettu tiloista" ja meidän on lähdettävä. joten vien tytön autoon ja soitan hänen serkulleen ja kerron hänelle, että meidän on lähdettävä. saamme vihdoin auton ja tässä vaiheessa hänellä ei ole mitään käsitystä ja hän on liian kännissä puhuakseen. tällä hetkellä hän nukkuu tätinsä sängyssä. edit 1: oikeinkirjoitus ja esitystapa ovat huonoja, tajuan sen. olen huono kertomaan tarinoita, olen tosi väsynyt ja puhun puhelimella. edit 2: unohdinko mainita, ettemme edes päässeet katsomaan avajaisnäytöstä?</w:t>
      </w:r>
    </w:p>
    <w:p>
      <w:r>
        <w:rPr>
          <w:b/>
        </w:rPr>
        <w:t xml:space="preserve">Tulos</w:t>
      </w:r>
    </w:p>
    <w:p>
      <w:r>
        <w:t xml:space="preserve">kaverini kännissä, poliisi suuttui ja heitti meidät ulos. konsertti oli syntymäpäivälahjani ja olen kännissä.</w:t>
      </w:r>
    </w:p>
    <w:p>
      <w:r>
        <w:rPr>
          <w:b/>
        </w:rPr>
        <w:t xml:space="preserve">Esimerkki 7.5455</w:t>
      </w:r>
    </w:p>
    <w:p>
      <w:r>
        <w:t xml:space="preserve">Teksti: pakollinen tämä tapahtui 9 vuotta sitten, kun olin 15-vuotias. kaverini ja minä olimme tylsistyneet koulun lounasaikaan. päätimme mennä hengailemaan koulumme lähellä olevaan puistoon. siellä oli kukkula, luultavasti noin 10 metriä korkea, ei mitään valtavaa. se oli alkukeväästä ja asuimme kanadassa, joten lunta oli vielä reilusti. tiedättehän, miten tylsistyneillä teinillä on tapana tehdä typeriä juttuja? no, typeriä juttuja teimme me. aloimme rullata mäkeä alas, koska miksipä ei. lopulta huomasin yhden sellaisen ison sinisen tynnyrimäisen muovisen roska-astian, joka oli tarpeeksi iso, että siinä mahtui ihminen. päätin, että minun pitäisi viedä se mäen huipulle, ottaa sen sisällä oleva jätesäkki pois, mennä sen sisään ja pyytää kaveria työntämään minua (sitä) alas. valitettavasti, koska siellä oli lunta, emme huomanneet pientä ramppia, joka odotti minua siellä alhaalla. (nyt en muista tätä, näin ystäväni kertoivat minulle tapahtuneen) : roskapönttö hyppäsi hieman ilmaan ja pääni tuli ulos juuri sen verran, että se osui maahan tynnyrin laskeutuessa. olin tajuttomana noin 5 minuuttia. ystäväni luulivat aluksi, että teeskentelin. he päättivät sitten raahata minut takaisin kouluun, jossa minulla oli matematiikan koe, josta reputin, koska en edes muistanut, miten kirjoitetaan. menin lopulta sairaalaan tarkistuttamaan itseni: minulla oli vakava aivotärähdys, johon liittyi lyhytaikaisen muistin menetys. koen vielä tänäkin päivänä päänsärkyä, huimausta, pahoinvointia ja lyhytaikaisen muistin menetystä.</w:t>
      </w:r>
    </w:p>
    <w:p>
      <w:r>
        <w:rPr>
          <w:b/>
        </w:rPr>
        <w:t xml:space="preserve">Tulos</w:t>
      </w:r>
    </w:p>
    <w:p>
      <w:r>
        <w:t xml:space="preserve">kaaduin mäkeä alas roskakorin sisällä, löin pääni maahan, reputin kokeen, aivotärähdysoireita on vieläkin 9 vuotta myöhemmin.</w:t>
      </w:r>
    </w:p>
    <w:p>
      <w:r>
        <w:rPr>
          <w:b/>
        </w:rPr>
        <w:t xml:space="preserve">Esimerkki 7.5456</w:t>
      </w:r>
    </w:p>
    <w:p>
      <w:r>
        <w:t xml:space="preserve">Teksti: tämä tapahtui luultavasti, kun olin noin 6 tai 7 (18 nyt), mutta tämä on mitä muistan. olin leikkimässä hippaa joidenkin kavereiden ja minun paras ystäväni tuolloin, ja siellä oli jonkinlainen rakentaminen käynnissä lähellä. jossain vaiheessa, en tiedä miksi, mutta me kaikki alkoimme heittää kiviä toisiamme. Paras ystäväni alkoi jahdata minua ja heittää minua pienillä kivillä. juoksin ympäriinsä nauraen kuin tietämätön lapsi, joka olin. jostain syystä päätin nostaa tämän suhteellisen ison kiven (tarvittiin kaksi kättä sen kantamiseen) ja pidin sitä kädessäni, kun paras ystäväni jatkoi jahtaamistani. En tiedä miksi tai miten, mutta heitin kiven taakseni ja jatkoin juoksemista. sitten kuulin joidenkin muiden kavereideni huutavan. käännyin ympäri ja kivi oli periaatteessa osa ystäväni kasvoja. se näytti tavallaan pieneltä sarvelta. me kaikki jouduimme paniikkiin, mutta olimme onneksi lähellä hänen taloaan, joten juoksimme hakemaan hänen äitinsä. minkä tahansa tahon armosta, johon uskotkin, hän oli kunnossa ja sai vain muutaman tikin keskelle otsaansa. vielä tänäkin päivänä, kun juttelemme keskenämme, mainitsemme asiasta ja nauramme sille.</w:t>
      </w:r>
    </w:p>
    <w:p>
      <w:r>
        <w:rPr>
          <w:b/>
        </w:rPr>
        <w:t xml:space="preserve">Tulos</w:t>
      </w:r>
    </w:p>
    <w:p>
      <w:r>
        <w:t xml:space="preserve">heittelimme kavereideni kanssa toisiaan kivillä leikkiessämme, ja sain keskikokoisen kiven juuttumaan parhaan ystäväni otsaan.</w:t>
      </w:r>
    </w:p>
    <w:p>
      <w:r>
        <w:rPr>
          <w:b/>
        </w:rPr>
        <w:t xml:space="preserve">Esimerkki 7.5457</w:t>
      </w:r>
    </w:p>
    <w:p>
      <w:r>
        <w:t xml:space="preserve">Teksti: tämä tapahtui tänään, noin tunti sitten. olin iloisesti leikata nurmikkoa, noin 2 tuntia sen jälkeen, ja noin 10 minuuttia ennen kuin se oli valmis. minulla on bluetooth-kuulokkeet, kuuntelin spotifyta, kun leikkasin. ulkona on kylmä, joten minulla oli neulotut hanskat, ja olen nurmikon pahimmassa osassa, jossa on hyvin jyrkkä pieni mäki, jonka kanssa kamppailen. puhelimeni soi, yritän vastata siihen hanskat kädessä, ei onnistu, puhelimeni ei hyväksy käsineiden syöttöä. se oli poikaystäväni, hän yritti soittaa heti takaisin, sitten hän lähetti tekstiviestin, jossa käskettiin soittaa hänelle. laitoin puhelimen takaisin taskuuni ja päätin, että lopetan nopeasti ja soitan hänelle. matkalla alas jyrkkää mäkeä alle minuutin kuluttua kuulen erittäin suuren rapinan. en ilmeisesti ollut laittanut puhelintani takaisin taskuuni asti, ja se putosi ulos ja jäi välittömästi ruohonleikkurin alle. puhelimeni, joka ei ole vielä maksettu. lopetin nurmikon, pidin hieman säälijuhlia ja sitten tajusin, että musiikkini ei koskaan sammunut. Spotify soi yhä korvakuulokkeissani hajonneesta puhelimestani. se on niin hajalla, että näen piirilevyn pohjassa, ja näyttö on puoli tuumaa vihreää kaistaleen pitkin yläreunaa. mutta Spotify soi yhä iloisesti, joten sain loistoidean soittaa poikaystävälleni autolla! sain autossa olevan bluetoothin yhdistettyä automaattisesti puhelimeeni, joten pystyin soittamaan poikaystävälleni ja kertomaan hänelle, että olen puhelimeton. hurraa! Paitsi sitten menin takaisin kotiin jatkamaan päivääni, ja puhelimeni soi. en voi vastata siihen ilman autoani, enkä voi mitenkään tietää, kuka on soittanut. ihanaa, koska etsin parhaillaan töitä, ja minulla on huomenna haastattelu, ja käyn koulua, ja luokkakaverini, jonka kanssa opiskelen, soittelee minulle koko ajan. olen hiljattain menettänyt ainoan tulonlähteeni, joten minulla on hauskaa rimpuilla uuden puhelimen hankkimiseksi. myös puhelimeni soi parhaillaan, taas.</w:t>
      </w:r>
    </w:p>
    <w:p>
      <w:r>
        <w:rPr>
          <w:b/>
        </w:rPr>
        <w:t xml:space="preserve">Tulos</w:t>
      </w:r>
    </w:p>
    <w:p>
      <w:r>
        <w:t xml:space="preserve">tuhosi puhelimeni ruohonleikkurilla, enkä nyt pysty vastaamaan mahdollisten työnantajien puheluihin saadakseni töitä uuden puhelimen ostamiseksi.</w:t>
      </w:r>
    </w:p>
    <w:p>
      <w:r>
        <w:rPr>
          <w:b/>
        </w:rPr>
        <w:t xml:space="preserve">Esimerkki 7.5458</w:t>
      </w:r>
    </w:p>
    <w:p>
      <w:r>
        <w:t xml:space="preserve">Teksti: niin tämä tapahtui tiistai ja keskiviikkoiltana, ja ystäväni löysi sen humoristinen joten ajattelin lähettää sen tänne.. ensimmäistä kertaa postaaja tifu olen 23-vuotias mies. sain juuri uuden työpaikan myynnin asemaan ennen kiitospäivää, joten laittaa minun 2 viikkoa irtisanomisaika minun vanha työpaikka. uusi työpaikka on koulutuskeskukset, jossa he kouluttaa uusia kaverit joka 6 kuukautta. tiistaina lopetin viimeisen päiväni vanhassa työpaikassani ja ajoin heti 5 tuntia pohjoiseen, toisen uuden miehen kanssa, jota en ollut koskaan tavannut tätä koulutusta varten, hän on 43-vuotias mies. mies, tämä mies tykkää puhua, ei koskaan lakkaa puhumasta lapsistaan ja painista, kahdesta asiasta, joista en ole kiinnostunut, mutta teeskentelen vain. saavuimme hotelliin... vihdoinkin paikka, jossa voin rentoutua ja olla yksin kuultuani jatkuvaa puhetta 5 tuntia. menin kirjautumaan sisään ja he sanoivat, että se on vain yksi huone, jossa on vain kaksi parisänkyä... #fuck . okei ihan sama mä käyn suihkussa ja menen nukkumaan koska oon aika väsynyt koko viikon ja viikonlopun töistä. päästään asiaan. yön aikana heräsin johonkin outoihin ääniin. näen miehen avaavan vaatelaatikkoni... sänkyni pohjalla wtf? sitten hän kääntyy sänkyäni kohti ja alkaa hipelöidä jalkojani. mitä vittua tää kaveri tekee? hän laittaa polvensa sängyn päälle kun näyttää siltä että hän on menossa sänkyyni. Istahdan ylös ja aion kysyä, mitä hän tekee, mutta se näyttää tehoavan häneen, ja hän perääntyy ja menee omaan sänkyynsä. okei, se oli aika outoa, mutta ehkä hän vain käveli unissakävelyä. olen nähnyt aika outoja juttuja unissakävelystä armeijassa ollessani.Muutamaa tuntia myöhemmin herään siihen, että kuulen hänen hyppäävän sängystä ja menevän vessaan, ja myöhemmin huomaan, että hän vittu kusi kaikkialle. hän oli armoton eikä ottanut vankeja. se on mitä on. menen takaisin nukkumaan. herään sitten siihen, että kuulen squishy-läpsäisyn äänen. Minulta kesti kokonaiset 5 sekuntia tajuta, että tämä kaveri hakkasi lihaansa... hän ei pidätellyt itseään, sanoi "voi luoja" ja "vittu kyllä". hän ei edes yrittänyt peitellä sitä ja pystyin selvästi sanomaan, kun hän lopetti, koska hän ikään kuin löi jalkansa sängyn päälle tai jotain ja kaikki äänet loppuivat. seuraavana päivänä tulee, treenit sujuvat hyvin. seuraavana yönä olen väsynyt ja menen taas aikaisin nukkumaan. keskellä yötä hän taas todella ryömii sänkyyni. tällä kertaa ärsyyntyneenä sytytän valot päälle ja sanon: "mitä vittua teet" . hän oli ällistynyt. ja sanoi anteeksi ja meni sänkyynsä. nousen ylös koska en ollut enää väsynyt ja astun märkään paikkaan... wut.... muutaman sekunnin kuluttua se oli napsahtanut... tämä kaveri oli keskellä yötä tullut minun puolelleni huoneeseen, kusi koko lattialle, seinälle ja sängyn reunalle, sitten yritti tulla sänkyyn kanssani... sanomattakin on selvää että saan oman huoneen huomisiltana, pakotin hänet siivoamaan pissansa pois ja laitoin hänen luottokorttinsa luottokortin tiedostoon huonetta varten.</w:t>
      </w:r>
    </w:p>
    <w:p>
      <w:r>
        <w:rPr>
          <w:b/>
        </w:rPr>
        <w:t xml:space="preserve">Tulos</w:t>
      </w:r>
    </w:p>
    <w:p>
      <w:r>
        <w:t xml:space="preserve">sain uuden työpaikan, lähdin työmatkalle heti ensimmäisenä päivänä toisen uuden miehen kanssa ja jaoin hänen kanssaan hotellihuoneen. kesken yhden yön hän avasi vaatelaatikkoni, melkein nousi kanssani sänkyyn, kusi ympäri kylpyhuonetta, piiskaili apinaansa helvetin kovaa ja kuulin hänen spermansa. seuraavana yönä hän kusi sängylleni ja yritti halata minua.</w:t>
      </w:r>
    </w:p>
    <w:p>
      <w:r>
        <w:rPr>
          <w:b/>
        </w:rPr>
        <w:t xml:space="preserve">Esimerkki 7.5459</w:t>
      </w:r>
    </w:p>
    <w:p>
      <w:r>
        <w:t xml:space="preserve">Teksti: okei reddit, en ollut varma tuon postaamisesta, koska tiedän, että tyttöystäväni (22m) (21f) selaa redditiä aika ajoin. turvallista on se, että olen melkein varma, että hän ei selaa /r/tifu:ta, joten sain sen puolestani, mikä on mukavaa. se tapahtui viime kuussa. se on aika kiusallinen tarina, nsfw, ehkä nsfl joillekin teistä miehistä :d.vähän taustatarinaa ensin : opiskelen ~200km päässä kotoa, minulla on pieni kämppä ja palaan gfs:n luokse melkein joka viikonloppu tapaamaan häntä ja niin edelleen. meillä on tapana harrastaa paljon seksiä (4-5 kertaa) viikonloppuna, jotta olemme molemmat hyvin ravittuja tulevaa viikkoa varten. tämä viikonloppu ei ollut mitään samanlaista kuin muut. ensinnäkin hänellä oli kuukautiset. ok tässä, en harrasta anaalijuttuja, en ole siitä kiinnostunut, enkä taida kokeilla sitä koskaan. joten kuukautiset = seksittömiä päiviä. siitä huolimatta vietimme mukavan ja lämpimän illan yhdessä. seuraavana päivänä äitini kutsuu minut "perhe "aterialle, kun muutama hänen hyvin läheinen ystävänsä tulee käymään. he (ystävät) pitävät kovasti kiinalaisesta ja vietnamilaisesta ruoasta. he kokkaavat todella hyvin ja vatsaani kutittaa aina, kun tiedän, että he tulevat syömään kanssamme ja kokkaavat meille herkullisia ruokia. pääruoka oli pho-keittoa ([laiskoille](http://en.wikipedia.org/wiki/pho)). se oli helvetin hyvää. pyysin toisen kulhon syötyäni ensimmäisen loppuun. gf:ni nautti siitä myös. koska hän on aasialainen ja hän rakastaa hyvin hyvin tulisia ja mausteisia ruokia, hän lisää siihen kokonaisen [pippurin](http://www.tilolo.fr/images/152/r/152_13191.jpg) keittoonsa. ei mitään hätää. tästä lähtien fiksummat kaverit voivat arvata, mitä seuraavaksi tapahtui. loppuateria jatkuu ja päätämme sen mukavaan kotitekoiseen jäätelöön. hyvin syötyäni päätän ottaa lyhyet nokoset, koska olin kylläinen ja väsynyt. gf seuraa perässä, kun menen yläkertaan. sieltä se tulee. se virhe. pääsemme huoneeseeni, ja hän heittää minut sängylle ( tässä teidän täytyy tietää, että sitä ei tapahdu usein, joten sisäinen minäni kiehui atm ). kysyn, mikä on hätänä, koska hänellä on kuukautiset ja emme voi tehdä "meidän" juttuamme. sitten hän laskeutuu päälleni. en aio valehdella, että se tuntui mahtavalta. muutamien minuuttien kuluttua, kun olen lähestymässä kliimaksia tunnen oudon kuuman tuntemuksen kaluni kärjessä. sitten seuraa kaaos. olin hyvin lähellä kliimaksia, ja kuuma tunne voimistui, tuntui palavalta. en pystynyt käskemään häntä lopettamaan, joten tulin. sitten. redditin kaverit. luota minuun. en ole koskaan tuntenut sellaista kipua. kipua, joka tuli läpi koko kehoni. en pystynyt sanomaan mitään ja muuttui punaiseksi. tyttöystäväni ei ymmärtänyt mitä tapahtui, mutta tajusin sen nopeasti. hän söi kokonaisen paprikan. hän ei ollut pessyt hampaitaan. se on kuin laittaisi pippuria suoraan peniksen päälle. jumala sitä kipua. sietämätöntä. selitin hänelle ja hän ei voinut pidätellä vakavaa naurunpyrskähdystä kun kärsin helvetinmoisesta. pahoittelut pitkästä postauksesta ja murtuneesta englannista. hyvää viikonloppua.</w:t>
      </w:r>
    </w:p>
    <w:p>
      <w:r>
        <w:rPr>
          <w:b/>
        </w:rPr>
        <w:t xml:space="preserve">Tulos</w:t>
      </w:r>
    </w:p>
    <w:p>
      <w:r>
        <w:t xml:space="preserve">tyttöystäväni antoi minulle pippurilla maustetun bj:n. Älä kokeile tätä kotona.</w:t>
      </w:r>
    </w:p>
    <w:p>
      <w:r>
        <w:rPr>
          <w:b/>
        </w:rPr>
        <w:t xml:space="preserve">Esimerkki 7.5460</w:t>
      </w:r>
    </w:p>
    <w:p>
      <w:r>
        <w:t xml:space="preserve">Teksti: olen leikannut omat hiukseni viimeisen noin vuoden ajan, ja siitä on tullut aika hieno. olen saanut paljon kohteliaisuuksia hiuksistani... kunnes nyt. tänään leikkasin takaraivoa ja sivuja takaraivosta 2. luokan summerilla ja häivytin sen latvaan asti. sitten otin luokan pois tasoittaakseni sivupartaani, mutta unohdin laittaa luokan takaisin tasoittaakseni takaraivoa vielä enemmän. tämä on vasta lukion toinen viikko. http://i.imgur.com/up0jppz.jpg</w:t>
      </w:r>
    </w:p>
    <w:p>
      <w:r>
        <w:rPr>
          <w:b/>
        </w:rPr>
        <w:t xml:space="preserve">Tulos</w:t>
      </w:r>
    </w:p>
    <w:p>
      <w:r>
        <w:t xml:space="preserve">Mokasin leikatessani hiuksiani. Olen tyhmä.</w:t>
      </w:r>
    </w:p>
    <w:p>
      <w:r>
        <w:rPr>
          <w:b/>
        </w:rPr>
        <w:t xml:space="preserve">Esimerkki 7.5461</w:t>
      </w:r>
    </w:p>
    <w:p>
      <w:r>
        <w:t xml:space="preserve">Teksti: olin lapsena melko aktiivinen lukija, koska pidin siitä aidosti, kun opin sitä enkä kohdellut sitä askareena. luin pari luokkaa edellä esim: gone-sarja 3. luokalla. luin nälkäpelit ennen kuin siitä tuli suosittu, osittain lukutaitoni vuoksi, osittain siksi, että moni ei ollut vielä kuullut siitä. löysin sen kirjailijan kautta, koska rakastin hänen gregor-sarjaansa. pääjuttu: 6. luokka, englannin luokka, olin jo kauan sitten lukenut nälkäpelikirjat loppuun ja siirtynyt muihin asioihin. näytti kuitenkin siltä, että pari tyttöä oli tarttunut siihen ja minut pakotettiin kirjaryhmään, jossa oli joukko heitä (6. luokka, joten olin vielä tavallaan "eeeeeeeeeeeeeeeewwwwwwwwwwwww tyttöjä") istun heti alas ja he olivat jo päättäneet, että he aikovat tehdä nälkäpelit. ajattelin, että sillä tahdilla, jolla olin lukenut kirjan ennen sitä, he saisivat sen valmiiksi noin viikossa tai kahdessa. pojat, olin väärässä. odotan 2 viikkoa ennen panostusta (lausekkeella "olen jo lukenut kirjan") ja istun alas, valmiina keskustelemaan. odotan avautumista ja kysyn suuren spoilerin (en aio kirjoittaa varsinaista asiaa, mutta harppuunalla voi kuvailla tapahtumaa). tytöt katsovat minua kuin olisin avaruusolento. käy ilmi, että he olivat lukeneet vain sen puolen luvun päivässä, jonka teimme tunnilla englanninopettajani opastuksella. heti he syyttävät minua siitä, että olen lukenut eteenpäin tarkoituksenani spoilata, ja ilmoittavat minusta englanninopettajalleni. käy ilmi, että pikkuinen minä, joka usein luin enemmän kuin kuuntelin tunnilla, oli sijoitettu heikkolukutaitoryhmään, koska olin menettänyt lukukokeeni pistemäärän. kävi ilmi, että olin tunkenut sen laukkuuni. englanninopettaja kysyy minulta, luinko etukäteen, ja sanon: "en, luin kirjan jo jonkin aikaa sitten." opettaja kohottaa kulmakarvojaan ja antaa kokeen minulle uudestaan kahden kesken. kävi ilmi että olen enemmän kuin pätevä parhaaseen ryhmään ja voisin luultavasti tehdä omia juttujani, mutta päätin hengailla kavereiden kanssa parhaassa ryhmässä. varsinainen fu tapahtuu kun tajuan että tytöt eivät nyt vain tunnu ajattelevan että käytin heitä hyväkseni etenemisen takia vaan myös spoilerin takia. vielä tänäkin päivänä he käyttäytyvät suolaisesti minua kohtaan ja luultavasti sen takia, että he olivat hypersuosittuja ja lopulta seurustelivat hypersuosittujen poikien kanssa, joita heidän oli määrä seurustella, minut potkittiin sosiaalisesti pois tikapuilta. minulta kesti loppu yläasteen ja urheilun ajan rakentaa maineeni uudelleen ja lopulta menin sen jälkeen eri kouluun kuin he, joten olen nyt kunnossa. mutta silti nuo tytöt ja heidän ystävänsä eivät halua olla missään tekemisissä kanssani.</w:t>
      </w:r>
    </w:p>
    <w:p>
      <w:r>
        <w:rPr>
          <w:b/>
        </w:rPr>
        <w:t xml:space="preserve">Tulos</w:t>
      </w:r>
    </w:p>
    <w:p>
      <w:r>
        <w:t xml:space="preserve">pilattu nälkäpelit, rastitettu irl vastine muovit.</w:t>
      </w:r>
    </w:p>
    <w:p>
      <w:r>
        <w:rPr>
          <w:b/>
        </w:rPr>
        <w:t xml:space="preserve">Esimerkki 7.5462</w:t>
      </w:r>
    </w:p>
    <w:p>
      <w:r>
        <w:t xml:space="preserve">Teksti: toisin kuin muut tarinat tässä sub tämä tapahtui tänään, itse asiassa muutama tunti sitten. tämä tarina tarvitsee hieman kontekstia. minulla on paha tapa jatkaa mitä olen tekemässä puhelimellani ruoanlaiton aikana, ja yleensä tämä tarkoittaa puhelimeni makaamista liedellä jossain. se on hyödyllistä, kun käytän reseptiä ensimmäistä kertaa. laitan sen yleensä vasemmalle puolelle, kun kokkaan oikealla, mutta tänään päätin jostain syystä, että puhelin meni oikealle puolelle pannun kanssa. Pannu on isommalla polttimella ja puhelin on päällä. menin laittamaan pannun päälle paistaakseni sipulia ja paprikaa fajitoja varten ja ihmettelin, miksi pannu ei kuumentunut sen jälkeen, kun olin laittanut sen keskitasolle. ajattelin, että se kesti kauemmin, koska odotin, että jotain tapahtuisi, joten aloin tiskata tiskatakseni aikaa. kävi ilmi, että olin sekoittanut polttimien nupit ja paistoin hitaasti puhelimeni sen sijaan. Nyt jos olet koskaan nähnyt Nexus 5:tä aiemmin, tiedät, että koko laite on muovia näyttöä ja kameraa lukuun ottamatta. joten kun aloin haistaa sulavan muovin hajua, katsoin kauhuissani tiskaamasta, kun puhelimeni oli sulamassa polttimelle. sammutin polttimen välittömästi ja kuorin sen pois uunikintaalla, mutta vahinko oli jo tapahtunut. koko laite on periaatteessa kaksinkertaistunut kooltaan, ja näytössä on jopa palojälkiä, kun se oli näytön suuntainen ylöspäin. tässä vaiheessa aloin periaatteessa huutaa- itkeä. Minulla oli jo ollut pitkä työpäivä, minkä takia luultavasti sekoitin polttimet alun perin, ja tarvitsin puhelinta huomenna työpuheluita varten. ilman puhelinta en voi tehdä osaa työstäni. minulla oli itse asiassa kolme puhelua huomenna, jotka jouduin perumaan tämän tapahtuman takia. kirjoitan tätä ipod touchilla, joka on jumissa ios9:ssä ja joka ei suostu tekemään juuri mitään. voin vain ajatella, että mitä vittua, minä. miksi sinun piti laittaa puhelin liedelle. kuva: https://i.imgur.com/pgpaynfr.jpg.</w:t>
      </w:r>
    </w:p>
    <w:p>
      <w:r>
        <w:rPr>
          <w:b/>
        </w:rPr>
        <w:t xml:space="preserve">Tulos</w:t>
      </w:r>
    </w:p>
    <w:p>
      <w:r>
        <w:t xml:space="preserve">Tein työpuhelimestani kertakäyttöpuhelimen. Nyt en voi tehdä työtäni.</w:t>
      </w:r>
    </w:p>
    <w:p>
      <w:r>
        <w:rPr>
          <w:b/>
        </w:rPr>
        <w:t xml:space="preserve">Esimerkki 7.5463</w:t>
      </w:r>
    </w:p>
    <w:p>
      <w:r>
        <w:t xml:space="preserve">Teksti: tifu pakollinen, kuten useimmat viestit täällä tämä ei tapahtunut tänään vaan viime vuonna tähän aikaan.Okei, perheeni rakastaa tehdä haasteita, kuten kanelihaaste ja muita ruokahaasteita (hapan, suolainen, tulinen), joten tilasimme flashbang hot saucea (uutetta) ja jokainen kokeili sitä. (kauhea kokemus, mutta suosittelisin runsaan jäätelön ja maidon kanssa). nopeasti eteenpäin viikko tai kaksi, ja siskoni kutsui poikaystävänsä kylään. tiedän, että hän rakastaa tulisia ja mausteisia ruokia, joten kysyin, haluaisiko hän kokeilla sitä, hän sanoi kyllä ja jatkoi haasteen tekemistä. Ei mitään hätää, no, mitä lopulta tapahtui oli, että sain astian alas ja avasin sen, ja tiputin hieman ulos hänelle. prosessissa sain hieman sormilleni ja pesin sen pois. helppoa, tehty, eikö niin? väärin. myöhemmin samana iltana (legit useita tunteja myöhemmin) olen tekemässä sitä, mitä joku tekee yksin huoneessaan, ja heti lopetettuani tunnen jonkinlaisen, kuuman tunteen alueellani. ennen kuin ehdin edes ajatella sitä, tuntuu kuin kaluni olisi tulessa! juoksin kylpyhuoneeseeni käänsin suihkun niin kylmäksi kuin mahdollista ja hyppäsin sisään, se oli 10 minuuttia puhdasta tuskaa. kun kipu oli mennyt ohi, pesin itseni pois, tulin ulos ja pesin käteni uudelleen. mutta se ei päättynyt siihen, joten nopea tid bit minulla on ocd-juttu, jossa jos pesen käteni, minun on kostutettava käteni ja pestävä kasvoni, en tiedä miksi, olen tehnyt sitä lapsesta asti. ja prosessin aikana kosketin silmääni. (oikealla kädellä oikeaan silmään) ja kas kummaa, ihooni oli vielä hautautunut jotain. hyppäsin sitten taas suihkuun ja pesin silmäni. päädyin nukkumaan tuona yönä väsyneenä ja tyytymättömänä. jos ihmiset näkevät tämän ja pyytävät, lähetän kuvan säiliöstä "todisteeksi". koska tiedän, että sitä pyydetään usein tässä alatunnisteessa. edit:formating</w:t>
      </w:r>
    </w:p>
    <w:p>
      <w:r>
        <w:rPr>
          <w:b/>
        </w:rPr>
        <w:t xml:space="preserve">Tulos</w:t>
      </w:r>
    </w:p>
    <w:p>
      <w:r>
        <w:t xml:space="preserve">kosketin flash bang -säiliötä ja runkkasin sinä yönä, jolloin tulta tuli munaan. sitten kun olin pessyt käteni, kosketin kasvojani (ocd:n takia) ja sain sitä silmääni. yhteenveto, se sattui ja oli kauhea kokemus. 2/10 pääsi suihkuun kahdesti.</w:t>
      </w:r>
    </w:p>
    <w:p>
      <w:r>
        <w:rPr>
          <w:b/>
        </w:rPr>
        <w:t xml:space="preserve">Esimerkki 7.5464</w:t>
      </w:r>
    </w:p>
    <w:p>
      <w:r>
        <w:t xml:space="preserve">Teksti: nsfwthrowaway, koska reasonshello reddit, luultavasti nswf, dunno, parempi katsoa kuin katua.niin...olen ldr tytön kanssa (molemmat neitsyitä, eivät olleet seksuaalisesti aktiivisia yhdessä vielä) ja näen hänet ensi viikolla uudelleen ja odottaa seksuaalista toimintaa hänen kanssaan (4 kuukautta yhdessä, 11 päivää ei kulje ilman jotain kai), joten päätin leikata häpykarvani paitsi siksi, etten ole koskaan pitänyt siitä, että niin paljon karvoja siellä alhaalla, mutta myös niin, että suulliset toiminnot voivat tapahtua ilman, että tyttöystäväni on hänen suunsa täynnä hiuksia.ajelen partaani sähköisellä partakoneella säännöllisesti, mutta en ole koskaan yrittänyt ajella mitään muuta osaa kehostani, joten otin vain partakoneen, jota käytän parran ajeluun, ja menin suoraan siihen. muutaman minuutin kuluttua ja ajeltuani suurimman osan häpykarvoista ja leikattuani penikseni 2 kertaa tajusin, mitä olen tekemässä. sen sijaan, että olisin trimmaillut sitä, kuten halusin sen tekevän, olen vain selvästi ajellut melkein kaiken, kaikkialla oli tyngät, ja se kutitti ja kirveli helvetin paljon.niin nerokas kuin olin, en ilmoittanut minulle häpyjen ajelusta ollenkaan ja niinpä seisoin siellä kylpyhuoneen peilin edessä, kun puolet häpykarvoista oli ajeltu, loukkasin penikseni 2 kertaa, kaikki kutisee ja polttaa ja minä vain facepalmed hyvin kovasti. luulen, että minun on jatkettava teurastustani huomenna, koska nyt sukupuolielimeni näyttävät palloni kuin pallini kuin itse hyvä parta ja pelkkä trimmaus ei myöskään näytä hyvältä.luettuani hieman häpykarvojen parranajosta toivon, että ihoni ei ole niin paljon ärtynyt enkä herää näppylöihin siellä alhaalla...nyt kun katson sähköparranajokoneeni lisälaitetta karvojen trimmaamista varten, luulen oppineeni, etten mielettömästi juokse kylpyhuoneeseen ja ajele kokonaan mitä tahansa osaa kehostani. ainakin toivon, että tyttöystäväni nauraa kunnolla, kun hän voi ihailla mestariteostani ja kuulla tarinansa sen takana...anteeksi mahdollisesti huonosta muotoilusta, olen vielä koulutuksessa oleva redditor.</w:t>
      </w:r>
    </w:p>
    <w:p>
      <w:r>
        <w:rPr>
          <w:b/>
        </w:rPr>
        <w:t xml:space="preserve">Tulos</w:t>
      </w:r>
    </w:p>
    <w:p>
      <w:r>
        <w:t xml:space="preserve">;** mokasin menemällä täysin sekaisin häpykarvojeni kanssa, kun halusin vain leikata ne ensimmäistä kertaa, ja nyt istun täällä kutiseva ja polttava iho ja puoliksi valmis työ, toivoen, etten herää näppylöihin häpykarvojeni alueella.</w:t>
      </w:r>
    </w:p>
    <w:p>
      <w:r>
        <w:rPr>
          <w:b/>
        </w:rPr>
        <w:t xml:space="preserve">Esimerkki 7.5465</w:t>
      </w:r>
    </w:p>
    <w:p>
      <w:r>
        <w:t xml:space="preserve">Teksti: No, tämä tapahtui, kun olin lomalla viime vuonna. niin, 17-vuotiaana miehenä, tämä on luultavasti suosikkini ja tuskallisin moka. kun vanhempani ja minä menimme lomalle Kaliforniaan, se oli todella hienoa, kunnes menimme uimaan hotellin uima-altaaseen. heräsin aikaisin uimaan(6am), ja uima-allas oli auki, joten päätin mennä. Aurinko nousee, kaunis näköala, mikä voisi mennä pieleen? otin pyyhkeeni ja lähdin alas. menin altaaseen, se oli todella mukava, ja jostain tuntemattomasta syystä päätin yrittää sukeltaa puolimatalaan. sukellan pää edellä, ja päädyn hieman liian syvälle, rintani oli juuri ja juuri altaan betonipohjan yläpuolella. ja tässä on polttopiste, kun lähestyn altaan pohjaa, päädyn liian lähelle pohjaa. kylmä vesi + loma-innostus = nännit täysin terhakasti. molemmat silpoutuvat betonipohjaan. mutta se paranee. allas oli suolavettä. jos sinulla on koskaan ollut avoin haava suolavedessä, se sattuu kuin tulitikkutikku munanreiässäsi. niinpä nousen altaasta, tisseistä vuotavana, juoksen takaisin hotellin ovelle. lähden ylös hotellihuoneeseeni hakemaan sidetarpeita, ja ihmeekseni kukaan muu ei ollut hississä ylöspäin. valitettavasti en voinut mennä uimaan, ja minulla oli sidetapit nänneissäni loppuviikon ajan.</w:t>
      </w:r>
    </w:p>
    <w:p>
      <w:r>
        <w:rPr>
          <w:b/>
        </w:rPr>
        <w:t xml:space="preserve">Tulos</w:t>
      </w:r>
    </w:p>
    <w:p>
      <w:r>
        <w:t xml:space="preserve">Olin lomalla, menin uimaan, tissieni riekaleina altaan pohjaan, tarvitsin nännilaastareita.</w:t>
      </w:r>
    </w:p>
    <w:p>
      <w:r>
        <w:rPr>
          <w:b/>
        </w:rPr>
        <w:t xml:space="preserve">Esimerkki 7.5466</w:t>
      </w:r>
    </w:p>
    <w:p>
      <w:r>
        <w:t xml:space="preserve">Teksti: siskoni on kaupungissa ja päätimme mennä best buyiin hakemaan wlan-laajenninta. hänellä oli ongelmia päästä vanhempieni reitittimeen ja heidän luonaan asuminen olisi syvältä ilman internetiä. valitettavasti oli myöhäinen sunnuntai, joten best buy oli suljettu, ja koska olimme melko epätoivoisia, päätimme mennä walmarttiin.Huomasin, että myymälässä oli myynnissä 58-tuumainen samsungin led-televisio. Se oli vain noin 700 dollaria, ja se oli mielestäni varkaus, kun ottaa huomioon, että sitä ei ole amazonissa ja lähin nettihinta, jonka löysin, oli 900 dollarin luokkaa.  Ajattelin, että ostetaan ensin tämä laajennin, ja jos televisio vielä kiinnostaa, mennään takaisin ja haetaan se. Kello on noin 22.30 ja Walmart on tyhjä. Ostamme laajennin ja viemme sen hänen autoonsa.  Menemme takaisin sisään ja löydämme television, puhumme satunnaisen työntekijän kanssa, joka sanoo, että se on niin kevyt, että se riittää, kunhan vain kannamme sen, ei tarvita kärryä. tuomme sen tekniikka-alueelle, ja mukava työntekijä skannaa sen puolestamme ja tarjoaa minulle maksusuunnitelmavaihtoehtoa.  Kieltäydyin siitä vakuutettuani hänelle, etten tarvitse sitä. menen skannaamaan korttini sanottuani jotain tyyliin "tämä televisio on varastettu", syötän pin-koodin ja odotan, että maksutapahtuma menee läpi. se hylkää korttini. ahdistun hieman ja tarkistan boa-tilini puhelimestani, ja tili on kunnossa. yritän uudestaan, mutta tällä kertaa käytän luotto-vaihtoehtoa, ja kortti hylätään edelleen. koska minua nolotti, että minulla on viallinen kortti, kaveri käski soittaa pankkiin ja yritämme käyttää sitä uudestaan, kun asia on selvitetty.  Soitan bank of americaan ja käyn heidän automaattisen järjestelmänsä kanssa läpi kolme viimeistä maksutapahtuma-yritystä. he lukitsivat korttini väliaikaisesti epäilyttävän toiminnan vuoksi. mitä??en todellakaan ymmärrä, miten olemme päässeet yhteiskunnassa tähän pisteeseen, jossa ei voi käyttää edes omia rahojaan. käytän automaattista järjestelmää kuitatakseen, että olen suorittanut maksutapahtumat, ja se käskee odottamaan 10 minuuttia, ennen kuin yrität käyttää korttia uudestaan. työntekijä sanoo, että voisimme yhtä hyvin odottaa varmuuden vuoksi.  Odotettuamme 10 pitkää ja kiusallista minuuttia yritämme tapahtumaa uudelleen, ja se epäonnistuu molemmilla kerroilla... periaatteessa ilta muuttuu seinfeldiläiseksi painajaiseksi. olin ymmärrettävästi turhautunut ja päätin ajaa lähimpään pankkiautomaattiin ja nostaa käteistä. käskin työntekijää pitämään televisiota siellä ja että palaan pian takaisin. menin siis pankkiautomaattiin ja nostin 600 dollaria täydentämään 100 dollarin summaa, joka minulla oli jo ennestäänkin. koska meidän oli ajettava niin kauas pankkiautomaattiin, päätin mennä toiseen (lähempänä olevaan) walmarttiin välttääkseni puhumasta edellisen työntekijän kanssa uudelleen.  Kaiken tämän jälkeen minun oli ostettava televisio periaatteesta, koska aikaa oli tuhlattu niin paljon. löysin television toisesta walmartista ja toin sen eteen, koska se oli melko tyhjä noin klo 23.00. Siellä oli jo kaksi tyttöä jonossa, jotka yrittivät käsitellä maksua. heidänkin korttiaan ei hyväksytty... kuka tietää, ehkä boa-tapahtumien kanssa oli ongelmia sinä iltana. mainitsin sivumennen, että minulle kävi samoin ja menin nostamaan käteistä. he käyttivät toista korttiaan, joka toimi, ja häipyivät.  Luulisi, että kassanhoitaja skannaisi television käsiskannerilla, mutta ei, hän päätti, että oli fiksua laittaa 58-tuumainen televisio hihnalle ja skannata se kuin tavallinen tavara. kun hän yritti skannata sitä, muutama ihminen päätyi jonossa odottamaan meitä.He vitsailevat siitä, että televisio on valtava ja muuta sellaista, ja sitten tulee maksun aika. minä annan 600 dollaria parikymppisenä ja 100 dollaria viisikymppisenä, minulla on pipo, carhartt-takki, revityt farkut, likaiset timberlandit ja pitkät hiukset. siskollani on tatuointeja.  takanani oleville uusille ihmisille, olen tatuoidun tytön kanssa ostamassa isoa televisiota noin kello 23.30 walmartista, skannaan sen kuin tavallisen tavaran, maksan käteisellä ja näytän yleisesti ottaen hämärtyneeltä. kassanhoitaja laskee kaksikymppiset kasaan, toteaa, että se on oikein (samalla kun hikoilen, että se ei ole oikein), ja antaa vaihtorahat.  kaiken hämmennyksen ja kiusallisen keskustelun vuoksi takanamme olevien ihmisten kanssa voin vain uskoa, että he luulivat minua huumekauppiaaksi, koska heillä ei ollut mitään yhteyttä ostokseeni ja olemme pienessä kaupungissa new hampshiressa. lopulta häivymme sieltä ja päätin jakaa nolouteni teidän kaikkien kanssa.</w:t>
      </w:r>
    </w:p>
    <w:p>
      <w:r>
        <w:rPr>
          <w:b/>
        </w:rPr>
        <w:t xml:space="preserve">Tulos</w:t>
      </w:r>
    </w:p>
    <w:p>
      <w:r>
        <w:t xml:space="preserve">walmart hylkäsi boa-korttini useita kertoja nolostuttaen minut siihen pisteeseen, että jouduin matkustamaan toiseen walmarttiin ja pankkiautomaattiin ostamaan television suurella käteismäärällä (myöhään illalla).</w:t>
      </w:r>
    </w:p>
    <w:p>
      <w:r>
        <w:rPr>
          <w:b/>
        </w:rPr>
        <w:t xml:space="preserve">Esimerkki 7.5467</w:t>
      </w:r>
    </w:p>
    <w:p>
      <w:r>
        <w:t xml:space="preserve">Teksti: joo, en voi uskoa, että kutsuin sitä google glassiksi. tarkoitin sanoa chromecast. olin väsynyt ja ärtynyt, kun kirjoitin tätä. anteeksi sekaannus. ---Minulla on ollut 43-tuumainen plasmatelevisio noin vuoden ajan ja soundbari paljon kauemmin. soundbari on vizio, joka on noin 4 tuuman päässä siitä, mihin se on asetettu. asun surkeassa yksiössä, jonka seinät ovat kipsiseinät ja ulkokuori on tiiltä. Lopputulos on, että siellä ei ole lähes lainkaan oikeita pultteja asioiden kiinnittämistä varten, koska seinät ovat luonteeltaan kipsiseiniä. olen ollut epämukava asentaa televisiota seinään tämän vuoksi, ja olen yksinkertaisesti käyttänyt sen mukana tullutta jalustaa. Koska minulla on hyvin vähän tilaa ja hyvin vähän rahaa tuhlattavaksi tavaroihin, keksin ratkaisun, jossa käytin pinottuja kirjoja nostamaan televisiota ja mahdollistamaan koko näytön katselun. Se toimi itse asiassa hyvin yli vuoden ajan, kunnes ostin chromecastin. miksi sillä olisi väliä, kysytkö? surkeassa asunnossani on myös hyvin vähän pistorasioita, ja lähin paikka, johon voisin laittaa pistorasian, oli noin 18 tuuman päässä television oikeasta reunasta. hdmi-pistokkeet näyttävät aina olevan television vasemmalla puolella, ainakin ne, joita olen nähnyt. joten kytkin chromescastin ja venytin virtajohdon aina pistorasiaan asti, ja se pääsi juuri ja juuri sinne. yritin asentaa sen, mutta minulla oli ongelmia saada se synkronoitua wlanin ja tabletin kanssa jne. Luovutin ja menin tyttöystäväni kanssa nukkumaan. kaksi tuntia myöhemmin meidät molemmat herätti ääni, joka kuulosti nukkumistilassamme atomipommilta. katsoin ylös ja tajusin, että chromecastin virtajohdon ovela venyttäminen ja useiden kirjojen käyttäminen tv-telineenä olivat horjuttaneet koko rakenteen tasapainoa. Lopputuloksena on täysin murskattu 600 dollarin plasmatelevisio, lasia lattialla ja äänipalkkini tuhoutunut, ja lisäksi meidän molempien unet ovat huonot, koska on vaikea rentoutua sen jälkeen, kun on pelästynyt paskat housuun. Ai niin, ja chromecast katkesi myös kahtia. tietääkö kukaan, kannattaako kaiutinta, joka vain särisee ja sihisee, yrittää korjata? vai onko se jo täysin romu? jouduin jo ostamaan uuden television, haluaisin mielelläni korjata soundbarin.</w:t>
      </w:r>
    </w:p>
    <w:p>
      <w:r>
        <w:rPr>
          <w:b/>
        </w:rPr>
        <w:t xml:space="preserve">Tulos</w:t>
      </w:r>
    </w:p>
    <w:p>
      <w:r>
        <w:t xml:space="preserve">eeppinen diy tv-telineen epäonnistuminen murskaa tv:n ja äänipalkin, joiden arvo on yli 800 dollaria. nerokas.</w:t>
      </w:r>
    </w:p>
    <w:p>
      <w:r>
        <w:rPr>
          <w:b/>
        </w:rPr>
        <w:t xml:space="preserve">Esimerkki 7.5468</w:t>
      </w:r>
    </w:p>
    <w:p>
      <w:r>
        <w:t xml:space="preserve">Teksti: Viime lauantai-iltana mokasin. joitakin termejä, jotka sinun on hyvä tietää:     * springboks - Etelä-Afrikan rugbyjoukkue * all blacks - Uuden-Seelannin rugbyjoukkue * kiwit - uusiseelantilaiset * rugby - uusiseelantilaisten uskonto * helper - Hongkongin termi asuintytölle Tässä on asiayhteys: niille, jotka eivät ole tietoisia, rugbyn maailmanmestaruuskisat ovat parhaillaan käynnissä, ja viime viikonloppuna pelattiin rugbyn välierät. Olimme tyttöystäväni perheen kanssa lomalla phuketissa koko viime viikon, ja meillä oli hauskaa. meidän oli määrä saapua takaisin kotiin hong kongiin klo 21.00, ja me kaikki olemme kiivejä. välieräottelu oli eteläafrikan ja all blacksin välillä, joka on aina jännittävä peli kahden rugbyn voimahahmon välillä, ja se alkoi klo 12.00. Tämä on tärkeää, koska tyttöystäväni perhe on kristittyjä (varsinainen uskonto, ei niinkään rugby). tyttöystäväni isä on seurakuntansa vanhin, ja hänellä oli seuraavana aamuna tekemistä, joten hän meni nukkumaan puoliajalla. en muista ottelusta paljoakaan, lukuun ottamatta sitä, että olin nauttinut kohtuuttomia määriä alkoholia ja kuljeskellut ympäri huonetta, koska peli oli niin lähellä. lopputulos 20-18, all blacks voitto!!! kyllä!!! laskin alas vielä yhden lasin viiniä antaakseni illan humalassa. mutta ei, koska voiton makea maku oli päihdyttävämpi kuin itse alkoholi, ehdotin, että lähdetään kaupungille selvittämään lisää klo 2:30 aamulla. gf:n äiti sanoo "ei, älä!", mutta vakuutan gf:n, hänen keskimmäisen siskonsa kaverin (myös kiivi, myös kännissä) ja hänen vanhemman siskonsa tulemaan mukaan, joka suostui vahtimaan kännisiä perseitämme. muut olivat liian väsyneitä tullakseen. joka tapauksessa, menemme ulos ja olemme hurraamassa, yllämme all blackin paitoja, hymyilemme, tanssimme kuin ilmatanssijat, joita näkee autopesuloiden edessä, koska olimme niin pomminomaisia onnesta ja alkoholista.haemme kebabia (juoppojen ruokaa) noin neljän aikaan ja otamme taksin kotiin. nyt tulee mielenkiintoinen kohta. koska perhe on kristitty, nukkuminen samassa huoneessa tyttöystäväni kanssa on kielletty. minua ei haittaa, he ovat ihania ihmisiä. kaksi siskoa yhdessä makuuhuoneessa, tyttöystäväni yhdessä makuuhuoneessa ja toinen poikaystävä vierashuoneessa, koska hänellä oli lento takaisin australiaan seuraavana päivänä keskimmäisen siskon kanssa. minun piti nukkua apulaisen huoneessa, joka useimmissa hk:n asunnoissa on sisäänrakennettu, koska ne ovat niin yleisiä täällä. tyttöystäväni perheellä ei ole enää apulaista.nyt kun olen paahtunut nukun alasti, joten menen sänkyyn ja yritän facebookata veljeäni nz:ssä. hitto, ei wi-fi:tä tuossa keittiön takana olevassa takahuoneessa. hitto, sim-korttiani ei ole vaihdettu takaisin thaimaasta, joten ei mobiilidataa. no hyvä, menen olohuoneeseen hankkimaan siunattua nettiä, tulee vain pikainen chatti. menen sohvalle ja fb:tän veljeäni... odottelen tekstiviestiä. 'bzzzz bzzz' puhelimeni ääni. odota, hetki miksi ulkona on valoisaa.... tarkistan kellonajan ja [tekstin](http://imgur.com/aqt1ift). olin nukahtanut siihen hemmetin sohvalle, buffassa ja kello oli nyt puoli yhdeksän aamulla. vilkaisen makuuhuoneiden ovelle. auki. vittu. tyttöystäväni isä oli herännyt aikaisin hakemaan aamiaista, ja sinä aikana hän oli nähnyt alastoman, koomassa olevan perseeni (toivon todella, että se oli kylki) osoittavan häntä suoraan kasvoihin. otin tyynyn ja spurttasin huoneeseen, wi-fi olkoon kirottu, kuulin hänen poistuvan etuovesta kirkkoon noin 2 min myöhemmin. ehkä pyytääkseen anteeksi xd.</w:t>
      </w:r>
    </w:p>
    <w:p>
      <w:r>
        <w:rPr>
          <w:b/>
        </w:rPr>
        <w:t xml:space="preserve">Tulos</w:t>
      </w:r>
    </w:p>
    <w:p>
      <w:r>
        <w:t xml:space="preserve">mennä kaikki mustat</w:t>
      </w:r>
    </w:p>
    <w:p>
      <w:r>
        <w:rPr>
          <w:b/>
        </w:rPr>
        <w:t xml:space="preserve">Esimerkki 7.5469</w:t>
      </w:r>
    </w:p>
    <w:p>
      <w:r>
        <w:t xml:space="preserve">Teksti: ensinnäkin, ei, en ole se kaveri, joka liimasi perseensä kiinni.toiseksi, tämä todella tapahtui tänään.okei, joten: opiskelija vierailee vanhempiensa luona kevätlomalla. minulla oli talo itselläni muutaman tunnin ajan. päätän vietellä lihapuikkoni. nyt, tämä on kriittinen osa. makaan tasainen selälläni, joten olen roiskevyöhykkeellä. juuri kun aloitan siivoamisen, kuulen oven avautuvan alakerrassa. housuni nousevat välittömästi ylös, ja kaikki on kuin mitään ei olisi koskaan tapahtunut. nopeasti eteenpäin muutaman tunnin kuluttua. pelaan haloa pikkuveljen kanssa, kun tunnen tarvetta tyhjentää suolistoni. menen vessaan ja vedän housuni alas, ja tunnen oudon nykimisen tunteen, jonka harjaan pois. sitten vedän bokserit alas, ja tuntuu kuin kaluni olisi tulessa. paras arvaukseni tapahtuneesta on, että sen jälkeen, kun alun perin vedin housuni ylös, spermani kuivui ja sementoitui sinne, joten kun vedin ne alas, se veti ≥ puolet karvoista pois palleiltani ja lisäksi ihoa lihakäärmeen kärjestä.</w:t>
      </w:r>
    </w:p>
    <w:p>
      <w:r>
        <w:rPr>
          <w:b/>
        </w:rPr>
        <w:t xml:space="preserve">Tulos</w:t>
      </w:r>
    </w:p>
    <w:p>
      <w:r>
        <w:t xml:space="preserve">jos et siivoa huolellisesti sen hakkaamisen jälkeen, mulkkusi kostaa ja hakkaa sinut.</w:t>
      </w:r>
    </w:p>
    <w:p>
      <w:r>
        <w:rPr>
          <w:b/>
        </w:rPr>
        <w:t xml:space="preserve">Esimerkki 7.5470</w:t>
      </w:r>
    </w:p>
    <w:p>
      <w:r>
        <w:t xml:space="preserve">Teksti: laitoin mielipiteeni sähköpostikutsuun, jonka olin lähettämässä eteenpäin toiselle työkaverille. jotain tyyliin "meidän ei missään nimessä pitäisi tehdä tuota, se on kauhea ajatus". sain juuri sähköpostin kokouksen järjestäjältä (henkilöltä, jonka ajatus on kyseessä), jossa oli mukana kieltäytyminen henkilöstä, jolle olin lähettänyt kutsun eteenpäin... ja minun viestini, jossa kerrottiin, että se on huono ajatus ja että meidän on keksittävä, miten se voidaan tuhota.Minulla on kokous viiden minuutin kuluttua, enkä ole tuntenut oloani näin ahdistuneeksi vähään aikaan... minulla on lapio valmiina... joko aion kaivaa itseni ulos kuopasta tai kaivaa oman poliittisen hautani... mikään ei ole sen parempaa kuin tehdä hyvä vaikutelma ihmisiin, jotka ovat paljon ylempänä organisaatiossa. päivitys: selvisin kokouksesta... kerroin mielipiteeni rauhallisesti/rationaalisesti, ja ryhmä kunnioitti sitä pikemminkin, kuin jos en olisi sanonut mitään, puh.</w:t>
      </w:r>
    </w:p>
    <w:p>
      <w:r>
        <w:rPr>
          <w:b/>
        </w:rPr>
        <w:t xml:space="preserve">Tulos</w:t>
      </w:r>
    </w:p>
    <w:p>
      <w:r>
        <w:t xml:space="preserve">älä laita mitään arkaluonteisia tietoja sähköpostiin, puhu aina suorassa lähetyksessä.</w:t>
      </w:r>
    </w:p>
    <w:p>
      <w:r>
        <w:rPr>
          <w:b/>
        </w:rPr>
        <w:t xml:space="preserve">Esimerkki 7.5471</w:t>
      </w:r>
    </w:p>
    <w:p>
      <w:r>
        <w:t xml:space="preserve">Teksti: tänään mokasin, kun kävin vahauttamassa kaluni ja pallini. minulla on tyttöystävä, ja olemme seurustelleet tasan kuukauden. kommentoin, kuinka kaunis hänen pillunsa oli ja kuinka sileä, ja hän sanoi, että se johtui siitä, että hän käy vahaamassa. hän kertoi, että se sattui, kun se tehtiin, ja vitsailin hänen kanssaan, että seuraavalla kerralla, kun hän menee vahaamaan, käyn itse vahaamassa, osoittaakseni solidaarisuutta.Niinpä koitti päivä, jolloin hän oli menossa vahattavaksi, ja hän soitti etukäteen ja kysyi, vahataanko miehiä, ja he sanoivat, että totta kai. Tässä vaiheessa suunnitelmani kariutui, koska olin 100-prosenttisen varma, etteivät he tee tällaista miehille. mutta he tekevätkin! jee!Päädymme menemään kampaamoon ja olen hyvin hermostunut, mutta ajattelin tehdä sen. hän antaa minulle mahdollisuuden ja sanoo, ettei minun tarvitse, mutta sanon hänelle, että sanoinhan, että teen sen, joten teen sen. tämä todella viehättävä parikymppinen nainen tulee hakemaan minut (odotin jotain viisikymppistä naista, jolla on ruotsalainen aksentti ja kädet isommat kuin minulla) ja vie minut takahuoneeseen ja käskee minun riisuutua. Teen niin, ja hän pyytää minua nousemaan pöydälle. makaan pöydällä miespuoliset palani roikkuen. munani päättävät jostain syystä roikkua polvilleni asti, mitä niillä ei ole tapana tehdä kovin usein, joten tunnen itseni petetyksi.hän alkaa laittaa vahaa vatsani alaosaan ja repii. pyhä vitun äiti kaiken pahan äiti, kuka vittu tekee näin itselleen, ajattelen, kun palavan laavan peittämien neulojen ja neulojen sekoitus hyökkää kimppuuni, kun tämä pieni nainen satuttaa minua tavalla, jota en olisi ikinä uskonut, että hänen kokoisensa voisi satuttaa minua. sitten hän jatkaa sitä, eikä se satu yhtään vähemmän, kun hän sanoi, että se paranee, hän oli vitun valehtelija. sitten tapahtuu jotakin outoa, hän alkaa tarttua kaluuni ja liikuttaa sitä ympäriinsä vahaa sen ympärillä. ilmeisesti penikseni on hämmentynyt siitä, mitä tapahtuu, se on ollut vahan ympärillä ennenkin erilaisissa ympäristöissä ja se luulee, että nyt on oikea hetki esitellä. Tässä minä siis olen, kun tämä nainen hyväilee penistäni, kun se hitaasti päättää tulla erektioon, koska kun sinulta revitään karvoja irti, se on aika tulla erektioon, eikö niin?Tämä on rehellisesti sanottuna yksi elämäni vähiten eroottisista hetkistä. hän alkaa tehdä muniani, no kun sanoin, ettei se voisi sattua pahemmin, valehtelin! Se sattuu pahemmin, ja tällä naisella on outo tapa läpsäistä minua sen jälkeen, kun hän on vetänyt vahalevyn ylös, hän läpsäisee minua kevyesti siihen kohtaan, josta hän juuri repi hiukseni irti, ikään kuin sanoakseen, huono poika, huono poika, kun annat minun tehdä tämän sinulle, ja hän tekee tämän munille. Ei ole miellyttävää, kun karvoja revitään kivespussista ja sitten joku ilmeisen sadistinen nainen alkaa läpsimään niitä leikkisästi sen jälkeen. vittu, eihän tämä voisi enää pahemmaksi mennä, mutta menee kuitenkin! penikseni alin sentti on karvoja, joten ilmeisesti siitä on päästävä eroon. joten hän repii karvoja peniksestäni ja läpsäisee sitä, ja no, se ei ollutkaan oikeastaan niin paha. Penikseni on hämmentynyt siitä, että hän pitää sitä niin paljon. hän tekee sen uudestaan ja bam, hän repii sen pois, sitten läpsäisee sitä taas kevyesti ja penikseni ajattelee, että hitto, se oli oikeastaan aika mukavaa. seuraava asia, jonka tiedän, on, että herra onnellinen hyppii ympäriinsä ja sylkee spermaa joka paikkaan. mukava nainen alkaa nauraa ja laittaa kätensä penikseni alle ja ottaa kiinni suurimman osan spermastani nauraen edelleen niin kovaa, että luulen hänen itkevän. pyydän anteeksi ja pyydän anteeksi ja pyydän anteeksi ja pyydän anteeksi. hän nauraa edelleen ja ottaa pyyhkeen ja puhdistaa minut ja sanoo minulle, etten tehnyt mitään väärää, vaan se on luonnollinen reaktio, ja lypsää samalla kulliani. sanon, että siistiä, siis muutkin ihmiset ovat tehneet tätä? hän nauraa ja sanoo, että ei helvetissä, sinä olet ensimmäinen, mutta silti olet ihan ok, älä nolostu. hän laittaa minut nelinkontin ylös ja sitten hän vahaa persereikäni ja loput palleistani. joo, se oli oikeastaan päiväni kohokohta.niin hän jatkaa vahaamista käyden läpi pieniä paloja kun hän tunnustelee alapääni ympärillä ja lopulta hän lopettaa homman ja luulisi että penikseni vain lopettaisi tämän paskan tekemisen mutta ei se pysyy pystyssä koko ajan jopa sen jälkeen kun olen tullut cummingiin. hän laittaa lopuksi öljyä päälleni lopussa ja hieroo sitä sisään, jopa erektiossa olevaan penikseeni, nykäisee sitä vähän aikaa ja sitten se on ohi ihan noin vain. hän ottaa pyyhkeen ja pyyhkii kaiken öljyn ja muun tavaran pois minusta. hän antaa minulle korttinsa ja käskee tulla takaisin kun se on kasvanut noin 1/8 tuuman verran uutta vahausta varten. sanon, että totta kai. en tietenkään mene enää koskaan takaisin. hän vie minut eteen maksamaan ja uusi tyttöystäväni odottaa ja kysyy minulta, kuinka pahaa se oli. Sanon, ettei se ollut niin paha. ensimmäinen monista valheista, jotka vien hautaani tuon päivän takia. annoin kampaamon naiselle 20,00 dollaria tippiä, koska hän oli viileä, eikä hermostunut ja saanut minua pidätetyksi. joskus vihaan penistäni. nainen, joka vahasi minut, sanoo tyttöystävälleni, että olin mahtava koko jutun ajan ja että hän tulee rakastamaan uutta ulkonäköäni. mikä oli totta hän rakastaa sitä ja ei ole niin paha olla kalju siellä alhaalla. mutta millä hinnalla minun ylimielisyyteni? jonkun kampaamon työntekijäparan arpeuttaminen ikuisiksi ajoiksi tuntuu isolta hinnalta. kiitos kultaa, kiltti ja antelias redditor. se oli niin mahtava sille, joka sen minulle antoi. kiitos positiivisista kommenteista.</w:t>
      </w:r>
    </w:p>
    <w:p>
      <w:r>
        <w:rPr>
          <w:b/>
        </w:rPr>
        <w:t xml:space="preserve">Tulos</w:t>
      </w:r>
    </w:p>
    <w:p>
      <w:r>
        <w:t xml:space="preserve">lupasi vahata gf:lle, kipu stimuloi ja cums yli 20 jotain naista vahaamassa op. tippiä $20.00 pysyä pois vankilasta. credit to /u/terryw0gan for brilliant tl:dr.</w:t>
      </w:r>
    </w:p>
    <w:p>
      <w:r>
        <w:rPr>
          <w:b/>
        </w:rPr>
        <w:t xml:space="preserve">Esimerkki 7.5472</w:t>
      </w:r>
    </w:p>
    <w:p>
      <w:r>
        <w:t xml:space="preserve">Teksti: siis lähes vuosi sitten olin töissä huippusijoitusyrityksessä uutena analyytikkona kuukauden ajan ja kaikki menee hyvin. käsittelen monimutkaisia johdannaisia ja mallinnusta blaa blaa blaa. tarina on siis se, että minä ja veljeni yritämme hakea green cardia/pysyvää oleskelulupaa, mutta veljeni ei tullut Yhdysvaltoihin ajoissa, joten päivää aikaisemmin hänet potkitaan pois lennolta ja hän jää jumiin kotimaahamme, ja hänet kutsutaan oikeuskäsittelyyn kuukausia myöhemmin.Näytämme samanlaisilta ja nimemme ovat samat lukuun ottamatta toista nimeäni, joka on tavanomainen (ja käytän tätä toista nimeä), ja hain/sain työpaikan käyttäen tätä toista nimeä (sillä ei ollut merkitystä tuolloin - kaikissa muissa asiakirjoissa käytettiin tätä toista nimeä lukuun ottamatta ulkomaista passiani). viikkoa myöhemmin sen jälkeen, kun veljeni oli joutunut vaikeuksiin (en tiennyt tapahtuneesta yhtään mitään), kaksi pukumiestä tulee työpisteelleni ja kysyy koko nimeäni - sanon, että kyllä, se olen minä, mutta käytän "keskimmäistä nimeä". voisitko tulla mukaamme? pomoni kysyy, mitä helvettiä on tekeillä, ja maahanmuuttoviranomaisten miehet kertovat, että oleskelen laittomasti USA:ssa ja joudun vankilaan väärennetyn henkilöllisyystodistuksen käyttämisestä. lähdin ulos potkien ja huutaen ja jäin vankilaan yhdeksi päiväksi, kunnes ystäväni tulee toisen ystäväni (lakimiehen) kanssa selvittämään sotkun. minut vapautetaan anteeksipyyntöjen kera. mutta se ei ole pahin osa. palaan töihin ja minulle kerrotaan, että saan potkut. pomoni sanoo haluavansa minut takaisin, koska olen hyvä, mutta firman johtaja näki koko jutun yhdessä kolmen rikkaan asiakkaan kanssa, jotka säikähtivät koko juttua. johtaja toivoi saavansa paljon bisnestä, koska nämä asiakkaat olivat varakkaita. he lähtevät ja vievät verkostonsa ja liiketoimintansa mukanaan."kaiken kaikkiaan menetit firmalle kaksi miljoonaa. mahdollisesti enemmänkin. haluan sinut takaisin. v***, koko osasto haluaa sinut takaisin. selitin jopa koko tilanteen ja osoitin, että kaikki oli väärinkäsitystä, mutta hän ei kuunnellut. kaikki pomoni sanovat, että olet liian suuri riski ja että olet vahingoittanut tarpeeksi firman mainetta. mutta en voi tehdä mitään muuta kuin antaa sinulle myöhemmin tämän suosituksen ja nämä kontaktit. toivottavasti saamme juotavaa uudestaan. olen pahoillani. onnea matkaan." saan irtisanomiskirjeen seuraavana päivänä.</w:t>
      </w:r>
    </w:p>
    <w:p>
      <w:r>
        <w:rPr>
          <w:b/>
        </w:rPr>
        <w:t xml:space="preserve">Tulos</w:t>
      </w:r>
    </w:p>
    <w:p>
      <w:r>
        <w:t xml:space="preserve">sain potkut, kun maahanmuuttovirasto pidätti minut luullessaan minua veljekseni ja pelästytti kolme asiakasta, jotka perääntyivät, jolloin yritys menetti kaksi miljoonaa potentiaalista liiketoimintaa.</w:t>
      </w:r>
    </w:p>
    <w:p>
      <w:r>
        <w:rPr>
          <w:b/>
        </w:rPr>
        <w:t xml:space="preserve">Esimerkki 7.5473</w:t>
      </w:r>
    </w:p>
    <w:p>
      <w:r>
        <w:t xml:space="preserve">Teksti: uskollinen normaaliin muotoon tämän subredditin, tämä oli vuosia sitten. olin 10 tai noin tuolloin. asiat olivat mukavia. olin nukkunut yön yli ystäväni talossa ja leikimme hänen hämmästyttävän laajalla kokoelmallaan nerf-aseista, suosikkini oli se, jossa oli pyörivä piippu. no luulin tyhjentäneeni sen viimeisimmässä nerf-sodassamme, kun meidät kutsuttiin aamiaiselle. Meitä kiellettiin ampumasta niillä pöydässä, mutta otin sen kuitenkin mukaan, koska 10-vuotiaat eivät tee hyviä päätöksiä. istuin hänen 6-vuotiaan siskonsa vieressä ja aloin miettiä, miten mekanismi toimii, ja painoin poissaolevana liipaisinta. en tiennyt kolmea asiaa: 1. se oli suunnattu suoraan hänen kasvoihinsa, tarkemmin sanottuna hänen silmäänsä2. se oli viritetty, mitä luulin, ettei se ollut3. siinä oli tasan yksi tikka jäljellä, seuraava laukaistava. minun ei tarvitse kertoa, mitä tapahtui. todellinen ongelma tässä on se, että hänen isänsä on todella herkkä silmille, koska hän on silmälääkäri. tiedättehän sen kaverin vanhemman, kun olitte lapsia, joka oli aina rento ja kiltti, joka ei koskaan huutanut tai suuttunut, mutta siksi hän oli noin viisitoista kertaa pelottavampi kuin kukaan muu, kun hän suuttui? se oli hän sanoinkuvaamattoman paljon sillä hetkellä. kun olin lopettanut henkeni puolesta pelkäämisen, asiat alkoivat rauhoittua. hän oli kunnossa, ja lopulta sai minut takaisin pistämällä minua vahingossa sateenvarjolla silmään. asiat ovat olleet hyvin kaikki vuodet sen jälkeen.</w:t>
      </w:r>
    </w:p>
    <w:p>
      <w:r>
        <w:rPr>
          <w:b/>
        </w:rPr>
        <w:t xml:space="preserve">Tulos</w:t>
      </w:r>
    </w:p>
    <w:p>
      <w:r>
        <w:t xml:space="preserve">boom! headshot</w:t>
      </w:r>
    </w:p>
    <w:p>
      <w:r>
        <w:rPr>
          <w:b/>
        </w:rPr>
        <w:t xml:space="preserve">Esimerkki 7.5474</w:t>
      </w:r>
    </w:p>
    <w:p>
      <w:r>
        <w:t xml:space="preserve">Teksti: (Asun asunnossa kolmen muun kaverin kanssa. kaikki kolme meistä polttaa, mutta yksi meistä polttaa ruohoa melko säännöllisesti. hän ostaa savukeaskeja, viiltää ne auki, heittää tupakan pussiin ja käärii sitten ruohonsa ja pistää sen takaisin suodattimeen. yleensä hän tekee kolme (jointteja? bluntteja? en tiedä mj-terminologiaa) kerrallaan ja laittaa ne sitten takaisin askeihinsa myöhempää käyttöä varten. me kaikki poltamme marlboro reds:iä, joten yleensä vain jaamme askeja. hänen pitäisi kuitenkin merkitä jotenkin (yleensä hän vain piirtää x:n teräväkärkisellä tussilla yläreunaan), ja hän on yleensä hyvä siinä.Eilen hän kuitenkin ilmeisesti unohti merkitä askinsa. eräs ystäväni oli tulossa muualta kaupungista, ja hain hänet lentokentältä. hengailimme asunnolla muutaman tunnin, ja sitten vein hänet hotelliin. hän kiitti minua, maksoi bensakulut, ja päätimme mennä lounaalle ja pelleilemään kirjakauppaan seuraavana päivänä (tänään).En tiennyt, että ystäväni oli varastanut askin savukkeita mukanaan. hän tosiaan "antoi" minulle juomarahaa siitä (yhteensä viisitoista senttiä, pyhä paska), mutta en tiennyt sitä ennen kuin tarkistin taskuuni. arvaatte varmaan, kenen askin hän otti.</w:t>
      </w:r>
    </w:p>
    <w:p>
      <w:r>
        <w:rPr>
          <w:b/>
        </w:rPr>
        <w:t xml:space="preserve">Tulos</w:t>
      </w:r>
    </w:p>
    <w:p>
      <w:r>
        <w:t xml:space="preserve">myi vahingossa ystävälleni ruohoa viidellätoista sentillä.</w:t>
      </w:r>
    </w:p>
    <w:p>
      <w:r>
        <w:rPr>
          <w:b/>
        </w:rPr>
        <w:t xml:space="preserve">Esimerkki 7.5475</w:t>
      </w:r>
    </w:p>
    <w:p>
      <w:r>
        <w:t xml:space="preserve">Teksti: tämä tapahtui muutama viikko sitten, mutta ketä kiinnostaa. joka tapauksessa, olen eräänä päivänä töissä ja syömme kaikki herkullisia sub-voileipiä. työkaverini tulee sisään pullon kanssa mustaa kamaa ja käskee minua maistamaan sitä. Työkaverini katsoo minua ja sanoo, että se on tulista kastiketta, joten ajattelen, että "kun ihmiset syövät tulista kastiketta eivätkä kestä sitä, se on hulvatonta, tämä piristää päivää!" Nappaan pullon ja kaadan viisi isoa pisaraa voileipääni. Työkaverini nappaa pullon minulta, käskee olla varovainen ja tungen koko voileivän kerralla suuhuni. voileipä maistuu puhtaasti tervalta ja suuni alkaa syttyä tuleen. nielaisin voileipäni, koska en ole mikään perus ämmä, ja sitten vain tuijotin suoraan eteenpäin. sitten naamani muuttui kirkkaanpunaiseksi, ja aloin hitaasti yskimään. ja sitten kyynelehdin, seuraavaksi minusta tuntui kuin olisin tukehtumassa ja vesi valui jatkuvasti silmistäni alas. Katsoin työkaveriani ja kysyin: "Kuinka kuumaa tämä aine on?" Hän luki pullosta ja kertoi, että yhteen gallonaan ruokaa saa laittaa vain yhden pisaran, ja se on 5 000 000 scolville-asteikolla (niin se kai kirjoitetaan). joten jotta tämä suhteutetaan, haamupippuri on noin 1 000 000. minulla oli jotain 5 000 000, ja se riittää 5 gallonaa ruokaa yhdellä puraisulla. pystyn tuskin käsittelemään tobasco-kastiketta. joten vietin seuraavat 30 minuuttia laittamalla vettä suuhuni ja sylkemällä sen vessanpönttöön, yskimällä ja naureskelemalla typeryydelleni. seuraavat 6 tuntia töissä olivat painajainen. seisoin 90 asteen pakkasessa, tunsin sen polttavan sisimmässäni taukoamatta, tuntui jatkuvasti siltä, että oksennan. Vähän kuin joku olisi ottanut kuumat hiilet ja kaatanut ne vatsaani. nyt parempi ulos kuin sisään ei ole sama asia kuuman kastikkeen kanssa. minulla on paljon karvoja perseessäni, enkä käytä kosteuspyyhkeitä, joten saan paljon dingleberriesiä. joskus yöllä nipistelen niitä taskuveitsellä, ja eräänä yönä saatoin vahingossa viiltää peräsuolta hieman. joten joka kerta kun paskannan, rupi aukeaa ja vuodan paskaa kaikkialle. no, ei vain tämä kuuma kastike polttanut tiensä paksusuoleni läpi, vaan osa siitä raapaisi viiltoa matkalla ulos, ja osa siitä pääsi viiltoon. 0/10 en suosittele.</w:t>
      </w:r>
    </w:p>
    <w:p>
      <w:r>
        <w:rPr>
          <w:b/>
        </w:rPr>
        <w:t xml:space="preserve">Tulos</w:t>
      </w:r>
    </w:p>
    <w:p>
      <w:r>
        <w:t xml:space="preserve">oli todella tulista tulista kastiketta, paloi sisään menossa ja paljon pahempaa ulos tullessa, koska puukotin takamustani.</w:t>
      </w:r>
    </w:p>
    <w:p>
      <w:r>
        <w:rPr>
          <w:b/>
        </w:rPr>
        <w:t xml:space="preserve">Esimerkki 7.5476</w:t>
      </w:r>
    </w:p>
    <w:p>
      <w:r>
        <w:t xml:space="preserve">Teksti: niin tämä oli 5 vuotta sitten.olimme nähneet tätä tyttöä yli vuoden, vielä kuherruskuukausivaiheessa, hyviä aikoja all around.was alkaa saada frisky kun hän opiskeli lattialla. minä eskaloitua istuu hänen takapuolensa, tämä on, missä minä mokasin... hän oli pois tasapainosta ja molemmat kehomme putosi hänen kannettavan tietokoneen. sarana napsahti, ja sanoin korjaisin sen lopulta. No, aikaa kului ja sanoin edelleen, että korjaisin saranan. meillä oli lopulta rankkoja ja vaikeita aikoja, mutta selvisimme niistä. muistutin, että olin edelleen velkaa hänelle korjatun läppärin. No, viiden vuoden jälkeen tilasin lopulta saranan ebaysta ja korjasin sen youtube-videon avulla, meillä on nyt yhteinen lapsi ja elämä on hyvää. luulen, että rikkinäinen sarana piti meidät yhdessä, koska se oli toistuva sisäpiirin vitsi monien vuosien ajan.</w:t>
      </w:r>
    </w:p>
    <w:p>
      <w:r>
        <w:rPr>
          <w:b/>
        </w:rPr>
        <w:t xml:space="preserve">Tulos</w:t>
      </w:r>
    </w:p>
    <w:p>
      <w:r>
        <w:t xml:space="preserve">rikkoutuneen kannettavan tietokoneen saranan vuoksi minulla on nyt lapsi ja avopuoliso.</w:t>
      </w:r>
    </w:p>
    <w:p>
      <w:r>
        <w:rPr>
          <w:b/>
        </w:rPr>
        <w:t xml:space="preserve">Esimerkki 7.5477</w:t>
      </w:r>
    </w:p>
    <w:p>
      <w:r>
        <w:t xml:space="preserve">Teksti: minulla oli tentti aiemmin tänään, ja opiskelin melko hyvin, joten tiesin melkein kaikki vastaukset, joten istuin tenttihuoneessa ja kirjoitin hiljaa. takanani oleva tyttö tarvitsi paljon pisteitä päästäkseen läpi, joten hän tönäisi minua ja pyysi minua näyttämään paperini, jotta hän voisi kopioida sen, kun tenttimies oli kääntänyt selkänsä. Kyllästyin, joten annoin periksi ja siirsin paperiani hieman oikealle, jotta tyttö näki sen. hän kopioi vähän aikaa ja päätti sitten tehdä toisen kysymyksen, koska hän ei enää häirinnyt minua. kokeen edetessä tenttijä osoittautui täydelliseksi kusipääksi. huusi paljon ihmisille, jotka hän löysi vilkaisemasta vierekkäisten opiskelijoiden papereita, joten varmistin, etten tee mitään, mikä kiinnittäisi hänen huomionsa. valitettavasti, kun 15 minuuttia oli jäljellä, olin viimeistelemässä viimeistä kysymystä, ja takanani oleva tyttö tökkäsi minua taas. koska olin niin keskittynyt siihen, mitä kirjoitin, käännyin tahtomattaani automaattisesti sivuttain nähdäkseni, mitä hän halusi. suuri virhe. käännyin 90 astetta ja näin, että ääliö tuijotti suoraan minua. tulin nopeasti järkiini ja käännyin takaisin eteenpäin jatkaakseni kirjoittamista. hän tuli paikalle ja alkoi huutaa minulle, että olin tirkistellyt. sanoin hänelle useita kertoja, että tein virheen, mutta en puhunut enkä katsonut hänen paperiaan, mutta hän kysyi retorisesti, oliko hän sokea, ja vaati, että poistun huoneesta. muutaman minuutin runsaan anteeksipyynnön jälkeen hän palasi kiertelemään tenttihuonetta, ja minä jatkoin kirjoittamista.Ei aavistustakaan, kirjoittiko hän mitään vastauslomakkeeni "tenttijän huomautukset"-osioon sen jälkeen, kun hän oli kerännyt sen. Tenttijät saavat kirjoittaa -5 tai -10 kopioinnista, mutta se on viimeinen keino, ja olen tainnut nähdä sen tapahtuvan vain kerran. Monet ystäväni ja muut kiinni jääneet sanoivat, että hän ei kirjoittanut mitään, eikä olisi kirjoittanutkaan, vaan kaikki se oli vain näennäistä. lähestyin häntä kokeen päätyttyä kertoakseni, että tein virheen, ja käännyin vain siksi, että takanani ollut tyttö tökkäsi minua, mutta hän ei välittänyt minusta ja jatkoi matkaansa. En tiedä, uskoiko hän minua lopulta vai ei, mutta minulla on kamala tunne vatsassa, koska sain jotain, mitä en ansainnut. en voi uskoa, että hän luulee jonkun voivan kurkistaa takanaan istuvaa henkilöä, kun tämä kääntyi vain 90 astetta sivuttain. mikä kusipää.</w:t>
      </w:r>
    </w:p>
    <w:p>
      <w:r>
        <w:rPr>
          <w:b/>
        </w:rPr>
        <w:t xml:space="preserve">Tulos</w:t>
      </w:r>
    </w:p>
    <w:p>
      <w:r>
        <w:t xml:space="preserve">käännyin tänään tentissä sivuttain ajattelematta, koska takanani ollut tyttö tökkäsi minua, ja tenttipäällikkö huusi minulle.</w:t>
      </w:r>
    </w:p>
    <w:p>
      <w:r>
        <w:rPr>
          <w:b/>
        </w:rPr>
        <w:t xml:space="preserve">Esimerkki 7.5478</w:t>
      </w:r>
    </w:p>
    <w:p>
      <w:r>
        <w:t xml:space="preserve">Teksti: vähän aikaa sitten tein taulukkolaskentaohjelmasta budjetin ja lukitsin sen salasanalla. se oli jotain yksinkertaista, kuten "supersecretpassword" tai jotain sellaista, ja ajattelin, että muistaisin sen. kun palasin siihen tänään, tajusin, että olin unohtanut salasanan. Tutkin asiaa netissä ja sain selville, että salasana olisi pitänyt murtaa, mikä voisi kestää halvemmalla kannettavalla tietokoneella ainakin vuoden (varsinkin kun käyttämäni ohjelma on java-kielinen...) Luulen, että olisi paljon nopeampaa ja helpompaa vain tehdä budjetti uudelleen, mutta samalla olen todella laiska.</w:t>
      </w:r>
    </w:p>
    <w:p>
      <w:r>
        <w:rPr>
          <w:b/>
        </w:rPr>
        <w:t xml:space="preserve">Tulos</w:t>
      </w:r>
    </w:p>
    <w:p>
      <w:r>
        <w:t xml:space="preserve">käytä vahvoja salasanoja, mutta varmista, että voit muistaa ne.</w:t>
      </w:r>
    </w:p>
    <w:p>
      <w:r>
        <w:rPr>
          <w:b/>
        </w:rPr>
        <w:t xml:space="preserve">Esimerkki 7.5479</w:t>
      </w:r>
    </w:p>
    <w:p>
      <w:r>
        <w:t xml:space="preserve">Teksti: kuten tavallista täällä, minun vittuilu alkoi muutama päivä sitten. esipuhe seuraavasti... olen jalkapallofani. kun suosikkijoukkueeni pelaa, voit yleensä löytää minut olut kädessäni, kipsattuna 55-tuumaisen televisioni edessä tai kapakkabaarissa. suosikkijoukkueeni sattui pelaamaan viime torstaina. Tiedän, että nyt on pre-season... ja minun ei pitäisi hermostua näin surkeasta pelistä ja raportoinnista, mutta joukkueeni on pelannut todella surkeasti. joten ilokseni viimeisessä pre-season-pelissä he alkoivat todella nostaa tasoaan ja tehdä itsestään hyvän esimerkin. Tämä saa minut lisäämään alkoholinkäyttöäni ja tekemään itsestäni huonon esimerkin. vaimo ei ole huvittunut, ja pian löydän itseni autotallista kiivaan riidan jälkeen... mutta hei... minulla on minijääkaappi, radio ja lepotuoli... asiat eivät voi olla niin huonosti, vai mitä? väärin. kun juon, en nimittäin juo vain yhtä.... mitä järkeä siinä on? aloitan yhdestä ja juon sitä kahteen asti. kahteen aamulla siis... ja totta helvetissä... aivan mahtavaa... minun on mentävä töihin. töissä on ollut aika hiljaista viime päivinä, ja olen mennyt töihin hieman krapulaisena ennenkin, joten ajattelin, että ei ole mitään tekemistä ja otan toisen oluen. Seuraavaksi muistan, että vaimo herätti minut kello 5.15, ja minun piti olla töissä kuudelta. 20-25 minuutin ajomatkan takia ehdin hädin tuskin piereskellä ja sytyttää savukkeen. pääsen töihin ja pääsen sekunnin päästä töihin. hitsaan säiliöitä. työ on kuumaa, kuumaa, kuumaa työtä, ja lisäksi meillä on ollut helteinen sää...uf-dah. noin tunnin kurjuuden ja hikoilun jälkeen kehoni ilmoittaa tarvitsevansa nestettä ja ravintoa. vatsa murisee ja pää jyskyttää, joten menen taukohuoneen automaatille katsomaan, mitä on aamiaiseksi. päätyn kinkku- ja cottosalamiin ja pepperjack-juustoon... Tarvitsenpa pussillisen sipsejä sen kanssa. kattilassa keitetty ristikkoleike, vanhennettua valkoista cheddarjuustoa ja pippurisilppua kutsuu nimeäni. mestareiden aamiainen. olen melkein valmis ateriani nauttiessani taukohuoneen viileästä ilmastointilaitteesta, kun tajuan, että aiemmin mainitsemani jyrinä bronxissa ei johtunut nälästä.... minun oli pakko kakata nyt!!! Se oli todella yksi niistä "pelkään pierua hetkistä", kun pelkäsin rehellisesti, että takapuoleni pettävät minut yrittäessäni pidätellä pierua ennen kuin pääsen vessaan. älkää pelätkö, ihmiset, minä tein sen, mutta jossain välissä kädessäni oli vielä pussi herkullisia sipsejä. Ei hyvä juttu. tykkään nimittäin avata pussin ja murskata nämä sipsit pieniksi ristikkoon leikatuiksi paloiksi ja kaataa niitä suuhuni vähän kerrallaan. mmmmmm namia... kokeile joskus... älä vain kokeile sitä vessassa housut kintuissa. arvaatte varmaan, sain pussin sipsipaloja puoliksi kallelleen, ja äänenpainoinen paskaräjähdys aalto iski minuun ja pudotin pussin. kaikki. alusvaatteisiin. sukkiin. saappaisiin. vitun kaikkialle. aaann ja vittuilu alkaa... meidän kylpyhuonetilat töissä ei ole siisteimpiä ja hygieenisimpiä mitä tulee lattioihin... hitsaamo ihmiset. mun on saatava tää paska pois vaatteistani/sokistani/saappaistani jne....joten alan tehdä päässäni yhtälöä siitä, miten voin suorittaa kyseisen tehtävän koskematta paljain jaloin ja vaattein lattiaan. en rehellisesti sanottuna halua maalata teille kaikille näin graafista kuvaa, mutta olen varma, että tässä vaiheessa te kaikki osaatte laskea. Pian löydän itseni seisomasta karsinassa pelkkä t-paita ja teräskärkiset työsaappaat päällä. jälkikäteen ajateltuna se olisi ollut kodak-hetki, mutta onneksi ilman välikohtausta pääsin pukemaan päälleni ja palaamaan töihin. ja ooooooooh onpa ulkona kuuma... hiki alkaa valua minusta ja pallejani alkaa särkeä. Tunne, jonka tunnen, on aivan liian kova käsiteltäväksi, ja sitten se iskee minuun... Einstienin yhtälö sipseistä ja pippurista palleihin ja hikeen ja kuumuuteen mc=2 tai jotain... toinen kierros: tällä kertaa isken apulaistilojen/vartijan kaappiin aseistettuna pullolla vauvapuuteria, jota olen säilyttänyt työkalupakissani... en sanottua tilaisuutta varten, ja yrittämättä kiinnittää huomiota itseeni. lukitsen oven. otan lintukylvyn moppiämpärin altaaseen. jauhepähkinät. päätän tällä kertaa käyttää maustamattomia alusvaatteita... freeballin'. avaan oven ja poistun taas ilman välikohtausta... tällä kertaa alusvaatteiden mausteseos käärittynä paperipyyhkeeseen, vyötärölleni pujotettuna. Miksi en vain heittänyt alushousuja pois, en ymmärrä... ostin ne juuri... livahdan ulos laiturin sivuovesta ja poltan tupakan... heitän alushousut autoon. tehtävä suoritettu. poltan tupakan loppuun ja palaan töihin. lähden kävelemään työpöydälleni, ja työkaveri tulee luokseni ja kysyy, missä helvetissä olet ollut? Vastasin, että mitä ihmettä? Minulla oli paha "rrreeeaaahhh"... ajattelin, että voisin leikkiä sitä ja hän uskoisi sen... toisin kuin tämän paskan tarinan, jota kirjoitan. Sitten hän sanoi... No, he ovat kutsuneet sinua toimistoon sisäpuhelimesta ja numerosta 101. ja niin edelleen... ja minä sanoin, että haista vittu, ja hän sanoi, että ei todellakaan... joten painavin mielin menen sisään luullessani, että minua odottaa perseennosto, kuten yleensä on tapana, kun on kyse ext.101-lähetyksestä. lyhyesti sanottuna he halusivat ottaa minusta kuvan kuukausittaiseen uutiskirjeeseen "kuukauden työntekijäksi"... joten kaiken kaikkiaan päivästä tuli hyvä päivä, kun ottaa huomioon, että se oli hyvä.</w:t>
      </w:r>
    </w:p>
    <w:p>
      <w:r>
        <w:rPr>
          <w:b/>
        </w:rPr>
        <w:t xml:space="preserve">Tulos</w:t>
      </w:r>
    </w:p>
    <w:p>
      <w:r>
        <w:t xml:space="preserve">joukkue voitti... en voittanut... voi odota... voitin. ei, en voittanut... kyllä voitin... voi vittu minä pippuri en... minä voitin... voi vittu ei.... kyllä... olen voittaja.</w:t>
      </w:r>
    </w:p>
    <w:p>
      <w:r>
        <w:rPr>
          <w:b/>
        </w:rPr>
        <w:t xml:space="preserve">Esimerkki 7.5480</w:t>
      </w:r>
    </w:p>
    <w:p>
      <w:r>
        <w:t xml:space="preserve">Teksti: tifu (hyvin se oli viime yönä teknisesti) suorittamalla Windows Live päivitykset minun vanha Dell kannettava tietokone 2009. että kannettava tietokone on aina ollut luotettava, mutta opiskelijana minulla ei ole varaa olla se kaatuu tai ylikuumeneminen minulle niin, ostin toisen kannettavan on koulun ja piti minun vanha kuin koti varmuuskopioida. joten viime yönä tajusin, en ollut käyttänyt sitä noin viikon joten kytkin sen ja juoksi päivitykset. Huomasin, että niiden asentaminen oli vaikeaa, joten kun se käynnistyi uudelleen, huomasin vaihtoehdon käynnistää uudelleen ja päivittää tai sammuttaa. olin jo väsynyt, koska kello oli noin yksi yöllä, valitsin sammuttamisen, mutta unohdin irrottaa sen. nukahdin kannettava tietokone noin kahden metrin päässä päästäni. kun olin kuollut uneen, kuulin kovan poksahduksen, avasin silmäni ja näin, että kannettavan tietokoneen virtapainikkeesta lähti tulipaloa. poljin sitä lopettaakseni tulipalon. irrotettuani sen pistorasiasta ja kannettuani sitä kohti ulko-ovea huomasin, että se käryää ja savuaa yhä pahasti, joten laskin sen maahan. kun äitini hakee minulle kylmän pyyhkeen, jonka heitän sen päälle, se räjähtää jälleen ja siitä nousee paljon liekkejä, joten sammutan sen vedellä. Kolmannen kerran se räjähti kovaa ja liekkejä tuli hieman vähemmän, ja sammutin sen taas. sen jälkeen isäni ja minä kauhoimme sen lapioon ja heitimme sen ulos likaan, suihkutimme sen letkulla ja heittelimme sitten multaa sen päälle. Se oli sen loppu. oletan, että se oli virtapiikki, joka sai akun ylikuormittumaan ja räjähtämään. katsottuani maata näin, että akkuhappoa oli joka puolella. aloin sitten miettiä, kuinka lähellä kasvoni olivat alkuperäistä räjähdystä, joten päätin käydä suihkussa, vaihtaa vaatteet ja pestä kasvoni perusteellisesti siivottuani sotkun kaakelilattialla valkaisevilla pyyhkeillä.</w:t>
      </w:r>
    </w:p>
    <w:p>
      <w:r>
        <w:rPr>
          <w:b/>
        </w:rPr>
        <w:t xml:space="preserve">Tulos</w:t>
      </w:r>
    </w:p>
    <w:p>
      <w:r>
        <w:t xml:space="preserve">Päätin päivittää vanhan tietokoneeni, unohdin irrottaa sen pistorasiasta, ja tietokone räjähti kasvojeni vieressä.</w:t>
      </w:r>
    </w:p>
    <w:p>
      <w:r>
        <w:rPr>
          <w:b/>
        </w:rPr>
        <w:t xml:space="preserve">Esimerkki 7.5481</w:t>
      </w:r>
    </w:p>
    <w:p>
      <w:r>
        <w:t xml:space="preserve">Teksti: se on melko paljon mitä odotat.tapahtui 6 kuukautta sitten ja olen vihdoin yli trauma tarpeeksi nauraa sitä, mutta vain itselleni, koska ei ole mitään tapaa kerron kenellekään tiedän tosielämässä :plive suurkaupungissa pienessä maassa kaupunkien väkiluku on ~600kmy äiti on 12 veljet ja siskot.minun isoäiti ja isoisä oli 5 lasta ennen kuin erosivat ja molemmat sitten uudelleen naimisiin saaden 2 ja 6 enemmän vastaavasti. (vitun hullua jos minulta kysytään).äitini oli nuorin alkuperäisestä avioliitosta ja oli vasta 2 kun he erosivat.perhedynamiikka on aina aiheuttanut sisäistä riitaa siihen pisteeseen että en ollut koskaan oikeastaan tavannut serkkuani ennen kuin ilmeisesti, enkä ole tavannut 5 äitini sisarusta tai heidän lapsiaan.tapasin hänet baarissa, vein hänet takaisin omaani, sitten seurustelimme käymällä ainakin 8 treffeillä ja harrastamalla seksiä useammin kuin haluan myöntää, ja meistä tuli melko villejä ja perverssejä. saimme tietää asiasta facebookin kautta, käytän facebookia vain yhteen tarkoitukseen, nimittäin yhteydenpitoon isäni puolen perheen kanssa toisella puolella maailmaa. Minulla on 6 facebook ystävä, kuten tänään en ole kirjautunut facebookissa yli 4 kuukautta ja se on minun standardi käyttö ja miksi minulla ei ollut tarvetta etsiä hänet sooner.I oli facebookissa, koska sain viestin edellä mainitun perheen ja uteliaisuus sai paremman minulle ja päätin etsiä hänet ja tarkistaa hänen seinäänsä ja kuvia, ja olen hitaasti koota palaset yhteen sieltä. Minulla oli epäilys, joten istuin hänen alas ja aloin kysellä kysymyksiä ja hänen äitinsä tyttönimi vahvisti epäilykseni ja kerroin hänelle. sovimme, ettemme koskaan kerro perheelle ja pidämme suumme täysin kiinni, mutta jatkossa hän tapasi joitakin ystäviäni ja minä tapasin hänen ystävänsä, mikä tarkoittaa, että voisimme jossakin vaiheessa tulla paljastetuiksi. nyt toivon vain, että kaikki perheeni menevät hautaan edelleen vihaten toisiaan.</w:t>
      </w:r>
    </w:p>
    <w:p>
      <w:r>
        <w:rPr>
          <w:b/>
        </w:rPr>
        <w:t xml:space="preserve">Tulos</w:t>
      </w:r>
    </w:p>
    <w:p>
      <w:r>
        <w:t xml:space="preserve">Suuri perhe, jossa on riitoja, tapasin serkkuni ensimmäistä kertaa baarissa ja seurustelin ennen kuin sain tietää.</w:t>
      </w:r>
    </w:p>
    <w:p>
      <w:r>
        <w:rPr>
          <w:b/>
        </w:rPr>
        <w:t xml:space="preserve">Esimerkki 7.5482</w:t>
      </w:r>
    </w:p>
    <w:p>
      <w:r>
        <w:t xml:space="preserve">Teksti: olin tänään hengailemassa erään ihastukseni kanssa, ja näin hänen selaavan instagramia. hän tarjoutui kertomaan minulle, mikä se oli, mutta kieltäydyin sanomalla, että löytäisin sen sijaan itse. hän nauroi ja sanoi haluavansa katsoa.  aloitin yhden opiskelukaverini instragramista, ja aloin hyppiä postauksesta toiseen, syventyen yhä syvemmälle opiskelijakunnan sosiaalisen median verkostoon. kun olin hetken aikaa löytänyt eri ihmisten profiileja (ja huudellut niissä olevia kuvia), ihastukseni lakkasi nauramasta ja alkoi rypistää otsaansa.  "tää on nyt jotenkin karmivaa...", hän sanoi. sitten se oli "joo tää on super karmivaa, sun pitäis lopettaa". en lopettanut. lopulta hän vain näytti mulle instagram-profiilinsa, selvästi inhoten siinä vaiheessa.</w:t>
      </w:r>
    </w:p>
    <w:p>
      <w:r>
        <w:rPr>
          <w:b/>
        </w:rPr>
        <w:t xml:space="preserve">Tulos</w:t>
      </w:r>
    </w:p>
    <w:p>
      <w:r>
        <w:t xml:space="preserve">Yritti näyttää kyttäämisen taitojaan, mutta lopulta pelästytti tytön.</w:t>
      </w:r>
    </w:p>
    <w:p>
      <w:r>
        <w:rPr>
          <w:b/>
        </w:rPr>
        <w:t xml:space="preserve">Esimerkki 7.5483</w:t>
      </w:r>
    </w:p>
    <w:p>
      <w:r>
        <w:t xml:space="preserve">Teksti: fu tapahtui noin kymmenen kuukautta sitten, ajattelin jakaa tarinan täällä.vähän taustatietoa, vanhempani asuvat ulkomailla ja kolmen kuukauden ajan vuodessa menen käymään heidän luonaan yliopiston tauon aikana. ennen vanhempieni tapaamista olin päässyt yhteen tytön kanssa ja olimme melko onnellisia. Kuitenkin pari päivää ennen paluutani kotikaupunkiini tyttöystäväni erosi minusta tekstiviestillä. tavallinen "se olen minä et sinä ja niin edelleen". olin aluksi aika viiltynyt, ja kotimatkani ensimmäinen etappi oli aika sielunmurskaava, lennolla ensimmäiselle välilaskupaikalleni itkin nopeasti vessassa. oikeat miehet itkevät okei. tai niin sanoin itselleni.Seuraavalla lennolla, joka oli pisin, löysin itseni istumasta melko nätin näköisen tytön vierestä. huomasin, että hän luki fifty shades of grey -teosta, ja juttelimme muutaman minuutin ajan kiusallista small talkia, ennen kuin päätin katsoa elokuvan. nukahdin katsomalla big hero 6 -elokuvaa ja heräsin siihen, että tyttö makasi puoliksi olkapäälläni ja olkavarressani. En oikein tiennyt mitä tehdä, joten annoin sen vain rauhoittua siinä hetken aikaa. noin puoli tuntia myöhemmin hän tarttui kaukosäätimeen sytyttääkseen näytön eteensä, joten hän oli hereillä, mutta nojasi edelleen minuun. en ollut koskaan ollut tällaisessa tilanteessa, en tiennyt mitä tehdä. Olimme siinä vain jonkin aikaa. lopulta hän kuiskasi minulle, mikä oli nimeni ja minne olin menossa, ja kävi ilmi, että asuimme molemmat samassa kaupungissa, mutta hän oli lentämässä toiseen kaupunkiin tapaamaan perhettään ennen kuin palasi yliopistoon. hän opiskeli opettajaksi, ja kerroin hänelle, että minäkin olin yliopistossa. kriittinen kohta tässä on se, etten kysynyt hänen sukunimeään. juttelimme jonkin aikaa ja tunsin itseni aika onnelliseksi siitä, mihin tämä oli menossa. lopulta lentomme laskeutui ja päätimme siirtyä yhdessä pienemmälle 3 tunnin lennollemme. myönnän, että olin aika ihastunut häneen, hän oli vain todella innostunut ja hauska, aika viehättävä. menimme seuraavalle portille ja juttelimme melko iloisesti seuraavan tunnin ajan, sitten siirryimme omalle lennollemme, jossa meidät istutettiin eri paikoille. nukahdin tällä lennolla melko nopeasti ja heräsin heti laskeuduttuamme. kun nousin koneesta, hän odotti minua koneen uloskäynnin luona. joten kävelimme ulos yhdessä. tässä kohtaa tapahtuu todella vittuilua. tullimme tulliin samaan aikaan, enkä eläessäni tiedä miksi sanoin mitä sanoin. tullimies kysyi minulta, oliko minulla maaperää tai retkeilytavaraa päälaukussani, ja sanoin, että minulla oli jalkapallokengät. (nämä olivat vanha pari, jota en ollut käyttänyt viimeisen kuukauden aikana, koska olin ostanut uuden parin ulkomailta). kyltit, jotka kertoivat minulle, jos valehtelin tullilomakkeessani, saivat minut tunnustamaan, minulla on joskus syyllisyyden tunne, vaikka en ole oikeastaan tehnyt mitään. pohjimmiltaan olen puoliamatöörijalkapalloilija, minun piti pärjätä ihan hyvin, mutta minulla on ollut paljon polvivammoja, ja pelaan oikeastaan vain sosiaalisessa tarkoituksessa. olin pelannut peliä paikallisen seuran kanssa, ja kengät olivat todella likaiset, ajattele, että likaiset likaiset.joten minun piti mennä erilliseen jonoon tarkastuttamaan kengät, ja näin tehdessäni jouduin eroon tytöstä, johon olin kiintynyt matkojeni myötä. hän sanoi odottavansa minua. mutta tullin läpivienti kesti kaksi ja puoli tuntia, koska heillä ei ollut kengänpuhdistuskonetta valmiina. kun vihdoin pääsin ulos, häntä ei näkynyt missään, ja tajusin, ettei meillä ollut mitään keinoa ottaa yhteyttä toisiimme, koska tiesin vain hänen etunimensä nicole. lyhyesti sanottuna toivon, että sen miehen, joka laittoi minut pitkään jonoon, perhe otetaan pois hänen perheensä luota.</w:t>
      </w:r>
    </w:p>
    <w:p>
      <w:r>
        <w:rPr>
          <w:b/>
        </w:rPr>
        <w:t xml:space="preserve">Tulos</w:t>
      </w:r>
    </w:p>
    <w:p>
      <w:r>
        <w:t xml:space="preserve">sydänsuruissani tapasin täydellisen reboundin, lentokentän turvamiehet luulivat, että kengilläni oli ebola, ja erottivat meidät ikuisiksi ajoiksi.</w:t>
      </w:r>
    </w:p>
    <w:p>
      <w:r>
        <w:rPr>
          <w:b/>
        </w:rPr>
        <w:t xml:space="preserve">Esimerkki 7.5484</w:t>
      </w:r>
    </w:p>
    <w:p>
      <w:r>
        <w:t xml:space="preserve">Teksti: jotkut ihmiset askreddit-ketjussa halusivat koko tarinan tästä, joten tässä se on.kuten useimmat tifut tämä ei tapahtunut tänään, mutta sen sijaan, noin 2-3yrs ago.some tausta ensin: niin, olen 17 tuolloin, isompi rakentaa, noin 6 'ja 200lbs, se on noin 90kg teille ei-amerikkalaiset, lukiossa pienessä pikkukaupungissa noin 7k ihmisiä, todella todella todella epäsuosittu, kuten, kaikkein epäsuosituin, ihmiset halusivat kiusata minua, halusin lyödä ihmisiä, jotka kiusasivat minua. Rehtori oli aina siisti, hän oli puolellani yhdeksänkymmentä prosenttia ajasta, en koskaan päässyt rangaistuksesta sillä tavalla, mutta hei, lyhennetty rangaistus sopii minulle. Viimeisenä vuonna se muuttui, tervetuloa uusi rehtori, joka vihaa minua.Joten koko vuoden joudun olemaan tekemisissä tämän rehtorin harpyian kanssa, joka ristiinnaulitsee minut pienimmästäkin rikkeestä, teen parhaani ärsyttääkseni häntä, hän tekee parhaansa läimäyttääkseen minua parhaalla mahdollisella rangaistuksella. eräänlainen viha-vihasuhde. Kannan mukanani 1,7:n keskiarvoni, vältän suurinta osaa kotitehtävistä, enkä yleisesti ottaen välitä paskaakaan. No, eräänä päivänä odotan kavereiden kanssa (ja ihmisten kanssa jotka ovat ok kanssani, mutta eivät välttämättä pidä minusta) ennen koulua koulun vieressä olevassa puistossa, polttaen tupakkaa ennen tunnin alkua, ja eräs söpö tyttö (jatkossa kutsutaan söpöläiseksi) jonka tunnen, tulee luokseni ja kysyy, että protestoisinko hänen kanssaan koululla, ajattelen "totta kai, mitä vittua, 'pistän sen miehelle' ja protestoin hänen kanssaan" ja ajattelen, että minulla on aika loistava mahdollisuus päästä pukille, jos tämä menee oikein. Hän antaa minulle kyltin käteeni ja naamarin päähäni, laitan sen päähäni, koulu alkaa, odotamme pari minuuttia, ja sitten menemme kouluun, hän alkaa huutaa jotain jostain, rehellisesti sanottuna en edes muista, koska juuri sillä hetkellä mietin, että ehkä tämä ei ollutkaan niin hyvä idea. tämä jatkuu noin viisi minuuttia, kunnes olemme noin puolivälissä käytävää, kun koulun resurssihenkilö kutsuu meidät. hän on aika rento tyyppi ja kaikkien oppilaiden ystävä, myös minun. hän sanoo meille, että on aika lopettaa mielenosoitus ja tulla toimistoon. minä ja söpöläinen peräännymme epäröiden lähteä hänen mukaansa. hän lähestyy, kuten poliisit tekevät. söpöläinen ja minä mietimme, olisiko parempi luovuttaa vai varata, kun hän tulee noin metrin päähän meistä. Konstaapeli pyytää minua antamaan hänelle merkin, kieltäydyn, en ole tähän päivään mennessä sataprosenttisesti varma miksi, ja vastauksena hän tarttuu minuun ja tönäisee minut kaappien ja käytävän seinän väliseen nurkkaan. koko taistelu- ja pakoreaktioni jyrähtää ja on valmis viemään minut vittuun sieltä. Vastustan, täynnä adrenaliinia, nikotiinia ja hirviötä, yrittäen päästä pois nurkasta. nyt, vain kaksi asiaa oli päässäni sillä hetkellä: tämä kaveri hyökkää kimppuuni, minun on päästävä helvettiin täältä. yritän livahtaa hänen ohitseen, hän tarttuu minuun, kaadun, hän tulee mukanani. söpöläinen vain seisoo siinä, katsellen kaiken tämän tapahtuvan. yritän nousta jaloilleni, mutta mr. Hän kiipeää päälleni yrittäen pidättää minua, teen kirjaimellisesti (useiden armeijan rekrytoijien hämmästykseksi) punnerruksen, kun tämä poliisi on isolla painollaan, ja muistaakseni hänellä on painoa noin 40 kiloa.Tässä vaiheessa kaksi neuronia yhdistyi söpön aivoissa, ja hän päätti, että kaikki on mennyt liian pitkälle, ja käski minua luovuttamaan, ja nyt kaksi neuronia yhdistyi aivoissa, ja tajusin, että tässä vaiheessa minun pitäisi vain luovuttaa, kuten hän sanoi, koska pakenemiseni ei mitenkään paranna asioita. lötköttelen maahan ja asetan käteni selkäni taakse, jotta hänen olisi helpompi laittaa minulle käsiraudat, koska sen fiaskon jälkeen tiedän, että tämä tyyppi haluaa laittaa minulle käsiraudat. konstaapeli laittaa siis minulle käsiraudat, ja makaan tässä, kun hän kutsuu radiolla maasturin, jossa on kännykkä, tapaamaan häntä ulkona. suunnilleen tällä hetkellä katson ylös ja näen harpy mcharpyfacea kävelemässä käytävää pitkin meitä kohti suurin paskaa syövä virne, jonka olen koskaan nähnyt. hän sai juuri ammukset potkaista minut ulos. Katson häntä silmiin, ja ainoa asia, joka suustani tulee, on: "Vau, olet tästäkin kulmasta täysi ämmä!", koska, no, miksipä ei... Konstaapeli saattaa minut eteen, ja samalla pyydän häneltä anteeksi, koska hän on ystäväni, ja tiedän, ettei hän oikeasti halunnut tehdä sitä. noin viiden minuutin seisomisen jälkeen maailman epämukavimmissa käsiraudoissa maasturi saapuu. minut pakotetaan siihen. on todella epämukavaa, kun kädet on sidottu liian tiukasti selän taakse käsiraudoissa, mutta vielä pahempaa on, kun joutuu istumaan ahtaalle istuimelle kädet selän taakse sidottuina.saavumme poliisiasemalle vain muutamassa minuutissa, koska se on vain muutaman korttelin päässä. minut ohjataan vastaanoton läpi, minulta poistetaan käsiraudat ja minut heitetään pieneen pidätysselliin, jossa on yksi ainoa keltainen tuoli. tuo keltainen tuoli ei ollut mukava. mikään pidätettynä olossa ei ole mukavaa, älä tee sitä. Istun siellä kaksi tuntia. lopulta ovi aukeaa, minulle laitetaan käsiraudat ja minut viedään poliisiautoon. lisää istumista autossa mitä epämukavimmassa asennossa. saavumme läheisen isomman kaupungin nuorisovankilaan, ja minut jätetään heidän huostaansa, ilman käsirautoja. Minulle annetaan vaatteet ja vähän saippuaa, ja sitten minut ohjataan pieneen suihkuhuoneeseen. Täällä saan kokea elämäni ensimmäisen ruumiintarkastuksen, miten hauskaa! Riisun itseni, näytän kaverille, etten piilottele mitään pyllyssäni, ja hän jättää minut suihkuun ja pukeutumaan, minkä teen nopeasti.Minut johdatetaan selliin, jossa odotan upouudessa oranssissa asussani, kunnes tuomioistuin on valmis puhumaan kanssani. Istun siellä toiset kaksi tuntia, saan piirikunnan tarjoamana pahimman koskaan syömäni sammichin, ja minut saatetaan ulos, paskat minä siitä, jalkakahleissa, käsiraudoissa, tällä kertaa edessä, ja vatsaremmissä, joihin käsiraudat on kiinnitetty.satunnainen konstaapeli ajaa minut oikeustalolle, ja menemme hissillä oikeaan kerrokseen. jatkamme käytävää pitkin tullaksemme oikeussaliin kaukaa tuomarin läheltä, mutta sinne päästäkseen meidän on ohitettava oikeussalin etuosan sisäänkäynti, jossa mummoni sattuu istumaan veljeni ihastuttavan tyttären kanssa, joka kysyy yksinkertaisesti ja ihastuttavimmalla mahdollisella tavalla, miksi "thepewpew1337" on käsiraudoissa.astun oikeussaliin, minut pannaan istumaan, ja kaikki puhuvat kaksikymmentä minuuttia siitä, mitä minun kanssani pitäisi tehdä. he päättävät, että minut pitäisi vapauttaa äidilleni, joten minut viedään takaisin nuorisovankilaan uloskäsittelyä varten sen jälkeen, kun olen allekirjoittanut nimeni joihinkin papereihin, mikä ei todellakaan ole kovin helppoa, kun kädet on sidottu käsiraudoilla vatsaan. saan vaatteeni ja tavarani takaisin nuorisovankilassa, ja minut laitetaan odottamaan vastaanotossa, kunnes äitini saapuu. hän saapuu ja odottaa autonsa luona sillä aikaa, kun vastaanottovirkailija puhuu minulle. kävelen ulos, ja kaikki mitä hän sanoo on "olen niin vitun ylpeä sinusta juuri nyt". tämä saa minut täysin yllättymään, koska vaikka äitini on outo ja vähän hippi, olin varma, että hän murhaisi minut tämän takia. No, ilmeisesti hän oli todella ylpeä siitä, että päätin protestoida jotain, mistä en pitänyt, en koskaan kertonut hänelle, että halusin vain päästä pukille, ja lähdimme kotiin. päätettiin, että suorittaisin 12 tuntia yhdyskuntapalvelua, minkä lopulta tein. hauskinta oli se, että rehtori oli valmis erottamaan minut, mutta äitini piti mennä juttelemaan hänen kanssaan.Siihen on syy, miksi en pelleile äitini kanssa, ja tämä on yksi monista syistä: hän meni sinne, ja rehtori ja vararehtori puhuivat hänelle siitä, kuinka olen kauhea ihminen ja vaaraksi koululle, ja minut pitäisi erottaa. Äitini ei pitänyt tästä, laukoi kuumia vihaisia sanoja ja jossain vaiheessa mainitsi, että hänen käsilaukkunsa eräs tietty tasku, johon hän viittasi, oli hänen asekukkaronsa. päädyin lopulta saamaan kaksi viikkoa lomaa koulusta, eikä se vaikuttanut arvosanoihini eikä läksyjen kasaantumista, kun palasin.Minä ja söpöläinen emme koskaan päässeet naimaan, hän ei varmasti halunnut olla missään tekemisissä kanssani, koska kun kaikki käsittelyni ja käsittelyni oli käynnissä, koulualue suljettiin, koska ilmeisesti kaksi lasta oli levittänyt koulussa huhua, että minulla oli ase ja aioin ampua ihmisiä. Tämä osa levisi koko kaupungissa, ja se teki työn saamisen äärimmäisen vaikeaksi, koska kaikki pitivät minua nyt kotimaan terroristina. kahden viikon loma päättyi, ja palasin kouluun. kävi ilmi, että huhu teki minusta lopulta kouluni pelätyimmän pojan, koska kukaan ei halunnut kiusata minua, lyödä minua tai sekaantua minuun millään tavalla sen jälkeen. arvosanani paranivat myös 3,5:een ennen valmistumistani. kävi myös ilmi, että tyttö, josta lopulta tuli tyttöystäväni, oli katsonut koko jutun kulkua käytävän päältä.Mutta tämä ei ole rakkaustarina, hän oli mulkku. sain kuitenkin myöhemmin todella hauskan työpaikan urheiluvälinevarastosta isommasta kaupungista (sain pakata aseita ja ammuksia ja muuta hauskaa), koska kun minut tunnetaan "terroristipoikana", on vaikea saada töitä. ennen koko tapahtumaa minulla oli aikomus liittyä armeijaan, luultavasti usmc:hen, mutta neljä rikkomusta FBl:n rekisterissä tekee siitä paljon vaikeampaa, varsinkin kun yksi niistä on poliisin pahoinpitely. (jota en koskaan tehnyt, kaveri vain valehteli minun lyöneen häntä, mikä idiootti) tarinan opetus: uh.....ei saa joutua pidätetyksi, ja töiden tekeminen saadakseen seksiä on sen arvoista vain tiettyyn pisteeseen asti, varsinkin kun et koskaan oikeasti saa mitään. anteeksi, että tämä viesti on niin pitkä, mutta halusin välittää tarkasti kaikki yksityiskohdat. edit: (･ω･`)</w:t>
      </w:r>
    </w:p>
    <w:p>
      <w:r>
        <w:rPr>
          <w:b/>
        </w:rPr>
        <w:t xml:space="preserve">Tulos</w:t>
      </w:r>
    </w:p>
    <w:p>
      <w:r>
        <w:t xml:space="preserve">halusin päästä panemaan, sain sen sijaan rikosrekisterin, ja vanha kunnon äiti veti kaikki naruista pelastaakseen minut.</w:t>
      </w:r>
    </w:p>
    <w:p>
      <w:r>
        <w:rPr>
          <w:b/>
        </w:rPr>
        <w:t xml:space="preserve">Esimerkki 7.5485</w:t>
      </w:r>
    </w:p>
    <w:p>
      <w:r>
        <w:t xml:space="preserve">Teksti: kuten suurin osa näistä asioista, tämäkin tapahtui pari vuotta sitten, mutta kammo on edelleen vahvasti osa yöllisiä ajatuksiani. opetin ennen ensiapua. menin yrityksiin, asettauduin kolmeksi päiväksi huoneeseen ja opetin ensiapua työssä. sinä aikana tutustuin ryhmään, ymmärsin, miten he oppivat, millainen heidän huumorinsa oli ja miten varmoja he ovat ensiapusta. Tämä vain kuuden hengen ryhmä asui lontoon esikaupunkialueella, ja se oli sekoitus etnisiä ryhmiä. pariskunta oli muslimeja, ja molemmilla oli hijab. päivän lopussa tein usein skenaarioita; tämä mies on hengenahdistuksessa, tämä nainen on palanut..... tulin hyvin toimeen tämän ryhmän kanssa, ja meillä oli hyviä leikkejä, joten kolmantena ja viimeisenä päivänä päätin pitää skenaarioiden kanssa vähän hauskaa. saan heidät tarkistamaan, onko vaaraa (jos olet tehnyt mitä tahansa ensiapua, se on porattu sinuun), joten haluan heidän muistavan huolehtia itsestään. olimme jo tehneet hyvin hauskan skenaarion, jossa nainen sai palovammoja käsivarsilleen, kun hänen päälleen oli vahingossa kaadettu paistoöljyä. ryhmällä oli siis innostunut tunnelma, ja meillä kaikilla oli hauskaa. Käännyin yhden hijab-naisten puoleen ja sanoin, että halusin tämän skenaarion käsittelevän vaaraa: "Haluan, että käytät tätä kynää, jolla aiot puukottaa tätä miestä." (opetamme puukotushaavoista ja kehoon jäävistä esineistä.) "Puukota häntä ja juokse sitten pois, mutta haluan, että olet hullu, puukotat häntä kerran, juokset pois, palaat takaisin ja puukotat häntä uudelleen jättäen 'veitsen' haavaan. haluan, että olet hullu, sekoat, nainen veitsen kanssa, haluan, että olet terroristi....... "pysähdyin kesken sanan. menin kirkkaanpunaiseksi. sanoin anteeksi ja hän nauroi sille. toivottavasti hän tiesi, että tarkoitin terroristi sanan varsinaisessa merkityksessä enkä jonkin rotuprofiloinnin takia.</w:t>
      </w:r>
    </w:p>
    <w:p>
      <w:r>
        <w:rPr>
          <w:b/>
        </w:rPr>
        <w:t xml:space="preserve">Tulos</w:t>
      </w:r>
    </w:p>
    <w:p>
      <w:r>
        <w:t xml:space="preserve">ensiapuskenaario, käski hijabia käyttävää opiskelijaa toimimaan terroristina ja puukottamaan jotakuta.</w:t>
      </w:r>
    </w:p>
    <w:p>
      <w:r>
        <w:rPr>
          <w:b/>
        </w:rPr>
        <w:t xml:space="preserve">Esimerkki 7.5486</w:t>
      </w:r>
    </w:p>
    <w:p>
      <w:r>
        <w:t xml:space="preserve">Teksti: Anteeksi muotoilusta mobilehey reddit niin huipentuma tämän fu on 10 minuuttia sitten, mutta luulen, että se alkaa, kun minä ja minun ex hajosi noin vuosi ja muutama kuukausi sitten. heti hän ehdotti, että pysymme ystäviä ja koska hän oli se, joka aloitti hajoaminen olin kelaaminen joten sanoin kyllä. paska valinta, koska se oli kiduttavaa minulle jonkin aikaa, mutta sitten se parani, palasimme takaisin ystäviksi aivan kuten ennen seurustelua. tai ainakin niin lähelle kuin pystyimme. joka tapauksessa hiljattain, ehkä muutama kuukausi sitten, hän ja pari yhteistä ystävää pyysivät minua liittymään twitteriin, ja suostuin, koska en tee paskaakaan muuten, joten hyvä. joten nyt hän ja kaksi hänen ystäväänsä ovat ainoat ihmiset, jotka tunnen twitterissä. haluaisin huomauttaa, että olin jo läheinen yhden hänen ystävänsä kanssa, mutta en paljon toisen kanssa. joten vastailen joskus heidän twiitteihinsä vain osallistuakseni, koska ennen he haukkuivat minua siitä, että minulla oli twitter, mutta en postannut mitään (tein tilin jokin aika sitten, enkä koskaan käyttänyt sitä), ja koska he olivat ainoat tuntemani ihmiset twitterissä ja pyysivät minua liittymään, ajattelin, että se oli sopivaa. nyt tulee fu:n liha. exäni ja yksi ystäväni, jonka kanssa olen läheinen, tekevät soittolistoja toisilleen joskus, molemmat tytöt selventävät sitä myös, ja minäkin pidin musiikista, joten kuuntelin kommentoin kertoa niistä, se oli aika mukavaa, saada kuulla uutta musiikkia ja muuta, he pyysivät minua muutaman kerran tekemään sellaisen, mutta ajattelin, että se olisi liikaa työtä, joten en tehnyt. viime viikolla taisin vitsailla siitä taas, kun exäni kysyi taas ja sanoin "jos teen sellaisen, se on kaikki juustoisia bollywoodin rakkauslauluja, koska rakastan bollywoodia [srk luv]." hän oli tyytyväinen siihen, varsinkin kun sanoin, että minun täytyisi kääntää ne hänelle. lyhyesti sanottuna tein soittolistan, mutta se oli noin 30 laulua pitkä, verrattuna heidän 15-19:ään, joten se on noin kaksi tuntia musiikkia, jota he kaksi eivät edes ymmärrä. painostin heitä kuuntelemaan noin kaksi kertaa kumpikin, mutta sitten lopetin. tämä olisi ollut hienoa, he olisivat ehkä lopulta kuunnelleet tai sitten eivät, ja asiat vain jatkuisivat. valitettavasti olen idiootti. twiittasin siitä, että he eivät kuunnelleet soittolistaa. vitsinä koko sydämestäni, en välittänyt siitä niin paljon siinä vaiheessa, kun twiittasin, ajattelin, että he näkisivät sen ja nauraisivat sille tai jotain. voi ei hyvät redditorini. niin ei ollut. twiitti oli eilen ja unohdin sen, mutta tänään exäni näki sen ja räjähti. hän oli tosi raivoissaan sanomalla, että olin passiivisen aggressiivinen ja että painu vittuun ja että hän oli kyllästynyt siihen, että sekaannun hänen ystäviensä paskoihin koko ajan. voi mies, hän oli niinoo raivoissaan. myös toinen yhteinen ystäväni tykkäsi kaikista näistä twiiteistä, mikä vahvisti epäilykseni siitä, että hänkään ei pitänyt minusta paljon, mutta kyllä, se oli kuin huipentuma kaikesta, mitä hän oli raivoissaan siitä, mitä tein, ja se yllätti minut täysin. pyysin anteeksi kolmesti, koska en todellakaan yrittänyt olla ilkeä, mutta poistin twitterin sen jälkeen. luulen, että olen ehkä juuri saanut massiivisen riidan jonkun kanssa, jota todella pidän hyvänä ystävänä paskan huumorintajuni takia. puhumattakaan siitä, mitä tapahtuu, kun ystävä 2 näkee sen, jonka kanssa myös nautin ystävyydestä.</w:t>
      </w:r>
    </w:p>
    <w:p>
      <w:r>
        <w:rPr>
          <w:b/>
        </w:rPr>
        <w:t xml:space="preserve">Tulos</w:t>
      </w:r>
    </w:p>
    <w:p>
      <w:r>
        <w:t xml:space="preserve">twiittasin exästäni ja ystävästäni, jotka molemmat ovat tyttöjä, siitä, että he eivät kuuntele tekemääni soittolistaa. olin humoristinen, mutta hän ei nähnyt sitä sillä tavalla, joten ehkä olen polttanut sillan tai 2 tai 4.</w:t>
      </w:r>
    </w:p>
    <w:p>
      <w:r>
        <w:rPr>
          <w:b/>
        </w:rPr>
        <w:t xml:space="preserve">Esimerkki 7.5487</w:t>
      </w:r>
    </w:p>
    <w:p>
      <w:r>
        <w:t xml:space="preserve">Teksti: tämä tapahtui jo jonkin aikaa sitten, mutta miten vain. on ensimmäinen koulupäiväni lukiossa, joten päätän tulla paikalle tuntia aikaisemmin tutustumaan kouluun ja luonnollisesti eksyn. (iso koulu) joka tapauksessa, päädyin menemään ovesta joka lukittui takanani ja nyt olin jumissa bussin jättöalueella. satuin kävelemään bussialueelle juuri kun ryhmä erityisoppilaita oli saapumassa, mutta olimme menossa samoille oville joten kävelin heidän kanssaan. Pahinta oli se, että olin fuksina liian peloissani puhuakseni aluksi, ja jäin sinne viideksi minuutiksi, kunnes vihdoin kerroin opettajalle, etten ollut heidän ohjelmassaan. huonoin ensimmäinen päivä ikinä.</w:t>
      </w:r>
    </w:p>
    <w:p>
      <w:r>
        <w:rPr>
          <w:b/>
        </w:rPr>
        <w:t xml:space="preserve">Tulos</w:t>
      </w:r>
    </w:p>
    <w:p>
      <w:r>
        <w:t xml:space="preserve">Eksyin ja minut laitettiin erityisopetukseen. Jäin sinne, koska minua pelotti.</w:t>
      </w:r>
    </w:p>
    <w:p>
      <w:r>
        <w:rPr>
          <w:b/>
        </w:rPr>
        <w:t xml:space="preserve">Esimerkki 7.5488</w:t>
      </w:r>
    </w:p>
    <w:p>
      <w:r>
        <w:t xml:space="preserve">Teksti: joten minulla on ollut Samsung Galaxy S6 jonkin aikaa, rakastan puhelinta se on hieno ja valtava parannus Windows Phone minulla oli previously.Last Night kun yöllä ulos minun kaverit yksi heistä huomautti, että on olemassa valmiiksi asennettu sovellus puhelimessa nimeltään "peel älykäs kaukosäädin", joka pohjimmiltaan kääntää puhelimen yleismaailmalliseksi kaukosäädin antaa sinulle mahdollisuuden ohjata mitä tahansa tv.Kun olin hieman leikkinyt sovelluksen kanssa, pystyin kytkemään minkä tahansa haluamani television päälle ja pois päältä vapaasta tahdostani, yksikään baarin televisio tai kaupan näyteikkunanäyttö ei ollut turvassa tältä nykyaikaiselta noituudelta. ystäväni nimittivät minut "tv-velhoksi" ja vietin loppuillan kytkemällä televisiot päälle ja pois päältä paikallisen juopuneen väestön huvittamana.Siirryn nopeasti eteenpäin tähän iltapäivään, kun olen töissä puhelinkeskuksessa kello 14.00-22.00 ja tylsistyn suunnattomasti. Käytämme tavallisia televisioita päänäytöissä, jotka näyttävät, kuinka monta ihmistä on jonossa, ja se antaa esimiehille mahdollisuuden vaihtaa ammattitaitoa, jotta he voivat muuttaa sitä, millaisia puheluita ihmiset ottavat vastaan. pohjimmiltaan se on elintärkeä osa toimintaamme.Olen siis tylsistynyt ja leveilen kollegoilleni sammuttamalla ja sytyttämällä joitakin vähemmän tärkeitä näyttöjä, ja sitten yksi heistä sanoo minulle, että olisi todella hauskaa, jos tekisin sen päänäytölle. joten koska olen nyt tv-velho, suostun. klik.näyttö on pois päältä. ja silloin se tapahtuu. puhelimeni kuolee. juoksen päänäytön luo yrittäen kytkeä sen takaisin päälle käsin, kun tajuan, että tv on itse asiassa integroitu seinään eikä ole mitään keinoa päästä kytkimelle.Juoksen kuumeisesti ympäri toimistoa yrittäen löytää jonkun, jolla on samsungin laturi (edit: tiedän, että voin käyttää micro usb:tä, kirjoitin tämän lennossa töissä ollessani ja "samsungin laturi" oli ensimmäinen lause, joka tuli mieleeni), eikä kenelläkään ole sellaista (iphonen käyttäjät). johtajat ovat menettämässä järkensä, he yrittävät löytää näyttöjen kaukosäätimen, jolloin he huomaavat, että se on lukittuna kaapissa, joka on tilojen hoitajallamme, joka työskentelee vain arkipäivisin.Joten minun on pakko juosta kotiin, joka on 15 minuutin kävelymatkan päässä, enkä aja autolla hakemaan laturiani. juoksen takaisin toimistolle, saan kaikki näytöt takaisin päälle ja olen siitä lähtien piiloutunut työhuoneeseeni yrittäen olla ottamatta katsekontaktia esimieheeni. kollegani pitävät tätä hulvattomana.sain sähköpostia, jossa kerrottiin, että minut vedetään kokoukseen kolmen johtajan kanssa huomisaamuna, katsotaan, onko minulla töitä aamulla. päivitys 1: pääsin juuri työvuorostani, puhuin yhdelle johtajalle, jonka kanssa olen melko hyvä ystävä, tilanteesta, ja ilmeisesti he nauroivat nauraen iltapalaverissa, näyttää siltä, että olen toistaiseksi turvassa, minulla on vielä tapaaminen klo 9.00 puhelinpalvelukeskuksen ison pomon kanssa huomiseksi, pidän teidät ajan tasalla!!päivitys 2:minut vedettiin kokoukseen, iso pomo katsoo minua silmiin, pitää tauon ja purskahtaa sitten nauruun. sitten hän tervehtii minua "tv-velhona". kunnes hän kertoo, että pomoni lukee tifu-subredditiä. sitten hän kiittää minua siitä, että huomautin suuresta järjestelmävirheestä näytöissä, ja lähettää minut matkoihini. istun nyt työpöydälläni kahvikupin kera ja yritän tajuta, mitä helvettiä juuri tapahtui.</w:t>
      </w:r>
    </w:p>
    <w:p>
      <w:r>
        <w:rPr>
          <w:b/>
        </w:rPr>
        <w:t xml:space="preserve">Tulos</w:t>
      </w:r>
    </w:p>
    <w:p>
      <w:r>
        <w:t xml:space="preserve">minusta tuli "tv-velho", kun löysin puhelimestani yleiskaukosäätimen sovelluksen, sammutin kaikki näytöt töissä, puhelimesta loppui virta ja jouduin juoksemaan kotiin hakemaan laturin. aamulla ei ehkä ole töitä.</w:t>
      </w:r>
    </w:p>
    <w:p>
      <w:r>
        <w:rPr>
          <w:b/>
        </w:rPr>
        <w:t xml:space="preserve">Esimerkki 7.5489</w:t>
      </w:r>
    </w:p>
    <w:p>
      <w:r>
        <w:t xml:space="preserve">Teksti: eilen tyttöystäväni isä kutsui meidät kylään, koska hän lähtee tänään 8 kuukaudeksi komennukselle. sain kunnian miehittää grilliä ja laittaa ruokaa perheelle, mitä hänen isänsä on aina tehnyt. kanan ja pihvien äärellä alamme puhua autojen korjaamisesta ja tyttöystäväni mainitsee, etten voi tehdä paljoakaan, koska minulla ei ole paljon työkaluja. hänen isänsä kutsuu minut autotalliin, ojentaa minulle tukevan kassin ja alkaa täyttää sitä sähkötyökaluilla, johdoilla, pistorasioilla ja rasvalla. Huomasin tämän miehen autotallin järjestäytyneisyydestä, että hän pitää huolta työkaluistaan, joten se merkitsi paljon, että hän antoi minun lainata niitä poissa ollessaan. ennen kuin menemme takaisin yläkertaan, hän kysyy, tarvitsenko tunkkia, epäröin, koska minulla on jo tukevat rampit, mutta parempi olla varma kuin katua. ilta jatkuu, ja olemme vihdoin valmiita lähtemään kotiin, ja tyttöystäväni sanoo, että hänen isänsä oli vaikuttunut minusta ja että jopa hänen gsd:nsä piti minusta. unohdan työkalut, jotka ovat nyt autoni takapenkillä. jonotan tänä aamuna, hyödynnän ensimmäistä valoisaa hetkeä ja päätän aloittaa huoltotyöt. silloin avaan takimatkustajan oven ja minua tervehtii jotain, joka näyttää halvoilta halloween-koristeilta. paksu verkko ulottuu takaikkunasta matkustajan niskatuen takaosaan aina lattialaudoille asti. se on täynnä pieniä oransseja hämähäkkivauvoja. jossain yhdellä tunkilla pieni valkoinen piste, joka aisti uuden ympäristönsä lämmön, oksensi ulos paholaisen jälkeläisensä. suljen oven varovasti ja mietin, kattaako vakuutukseni palovahingot. sitten avaan oven ja aloitan tuntikausia kestäneen poistoprosessin. en tiedä, sainko ne kaikki pois, mutta se selviää, kun ajelen moottoritiellä ja päädyn putoamaan alas sillalta. kunhan vitsailin, ulkona palaa yhä.</w:t>
      </w:r>
    </w:p>
    <w:p>
      <w:r>
        <w:rPr>
          <w:b/>
        </w:rPr>
        <w:t xml:space="preserve">Tulos</w:t>
      </w:r>
    </w:p>
    <w:p>
      <w:r>
        <w:t xml:space="preserve">unohdin ottaa työkalupussin ulos autostani, ja siinä kuoriutui hämähäkkipesä...</w:t>
      </w:r>
    </w:p>
    <w:p>
      <w:r>
        <w:rPr>
          <w:b/>
        </w:rPr>
        <w:t xml:space="preserve">Esimerkki 7.5490</w:t>
      </w:r>
    </w:p>
    <w:p>
      <w:r>
        <w:t xml:space="preserve">Teksti: ajokorttini oli määrä peruuttaa heinäkuussa, ja kun otin kirjeen vastaan toukokuun lopussa, luin, että se oli määrä peruuttaa 27. heinäkuuta. siirryn nopeasti eteenpäin seuraavaan päivään, jolloin olen tekemässä järjestelyjä ajokortin luovuttamiseksi ja huomaan, että olen ajanut laittomasti 13. päivästä lähtien.</w:t>
      </w:r>
    </w:p>
    <w:p>
      <w:r>
        <w:rPr>
          <w:b/>
        </w:rPr>
        <w:t xml:space="preserve">Tulos</w:t>
      </w:r>
    </w:p>
    <w:p>
      <w:r>
        <w:t xml:space="preserve">luulin luovutuspäivää 27. päiväksi, itse asiassa se oli 13. päivä. tifu olemalla tarkkaamaton ääliö.</w:t>
      </w:r>
    </w:p>
    <w:p>
      <w:r>
        <w:rPr>
          <w:b/>
        </w:rPr>
        <w:t xml:space="preserve">Esimerkki 7.5491</w:t>
      </w:r>
    </w:p>
    <w:p>
      <w:r>
        <w:t xml:space="preserve">Teksti: ok, heti alkuun, tämä tapahtui noin 10 vuotta sitten, kun olin lukiossa, ei "tänään". minun espanjan kurssilla, saimme melko monimutkainen tehtävä sijasta loppukoe: tuottaa video, joka täytti joukko vaatimuksia (käyttäen tarpeeksi sanastoa, jne jne). Ryhmäni päätti, että koska opimme myös videotuotantoa, voisimme tehdä koko tunnin mittaisen uutislähetyksen mainoskatkoineen! Yhdessä mainoksessa käytimme vanhaa "nämä tyypit ovat tyhmiä, älä ole tyhmä kuten he, osta meidän tuotteemme" -juttua. kuvasimme joukon lyhyitä kohtauksia, joissa pari tyyppiä teki tyhmiä juttuja, mutta se ei ollut tarpeeksi tyhmää meille. joten saimme loistoidean ajaa autollani tyypin päälle. menimme syrjäiselle tielle ja harjoittelimme muutaman kerran. suunnitelma oli yksinkertainen: menisimme todella hitaasti, tyyppi näyttelisi, kuinka häneen osuu hidastettuna, ja me vain nopeutimme sitä hienolla videoeditointiohjelmallamme. ajattelimme olevamme hyvin nokkelia. harjoittelemalla ilman näyttelijää kameramies tiesi tarkalleen, missä seistä ja miten kohtaus menisi. näyttelijä harjoitteli hidastusta vakaata autoa vasten ja päätti, että paras vaihtoehto olisi "laskeutua" konepellille, jotta hän ei jotenkin vahingossa putoaisi pyörän alle. kaikille muille oli annettu tietty turvallisuustehtävä: meillä oli "turvallisuuspäällikkö", joka ajoi autossa haulikkona, nimenomaan pitääkseen toisen silmäparin nopeusmittarissa; ja meillä oli "turvallisuuspäälliköitä" aivan kameran kehyksen ulkopuolella, mutta auton sisällä olevan turvallisuuspäällikön täydessä näkyvyydessä. jos jokin näytti olevan vialla, jarrutimme välittömästi. harjoittelimme myös tätä.    Iso hetki. kamera pyörii, turvamiehet ovat valmiina, näyttelijä valmiina. minä olen kuljettaja. painan kaasua, ja auto lähtee liikkeelle, mutta alkaa heti hidastua. ajoimme liian hitaasti, kun pääsimme maaliin. Niinpä painoin kaasua uudelleen - kai liian kovaa, koska olin hermostunut - ja turvamiehet antoivat hätäsignaalin. mutta ajoimme nyt liian kovaa (vielä suhteellisen hitaasti, mutta paljon nopeammin kuin olimme harjoitelleet). painoin jarruja, mutta jarrutusmatka oli liian pitkä. Näyttelijä oli liian "vyöhykkeellä" huomatakseen turvamiesten merkin. hän luuli, että olimme edelleen liikkeellä, joten hän hyppäsi autoon, kuten hän oli harjoitellut... mutta auton kasvanut vauhti tarkoitti, että hän laskeutui rinta edellä suoraan tuulilasille eikä konepellille!    tuulilasi halkeili hämähäkinseittikuvioiksi ja kuului rapiseva ääni. kuulimme, kuinka näyttelijäparka sai tuulta purjeisiinsa auton sisältä - "oomph!" kameramies sanoi "ohhhhhhhh paska..." Näyttelijä oli kunnossa. järkyttynyt, mutta kunnossa. seisoimme useita hiljaisia minuutteja tuijottaen vain toisiamme ja autoani. vannoimme, ettemme yrittäisi tuota temppua enää uudestaan, ja meidän oli tyydyttävä siihen, mitä materiaalia saisimme pelastettua. mutta en voinut ajaa kotiin tuulilasin ollessa tuollainen. ajoin ystäväni luokse, joka oli paljon lähempänä, ja kerroin hänen vanhemmilleen, mitä tapahtui. He neuvoivat minua kertomaan vanhemmilleni, että olin törmännyt eläimeen. mutta meillä oli koko juttu kuvattuna, enkä halunnut valehdella vanhemmilleni. jos poistaisin materiaalin, kaikki työ olisi ollut turhaa, ja meidän olisi vielä kuvattava lisää projektia varten.    Niinpä soitin vanhemmilleni, kerroin, että tuulilasin oli rikkoutunut, ja näytin heille videon, kun he tulivat hakemaan minua. he olivat ymmärrettävästi raivoissaan. he olivat erityisen pakkomielteisiä ajatuksesta, että olisin voinut tappaa miehen autollani, eikä tilannetta helpottanut se, että kamerassa näkyi jopa hermostunutta kikatusta tapauksen jälkeen. puolustuksekseni kuitenkin sanottakoon, että kun minulla oli vihdoin varaa vaihtaa tuulilasi, teknikko ilmoitti minulle, että rikkoutunut tuulilasi ei ollut vaatimusten mukainen. ilmeisesti kun ostin auton, niin halpa kuin se olikin, siinä oli halpa, kolmannen luokan tuulilasi, joka oli luultavasti vaihdettu onnettomuuden jälkeen. teknikko kertoi minulle, että jos autoon olisi alun perin asennettu oikea tuulilasi, se ei olisi rikkoutunut kuvaamissani olosuhteissa. kunpa minulla olisi vielä alkuperäinen kuvamateriaali. valitettavasti jäljelle jäi vain tämä typerä video, jonka teimme hölmöillessämme videonmuokkausohjelmalla: https://youtu.be/w5lnri14t5y?t=10s bonuksena saimme projektista kiitettävän ja saimme kiitosta "realistisista efekteistämme".</w:t>
      </w:r>
    </w:p>
    <w:p>
      <w:r>
        <w:rPr>
          <w:b/>
        </w:rPr>
        <w:t xml:space="preserve">Tulos</w:t>
      </w:r>
    </w:p>
    <w:p>
      <w:r>
        <w:t xml:space="preserve">ajattelimme, että voisimme hitaasti törmätä autolla näyttelijään ja sitten nopeuttaa sitä videonmuokkausohjelmalla, jotta se näyttäisi siltä, että häneen osui... mutta oikeasti osuimme kaveriin, jolloin tuulilasi hajosi vartalollaan. käytimme paljon rahaa tuulilasin vaihtamiseen.**</w:t>
      </w:r>
    </w:p>
    <w:p>
      <w:r>
        <w:rPr>
          <w:b/>
        </w:rPr>
        <w:t xml:space="preserve">Esimerkki 7.5492</w:t>
      </w:r>
    </w:p>
    <w:p>
      <w:r>
        <w:t xml:space="preserve">Teksti: asun siis Saksassa, ja olen 19-vuotias, tämä tapahtui noin 5 minuuttia sitten, ja käteni on yhä toipumassa.Minulla oli tylsää noin 2 tuntia sitten ja päätin testata kaikkia kameroita, joita minulla on kokoelmassani, ei todella vanhoja, mutta sellaisia, joiden muotoilusta pidin, joten kamera #1 #2 ja #3 toimivat hyvin, mutta #4 ei toimi, ja heittää virheen, tarkastamalla asian huomasin, että linssit eivät laajentuneet, joten idiootti minä, avaa sen ja vilkaisee, myös idiootti minä päättää painaa salaman painiketta, kun kädet istuivat nastojen poikki, käsivarsi supistuu, ja osuu yläpuolella olevaan kuumaan lamppuun (koska pidän hehkulamppujen kellertävästä hehkusta), osun siihen, enkä ihme kyllä palanut, idiootti jatkoi, sitten unohtaen, mitä tapahtui kirjaimellisesti 30 sekuntia sitten, idiootti koskettaa sitten salaman korkkia, Tällä kertaa palan polttimoon, sen jälkeen korjaan sen, sitten laitan laitteen takaisin kasaan, välttäen nastoja, ja ihmeen kaupalla se toimii, sitten päätän lähettää tämän tifuun, koska miksipä ei, en odottanut postaavani asiaa näin aikaisin tänne, mutta tässä sitä nyt ollaan.</w:t>
      </w:r>
    </w:p>
    <w:p>
      <w:r>
        <w:rPr>
          <w:b/>
        </w:rPr>
        <w:t xml:space="preserve">Tulos</w:t>
      </w:r>
    </w:p>
    <w:p>
      <w:r>
        <w:t xml:space="preserve">olin idiootti, unohdin, että vanhoissa kameroissa on korkeajännitesalama, ja sain sähköiskun ja palovammoja virheeni takia.</w:t>
      </w:r>
    </w:p>
    <w:p>
      <w:r>
        <w:rPr>
          <w:b/>
        </w:rPr>
        <w:t xml:space="preserve">Esimerkki 7.5493</w:t>
      </w:r>
    </w:p>
    <w:p>
      <w:r>
        <w:t xml:space="preserve">Teksti: Anteeksi kaverit, valmistautukaa pitkään tarinaan. olen tuntenut siskoni ystävän jo jonkin aikaa, kutsuttakoon häntä Bellaksi. puhumme paljon ja olemme tutustuneet toisiimme melko hyvin. asun hyvin kaukana sekä siskostani että hänen ystävästään, mutta olen vierailulla noin kuukauden ajan. Bellalla on poikaystävä, mutta he ovat olleet erossa toisistaan ja asuvat myös kaukana toisistaan. Asiat mutkistuivat, kun hän pyysi viatonta selän kuorintaa, joka muuttui ei niin viattomaksi hieronnaksi. kumpikaan meistä ei ollut koskenut pitkään aikaan, ja se vain tapahtui. bella ei ole läheskään siveetön, ja hän tunsi olonsa aivan kamalaksi, mutta minä kiimaisena teininä olin hyvin sinnikäs ja onnistuin vakuuttamaan hänet sänkyyn kanssani viimeiset kolme yötä. Sanoin itselleni, että pystyisin pitämään asian kurissa, tiesin, että asiat eivät onnistuisi, kun olen niin kaukana ja menossa pian merijalkaväkeen, mutta olen aina ollut hieman herkkäsydäminen, ja nyt olen aivan liikaa tunteiden varassa. hän kertoi, että se on ohi, ja se musertaa minut. pahinta on se, että aiheutin tämän itselleni. elän omaa helvettäni nyt. myös siskoni ei ole mitenkään sinut tämän kanssa, eikä hänellä ole mitään aavistustakaan. Sivuhuomautuksena, bella on oikeasti mahtava ihminen, minusta tuntuu pahemmalta, että sain hänet tuntemaan itsensä huoraksi pettämällä poikaystäväänsä. mutta hän on sellainen tyttö, joka postittaa sinulle keksejä vain siksi, että hän luulee sinun olevan järkyttynyt jostain. jos jollakulla on kysyttävää, vastaan mielelläni, minun oli vain pakko jutella tästäedit: tämä oli paljon lyhyempi kuin luulin, jätin paljon pois.</w:t>
      </w:r>
    </w:p>
    <w:p>
      <w:r>
        <w:rPr>
          <w:b/>
        </w:rPr>
        <w:t xml:space="preserve">Tulos</w:t>
      </w:r>
    </w:p>
    <w:p>
      <w:r>
        <w:t xml:space="preserve">Olen vitun idiootti, lue se hemmetin teksti, jos haluat tietää miksi.**</w:t>
      </w:r>
    </w:p>
    <w:p>
      <w:r>
        <w:rPr>
          <w:b/>
        </w:rPr>
        <w:t xml:space="preserve">Esimerkki 7.5494</w:t>
      </w:r>
    </w:p>
    <w:p>
      <w:r>
        <w:t xml:space="preserve">Teksti: viime yönä olin ystäväni luona melko myöhään (hänellä on netflix ja ruokaa. miksi en olisi siellä myöhään?), ja päätin, että minun pitäisi päästä pian kotiin. noin klo 12 jotkut muut ystäväni, jotka olivat paikalla, tarjoutuivat viemään minut kotiin. nousen autosta, sanon hyvää yötä, kävelen kuistilleni avaamaan asuntoni oven ja haen avaimet. tässä kohtaa kaikki menee pieleen. pengon reppuani yrittäen löytää avaimet, seison jäätävässä pakkasessa ja luovutan lopulta niiden etsimisen. onneksi kämppikseni oli paikalla ja avasi oven puolestani. mutta hetkinen! makuuhuoneeni ovi on myös lukossa! ja missä avain on? asunnon avaimellani, tietenkin! panikoin muutaman minuutin ajan ja soitan kaikille, joiden kämppään olin tänään istunut, mutta kenelläkään heistä ei ollut avainta. annoin periksi ja soitin kohteliaalle virkailijalle, jotta hän tulisi päästämään minut sisään. en kerro yksityiskohtaisesti, miten nainen puhelimessa kiusasi minua. hän sanoi, että se maksaisi 25 dollaria, että hän tulisi ulos ja avaisi oven. olen epätoivoinen ja suostun. Siinä ajassa, kun hän saapuu paikalle, etsin reppuani yhä uudelleen ja uudelleen ilman tulosta. tässä vaiheessa toivoin, että olisin vain laittanut ne käsilaukkuun, kuten aina. repun syvällä ja käyttämättömässä taskussa on avaimeni! virkailija ilmestyy paikalle kirjaimellisesti kaksi minuuttia myöhemmin, ja kerron, että löysin avaimeni. hän näytti ärsyyntyneeltä ja lähti.</w:t>
      </w:r>
    </w:p>
    <w:p>
      <w:r>
        <w:rPr>
          <w:b/>
        </w:rPr>
        <w:t xml:space="preserve">Tulos</w:t>
      </w:r>
    </w:p>
    <w:p>
      <w:r>
        <w:t xml:space="preserve">luulin hukanneeni asuntoni avaimen, soitin kaikille, jotka olin nähnyt sinä päivänä, kysyäkseni, oliko heillä sitä. lopulta soitan kohteliaalle virkailijalle, joka päästi minut sisään, mutta löysin sen kirjaimellisesti hetkeä ennen kuin hän saapui paikalle.</w:t>
      </w:r>
    </w:p>
    <w:p>
      <w:r>
        <w:rPr>
          <w:b/>
        </w:rPr>
        <w:t xml:space="preserve">Esimerkki 7.5495</w:t>
      </w:r>
    </w:p>
    <w:p>
      <w:r>
        <w:t xml:space="preserve">Teksti: kuten monet muutkin, minun mokani tapahtui vuosia sitten, kun olin viisivuotias. minulla ja parilla muulla viisivuotiaalla oli hauskaa leikkiä lounaalla koulun kentällä. minulle tuli ilmeisesti halu pelata kiinniottoa, mutta minulla ei ollut palloa. kenttää ympäröivissä aidoissa oli runsaasti kiviä, jotka olivat niiden pohjalla. ilmeisesti halu pelata kiinniottoa oli minulle liian suuri, joten koska olin erittäin älykäs viisivuotias, ajattelin, että "vitut siitä, ei ole palloa, joten käytän sen sijaan kiveä". !!!! :d' nämä kivet olivat suunnilleen aikuisen nyrkin kokoisia, ehkä vähän isompia. kuten varmaan huomaatte, tässä kohtaa alkoi vittuilu. olin pieni keulija, joten sen sijaan, että olisin antanut kavereideni osallistua kiven heittämiseen, päätin antaa heille demonstraation siitä, miten heittää kivi todella vitun korkealle ja ottaa se sitten taas kiinni kuin ammattilainen. en koskaan saanut sitä kiinni. laukaisin tuon paskiaisen suoraan ilmaan ja leijuin sen alapuolella katsoen ylöspäin valmiina nappaamaan sen pois ilmasta. se putosi suoraan pikkuisten, ojennettujen käsieni läpi ja putosi idioottinaamalleni. sain lopulta valtavan haavan, mustelmia ja suuni sisäpuoli oli mustempi/sinisempi kuin yötaivas. jouduin myös käymään sairaalassa muutaman kerran, koska he luulivat, että kivipalloni palaset olivat irronneet ja istutettu kasvoihini (ei, vain arpikudosta!). opetus: osta pallo.</w:t>
      </w:r>
    </w:p>
    <w:p>
      <w:r>
        <w:rPr>
          <w:b/>
        </w:rPr>
        <w:t xml:space="preserve">Tulos</w:t>
      </w:r>
    </w:p>
    <w:p>
      <w:r>
        <w:t xml:space="preserve">halusi pelata kiinni, peli-ilme päällä, rokotti sitä.</w:t>
      </w:r>
    </w:p>
    <w:p>
      <w:r>
        <w:rPr>
          <w:b/>
        </w:rPr>
        <w:t xml:space="preserve">Esimerkki 7.5496</w:t>
      </w:r>
    </w:p>
    <w:p>
      <w:r>
        <w:t xml:space="preserve">Teksti: eilinen päivä alkoi siis ihan normaalisti. kävin koulussa ja palasin asunnolleni, jossa asun tyttöystäväni kanssa. tyttöystäväni luokat päättyvät yleensä aikaisemmin kuin minun, joten kun tulen kotiin, hän on yleensä laittamassa jotain ruokaa tai katsomassa netflixiä. joka tapauksessa, kun avasin oven, näin tyttöystäväni keittiössä hakemassa itselleen välipalaa. tyttöystäväni pitää yleensä siitä, kun yllätän hänet takaapäin halaamalla ja aloittamalla seksin. Joten luonnollisesti tein taikani ja halasin häntä ja hyväilin hänen rintojaan. olin aika yllättynyt, koska tyttöystäväni puuskahti ja hänellä oli järkyttynein ilme ikinä. jatkoin ja aloin suudella häntä, koska tyttöystäväni yleensä tykkää leikkiä vaikeasti saatavaa. parin sekunnin kuluttua huomasin, että jokin oli pielessä, koska hän alkoi itkeä ja raapia minua pitkillä kynsillään. sitten näin oikean tyttöystäväni kävelevän ulos makuuhuoneesta peuran näköisenä.</w:t>
      </w:r>
    </w:p>
    <w:p>
      <w:r>
        <w:rPr>
          <w:b/>
        </w:rPr>
        <w:t xml:space="preserve">Tulos</w:t>
      </w:r>
    </w:p>
    <w:p>
      <w:r>
        <w:t xml:space="preserve">aloitti vahingossa seksin tyttöystäväni kaksosen kanssa ja sai molemmat tytöt itkemään.</w:t>
      </w:r>
    </w:p>
    <w:p>
      <w:r>
        <w:rPr>
          <w:b/>
        </w:rPr>
        <w:t xml:space="preserve">Esimerkki 7.5497</w:t>
      </w:r>
    </w:p>
    <w:p>
      <w:r>
        <w:t xml:space="preserve">Teksti: tämä tapahtui pari yötä sitten, mutta teeskennellään vain, että se tapahtui juuri tänään r/tifu.anyways vuoksi, noin kuukausi sitten minulla oli frenulectomy preformed minulle minun urologi, toipumisen paperityön se totesi isoilla lihavoitu kirjaimilla" ei yhdyntää 30 päivää". No se oli ollut 30 päivää, mutta tunsin edelleen hieman kireyttä alueella, jossa esinahkani on. joten olin puhunut tämän tytön kanssa, jonka kanssa olin aiemmin ollut yhdessä, ja hän kertoi minulle, kuinka hän oli palannut kaupunkiin ja hän halusi nähdä minut. En ole voinut koskettaa itseäni nyt 30 päivään, olin valmis räjähtämään, joten kun hän sanoi haluavansa nähdä minut, tiesin mitä hän halusi enkä aikonut kieltäytyä. kutsuin hänet luokseen ja yksi asia johtaa toiseen ja olemme molemmat alasti toistemme päällä, nyt tässä vaiheessa hän laskeutuu päälleni ja vain keinuttaa maailmaani suullaan, se oli maagista. Kun hän oli valmis leikkimään kanssani, hän alkaa tehdä tiensä takaisin suuhuni ja alamme taas pussailla, mutta tällä kertaa hän kuivahyppää paskat ulos kalustani perseellään. hän alkaa työntää edestakaisin nopeammin ja kovemmin joka syklillä, minulla on hauskaa, nautin kaikesta kiusoittelusta ja mielen vittuilusta, jota hän antaa minulle silmillään ja perseellään, kunnes tunnen, että jokin repeää ja valtava määrä kipua valtaa täysin pystyssä olevan penikseni. en ole koskaan elämässäni heittänyt tyttöä itsestäni niin nopeasti ja kovaa. pelokkaasti katsoin alas akseliini ja näen vain sykkivän verisen kalun, pulttaan sen kylpyammeeseen ja laitan veden päälle. Laitan nopeasti jäseneni lämpimän veden alle, mutta veri ei lakkaa tulemasta. mitä onkaan seisokki, jos se ei ole täynnä verta. noin 5 minuutin kuluttua erektioni on poissa ja verenvuoto loppunut. tarkastelen itseäni huolellisesti ja näen reiän, jossa tikit ovat olleet. tyttö tulee kylpyhuoneeseen ja tämä amme näyttää murhapaikalta, verta on niin paljon. tyttö säikähti, kysyi minulta, mitä tapahtui, selitän, ja hän sanoi, kuinka pahoillaan hän oli, pukeutui ja lähti. en ole vieläkään kuullut hänestä :(</w:t>
      </w:r>
    </w:p>
    <w:p>
      <w:r>
        <w:rPr>
          <w:b/>
        </w:rPr>
        <w:t xml:space="preserve">Tulos</w:t>
      </w:r>
    </w:p>
    <w:p>
      <w:r>
        <w:t xml:space="preserve">minulla oli frenulektomia munaani, yritin harrastaa seksiä kuukauden kuluttua, esinahkani repesi ja tyttö sekosi nähtyään kaiken veren, en ole vieläkään kuullut hänestä takaisin</w:t>
      </w:r>
    </w:p>
    <w:p>
      <w:r>
        <w:rPr>
          <w:b/>
        </w:rPr>
        <w:t xml:space="preserve">Esimerkki 7.5498</w:t>
      </w:r>
    </w:p>
    <w:p>
      <w:r>
        <w:t xml:space="preserve">Teksti: joten olen hiljattain laittanut minun 2 viikon irtisanomisilmoituksen voidakseni lopettaa työni. sen seurauksena olen tavallaan check out ja lakkasi välittämästä. niin, viime yönä olin tekemässä alas ajaa ja yksi hotelleista toimitan liian sattuu olemaan aivan vieressä tim hortons. kun olen lopettanut minun pudota hotellissa ajattelin mennä hakemaan itselleni kahvia. minun pitäisi luultavasti mainita, että kun olen univormussa im ei pitäisi juosta myymälöissä ja ostaa tavaraa, mutta jälleen 3 vuorot jäljellä, joten en oikeastaan välitä vittu tässä vaiheessa. Kun kävelen tim hortonsiin ja asetun jonoon otan puhelimeni esiin enkä huomaa, että operaatiopäällikkö ja huoneosaston päällikkö ovat molemmat jonossa edessäni. katsellessani redditiä puhelimellani kuulen dopin sanovan "en muista aloittaneeni sopimusta tim hortonsin pesulan kanssa". havahdun tajuihini ja tajuan, kuka seisoo edessäni. Molemmat katsoivat minua tyytyväisinä, kun he saivat minut kiinni. huoneiden päällikkö kysyi sitten "mitä sinä täällä teet?" tiesin, etten voinut vastata "haen vain kahvia", joten päätin sanoa "koska meillä on tänään niin mahtava päivä (kerrankin olimme todella etuajassa), päätin tulla hakemaan kaikille donitseja." Tiesin, että se ei olisi voinut olla totta." Molemmat tavallaan katsoivat toisiaan ja olen melko varma, että molemmat tiesivät minun puhuvan paskaa, koska dop ehdotti, että donitseja ei voi syödä ilman kahvia ja että minun pitäisi ostaa sellainen iso kapine, johon mahtuu 50 kuppia kahvia. joten se, minkä olisi pitänyt olla kahden dollarin herkku itselleni, muuttui 20 dollarin arvoiseksi tavaraksi ihmisille, joista en edes pidä.</w:t>
      </w:r>
    </w:p>
    <w:p>
      <w:r>
        <w:rPr>
          <w:b/>
        </w:rPr>
        <w:t xml:space="preserve">Tulos</w:t>
      </w:r>
    </w:p>
    <w:p>
      <w:r>
        <w:t xml:space="preserve">menin yksin kahville, törmäsin pomooni, päädyin ostamaan donitseja ja kahvia kaikille töissä oleville.</w:t>
      </w:r>
    </w:p>
    <w:p>
      <w:r>
        <w:rPr>
          <w:b/>
        </w:rPr>
        <w:t xml:space="preserve">Esimerkki 7.5499</w:t>
      </w:r>
    </w:p>
    <w:p>
      <w:r>
        <w:t xml:space="preserve">Teksti: tämä tapahtui aiemmin tänään. olen melko varma, että useimmat teistä ovat kuulleet tämän usein käytetyn vitsin ennenkin: "osallistuin hautajaisiin ja soittoääni soi, se oli 'another one bites the dust' by queen lololololol" päädyin hankkimaan vaihtoehtoisen version. tässä ei oikeastaan tarvita paljon taustatarinaa. periaatteessa serkkuni kuoli, koska hän oli täysi idiootti ja jäi auton alle, kun hän ylitti kadun täydellä vauhdilla polkupyörällään, vaikka hänen ei olisi pitänyt. osallistuessani hänen hautajaisiinsa siskoni myöhästyi, koska ei löytänyt paikkaa, jossa pidimme valvojaiset. ja tietysti sisko soitti minulle. soittoääneni? Queenin "Bicycle Race".</w:t>
      </w:r>
    </w:p>
    <w:p>
      <w:r>
        <w:rPr>
          <w:b/>
        </w:rPr>
        <w:t xml:space="preserve">Tulos</w:t>
      </w:r>
    </w:p>
    <w:p>
      <w:r>
        <w:t xml:space="preserve">En koskaan pidä Queenin kappaletta soittoäänenä.</w:t>
      </w:r>
    </w:p>
    <w:p>
      <w:r>
        <w:rPr>
          <w:b/>
        </w:rPr>
        <w:t xml:space="preserve">Esimerkki 7.5500</w:t>
      </w:r>
    </w:p>
    <w:p>
      <w:r>
        <w:t xml:space="preserve">Teksti: joten tänään kävelin yritykseni HR-osastolle jättämään joitain paperitöitä. vilkaisin hr-päälliköiden toimistoon ja näin, että ovi oli suljettu. hänen toimistonsa seinät ovat lasia, ja pystyin näkemään, että joku oli sisällä, mutta en nähnyt kävijöiden kasvoja. huomasin, että heillä oli huppari päällään, huppu vedettynä pään päälle.  Lyhyenä hetkenä, jolloin näin sen, ajattelin, että sen täytyi olla ed hardyn tai afflictionin collegepaita, koska hupussa oli kirkkaanvärisiä geometrisia kuvioita. kysyin hänen hallintoavustajaltaan, kuka oli unabomber hr-pomon kanssa (tiedättehän, että unabomberilla oli aina huppari yllään peittääkseen kasvonsa).  Hän katsoi minua hieman yllättyneenä. assistentti kertoi, että kyseessä oli lakimies, jonka yrityksemme oli palkannut erään oikeudellisen asian takia, jossa olemme mukana. millainen lakimies käyttää hupparia liiketapaamisessa? sanoin hänelle, että mielestäni lakimiehen pukeutuminen oli todella epäammattimaista.  Hän näytti vielä yllättyneemmältä ja sanoi, ettei asianajajalla ollut hupparia, kun minä väitin, että hänellä oli. henkilöstöpäällikön ovi avautui vihdoin, ja sain nähdä hänen vieraansa. kävi ilmi, että hänellä ei ollut hupparia, vaan musliminainen, jolla oli päähuivi. ainakin oli lyhyt matka henkilöstöpalveluun. edit: se on unabomber, ei uni-bomber.</w:t>
      </w:r>
    </w:p>
    <w:p>
      <w:r>
        <w:rPr>
          <w:b/>
        </w:rPr>
        <w:t xml:space="preserve">Tulos</w:t>
      </w:r>
    </w:p>
    <w:p>
      <w:r>
        <w:t xml:space="preserve">luulin musliminaisen päähuivia huppariksi ja kutsuin häntä Unabomberiksi.</w:t>
      </w:r>
    </w:p>
    <w:p>
      <w:r>
        <w:rPr>
          <w:b/>
        </w:rPr>
        <w:t xml:space="preserve">Esimerkki 7.5501</w:t>
      </w:r>
    </w:p>
    <w:p>
      <w:r>
        <w:t xml:space="preserve">Teksti: olen ollut koko elämäni ajan ehdoton mallioppilas. kun minulle on aiemmin annettu mahdollisuus huijata, en ole koskaan käyttänyt sitä hyväkseni. omatuntoni on yliaktiivinen, enkä valehtele. tunnen itseni kamalaksi aina, kun teen jotakin edes etäisesti väärää. pari kuukautta sitten opiskelin mcat-kokeeseen samaan aikaan, kun suoritin viimeisen kurssin, jonka tarvitsin valmistuakseni yliopistokoulutuksestani - orgaanisen kemian laboratorion. Älkää ihastuko liikaa kurssieni ajoitukseen, valitsin epätavanomaisen reitin päästäkseni sinne, missä olen nyt. Vietin joka päivä kahden kuukauden ajan yli 10 tuntia opiskellen mcatia varten, ja minulla oli hyvin vähän aikaa laboratoriotunnille. valitettavasti laboratorioraportit, jotka minun piti kirjoittaa, vaativat 10-12 tuntia työtä raporttia kohden... ja kaksi niistä piti laatia muutaman päivän sisällä mcatista. uskomattoman stressin alla pyysin kurssin käyneeltä ystävältäni, voisiko hän lähettää minulle vanhat raporttinsa, jotta voisin käyttää niitä ohjeena omiani varten. tein kaiken työn itse ja käytin omia tietojani, mutta käytin hänen raporttinsa hahmotelmaa omieni laatimisessa. käytin silti noin kahdeksan tuntia kumpaankin raporttiin. valitettavasti käytin hajamielisesti niin paljon hänen sanamuotojaan, että se näkyi plagiointina, ja jäin kiinni. kuulustelussa kerroin totuuden siitä, mitä oli tapahtunut. ei ollut mitään järkeä valehdella ja kaivaa itseäni vielä syvemmälle, ja tiesin, että vaikka tekoni olikin paha, ehkä he ymmärtäisivät jonkin verran ensikertalaista, joka oli valtavan stressin alla. väärin. he laittoivat minut huonoon asemaan yliopistossa seuraavaksi vuodeksi, mikä tarkoittaa, etten enää kelpaa heidän lääketieteellistä tutkintoa edeltävän komitean kirjeen saajaksi, ja kaikki, mitä he pystyivät tarjoamaan minulle, oli yliopistollinen neuvonta. Kirjoitin valituksen ja rukoilin hallintoa olemaan minulle lempeä - en halua päästä täysin pälkähästä, koska tiedän, että tein väärin, mutta nyt minun on kerrottava jokaisessa koulussa, johon haen, että tämä tapahtui, ja minun on luovuttava komiteakirjeestä, ja kaikki tämä johtuu ainoasta virheestä, jonka olen koskaan tehnyt koko elämäni aikana. valitukseni hylättiin ja minulle sanottiin jälleen kerran, että minun pitäisi hakeutua neuvontaan. Nyt minun on siis elettävä sen tosiasian kanssa, että jos en pääse lääketieteelliseen, joka on ollut unelmani 12-vuotiaasta asti, en saa koskaan tietää, johtuuko se akateemisesta syystä vai siitä, että he eivät halua plagioijaa oppilaitokseensa. Nyt olen lähettämässä yksittäisiä suosittelukirjeitä, koska premed-komitea ei suostu tekemään sitä, ja minun on alettava soittaa jokaiseen niistä 35 koulusta, joihin olen hakemassa. Olin eilen ihan romuna, mutta tänään yritän vain ryhdistäytyä ja miettiä, miten selviän tästä mahdollisimman ehjänä. Yksi paska koulu, joka on tuottanut minulle vain surua, ei pysäytä minua vielä. Niille teistä, jotka ovat antaneet rohkaisemattomia sanoja: yrittäkää empatiakoulutusta, sillä pääset pitkälle.</w:t>
      </w:r>
    </w:p>
    <w:p>
      <w:r>
        <w:rPr>
          <w:b/>
        </w:rPr>
        <w:t xml:space="preserve">Tulos</w:t>
      </w:r>
    </w:p>
    <w:p>
      <w:r>
        <w:t xml:space="preserve">sietämättömän paineen alla plagioin osia ystäväni laboratorioraportista kolme viikkoa ennen kuin olin lopettanut opinnot lopullisesti. jäin kiinni, en saanut valituslupaa, enkä nyt pääse lääketieteelliseen, mikä on ollut unelmani 12-vuotiaasta asti.</w:t>
      </w:r>
    </w:p>
    <w:p>
      <w:r>
        <w:rPr>
          <w:b/>
        </w:rPr>
        <w:t xml:space="preserve">Esimerkki 7.5502</w:t>
      </w:r>
    </w:p>
    <w:p>
      <w:r>
        <w:t xml:space="preserve">Teksti: vastuuvapauslauseke: ensimmäinen asia, jonka teen, on 'fess up. minun ei olisi pitänyt tehdä sitä. se oli virhe, enkä aio tehdä mitään uudelleen (varsinkaan tämän päivän jälkeen). tausta: olen nuori homo kaveri parisuhteessa muutaman vuoden. poikaystäväni ja minä asumme yhdessä, tulla toimeen melko hyvin, ja ei ole oikeastaan ollut ongelmia paratiisissa. se sanoi, emme ole tehneet paljon intiimiys osastolla, koska olen ollut tavallaan masentunut viime aikoina. nyt, tarina. Tänään töissä minulla oli tylsää, ja internet oli poikki. surffailin puhelimellani, ja yksi asia johti toiseen (en yritä normalisoida käytöstä - selitän sen vain). latasin muutaman kuvan kuumasta miehestä ja kirjauduin yhteen monista homojen seurustelusovelluksista.Juttelin muutaman tyypin kanssa ja juttelin vain vähän, mutta en kuitenkaan liioitellut. sitten asetin sijainniksi kaupungin, jossa asun (olen töissä noin puolen tunnin matkan päässä). ja pääsin noin puoliväliin sivua, kun... siellä oli poikaystäväni.Sydämeni pysähtyy hetkeksi, koska ajattelin, että hän näkee minut. kunnes tajuan, etten ole minä. joten alan miettiä, "mitä hän aikoo?" No, taas yksi asia johti toiseen, ja aloimme jutella - hän omana itsenään, minä kapteeni monnina. ja sitten päätin painostaa. lähetin hänelle alastonkuvia. ja kun istuin työpöydän ääressä, sydämeni paini surun ja vihan kanssa. hän vastasi samalla tavalla. ehkä minun olisi pitänyt lopettaa. mutta minä jatkoin. kosin häntä. Hän väitti, että hänellä oli ystäviä kylässä (eli hän ei tiennyt, milloin tulisin kotiin), joten hän ei voinut tehdä sitä tänä iltana. mutta hän tarjosi huomispäivää vaihtoehtona ja antoi jopa "minulle" osoitteen.Olen niin repivä juuri nyt - osittain siksi, että tiedän, että tein väärin, mutta myös siksi, että kaikki merkit viittaavat siihen, että hän aikoo pettää minua. riippumatta siitä, miten tähän pisteeseen päädyttiin, en tiedä, voinko luottaa häneen. sillä välin istumme sohvalla katsomassa televisiota, aivan kuin mikään ei olisi vialla. enkä tiedä, mitä tehdä.</w:t>
      </w:r>
    </w:p>
    <w:p>
      <w:r>
        <w:rPr>
          <w:b/>
        </w:rPr>
        <w:t xml:space="preserve">Tulos</w:t>
      </w:r>
    </w:p>
    <w:p>
      <w:r>
        <w:t xml:space="preserve">menin kissankalastamaan ja sain jotain, mitä en ollut koskaan ajatellut tai toivonut saavani.</w:t>
      </w:r>
    </w:p>
    <w:p>
      <w:r>
        <w:rPr>
          <w:b/>
        </w:rPr>
        <w:t xml:space="preserve">Esimerkki 7.5503</w:t>
      </w:r>
    </w:p>
    <w:p>
      <w:r>
        <w:t xml:space="preserve">Teksti: Saan bonuspisteitä, koska tämä tapahtui oikeasti tänään, eikö niin? professorini kertoi luokassa, että hänen syntymäpäivänsä oli tänä viikonloppuna, joten ajattelin, että yrittäisin vähän imeskellä ja yrittää samaistua häneen. sanoin "hienoa! minun on ensi torstaina! jee ystävänpäivävauvoille". hän näytti hetken hämmentyneeltä, ja sitten hän tajusi. Jatkoin sanomalla "joo, koska ystävänpäivä oli 8 ja puoli kuukautta sitten, siksi niin monilla ihmisillä on syntymäpäivät tähän aikaan". hän vastasi "no, olin jo laskenut, että minut on siitetty avioliiton ulkopuolella, mutta nyt tässä on järkeä". pahinta oli se, että jouduin pyytämään häneltä suosittelukirjettä jälkikäteen.....</w:t>
      </w:r>
    </w:p>
    <w:p>
      <w:r>
        <w:rPr>
          <w:b/>
        </w:rPr>
        <w:t xml:space="preserve">Tulos</w:t>
      </w:r>
    </w:p>
    <w:p>
      <w:r>
        <w:t xml:space="preserve">kertoi 58-vuotiaalle professorilleni syyn, miksi hän aiheutti haulikkohäät.</w:t>
      </w:r>
    </w:p>
    <w:p>
      <w:r>
        <w:rPr>
          <w:b/>
        </w:rPr>
        <w:t xml:space="preserve">Esimerkki 7.5504</w:t>
      </w:r>
    </w:p>
    <w:p>
      <w:r>
        <w:t xml:space="preserve">Teksti: Minä istuin sohvalla ja hän istui lattialla. sil oli kypsentänyt katkaravut täydelliseksi. rakastan katkarapuja. veljeni tietää tämän, mutta hän päätti pistää haarukallaan yhden ihanista katkaravuista. ei se haittaa. ei se haittaa. sanoin hänelle vitsikkäästi: "jos otat vielä yhden katkaravuista, puukotan sinua haarukallani." hän ei syystäkään uskonut minua, joten hän varasti ja söi toisenkin mehukkaan katkaravun. heilautin haarukkaani, tähtäimessä hänen kyynärvarteensa. Koska en ole psykopaatti, vedän lyhyeen. koska hänellä on refleksit, hän nostaa kätensä ylös suojellakseen itseään haarukkaa heiluttavalta psykopaatilta. haarukka kohtaa kyynärvarren, ja se tuntuu ällöttävältä. järkyttyneenä ja inhoissani päästän haarukan irti. nyt olemme siis käytännössä vaihtaneet rooleja. Hän on haarukkaa heiluttava psykopaatti (tavallaan. haarukka työntyy ulos hänen käsivarrestaan) ja minä olen se, jolla on refleksit, ja kaarrun pois hänen väistämättömän vastaiskunsa tieltä. hän vetää haarukan käsivarrestaan ja heittää sen huoneen toiselle puolelle. kiitos Zeus! hän tarvitsi antibiootteja, jotka maksoin minä.</w:t>
      </w:r>
    </w:p>
    <w:p>
      <w:r>
        <w:rPr>
          <w:b/>
        </w:rPr>
        <w:t xml:space="preserve">Tulos</w:t>
      </w:r>
    </w:p>
    <w:p>
      <w:r>
        <w:t xml:space="preserve">veljeni heitti kätensä nopeasti etenevän haarukkani tielle.</w:t>
      </w:r>
    </w:p>
    <w:p>
      <w:r>
        <w:rPr>
          <w:b/>
        </w:rPr>
        <w:t xml:space="preserve">Esimerkki 7.5505</w:t>
      </w:r>
    </w:p>
    <w:p>
      <w:r>
        <w:t xml:space="preserve">Teksti: tämä tifu tapahtui pari vuotta sitten, mutta r/funnyssä näkemäni kuva muistutti minua siitä. sulhaseni halusi minun pysähtyvän hakemaan kahvia vierailevalle seurueellemme, enkä juo säännöllisesti kahvia, saati sitten tim hortonsia. ajaessani parkkipaikalle etsimään läpiajoa näen auton, joka istuu valot päällä ja käynnissä, ja he näyttivät odottavan jonossa läpiajoon. en ajatellut mitään, kun ajoin hänen takanaan ja selasin redditiä odottaessani, että hän siirtyisi eteenpäin. Viisi minuuttia kuluu, eikä he ole vielä liikkuneet, ja mietin, että mitä vittua täällä tapahtuu... katson sisään rakennukseen, ja ihmiset alkavat nauraa minulle, jotkut nauravat. katson tarkemmin edessäni olevaan autoon, mutta siinä ei ole ketään, katson, kun auto ajaa oikeaan drive through -jonoon... hitto! tunnen itseni täydelliseksi idiootiksi. tässä vaiheessa harkitsin ajavani tieheni, mutta muutin mieleni ja menin oikean drive through -jonon läpi. edes kaiutinpuhelimessa oleva tyttö ei pystynyt pidättelemään nauruaan.</w:t>
      </w:r>
    </w:p>
    <w:p>
      <w:r>
        <w:rPr>
          <w:b/>
        </w:rPr>
        <w:t xml:space="preserve">Tulos</w:t>
      </w:r>
    </w:p>
    <w:p>
      <w:r>
        <w:t xml:space="preserve">Luulin pysäköityä autoa läpiajokaistaksi ja näytin idiootilta ihmisjoukon edessä.</w:t>
      </w:r>
    </w:p>
    <w:p>
      <w:r>
        <w:rPr>
          <w:b/>
        </w:rPr>
        <w:t xml:space="preserve">Esimerkki 7.5506</w:t>
      </w:r>
    </w:p>
    <w:p>
      <w:r>
        <w:t xml:space="preserve">Teksti: istuin yliopistoni kahvilassa juomassa omenamehua ja juttelemassa kämppikseni kanssa. hän nousi hakemaan ruokaa, ja tajusin, että olin saanut ruokaa, mutta en haarukkaa. lähetin tekstiviestin kämppikselleni ja kysyin, voisiko hän hakea minulle haarukan, kun hän oli hereillä. Vähän ajan kuluttua hän palasi murokulhon kanssa ja istuutui. kysyin häneltä, oliko hän hakenut minulle haarukan, ja hän vitsiniekka, joka hän on, lähetti minulle tekstiviestin, jossa oli vastaus "ei". vastahyökkäykseni tuli minulle kuin puhtaan tiedon ilmestys, ennennäkemättömän mielikuvituksen hillitön aalto. (taustatarina, edellisenä iltana joku piirsi erittäin yksityiskohtaisen kuvan miehen sukupuolielimestä ja jätti sen asuntolahuoneeseemme vitsinä. nauroimme kaikki ja otin siitä kuvan lähettääkseni sen veljelleni kotiin "katsokaa, miten hauskaa täällä yliopistossa on!") päätin sillä hetkellä, että lähettäisin juuri tuon kuvan mainitsemattomasta asiasta kämppäkaverilleni vastaiskuna. "minulla on täydellinen vastaisku", huudahdin kovaan ääneen, kun painoin omahyväisesti **send** puhelimessani. tajusin sekunnin murto-osaa myöhemmin, että näytön yläreunassa luki "äiti" eikä "kämppis 1". tunsin itseni pahoinvoivaksi. en voinut uskoa, että olin lähettänyt äidilleni (piirtämäni) peniksen kuvan. olin lukenut internetistä ihmisistä, jotka olivat tehneet näin, mutta en koskaan voinut kuvitella, että minä tekisin niin!</w:t>
      </w:r>
    </w:p>
    <w:p>
      <w:r>
        <w:rPr>
          <w:b/>
        </w:rPr>
        <w:t xml:space="preserve">Tulos</w:t>
      </w:r>
    </w:p>
    <w:p>
      <w:r>
        <w:t xml:space="preserve">lähetti piirretyn kuvan mulkusta omalle rakkaalle äidilleni.</w:t>
      </w:r>
    </w:p>
    <w:p>
      <w:r>
        <w:rPr>
          <w:b/>
        </w:rPr>
        <w:t xml:space="preserve">Esimerkki 7.5507</w:t>
      </w:r>
    </w:p>
    <w:p>
      <w:r>
        <w:t xml:space="preserve">Teksti: tämä tapahtui viime yönä.niille, jotka eivät tunne peliä ["seaman"](http://caution-seaman.wikia.com/wiki/caution_seaman_wiki), se on trippinen virtuaalieläinpeli sega dreamcastille, jossa kasvatat pienistä puhuvista kaloista kaksi viisasta sammakkomiestä. pikkuinen kyselee kysymyksiä henkilökohtaisesta elämästäsi ja sinä vastaat hänelle siihen liitetyn mikrofonin kautta. se muistaa yksityiskohdat ja mainitsee ne tulevissa keskusteluissa. sitä pitää pelata kerran päivässä tai se kuolee ja joudut aloittamaan alusta. joka tapauksessa, olin juuri tavannut viime viikonloppuna todella siistin, mutta ujon punatukkaisen tytön, ja meillä oli hyvä suhde. hän jakaa rakkauteni videopeleihin ja on itse asiassa todella hyvä niissä. hän on myös upea, mikä on plussaa. kysyin, haluaisiko hän tulla meille tapaamaan kämppiksiäni ja hengailemaan. hän ilmestyi paikalle ja poltimme vähän ruohoa. kun olimme leiponeet, päätin, että olisi hyvä idea pelata videopelejä. muistin juuri, etten ollut vielä syöttänyt merimiehiä, joten kysyin häneltä, haluaisiko hän nähdä yhden kaikkien aikojen oudoimmista peleistä. hän suostui, joten käynnistin sen ja syötin kaksi sammakkomiestä. se, mitä seuraavaksi tapahtui, jätti minut tyrmistyneeksi. sanoin hänelle: "katso tätä", ja sitten laitoin mikrofonin päälle ja sanoin: "hei, miten menee, merimies?"."hei, onpa mukava nähdä sinut tänään kotona eikä ulkona arkipäivänä. muutama päivä sitten kysyin sinulta, onko sinulla joku erityinen elämässäsi, ja sanoit, ettei sinulla ole. joten kerrohan, onko sinulla nyt erityinen naisystävä elämässäsi?" *kysymys tuli tyhjästä ja yllätti minut. tytön kasvot olivat punaiset. "Niinkö?",", vastasin. *"Sinulla on siis naisystävä. Saanko kysyä, onko hän se oikea?" *"En tiedä", vastasin. "Tapasin hänet vasta." En usko, että frogman tajusi vastauksen. *"Vastaa nyt vain kysymykseen. Kysyn uudestaan, onko hän se oikea?" *"En tiedä."en tiedä." frogman sanoi paskamainen ilme kasvoillaan: *"tiedätkö, sinun ei todellakaan pitäisi jäädä jonkun kanssa vain siksi, että se on sopivaa, koska silloin tuhlaat aikaasi. okei, olen puhunut kaiken tämän päivän." * hän hyppäsi sitten pois. nainen näytti tässä vaiheessa aika karmivalta. sanoin: *"joo, sanoinhan, että se oli outo peli."** ***** ***päivitys: vau, en odottanut tällaista vastausta! kiitos myös siitä, että avasit reddit-kultaisen kirsikkani, internet-ulkomies! koska niin moni on kysynyt, puhun edelleen tytön kanssa, joka näki tämän postauksen ja piti sitä aika hauskana. hän haluaa myös pelata peliä nyt, joten ehkä voin näyttää hänelle taas merimieheni. monet ovat epäilleet tämän vittuilun aitoutta ja jopa epäilleet näin vanhan pelin olemassaoloa näin kehittyneellä tekoälyllä. "tekoäly" ei ole kehittynyt, ja antaa vain pitkäveteisiä vastauksia yksinkertaisiin komentoihin. noin 90 % paskasta, mitä seaman kysyy sinulta, on kyllä/ei-kysymyksiä. eräs käyttäjä mainitsi löytäneensä [kysymyksen, jonka frogman esitti minulle.] (https://youtu.be/upl081vjzoc?list=plcudatodzsbeaaj1vzxexd_si0quhwcm2&amp;t=202) hän antaa tässä skenaariossa erilaisen vastauksen, koska pelaaja ilmoittaa olevansa edelleen sinkku. päätin lukea faq:n tästä pelistä löytääkseni tarkan dialogin ja tämä kysymys johtaa ilmeisesti keskusteluun, jossa seaman pyytää päästä vapaaksi löytääkseen "tosirakkautensa", mikä tarkoittaa, että voin vihdoin pestä käteni tästä limaisesta ääliömäisestä sammakosta. monet ovat kysyneet, miten tätä peliä voi pelata. se on vain dreamcastilla. ainoa emulaattori, joka tukee mikrofonia, on muistaakseni reicast, joka ei tietääkseni vieläkään pysty pyörittämään seamania.</w:t>
      </w:r>
    </w:p>
    <w:p>
      <w:r>
        <w:rPr>
          <w:b/>
        </w:rPr>
        <w:t xml:space="preserve">Tulos</w:t>
      </w:r>
    </w:p>
    <w:p>
      <w:r>
        <w:t xml:space="preserve">puhuva virtuaalisammakko tappoi tunnelman täysin.**</w:t>
      </w:r>
    </w:p>
    <w:p>
      <w:r>
        <w:rPr>
          <w:b/>
        </w:rPr>
        <w:t xml:space="preserve">Esimerkki 7.5508</w:t>
      </w:r>
    </w:p>
    <w:p>
      <w:r>
        <w:t xml:space="preserve">Teksti: Itse asiassa tämä tapahtui heinäkuun neljäntenä viikonloppuna. pieni ravintola, jossa työskentelin, lopetti toimintansa (menetti vuokrasopimuksen), ja koska hän ei ollut enää pomomme, toimitusjohtajamme päätti kutsua minut ja toisen kassanhoitajan syntymäpäiväjuhliinsa. otin hänet kyytiin ja ajoimme hänen kotiinsa kello 11 aamulla (hän asui melko kaukana). juhlat alkavat noin klo 12-12:30, joten rentoudumme ja juttelemme hänen ja hänen kämppiksensä kanssa, kunnes hänen vanhempansa saapuvat paikalle ja tuovat mukanaan kaiken, mitä tarvitsemme grillijuhlien aloittamiseen. toinen kassanhoitaja juo itsensä hieman humalaan, ja koska minä olen a) kuski ja b) alaikäinen, minä en juo. tämä ei kuitenkaan estä minua ottamasta paria paukkua, kun he ojentavat bluntin. se oli halpaa kamaa, joten tietääkseni minulla ei ollut vaikutusta. noin kahden tunnin kuluttua minä ja toinen kassaneiti päätimme, että meidän on parasta lähteä ulos. lähtiessäni hänen asuinalueeltaan ajoin stop-merkin eteen ja huomasin, että nelisuuntaisessa risteyksessä oli tulossa yksi toinen auto. oletin, että hänelläkin on stop-merkki ja ajoin nopeasti ulos 40mph tielle, koska halusin päästä kotiin. se oli minun virheeni. toisella autolla ei ollut stop-merkkiä ja hän jarrutti, jotta emme törmäisi. sitten hän istui hetkeksi katsomaan minua kuolettavasti, kun ajoin hänen ohitseen. hänen epäonnekseen takana ajanut kuljettaja ei hidastanut tarpeeksi pian, joten hänen autonsa jäi perään. vasta kassaneiti huusi "mene, aja!", jotta painoin kaasua. olisin luultavasti jäänyt pyytämään anteeksi, mutta haisin ruoholle ja autossa oli humalainen teini.</w:t>
      </w:r>
    </w:p>
    <w:p>
      <w:r>
        <w:rPr>
          <w:b/>
        </w:rPr>
        <w:t xml:space="preserve">Tulos</w:t>
      </w:r>
    </w:p>
    <w:p>
      <w:r>
        <w:t xml:space="preserve">olettaa, että jollakulla oli stop-merkki 40 mailin tuntinopeudella ajavalla tiellä, ja kun hän pysähtyi estääkseen meitä törmäämästä, joku toinen törmäsi häneen.</w:t>
      </w:r>
    </w:p>
    <w:p>
      <w:r>
        <w:rPr>
          <w:b/>
        </w:rPr>
        <w:t xml:space="preserve">Esimerkki 7.5509</w:t>
      </w:r>
    </w:p>
    <w:p>
      <w:r>
        <w:t xml:space="preserve">Teksti: throwaway koska joo tapahtui maanantaina, mutta tifu on sääntö 4e, ja sitten unohdin joka viikonloppu!Ystäväni palasi perjantaina opiskelusta Britanniassa, joten menimme ulos ja saimme reksin sunnuntai-iltana. seuralaiseni (nykyinen morsiameni) tulee ja tekee meille dd:n. kun olen kännissä seuralaiseni seurassa, haluan naida häntä, joten jätettyämme ystäväni kyydistä annan hänen "vaihdelaatikolleen" (hassua, koska hän ajaa manuaalivaihteella) "kunnon puhuttelun" kotimatkalla.     Minulla on myös kuukautiset, joten kotiin päästyäni kaadan kuukautiskuppini (uudelleenkäytettävä tuote, joka on paljon turvallisempi ja mielestäni mukavampi kuin tyyny tai tamponi) pois ja laitan sen takaisin sisään yöksi. olen kuitenkin humalassa, enkä saanut itseäni valmiiksi autossa, joten pääsen nussimaan itseäni sängyssä, dildolla ja viboilla (ei pitäisi tehdä niin, kun kuppi on sisällä, mutta olen tehnyt sen ennenkin ilman ongelmia). se on hauskaa, menen sen jälkeen nukkumaan. nyt ne teistä, jotka käyttävät kuppia, saattavat ihmetellä, "miten tämä ei sattunut?". 1) käytän [femmycycleä](http://www.femmycycle.com), joka on superpehmeä, ja 2) toisin kuin useimmat kohdunkaulat, omani tykkää maltillisesta paukuttelusta. joten seuraavana aamuna sain ottaa kupin pois - enkä voi. käänsin kupin fapatessa ja nyt noutorengas on sormieni ulottumattomissa (kyllä, syviä vaginavitsejä - joka tapauksessa). tarvitsin seuralaiseni apua ja 15 minuutin nauramiseni ja hänen sotkemisensa jälkeen hän saa sen ulos (ja kutsun sitä ikuisesti hänen lyhyeksi pätkäkseen gynekologiassa). (ennen kuin joku linkittää minulle kauhutarinoita siitä, että femmycycle imee kohdunkaulan auki, se on sittemmin uudistettu, eikä minulla ole koskaan ollut sen imun kanssa muuta ongelmaa kuin se, että se laukeaa melko äänekkäästi)edit: ennen kuin joku sanoo, että "sulhanen on naiselle", kosin häntä, joten ajattelemme, että hän on sulhanen, ja jos menemme sukupuolen mukaan, en ole myöskään sulhanen.</w:t>
      </w:r>
    </w:p>
    <w:p>
      <w:r>
        <w:rPr>
          <w:b/>
        </w:rPr>
        <w:t xml:space="preserve">Tulos</w:t>
      </w:r>
    </w:p>
    <w:p>
      <w:r>
        <w:t xml:space="preserve">jätin kuukautistuotteeni sisään, kun fapasin, ja jouduin pyytämään, että saisin sen pois.</w:t>
      </w:r>
    </w:p>
    <w:p>
      <w:r>
        <w:rPr>
          <w:b/>
        </w:rPr>
        <w:t xml:space="preserve">Esimerkki 7.5510</w:t>
      </w:r>
    </w:p>
    <w:p>
      <w:r>
        <w:t xml:space="preserve">Teksti: joten vuosi sitten sain töitä kassalla paikallisessa ostoskeskuksessa. olin tuolloin nuorempi, ja tapasin siellä samanikäisen kassatoverin. kutsumme häntä Pamiksi. Pamilla oli mahtava persoonallisuus ja hän oli erittäin viehättävä, mutta oli myös kihloissa (toistan, olimme molemmat lukiossa tuolloin). tajusin, että hän oli varmasti varattu, mutta päädyin luomaan hänen kanssaan melko hyvän ystävyyden. meistä tuli niin läheisiä, että eräänä päivänä hän päätti järjestää minut yhteen siskonsa kanssa. ilmeisesti hänellä oli sisko, joka näytti lähes identtiseltä, oli tuskin vuotta nuorempi ja oli juuri hiljattain jäänyt sinkuksi. kutsumme häntä Lucyksi. olin vastahakoinen, koska minulla oli huonoja kokemuksia sokkotreffeistä. hän sanoi, että voisimme treffailla kahdestaan, minä ja Lucy sekä Pam ja hänen sulhasensa. suostuin. menimme kiinalaiseen ravintolaan (joka on nyt suljettu hygieniarikkomusten vuoksi) ja meillä oli hauskaa. lucy oli ujo, mutta pystyin sanomaan, että ajan kanssa hänen persoonallisuutensa tulisi esiin. tekstailimme pari päivää sen jälkeen ja sovimme, että tapaisimme uudelleen. hän kutsui minut kotiinsa seuraavana viikonloppuna. olin liian nuori ajokorttiin, joten äitini piti viedä minut kotiin. matkalla sinne hän painotti koko ajan: "Varmista, että kättelet hänen isänsä kättä." Hän toisti sen varmaan kahdeksan kertaa. se oli iskostunut päähäni ja ainoa asia, joka minulla oli mielessä, kun koputin ulko-ovea. Lucyn äiti päästi minut sisään. hän oli hyvin ystävällinen ja kiltti. hänen takanaan oli Lucyn isä. nyt oli totuuden hetki. Otin katsekontaktin häneen, nyökkäsin päätäni ja tervehdin. hän tavallaan puoliksi hymyili takaisin ja tervehti. hän ei yrittänyt aloittaa kättelyä, mikä yllätti minut, mutta ajattelin sen olevan testi. ojensin käteni itsevarmasti. hän pysähtyi sekunnin, sitten hän alkoi liikuttaa oikeaa kättään. sitten yhtäkkiä kauhea muisto palasi mieleeni. Keskustelin kerran Pamin kanssa, ja hän kertoi minulle isästään. vuosia sitten hän sai aivohalvauksen ja menetti suurimman osan oikean puolen toimintakyvystään. jotenkin olin unohtanut tämän tosiasian. hän heilutti kättään ylöspäin, selvästi ponnistellen kovasti. hänen koko kätensä tärisi, ja hänen sormensa olivat kaikki käpertyneet yhteen, eivätkä pystyneet edes irrottautumaan. Olin häpeissäni itsestäni, mutta tajusin, että olisi pahempaa aloittaa ja vetää takaisin sen sijaan, että vain seuraisin loppuun. ongelmana oli se, että kuten sanoin, hänen sormensa eivät voineet erota toisistaan niin, että hän olisi voinut oikeasti tarttua käteeni. tämän vuoksi minun oli improvisoitava. minulla on suuret kädet, joten päätin tarttua hänen nyrkkeihinsä. kämmensin hänen sekaisin olevaa kättään kuin se olisi koripallo. kun hän oli täysin otteeni sisällä ja todennäköisesti aiheutti hänelle kipua, yritin lopettaa kiusallisuuden mahdollisimman nopeasti. katsoin häntä silmiin ja sanoin yhä kämmentäessäni hänen kättään: "oli hauska tavata." Hän katsoi takaisin minuun ja pudotti nopeasti katseensa, nyrpistellen kulmiaan sillä puolikkaalla kasvoistaan, joka toimi. ajattelin, että se oli enne, ja hengailin Lucyn kanssa sinä päivänä enkä enää koskaan lähettänyt hänelle tekstiviestiä.</w:t>
      </w:r>
    </w:p>
    <w:p>
      <w:r>
        <w:rPr>
          <w:b/>
        </w:rPr>
        <w:t xml:space="preserve">Tulos</w:t>
      </w:r>
    </w:p>
    <w:p>
      <w:r>
        <w:t xml:space="preserve">murskasin kömpelösti aivohalvauksen saaneen kättä.</w:t>
      </w:r>
    </w:p>
    <w:p>
      <w:r>
        <w:rPr>
          <w:b/>
        </w:rPr>
        <w:t xml:space="preserve">Esimerkki 7.5511</w:t>
      </w:r>
    </w:p>
    <w:p>
      <w:r>
        <w:t xml:space="preserve">Teksti: tämä vittuilu on tapahtunut viime vuodesta lähtien, mutta tajusin sen vihdoin tänään.. joten tässä menee..olin melko introvertti, kunnes valmistuin yliopistosta. sain kourallisen ystäviä yliopistossa, mutta siinä kaikki. sain työpaikan ja siellä oli noin kolmekymmentä ihmistä rekrytoitu samaan aikaan kuin minä, joten meillä oli sama aloitusohjelma. minulla oli aina ollut tämä taito säröilemällä omituisia vitsejä, usein sarkastisia. katso, joku piti niitä mielenkiintoisina. aloimme jutella ja vähitellen pääsimme juttuun. elokuvia, lounasta toimistolla, illallisia, puhelinsoittoja. olimme kuin herneet ja porkkanat (forrest gump -viittaus ;) ). ei mitään romanttista, mutta mahtavaa melkein jatkuvaa seuraa. hän soitti ja tekstasi aina, mutta minä en koskaan tehnyt ensimmäistäkään yhteydenottoa, johtunee luontaisesta luonteestani, mutta en koskaan antanut vaikutelmaa, etten suhtautuisi häneen kevyesti. Pidin aidosti hänen seurastaan. tätä jatkui yli 6 kuukautta. minä en ollut mikään todella tunteellinen olento. puhuin ihmisille ja kaikkea, mutta jotenkin ne, joiden kanssa olin läheinen, aistivat, että olin ontto. ehkä siksi, että alitajuisesti en todellakaan välittänyt. tämä kertoi minulle saman asian, jonka sivalsin sivaltamatta. mutta ihmiset tarvitsevat tietää, että heistä välitetään. tästä mainittiin satunnaisesti pari kertaa, mutta en ottanut sitä liian vakavasti. en aistinut asioiden viilenevän - sanoisin, että kuukauden verran - mutta eräänä päivänä se iski minuun kuin tiiliskivi. nuo lausunnot välittämisestä ja muusta paskanjauhannasta koskettivat vihdoin minua. se oli kuin - tunteideni kytkin olisi laitettu päälle. mursin passiivisuuteni ja aloitin ensimmäisen puhelun/tekstiviestin. mutta se ei ollut sama... tilat vaihtelivat vihaisesta, ärtyneestä, turhautuneesta, surullisesta lopulta välinpitämättömyyteen. oliko hän todella vakuuttunut siitä, että olin peltipurkista ja että tein tämän vain reaktiona vai oliko hänellä äärimmäisen kiire töissään, en koskaan tiennyt. mutta olin välinpitämättömyysvaiheessa. nopeasti eteenpäin kolmeen kuukauteen, tapasimme tuskin. satunnaiset kohtaamiset toimistolla oikeuttivat satunnaisiin tervehdyksiin, mutta ei sen enempää. hän yritti tavoittaa minua viimeisen vuoden aikana, mutta pidin itsestäänselvyytenä, että hän olisi aina paikalla. tai ehkä se oli se inhimillinen luonne, että minut tunnistettiin, ja säälittävä ylpeyteni ei ymmärtänyt kumppanin arvoa. kaipaisin häntä, mutta olin liian ylpeä ottaakseni tuon kasvin pois perseestäni. mutta viikko sitten sain tietää, että hän lähtee töihin toiseen maahan. se tunne, että voisin aina saada hänet kiinni, ei enää kestänyt. kaikki muistot tulvivat takaisin, mutta olin silti liian ylpeä. mutta hän pyysi viimeistä tapaamista. ajattelin, että tämä oli tilaisuuteni pyytää anteeksi. sain jäähyväiskortin, kirjoitin hätäisen anteeksipyynnön, tuskinpa se edes tuntui oikealta anteeksipyynnöltä, mutta en jaksanut sanoa sitä hänelle päin naamaa ja saada häntä mahdollisesti itkemään. hän oli aivan liian kiireinen, mutta ehti kuitenkin viimeiselle illalliselle. ajattelin, että voisin halata häntä jäähyväisiksi, mutta hänen kyytinsä oli jo siellä ja hänen oli lähdettävä. jäähyväiset tuntuvat niin epätäydellisiltä, ja jäin toivomaan, että olisimme pysyneet läheisinä koko vuoden. jäähyväiset ovat syvältä... :(</w:t>
      </w:r>
    </w:p>
    <w:p>
      <w:r>
        <w:rPr>
          <w:b/>
        </w:rPr>
        <w:t xml:space="preserve">Tulos</w:t>
      </w:r>
    </w:p>
    <w:p>
      <w:r>
        <w:t xml:space="preserve">oli mulkku todella hyvälle ystävälle, menetti hänet ja nyt hän muuttaa maasta.</w:t>
      </w:r>
    </w:p>
    <w:p>
      <w:r>
        <w:rPr>
          <w:b/>
        </w:rPr>
        <w:t xml:space="preserve">Esimerkki 7.5512</w:t>
      </w:r>
    </w:p>
    <w:p>
      <w:r>
        <w:t xml:space="preserve">Teksti: työskentelen siis toisena tarjoilijana/baarijuoksijana melko korkeatasoisessa ravintolassa. tehtäväni on auttaa tarjoilijoita ja baarimikkoja. juomatilaus tulee, baarimikko tekee sen, minä heitän hedelmän, sekoitan, sekoitan, pilliin, mitä ikinä tarvitaan. sitten minulla on 2 vaihtoehtoa, 1. tuon sen tarjoilijalle tai 2. tarjoilen itse. tämän tilauksen toin tarjoilijalle. siihen kuului 3 jääteetä, yksi pullo tasaista vettä, yksi kuohuvesi ja 2 lasia punaviiniä. tarjoilija ottaa viinin ja vedet pois ja kertoo minulle, että jääteet ovat lapsille. minun pitäisi mainita, että kyseessä oli 20 hengen ryhmä. alan tarjoilla niitä. ensimmäinen menee ilman ongelmia kuten normaalisti. kun tarjoilen toista jääteetä, kolmas jäätee tarjottimella kaatuu ja laskeutuu osittain lapsen päälle, jolle tarjoilen toista. tajusin, että mokasin. pyydän muutaman kerran anteeksi, sitten kipitän hakemaan pinon lautasliinoja. ojennan ne ja pyydän taas anteeksi. kaksi tarjoilijaa oli paikalla eivätkä huomanneet mitään. juoksen takahuoneeseen hakemaan moppia, koska lattialla on jääteetä. juoksen paikalle, jossa moppi yleensä on, eikä sitä ole. johtaja ja kaksi tarjoilijaa eivät vieläkään ole huomanneet mokaani, ja on kulunut 5 minuuttia siitä, kun olin jääkauhalla haastanut tämän lapsiparan jääteessä. löydän mopin ravintolan toiselta puolelta. nappaan sen, huuhtelen sen, sitten menen takaisin onnettomuuspaikalle ja siivoan sen. yllätyksekseni kukaan muu kuin pöydässä olleet ihmiset eivät tienneet mokastani. ei tarjoilija, joka työskenteli pöydässä. ei tarjoilija, joka auttoi häntä. ei edes managerini, joka on vähän hullu. pääsin kuin koira veräjästä, mutta tunsin oloni paskaksi koko illan. #</w:t>
      </w:r>
    </w:p>
    <w:p>
      <w:r>
        <w:rPr>
          <w:b/>
        </w:rPr>
        <w:t xml:space="preserve">Tulos</w:t>
      </w:r>
    </w:p>
    <w:p>
      <w:r>
        <w:t xml:space="preserve">Haastoin vahingossa lapsen jääkauhahaasteeseen jäätee-lasin kanssa.</w:t>
      </w:r>
    </w:p>
    <w:p>
      <w:r>
        <w:rPr>
          <w:b/>
        </w:rPr>
        <w:t xml:space="preserve">Esimerkki 7.5513</w:t>
      </w:r>
    </w:p>
    <w:p>
      <w:r>
        <w:t xml:space="preserve">Teksti: eilen lähelläni olevassa supermarketissa oli suuri alennusmyynti tulisista paprikoista, joten ostin kaksi tusinaa ancho- ja jalapeño-paprikoita. tänään töistä tullessani ajattelin grillata kanaa ja paahtaa osan paprikoista päälle ja osan munakkaita ja muita reseptejä varten koko viikon aikana. grillauksen jälkeen söin, luin lehden, siivosin ja unohdin täysin kaikkien tulisten paprikoiden käsittelyn. nopeasti eteenpäin noin 30 minuuttia, ja löysin netistä jotakin kivaa, otin voiteen esiin ja tein sen, mikä on tehtävä. koko ajan tunnen oloni hieman lämpimäksi, mutta en oikeastaan huomaa mitään vikaa. kirjaimellisesti sillä hetkellä, kun lopetan, sietämättömin kipu, jonka olen koskaan kokenut, ottaa vallan. kompuroin suihkuun potkien vaatteeni pois, mutta vesi sattuu, saippua sattuu, eikä mikään auta. Vietin siellä noin puoli tuntia kylmän veden ja kaikkien saippuoiden ja shampoon kanssa toivoen, että jokin niistä pystyisi maagisesti poistamaan kaiken pippuriöljyn. nyt istun tässä löysimmissä boksereissani tuuletin jalkoväliäni kohti suunnattuna ja kadun kaikkea.</w:t>
      </w:r>
    </w:p>
    <w:p>
      <w:r>
        <w:rPr>
          <w:b/>
        </w:rPr>
        <w:t xml:space="preserve">Tulos</w:t>
      </w:r>
    </w:p>
    <w:p>
      <w:r>
        <w:t xml:space="preserve">edes polttava pippuriöljy ei estä minua runkkaamasta.</w:t>
      </w:r>
    </w:p>
    <w:p>
      <w:r>
        <w:rPr>
          <w:b/>
        </w:rPr>
        <w:t xml:space="preserve">Esimerkki 7.5514</w:t>
      </w:r>
    </w:p>
    <w:p>
      <w:r>
        <w:t xml:space="preserve">Teksti: joten luonnontieteissä meillä on loppuvuoden loppukoe, joka on melko vakava, joten olen harjoitellut 2 viikkoa ja halusin itse asiassa yrittää tätä paperia. kuitenkin viime aikoina olen alkanut pelata Doomia, koska lapsuudessani en ole koskaan koskenut siihen, mutta se on uskomaton peli, enkä voi lopettaa sen pelaamista, mutta palatakseni asiaan, tentissäni käytimme tietokonehuonetta ja arvaa, mitä tietokonehuoneessa on?, Arvasitte oikein, tietokoneita, ja mitä tietokoneet voivat pelata? aivan oikein doomia, joten minuuttiaivoni ajattelivat: "Hei, kesken tärkeän tentin, pelataan doomia!" ja koska doomia voi pelata selaimessa, niin tein. Nyt, vittuilun vuoksi, tietokoneluokassa opettaja voi käyttää ohjelmaa, jonka avulla hän voi nähdä mitä me kaikki teemme, joten kun olin tappamassa paskaa silmäkulmastani, sain likaisimman katseen opettajaltani, hän katsoi minua kuin hän olisi saanut minut kiinni katsomasta cp scat snuff pornoa, Hän nousi ylös ja sanoi ankaralla äänellä: "paladinleeroy5, ulos nyt", joten tässä vaiheessa paskansin hiljaa housuihini (en kirjaimellisesti) ja hän lähetti minut ulos, minut myös hylättiin kokeesta ja sain 0 pistettä, enkä saa uusia koetta, joten kusetin itseäni.</w:t>
      </w:r>
    </w:p>
    <w:p>
      <w:r>
        <w:rPr>
          <w:b/>
        </w:rPr>
        <w:t xml:space="preserve">Tulos</w:t>
      </w:r>
    </w:p>
    <w:p>
      <w:r>
        <w:t xml:space="preserve">pelasin Doomia kesken luonnontieteiden kokeen, minut hylättiin kokeesta ja sain 0 pistettä, enkä voi suorittaa koetta uudelleen.</w:t>
      </w:r>
    </w:p>
    <w:p>
      <w:r>
        <w:rPr>
          <w:b/>
        </w:rPr>
        <w:t xml:space="preserve">Esimerkki 7.5515</w:t>
      </w:r>
    </w:p>
    <w:p>
      <w:r>
        <w:t xml:space="preserve">Teksti: Hyvä on, joten lähetin tämän jokin aika sitten, mutta koska se ei ollut viikonloppu se poistettiin ja useimmat fuck ups ovat olleet blows työpaikkoja viime aikoina, joten ajattelin yrittää uudelleen. joten ystäväni Dave vanhemmat olivat menossa pois kaupungista, ystäväni ja minä painostimme häntä isännöidä juhlia, kun he olivat poissa. lopulta vakuutettuaan hänet tekisimme kaikki siivous jälkeenpäin ja varmistaa olisi vankka kääntyä ulos (emme olleet coolest 19-vuotiaiden), hän suostui pitämään sen. bileet olivat täydellinen menestys, siellä oli naisia, kaikki saivat paskaa, mikään ei mennyt rikki ja se oli kaiken kaikkiaan hauskaa. bileet päättyivät noin kello 3 aamulla ja ystäväni tom, glen ja minä siivoamme, kuten olimme luvanneet. siirrymme eteenpäin tunnin verran ja tom suuntaa 24/7 lähikauppaan, koska hänen känninen itsensä on nälkäinen. glen ihmettelee ympäriinsä etsien davea ja minä olen täysin kännissä ja alan pyörtyä jonnekin keittiön lattialle. kuulen glenin paukuttelevan ovea ja yrittävän avata/murtaa sitä. menen yläkertaan ja glen uskoo daven olevan sammuneena kylpyhuoneessa. mitä vittua? avaamme oven. ensimmäinen asia mikä iskee meihin on haju. en ole koskaan elämässäni haistanut mitään niin pahaa, alan oksentaa paikalleen ja tunnen alkoholin vatsassani kouristelevan. Kylpyhuoneessa, sammuneena, on suurin vitun musta alaston kaveri, jonka olen koskaan nähnyt, sekä paskaa kaikkialla. ja tarkoitan kaikkialla! lavuaari, amme, lattia, seinä, vessanpönttö. kaikkialla, sekoittuneena oksennukseen ja läikkyneeseen alkoholiin. haju ja kohtaus ovat liikaa ja Glen ja minä varaamme sen alakertaan. alamme sekoilla, kuka vittu tämä kaveri on? siivoa sinä tuo paska! mitä Dave aikoo tehdä? odota, missä Dave on? ja sitten kuulemme sen. jalanjäljet kävelevät yläkerrassa, kai huutomme herätti hänet. glen ryömii portaiden yläpäähän yrittäen pysyä piilossa ja näkee miehen kävelevän makuuhuoneeseen. daven makuuhuoneeseen. seuraamme nopeasti. tyyppi tarttuu sängyn valkoisiin peittoihin, joiden alta paljastuu dave sammuneena kuin kunnon kännissä. glen sanoo " vittu, miksen etsinyt häntä hänen huoneestaan" sytytämme valot ja näemme, että mies on myös peittynyt paskassa ja hän alkaa maata sängyllä ja halata davea. Juuri kun hän on asettunut paikalleen mies pamahtaa pystyyn, glen kysyy "oletko kunnossa veli?" mies vastaa "meinaa haukkua". otan huoneesta roskiksen ja työnnän sen miehen eteen. hän tarttuu siihen, heittää sen minua kohti ja oksentaa daven sängyn ja seinän päälle. tässä vaiheessa dave herää ja sanoo "kuka vittu...?" glen ja minä nappaamme hänet ja juoksemme ulos huoneesta. kylppärin ovi on jätetty auki ja haju leviää koko taloon, en pysty enää pidättelemään sitä ja tunnen alkoholin nousevan ylös ja näen ja haistan paskaa ja oksennusta kaikkialta. juoksen ulos tuntien, että oksennan, ja näen Tomin kuistilla istumassa syömässä burritoa. hän ottaa ensimmäisen suupalan ja ruskeaa naudanlihaa/papuja puristuu hänen kasvoilleen. kaadun lattialle oksennan koko kuistille. kaikki ovat tässä vaiheessa kännissä ja väsyneitä eikä kukaan halua siivota kylpyhuonetta tai mennä makuuhuoneeseen, joten daven vastalauseista huolimatta jätämme yöksi. kun herätämme miehen, hän ei muista mitään. selitämme hänelle mitä tapahtui, hän on itse asiassa todella mukava kaveri ja siivoaa kaiken ja ostaa davelle uuden patjan sen paskatahrojen takia. kadun vieläkin kylpyhuoneen oven avaamista ja toivon, että haju ei pysy kanssani ikuisesti.</w:t>
      </w:r>
    </w:p>
    <w:p>
      <w:r>
        <w:rPr>
          <w:b/>
        </w:rPr>
        <w:t xml:space="preserve">Tulos</w:t>
      </w:r>
    </w:p>
    <w:p>
      <w:r>
        <w:t xml:space="preserve">kaverillani oli juhlat, ja joku satunnainen alaston mies paskansi itsensä ympäri kylpyhuonetta ja kaverini sänkyä.</w:t>
      </w:r>
    </w:p>
    <w:p>
      <w:r>
        <w:rPr>
          <w:b/>
        </w:rPr>
        <w:t xml:space="preserve">Esimerkki 7.5516</w:t>
      </w:r>
    </w:p>
    <w:p>
      <w:r>
        <w:t xml:space="preserve">Teksti: sanoin, että päähenkilö lennie oli "tyttömäisempi" kirjassa lauseen puolivälissä naispuolinen englanninopettajani sanoi "tyttömäisempi" tiedustellakseen, oliko se seksististä, ja tajusin, että hän ajatteli, että tarkoitin sitä seksistisellä sävyllä.  ymmärtääkseni virheeni hän jatkoi oikaisemalla minua ja kohtelemalla minua kuin jotakuta, joka ei kunnioittanut naisia ja heidän sosiaalista asemaansa. Lyhyen kiukuttelun jälkeen minun oli pyydettävä anteeksi koko loppupäivän ajan kaikilta ja kuunneltava heitä, ja onneksi hän oli samaa mieltä siitä, että hän ylireagoi täysin, ja nyt odotan opettajani rangaistusta seuraavana päivänä.</w:t>
      </w:r>
    </w:p>
    <w:p>
      <w:r>
        <w:rPr>
          <w:b/>
        </w:rPr>
        <w:t xml:space="preserve">Tulos</w:t>
      </w:r>
    </w:p>
    <w:p>
      <w:r>
        <w:t xml:space="preserve">sanoi, että feminatsi huusi tytölle, että hän on tyttö.</w:t>
      </w:r>
    </w:p>
    <w:p>
      <w:r>
        <w:rPr>
          <w:b/>
        </w:rPr>
        <w:t xml:space="preserve">Esimerkki 7.5517</w:t>
      </w:r>
    </w:p>
    <w:p>
      <w:r>
        <w:t xml:space="preserve">Teksti: tämä jos minun ensimmäinen reddit viesti, joten anteeksi, jos se on kirjoitettu huonosti. tämä tapahtui minulle noin puolivälissä viime vuonna. vähän taustatietoa; asun Victoria, Australia. olen lukiossa (tuolloin olin 16). olin tupakoinut 3 kuukautta ennen tätä tapausta, aiemmin vain tehdä sitä kavereiden kanssa ja niin edelleen. tällä kertaa halusin kuitenkin ostaa sitä itse, jotta voisin käyttää kunnon määrän. oli viimeinen tenttiviikko ennen lomaa, ja halusin vähän ruohoa tauon yli. minulla ei ollut diileriä enkä tuntenut ketään, joten jouduin kysymään kavereilta. ongelmana oli, että he kaikki näyttivät hakevan kaupungilla olevilta kavereilta, enkä todellakaan halunnut hakea satunnaiselta asemalla. Päädyin kysymään veljeltäni (joka ei polta), ja hän antoi minulle erään koulukaverinsa numeron (jota kutsumme chrikseksi) ja sanoi, että hän voisi ehkä myydä minulle. lähetin chrikselle (joka oli viimeisellä luokalla) tekstiviestin, ja sovimme tapaavamme kaapillani välitunnilla seuraavana päivänä. seuraavana päivänä opiskelin kirjastossa kavereideni kanssa, ja välituntikello soi, joten kävelin kaapilleni ja odotin chrisiä. Hänellä kestää ihan rauhassa, mutta lopulta huomaan hänet ja moikkaan, ennen kuin kävelen kaapilleni hakemaan rahat. kaappini on ison l:n muotoisen käytävän nurkassa. kaapin vasemmalla puolella on luokkahuone, joka oli tyhjä ja jonka ovi oli auki. avaan kaappini ja nappaan rahat, ja silloin huomaan, että chris pitää ruohoa (jota ei voi nähdä) nyrkissään. olin olettanut, että menisimme vessaan tai jotain, ja panikoin. yritän antaa hänelle kädenpuristuksen vaihtaakseni laukun ja käteisen, mutta päädyn jotenkin mokaamaan sen, jolloin ruoho on kaikkien nähtävillä noin kolmen sekunnin ajan. laitan sen nopeasti laukkuuni, lukitsen kaappini ja palaan kirjastoon, jossa olin opiskelemassa. Valitettavasti en ollut huomannut, että tyhjässä luokkahuoneessa oli opettaja ja, kuten myöhemmin selvisi, kamerat. kaksi päivää eteenpäin; tulin kotiin koulusta ja huomasin, että koulu oli soittanut isälleni ja löytänyt myös kätköni. chris erotettiin lähes välittömästi. koska oli lukukauden viimeiset päivät, minulla oli tapaaminen koulun kanssa viikkoa myöhemmin, lomien aikana, ja minut oli määrä hyllyttää uuden lukukauden ensimmäiseksi viikoksi, kun he päättivät rangaistuksestani. samana päivänä minulla oli haastattelu chill-poliisin kanssa, mutta minulle annettiin epävirallinen varoitus ja sanottiin, että jos jäisin kiinni tuollaisista jutuista uudestaan, saisin todennäköisesti rikosrekisterin. Nopeasti eteenpäin 3 viikkoa hyllytykseni jälkeen sain tietää, että minut erotettiin. menetin kaiken. kiitos vanhemmilleni, jotka saivat minut takaisin kouluun vielä kahden viikon kuluttua, koska he huomasivat, että hyllytykseni jätti huomiotta monia koulun protokollia. päädyin kahden kuukauden kotiarestiin ja menetin kaiken kushini ja noin 50 dollarin edestä välineitä.</w:t>
      </w:r>
    </w:p>
    <w:p>
      <w:r>
        <w:rPr>
          <w:b/>
        </w:rPr>
        <w:t xml:space="preserve">Tulos</w:t>
      </w:r>
    </w:p>
    <w:p>
      <w:r>
        <w:t xml:space="preserve">jäin kiinni ruohon ostamisesta koulussa. 3 viikon kuluttua sain tietää, että minut erotettiin koulusta, mutta minut hyväksyttiin takaisin kouluun 2 viikkoa myöhemmin. sain kahden kuukauden kotiarestia, menetin 80 dollaria kushina ja varusteina ja käytin epävirallisen poliisivaroitukseni.</w:t>
      </w:r>
    </w:p>
    <w:p>
      <w:r>
        <w:rPr>
          <w:b/>
        </w:rPr>
        <w:t xml:space="preserve">Esimerkki 7.5518</w:t>
      </w:r>
    </w:p>
    <w:p>
      <w:r>
        <w:t xml:space="preserve">Teksti: tämä tapahtui eilen. olin käymässä renossa viikonloppuna tapaamassa opiskelukaveria, ja päätimme tehdä päivällä baarikierroksen. nopeasti eteenpäin muutaman tunnin kuluttua (ja yli muutaman drinkin syvyydessä) päätimme suunnata takaisin hänen asuntoonsa nopeille torkuille ennen kuin menemme takaisin ulos sinä iltana. hän asuu yksin, ja hänen asuntokompleksinsa oli ennen hotelli, joka muutettiin asunnoiksi, joten kaikki käytävät ja huoneet näyttävät yleensä samoilta.Nousemme hissiin mennessämme hänen huoneeseensa, ja koska olen sellainen tyyppi, ajattelin, että olisi hauskaa painaa jokaista hissin nappia (tiedän, vittu se tyyppi). nousemme hissistä ja ystäväni alkaa näppäillä avainta huoneeseensa pari sekuntia ilman onnea ennen kuin hän tajuaa, että hänen avaimensa ei toimi. seuraavaksi joku avaa oven toiselta puolelta. meitä tervehtii hyvin pieni ja viattoman näköinen parikymppinen aasialaisamerikkalainen tyttö, ja ajattelematta kahta kertaa ystäväni iskee hänet vartalollaan tiskipöytään luullen, että hän oli tunkeilija. seuraavaksi minä, ystäväni ja tämä tyttöparka huudamme ja kiljumme noin 30 sekuntia, ennen kuin otamme hetken aikaa katsoa ympärillemme ja huomaamme, että olemme väärässä huoneessa.kävi ilmi, että kun olin painanut hississä kaikkia niitä nappeja, olin huomaamattani ohittanut 2. kerroksen, jossa ystäväni huone on, ja jäänyt pois kolmannessa kerroksessa. tällä tytöllä on nyt paistinpannu, ja minä ja ystäväni pyydämme vuolaasti anteeksi ja yritämme selittää erehdyksemme, mutta hän ajaa meidät ulos huoneesta.ensimmäinen vaistomme oli soittaa poliisit pyytää anteeksi etukäteen ja yrittää pelastaa perseemme, mutta olimme onneksi tarpeeksi järkeviä tajutaksemme, ettei meillä ollut kaikkein vakuuttavin tapaus soittaa hätänumeroon sanoa: "hei, te saatatte saada puhelun tytöltä, joka sanoo, että me murtauduimme hänen asuntoonsa ja löimme hänet vartalollaan tiskipöytään, mutta voitte jättää asian huomiotta. valtava väärinkäsitys". sen sijaan yritimme mennä takaisin tytön huoneeseen selittämään itseämme, mutta saimme vain kiroilua ja uhkailua ovesta sisään. nyt olemme tässä odottamassa poliisin koputusta oveen ja sitä, että me joudumme selittelemään itseämme.</w:t>
      </w:r>
    </w:p>
    <w:p>
      <w:r>
        <w:rPr>
          <w:b/>
        </w:rPr>
        <w:t xml:space="preserve">Tulos</w:t>
      </w:r>
    </w:p>
    <w:p>
      <w:r>
        <w:t xml:space="preserve">käveli väärään asuntoon, ystävä löi viatonta tuntematonta ihmistä, joka luuli häntä tunkeilijaksi.</w:t>
      </w:r>
    </w:p>
    <w:p>
      <w:r>
        <w:rPr>
          <w:b/>
        </w:rPr>
        <w:t xml:space="preserve">Esimerkki 7.5519</w:t>
      </w:r>
    </w:p>
    <w:p>
      <w:r>
        <w:t xml:space="preserve">Teksti: tifui asumme melko sateisessa osassa maailmaa, varsinkin kesällä. olemme pitäneet roskakoriamme samassa paikassa niin kauan kuin muistan, eikä meillä ole koskaan ollut mitään ongelmia sen kanssa. mutta tänään, kun menin viemään roskia ulos, huomasin, että se oli poikkeuksellisen painava ja pystyin tuskin liikuttamaan sitä. meillä oli juhlat viikonloppuna, joten ajattelin, että ehkä siellä oli liikaa roskia. joten avasin sen ja aloin ottaa pusseja ulos. Sitten huomasin veden täyttävän noin puolet purkista... ja se haisi. minun oli pakko heittää se ulos. joten työnsin niin kovaa kuin pystyin, ja lopulta se kaatui kyljelleen ja lika syöksyi ulos, tulvii sivupihalle ja kasteli kaiken, mikä ei ollut jo kastunut, mukaan lukien vartaloni alapuoliskon. vedin pussit ulos varmistaakseni, että kaikki vesi oli poistunut, mutta huomasin, että kolme tai neljä pussia aivan pohjassa olivat täysin täynnä vettä ja roskia. puoliksi roskiin kastuneena kahlailen autotalliin ja nappaan sakset puhkaistakseni reikiä pusseihin. pusseja tyhjentäessäni näen hajoavan ruoan palasia kelluvan ulos ja alan oksentaa. pidättelin sitä kaikin voimin ja yritin viedä tämän ällöttävän sotkun roskikseen. tyhjennyksen aikana pieniä ruskehtavia vesipisaroita roiskahti eri puolille vartaloani, ja tuntui kuin en olisi hengittänyt raikasta ilmaa. pääsen viimein viimeisen pussin luo ja kun pistän sitä, purskahdus ällöttävää vettä ampuu suoraan rintaani kohti. kun uusi ällötyksen aalto syöksyy päälleni, heitän kaikki roskat, joihin uskalsin koskea, purkkiin ja vien sen reunakivelle niin nopeasti kuin mahdollista. aloitan polttavan kuuman suihkun, jossa jynssään kolme kertaa ja vaatteet palavat. en voi kävellä sivupihalleni ilman, että muistikuvat syöksyvät päälleni mädän hajun takia. kiitos luontoäiti, oppitunti on otettu.</w:t>
      </w:r>
    </w:p>
    <w:p>
      <w:r>
        <w:rPr>
          <w:b/>
        </w:rPr>
        <w:t xml:space="preserve">Tulos</w:t>
      </w:r>
    </w:p>
    <w:p>
      <w:r>
        <w:t xml:space="preserve">roskakori täyttyi sateella, keitin hyvää roskateetä, menin kaatamaan sen ulos, kastuin mätänevän roskan kyynelistä. mutta en oksentanut, joten se on hyvä asia.**</w:t>
      </w:r>
    </w:p>
    <w:p>
      <w:r>
        <w:rPr>
          <w:b/>
        </w:rPr>
        <w:t xml:space="preserve">Esimerkki 7.5520</w:t>
      </w:r>
    </w:p>
    <w:p>
      <w:r>
        <w:t xml:space="preserve">Teksti: siis kaksi vuotta sitten, ensimmäinen päivä 10. luokalla. olen lievästi sanottuna aika hermostunut. lounasaika koittaa, ja istun tavallisen kaveriporukkani kanssa. otan lounaan, istun alas ja piereskelen. mutta se ei ollut pieru. housuissani oli maanvyöry. mikä pahensi asiaa, oli se, että päätin pukeutua kompressioshortseihin mukavuuden vuoksi... farkkujen kanssa... en ymmärrä itseäni. katson ystävääni. "gage. tarvitsen puhelimesi." gage kysyy: "mitä?" en ehtinyt kertoa hänelle. olen täydessä paniikkitilassa, joten juoksen suoraan vessaan. ystäväni kertoivat minulle myöhemmin, että housujeni takapuolella oli märkä raita, joten en ollut hienovarainen. olen puolivälissä käytävää, kun näen ystäväni robbyn. "robby, tarvitsen puhelimesi, minun on soitettava dylanille." (hän oli isäpuoleni) "dylan, voitko hakea minut koulusta?" Seuraavat sanat jäävät mieleeni ikuisesti: "mitä teit? paskansitko housuihisi?".</w:t>
      </w:r>
    </w:p>
    <w:p>
      <w:r>
        <w:rPr>
          <w:b/>
        </w:rPr>
        <w:t xml:space="preserve">Tulos</w:t>
      </w:r>
    </w:p>
    <w:p>
      <w:r>
        <w:t xml:space="preserve">älä koskaan luota pieruun</w:t>
      </w:r>
    </w:p>
    <w:p>
      <w:r>
        <w:rPr>
          <w:b/>
        </w:rPr>
        <w:t xml:space="preserve">Esimerkki 7.5521</w:t>
      </w:r>
    </w:p>
    <w:p>
      <w:r>
        <w:t xml:space="preserve">Teksti: Olin ystäväni kuorma-autossa hänen kanssaan, ja tämä valkoinen ämmä ajoi jeeppinsä kanssa 25:tä 50:ssä, ja ystäväni on hieman kärsimätön, joten hän kiertää häntä mulkkuilevasti, ja joku kusipää ilmestyy tyhjästä, kirjaimellisesti en nähnyt häntä *minnekään* ennen kuin hän melkein törmäsi meihin. tämä kaveri pysähtyy eteemme, ja ystäväni joutuu jarruttamaan, ettei hän törmää toisen kaverin kuorma-autoon, ja kaveri hyppää ulos autosta ja alkaa huutaa hänelle. ystäväni, joka ei selvästikään ollut sillä tuulella, että hän olisi halunnut paskanjauhantaa, laittaa autonsa peruutusvaihteen päälle, kiertää hänet ja unohtaa asian. kunnes huomaamme, että kaveri vittu seuraa meitä. ystäväni oli tässä vaiheessa aivan raivoissaan, joten hän ajaa läheiselle parkkipaikalle suhteellisen kovaa vauhtia, vetää seisontajarrun pohjaan, ja hän oli kirjaimellisesti ulkona ennen kuin auto edes pysähtyi kokonaan. jotenkin, en todellakaan tiedä miten, toinen kaveri oli jo ulkona autostaan ja huusi myös. joten hyppäsin ulos, koska toinen kaveri oli ilmeisesti etsimässä tappelua, enkä aikonut antaa kaverini saada turpaansa kaverilta, joka oli noin kaksi kertaa hänen kokoinen. aloin käskeä kaveria painumaan vittuun kotiin, koska tästä ei ole mitään hyötyä, enkä usko, että hänen naamansa olisi voinut enää punoittaa ilman, että höyryä tulisi korvista. onneksi muutama kaverimme sattui olemaan parkkipaikalla nappaamassa kuvia kaverin rekisterikilvistä. luulen, että silloin hän todella tajusi, että tilanteesta ei ollut mitään hyötyä, ja vain käveli pois ja kuoriutui pois kuin mulkku.</w:t>
      </w:r>
    </w:p>
    <w:p>
      <w:r>
        <w:rPr>
          <w:b/>
        </w:rPr>
        <w:t xml:space="preserve">Tulos</w:t>
      </w:r>
    </w:p>
    <w:p>
      <w:r>
        <w:t xml:space="preserve">Joku kusipää ei osannut ajaa, melkein romutti ystäväni ja yritti sitten tapella kanssamme.</w:t>
      </w:r>
    </w:p>
    <w:p>
      <w:r>
        <w:rPr>
          <w:b/>
        </w:rPr>
        <w:t xml:space="preserve">Esimerkki 7.5522</w:t>
      </w:r>
    </w:p>
    <w:p>
      <w:r>
        <w:t xml:space="preserve">Teksti: useita vuosia sitten, ennen kuin olin nykyisessä parisuhteessani, olin se idiootti. minulla oli eri naisia tulossa ja menossa. no eräänä päivänä minulla oli kaksi eri naista, sanotaanpa heitä **hannah** ja **alice**, jotka halusivat tulla käymään luonani, joista toisesta, **hannahista**, pidin kovasti. no normaalisti en kutsuisi kahta tyttöä saman päivän aikana, jotta en saisi *näkemistä* ja *tapaamista* keskenään, mutta minä olin täynnä itseäni. sanoin **alice**:lle, että hän tulisi aikaisin aamulla, jotta voisimme viettää suurimman osan aamusta yhdessä, mutta minun piti mennä töihin aikaisin iltapäivällä. sanoin **hannah**:lle, että olin koko aamun töissä, mutta että hän voisi tulla myöhemmin iltapäivällä ja hän voisi jäädä yöksi. **alice** ilmestyy paikalle noin kello 7 aamulla, ja tietysti me pelleilemme koko aamupäivän ajan. **tollo** nukahtaa, ilman että hän laittaa herätyskelloa. **alice** nukkuu nyt myös, ajatellen, että herätän hänet, kun minun on mentävä töihin. no, ei *vain* **hannah** ilmestyi odotettua aikaisemmin, hän kävelee asuntooni koputtamatta, mitä hän tekee silloin tällöin. sanon teille, me todella pidimme toisistamme ja olimme jutelleet jo jonkin aikaa. *Minäkin satuin pitämään kaikista pilluista*. No, mitä tapahtuu, on tämä. kuulen rekan, *katson* kelloa ja näen, että kello on vähän yli puolenpäivän. no **vittu vittu vittu vittu**. minua kuumottaa, hermostuttaa, sydämeni uppoaa, tiedän jääneeni kiinni. Ehkä voin kiidättää **alicen** ulos ovesta ennen kuin **hannah** ehtii ulos autostaan, ehkä **hannah** tulee sisälle kaikessa rauhassa. herätän **alicen** ja sanon: "*paskat, kulta, nukuin yöunet, meidän on mentävä!* No **vittu taas**, hän on persaukisen alasti, ja hänellä menee *vittu* aikaa vaatteiden pukemiseen. **olen paniikissa**, ja se siitä. olen ihan sekaisin, ja **alice** huomaa sen. hän luulee sen johtuvan siitä, että olen *myöhässä*, miten söpöä. sitten kuulen sen, joku kävelee portaita alas asuntoni ulkopuolella. *asuntoni oli parkkipaikan alapuolella.* **hannah** kävelee sisään. portti helvettiin aukeaa, ja paska menee sekaisin! jos haluat tietää, miten portti helvettiin aukeaa, laita kaksi naista, joita panet, kohtaamaan. molemmat kysyvät: "*kuka tämä on?*" en edes puhu, aivoni ovat sammuneet, muistan, että he molemmat huutavat nyt, alkavat minusta, ja sitten he menevät toistensa päälle. **hannah** alkaa itkeä raivosta. tätä kestää ainakin **10 minuuttia**, mutta minusta se tuntuu ikuisuudelta. haluan mennä makuulle ja kuolla. **alice** sanoo lopulta vain *haista vittu* *minulle* ja alkaa lähteä, **hannah** sanoo jotain tyyliin: "*oh etkö saanut tarpeeksi?". ei voi olla totta, **alice**, joka pitää kiinni ulko-ovesta, kääntyy, katsoo **hannah**:iin ja sanoo: "*ei, sain paljon, lämmitin häntä vain sinulle.", ja lähtee pois asunnostani ja elämästäni. **hannah**, joka seisoo yhä siinä järkyttyneenä ja itkien, haluaa minun selittävän, haluaa jonkinlaisen selityksen. no reddit, olen kärähtänyt, aivoni ovat täysin ylikuormittuneet, en pysty edes puhumaan. seison vain siinä kuin vitun mielisairas ja minulla on varmasti tyhmin ilme kasvoillani. ikuisuudelta tuntuvan ajan jälkeen hän lopulta vain lähtee. **hannah** ja minä puhuimme vähän sen jälkeen silloin tällöin. en silti keksinyt mitään sanottavaa, jolla saisin kaiken korjattua. mitä minun olisi pitänyt sanoa? en edes keksi mitään fiksua sanottavaa. tähän päivään asti se oli suurin mokani ikinä. edit: oikeinkirjoitus.</w:t>
      </w:r>
    </w:p>
    <w:p>
      <w:r>
        <w:rPr>
          <w:b/>
        </w:rPr>
        <w:t xml:space="preserve">Tulos</w:t>
      </w:r>
    </w:p>
    <w:p>
      <w:r>
        <w:t xml:space="preserve">* Avasin portaalin helvettiin*</w:t>
      </w:r>
    </w:p>
    <w:p>
      <w:r>
        <w:rPr>
          <w:b/>
        </w:rPr>
        <w:t xml:space="preserve">Esimerkki 7.5523</w:t>
      </w:r>
    </w:p>
    <w:p>
      <w:r>
        <w:t xml:space="preserve">Teksti: menin ap statsin kokeeseeni keskiviikkona iltapäivällä klo 12:00. aloitin kokeen. vastasin kaikkeen juuri ajoissa. unohdin täyttää kuplalehden, jolla oli oikeasti merkitystä.  50% kokeestani = nolla.</w:t>
      </w:r>
    </w:p>
    <w:p>
      <w:r>
        <w:rPr>
          <w:b/>
        </w:rPr>
        <w:t xml:space="preserve">Tulos</w:t>
      </w:r>
    </w:p>
    <w:p>
      <w:r>
        <w:t xml:space="preserve">tapaamieni tyttöjen määrä = pistemääräni ap-kokeen mc-osiossa.</w:t>
      </w:r>
    </w:p>
    <w:p>
      <w:r>
        <w:rPr>
          <w:b/>
        </w:rPr>
        <w:t xml:space="preserve">Esimerkki 7.5524</w:t>
      </w:r>
    </w:p>
    <w:p>
      <w:r>
        <w:t xml:space="preserve">Teksti: Hieman taustatietoa: seurustelimme marraskuusta 2014 helmikuuhun 2015. sain selville, että hän petti minua jo varhain, mutta "selvitimme" asian, ja yritin sivellä sitä. Jätin hänet ystävänpäivän jälkeen... en kestänyt jatkuvia ajatuksia siitä, että hän petti minua, hengailin kavereiden kanssa, joiden kanssa hän flirttaili, joten lopetin suhteen. nopeasti eteenpäin huhtikuuhun. hänellä on uusi poikaystävä. Poistettuani hänet kaikesta sosiaalisesta mediasta, hän lähetti minulle viestin ja kysyi, voisimmeko olla taas kunnossa (ystävinä). sanoin okei. no, heti ensimmäisellä kerralla kun hengailimme yhdessä, harrastimme seksiä. hän petti kevään poikaystäväänsä kanssani kaksi kuukautta, ennen kuin lopetin suhteen, jälleen. syyllisyydentunteen takia. nyt taas nopeaa eteenpäin elokuuhun. edelleen hänen poikaystävänsä kanssa, minä olen sinkku, hän halusi "olla taas ystäviä". luonnollisesti nussimme. paljon. itse asiassa nussimme paljon tähän päivään asti. en tiedä, jos hänestä lopulta tuli sinkku, hän piti sen salassa. nyt viikkojen ajan, parin kuukauden seksin ja 4 vuoden läheisen kaveruuden jälkeen (aloimme seurustella vasta viime vuonna)... olen halunnut ottaa askeleen pidemmälle. hän sai minut tuntemaan asioita, joita kukaan muu tyttö ei tehnyt. tunsin rakastavani häntä, tekisin mitä tahansa hänen vuokseen ja tein niin. halusin, että hän olisi se oikea. noh, hän aika pitkälti torjui minut. sanoin hänelle pelkän "kaipaan sinua", hän sanoi "olen pahoillani ):". sanoin, että sillä ei ole enää väliä. hän, tyypilliseen tapaansa, yritti leikkiä, että hän on iso kiho (hän ei ole, hän on yksinäinen, manipuloiva, pieni ihminen) ja sanoi asioita satuttaakseen minua. olen sittemmin poistanut hänet nettijuttujeni joukosta taas. tunnen itseni kui kuihtuneeksi kukaksi. tunnen itseni yksinäiseksi.ystäväni vihasivat häntä, perheeni oli aina epäileväinen, ja tänään mokasin, koska tarvitsen jonkun rakastamaan ja jonkun rakastamaan minua. olen edelleen sydän murtunut, mutta... en tiedä. ehkä en mokannut, ehkä tämä on uuden alun alku. edit: olette aika siistejä. kiitos, että olette niin mukavia ja rehellisiä.</w:t>
      </w:r>
    </w:p>
    <w:p>
      <w:r>
        <w:rPr>
          <w:b/>
        </w:rPr>
        <w:t xml:space="preserve">Tulos</w:t>
      </w:r>
    </w:p>
    <w:p>
      <w:r>
        <w:t xml:space="preserve">vain paljon paskaa.</w:t>
      </w:r>
    </w:p>
    <w:p>
      <w:r>
        <w:rPr>
          <w:b/>
        </w:rPr>
        <w:t xml:space="preserve">Esimerkki 7.5525</w:t>
      </w:r>
    </w:p>
    <w:p>
      <w:r>
        <w:t xml:space="preserve">Teksti: vakio: pitkäaikainen lurkkaaja, ensimmäinen kerta postaajana, tapahtui noin 2 vuotta sitten - halloweenina!minulle määrättiin ahdistukseen/addiktioon ei-stimulanttilääkettä, stratteraa. nostin annostani, ja minulle määrättiin suurempi annos noin viikkoa ennen kuin lähdin kaupungista pidennetylle lomamatkalle. minulla oli noin viikko jäljellä nykyisestä annoksesta, ja suunnittelin hakevani suuremman annoksen ennen kuin lähden kaupungista ja ottavani sen mukaani. en tehnyt näin. olin lomalla, ja alempi annos loppui kesken. lomani oli joustava, ja ajattelin koko ajan, että olisin lähdössä pian takaisin kotiin, joten järkeilin, etten siirrä lääkettä siihen tilaan, jossa olin. viikkoa myöhemmin annoin periksi, siirsin, hain ja otin uuden suuremman annoksen. tuntia myöhemmin. aloin tuntea itseni... maaniseksi... hieman hulluksi, kuin olisin tarvinnut foliohattua. ajattelin, että satutan itseäni tai muita tuntemattomalla tavalla, ja keino tämän lopettamiseksi oli istua alasti kylpyammeessa (ei vettä). istuin, tartuin jalkoihini ja keinuin edestakaisin varmaan 10 minuuttia, kun uninen kumppanini kompastui sisään ja huomasi minun sanovan silmukassa: "jos olen ammeessa, en voi satuttaa ketään tai itseäni. jos olen ammeessa, en voi satuttaa ketään tai itseäni." Tiesin, että se, mitä tein/ajattelin, oli... noh... epänormaalia, mutta yritin selittää, että ammeen taikaseinät pitivät kaiken hulluuden ammeessa. sanomattakin on selvää, että kysymyksiä esitettiin, alkaen "... kulta... mitä teet....." kumppanini tutki lääkitystäni (ja sai selville, että se oli ssri) ja kaikkia mahdollisia sivuvaikutuksia ja laittoi minut sitten nukkumaan, mutta pysyi hälytystilassa, jos poistuisin sängystä. (olin ajatellut ammeessa ollessani, että alasti juokseminen kadulla oli hyvä idea.) pyhimys se oli.Seuraavan viikon aikana, korkeammalla annoksella, koin uuden merkittävän sivuvaikutuksen päivässä. kumppani ei ollut tyytyväinen valintoihini. lääkäri ei ollut tyytyväinen, ja ilmoitti minulle, että olin vaarassa saada kouristuksia ja koko joukon pahempia oireita. edit: wordedit 2: toinen sana, siistitty ja tiukennettu.</w:t>
      </w:r>
    </w:p>
    <w:p>
      <w:r>
        <w:rPr>
          <w:b/>
        </w:rPr>
        <w:t xml:space="preserve">Tulos</w:t>
      </w:r>
    </w:p>
    <w:p>
      <w:r>
        <w:t xml:space="preserve">annostustani nostettiin, enkä hakenut uutta lääkettä ennen kuin vanha loppui, ja menin viikon ilman sitä. siitä seurasi vakavia neurologisia sivuvaikutuksia, ja vietin yhden yön tuntien, että tarvitsin foliohatun ja että minua piti vartioida julkisuudessakin sopimattomalta käyttäytymiseltä.</w:t>
      </w:r>
    </w:p>
    <w:p>
      <w:r>
        <w:rPr>
          <w:b/>
        </w:rPr>
        <w:t xml:space="preserve">Esimerkki 7.5526</w:t>
      </w:r>
    </w:p>
    <w:p>
      <w:r>
        <w:t xml:space="preserve">Teksti: päätin siis viettää yön yli ystävieni kanssa. mutta olen aasialainen, joten minun piti luvata vanhemmilleni tehdä ylimääräistä työtä. noin klo 23.00 kaksi ystävääni, kutsuttakoon heitä e:ksi ja a:ksi, päättivät riidellä 40 dollarin vedosta, jonka he tekivät clash of clansin parissa. minä, joka en halunnut loukkaantua, päätin ottaa aikuisen mukaan. henkilön isä, sanotaan häntä b:ksi, päätti lopettaa riidan. nyt tässä alkoi vittuilu. a lupasi e:lle, että jos hän laittaa 12 shottia g-fuelia, kofeiinijuomaa, jossa on noin 120 mg kofeiinia per kauhallinen. e suostui tähän ja joi 12 shottia. noin 10 minuuttia myöhemmin e sanoi kuolevansa ja minä "miehenä" päätin ottaa 12 shottia hänen kanssaan, jotta jos hän kuolisi, niin minäkin kuolisin. sitten e:lle tuli paha olo ja hän oksensi puolet juomasta takaisin. minä isompana miehenä päätin pitää sen sisällä todistaakseni, ettei se tappaisi häntä. laskettuani laskin, että otin noin 1,5 grammaa!!! nyt kirjoitan tätä tänne, koska olen ihan vitun paskanaamainen ja luulen kuolevani. päädyimme herättämään b:n vakuuttamaan minut siitä, että minun ei tarvitsisi mennä sairaalaan. mutta en tiedä, mitä teen nyt. kaikki ehdotukset otetaan vastaan!</w:t>
      </w:r>
    </w:p>
    <w:p>
      <w:r>
        <w:rPr>
          <w:b/>
        </w:rPr>
        <w:t xml:space="preserve">Tulos</w:t>
      </w:r>
    </w:p>
    <w:p>
      <w:r>
        <w:t xml:space="preserve">melkein tapoin itseni kofeiinilla todistaakseni olevani "isompi mies".</w:t>
      </w:r>
    </w:p>
    <w:p>
      <w:r>
        <w:rPr>
          <w:b/>
        </w:rPr>
        <w:t xml:space="preserve">Esimerkki 7.5527</w:t>
      </w:r>
    </w:p>
    <w:p>
      <w:r>
        <w:t xml:space="preserve">Teksti: Okei, olen siis hakenut tänä vuonna sairaanhoitajaopiskelijaksi, ja olen käyttänyt paljon aikaa lääketieteen ja terveydenhuollon kaikkien osa-alueiden opiskeluun. kaikkea ammatillisesta lukemisesta aina suosikkilääkäridraamani House m.d.:n kevyeen katsomiseen. kun olen jo vuosia työskennellyt terveydenhuollossa, olen jo jonkin verran tottunut siihen, että ihmiset menehtyvät, ja vaikka se on surullista ja sääli, niin sitä tapahtuu, ja käsittelemme sitä niin kuin käsittelemme sitä. Terveydenhuollon työntekijänä, jos joku kuolee työvuorossani, meidän on kohdeltava häntä kuin hän olisi elossa, pestävä hänet ja puettava hänet ja valitettavasti vaihdettava hänen aikuisten vaippansa, sillä kuten me kaikki tiedämme, ruumiista lähtee tavaraa kuoleman jälkeen. tämän kaiken tarkoituksena on saada hänet näyttämään vähemmän karmealta sitä varten, että omaiset tulevat katsomaan häntä ennen hautausurakoitsijan tuloa.voi olla jonkin verran vaikeuksia vaihtaa heidän vaippojaan ja siivota heitä, koska he eivät selvästikään pysty auttamaan, ja voi olla hieman huolestuttavaa, kun he menevät ohi hieman kauhistuneen näköisinä (silmät ja suu auki, kellertävä väritys ja vääristyneet kasvot). Niinpä muutama päivä ennen ensimmäistä haastatteluani sairaanhoitajakoulussa eräs nainen, jonka kanssa työskentelin, menehtyy työvuoroni aikana, ja minä ja kollegani ryhdyimme yrittämään saada raukan näyttämään hyväksyttävältä, kun hänen perheensä saapuu paikalle. tehtävä on vaikea, ja se vaatii meitä siirtämään häntä ympäriinsä ja tökkimään ja tökkimään tavalla, jota emme tekisi, jos hän olisi vielä kanssamme. se on surullista, mutta meillä on muutama nauruhetki, kun ruumiit piereskelevät ja silmät eivät sulkeudu, joten ne vain vilkuttavat silmää. aloin miettiä: "herra, kuolema on todella arvoton, tämä ei ole kaunista tai rauhallista millään tavalla". se toi mieleeni Housen sanat: "Kuolemassa ei ole mitään arvokkuutta, se on aina kamalaa." Se toi mieleeni Housen sanat: "Kuolemassa ei ole arvokkuutta, se on aina kamalaa." Joka tapauksessa perhe tuli pian sen jälkeen, kiitti meitä siitä, mitä olimme tehneet hänen hyväkseen, ja me kaikki vuodatimme pienen kyyneleen. hautausurakoitsija tuli ja vei naisen pois, ja me sanoimme hyvästit. tunsin ylpeyttä siitä, että olimme lohduttaneet perhettä vain sillä, että saimme tämän naisen näyttämään siltä, miltä hän näytti silloin, kun hän oli ollut kunnossa - siistinä, siistinä ja tyytyväisenä nukkuen. Kohtelimme häntä niin arvokkaasti kuin olosuhteisiin nähden pystyimme. Sitten koitti haastattelupäivä, ja eräät "palvelujen käyttäjät" (yleisö, joka käyttää sairaaloita, lääkäreitä ja muita hoitolaitoksia) haastattelivat meitä, ja he kysyivät minulta muun muassa, kenestä sairaanhoitaja huolehtii.". muistelen erästä muutamaa päivää aiemmin menehtynyttä naista ja mietin, kuinka tämän naisen esittely ei ollut niinkään hänen itsensä vuoksi vaan hänen perheensä vuoksi ja kuinka autoimme heitä selviytymään läheisensä kuolemasta. ajattelin, että tämä olisi hyvä tapa osoittaa, kuinka sairaanhoitajat ovat yhtä lailla potilaita ympäröiviä ihmisiä kuin potilaita itseään varten.Tässä kohtaa mokasin. aloin kertoa näille palvelunkäyttäjille tämän naisen kuolemasta ja siitä, miten se oli melko karmea, ja siitä, mitä teimme siivotaksemme hänet, saadaksemme hänet näyttämään rauhalliselta ja seesteiseltä ja esitellessämme hänet tavalla, joka lohduttaisi hänen perhettään. Kerron heille, kuinka he kiittivät meitä ja vaikuttivat tyytyväisiltä, että hän näytti niin hyvältä (kuolleeksi ihmiseksi). sanon palvelun käyttäjille "joten vaikka kuolemassa ei ole ihmisarvoa ja se on aina aika kamalaa, me teimme jotain erilaista tuolle perheelle.....". minut keskeytettiin, "mitä tarkoitat, että kuolemassa ei ole ihmisarvoa?!?!". nämä ihmiset eivät ole sairaanhoitajia tai terveydenhuollon ammattilaisia, voi luoja, minun ei olisi pitänyt sanoa sitä, he eivät ymmärrä, mistä olen tulossa. He ajattelevat vain vanhaa mummoparkaa ja sitä, miten kamalaa on täytynyt olla, kun hän kuoli, kun jotkut ihmiset tulivat ja pyörittelivät häntä, puhdistaen hänen takapuolensa ja muokkaamalla hänen kasvonsa niin, että hän näytti enemmänkin Sleeping Beautylta kuin 28 päivää myöhemmin, ja räpyttelemällä hänen elottomia raajojaan puhtaaseen yöpaitaan.Yritin päästä siitä irti kuvaamalla enemmän kuolleen ihmisen karmeutta ja sitä, miten teemme kaikkemme, jotta hänestä tulisi "mukava" omaisten saapumista varten. puhun siitä, miten peittelemme hänet peittoonsa, jotta hän "pysyisi lämpimänä". palvelun käyttäjien kasvot vääntyvät melkein yhtä vääristyneiksi kuin kuolleen naisparan kasvot olivat. Olen tehnyt sen, hienoa, nyt he luulevat minua joksikin ruumiinhakkaajaksi tai joksikin muuksi sen sijaan, että ymmärtäisivät, mitä tarkoitan: "No, hän ei välitä miltä hän näyttää, hän on kuollut! teen tämän perheen vuoksi, katsokaa kuinka mukava ja huolehtivainen olen, juuri sellainen kuin sairaanhoitajan pitääkin olla." Jatkoin ja jatkoin kaivamista ja kaivamista, enkä kyllä päässyt opiskelemaan. jumalauta house, senkin ihmisvihaava mulkku! sait minutkin näyttämään sosiopaatilta! tarinan opetus - sano, mitä he haluavat kuulla, älä totuutta! btw: pääsin kyllä sairaanhoitajaksi ja aloitan pian, mutta yritän pitää "kulissien takaiset" jutut poissa suuren yleisön kuuloetäisyydeltä tästä lähtien.</w:t>
      </w:r>
    </w:p>
    <w:p>
      <w:r>
        <w:rPr>
          <w:b/>
        </w:rPr>
        <w:t xml:space="preserve">Tulos</w:t>
      </w:r>
    </w:p>
    <w:p>
      <w:r>
        <w:t xml:space="preserve">kerroin hoitotyön haastateltavilleni, että kuolema on kammottavaa eikä siinä ole mitään arvokkuutta. sain sen näyttämään siltä, etten välitä ihmisten kuolemasta.</w:t>
      </w:r>
    </w:p>
    <w:p>
      <w:r>
        <w:rPr>
          <w:b/>
        </w:rPr>
        <w:t xml:space="preserve">Esimerkki 7.5528</w:t>
      </w:r>
    </w:p>
    <w:p>
      <w:r>
        <w:t xml:space="preserve">Teksti: tämä tapahtui jokin aika sitten, koska en pystynyt kirjoittamaan hyvin muutama viikko sitten. pohjimmiltaan olin pelleilemässä kavereideni kanssa ja vain olemassa nuoria poikia, jotka hyppivät ympäriinsä ja niin edelleen. päädyimme leikkimään rakennustyömaan luona. siellä oli pystysuorat metallitangot, jotka päättyivät terävään kärkeen. joten hyppimällä ympäriinsä jaada jaada jaada..... sitten yhtäkkiä se tapahtui.potkaisin vahingossa maassa olevaa betonipalaa ja lensin eteenpäin. se hemmetin aita pisti suoraan olkaniveleeni ja kun nilkuttelin, se verinen kapistus pisti olkapäähäni. se paska tuntui kovalta ja olin niin kipeä etten edes huutanut enää. olin niinku "jätkät, ottakaa mut vittu pois tältä kapistukselta." kun minut kiskottiin ulos veri oli kaikkialla. menimme suoraan sairaalaan muutaman minuutin kävelymatkan päähän. kun pääsin ensiapuun, lääkäri kysyi, mitä helvettiä minä tein, että aiheutin tuon. sanoin vain, että aita teki tämän. lääkäri oli selvästi hämmentynyt. mutta hän puhdisti ja sulki haavan nopeasti. kun hän napsahti olkapääni takaisin, sekosin. huusin kuin villi kissa tai jotain noin 5 sekuntia. Kun kerroin lääkärille koko tarinan, hän vastasi vain, että olin onnekas, ettei aita ollut ruostunut tai jotain, ja nauroi. en pystynyt hallitsemaan vasenta kättäni täysin hetkeen sen jälkeen. kun pääsin takaisin kouluun, keksimme kavereideni kanssa tarinan pitääkseni hauskaa muiden lasten kanssa. kerroimme, että meidät ryöstettiin ja jouduimme rajuun veitsitappeluun ja saimme puukon olkapäähämme. se oli helvetin hauskaa naurua. (ja vakuuttava valhe)</w:t>
      </w:r>
    </w:p>
    <w:p>
      <w:r>
        <w:rPr>
          <w:b/>
        </w:rPr>
        <w:t xml:space="preserve">Tulos</w:t>
      </w:r>
    </w:p>
    <w:p>
      <w:r>
        <w:t xml:space="preserve">Minun ei olisi todellakaan pitänyt pelata tuolla paikalla. aita puhkaisi olkapääni. en pystynyt hallitsemaan kättäni hyvin jonkin aikaa.</w:t>
      </w:r>
    </w:p>
    <w:p>
      <w:r>
        <w:rPr>
          <w:b/>
        </w:rPr>
        <w:t xml:space="preserve">Esimerkki 7.5529</w:t>
      </w:r>
    </w:p>
    <w:p>
      <w:r>
        <w:t xml:space="preserve">Teksti: noin viikko sitten minulla oli ystäviä ja tein juomia. yksi ystävistäni ajatteli, että meidän pitäisi sytyttää tulipalolaukauksia, koska se näyttäisi siistiltä; koska olin silloin hieman humalassa, suostuin. sain krakenin (hieman ylikovaa rommia), lämmitin sitä hieman sytyttimellä ja sytytin sen. kaikille, jotka eivät ole tehneet tätä, etanoli (kemiallinen nimi alkoholille missä tahansa humalassa) palaa todella siistiä sinistä väriä, joten aloitettuani sen sekunnin ajan minun piti sammuttaa se, jottei lasi menisi liikaa ylös. ilman sekoitinta, johon sitä voisi kaataa, ja koska edellä mainittu ystäväni halusi tehdä shotteja, ajattelin sammuttaa sen kädelläni. ajattelin, että voisin tukahduttaa sen, jos peittäisin aukon kädelläni, ja niin tein. Kävi ilmi, että kun tuli polttaa viimeisetkin ilmat lasissa, se imee ilmaa sisäänsä (kuten tuli tekee), joten superkuuma shottilasi imi käteeni noin 15 sekunnin ajan, kunnes ystäväni auttoi minua vetämään sen pois, mikä oli erittäin hankalaa. en lopulta palanut, mutta läikytin rommia lattialleni ja minulla oli rengas kädessäni muutaman tunnin ajan.</w:t>
      </w:r>
    </w:p>
    <w:p>
      <w:r>
        <w:rPr>
          <w:b/>
        </w:rPr>
        <w:t xml:space="preserve">Tulos</w:t>
      </w:r>
    </w:p>
    <w:p>
      <w:r>
        <w:t xml:space="preserve">peitin palavan paukun kädelläni ja sain kuuman paukkulasin kiinni itseeni.</w:t>
      </w:r>
    </w:p>
    <w:p>
      <w:r>
        <w:rPr>
          <w:b/>
        </w:rPr>
        <w:t xml:space="preserve">Esimerkki 7.5530</w:t>
      </w:r>
    </w:p>
    <w:p>
      <w:r>
        <w:t xml:space="preserve">Teksti: asiayhteys: olin bussissa kotiin collegesta (uk, im 17) (julkinen bussi, koska lopetimme aikaisin). siinä se oikeastaan on... joka tapauksessa, sen toiseksi viimeinen pysäkki ja nainen lastenvaunujen kanssa tulee sisään söpöimmän pikku paskan kanssa, jota voisit kuvitella. joten tiedän, että kun se tulee viimeiselle pysäkille, siellä on tarpeeksi iso askelma alaspäin, joten tiedän, että haluan tarjota apua hänen vaunujensa kanssa jne. Yritän keksiä, miten kysyä ja mitä sanoa, mutta mietin liikaa, ja kun katson ikkunan ulkopuolelle, olemme jo perillä. paska. joten minä olen nolo ja sanon tälle naiselle *"Haluatko apua sen nostamisessa? "* Voi voi... se pelkkä vihan pilkahdus. se tuijottaa sieluuni, ja kaiken kukkuraksi pikkuinen riemukimppu päästää hassun äänen, ja alan nauraa, ja voi voi voi. sitä katsetta ei voi kuvailla sanoin.</w:t>
      </w:r>
    </w:p>
    <w:p>
      <w:r>
        <w:rPr>
          <w:b/>
        </w:rPr>
        <w:t xml:space="preserve">Tulos</w:t>
      </w:r>
    </w:p>
    <w:p>
      <w:r>
        <w:t xml:space="preserve">Kuolemansyöjä söi sieluni...</w:t>
      </w:r>
    </w:p>
    <w:p>
      <w:r>
        <w:rPr>
          <w:b/>
        </w:rPr>
        <w:t xml:space="preserve">Esimerkki 7.5531</w:t>
      </w:r>
    </w:p>
    <w:p>
      <w:r>
        <w:t xml:space="preserve">Teksti: tämä on ensimmäinen viestini, joten voitte vapaasti poistaa sen, jos se on väärässä paikassa!kuten monet muutkin mokailut, tämä tapahtui kaksi kuukautta sitten.Huoneeni on rakennukseni toisessa kerroksessa, ja sinä päivänä olin myöhässä tunnilta, joten olin kiirehtimässä pois rakennuksestani, kun kuulin jonkun huutavan nimeäni. kääntyessäni näen huonetoverini nojaavan ikkunastani ulos heiluttaen puhelintani.En halunnut tehdä itsestäni myöhäisempää, vaan huusin: "Heitä se vain" (mikä jälkikäteen ajateltuna oli huono ajatus, kun ottaa huomioon koordinaatiotasoni). aloin laskea kirjojani lattialle, ja vilkaisten ylöspäin näen puhelimeni syöksyvän minua kohti, ennen kuin se osuu kasvoihini, suoraan silmieni väliin. puhelimeni putosi maahan, ja näytön ruudun pirstaloitui murtumiksi, joita voi kuvailla vain hämähäkinseitiksi. Se oli kuitenkin pienin huolenaiheeni, kun otetaan huomioon sokaiseva päänsärkyni. yritän olla välittämättä ikkunastani kantautuvasta ulvovasta naurusta, ryhdistäydyn ja yritän tarkastaa puhelimen vauriot. en huomaa suurta määrää terävää lasia ja salaperäistä "puhelinjauhetta", joka löytää tiensä käteeni. koska olin jo hyvin myöhässä, horjahdan parkkipaikan poikki, toinen käsi silmäni päällä ja toinen kirjojani puristamassa. Kun saavun yliopistolle, joku pyytää vilkaisemaan silmääni, ja kas, pienemmät sirpaleet ovat jotenkin löytäneet tiensä silmäkulmaani. yksi hieman paniikissa tehty matka sairaalaan myöhemmin, lasi on poistettu ja jääpakkaus annettu, ja minun oli häpeäkseni palattava yliopistolle silmäside päällä. muuten puhelin oli nokia...</w:t>
      </w:r>
    </w:p>
    <w:p>
      <w:r>
        <w:rPr>
          <w:b/>
        </w:rPr>
        <w:t xml:space="preserve">Tulos</w:t>
      </w:r>
    </w:p>
    <w:p>
      <w:r>
        <w:t xml:space="preserve">sain aivotärähdyksen puhelimestani ja melkein sokeuduin.</w:t>
      </w:r>
    </w:p>
    <w:p>
      <w:r>
        <w:rPr>
          <w:b/>
        </w:rPr>
        <w:t xml:space="preserve">Esimerkki 7.5532</w:t>
      </w:r>
    </w:p>
    <w:p>
      <w:r>
        <w:t xml:space="preserve">Teksti: tämä tapahtui noin 6-7 vuotta sitten. minä ja ystäväni 15 ja 14-vuotiaina halusimme hiipiä paikalliseen ala-asteen kouluun ja pelata 1 vs 1 -jalkapallo-otteluita leikkipuistossa. meillä oli hauskaa, ja tämä sujui hienosti muutamana viikonloppuna peräkkäin. teknisesti katsoen olimme tunkeutujia, mutta emme aiheuttaneet vahinkoa tai ongelmia.sitten tuli paskin sunnuntaiaamu, jonka olen kokenut. menimme kouluun normaalisti ja aloimme pelata (minä voitin). huomasimme toisen paikallisen pojan, joka oli muutama vuosi meitä ylempänä, ja hänen kaverinsa, jonka tunsimme koulusta, kiipeävän päärakennukseen. näillä herroilla oli maine pikkurikollisuudesta. he katosivat, ja seuraavaksi näimme heidän kävelevän jalkapallokentän ohi ja koulun vanhan tasakattoisen käyttämättömän osan päälle. 10 minuuttia myöhemmin he olivat kadonneet näkyvistä, mutta huomasimme pieniä savumääriä tulevan ränsistyneestä rakennuksesta, jotka vähitellen lisääntyivät ja lisääntyivät. soitimme poliisille ja palokunnalle, menimme koulun pääsisäänkäynnille ja tunkeuduimme portin alta. Sitten poliisi ilmestyy paikalle, ja kerromme heille, että soitimme ilmoittaaksemme tuhopoltosta. he kiittivät meitä, ja menimme puistoon, joka sijaitsee minuutin päässä tien varrella. noin 20 minuuttia myöhemmin palokunta on siellä sammuttamassa paloa, ja poliisi ajaa tietä pitkin, laittaa käsiraudat meihin ja tutkii meidät päätiellä, kun kymmenet ystävät ajavat ohi osoitellen ja nauraen. Paikallinen mies oli tunnistanut meidät koulussa olleiksi tuolloin ja sopi kuvaukseen, jonka annoimme puhelimessa. minulla oli helvetin typerä villahattu päässäni mitä kummallisimmassa kulmassa, eivätkä he suostuneet säätämään sitä puolestani :( meidät vietiin paikalliselle poliisiasemalle, he ottivat puhelimemme, vaatteemme ja jopa jalkapalloni "rikosteknistä tutkimusta" varten ja antoivat meille paperivaatteet, heittivät meidät yksittäisiin huostaanottosoluihin ja soittivat isillemme.pyysin ruokaa, ja minulle oli annettu kuivin, ällöttävin kinkkuvoileipä ikinä. kaikki sen jälkeen kun olin soittanut poliisille ilmoittaakseni tulipalosta. isäni saapuu ja 6 tuntia myöhemmin minut viedään käsiraudoissa haastatteluun. heti aluksi minä (myönnettäköön, että olin kauhuissani ja itkin) purskahdin esiin sen nimen, jonka näimme koulussa. poliisinainen pyöritteli silmiään ja vahvisti, että hän on tietoinen tästä nimestä, tietoinen siitä, että mies asuu hyvin lähellä tapahtumapaikkaa, ja alkoi kysellä minulta lisää. sanoin hänelle, että tarkista puhelimeni, voit nähdä soittamamme puhelun, tarkista valvontakameran kuvat, ja se vahvistaisi kaiken. ystäväni teki täsmälleen saman haastattelussaan. koska tarinamme täsmäsivät, meidät päästettiin vapaaksi vielä 2 tuntia myöhemmin. turhauttavinta oli se, että isäni tiedusteli tapauksesta muutamaa viikkoa myöhemmin, ja kuulemma todisteita ei ollut riittävästi, jotta asiaa olisi voitu viedä eteenpäin. poika, jonka vasikoin, sai veljensä soittamaan minulle seuraavana päivänä ja keksi jotain paskaa ja kysyi siitä. kerroin hänelle, että vasikoin hänen veljensä ja että hän oli paskiainen.</w:t>
      </w:r>
    </w:p>
    <w:p>
      <w:r>
        <w:rPr>
          <w:b/>
        </w:rPr>
        <w:t xml:space="preserve">Tulos</w:t>
      </w:r>
    </w:p>
    <w:p>
      <w:r>
        <w:t xml:space="preserve">älä tee rikosilmoitusta sen jälkeen, kun olet ollut laittomasti rikospaikalla.</w:t>
      </w:r>
    </w:p>
    <w:p>
      <w:r>
        <w:rPr>
          <w:b/>
        </w:rPr>
        <w:t xml:space="preserve">Esimerkki 7.5533</w:t>
      </w:r>
    </w:p>
    <w:p>
      <w:r>
        <w:t xml:space="preserve">Teksti: joten työskentelen enimmäkseen myynnissä, mutta sain hiljattain työtä uudelleensuunnitteluun meidän web-sivun. ei liian tuttu front end-kehitys kuin olen istuin noin alkaa oppia kaiken css ja html. kun opin enemmän saan enemmän hyväksyntää it-osastolta ja minulle myönnetään admin-oikeudet. huono idea. katso, minun täytyy päivittää ohjelmisto, jota käytämme palvelimellamme. ja jotta voin tehdä niin minun täytyy tehdä perus päivityksiä palvelimen itse. Seuraan opasta netissä, kun olen vähän liian väsynyt ja valmis lähtemään kotiin, ja teen vaiheet miettimättä, mitä ne tarkoittavat. Kun pääsen vaiheeseen, jossa sanotaan:&gt; export https_proxy=http://exampleproxy.comi, kirjoitan tämän terminaaliin tarkistamatta, mikä on nykyinen välityspalvelimemme. nyt palvelimemme ei toimi, ja muut it-työntekijät eivät ole paikalla ennen perjantaita.</w:t>
      </w:r>
    </w:p>
    <w:p>
      <w:r>
        <w:rPr>
          <w:b/>
        </w:rPr>
        <w:t xml:space="preserve">Tulos</w:t>
      </w:r>
    </w:p>
    <w:p>
      <w:r>
        <w:t xml:space="preserve">hyvä jaaaaaab</w:t>
      </w:r>
    </w:p>
    <w:p>
      <w:r>
        <w:rPr>
          <w:b/>
        </w:rPr>
        <w:t xml:space="preserve">Esimerkki 7.5534</w:t>
      </w:r>
    </w:p>
    <w:p>
      <w:r>
        <w:t xml:space="preserve">Teksti: ok, minulla on 15-vuotias, älyllisesti haastava mutta kaunis kissa. se on nivelrikkoinen eikä hyppää enää hyvin. minulla on myös kaksi frettiä. näin ollen kukaan ei saa mennä keittiöön, koska en halua kalastaa frettejä ulos lieden ja/tai jääkaapin takaa. minulla on lapsiportti, mutta ruokasalista on silti läpikulkuväylä keittiöön, jonne kissani voi hypätä ylös, jos on tarpeeksi motivoitunut. kun olin menossa ulos ovesta tänä aamuna, myöhässä kuten tavallisesti, ja ryntäsin keittiön ohi, jossa keitin kuumaa vettä teetä varten. kaasuliedellä. katson sisään ja näen kissani istuvan tiskipöydällä. se on tarpeeksi tietoinen tietääkseen, että se ei ole sallittua. joten sanon sille (en huuda, olen siinä vaiheessa eronnut) "mitä teet siellä ylhäällä? tiedät, ettet kuulu sinne" samalla kun astun lapsiportin yli saadakseni sen alas. sillä välin se panikoi, koska tietää, ettei se saa olla siellä ylhäällä ja että tämä tarkoittaa ongelmia. se kääntyy ympäri päästäkseen alas, ja sillä välin menen ottamaan sen pois tiskiltä (se ei taaskaan hyppää hyvin, ja laskeutuminen on vaikeaa). aioin laittaa sen lapsiportin ulkopuolelle. nostan sen ylös ja haistan samalla jotain outoa. katson alas, ja siinä se on sylissäni häntä tulessa. minulla ei ole mitään muuta, millä liekkejä voisi tukahduttaa, kuin vaatteet, jotka minulla on ylläni. myöhästyn jo töistä. unohdan kaikki pysähtymis-, pudottamis- ja rullaamiskäytännöt ja alan puhaltaa sen häntään. punainen muuttuu punaisemmaksi. Yritän olla sytyttämättä itseäni tuleen. saan lopulta sen karvaisen takapuolen lavuaariin ja annostelen sille vettä. se on kännissä. minä olen märkä. talo haisee krematoriolle. myöhästyn töistä. enkä tiedä, onko sen hännässä kolmannen asteen palovammoja. lähetän pomolleni tekstiviestin: "myöhästyn. Kissani syttyi juuri tuleen". on osoitus elämäni outoudesta, että pomoni ei pitänyt sitä merkillisenä. tarkistin kissan, näytti olevan kunnossa, paitsi että se oli kännissä ja märkä. ennen: http://imgur.com/gallery/j4i9p3kafter: http://imgur.com/gallery/cco2lsf.</w:t>
      </w:r>
    </w:p>
    <w:p>
      <w:r>
        <w:rPr>
          <w:b/>
        </w:rPr>
        <w:t xml:space="preserve">Tulos</w:t>
      </w:r>
    </w:p>
    <w:p>
      <w:r>
        <w:t xml:space="preserve">huusi älyllisesti haastavalle kissalle liian monta kertaa, koska se oli siellä, missä sen ei pitänyt olla. kyseinen kissa panikoi, kun näin sen keittiössä, ja se syttyi tuleen. kaikki hyvin lopulta. huono äiti huutamisesta.</w:t>
      </w:r>
    </w:p>
    <w:p>
      <w:r>
        <w:rPr>
          <w:b/>
        </w:rPr>
        <w:t xml:space="preserve">Esimerkki 7.5535</w:t>
      </w:r>
    </w:p>
    <w:p>
      <w:r>
        <w:t xml:space="preserve">Teksti: nyt mennään. tämä tyttö ja minä olemme tunteneet noin vuoden ajan ja olemme alkaneet treenata yhdessä muutaman kuukauden ajan, ja meistä on tullut läheisiä ystäviä. olemme siis salilla, treenaamme, sitten menemme porealtaaseen ja kutsun hänet illalliselle ja menemme hollantilaisittain. nopeasti eteenpäin, kun ajan hänet takaisin hänen autolleen, kun uimapukuni on istunut läpimärkänä (unohdin jumppakassini enkä ajatellut, että sen kuivaamisella olisi ollut väliä tuona päivänä) autossani, ja sen haju on ollut kloorin/kylpyammeen hajua. tähän päivään asti olin aina huomannut, että spermani haisee täysin samalta kuin uimapukuni, kun sitä ei ole kuivattu kunnolla, ja jostain syystä se todella inhottaa minua. tuo homeinen hien haju. anyhoo ainoa looginen ilmaukseni autossani vallitsevalle hajulle: "hyi tämä haisee ihan perkeleesti spermalle" "mitä oikeasti?" "joo... no en tiedä miltä sperma haisee... siis muulta kuin omalta." "okei sitten" pyhä paska se ällötys. makaan sängyssä hereillä ja mietin, kuinka minun ei pitäisi enää koskaan puhua kenellekään. en tiedä olinko vain ihan pihalla treenistä vai olenko vain kusipää. edit: kiitos vastauksista. lisään vielä, että olemme molemmat parikymppisiä, eikä hän pidä sitä minua vastaan, se ei ollut edes ongelma, puhuimme sen jälkeen noin tunnin ajan politiikasta ja muusta. se ei häirinnyt häntä lainkaan!</w:t>
      </w:r>
    </w:p>
    <w:p>
      <w:r>
        <w:rPr>
          <w:b/>
        </w:rPr>
        <w:t xml:space="preserve">Tulos</w:t>
      </w:r>
    </w:p>
    <w:p>
      <w:r>
        <w:t xml:space="preserve">spermani haisee märältä uimapuvulta.</w:t>
      </w:r>
    </w:p>
    <w:p>
      <w:r>
        <w:rPr>
          <w:b/>
        </w:rPr>
        <w:t xml:space="preserve">Esimerkki 7.5536</w:t>
      </w:r>
    </w:p>
    <w:p>
      <w:r>
        <w:t xml:space="preserve">Teksti: olen korkeakouluopiskelija. musiikkiopistossa meillä on kaapit, joissa säilytämme soittimiamme, kirjojamme jne. otan yleensä kouluun mukaan matkakahvimukin ja vesipullon. kun menen soittamaan yhtyeessä, otan veden mukaani ja jätän kahvin kaappiini. kaappini alkoi olla aika tukossa ja ajattelin, että olisi hyvä idea laittaa kahvimuki sen ylimmälle hyllylle niin, että siitä roikkuu noin puoli senttiä ulos. ja tässä se vittuilu tapahtui. palasin harjoituksista ja avasin kaappini ja pam. kahvimukini lensi ulos kaapistani ja kirjaimellisesti räjähti lattialle. onneksi käytävällä ei ollut paljon liikennettä, mutta kaiken pyyhkiminen kesti reilut 15 minuuttia. kaiken kukkuraksi hukkasin mukin kannen. se oli varmaan pyörähtänyt toisen kaapin alle räjähdyksen seurauksena. en välittänyt siitä, että tahrasin lattian valtavan läikän, mutta siitä välitin, että hukkasin reilut 10 unssia kahvia.</w:t>
      </w:r>
    </w:p>
    <w:p>
      <w:r>
        <w:rPr>
          <w:b/>
        </w:rPr>
        <w:t xml:space="preserve">Tulos</w:t>
      </w:r>
    </w:p>
    <w:p>
      <w:r>
        <w:t xml:space="preserve">täytin kaappini liian täyteen, ja kun avasin sen, kahvimukini putosi ja räjähti lattialle.</w:t>
      </w:r>
    </w:p>
    <w:p>
      <w:r>
        <w:rPr>
          <w:b/>
        </w:rPr>
        <w:t xml:space="preserve">Esimerkki 7.5537</w:t>
      </w:r>
    </w:p>
    <w:p>
      <w:r>
        <w:t xml:space="preserve">Teksti: pakollinen tämä ei tapahtunut tänään, vaan viikko sitten. vietin tämän kesän asuen asuntolassa kämppiksen kanssa. viime viikkoina olen säännöllisesti seurustellut erään tytön kanssa, mutta en koskaan tuonut häntä takaisin huoneeseeni, koska kämppikseni oli usein huoneessa yöllä ja tiesi, että huoneessani oleminen rajoittaisi sitä, mitä voisimme tehdä. joten menimme säännöllisesti yöllä puistoihin tai, mikä on tämän tarinan kannalta olennaista, kellarissa oleviin työhuoneisiin. joka tapauksessa, olen hankala pano, joten otin asiat paljon hitaammin kuin halusin. se alkoi pelkällä pussailulla yöllä puistossa. viikon sisällä sain tytöltä paidan pois ja leikin hänen tisseillään. toistan vielä kerran, olen kömpelö pano. tämä tyttö otti paitansa pois edessäni enkä ajatellut sitä kutsuna seksikertoihin. tämä jatkui vielä viikon ajan, tapasin ehkä kolme kertaa viikossa pussaillakseni, kun lopulta yritin mennä hänen päälleen, mutta ilmeisesti hän luuli, etten halunnut tehdä enempää, koska en tehnyt sitä aiemmin. Koska hän luuli, etten halunnut seksiä, hän ei ajanut partaansa siellä alhaalla etukäteen (mikä oli minulle täysin okei) ja oli liian nolona päästääkseen minut alas hänen päällensä. joten sen sijaan sormipommitan häntä työhuoneessa, kunnes hän saa orgasmin yli viisi kertaa (olen rehellisesti sanottuna menettänyt laskennan). En ollut koskaan ennen saanut tyttöä orgasmiin pelkällä sormella, joten ajattelin, että "tämä on siistiä" ja jatkoin vain. kaksi iltaa ennen kuin lähden kaupungista, kutsun hänet kylään viimeistä kertaa. sanoin itselleni, että tämä on se ilta, jolloin tanssimme vaakatanssin ilman askeleita. Hän siis saapuu asuntolaani ja saatan hänet alas kellariin ja menemme työhuoneeseen, jonka ikkunasta ei näe osaa tuoleista. aloitamme kuten aloitamme joka ilta yhdessä, "katsomalla" jotain netflixistä. seuraavaksi me pussailemme ja minä olen timantteja. alan tunnustella hänen tissejään ja kurkotan hänen hoohahiinsa. toistan vielä viimeisen kerran, että olen hankala pano, joten en oikeastaan ottanut mitään hänen vaatteitaan pois. luulen, että tämä tavallaan yllätti hänet, koska hän kysyi minulta, enkö halunnut, että hän nai häntä. ajattelin itsekseni, että tottakai halusin, miksi muuten olisin ollut siellä? joten kerroin hänelle aikomuksistani saada häneen tahtoani ja kuinka halusin viedä hänet pound towniin. kurkotan käteni hänen shortseihinsa ja alusvaatteisiinsa ja alan taas sormella räjäyttää häntä. jotenkin hän laukeaa kuin masturboi maailman parhaalla vibraattorilla ja orgasminsa kerran. nyt kun sain hänet laukeamaan, minusta tuntui, että oli aika aloittaa hommat. alan vetää hänen shortsejaan alas, ja hän kertoo, että hänen kuukautisensa alkoivat juuri. siinä vaiheessa olin jo työntänyt pari sormea sinne, joten ajattelin, että miksi antaisin sen estää minua. kysyn häneltä, haluaako hän vielä, hänhän se oli, joka kysyi, haluanko naida häntä. hän vahvistaa sanomansa ja otan hänen shortsinsa ja alusvaatteensa kokonaan pois. nousemme seisomaan ja pussailemme lisää, koko ajan minä hapuilen yrittäessäni ottaa housuni pois. ok, olin valmis tangoon, joten istutan hänet tuolille ja polvistun hänen eteensä saadakseni kunnon kulman. laitan kondomin päälleni ja tunkeudun hänen sisäänsä. hän voihkii ja minä, klassisena minuutti-ihmisenä olen ampumassa lataukseni muutamassa minuutissa tunkeutumisen jälkeen. lopetan, tunnen huonoa omaatuntoa siitä, että lopetin niin pian, ja tarjoudun menemään uudestaan. roskakori on kuitenkin huoneen toisella puolella! joten laitan käytetyn kondomin kääreen päälle, jossa se oli, ja asetan sen pöydälle viereemme. pidän itseäni melko älykkäänä miehenä, joten sanon hänelle, etten halua koskea uuteen kondomiin, koska käsiini saattaa jäädä spermaa, joten pyydän häntä laittamaan minulle uuden. aloitamme taas, tällä kertaa koirasta käsin. täytyy sanoa, että seksi ei ollut kovin hyvää, koska veri on paljon huonompaa liukuvoidetta kuin normaalit emätinnesteet. lopulta, kun kaikki on sanottu ja tehty, otan kondomin pois, otan käytetyn kondomin ja heitän sen roskiin. vedän housuni ylös, varmistan, että tyttö on kunnossa ja että hänellä on vaatteet päällä, ja laitan sitten valot päälle. kun laitan valot päälle, huomaan ensimmäisenä, että sormeni näyttävät nyt siltä kuin olisin maalannut sormella punaista herkullista omenaa ja unohtanut pestä kädet. sitten käännyn katsomaan ja tyttö ja hänen jalkansa ovat veressä. Voin vain ajatella, että meidän on jotenkin päästävä alakertaan ja yleisiin vessoihin ennen kuin kukaan näkee meidät. kerron tytölle suunnitelman, ja kun nappaan läppärini ja laukkuni, huomaan, että istuin, jolla teimme sen vanhan in-out, in-out -leikin, on täysin veressä. tämä ei ole nahkatuoli tai mitään, tuolin kangas oli täysin läpimärkä ruumiinnesteistä. pöydällä, jonne olin laittanut vanhan kondomin, oli pieni sperma- ja veritilkku. en ole kauhea ihminen, joten pestyäni käteni ja pikkuisen ystäväni, nappasin paperipyyhkeitä ja lähdin takaisin työhuoneeseen siivoamaan. Kun pääsin sinne, tajusin kuitenkin, etten ollut koskaan avannut ovea, joten en päässyt edes takaisin sisään siivoamaan! tarkistin huoneen viimeisenä päivänä, jona olin asuntolassa, ja pieni tahra pöydällä oli yhä siellä, paitsi että siellä oli myös tyhjä pullo, joten joku oli selvästi ollut huoneessa sen jälkeen.</w:t>
      </w:r>
    </w:p>
    <w:p>
      <w:r>
        <w:rPr>
          <w:b/>
        </w:rPr>
        <w:t xml:space="preserve">Tulos</w:t>
      </w:r>
    </w:p>
    <w:p>
      <w:r>
        <w:t xml:space="preserve">tein makuuhuoneen rodeon tytön kanssa työhuoneessa, kun hänellä oli kuukautiset, verta tuli kaikkialle.**</w:t>
      </w:r>
    </w:p>
    <w:p>
      <w:r>
        <w:rPr>
          <w:b/>
        </w:rPr>
        <w:t xml:space="preserve">Esimerkki 7.5538</w:t>
      </w:r>
    </w:p>
    <w:p>
      <w:r>
        <w:t xml:space="preserve">Teksti: Selvä, tein tämän tilin nimenomaan jakaakseni tämän tarinan - se saa minut tuntemaan itseni hyvin paskamaiseksi, enkä tiedä, voinko tehdä mitään muuttaakseni aivojeni toimintaa - joten tässä sitä mennään.Oli ystäväni syntymäpäivä, ja hän (kuten minäkin olin hiljattain) oli juuri täyttänyt laillisen juomisen ikärajan. Tyttöystäväni ja minä menimme baariin hänen ja parin muun ystävän kanssa. join muutaman drinkin, pari shottia, ja nopeasti eteenpäin pari tuntia - minun täytyy käydä kusella, oikein kunnolla. vähän taustaa - minulla on melko yliaktiivinen rakko, ja kuten minulle selvisi hyvin nopeasti, olen ilmeisen pissahirmuinen. Erittäin, pissahirmuinen. joka tapauksessa, kävelen pesuhuoneeseen (joka on täynnä, kuten muukin baari) ja löydän yhden koppi (käytössä) ja kolme pisuaaria, kaikki melko lähellä toisiaan, ja molemmissa päissä olevat ovat käytössä. nyt minulle on aina opetettu "ulkokaista", joten jätän huomioimatta yhden avoimen pisuaarin (kahden herrasmiehen välissä) ja kävelen sinne teeskentelemään käsien pesua. Joku kaveri huutaa "turvallisuus" (minulla ei ole aavistustakaan, mitä se tarkoittaa tässä yhteydessä, vaikka hän luultavasti kutsuikin minua nössöksi) ja lopettaa sitten. kävelen nyt vapaana olevan ulomman pisuaarin luokse ja vedän esiin (hulvattoman pienen) löysän kaluni. Seison muutaman sekunnin, eikä mitään. muutama sekunti lisää, ei mitään. ovi aukeaa, lisää tyyppejä parveilee sisään, ja minä vaistomaisesti teeskentelen ravistelevani yksikköäni, huuhtelen ja huuhtelen itseni - pissahätä on edelleen vitun kova. supernolostuneena (ja pissahätä kuin ei kenellekään muullekaan) lähden takaisin pöytäämme. Jatkan keskustelua, juon vähän vettä ja lähetän sitten tekstiviestin tyttöystävälleni. hän on mahtava ja ymmärtäväinen, kerron hänelle, että minun on pissattava todella kipeästi, mutta en voi näin tungoksessa. hän pilkkaa, mutta tietää, että olen tällainen. Keksin jonkin tarinan siitä, miten en voi hyvin, ja hän ajaa minut kotiin (asun vain noin viiden minuutin ajomatkan päässä baarista), jättää minut kyydistä ja palaa takaisin ryhmään. tunnen itseni idiootiksi. tyttöystäväni on myötätuntoinen ja ymmärtäväinen, mutta kertoo minulle, ettei hän arvosta sitä, että keskeytän hänen iltansa - ja ymmärrän sen täysin. Kerron tämän tarinan (vielä täysin humalassa baarista), koska en keksi mitään parempaa tekemistä. tyttöystäväni on parhaillaan baarissa, ja hänellä on luultavasti hauskaa, vaikka hänen poikaystävänsä on viisivuotias, kun kyse on kusemisesta julkisesti.</w:t>
      </w:r>
    </w:p>
    <w:p>
      <w:r>
        <w:rPr>
          <w:b/>
        </w:rPr>
        <w:t xml:space="preserve">Tulos</w:t>
      </w:r>
    </w:p>
    <w:p>
      <w:r>
        <w:t xml:space="preserve">en voi pissata julkisella paikalla ja pakotin tyttöystäväni ajamaan minut baarista kotiin vain pissatakseni.</w:t>
      </w:r>
    </w:p>
    <w:p>
      <w:r>
        <w:rPr>
          <w:b/>
        </w:rPr>
        <w:t xml:space="preserve">Esimerkki 7.5539</w:t>
      </w:r>
    </w:p>
    <w:p>
      <w:r>
        <w:t xml:space="preserve">Teksti: Olin juuri saanut iphone 4:n toisella viikolla ja satoi, niin kuin tihkusadetta. mitä tapahtui: kun kävelin rakennustelineen alla, päätin ottaa puhelimeni esiin ja lähettää hänelle tekstiviestin. yksi (ja tarkoitan todellakin yksi) sadepisara tippui puhelimeni päälle, enkä välittänyt vittuakaan, koska en uskonut, että pisara tekisi mitään.(viikko myöhemmin, itse asiassa muutama tunti ennen kuin kirjoitin tämän)olin siis apple-kaupan "genius barissa" (vähän mahtipontista, apple?) ja he sanoivat minulle, että vesivahinko ei kuulu takuun piiriin. he sanoivat, etteivät he voi korjata vesivahinkoa (mikä on valhe, mutta jos teet sen itse, takuu raukeaa), joten sain toisen iphonen, jonka jouduin maksamaan. roskasakki apple...</w:t>
      </w:r>
    </w:p>
    <w:p>
      <w:r>
        <w:rPr>
          <w:b/>
        </w:rPr>
        <w:t xml:space="preserve">Tulos</w:t>
      </w:r>
    </w:p>
    <w:p>
      <w:r>
        <w:t xml:space="preserve">vettä iphonessa. roskaväki apple vei rahani.</w:t>
      </w:r>
    </w:p>
    <w:p>
      <w:r>
        <w:rPr>
          <w:b/>
        </w:rPr>
        <w:t xml:space="preserve">Esimerkki 7.5540</w:t>
      </w:r>
    </w:p>
    <w:p>
      <w:r>
        <w:t xml:space="preserve">Teksti: tämä tapahtui noin 6 kuukautta sitten. olin saanut töitä keskikokoisesta paikallisesta maanviljelijämarketista. olin avaamassa myymälää parin työkaverin kanssa kuten tavallisesti. työni avaus oli mennä suureen sisäänkäyntikylmiöön tuomaan laatikoita, joissa oli tuotteita, joita muut työntekijät saivat laittaa esille. joskus siellä oli kaksi erilaista pinoa samantyyppisiä tuotteita, kun toinen on vanhempi kuin toinen. Kun näin tapahtuu, laitamme "käytä viimeiseksi" -merkinnän uudempaan tai "käytä ensin" -merkinnän vanhempaan. joka tapauksessa, olen tuomassa pinoja ulos ja meiltä loppuu vanha, mikä tahansa, vaikkapa vihreät paprikat, joten tuon ulos seuraavaksi vanhimman (pinon, jossa on "käytä viimeiseksi" -merkintä). kuten mainitsin, olin avaamassa sinä päivänä, joten se oli ennen seitsemää. Useimmiten asiakkaat tulivat sisään vasta noin klo 7:15. Työtoverini huomasi, että tuomisessani laatikossa oli kyltti, ja kysyi minulta, olenko nähnyt kyltin. sanoin kyllä, ja sillä hetkellä toinen työtoverini, joka oli pinoamassa esillepanoja, alkoi laulaa "The Sign" -biisiä Ace of Bassilta (jota vihaan. vihaan oikeastaan kaikkea pop-musiikkia).Kuulen tämän, kun olen kärräämässä toista tuotepinoa ja huudan: "I fucking hate ace of base!!!" Kun lopetan huutamisen, olen lattialla näytön vieressä ja katson vasemmalle, ja siellä on keski-ikäinen nainen ja hänen luultavasti noin 7-vuotias poikansa tuijottamassa minua. kävelen vain nolosti pois ja käyttäydyn kuin tekisin töitä, minulle ei tapahtunut mitään, mutta pomo piti minulle puhuttelun siitä, että yritän olla kiroilematta asiakkaiden kuullen.</w:t>
      </w:r>
    </w:p>
    <w:p>
      <w:r>
        <w:rPr>
          <w:b/>
        </w:rPr>
        <w:t xml:space="preserve">Tulos</w:t>
      </w:r>
    </w:p>
    <w:p>
      <w:r>
        <w:t xml:space="preserve">koska kuulin työkaverin laulavan merkin huudahdin tahattomasti vihaan Ace of Basea eräälle naiselle ja hänen lapselleen.</w:t>
      </w:r>
    </w:p>
    <w:p>
      <w:r>
        <w:rPr>
          <w:b/>
        </w:rPr>
        <w:t xml:space="preserve">Esimerkki 7.5541</w:t>
      </w:r>
    </w:p>
    <w:p>
      <w:r>
        <w:t xml:space="preserve">Teksti: ensimmäinen viesti, joten miksi ei postata sitä tifuun?minun niin, hänen veljenpoikansa ja minä olimme kaikki uimassa noin tunnin ajan. oli aika päästä ulos, joten lapset pääsevät ensin ulos altaasta ja menevät taloon. minulla on kiire ottaa allaslelut pois altaasta ja minun niin kiipeää tikkaita päästäkseen ulos myös. Kun otan leluja, hän on tikkaiden huipulla, kun hän huutaa "voi luoja", hän kiipeää nopeasti tikkaita alas ja putoaa altaaseen. luulin, että hänellä oli mehiläinen tai jokin ötökkä, joten hän hyppäsi altaaseen, en välittänyt siitä. alan kävellä tikkaiden vieressä, jotta voin heittää lelut pehmeästi maahan. Katson alas veteen ja alan nauraa, koska näen hänet yhä siellä alhaalla, mutta hän ei liiku. kuin pokemon olisi halvaantunut. joten otan häntä kädestä kiinni ja vedän hänet pintaan, nauran helvetin naurunremakkaa, koska hänen ilmeensä on hysteerinen ja hän itkee. Nauroin niin kovasti, että melkein kusi altaaseen, hän lopulta kertoo minulle, että hänellä on Charlie Horse jaloissaan ja hän ei voi liikkua, koska se sattuu. minulla ei ollut aavistustakaan, että Charlie Horses sattuu niin paljon, joten yritän pitää pääni veden yläpuolella, jotta hän ei hukkuisi, samalla kun pidän hänen vartaloaan suorassa, jotta hän voi paremmin. 10 minuuttia myöhemmin hänen jalkansa eivät enää satu ja hän kiittää minua avusta. hän voi nyt hyvin, mutta en ole varma, pitäisikö minun tuntea itseni sankariksi, koska autoin häntä, vai tyhmäksi, koska nauroin hänelle, kun hän oli veden alla.</w:t>
      </w:r>
    </w:p>
    <w:p>
      <w:r>
        <w:rPr>
          <w:b/>
        </w:rPr>
        <w:t xml:space="preserve">Tulos</w:t>
      </w:r>
    </w:p>
    <w:p>
      <w:r>
        <w:t xml:space="preserve">Minun poikani nappasi Charlie Hevosen, putosi altaaseen ja melkein hukkui, joten nauroin hänelle, kunnes tajusin vedettyäni hänet ylös vedestä, että hänellä oli kipuja.</w:t>
      </w:r>
    </w:p>
    <w:p>
      <w:r>
        <w:rPr>
          <w:b/>
        </w:rPr>
        <w:t xml:space="preserve">Esimerkki 7.5542</w:t>
      </w:r>
    </w:p>
    <w:p>
      <w:r>
        <w:t xml:space="preserve">Teksti: tifu viime aikoina vaimoni ja minä olemme etsineet koiraa, jonka kanssa poikamme voisi kasvaa. päätimme, että sen sijaan, että hankkisimme pennun ja käsittelisimme kaikki pureskelu- ja koulutushöpinät, adoptoisimme kypsemmän koiran. viime kuukausina olemme pitäneet silmällä paikallisen eläinsuojeluyhdistyksemme tietokantaa. vihdoinkin löydämme arvokkaan koiran. Yritimme adoptoida koiran, mutta saimme selville, että sillä oli sydänmatoja. tämä tarkoittaa, että koiraa ei voi adoptoida ennen kuin se on saanut hoidon loppuun. sitä saa kuitenkin ottaa sijaiskoiraksi. tänä aamuna menimme hakemaan sen. vien sen kotiin ja annan sen tehdä asiansa ensimmäiset tunnit. myöhemmin lähdemme kävelylle poikani ja minun kanssa. Kylvetän sen pestäkseni kaikki koiranpennun hajut pois siitä. kuivaan sen ja huomaan, että poikani tarvitsee vaipanvaihdon. joten laitan sen ulos aidatulle takapihalle. menen takaisin hakemaan sitä, ja portti on auki. koiraa ei näy. jouduin soittamaan kauhean puhelun vaimolle ja tietenkin eläinsuojeluyhdistykselle. Olen ajellut ympäriinsä puolitoista tuntia ilman onnea. Vaimoni ei puhu minulle ja odotan, että eläinsuojeluyhdistys soittaa minulle. Lupaan, että olen hyvä vanhempi. päivitys: päivä 2. mikään ei ole muuttunut. edelleen vapaana. päivitys 2: sain juuri puhelun joltain kadun varrella asuvalta henkilöltä, joka sanoi, että se oli heidän luonaan. ilmeisesti se käveli suoraan heidän luoksensa. joten se on nyt kotona.</w:t>
      </w:r>
    </w:p>
    <w:p>
      <w:r>
        <w:rPr>
          <w:b/>
        </w:rPr>
        <w:t xml:space="preserve">Tulos</w:t>
      </w:r>
    </w:p>
    <w:p>
      <w:r>
        <w:t xml:space="preserve">Hain koiran klo 10.30 aamulla, se karkasi klo 13.30. Vaimo ei puhu minulle.</w:t>
      </w:r>
    </w:p>
    <w:p>
      <w:r>
        <w:rPr>
          <w:b/>
        </w:rPr>
        <w:t xml:space="preserve">Esimerkki 7.5543</w:t>
      </w:r>
    </w:p>
    <w:p>
      <w:r>
        <w:t xml:space="preserve">Teksti: kuten useimmat näistä tarinoista, tämä ei tapahtunut tänään, vaan muutama vuosi sitten. se oli myös ystäväni eikä minä, koska toisin kuin hän, minä en käy ulkona (paljon). joka tapauksessa, tarina. kun asuin vanhassa kaupungissani, päätin lähteä ulos ystävieni kanssa. no, lähellä oli metsätalous, ja menimme sinne, koska se oli aika hauskaa tuolloin, mitä kaikki oravat, linnut ja muut villieläimet. Nyt, vaikka useimmilla meistä oli tarpeeksi järkeä välttää menemästä suuren piikkipensaan lähelle, koska se oli pienen, noin pikkulapsen kokoisen luolan sisällä, yksi ystävistäni, sanotaan häntä timmyksi, väittää nähneensä "jotain, joka näytti siistiltä". hän luuli metallin sirpaletta joksikin arvokkaaksi. Timmy päätti yrittää ottaa sirpaleen, ja hänen nerokas ideansa oli yrittää vetää oksasta, jossa se makasi, ja saada se luokseen. Valitettavasti hän ei tajunnut, että se oli juuttunut lehtien sisään, ja kun hän veti siitä, se venähtää takaisin ja hän putoaa piikkipuskaan. nyt kun hän putoaa sisään, hän onnistui jotenkin laskeutumaan jaloilleen, mutta ei parhaalla mahdollisella tavalla. hän jäi piikkeihin kiinni, aivan polviaan myöten. no, kun se oli tapahtunut, minä ja ystäväni katsoimme, miten se tapahtui. me jopa varoitimme häntä, että niin kävisi. nauroimme siis naureskellen, kunnes hän alkoi huutaa ja itkeä. kun menimme katsomaan häntä, näimme, että hänellä oli kymmeniä piikkejä paljaissa jaloissaan, aina polviin asti, ja hän vuoti kovasti verta. olimme kauhuissamme ja aloimme heti vetää häntä ulos. No, mitä emme tajunneet, oli se, että se oli jo yrittänyt vetää itseään ulos, ja se putosi hieman enemmän sisään ja takertui haaroväliinsä paksumpaan, suurempaan piikkiin, joka oli juuttunut sen säärisuuhun. joka oli kiilautunut niin, ettei se pystynyt vetämään sitä itse ulos. Joten samalla kun saimme hänet ulos ja aloimme raapia kaikkia piikkejä pois hänen jaloistaan ja puhdistaa verta hieman, kannoimme hänet kotiin ja hänen isänsä joutui kuulemma käyttämään kahta pulloa bakteerintappajaa puhdistaakseen hänen jalkansa kokonaan ja poistaakseen kaiken lian ja paskan hänen uusista haavoista. hän tuli ulos seuraavana päivänä idiootin näköisenä sidotut säärystimet jalassa. hän kuitenkin puhui minulle yksin ja kertoi, että hänellä oli myös piikki jumissa "siellä alhaalla" ja että hänellä oli tapaaminen klinikalla sen poistamiseksi. tässä kohtaa tarina menisi hänen kertomukseensa asioista siitä eteenpäin, sillä tässä vaiheessa minut pidettiin pimennossa (kunnes poisto oli tehty).nyt, hänen tapaamisensa poistoa varten oli oletettavasti 2 viikkoa tapahtuman jälkeen, koska monet ihmiset alkoivat saada kuumetta ja muuta vastaavaa tuohon aikaan ja heidän oli mentävä tuohon aikaan lääkärille, ja niinpä hänen oli pärjättävä 2 viikkoa piikin kanssa mulkussaan siihen asti. Riittää, kun sanon, että hän ei oikeastaan mennyt ulos ennen kuin se oli poistettu, ja aina kun hän oli ulkona, hän vaappui kuin pingviini, joka oli paskonut itseensä. tässä vaiheessa olin hänen perheensä lisäksi ainoa henkilö, joka tiesi tästä koettelemuksesta. siirrymme eteenpäin leikkaukseen, ja hänen isänsä nauhoitti koko jutun. valitettavasti minulla ei ole linkkiä, koska hän päätti olla lataamatta sitä youtubeen. voin kuitenkin vakuuttaa teille, että videon sisältö oli mahtava. aluksi lääkäri yritti käyttää "naurukaasua" estääkseen hänen kipunsa, mutta kun se ei onnistunut, hän yksinkertaisesti alkoi käyttää paikallispuudutetta timmyn piikkimakkaraan, ja hänellä oli luultavasti vielä enemmän kipua, kunnes se tehosi, ja kun hän ei enää tuntenut mitään, hän oli paljon onnellisempi. se oli kuitenkin myös uskomattoman kivuliasta, koska piikkiin oli tartuttava pihdeillä, koska lääkärillä ei ollut tarpeeksi voimaa vetää sitä itse ulos. kuvittele, että tulehtunut hammas vedetään pihdeillä ulos, kun hammas oli aiemmin sementoitu sisään. ainakin timmyn isä, henkilö, joka vei timmyn klinikalle, sekä kaikki, jotka katsoivat videon, saivat siitä hyvät naurut, ja jopa timmy pitää sitä nykyään hauskana. suhteellisen hiljattain timmy on kuitenkin ollut seksuaalisesti melko aktiivinen ja väittää tyttöystävälleen, että uusi arpi, joka hänellä on siellä, oli taisteluarpi. hän ei tietenkään halua, että tyttö näkee videon.</w:t>
      </w:r>
    </w:p>
    <w:p>
      <w:r>
        <w:rPr>
          <w:b/>
        </w:rPr>
        <w:t xml:space="preserve">Tulos</w:t>
      </w:r>
    </w:p>
    <w:p>
      <w:r>
        <w:t xml:space="preserve">ystäväni ja minä leikimme pienessä metsässä, yksi heistä putoaa piikkipuskaan ja saa suuren piikin kiinni kaluunsa, eikä voi poistaa sitä kahteen viikkoon ennen kuin menee klinikalle, hänen isänsä tallentaa poistamisen, näyttää perheelleen ja heillä oli hyvät naurut.</w:t>
      </w:r>
    </w:p>
    <w:p>
      <w:r>
        <w:rPr>
          <w:b/>
        </w:rPr>
        <w:t xml:space="preserve">Esimerkki 7.5544</w:t>
      </w:r>
    </w:p>
    <w:p>
      <w:r>
        <w:t xml:space="preserve">Teksti: Kello on siis 16:30, kun alan kirjoittaa tätä. tapaus alkoi eilen illalla päivällisen aikoihin. perheeni halusi hakea jotain noutoruokaa ja sopivat kiinalaisesta. tilasin hummeria paistettua riisiä. se maistui ihan hyvältä. se ei ollut syömäkelvotonta ja olin tarpeeksi pilvessä sivuuttaakseni ala-arvoisen laadun. yöpöllönä, joka minä olen, en nukkunut ennen kuutta aamulla. kaikki oli kunnossa!90 minuuttia myöhemmin heräsin. kesti vain kaksi sekuntia, ennen kuin kipu tuli. kauhea, naurettavan kivulias, sietämätön kramppi vatsassani. päästin valtavan huudon. tuntui aivan samalta kuin silloin, kun Neo kaivoi kätensä Trinityn kehoon palauttaakseen hänen sydämensä. tuntui kuin käsi puristaisi vatsaani ympäröivää tavaraa.Kului muutama minuutti, jolloin minä voihkin, huokailin, pyörin ympäriinsä, puoliksi huudoin ja puoliksi kuolasin äärimmäisestä kivusta. pyhä vittu. minulla on ollut elämässäni paljon ruokamyrkytyksiä, mutta tämä oli ylivoimaisesti pahin ja kivuliain. kompuroin sängystä, kaaduin maahan ja aloin nyyhkyttää hallitsemattomasti. se sattui niin paljon. huusin äitiäni. "mmmooommmmmmmmmmmmmyyyy!!!! auta minua!!!!!" en tiennyt kuuleeko perheeni huutoni nyyhkytykseni läpi. sitten yhtäkkiä tuli se tuttu tunne. kurkkuuni ja suuhuni alkoi tulla vettä ja kielen alle kertyi ylenpalttisesti lammikoita. vittu! minun varoittava oireeni, että olen oksentamassa! nousin ylös, kompuroin olohuoneen poikki vessaan ja kaikki tämä samalla, kun suuni alkoi tukehtua sylkyveteen. heti kun astuin kylpyhuoneeseen, hyppäsin suoraan vessanpönttöön. puolivälissä ilmaa en enää pystynyt pidättelemään sitä ja avasin suuni. oksennusammus varmistui. sotkien koko vessanpöntön kiiltävällä kerroksella valkoista-vaaleanpunaista oksennusta, halasin vessanpönttöä kuin se olisi jumalauta paras ystäväni. lisää oksennusäänet tähän.kun kehoni vihdoin pysähtyi hetkeksi, haukoin henkeä kyyristyessäni seinää vasten, jalat auki ja pönttö välissä. hyvin lyhyeksi helpotukseksi kipu oli hallittavissa. pysyin siinä asennossa noin vartin verran haukkoen henkeä ja huokaillen. se tuntui uskomattomalta juuri nyt tällä hetkellä verrattuna aiempaan. kompuroin jaloilleni ja palasin sängylleni. hitaasti mutta varmasti kipu palasi alkuperäiseen voimakkuuteensa. aloin taas itkeä uskomattomasta kivusta. en kestänyt sitä enää. yritin pakottaa itseni nukkumaan, mutta joka kerta kun kehoni rentoutui, kipu tarttui taas kiinni. kaaduin taas lattialle. jostain syystä lattialla makaaminen ja nukkuminen tuntui äärettömän paljon paremmalta kuin sängyssäni. jatkoin nyyhkytystä. huusin taas äidille. "mmmmooommmmmmmmmmmyyyyyyy!!!!!!! ahhhhhhhhhh auta minua!!!!!!" Muistin ottaneeni puhelimeni sänkyyn mukaani tällä kertaa, joten nappasin sen ja tekstasin isälleni: "tuo minulle vettä nyt, ole kiltti". isäni kävelee sisään kupillinen haaleaa vettä mukanaan (oikeasti, isä?) ja näkee minut alasti bokseripöksyissäni lattialla tyynyä puristaen taistellen kyyneleitäni vastaan. "th.... kuin... kiitos isä...." *nieleskelee vettä* hän tarjosi kipulääkkeitä ja lähti huoneesta hakemaan niitä. vittu. se tuttu tunne taas. vittu! juoksin vessaan, ehdin ajoissa tällä kertaa! kehoni vaihtoi kuivakäyntitilaan. koko kehoni alkoi sykkiä hallitsemattomasti. suuni, kurkkuni ja ruokatorveni liittyivät mukaan. polvistuin siinä reilun viiden minuutin ajan vain jatkuvasti kuivahengittäen ilman, että mitään tuli ulos. tunsin, että aivoihini sattui kovasti. tuntui kuin kallooni olisi työnnetty sata terävää neulaa, jotka lävistivät aivoni. Jokainen huokos kehossani alkoi hikoilla. huoneen lämpötila tuntui nousevan 10 astetta. alitajuisesti turhautuneena kehoni painoi kovempaa tehden todella tuskallista kuivakäyntiä. vannon, että vatsani meinasi ponnahtaa ulos kurkustani. minun oli pakko alkaa nyyhkyttää taas. kehoni ei vain suostunut lopettamaan kuivakäyntiä ja jokainen seuraava käynti sattui enemmän kuin edellinen. luhistuin kylmälle, kovalle lattialle. oksennukseni kuolasi lattialle. en välittänyt. tarvitsin kylmää enemmän kuin mitään muuta. Suljin silmäni hetkeksi, kun kehoni siirtyi hitaasti takaisin normaalitilaan kuivakouristustilasta. kompuroin jälleen kerran takaisin sängylle. laitoin ilmankuivaimen maksimille ja paistattelin alastomaan, hikiseen vartalooni puhaltavan viileän ilman voimalla. sitten kipu palasi taas. haukoin henkeäni. nyyhkytin. huusin. huusin. luovutin yrittämisen, vaikka olin nukkunut vain 90 minuuttia. suuntasin tieni olohuoneen sohvaan, jossa on tietokoneeni. avasin chromen ja suuntasin redditiin. tarvitsin typeriä ihmisiä, jotka saisivat minut tuntemaan itseni paremmaksi. nukahdin siihen paikkaan. nukuin kuin vauva, jolla on viskiä hampaissa. viisi tuntia kuluu, ennen kuin heräsin taas. eihän se ollut paha uni? heräsin ja vartaloni oli hikinen, kylpyhuone haisi oksennukselta, sänkyni oli hikitahrojen peitossa. oloni oli aivan fantastinen. vaikka vatsassani oli viipyilevää kireyttä tai kramppia, olin taas lähes sataprosenttisesti kunnossa. kävin suihkussa ja pesin itseni ja siivosin kylpyhuoneen. nyt olen täällä.</w:t>
      </w:r>
    </w:p>
    <w:p>
      <w:r>
        <w:rPr>
          <w:b/>
        </w:rPr>
        <w:t xml:space="preserve">Tulos</w:t>
      </w:r>
    </w:p>
    <w:p>
      <w:r>
        <w:t xml:space="preserve">tilasin kiinalaista noutoruokaa, sain ruokamyrkytyksen, huusin äidilleni, nukahdin ja heräsin virkeänä.</w:t>
      </w:r>
    </w:p>
    <w:p>
      <w:r>
        <w:rPr>
          <w:b/>
        </w:rPr>
        <w:t xml:space="preserve">Esimerkki 7.5545</w:t>
      </w:r>
    </w:p>
    <w:p>
      <w:r>
        <w:t xml:space="preserve">Teksti: Okei, minun fu:ni tapahtui tänä aamuna, se oli niin hyvä aamu ennen tätä myös. joka tapauksessa, näin aamuni alkoi, heräsin paljon aikaisemmin kuin tavallisesti, koska minun piti mennä allekirjoittamaan vuokrasopimus uudesta asunnostani (josta olin erittäin innoissani). pääsen toimistolle ja alan käydä läpi tarvittavia paperitöitä toimistopäällikön kanssa, kaikki sujuu loistavasti ja aamuni sujuu hienosti tähän mennessä. Allekirjoitettuani vuokrasopimuksen ja saatuani avaimet uuteen asuntooni päätän käydä katsomassa sitä muutaman minuutin ajan ennen töihin lähtöä. kun olen katsomassa sitä, minulla alkaa olla pieni kakkaamisen tarve ja tajuan, että minulla ei ole vessapaperia, joten en pysty kakkaamaan täällä, mutta ei se mitään, menen sitten töihin tullessani. lähden sitten pois uudesta asunnostani, olo on edelleen hyvä ja tajuan, että minulla on vielä aikaa tapettavana ennen työvuoroni alkua. työmatkallani on Goodwill, ja pysähdyn sinne joskus katsomaan, josko löytäisin retropelejä tai piilotettuja helmiä (en tietenkään koskaan löydä), voisin yhtä hyvin pysähtyä katsomaan, josko siellä olisi halpoja koristeita uuteen asuntooni (mitä ei tietenkään ollut). Nyt olen siis goodwillissä katselemassa dvd- ja cd-kokoelmaa ja törmään muutamaan ps2-peliin, joista yksi on ssx tricky, ja kun tuijotan laatikkoa muistellen hyviä aikoja, joita vietin ps2:lla ennen kuin äitini myi sen, kun olin poissa, tajuan, että kakkahimoni on kasvanut eksponentiaalisesti.Yritän parhaani mukaan olla välittämättä halusta, koska minun on lähdettävä töihin muutaman minuutin kuluttua enkä todellakaan halua tehdä lahjoitusta goodwillille, mutta mitä enemmän yritin olla välittämättä siitä, sitä voimakkaammaksi se kävi. aloin saada kramppeja ja tiesin, että tästä tulisi melkoinen kylpyhuonekokemus. laitan pelin pois ja lähden kohti vessoja nopeaa vauhtia, mutta en niin nopeasti, että muut ostajat huomaisivat, että aion tuhota goodwillin vessat.kun pääsen vessaan, halu päästää suolistoni ulos voimistuu niin, etten edes tiedä, pystynkö pidättelemään sitä, ryntään lähimmälle vessanpöntöllä ja pudotan laatikkoni niin nopeasti kuin pystyn. se, mitä minusta tuli ulos, oli varmasti yksi suurimmista paskoista, mitä olen koskaan elämässäni pudottanut, tunsin oloni niin helpottuneeksi, kun sain sen ulos itsestäni. varmistettuani muutaman minuutin ajan, että olin tyhjentänyt itseni kokonaan, kurotin kiinni vessapaperista............... kauhukseni siellä ei ollut yhtään. vessassa oli kaksi vessaa ja olin ainoa siellä, joten nostamatta laatikoitani kävelin toiselle vessalle toivoen, että siellä olisi vessapaperia......... ei, ei siellä ollut vessapaperia, kusipää!!! alan sekoilla, kurkistan sinne tänne katsomaan, olisiko siellä ehkä paperipyyhkeitä tai jotain, mitä voisin saada käsiini...... ei ei!!!! vain yksi noista vitun typeristä käsienkuivaajista. sekoan tässä vaiheessa, enkä pysty ajattelemaan selkeästi, istuin siellä hetken aikaa yrittäen keksiä, voisinko mitenkään saada perseeni puhtaaksi ilman paperia, valitettavasti heillä ei ollut myöskään niitä kolmea simpukankuorta.Joten kun yritän keksiä ideoita ja vedän tyhjää, tajuan, että jos en pääse pois sieltä, myöhästyn töistä, työpaikkani on hyvin tiukka läsnäolojen suhteen, enkä halua vaarantaa työtäni. sanon, että vitut siitä, vedän pöksyt jalkaan ja lähden ulos vessasta, tunnen itseni helvetin ällöttäväksi! Kun istuin autooni ajamaan töihin, tajusin, miten kamalaa tämä todella oli. yritin käyttäytyä kuin sotilas, mutta en pystynyt siihen, jouduin pysähtymään huoltoasemalla ja siivoamaan, alushousuni olivat pilalla, joten nyt ne ovat Citgon vessojen roskiksessa, ja minä menen ilman vaatteita. Myöhästyin töistä muutaman minuutin, mutta kukaan ei ole vielä sanonut mitään, enkä aio edes kertoa heille, miksi myöhästyin. joten kyllä, tarkistakaa aina, onko tp:tä, vaikka kuinka pahasti on pakko mennä...., ellette tietenkään aio paskoa housuihinne. edit: oikeinkirjoitus.</w:t>
      </w:r>
    </w:p>
    <w:p>
      <w:r>
        <w:rPr>
          <w:b/>
        </w:rPr>
        <w:t xml:space="preserve">Tulos</w:t>
      </w:r>
    </w:p>
    <w:p>
      <w:r>
        <w:t xml:space="preserve">en tarkistanut vessapaperia ennen paskomista, ja minulla oli likainen perse, jonka takia myöhästyin töistä.</w:t>
      </w:r>
    </w:p>
    <w:p>
      <w:r>
        <w:rPr>
          <w:b/>
        </w:rPr>
        <w:t xml:space="preserve">Esimerkki 7.5546</w:t>
      </w:r>
    </w:p>
    <w:p>
      <w:r>
        <w:t xml:space="preserve">Teksti: Tämä tapahtui noin kymmenen minuuttia sitten.Olen siskoni luona vahtimassa hänen lapsiaan, kun hän ja hänen miehensä rakentavat valtavan leikkipaikan poikiensa 5-vuotissyntymäpäiviä varten. siskoni snautseri kuoli juuri eilen, ja 7 kuukauden ikäinen bokseri on tänään todella surullinen eikä leiki paljon. se tuli ja istui puoliksi päälleni puoliksi sohvalle, joten halasin sitä ja rakastelin sitä, ja sitten hetken kuluttua se nousi ylös ja söi vähän ruokaa.  Silmääni alkoi polttaa kuin itse saatana olisi asettunut sinne asumaan. Kun menin kuumeisesti vessaan yrittäen huuhdella luciferia ulos silmästäni, muistan siskoni kertoneen, että hän oli laittanut koiralle kirppu- ja punkkijuttuja ja että lapset eivät saisi koskea sen selkään.</w:t>
      </w:r>
    </w:p>
    <w:p>
      <w:r>
        <w:rPr>
          <w:b/>
        </w:rPr>
        <w:t xml:space="preserve">Tulos</w:t>
      </w:r>
    </w:p>
    <w:p>
      <w:r>
        <w:t xml:space="preserve">hieroin silmääni ja itse paholainen muutti silmääni... ainakaan en saa punkkeja...</w:t>
      </w:r>
    </w:p>
    <w:p>
      <w:r>
        <w:rPr>
          <w:b/>
        </w:rPr>
        <w:t xml:space="preserve">Esimerkki 7.5547</w:t>
      </w:r>
    </w:p>
    <w:p>
      <w:r>
        <w:t xml:space="preserve">Teksti: okei tämä tapahtui noin tunti sitten, odotan yhä vastausta.noin kuukausi sitten, olen humalassa pussaillut miehen kanssa baarissa ja hän saattoi minut kotiin varmistaakseen, että olin turvassa. hän jätti minut portille minun monimutkainen.muutama viikko myöhemmin, halusin mennä juhliin ja otti polkupyörätaksin. kuski antoi minulle numeronsa, jotta voisin soittaa hänelle, kun olisin valmis lähtemään (hänkin oli jäämässä juhliin). yllätys! se oli jo puhelimessani, kännissä muhinoivan miehen numero (se oli tallennettu hänen oikealla nimellään, koska olen puoliksi aikuinen).naureskelimme sille, ja sitten päädyimme hengailemaan auringonnousuun asti. def pussaili taas. tekstasin hänelle seuraavana päivänä, mutta hän ei koskaan tekstannut minulle takaisin. nopeasti eteenpäin tähän päivään. eräs kaveri okcupidissa on lähettänyt minulle melko likaisia tekstiviestejä koko päivän. se oli outoa ja luultavasti ällöttävää, mutta helvetti sentään, se oli silti tavallaan kiihottavaa. hän näytti tutulta, mutta en osannut paikantaa häntä. tekstasimme vain okcupidin sovelluksen kautta, ja siinä se oli. hän käski tekstata hänelle huomenna, jos haluan jutella lisää. sitten, noin tunti sitten, saan satunnaisen tekstiviestin makeout-tyypiltä, joka kysyy, olenko elossa. tekstailemme vähän aikaa, ja hän kysyy, haluanko hengailla huomenna. toki, lounas ehkä? sitten se napsahti. nämä ovat samoja ihmisiä. okc-profiilin mukaan samanikäisiä, samanpituisia, kuvat ovat samanlaisia, mutta useimmilta puuttuu parta, joka juopuneena muistuu mieleeni parhaiten. joten kysyn kaikkien aikojen kiusallisimmassa tekstiviestissä, onko hänellä okc ja onko hän viestittänyt minulle tänään. mikään viesteistä ei viitannut siihen, että tuntisimme toisemme. melko johdonmukaisen aikaisemman tekstailun jälkeen seuraa radiohiljaisuus. ei mitään. ei vastausta, ei kiusallista "ei...mitä?" ei mitään. joten sitten rohkeammin kysyn okc-tyypiltä, tunnemmeko toisemme. hänkin on vastannut superhyvin välittömästi. ei mitään. tunnen itseni mitä kiusallisimmaksi etsiväksi ja nyt minulla ei ole treffejä tai seksikkäitä tekstejä huomenna. jumalauta. tiedän kuitenkin, että he ovat sama henkilö.</w:t>
      </w:r>
    </w:p>
    <w:p>
      <w:r>
        <w:rPr>
          <w:b/>
        </w:rPr>
        <w:t xml:space="preserve">Tulos</w:t>
      </w:r>
    </w:p>
    <w:p>
      <w:r>
        <w:t xml:space="preserve">Olin viestiä kaveri okcupid, jonka epäilin olevan aiempi humalassa make-out kumppani, joka myös tekstiviestin minulle tyhjästä tänään. kysyi molemmat (mahdollisesti?). radiohiljaisuus.</w:t>
      </w:r>
    </w:p>
    <w:p>
      <w:r>
        <w:rPr>
          <w:b/>
        </w:rPr>
        <w:t xml:space="preserve">Esimerkki 7.5548</w:t>
      </w:r>
    </w:p>
    <w:p>
      <w:r>
        <w:t xml:space="preserve">Teksti: *En ole varma, kuinka moni muu nainen kokee tämän, mutta noin kerran vuodessa vagini muuttuu suunnilleen yhtä tarpeelliseksi kuin liian kiintynyt tyttöystävä. se tapahtuu aina puuskissa. useimmiten minulle riittää täysin hyvin seksi aina kun mieheni haluaa sitä, eikä silloin kun hän suhtautuu siihen välinpitämättömästi. Kun käyn läpi tämän, asia ei todellakaan ole näin. seinämissäni on kipua, jota en ole koskaan kokenut, eikä mikään määrä raakaa lyömistä voi tyydyttää sen lähes välitöntä muuttumista tarpeeksi ahmia kaikkea olemassa olevaa kuin räiskäle. (onneksi omani ei ole kiinnostunut toukista, mutta miten vain.) Ainoa tapa yrittää kuvata sitä, jonka keksin, on naisen siniset pallit. se on syvää kipua, joka on niin voimakasta, että ainoa mahdollinen tapa saavuttaa todellista tyydytystä ja antaa itselleen tauko tästä kivusta on antaa itselleen hämmästyttävän täydellinen orgasmi olemalla niin voimakas kuin mahdollista naispuolisille palleilleen....mutta siinä on ongelma. aina kun koen tämän, on elämäni taistelu saada itseni vain äärimmilleen. kaikki on niin herkkää ja kaikki tuntuu niin uskomattomalta, etten vain pääse sinne. ikään kuin yliherkkyys olisi jotenkin esteenä sille, että todella pääsen kliimaksiin. saatan saada pienen orgasmin ulos, mutta se tuskin riittää antamaan minulle yli kymmenen minuuttia, ennen kuin olen valmis uuteen elämää muuttavaan, mieltä taivuttavaan, hämmästyttävään seksiin. joten nyt siirryn miesparkaani. onneksi armeija-aikansa vuoksi hän on aina jäänyt paitsi näistä kauheista ajoista. olemme olleet yhdessä nyt 12 vuotta, ja vaikka seksielämämme on ollut kaikkea muuta kuin tylsää, hän ei ole koskaan kokenut mitään tällaista. olen varoittanut häntä ja yrittänyt selittää hänelle, millaista se oli, kun se tapahtui (videon tai muun välityksellä), mutta mikään määrä puhetta tai videota ei ole koskaan voinut valmistaa häntä sen todellisuuteen. Tunnen melkein sääliä hänen puolestaan tässä vaiheessa, koska osa minusta luulee, ettei hän ottanut varoituksiani vakavasti ja oletti vain, että kiusasin häntä siitä, että hän on niin uskomattoman kiimainen. en koskaan, ikinä olisi uskonut, että kuulisin miehen valittavan seksin ylitarjontaa, jota hän saa....hän on. hänen penisparkansa on haljennut juuri pään alapuolella, osittain siksi, että vagini pysyy turvonneena ja valmiina siihen massiiviseen o:han, jota se ei aivan saavuta, ja osittain siksi, että hänellä on ollut hyvin vähän lepoaikaa istuntojen välissä... tunti, jos hän on onnekas...ja kiusallista kyllä, jostain syystä luonnolliset voiteluaineet puuttuvat ja erilaiset voiteluaineet eivät vain tee temppua. joka toinen kerta, kun olen käynyt läpi tämän, minun on täytynyt selvittää se yksin. olemme investoineet hyvin laajasti lelukokoelmaan yrittääksemme löytää keinon lievittää tätä tuskaa. Mikään ei ole toiminut. hänen viimeisimmän ulkomaankomennuksen aikana päätimme pistää rahat likoon ja ostaa sybianin. käytin suuren summan rahaa koneeseen ja joihinkin lisälaitteisiin. alle 2 viikkoa myöhemmin se oli saapunut. en tuhlannut aikaa esitteiden ja ohjeiden ja hoitomenetelmien jne. lukemiseen, ennen kuin leikkasin nousuputken, asetin hyvän jousen ja löin kiinnityslaitteen päälle. kytkin sen päälle ja tarkkailin koneen toimintaa muutaman hetken ajan ennen kuin sammutin sen uudelleen saadakseni sijainnin sen päälle. vedin syvään henkeä ja toivoin hiljaa, että tämä olisi se, mitä tarvitsisin työntääkseni itseni yli. pojat, olinko väärässä. käynnistin sen, ensin vähän pyörimistä, sitten tärinää. ennen kuin kymmenen minuuttia oli kulunut, minulla oli molemmat nupit käännetty kokonaan ylöspäin, ja nautin joka sekunnista siitä....mutta pystyin jo sanomaan, että vaikka se oli kuinka upeaa, se ei riittänyt. kun aviomies oli videolla, toivoen saavuttavani sen aina pakenevan o:n, kyse ei ollut enää niinkään seksuaalisesta tyydytyksestä vaan enemmänkin kivun lievittämisestä, joka vain rakentui ja rakentui sisälläni. istuin tuon sybianin päällä reilusti yli tunnin, kokeilin erilaisia kiinnityksiä, jousia, nousuputkia, nopeuksia ja....mitään. olin erittäin pettynyt, mutta en ole valmis. olen vasta aloittamassa. Sybianin mukana tulevissa lukemattomissa papereissa ei sanota, että jokaista minuuttia, jonka ajan ratsastat tällä vehkeellä, jalkasi eivät toimi viiteen minuuttiin, kun olet valmis, ja kaikki alapääsi osat jatkavat värähtelyä ja supistumista. on kuin kehosi ottaisi värähtelyt vastaan ja jatkaisi niiden jäljittelyä sen jälkeen, kun olet lopettanut sen kanssa... ja se jatkuu tuntikausia. tämä laite vain pahensi tilannetta minun kohdallani. olin erittäin pettynyt.Nopeasti eteenpäin vielä muutama kuukausi, ja aviomies palaa Yhdysvaltoihin, hän ehdottaa, että kokeilisin sitä uudelleen, mitä olin tehnyt useita kertoja ennen hänen kotiinpaluutaan, mutta tällä kertaa hän olisi paikalla tavallaan auttamassa minua pääsemään siitä yli. okei, miksei. niinpä laitoimme koneen pystyyn, ja vihdoin... vihdoin pystyin voittamaan sen, mikä oli ollut kiroukseni kuukausien ajan. tämä oli tuon katastrofaalisen vuodenajan loppupuolella. hän oli paennut suurimman osan tuosta ajasta. nopeasti eteenpäin vielä kaksi kuukautta. meidät sijoitettiin jonnekin muualle ja meidän oli muutettava. sybian ei mystisesti ilmestynyt uuteen kohteeseemme. mutta koska aikani käsitellä liian tarvitsevaa pillua jalkojeni välissä ei näyttänyt tapahtuvan lähiaikoina, lykkäsimme uuden hankkimista. nopeasti eteenpäin tähän päivään. tunsin, kuinka se alkoi kasaantua. mieheni on sittemmin saanut työkyvyttömyyseläkettä armeijasta lähes kymmenen vuoden palveluksen jälkeen, ja hän on koko ajan kotona. tämä on ensimmäinen kerta, kun hän joutuu kestämään sen kokonaisuuden ja suuruuden. Olemme ostaneet uuden sybianin, tämän, jossa on kaikki mahdolliset lisälaitteet, joita he tekevät siihen (värivaihtoehtoja lukuun ottamatta), tonneittain ylimääräisiä jousia ja jopa heidän yrityksensä valmistamaa voiteluainetta, toivoen, että löytäisin tarvitsemani helpotuksen. olen tällä hetkellä tämän vuoden 2. kuukaudessa, enkä vain pääse sinne. viime yönä mieheni, joka oli täysin uupunut yrittämisestä saada minut sinne, sai loistavan idean laittaa kone sängyn päälle, jotta voisin säätää, miten istun sen päällä saavuttaakseni paremmin tarvitsemani kulmat. Tämä vaikutti järkevältä suunnitelmalta, koska osa ongelmastani oli se, että se istui kovalla pinnalla, mikä rajoitti minua eri tavoin. hän laittoi sen suoraan sängyn keskelle. kone laitettiin päälle, ja olin heti täysin keskittynyt vain siihen, että pääsin sinne. ensin hän polvistui eteeni, mikä kallistutti konetta eteenpäin. tämä aiheutti jonkin verran ongelmia tasapainon kanssa, koska g-kohtani ei saanut tarpeeksi stimulaatiota. sain hänet sen sijaan polvistumaan takanani, ja siinä se oli. kuitenkin.... tuohon maagiseen kohtaan osuminen ei aina takaa, että se toimii, mutta se varmasti auttaa. en koskaan kuvitellut, mitä minusta pian purkautuisi. nyt tämä kohta on tärkeä huomata. naiset voivat saada orgasmin useammalla kuin yhdellä tavalla, ja olen kokenut molemmat. molemmat antavat hyvin erilaisia helpotuksen tuntemuksia. on vaikea kuvailla, millaista helpotusta ne antavat, mutta fyysiset jälkivaikutukset saattavat auttaa tässä. Klitorisstimulaatio johtaa minusta yleensä jalkojen tärinään ja lihasten hallinnan menettämiseen, kun taas g-kohdan stimulaatiosta johtuva suihkuttelu näyttää rentouttavan kaiken muun paitsi kouristelevat lihakset vatsasta polviin. helpotuksen tuntemukset ovat hyvin erilaisia, enkä yleensä ole valmis ennen kuin olen kokenut ainakin yhden molemmista. ainoa kerta, kun suihkutan, on, kun aviomies on hallinnassa. en saa sitä tapahtumaan itsekseni, eikä sybian ole koskaan saanut aikaan sitäkään. en ole varma, mitä hän tekee, mutta se vittu toimii.Viime yönä onnistuin jotenkin saamaan molemmat täsmälleen. samaan. aikaan. en ole koskaan tuntenut oloani tyydytetymmäksi. tunsin sen... ja vaikka kello oli tässä vaiheessa neljä aamulla, en voinut mitenkään pysyä hiljaa. en tiennyt, että mieheni oli jättänyt makuuhuoneemme ikkunan auki. juuri sillä sekunnilla, kun kurkkuni alkoi päästää, mitä voin kuvailla vain epämiellyttävimmiksi demonisiksi ääniksi, joita olen ikinä elämässäni päästänyt, kehoni päästi vihdoinkin irti. Seurasi pyörremyrsky, jossa mieheni lensi sängyn päältä ja huusi kaikille jumalille, että ne lopettaisivat sen, ja minä, joka en voinut liikkua, ruiskutin jatkuvasti supernopeaa nestesuihkua itseni ja koneen välistä samalla, kun valitin manaajan tyylisiä ääniä. kaikki oli läpimärkää. mieheni alkoi heittää päälleni mitä tahansa ja kaikkea, mitä hän löysi, ja tunkea vaatteita, pyyhkeitä, peittoja jalkojeni alle. siellä oli yhä lätäkkö. tunsin, kuinka se kerääntyi jalkojeni ympärille, enkä voinut liikkua. se vain jatkui kuin joku olisi laittanut suihkuputken puutarhaletkuun. lopulta hän irrotti koneen pistorasiasta, ja hitaasti aloin saada järkeni takaisin. en tajunnut tuolloin, kuinka lähellä olin todella menettää tajuntani. en voinut tehdä muuta kuin lyyhistyä ja tavallaan pudota sybianista, ja se tuntui avaavan uuden tulvaportin. jalat nykivät ja tuntuivat vielä vähemmän tukevilta kuin veltto nuudeli, en pystynyt juuri liikkumaan. Muistan hämärästi, että hän kiroili sängyn olevan täysin läpimärkä ja meidän tarvitsevan vielä unta. mikään määrä liotusta ei olisi koskaan riittänyt kuivattamaan sänkyä tässä vaiheessa. tietämättäni, kiitos sen, että palani värähtelivät edelleen kuin olisin edelleen sybianin päällä, vuoti edelleen melko kovaa vauhtia. hän päätti, että olin vihdoin valmis, ja halusi vuoronsa. luopuen yrityksestään kuivata sänkyä, hän käänsi minut selälleni ja ryhtyi touhuamaan. se oli mahtavaa. hän totesi, että minun koneella ratsastamiseni aiheuttamat lisätärinät ja tärinät vaikeuttivat hänen kestoaan kunnolla, mutta tilanteen huomioon ottaen minua ei haitannut. en ollut oikein innostunut makaamaan omissa nesteissäni ja antamaan niiden kuivua iholleni. se ei ole koskaan ollut minun juttuni, ja minusta tuntui, että tarvitsin todella suihkun. nopeasti eteenpäin kymmenen minuuttia sen jälkeen, kun olimme lopettaneet, ja minä olen suihkussa siivoamassa itseäni, samalla kun hän käyttää, toimivampia jalkojaan, yrittäessään hoitaa massiivista sekasotkua, jonka olimme tehneet kaikesta. oveen koputetaan. kolme naapuriamme oli ilmeisesti häiriintynyt metelistä, ja ottaen huomioon äänet, joiden tiesin tulevan minusta, heillä ei ollut aavistustakaan, mitä oli tapahtumassa. he halusivat välttämättä nähdä minut ennen kuin lähtivät, ja he olivat ilmeisen varmoja, että hän oli hakannut minua. Olemme oikeastaan erakoita, eikä kukaan naapureistamme oikeastaan tunne meitä, koska olemme asuneet täällä vasta vuoden, mutta tämä on pieni kaupunki, piilossa metsässä, jossa kaikki tuntevat kaikki, ja se kärsii siitä, mitä kutsun "pikkukaupunkisyndroomaksi" (kaikki kaupungissa tietävät, mitä teet, ennen kuin edes sinä tiedät, mutta kukaan ei soita poliisille, ellei asia ole vakava.).) Mieheni, joka yritti keksiä selityksen, jonka hän voisi kertoa heille, jotta tilanne olisi ohi, katsoi minuun, koska minä olen meistä kahdesta nopeammin ajatteleva. toimimme näin hyvin useimmiten, mutta eilisilta ei ollut sellainen. katsoin heitä ja kerroin heille totuuden, koska aivoni olivat vielä niin sumuiset. "mieheni antoi minulle juuri elämäni parhaan orgasmin. pahoittelen, että ikkuna oli auki, teen parhaani, että se pysyy jatkossa kiinni. nyt, jos suotte anteeksi, meillä on siivottavaa." käännyin horjuen takaisin mieheni puoleen, joka auttoi minut takaisin suihkuun siivoamaan itseni valmiiksi ja sulki oven. en ole varma, mitä heidän ilmeensä olivat, mutta mieheni kasvoilla oli ehdottomasti järkyttynyt ilme. kun hän nousi kanssani suihkuun siivoamisen jälkeen, hänellä oli paskaa syövä virne, joka täysin osoittaa valtavan saavutuksen tunnetta. "Elämäsi paras orgasmi, vai mitä?" Se todella oli, mutta nyt... en uskalla sanoa hänelle... edes se... ei riittänyt. pian sen jälkeen kun olin palannut suihkuun, aloin tuntea nykimisen laantuvan, ja siinä se oli, aina vain hieman... se tympeä kivun tunne jo palasi, melkein pilkaten minua siitä, että tällainen riemuvoitto ei vieläkään ollut niin tyydyttävä kuin minun mielestäni olisi pitänyt olla. Minua on aina ollut vaikea saada orgasmiin, mutta mieheni on sotilas. hän ei anna periksi, ennen kuin pääsen, enkä tiedä, kuinka paljon itsekäs vagini voi vielä odottaa häneltä. olemme harrastaneet sitä melkein jatkuvasti kahden kuukauden ajan, ja huomaan, että se todella rasittaa häntä. *</w:t>
      </w:r>
    </w:p>
    <w:p>
      <w:r>
        <w:rPr>
          <w:b/>
        </w:rPr>
        <w:t xml:space="preserve">Tulos</w:t>
      </w:r>
    </w:p>
    <w:p>
      <w:r>
        <w:t xml:space="preserve">sen jälkeen, kun minua oli vaivannut naisten siniset pallit, sain vihdoin elämäni parhaan orgasmin, mutta en uskaltanut kertoa miehelleni, että se ei riittänyt. ikkunan jättäminen auki johti siihen, että naapurit luulivat mieheni hakkaavan minua, ja jouduimme nukkumaan hirveän läpimärkässä, pyyhkeellä päällystetyssä sängyssä.*</w:t>
      </w:r>
    </w:p>
    <w:p>
      <w:r>
        <w:rPr>
          <w:b/>
        </w:rPr>
        <w:t xml:space="preserve">Esimerkki 7.5549</w:t>
      </w:r>
    </w:p>
    <w:p>
      <w:r>
        <w:t xml:space="preserve">Teksti: niin taustaa minusta ja minun niin, on, että menen hänen kanssaan hänen kouluunsa joka päivä ja hengailla, kun hän on luokassa. olen yleensä roikkua hänen autonsa ja odottaa. ennen kuin lähden ja mennä kotiin, minä ja hän puhdistaa auton liiallisesti mitään, joka voi saada hänet vaikeuksiin. niin joka tapauksessa, eilen menen hänen kanssaan hänen kauneuskouluunsa ja odottaa, kuten aina teen. paitsi tällä kertaa minulla on ystäväni "d" kanssani tällä kertaa. minä ja hän aina polttaa ruohoa, kun me hengailla ja tänään valikossa oli tylppä koko sikari. sytytämme, poltamme, ja kun lopetamme, siivoamme tuhkan ja pääsemme eroon hajusta autossa. sen jälkeen minä ja d vain syömme ja odotamme kärsivällisesti, kun soini soittaa ja sanoo tarvitsevansa meitä palvelukseen, jotta hänen ei tarvitsisi tehdä kirjahommia. menemme sisään ja pyydämme perusmanikyyriä. sen jälkeen menemme kaikki autolle ja haemme mcdonald'sia ja viemme d:n kotiin, koska on välitunnin aika. sen jälkeen minä ja d vietämme aikaa yhdessä ja juttelemme satunnaisista asioista, kunnes välitunnit loppuvat ja hän menee sisään. toinen tunti kuluu ja nyt hän on ulkona koulusta ja ryntäämme kotiini. hän vetää minut nopeasti takapenkille ja yksi asia johti toiseen ja unohdin sen "torakan" jonka d käski minun säästää. kun minä ja hän olemme lopettaneet, koska käytimme kaiken aikamme, emme siivonneet ja minut kiidätettiin ulos sieltä ja hänellä oli hädin tuskin minuutti tai kaksi aikaa ehtiä kotiin. heräsin vasta tänä aamuna ja tajusin, että olin unohtanut tumpin matkustajan puolelle pohjaan. Tämä ei olisi ongelma, koska se on piilossa, mutta hänen isänsä tuli kotiin viikon jälkeen ja hän tykkää siivota hänen autonsa aikaisin aamulla. yritin lähettää hänelle tekstiviestiä, mutta hän ei vastaa, ja luulen, että hän ottaa raskaasti niskoilleen jostain, mistä hän ei tiennytkään. Se ei myöskään auta, että hänen isänsä uhkaa jo potkia hänet ulos, koska kondomi löytyi mainitusta autosta. nyt odotan joko veristä eroa, surullista ja vihaista niin, tai hänen perheensä vihaa, jos hän antaa minun ottaa syyt niskoilleni. toivon, että se on jälkimmäinen ja hän vastaa minulle pian.</w:t>
      </w:r>
    </w:p>
    <w:p>
      <w:r>
        <w:rPr>
          <w:b/>
        </w:rPr>
        <w:t xml:space="preserve">Tulos</w:t>
      </w:r>
    </w:p>
    <w:p>
      <w:r>
        <w:t xml:space="preserve">poltti tupakkaa hänen autossaan, jätti tupakan pään autoon, olisi saattanut saada hänet pahaan liemeen...</w:t>
      </w:r>
    </w:p>
    <w:p>
      <w:r>
        <w:rPr>
          <w:b/>
        </w:rPr>
        <w:t xml:space="preserve">Esimerkki 7.5550</w:t>
      </w:r>
    </w:p>
    <w:p>
      <w:r>
        <w:t xml:space="preserve">Teksti: tämä tapahtui juuri 30 minuuttia sitten, kun vihdoin sain pestyä itseni pois kauhistuttavan kokemuksen jäljiltä. äitini tuli myöhään eilen illalla kotiin ja toi minulle kananlihapullan aamiaiseksi, kun herään seuraavana aamuna. koska se oli kaikkien aikojen lempipullani, heräsin heräämään nuutuneena, nälkäisenä ja väsyneenä, ja pullan näkeminen työpöydälläni herätti minut täysin. purin nälkäisenä pullaa, ja kun otin ensimmäisen puraisuni, 30 muurahaista ryntäsi naamalleni, ja toiset 20 juoksivat henkensä edestä suussani. toiset 10 kommandomuurahaista alkoivat juosta käsivarsilleni ja purivat niitä turhaan yrittäessään pelastaa syljen kuorruttamia tovereitaan. sylkäisin suussani olleen läpimärkän, muurahaisten täyttämän leivänpalan ulos ja juoksin helvetinmoiseen kylpyhuoneeseen ja pesin joka ikisen ruumiini nurkan. kuvitelkaa mikä tahansa ötökkäaiheinen elokuvakohtaus, jossa uhri joutuu avuttomasti ötököiden valtaamaksi, mutta muurahaisilla. koko kehoni kiemurtelee yhä kokemuksesta, kun tusina muurahaisia tutki kasvojani kuin columbus löytäessään amerikan. muistatteko, kun sanoin olevani nälkäinen ja väsynyt? nyt olen vain nälkäinen.</w:t>
      </w:r>
    </w:p>
    <w:p>
      <w:r>
        <w:rPr>
          <w:b/>
        </w:rPr>
        <w:t xml:space="preserve">Tulos</w:t>
      </w:r>
    </w:p>
    <w:p>
      <w:r>
        <w:t xml:space="preserve">Yritin syödä pullaa, mutta pulla söi minut.</w:t>
      </w:r>
    </w:p>
    <w:p>
      <w:r>
        <w:rPr>
          <w:b/>
        </w:rPr>
        <w:t xml:space="preserve">Esimerkki 7.5551</w:t>
      </w:r>
    </w:p>
    <w:p>
      <w:r>
        <w:t xml:space="preserve">Käytän voita ja kookosöljyä ruoanlaittoon, kastelen ruokaa erilaisilla tulisilla kastikkeilla, kaikki maustetaan useissa eri vaiheissa ruoanlaittoprosessin aikana, ja useimmat kokkaamani päivälliset saavat nautiskelijani vuodattamaan valkosipulia ja chiliä seuraavan kerran, kun he saavat paperin viiltämänä haavan. tuo viimeinen on tärkeä. Teen paljon pastaa, chiliä ja muuta sellaista, joten silikonilasta, jota käytän kattilan sekoittamiseen, on viettänyt lukemattomia tunteja liotettuna näissä rikkaissa, kirpeissä mauissa. viime yönä kello 12 aamulla (mikä tekee tästä laillisen tifun, mutta myös merkin siitä, että tarvitsen paremman unirytmin) tein erän muffinsseja, koska en ollut leiponut vähään aikaan ja koska minulla oli jääkaapissa 6 litraa maitoa. Ne olivat liian lämpimiä, jotta kuorrute olisi tarttunut niihin, joten jätin ne tiskipöydälle, ja jätin kuorrute-erän istumaan niiden viereen, ja ainoa silikonilastani oli hautautunut syvälle sokeriseen hyvyyteen. nousen ylös kello 11:30 (luonnollisesti), juon oj:n ja päätän kuorruttaa nämä kuohkeat paskiaiset. otan luotettavan lastani, sekoitan ja pehmitän odottavan mönjän, ja menen töihin. ja kun menen maistamaan ponnistelujeni hedelmiä....ryntään heti roskikseen siivittämään makuhermojani peittävän sokeri- ja maustekuorrutuksen. olen näköjään onnistunut yhdessä yössä luomaan uuden kulinaristisen nautinnon sekoittamalla hitaasti erään erän cupcake-kuorrutetta valkosipulilla, sipulilla, cayennella, chilillä, kuminalla ja luultavasti valtameren verran frank'sia ja tabascoa. epilogi: raaputin kasan vaaleanpunaista sokerista mössöä roskikseen, ja päätin ostaa toisen lastan.</w:t>
      </w:r>
    </w:p>
    <w:p>
      <w:r>
        <w:rPr>
          <w:b/>
        </w:rPr>
        <w:t xml:space="preserve">Tulos</w:t>
      </w:r>
    </w:p>
    <w:p>
      <w:r>
        <w:t xml:space="preserve">jätin ruokalusikan, joka oli imenyt sisäänsä tuhat yötä mausteista ruoanlaittoa, kulhoon, jossa oli tuoretta kuppikakkujen kuorrutetta, ja nautin herkullisesta yllätyksestä seuraavana aamuna.</w:t>
      </w:r>
    </w:p>
    <w:p>
      <w:r>
        <w:rPr>
          <w:b/>
        </w:rPr>
        <w:t xml:space="preserve">Esimerkki 7.5552</w:t>
      </w:r>
    </w:p>
    <w:p>
      <w:r>
        <w:t xml:space="preserve">Teksti: Minulla on kaveri, joka tekee remonttitöitä kellarissani, ja maksan hänelle käteisellä. pysähdyin pankkiautomaatilla eräänä päivänä nostamaan 800 dollaria hänelle. pankkiautomaatti ei antanut minulle 800 dollaria, joten jouduin menemään pankin drive through -automaatille. he antoivat minulle 800 dollaria 20:ssä kirjekuoressa. Ennen kuin lähdin ajamaan, otin käteistä ulos ja laskin, että kaikki oli tallella, sitten laitoin sen takaisin matkustajan istuimelle. lähdin kotiin. kun ajoin ulos parkkipaikalta, sytytin savukkeen ja laskin ikkunat alas. oli kaunis päivä. Käännyn valoista vasemmalle ja käännyn moottoritien rampille. minun tarvitsee vain hypätä seuraavaan uloskäytävään. kiihdytän nopeasti päästäkseni yhdistymisnopeuteen. käännän päätäni tarkistaakseni, missä välit ovat. kuulen jotain oikealla puolellani, käännän päätäni ja häkellyn nähdessäni kasan 20 dollarin seteleitä lentävän ulos ikkunasta ja ympäri autoa.Laskin, että minulta puuttui yhdeksän seteliä. Kun olin väistellyt liikennettä useita erittäin kiusallisia minuutteja poimimalla kaiken mahdollisen, luovutin, ja 60 dollaria puuttui yhä.</w:t>
      </w:r>
    </w:p>
    <w:p>
      <w:r>
        <w:rPr>
          <w:b/>
        </w:rPr>
        <w:t xml:space="preserve">Tulos</w:t>
      </w:r>
    </w:p>
    <w:p>
      <w:r>
        <w:t xml:space="preserve">olin tarpeeksi tyhmä päästäkseni moottoritielle ikkunat alhaalla ja kasa 20 dollarin seteleitä istuimella, jotka alkoivat räjähtää ikkunasta ulos, pakottaen minut pelaamaan froggeria irlissä, ja silti menetin 60 dollaria.</w:t>
      </w:r>
    </w:p>
    <w:p>
      <w:r>
        <w:rPr>
          <w:b/>
        </w:rPr>
        <w:t xml:space="preserve">Esimerkki 7.5553</w:t>
      </w:r>
    </w:p>
    <w:p>
      <w:r>
        <w:t xml:space="preserve">Teksti: paljastus: tapahtui 10 vuotta sitten lukion ylioppilaana. minulla oli kerran sunnuntaikoulun oppitunti, jossa opettaja opetti paholaisen väärennöksistä (esim. huumeet todellisen onnen sijaan jne.). hän oli kopioinut 10 dollarin setelin käytettäväksi oppitunnilla, ja hän antoi sen minulle pidettäväksi, koska vastasin kysymykseen oikein. ajattelin: "se oli aika hyvä oppitunti." Tämä oli hyvä oppitunti. Aion pitää tuon väärennetyn 10 dollarin setelin lompakossani muistutuksena siitä, etten lankea paholaisen väärennöksiin, ja myös muistutuksena siitä, että olen nero, koska vastasin kysymykseen oikein." Siirryin kolme vuotta eteenpäin lukion viimeiseen vuoteen. väärennetty raha on yhä lompakossani. menen ostamaan pizzaa lounaaksi ja jätän lompakkoni sinne. en edes huomaa, että se on kadonnut, ennen kuin seuraavana päivänä lounaalla, koska olen lukiolainen ja ainoa asia, johon käytän rahaa, on lounas. ajattelen, että olen hukannut sen tai jättänyt sen kotiin tai jotain.Myöhemmin samana päivänä yksi kampuksen turvamiehistä ilmestyy viidennellä tunnillani ja sanoo, että minun on tultava hänen kanssaan kampuksen poliisitoimistoon. kun kävelemme sinne, kysyn: "Hei, tiedätkö, liittyykö tämä jotenkin lompakkouni?" hän katsoo minua sivusilmällä ja kohauttaa olkapäitään. tämä on outoa, koska tunsin hänet suhteellisen hyvin ja yleensä hän jutteli ja vitsaili kanssani. menen siis poliisitoimistoon, ja kaksi kampuksen poliisia on siellä, mutta he ovat nurkassa juttelemassa. vartija johdattaa minut toisessa nurkassa istuvan pukumiehen luo. hän pyytää minua istumaan, minä istun, ja hän sanoo: "cah242, olen agentti suitface. olen salaisesta palvelusta. tiedätkö, mitkä ovat salaisen palvelun tehtävät?"."Koska olen lukion ylioppilas, joka ei kiinnittänyt huomiota valtio-opin tunnilla, sanon: "Öh, suojella presidenttiä?" hän sanoo: "Joo, se on totta. tiedätkö, mitä muuta?" sanon ei. hän sanoo: "Meidän vastuullamme on väärennösten torjunta." sanon: "Voi ei..." "Odota", hän sanoo. "soitimme vanhemmillesi, odotetaan, että he tulevat tänne." seuraavat viisi tuntia elämästäni kuluivat siis salaisen palvelun virkailijan kuulusteluissa, joka kieltäytyi uskomasta tarinaani. hän näytti minulle surkean, 3 vuotta vanhan, surkeasta tulostimesta tulostetun 10 dollarin setelini sekä ammattimaisesti väärennetyn 1 dollarin setelin ja kertoi, että molemmat oli löydetty lompakostani (myöhemmin sain kuulla, että poliisit sanovat toisinaan löytäneensä jotakin vakavampaa saadakseen sinut tunnustamaan vähemmän vakavan jutun). Hän oli todellinen ääliö. hän uhkasi minua vakavasti satojen vuosien vankilatuomiolla. siinä vaiheessa sanoin: "Tiedätkö, sinun kanssasi on todella hauska olla." hän sai teräksisen katseen ja sanoi: "Minä... olen koulutettu... kuulustelija."."Hän suostui lopulta luopumaan kaikesta tästä, jos suostuisin koti- ja autotarkastukseen, johon vanhempani ja minä suostuimme välittömästi, koska ajattelimme, ettei minulla ollut mitään salattavaa. Kun kävelimme autolle, isäni soitti asianajajaystävälleni, joka sanoi: "Olet kusessa. jokaisessa taloudessa on kemikaaleja ja tavaroita, joita tarvitset väärentämiseen. jos hän päättää lähteä cah242:n perään, olet mennyttä." Mutta vielä kahden tunnin etsimisen jälkeen hän lopulta luovutti ja suostui perumaan asian ja sanoi minulle, että "en vieläkään usko sinua. jos kuulen täällä väärentämisestä, arvaa, kenen perään tulen. joten sinun on parasta käskeä pieniä väärentäjäystäviäsi lopettamaan." Epilogi: noin kaksi kuukautta myöhemmin siivosimme autotalliamme ja löysimme valtavan laatikollisen valokopioitua rahaa, jota veljeni oli käyttänyt leikkirahana.</w:t>
      </w:r>
    </w:p>
    <w:p>
      <w:r>
        <w:rPr>
          <w:b/>
        </w:rPr>
        <w:t xml:space="preserve">Tulos</w:t>
      </w:r>
    </w:p>
    <w:p>
      <w:r>
        <w:t xml:space="preserve">lompakossani oli väärennettyä rahaa, hukkasin lompakon, ja salainen palvelu kuulusteli minua tuntikausia.**</w:t>
      </w:r>
    </w:p>
    <w:p>
      <w:r>
        <w:rPr>
          <w:b/>
        </w:rPr>
        <w:t xml:space="preserve">Esimerkki 7.5554</w:t>
      </w:r>
    </w:p>
    <w:p>
      <w:r>
        <w:t xml:space="preserve">Teksti: hei kaverit, pitkäaikainen lurker ensimmäinen kerta juliste. kuten tavallista, tämä ei tapahtunut tänään, se tapahtui friday.I oli ottanut päivän vapaaksi, koska olin menossa minun ensimmäinen todellinen pitkän matkan ratsastaa minun moottoripyörä. olin matkalla kotoa Dayton Ohio ystäväni NC. olin pysähtynyt huoltoasemalla matkan aikana saada kaasua, venyttää ja hoitaa liiketoimintaa. saatuaan kaasua, tartuin laukkuani, puhelimeni ja kypärä ja meni sisälle huoltoasemalle. Kun olin vessassa, muistan, että olin unohtanut sigelei 150w vape istui pumpun päällä. en ajatellut mitään siitä oikeastaan, olin vain jättänyt sen minuutiksi tai kahdeksi, mutta kun tulin ulos, se oli kadonnut. etsin sitä kaikkialta, tarkistin sisällä nähdä, jos joku käännytti sen mitään. joten katkaisin putkeni olla polttamatta savukkeita ostamalla askin. laittoi minut huonolla tuulella loppumatkan ajan ja juuri kotiin ja piti tiskata rahaa ostaa uusi. kiitos lukemisesta.</w:t>
      </w:r>
    </w:p>
    <w:p>
      <w:r>
        <w:rPr>
          <w:b/>
        </w:rPr>
        <w:t xml:space="preserve">Tulos</w:t>
      </w:r>
    </w:p>
    <w:p>
      <w:r>
        <w:t xml:space="preserve">piti mennä pissalle, luulin, että otin kaikki tavarani, joku varasti kalliin vapeni, sai minut menettämään entistä enemmän uskoa yhteiskuntaan, maksoin uuden vapin.</w:t>
      </w:r>
    </w:p>
    <w:p>
      <w:r>
        <w:rPr>
          <w:b/>
        </w:rPr>
        <w:t xml:space="preserve">Esimerkki 7.5555</w:t>
      </w:r>
    </w:p>
    <w:p>
      <w:r>
        <w:t xml:space="preserve">Teksti: kuten kaikki lähetyksiä tässä sub, tämä tapahtui lauantai-iltana/sunnuntaiaamuna.Aloitetaan tämä pieni kerronta lähtökohtana, että olen täysin ja täysin kyvytön, kun se tulee tunnistaa vihjeitä naisten. en poimia niitä. olen täysin tietämätön. olen kuin se katolinen tyttö seitsemännellä luokalla, joka ei tiennyt, että hänellä oli pissa reikä sekä emätin. joka tapauksessa, siirtyminen.Olin juuri nauttimassa mukavaa bongaussessiota kaverini kotibileissä, kun eräs hieno nuori nainen tulee luokseni, ja hänen kasvoillaan on valtava vitun virne. hänen kasvonsa. tunnistin hänen kasvonsa, mutta en muistanut hänen nimeään enkä sitä, mistä tunsin hänet."se oon mä, puulaaki!" hän sanoi. "Ai niinkö?" vastasin ontuvasti. hän nauroi, kertoi nimensä, gemma, ja sitten kaikki naksahti. olin tavannut hänet juhlissa pari kuukautta sitten, ja tulimme todella hyvin toimeen, meillä oli paljon yhteistä. Yksi yhteinen asia oli se, ettemme olleet nähneet montaakaan disney-elokuvaa. joten otin asian puheeksi. "No, gemma, oletko nähnyt mitään disney-elokuvia viime aikoina?" "En, mutta latasin juuri toy storyn!" "Voi, se on mahtavaa, haluan nähdä sen!" vastasin. hän hymyili, puri huultaan ja sanoi, että minun pitäisi tulla käymään, jotta voisimme katsoa sen yhdessä. ottaen huomioon, että kello oli noin yksi yöllä, tämän olisi pitänyt olla ensimmäinen vihjeeni siitä, että hän oli dtf. mutta koska olin vitun tietämätön idiootti, en tajunnut sitä. olin aivan liian keskittynyt omaan jännitykseeni katsoa toy storya ensimmäistä kertaa ja aivan liian ihastunut hänen hyväntahtoiseen luonteeseensa tajutakseni, mitä oli tapahtumassa. niinpä lähdimme hänen kotiinsa... makasimme hänen sängyllään, hän asensi läppärinsä ja laittoi toy storyn pyörimään. "hei, woodenial, haittaako sinua, jos otan housut pois housuistani? se on vähän kuuma.""ei haittaa. minäkin saatan tehdä niin. haittaako?"""ei" se oli vihje numero kaksi. se oli helvetin iso vihje. mutta siinä minä, täysin naiiviuden peitossa makasin hänen sängyssään, helvetin lakanoiden alla, tytön kanssa, jolla ei ollut housuja jalassa, ja minullakaan ei ollut mitään helvetin housuja jalassa, ja olin vilpittömässä uskossa, että kumpikaan meistä ei halunnut lämmetä liikaa. katsoimme koko helvetin leffan ilman mitään muuta kuin kädestä pitäen. Siis juttelimme ja otimme paljon katsekontaktia ja hän kikatti paljon (luultavasti toinen vihje, hän nauroi kaikille paskavitseilleni, kuten "hirvenliha on kallista.") Joka tapauksessa, olin tehnyt 13 tuntia töitä sinä päivänä ja olin helvetin uupunut. kaiken lisäksi olin polttanut ganjaa aiemmin sinä iltana, ja kello oli tässä vaiheessa jo puoli kolme, joten olin valmis nukahtamaan. "Hei, tyttö, haittaako sinua, jos nukun täällä tänä yönä? en pääse kotiin." tyttö kääntyi hymyillen puoleeni, samalla vitun isolla virnistyksellä, joka hänellä oli, kun hän tuli luokseni ensimmäisen kerran yöllä, puri taas huultaan ja sanoi: "Toki, jos haluat..." Iso vihje numero neljä, joten nukahdin. nukkuessani kaikki napsahti. koko yö vilahti silmieni edessä, jokainen vihje pullistui esiin huutaen, että olen vitun idiootti. katson häntä, ja hän on vain viiden sentin päässä hänestä - hän ei ollut luopunut toivosta, että mitään tapahtuisi, hän oli todellinen, rehellinen ja optimistinen soturi - joten teen sen, mitä kuka tahansa mies tekisi tilanteessani. pidän häntä kädestä. pidän hänen vitun kädestään. mikä itse asiassa osoittautui ihan hyväksi liikkeeksi, koska tämä eteni halailuksi. mutta ei mitään sen kummempaa. joten, joo. yritin helvetin kovasti olla pääsemättä pukille, ja onnistuin siinä. mutta tapaan hänet uudestaan tänä torstaina. joten se ei tainnut olla täysi moka.</w:t>
      </w:r>
    </w:p>
    <w:p>
      <w:r>
        <w:rPr>
          <w:b/>
        </w:rPr>
        <w:t xml:space="preserve">Tulos</w:t>
      </w:r>
    </w:p>
    <w:p>
      <w:r>
        <w:t xml:space="preserve">nainen yrittää kovasti vihjata, että meidän pitäisi kanyloida, mutta en tajunnut...</w:t>
      </w:r>
    </w:p>
    <w:p>
      <w:r>
        <w:rPr>
          <w:b/>
        </w:rPr>
        <w:t xml:space="preserve">Esimerkki 7.5556</w:t>
      </w:r>
    </w:p>
    <w:p>
      <w:r>
        <w:t xml:space="preserve">Teksti: tämä tapahtui 20minuuttia sitten. yrittäessäni olla tuottava töissä tänään, päätin auttaa keittiötä sulattamaan pakastimet nopeammin suihkuttamalla kuumaa vettä jäisempiin osiin ja niiden päälle. päivä on ollut hiljainen, ja tässä vaiheessa olin helvetin tylsistynyt. tämän päivän moka tapahtui, kun ensimmäisen pakastimen oven suljettuani nojasin siihen teatterimaisesti tarpeetonta enemmän (ts. ja huomasin, että koko sen ajan kun pakastin oli ollut auki, metallinen ovi oli ollut 6 tuuman päässä keittogrillistä, ja oli nyt melko kuuma. oli melkoinen kokemus huomata, että odottamani mukava, viileä tunne olikin pikemminkin kirpeä ja polttava. nyt kollegat tulivat katsomaan ja kikattelemaan ja aidosti huolestuneet asiakkaat kysyivät minulta, miksi minua on lyöty. joku sanoi myös, että näytin puoliksi geishatytöltä.</w:t>
      </w:r>
    </w:p>
    <w:p>
      <w:r>
        <w:rPr>
          <w:b/>
        </w:rPr>
        <w:t xml:space="preserve">Tulos</w:t>
      </w:r>
    </w:p>
    <w:p>
      <w:r>
        <w:t xml:space="preserve">kuumuus poltti kasvot pakastimen oveen.</w:t>
      </w:r>
    </w:p>
    <w:p>
      <w:r>
        <w:rPr>
          <w:b/>
        </w:rPr>
        <w:t xml:space="preserve">Esimerkki 7.5557</w:t>
      </w:r>
    </w:p>
    <w:p>
      <w:r>
        <w:t xml:space="preserve">Teksti: Luin viime viikolla redditistä, jossa käsiteltiin nutellaryöstöä ja sitä, että "kaikkien, joille tarjotaan suuria määriä suklaata epätavanomaisia kanavia pitkin, tulisi ilmoittaa siitä välittömästi poliisille." Joka tapauksessa eräässä kommentissa ehdotetaan, että "epätavanomaisilla kanavilla" tarkoitettaisiin nutella-peräruiske. luen kommentin, luen sitten toisen, joka linkittää /r/nutellagonewildiin, ja alan haaveilla kaikesta makeasta karmasta, joka on tarjolla. yksi asia johtaa toiseen, menen ostamaan nutellaa, lainaan peräruiskepakkauksen terveyshullulta siskoltani ja alan juoda sitä takapuoleeni veteen sekoitettuna. pumppailen nutellaa jonkin aikaa, ja pyllyreiästäni vuotaa vettä ja paskaa. kaikki näyttää siis toimivan odotetusti. kun koko purkki on tyhjä, huomaan, että kaikki ulos tuleva vesi on puhdasta. paksusuoleni on täynnä nutellaa ja ulos tulee vain vettä, koska nutella on jotenkin jumissa sisällä.vietän koko päivän sekoillen ja kykenemättömänä kakkaamaan (mitään ei tule ulos), kunnes nutellaa alkaa tulla ulos. mutta jotenkin seitsemän päivää myöhemmin osa siitä on yhä sisällä, vaikka paskani kulkee nyt ongelmitta elimistöni läpi. joka kerta kun käyn paskalla, se on liukasta, kuin voilla maustettua, ja makea tuoksu täyttää kylpyhuoneen. *.</w:t>
      </w:r>
    </w:p>
    <w:p>
      <w:r>
        <w:rPr>
          <w:b/>
        </w:rPr>
        <w:t xml:space="preserve">Tulos</w:t>
      </w:r>
    </w:p>
    <w:p>
      <w:r>
        <w:t xml:space="preserve">luin sanaleikin redditistä, päätin kokeilla nutella-peräruiskeen tekemistä ja sain nutellaa juuttumaan paksusuoleeni.*</w:t>
      </w:r>
    </w:p>
    <w:p>
      <w:r>
        <w:rPr>
          <w:b/>
        </w:rPr>
        <w:t xml:space="preserve">Esimerkki 7.5558</w:t>
      </w:r>
    </w:p>
    <w:p>
      <w:r>
        <w:t xml:space="preserve">Teksti: Vau. tämä tapahtui juuri kolmekymmentä minuuttia sitten ja en vieläkään voi uskoa, että se tapahtui. joten olen parin ystävän kanssa (olemme lukiolaisia) paikallisilla karnevaaleilla. sen iso karnevaali, jonka kouluni järjestää joka vuosi kerätäkseen rahaa kirkolle ja koululle, ja niin päädyin vapaaehtoistyöhön 4 tuntia eilen ja 2 tuntia tänään. oli myöhäistä ja olin pudottanut kaikki lippuni, mutta 4, jotka eivät olleet paljon ja halusin mennä kotiin kuitenkin. Liput ovat kalliita, joten sen sijaan, että olisin heittänyt ne pois, tarjosin niitä pienelle pojalle, joka oli jonossa. tämä poika oli noin 9-10-vuotias ja kun tarjosin hänelle ylimääräisiä lippuja, hän vain tuijotti minua ja silloin hänen äitinsä syöksyi sisään (muistakaa, etten koskenut tähän poikaan tai ahdistellut häntä missään vaiheessa). hullu äiti: anteeksi! mitä teette pojalleni? häiritsettekö häntä!?Minä: en, minä vain tarjosin hänelle ylijääneet lippuni. hullu äiti: mmmmmhhmmmm. et todellakaan antanut hänelle lippuja. häiritsit häntä. jätä hänet rauhaan!!! kiusaa jotakuta oman kokoista! minä: minulla ei ollut aikomustakaan häiritä häntä... hullu äiti: voit kutsua minua ämmäksi tai miksi haluat, mutta jätä poikani rauhaan!!! en halua nähdä sinua enää koskaan lähelläkään häntä. kuuletko?!!sen jälkeen hän kävelee pois ja työntää pienen lapsensa takaisin jonoon. luultuani sen olevan ohi noin 5 minuuttia myöhemmin poliisi tulee takaapäin luokseni ja vetää minut sivuun. selitin hänelle, että se oli väärinkäsitys ja etten tarkoittanut pahaa pienelle pojalle. en ole hankala ihminen enkä aiheuta ongelmia. hän periaatteessa sanoi minulle, että äiti oli ylireagoinut ja että minun pitäisi pysyä erossa hänen lapsestaan. tämän saan siitä, että olen mukava...</w:t>
      </w:r>
    </w:p>
    <w:p>
      <w:r>
        <w:rPr>
          <w:b/>
        </w:rPr>
        <w:t xml:space="preserve">Tulos</w:t>
      </w:r>
    </w:p>
    <w:p>
      <w:r>
        <w:t xml:space="preserve">yritti tarjota pienelle lapselle ylijääneet liput, mutta hänen hullu äitinsä ahdisteli häntä sen sijaan.</w:t>
      </w:r>
    </w:p>
    <w:p>
      <w:r>
        <w:rPr>
          <w:b/>
        </w:rPr>
        <w:t xml:space="preserve">Esimerkki 7.5559</w:t>
      </w:r>
    </w:p>
    <w:p>
      <w:r>
        <w:t xml:space="preserve">Teksti: tänään siskoni lämmitti minulle aamulla kanariisiä ja söin sen, vaikka sanoin, etten halua sitä. siskoni kuitenkin vaati, koska oli jo lämmittänyt sen. sen jälkeen katsoin televisiosta Iron Mania, jonka puolivälissä olo ei ollut paras mahdollinen, mutta mikäs siinä. joka tapauksessa tätini haki minut ja siskoni ja menimme ulos syömään lounasta. Tässä vaiheessa oloni on hieman huonompi. kehoni tuntuu heikolta ja tunsin itseni supah väsyneeksi. aluksi luulin olevani vain todella nälkäinen, joten söin tonnin, mutta olin liian väsynyt syödäkseni loput. kun se ei auttanut, luulin olevani nestehukassa ja join kaksi juomaa. kun se ei auttanut, ajattelin olevani vain väsynyt, joten tätini tarjoutui viemään minut kotiin, jotta voin levätä. suostuin ja lähdimme ulos ravintolasta. kun nousin ylös, oloni ei tuntunut hyvältä ja luulin oksentavani. ennen kuin menin autoon, varmistin, etten oksentaisi, joten viittasin pussia. tätini osoitti viemäriä kohti ja helvetti pääsi irti kehostani. eli oksennusta tuli nenästä ja kurkusta. kaikki ruoka, jota olin syönyt muutamaa minuuttia aiemmin, tuli myös ulos samoin kuin kaikki juomat. joten kyllä, paljon oksennusta. se ei ollut pahinta, oksensin aivan ravintolan ulkopuolella, jossa oli täydet lasilevyt, joten kaikki näkivät, kun oksensin saatanasta. sen jälkeen tunsin oloni täysin hyväksi ja menin ostoskeskukseen, josta ostin farkut edullisesti.</w:t>
      </w:r>
    </w:p>
    <w:p>
      <w:r>
        <w:rPr>
          <w:b/>
        </w:rPr>
        <w:t xml:space="preserve">Tulos</w:t>
      </w:r>
    </w:p>
    <w:p>
      <w:r>
        <w:t xml:space="preserve">siskoni myrkytti minut kanariisillä, jonka seurauksena oksensin ravintolan edessä.</w:t>
      </w:r>
    </w:p>
    <w:p>
      <w:r>
        <w:rPr>
          <w:b/>
        </w:rPr>
        <w:t xml:space="preserve">Esimerkki 7.5560</w:t>
      </w:r>
    </w:p>
    <w:p>
      <w:r>
        <w:t xml:space="preserve">Teksti: Okei...minulla on tunne, että tästä tulee pitkä...tämä on itse asiassa sarja tifuja, jotka tapahtuivat minulle viikon aikana ollessani unkarissa ystävieni kanssa.Tämä tapahtui noin kymmenen vuotta sitten, joten anteeksi, jos en muista kaikkia yksityiskohtia oikein.Asun Kroatiassa ja olin tuolloin partiolainen. minä ja kaverini olimme juuri päättäneet kesäleirin, joka kesti kaksi viikkoa ja koska meillä kaikilla oli hauskaa, kysyimme "esimiehiltämme", olisiko mahdollista, että saisimme vielä parin päivän reissun, koska tapasimme uusia ihmisiä ja halusimme hengailla heidän kanssaan vähän enemmän. siellä oli yksi tyttö johon olin rakastunut ja toinen tyttö joka oli rakastunut minuun. ei oikeastaan liity tarinaan, mutta kai se liittyy karmaan. joka tapauksessa reissun alussa tämä tyttö kertoi minulle, että hän pitää minusta, mutta minä en oikeastaan pitänyt hänestä. hengailimme leirillä, mutta en tiedä miksi muutin mieleni. Olin kusipää, sanoin hänelle, etten halua tuhlata hänen aikaansa ja että pidän toisesta tytöstä, ja tämä taisi käynnistää karmajunan. hassua kyllä, toinen tyttö josta pidin vaikutti onnelliselta, kun olin hänen seurassaan, mutta hän vaikutti myös onnelliselta jokaisen miehen seurassa, joten ymmärrätte millainen tyttö se oli, hän oli manipuloija pohjimmiltaan, ei sillä, että olisin hänelle vihainen, se oli vain fakta, että hän periaatteessa "vietteli" jokaisen pojan ryhmässä.okei, ajauduin taas pois, takaisin tarinaan, olimme siis kokoontumassa juna-asemalla, meitä oli noin 20, kaikki innoissaan ja valmiina pitämään hauskaa budapestissa. perille pääseminen kesti kauan, yli 8 tuntia ja jouduimme vaihtamaan junaa kahdesti, joten koska olimme kaikki väsyneitä, menimme nukkumaan. se oli yksi niistä coupe-junista, joten siellä ei ollut paljon paikkoja, joissa olisi voinut nukkua mukavasti, jokainen nukkui coupen sohvalla ja minä nukuin lattialla. en tiennyt, mitä minulle tulisi tapahtumaan tällä viikolla...ai niin, heräsin, aloimme kaikki jutella ja pitää hauskaa ja tunsin selittämättömän oksennushimon. en pystynyt hillitsemään sitä, kun voimakkaat oksennuskrampit, joita seurasi "baaaaa"-ääni (tiedättehän tuon äänen, kun on oksentamassa, kuulostaa siltä kuin olisi puukotettu) alkoivat piinata minua ja matkalla vessaan en pystynyt pidättelemään sitä, mutta onnistuin päästämään suurimman osan siitä vessanpönttöön.luulin syöneeni jotain pahaa ja että kaikki oli ohi, mutta heti kun tulin takaisin coupeen, oksennustunne alkoi taas. long story short, vietin noin kaksi tuntia tyhjentäen itseäni, kun ystäväni kaikki vitsailivat ja pitivät hauskaa. fast forward vähän eteenpäin, olimme hyvin lähellä määränpäätämme ja pystyn tuskin pitämään silmäni auki, koska tuntuu kuin olisin oksentanut elämäni pois. heti kun saavuimme unkariin, oppaamme soitti ambulanssin ja se oli minun kuljetus- ja kiertoajelubussini seuraavat pari tuntia. tulimme lääkärin luo ja niin paljon kuin ymmärsin oppaamme antamasta käännöksestä, sain jonkinlaisen bakteerin junassa nukkuessani lattialla ja tarvitsen neulan oikeaan takapuoliskooni parantuakseni. inhoan(d) neuloja! mutta en parantunut yhtään, joten muuta vaihtoehtoa ei ollut, ja meilläkin oli ongelma. unohdin sairausvakuutuskorttini, joten otin sen ystävältäni ja onneksi kukaan ei huomannut mitään. minut laitettiin pöydälle, jossa potilaat yleensä makaavat, jotta minut tarkastetaan, käännytettiin sivuun ja työnnettiin valtava neula takapuoleeni, itse pisto sattui helvetin pahasti, mutta seisoin tuskin pystyssä silloin, joten en olisi voinut valittaa tai jotain. lääkäri sanoi, että olen kunnossa parissa päivässä tai kahdessa.tunsin oloni itse asiassa paljon paremmaksi puolen tunnin kuluttua, en tiedä johtuiko se lääkkeestä vai lumelääkkeestä vai mistä tahansa, oli vain yksi ongelma, takapuoleni oli niin kipeä, etten pystynyt seisomaan oikealla jalallani, se vain sattumanvaraisesti luhistui, joten en pystynyt kävelemään suorassa linjassa päivään, ja sillä aikaa kun ystäväni lähtivät kiertelemään nähtävyyksiä, makasin sängyssä bungalowissa odottelemassa paranemistani. myös ruumiinlämpöni nousi sillä välin kohtalaisen korkeaksi, joten he eivät halunneet ottaa riskiä päästää minua vapaaksi tapahtuneen jälkeen.noin kaksi päivää sen jälkeen tunsin oloni paremmaksi ja pakotin heidät ottamaan minut mukaansa. unohdin kertoa, että sain sillä välin ilkeän ripulin, ja nuo kaksi päivää yksinäisyyttä olivat jopa odotettua epämiellyttävämpiä. joka tapauksessa, kävelimme noin 5 tuntia tai enemmän, unohdin jo, että olin sairas, ja luulin, että olin parantunut (ja oikeastaan parantuinkin), mutta kävi ilmi, että vatsani ei tuntunut samalta.koko ajan kun olimme ulkona, tunsin valtavaa tarvetta piereskellä ja annoin kavereideni mennä vähän edellä, jotta voin tehdä sen kenenkään kuulematta. lisäksi se haisi kuin kuollut ruumis, joten halusin kai vain säästää itseni nololta piereskelyltä tyttöjen seurassa. kävi ilmi, että se ei ollutkaan piereskely. päästin mukavan määrän suklaahyytelöä housuihini, ja olimme kohtuullisen kävelymatkan päässä bungaloweista, joten voitte kuvitella miltä se tuntui. Joka askeleella tunsin, kuinka peppuni hankautuivat toisiaan vasten, helpommin kuin yleensä, koska siellä oli tätä nestettä, joka vähensi huomattavasti kitkaa niiden välillä. pahentaakseni koko asiaa housuni kastuivat takapuolelta, joten minun oli aina oltava pari askelta ryhmäni takana, jotta kukaan ei huomaisi salaperäistä tahraa housuissani ja nauraisi minulle. kun pääsimme takaisin bungaloweihin, pyyhin takapuoleni alusvaatteillani ja heitin sen vessanpönttöön, kävin suihkussa ja menin nukkumaan.nyt päästään tifuun numero kolme, kaikista tifuista pahimpaan. seuraavana päivänä menimme budapestin vesipuistoon, kivaan paikkaan, jossa oli pari allasta ja 5-6 vesiliukumäkeä, kaikki erilaisia ja hauskoja omalla tavallaan.siellä oli yksi, keltainen, jos muistan oikein, jossa vesiliukumäen pää oli kahvikupin muotoinen, jossa oli reikä keskellä, joten periaatteessa pyörähdit ympäri ja putosit sen läpi menetettyäsi säteittäisen vauhdin. tämä ei ole kovin suuri tifu, mutta onnistuin laskeutumaan vatsalleni ja voitte kuvitella, miltä se tuntui päivien oksentelun jälkeen.Joka tapauksessa, menin pitämään taukoa, koska vatsaani sattui, ja siellä oli kaverini, juttelimme ja hän mainitsi, kuinka hän ei ole koskaan hypännyt päänsä päälle ja että hän pelkäsi tehdä sitä lapsesta asti. joten idiootti minä, kun en tajunnut, että karma on vain minua vastaan näinä päivinä, päätin näyttää hänelle, miten se tehdään, ja peräännyin altaasta hieman saadakseni etäisyyttä, koska halusin juosta nopeasti ja hypätä pääni päälle tehdäkseni siitä näyttävän.no, se oli tyhmä idea, mutta voi että se oli näyttävää. juoksin kuin idiootti, hyppäsin ja löin pääni altaan pohjaan. etuhampaani näyttivät pienen lattiaromanttini jälkeen tältä -&gt; |_/\_|. eli periaatteessa tein suuhuni kolmion, joka oli helvetin iso. pahinta oli se, että se sattui ihan helvetisti, koska hammashermoni olivat tässä vaiheessa paljaat. jokainen sisäänhengitys, uloshengitys, ruoan hiukkanen tai kylmää vettä sai minut melkein itkemään sietämättömästä kivusta.vielä pahempaa oli se, että heti kun sukelsin altaasta, en nähnyt tai tiennyt mitä minulle tapahtui, nuolin etuhampaitani ja tunsin, että jotain puuttui, mutta lihava ystäväni (kaveri nro2) purskahti nauramaan, joten ärsyyntyneenä aloin jahdata häntä, kun pääsin altaasta, mikä hälytti kaikki ympärillämme olevat ihmiset, että jotain on tekeillä. no, se ja hänen huutonsa: "wildpantz rikkoi hampaansa hahahahahahahahahahaah!" joten juoksin nopeasti vessaan katsomaan mitä tapahtui ja kun näin sen, maailmani murtui. kauniit hampaani olivat murtuneet, miten voin enää koskaan näyttää hyvältä? olin niin masentunut, itkin varmaan tunnin, en saanut itseäni kuriin. kaikki yrittivät lohduttaa minua, mutta niin masentunut kuin olinkin, minusta tuli aggressiivinen joka kerta kun joku yritti saada minut voimaan paremmin.vain viitteeksi siitä, kuinka kiukkuinen olin, eräs naisjohtaja sanoi minulle, että kaikki tulee olemaan hyvin ja että olen edelleen söpö pikkupoika (olimme noin 13, joten ei mitään tavallisuudesta poikkeavaa), ja sanoin hänelle, että hän oli vanha ja että minulla on koko elämä edessäni lol. paitsi lihava ystävä, hän nauroi edelleen, niin se vain on, hän on sellainen ihminen vielä nykyäänkin, ei paha, tykkää vain nauraa.suurin ongelma oli se, että olimme lähdössä noin kolmen päivän päästä enkä saanut täällä mitään hammashoitoa maksamatta tonnin verran, joten minun piti näyttää tältä ainakin kolme päivää ennen kuin palasin kroatiaan. täytyy sanoa, että ihastukseni ei enää viihtynyt seurassani, enkä minäkään viihtynyt seurassani. kun palasimme takaisin, hyppäsin autoon vanhempieni kanssa, äitini kysyi, miten meni, ja hymyilin vain. silloin hän alkoi itkeä ja sanoi, etten ole edes tietoinen siitä, miten paljon oikeasti mokasin elämäni. eikä hän valehdellut. tarvittiin pari leikkausta ja yli kuusi vuotta odottelua, myös pari sataa dollaria, ja vihdoin minulla on nämä uudet posliinihampaat, jotka ovat kuin uudet, mutta mitä olen kokenut tehdäkseni niistä tällaiset, ette halua tietää. uskokaa pois. noh, siitä on aikaa, kun olen viimeksi maininnut tästä kenellekään, tämä on yleensä kiva ryyppytarina ja se saa kaikki nauramaan, joten ajattelin jakaa sen teidän kanssanne, koska te kaikki olette naurattaneet minua niin monta kertaa. tsemppiä! :)</w:t>
      </w:r>
    </w:p>
    <w:p>
      <w:r>
        <w:rPr>
          <w:b/>
        </w:rPr>
        <w:t xml:space="preserve">Tulos</w:t>
      </w:r>
    </w:p>
    <w:p>
      <w:r>
        <w:t xml:space="preserve">menin Unkariin, sain bakteerin, joka aiheutti kovan oksentelun ja ripulin, paskansin housuihini, katkoin hampaani ja palasin kotiin surullisena ja masentuneena.</w:t>
      </w:r>
    </w:p>
    <w:p>
      <w:r>
        <w:rPr>
          <w:b/>
        </w:rPr>
        <w:t xml:space="preserve">Esimerkki 7.5561</w:t>
      </w:r>
    </w:p>
    <w:p>
      <w:r>
        <w:t xml:space="preserve">Teksti: Harkitsin tehdä heittää pois tämän yhden, mutta olen liian laiska. noin 30 minuuttia sitten olin selata läpi minun snapchat tarina rehun. minun rehun on yleensä paska tonnia tarinoita, koska olen kerran ajatellut, että se oli hyvä idea heittää minun snapchat nimi jossain typerä facebook ryhmä, tämä saa minut hyppäämään läpi kasan satunnaisia ihmisiä, joten voin katsella vain ystävieni snaps. tänään kuitenkin olin todella tylsää ja menossa läpi kaikkien tarinoita. muutaman snaps in satuin tarina erityisen ruma hämähäkki. Päätin, että olisi hauska lähettää snap takaisin, jossa luki "hyi, tapa se tulella". lähetettyäni snapin ja naurettuani hieman itsekseni palasin selaamaan, ja sama tyttö oli päivittänyt tarinaansa. avasin sen. siinä oli kuva hänestä ja hänen nuoremmasta veljestään, jolla on vakava downin oireyhtymä. tajuttuani virheeni vaihdoin nopeasti takaisin feediini lähettääkseni hänelle snapin, jossa selitän itseäni. "avattu""kuvakaappaus "ja nyt saan jatkuvasti snappeja, joissa hänen ystävänsä haukkuvat minua, hän ei ole vastannut minulle messengerin, snapchatin tai tekstiviestin kautta.</w:t>
      </w:r>
    </w:p>
    <w:p>
      <w:r>
        <w:rPr>
          <w:b/>
        </w:rPr>
        <w:t xml:space="preserve">Tulos</w:t>
      </w:r>
    </w:p>
    <w:p>
      <w:r>
        <w:t xml:space="preserve">käski tyttöä tappamaan vaikeasti vammaisen veljensä tulella.</w:t>
      </w:r>
    </w:p>
    <w:p>
      <w:r>
        <w:rPr>
          <w:b/>
        </w:rPr>
        <w:t xml:space="preserve">Esimerkki 7.5562</w:t>
      </w:r>
    </w:p>
    <w:p>
      <w:r>
        <w:t xml:space="preserve">Teksti: throwaway koska sisarukseni tietää minun account.to kertoa tämän tifu se tarvitsee lil' taustatarina. lapsena en ollut kovin houkutteleva, tai ainakin en nähnyt itseäni kuin, ja on ollut itseluottamusta kysymyksiä jonkin aikaa viime aikoihin asti. hyvin 8. luokalla jotain tapahtui ja en tiennyt, miten tuntea siitä. Tytöt koskettelivat takapuoltani. tämä ei ollut mikään kertaluonteinen juttu, tai kerran viikossa, vaan se oli jokapäiväistä ja useiden tyttöjen toimesta. ensimmäinen tyttö, joka kosketti takapuoltani, oli Amy, johon olin ihastunut pari kuukautta, mutta en pyytänyt häntä ulos, koska kuulin hänen kutsuvan minua rumaksi. No zoomaa 9. luokalle ja kaikki menee hyvin ystävystyin lukion kannustustilaisuudessa tytön kanssa, jonka nimi oli Lucy (joka oli samana päivänä kuin syntymäpäiväni!) ja samoihin aikoihin tyttö, jonka nimi oli Ashley, kiinnostui minusta. Olin kerran ashleyn ystävä 2. ja 7. luokalla, ja olimme viikonlopun ajan kihloissa (erosin siitä). no ashley ansaitsee kahden vuoden aikana maineen olla, suoraan sanottuna, puutarhatyökalu. nyt mulla on ollut elämässäni vain kolme tyttöystävää, enkä ole suudellut tyttöä. siitä syystä etten löytänyt hyvää tyttöä, en koskaan päässyt ulos ja olin ruma jonkin aikaa. nyt aloin jutella sekä ashleyn että lucyn kanssa ystävystyin läheisesti lucyn ja ashleyn seksin kanssa. nyt minulla oli vahva tunne lucya kohtaan meillä oli yhteisiä kiinnostuksen kohteita ja oli todella joku johon ihastuin. kun taas ashleyn kanssa sain jännitystä siitä että sain uuden kokemuksen puhumalla rumia. lopulta tämä likaisesta puhuminen johti alastonkuviin ja tästä alkaa vittuilu. olin hämmästynyt, koska olin saanut alastonkuvia tytöstä ( tietysti sanoin asioita joita hän halusi kuulla, koska en ollut kovinkaan viehättynyt hänestä, mutta nautin huomiosta :/) ja olin vaikuttunut kuvasta mieheni hupusta. vastaus oli positiivinen häneltä, mutta tunsin itseni kamalaksi. tunsin itseni vääräksi, koska pidin Lucysta, mutta kaluni oli helvetin nälkäinen. minulla ei ollut aikomustakaan harrastaa seksiä ashleyn kanssa ja lakkasin puhumasta hänelle keskittyäkseni Lucyn kanssa. no minä ja Lucy tapasimme tavallaan, pyysin häntä ulos ja hän suostui treffeille kanssani, mutta ei tällä hetkellä. no tämä johti jättimäiseen mokailuun, mutta se tapahtui kuukausia sitten ja tämä on tänään, kun minä mokailin. minä ja Lucy emme voineet enää puhua ja minulle jäi ensimmäinen sydänsuruni, vaikka emme koskaan seurustelleet. olin masentunut kuukausia ja aloin vihata elämää ja vain niin ei mitään. käänteen jälkeen tulin ulos vahvempana kuin koskaan, sain valtavan itseluottamuksen sysäyksen ja aloin treenata ( olin vähän pullea silmissäni) ja masennukseni oli ohi ja lopetin 9. luokan onnellisena.nyt tässä on tänään olen tehnyt kaksi asiaa tänä kesänä pelata videopelejä, ja uida (kerran!!) ja ei mitään muuta! minulla oli tylsää ja kiimainen ja päätin tekstata ashley ja kuluttaa aikaa ;). no ashley on nyt poikaystävä, mutta en välittänyt, kiimainen minä ei koskaan välitä hän vain ottaa mitä se haluaa. tiesin että minun piti sinnikkäästi saada jotain irti siitä ja tein vähän liikaa. tein itseni näyttämään siltä että aioin olla hänen kaverinsa kun koulu alkaa ja kuinka kaipasin häntä ja hänen likaisia tapojaan. noin kolme tuntia sitten mainitsin alastonkuvat, ja hän lähetti minulle kolme, no herrasmiehenä minun piti lähettää hänelle yksi takaisin. Nyt kaikki tämä tapahtuu, kun olen katsomassa elokuvaa perheen kanssa, joten keksin tekosyyn mennä vessaan. ajelen nopeasti parran ja yritän napsaista kuvan, mutta siellä oli verta ja pikkusiskoni koputti ovelle paskalle, eikä hän aikonut mennä pois. No otan hetken teeskennelläkseni, että tein vessajuttuja ja menen ulos ottamatta kuvaa. pikkusiskoni kävelee ulos ja kysyy, miksi ajelin partaa (minulla on myös parta, kunnon parta) ja huomaa parrani olevan ehjä, hän katsoo minua ja kysyy, miksi ajelin partaa siellä alhaalla, ja sanon, että lopeta ja tee sopimus myöhemmin. No tunnin kuluttua sain tilaisuuden ottaa kuvan ja otin sen ja lähetin sen. en ole saanut vastausta ja kyllä, kysyin ennen kuin lähetin sen, joten en tuntenut kehuja ja päätin vain lopettaa sen. Nyt olen jäänyt tänne kirjoittamaan tätä tunnen ristiriitaista kuten aiemmin, koska aioin yrittää päästä suhteeseen amyn kanssa. en ole viehättynyt ashleyyn enkä oikeastaan pidä mistään hänessä, mutta rakastan kaiken sen kiireen, mitä teen hänen kanssaan. häpeän, että edes puhuin ashleylle ja vihaan sitä, mitä olen tehnyt. No kuka voi saada tietää kuvista? no ashley ja amy ovat ystäviä ja ashley on aika suorasukainen kun puhutaan seksistä ja hän ei kavahda mainita munaa. amy saattaa myös olla lesbo joten mahdollisuuteni saada hänet laskee hitaasti.</w:t>
      </w:r>
    </w:p>
    <w:p>
      <w:r>
        <w:rPr>
          <w:b/>
        </w:rPr>
        <w:t xml:space="preserve">Tulos</w:t>
      </w:r>
    </w:p>
    <w:p>
      <w:r>
        <w:t xml:space="preserve">hirviöpenis haluaa huomiota ja yrittää hitaasti pilata elämäni.</w:t>
      </w:r>
    </w:p>
    <w:p>
      <w:r>
        <w:rPr>
          <w:b/>
        </w:rPr>
        <w:t xml:space="preserve">Esimerkki 7.5563</w:t>
      </w:r>
    </w:p>
    <w:p>
      <w:r>
        <w:t xml:space="preserve">Teksti: pakollinen, tämä tapahtui kuten 6 vuotta sitten, mutta muistin vasta nyt, kun luin kommentin, jossa joku melkein otti kätensä pois rakentamalla perunatykin väärin. onneksi rakensin sen oikein.. vain laukaisi sen väärään aikaan.Käytin olla magneetti-ohjelma minun lukiossa Etelä-Floridassa, ja yksi vaatimuksista siirtymässä 9th-10th luokan oli tehdä jonkinlainen projekti (yksityiskohdat ovat epävarmoja, muistan vain meidän piti rakentaa tai tehdä jotain ja sitten kirjoittaa joitakin muita juttuja ja periaatteessa esitellä se kuin tiedemessuilla). Joka tapauksessa, päätin rakentaa perunanheittimen... no, päädyin rakentamaan kaksi perunanheittintä. toinen oli tehty pvc-putkesta, toinen teräsputkesta. nopea selitys siitä, miten pvc-putki toimi: siinä oli takana kanisteri, jossa oli ruuvikorkki, jonka täytit jollain aerosolisuihkeella. vähän ylempänä oli kaksi ruuvia, jotka porattiin kyljen läpi. ne näyttivät tältä: |Kun kytkintä napsautti, se loi kipinän ruuvien väliin, joka näytti tältä: |===+&gt;~~~&lt;====| jolloin kaikki aerosoli räjähti ja työnsi niin paljon voimaa alaspäin pvc-putken kammioon, johon peruna oli jäänyt, että peruna laukesi reilun 300-400 metrin päähän. se oli aika hullua... ja äänekästä. hyvin äänekästä. kuin räjähdys. koska se periaatteessa oli räjähdys.näyttelyaika koittaa ja monet ihmiset ovat vaikuttuneita perunatykistäni. halusin näyttää ystävilleni, miten se toimi, mutta en tiennyt, että joku oli täyttänyt kanisterin aerosolilla noin 2-3 minuuttia ennen kuin palasin takaisin näyttelyosastolleni. En ole vieläkään varma miksi, luulen että he halusivat nähdä tekisikö pelkkä aerosolin suihkuttaminen mitään. se ei tee mitään. kun pidin esittelyä (kahvilassa), painoin punaista kytkintä, jotta he voisivat "kuulla kipinän", ja vähän tiesin, että tämä vehje teki helvetinmoisen pamaus-räjähdysäänen, ja kammiosta lähtenyt voima kaatoi pöytäni edessä kolme tiedetaulua ja aiheutti melkein sydänkohtauksen eräälle naiselle. Kuului nopeita henkäyksiä ja huutoja, ja yksi apulaisrehtori juoksi paikalle, nappasi minut ja perunakanuunan, vei minut ulos pihalle ja alkoi heti repiä minulle uutta persereikää. en ole tainnut koskaan elämässäni nähdä ketään niin raivoissaan, ja tässä minä olin, nuori lukion ekaluokkalainen nörtti, joka yritti tehdä vaikutuksen ihmisiin perunakanuunan avulla. Hän sanoi, että minut olisi erotettu ja blaa blaa, ja lopulta he päättivät olla tekemättä niin, koska he luulivat, että suojelin jotakuta toista, joka painoi liipaisinta, ja että olin vain mukava ihminen. Kaikki järjestyi, kun vaihdoin koulua nuorempana, enkä koskaan katsonut taakseni. editoitu, koska tykissä on kaksi n:ää.</w:t>
      </w:r>
    </w:p>
    <w:p>
      <w:r>
        <w:rPr>
          <w:b/>
        </w:rPr>
        <w:t xml:space="preserve">Tulos</w:t>
      </w:r>
    </w:p>
    <w:p>
      <w:r>
        <w:t xml:space="preserve">rakensi perunatykin koulua varten, laukaistiin kahvilassa, 2/10 suosittelen.</w:t>
      </w:r>
    </w:p>
    <w:p>
      <w:r>
        <w:rPr>
          <w:b/>
        </w:rPr>
        <w:t xml:space="preserve">Esimerkki 7.5564</w:t>
      </w:r>
    </w:p>
    <w:p>
      <w:r>
        <w:t xml:space="preserve">Teksti: ei tänään, mutta noin 15 vuotta sitten. olin noin 9 tai 10, kun tämä tapahtui. äitini ja isoäitini olivat keittiössä laittamassa ruokaa ja minä olin alhaalla sohvalla katsomassa elokuvaa nimeltä Good Burger. pääsin kohtaan, jossa Kelin hahmo työntää viinirypäleitä tai jotain nenäänsä, ja muistan, että se oli hyvin hauskaa tuolloin.Joten olin halunnut tehdä saman asian saadakseni äitini ja mummoni nauramaan samalla tavalla kuin minä nauroin elokuvalle. minulla ei ollut sitä, mitä Kelin hahmo käytti, mutta minulla oli pussillinen keiloja. joten menin eteenpäin ja tukin sieraimeni keilalla kumpaankin, ja ennen kuin ehdin juosta yläkertaan hakemaan komediaa, työnsin hieman liian kovaa ja keilat olivat nyt jumissa nenässäni.Aloin sekoilla ja huutaa, ja he juoksivat alas, ja huudan vain: "Minulla on keiloja nenässäni! apua! apua! hae haarukka! hae haarukka!" Voin vain olettaa, että halusin haarukan, jolla yritin pistää sen ulos. en saanut haarukkaa, joten otin pikkusormeni ja nostin sieraimeni ylös ja pääsin keilan taakse ja työnsin sen ulos nenästä. voi pojat, olinpa helpottunut, kun nenäni oli puhdas. ja jos joku ihmettelee, kyseessä oli vihreä ja violetti keila, en syönyt niitä, kun ne olivat irronneet, ja syön keiloja vielä tänäkin päivänä.</w:t>
      </w:r>
    </w:p>
    <w:p>
      <w:r>
        <w:rPr>
          <w:b/>
        </w:rPr>
        <w:t xml:space="preserve">Tulos</w:t>
      </w:r>
    </w:p>
    <w:p>
      <w:r>
        <w:t xml:space="preserve">Laitoin keiloja nenääni hyvän hampurilaisen takia, jäivät jumiin, halusin käyttää haarukkaa, mutta sain ne sen sijaan ulos sormella.</w:t>
      </w:r>
    </w:p>
    <w:p>
      <w:r>
        <w:rPr>
          <w:b/>
        </w:rPr>
        <w:t xml:space="preserve">Esimerkki 7.5565</w:t>
      </w:r>
    </w:p>
    <w:p>
      <w:r>
        <w:t xml:space="preserve">Teksti: tämä tapahtui juuri noin tunti sitten.Tällä hetkellä olen juuri nyt co-opissa insinöörin tehtävissä.Niille teistä, jotka eivät tiedä, co-op on vain pidempi versio harjoittelusta (sen sijaan, että olisin harjoittelussa vain kesällä, se kestää loppukeväästä suunnilleen jouluun). Olen tällä hetkellä ainoa co-op-opiskelija työmaalla. tämä on ensimmäinen, jossa olen koskaan ollut, enkä tiennyt, mitä odottaa. tehtäväni on muovata tulevia kokopäiväisiä insinöörejä/valvojia. työskentelen ihmisten kanssa, jotka ovat keskimäärin yli 10 vuotta vanhempia kuin minä. mutta pääasiaan. normaalisti en käy lounaalla pomojeni kanssa, sillä tuon omat eväät mukanani. he käyvät lounaalla joka päivä, enkä halua tuhlata rahaa siihen. mutta tiedän, että jos haluan olla hyvissä väleissä heidän kanssaan, minun on seurusteltava enemmän. joten he kutsuivat minut lounaalle ja ajattelin, että "sinun on mentävä tällä kertaa, zorion22". pomoni, muutama muu henkilö ja minä lähdemme liikkeelle ja olemme matkalla taco belliin. kun olemme saaneet ruokamme, istahdamme alas istumaan ja keskustelemme kevyesti useista asioista. (urheilu, urheilu ja luulen että urheilu mutta en ole varma). eräänä päivänä yksi pomoista, sanotaan vaikka joebob, lähtee vessaan. toinen, joeshmo, ei huomannut. kun joeshmo katsoi ylös hän sanoi "voi minne joebob meni?"." Nyt nämä tyypit jakavat toimiston ja heillä on samanlaiset roolit, joten he ovat aina yhdessä, myös työn ulkopuolella ymmärtääkseni. tässä tulee vittuilu. minä ja ystäväni kutsumme aina kahta läheistä ystävää "pyllykaveriksi"; miehillä tai tytöillä ei ole väliä. en ole koskaan tullut ajatelleeksi, että sillä olisi jokin... no syvempi merkitys. joten epäröimättä sanon "kaipaatko jo peppukaveriasi joeshmo?" heti toinen henkilö purskahtaa nauruun, ja joeshmo nauraa kevyesti. ajattelin, että se oli ihan okei, jatkoin vitsiä. nyt kukaan ei naura. otan heti ilmapiirin haltuun, mutta vahinko on jo tapahtunut. yritän puolustella itseäni sen takana olevilla syilläni, mutta siitä tuli kiusallista. pyysin anteeksi vuolaasti, ja he sanoivat, että älä välitä, mutta älä sano sitä enää koskaan uudelleen. minulla on vielä puolitoista kuukautta aikaa.... täällä.</w:t>
      </w:r>
    </w:p>
    <w:p>
      <w:r>
        <w:rPr>
          <w:b/>
        </w:rPr>
        <w:t xml:space="preserve">Tulos</w:t>
      </w:r>
    </w:p>
    <w:p>
      <w:r>
        <w:t xml:space="preserve">kävi lounaalla työntekijöiden kanssa,kommentoi heidän ystävyyttään,on homoseksuaalinen tapaaminen.</w:t>
      </w:r>
    </w:p>
    <w:p>
      <w:r>
        <w:rPr>
          <w:b/>
        </w:rPr>
        <w:t xml:space="preserve">Esimerkki 7.5566</w:t>
      </w:r>
    </w:p>
    <w:p>
      <w:r>
        <w:t xml:space="preserve">Teksti: Kuinka sopivaa, että tämä kaikki tapahtui halloweenin aikaan. minulla oli aika paska iltapäivä/ilta halloweenina. minun piti olla töissä, ja ihmiset olivat roskaväkeä. töistä päästyäni minulla oli mukavaa aikaa pelotella karkkia tai karkkia -vieraita ja koristella talo, ja sitten lähdin halloween-juhliin ystäväni luokse. Sanomattakin on selvää, että kyseisissä juhlissa oli paljon alkoholia. puoli tusinaa olutta, iso lasi viskiä ja lukemattomia paukkuja ties mitä myöhemmin päätin, että minun oli sammuttava. olin liian humalassa päästäkseni juhlista kotiin, joten päätin sen sijaan nukahtaa kellarissa mukavalta näyttävälle sohvalle. bonuksena oli kissanpentuja kaikkialla, joita voin silittää kunnes nukahdan. yksi kissanpentu ei suostunut tulemaan ulos sohvan alta, joten kurotin käteni sohvatyynyjen väliin silittääkseni kyseistä kissaa ja nukahdin. heräsin noin neljältä aamulla. Olin ilmeisesti oksentanut yöllä, ja koko käteni tuntui lämpimältä ja kipeältä, luultavasti siitä, että se oli työnnetty sohvatyynyyn. siivosin sotkuni ja kävin suihkussa yrittäen olla huomaamatta itseäni, ja yritin nukkua sohvalla, mutta käteni tappoi minua koko ajan. Noin seitsemän aikaan aamulla nousin ylös ja tajusin, että minulla oli polttava päänsärky ja erittäin kipeä vatsa. olen vielä nuori, joten krapulaa ei tapahdu kovin usein, mutta ajattelin, että tämä oli pahin krapula, mitä minulla oli koskaan ollut. join paljon vettä ja kahvia ja yritin pitää tavaroita sisälläni, mutta oksensin toistuvasti. kaverini olettivat, että olin kevytkenkäinen ja pilkkasivat minua, ja minä vain istuin siellä tavallaan peittoihin ja huppariin kääriytyneenä. yhtäkkiä tajusin, että minun piti oksentaa taas. tässä vaiheessa ajattelin, etten enää koskaan juo, koska tämä on pahin krapula, mitä minulle on koskaan tapahtunut. Riisun hupparini ja oksennan ämpäriin, ja huomaan, että koko käsivarteni on punainen ja keskellä on suuri turvonnut kuoppa. ystäväni, joka on rn, tutki sen, ja se oli itse asiassa hämähäkinpurema. osoittautui, että hämähäkinpureman oireet sopivat jonkin verran krapulaan ja vahvistavat sitä. Erityisesti hämähäkinpuremat aiheuttavat usein hengitysvaikeuksia, voimakasta pahoinvointia, kipua kaikissa raajoissa (mutta erityisesti pureman alueella) ja kylmää hikoilua. elämäni pahimman krapulan aiheutti todennäköisesti myös pieni kahdeksanjalkainen otus, jonka taloon tunkeuduin isolla humalaisella kädelläni.</w:t>
      </w:r>
    </w:p>
    <w:p>
      <w:r>
        <w:rPr>
          <w:b/>
        </w:rPr>
        <w:t xml:space="preserve">Tulos</w:t>
      </w:r>
    </w:p>
    <w:p>
      <w:r>
        <w:t xml:space="preserve">olin kännissä ja nyrkkeilin hämähäkkiä vastaan, sitten luulin olevani krapulainen kevytrakenteinen. hyvää halloweenia!</w:t>
      </w:r>
    </w:p>
    <w:p>
      <w:r>
        <w:rPr>
          <w:b/>
        </w:rPr>
        <w:t xml:space="preserve">Esimerkki 7.5567</w:t>
      </w:r>
    </w:p>
    <w:p>
      <w:r>
        <w:t xml:space="preserve">Teksti: niin tämä tapahtui muutama päivä sitten, mutta koska tämä voitaisiin pitää nsfw odotin vasta tänään lähettää sen. joten me kaikki tiedämme syyn, miksi olin siellä. niin joka tapauksessa, olin selaamassa kuvia, kun klikkaan yksi, ja se oli minun serkkuni. tein tämän heittää pois ja eivät aio tulla takaisin, joten aion saada kysymykset pois tieltä. 1) en runkannut kuvaan2) en linkitä kuvaa3) en kertonut/ei aio kertoa hänelle.</w:t>
      </w:r>
    </w:p>
    <w:p>
      <w:r>
        <w:rPr>
          <w:b/>
        </w:rPr>
        <w:t xml:space="preserve">Tulos</w:t>
      </w:r>
    </w:p>
    <w:p>
      <w:r>
        <w:t xml:space="preserve">löysin mg:n serkun ja häivyin sieltä.</w:t>
      </w:r>
    </w:p>
    <w:p>
      <w:r>
        <w:rPr>
          <w:b/>
        </w:rPr>
        <w:t xml:space="preserve">Esimerkki 7.5568</w:t>
      </w:r>
    </w:p>
    <w:p>
      <w:r>
        <w:t xml:space="preserve">Teksti: joten tänä aamuna ennen kuin menin kouluun suihkun jälkeen päätin, että oli hyvä aika siivota alhaalla. joten päätin, että voisin yhtä hyvin ajella tällä kertaa trimmauksen sijaan, ja tämä on ensimmäinen kerta, kun olen ajellut kokonaan trimmauksen sijaan. joten olen huomannut viime vuosina, että minulla on ollut karvoja, jotka kasvavat persreikäni reunalla, jotka aiheuttavat dingle marjoja, ja päätin ajella ne kokonaan..... olin tähän mennessä leikannut ainakin 3 tai 4 eri kohtaa pyllyreiässäni, joten kun kirjoitan tätä bussissa jouduin kävelemään puoli kilometriä bussipysäkilleni, näytin ihan happy feetin näyttelijältä, ei pelkästään verinen pyllyreikä, vaan pikku karvat hankaavat persereikää vasten on yksi ärsyttävimpiä/ärsyttävimpiä asioita, joita olen koskaan kokenut. älkää tehkö samanlaista virhettä kuin minä tein... edit: kävin juuri kakkaamassa, avasi uudelleen rupen, joka vuoti taas verta.</w:t>
      </w:r>
    </w:p>
    <w:p>
      <w:r>
        <w:rPr>
          <w:b/>
        </w:rPr>
        <w:t xml:space="preserve">Tulos</w:t>
      </w:r>
    </w:p>
    <w:p>
      <w:r>
        <w:t xml:space="preserve">ajeltu pyllyaukko alkoi kutittaa ja olla verinen.</w:t>
      </w:r>
    </w:p>
    <w:p>
      <w:r>
        <w:rPr>
          <w:b/>
        </w:rPr>
        <w:t xml:space="preserve">Esimerkki 7.5569</w:t>
      </w:r>
    </w:p>
    <w:p>
      <w:r>
        <w:t xml:space="preserve">Teksti: tifu, koirieni vieminen pissalle. tämä tapahtui tänään! se tapahtui keskiyöllä, joten se lasketaan, eikö?Joka tapauksessa, tänään mokasin viemällä koirani ulos niiden yölliselle pissalle. normaalisti, kun vien koirani ulos, koska ne ovat kaksi reilun kokoista koiraa, ne menevät ulos yksi kerrallaan. kuitenkin, yksi koiristani on vakava ahdistuneisuus, joten yöllä, jos vien sen ulos yksin, se ulvoo, kun se jätetään sisälle, ja kieltäytyy menemästä vessaan, koska se on kauhuissaan. nyt, kuvitelkaa minut: olen noin 105 kiloa. olen nainen, jolla on nolla käsi- tai jalkavoimaa, koska minulla on hermosairaus, joka aiheuttaa joitakin ongelmia. lisäksi olen viime aikoina ollut tekemisissä jonkinlaisen muistisairauden kanssa, joka on vittuillut elämääni. joten olen onnekas, jos pystyn pitämään kiinni näistä asioista ja pitämään pintani hyvänä päivänä. vetovaljaiden taikuuden, maadoittamisen selvittämisen ja satunnaisesti perseelläni istumisen ja jalkojeni asettamisen menetelmän avulla, jos on jotain superhullua, pystyn käsittelemään niitä, kunnes keskitymme uudelleen. joskus kuitenkin pelaat shakkia ja luulet tekeväsi oikean siirron, vaikka et olekaan. koirallani Reaganilla on korkea ahdistuneisuus, mutta se rakastaa haukkua mitä tahansa. erityisesti asioita, joista hän on kiinnostunut. Kun siis kävelemme pihalla asuntoani vastapäätä, huomaan kissan. ymmärräthän, reagan on hyvä kissojen kanssa. se rakastaa niitä. rakastaa niitä. toinen koirani clinton on kuitenkin osa suurta kissojen ja koirien välistä sotaa, ja vaikka se on aina hävinnyt taistelussa, se on pysynyt uskollisena sotilaana. näen siis kissan. clinton on huolissaan ja käännyn hitaasti ympäri ohjatakseen ne takaisin kohti taloa varmistaakseni, ettei se näe kissaa. *woof woof woof woof woof* tässä vaiheessa minulla on hihna kiedottuna kahdesti ranteeni ympärille ja jalkojeni ympärille, olen kääntynyt sivuttain ja clinton kääntyy katsomaan mitä tapahtuu. seuraavaksi olen pihan toisella puolella. Onneksi molemmat pysähtyivät tajuttuaan, että he olivat ottaneet minut mukaansa. menimme heti sisälle. reagan alkoi nuolla minua, clinton meni häkkiinsä. he tiesivät, että olivat mokanneet pahasti. joskus vitut koiristani. vitut kissoista. mutta oikeasti vitut ihmisistä, jotka eivät poimi koiranpaskaa. *tarkoituksella ennen kuin joku kysyy, olen kissanrakastaja ja hankkisin ehdottomasti kissan, jos koirani olisi yhteensopiva. edit:</w:t>
      </w:r>
    </w:p>
    <w:p>
      <w:r>
        <w:rPr>
          <w:b/>
        </w:rPr>
        <w:t xml:space="preserve">Tulos</w:t>
      </w:r>
    </w:p>
    <w:p>
      <w:r>
        <w:t xml:space="preserve">koirat raahasivat minut pihan poikki nähdessään kissan. asun kerrostalossa, jossa on laiskoja koiranomistajia, jotka eivät siivoa lemmikkien jälkiä.</w:t>
      </w:r>
    </w:p>
    <w:p>
      <w:r>
        <w:rPr>
          <w:b/>
        </w:rPr>
        <w:t xml:space="preserve">Esimerkki 7.5570</w:t>
      </w:r>
    </w:p>
    <w:p>
      <w:r>
        <w:t xml:space="preserve">Teksti: tämä on toinen ajokokeeni, ja vertailun vuoksi totean, että ensimmäisessä ajokokeessa tein 19 virhettä ja yhden kriittisen virheen. tässä ajokokeessa tein 35 virhettä ja yhden kriittisen virheen. kriittisen virheen osalta todettakoon, että kaistanvaihdon aikana törmäsin kahteen ajoneuvoon - en vain yhteen. mikä pahinta, ensimmäinen auto, jonka ajolinjan katkaisin, oli poliisin pakettiauto. Nyt minut pysäytettiin ajokokeeni aikana, mikä sinetöi sen, että mokasin tämän kokeen. onneksi poliisi ei sakottanut minua, vaan päästi minut vain varoituksella, mistä olen erittäin kiitollinen. jos joko ajo-opettaja tai poliisi lukee tämän, olen syvästi pahoillani siitä, että olen ollut aivan surkea kuski.</w:t>
      </w:r>
    </w:p>
    <w:p>
      <w:r>
        <w:rPr>
          <w:b/>
        </w:rPr>
        <w:t xml:space="preserve">Tulos</w:t>
      </w:r>
    </w:p>
    <w:p>
      <w:r>
        <w:t xml:space="preserve">Viilsin poliisia ja toista autoa ajokokeen aikana.</w:t>
      </w:r>
    </w:p>
    <w:p>
      <w:r>
        <w:rPr>
          <w:b/>
        </w:rPr>
        <w:t xml:space="preserve">Esimerkki 7.5571</w:t>
      </w:r>
    </w:p>
    <w:p>
      <w:r>
        <w:t xml:space="preserve">Teksti: joten tämä ei ole niin paha kuin useimmat viestit täällä, mutta se silti iski minuun melko kovaa.pieni taustatieto, olen ärsyttävän mielikuvituksellinen ja olen aina ollut. tarkoitan siihen pisteeseen, että usein saan häiriintynyt siitä, mitä minun pitäisi tehdä vain koska mieleni on liian kiireinen keksiä uusia ideoita.joten tässä olin tänä aamuna, minulla oli ollut tämä idea kelluu noin päässäni jo jonkin aikaa, oli ollut muutaman tunnin tai ehkä pari vuotta, se on vaikea sanoa. Käynnistin siis openofficen, keksin sopivan otsikon, nimesin ensimmäisen tiedoston prologiksi ja aloin kirjoittaa. siitä on kolme tuntia, kun avasin tiedoston, enkä ole kirjoittanut sanaakaan. Se on outoa, koska tiedän, millaisen ympäristön haluan prologin olevan, ja tiedän, mitä haluan tapahtuvan prologissa, mutta aivojeni ja näppäimistöllä lepäävien käsieni välissä on kuin muuri, joka estää minua kirjoittamasta mitään. olen nyt helvetin demoralisoitunut. taidan nukkua tämän yli.</w:t>
      </w:r>
    </w:p>
    <w:p>
      <w:r>
        <w:rPr>
          <w:b/>
        </w:rPr>
        <w:t xml:space="preserve">Tulos</w:t>
      </w:r>
    </w:p>
    <w:p>
      <w:r>
        <w:t xml:space="preserve">kirjoittaminen on vaikeaa.</w:t>
      </w:r>
    </w:p>
    <w:p>
      <w:r>
        <w:rPr>
          <w:b/>
        </w:rPr>
        <w:t xml:space="preserve">Esimerkki 7.5572</w:t>
      </w:r>
    </w:p>
    <w:p>
      <w:r>
        <w:t xml:space="preserve">Teksti: tämä tapahtui, kun olin jossakin 14-15-vuotias. joten minulla on ollut runsaasti aikaa elää sen aiheuttaman häpeän kanssa. tarinan alkajaisiksi: koulu, jossa kävin, sijaitsi melko keskeisellä paikalla kotikaupungissani (väkiluku noin 120-130 tuhatta ihmistä). tämä tarkoitti sitä, että pidemmillä välitunneilla monet oppilaat menivät olemaan pikku tuholaisia keskellä kaupunkia. tähän kuuluin tietysti myös minä.Joten riippuen siitä, mitä suloisia häiriötekijöitä kaupungilla oli tarjota ja kuinka vahva oppimisen houkutus oli, monet oppilaat päätyivät itse asiassa enemmän tai vähemmän myöhästymään tunnilta. tämä oli tilanne, josta mokani alkoi. olin mennyt kaupunkiin oikeasti asioille (kyllä, tosissani), ja jostain syystä, jota en ymmärrä vielä tänäkään päivänä, aika oli käymässä todella vähiin. en todellakaan halunnut myöhästyä seuraavalta tunniltani, koska opettaja oli aika kusipää, joten päätin, että paras keino olisi juosta.niin pitkälle, niin hyvin... kääntyessäni kulman takaa ja nähdessäni koulurakennuksen kohoavan edessäni katsoin rannekelloani helpotuksesta huokaisten. ehtisin ajoissa, jos oikaisin nurmikon yli. ja niin tein, juoksin kuin Forrest Gump tuon nurmikon yli, ristiin rastiin puiden välissä ja saavuin kaappiini. kiskoin kirjat ulos ja juoksin luokkaan. Pääsin sinne juuri ajoissa, kaikki olivat jo istuneet paikoilleen ja odottivat opettajan alkua. joten astelin sisään ja hengähtäen etsin itselleni pulpetin ja istahdin alas. nämä pulpetit olivat sellaisia, joissa oli vaakasuora tanko, jonka etujalkojen väliin saattoi asettaa jalkansa. ja ansaittuani hieman lepoa ja rentoutumista tein juuri niin, kun opettaja alkoi puhua atomeista tai jostain muusta kiehtovasta tiedonmurusesta. en tiennyt, millainen kauhu pian purkautuisi... ei kestänyt kauan, ennen kuin joku mainitsi pahan hajun. kaikki alkoivat haistella ilmaa, ja minä tietenkin osallistuin siihen, kukaan ei tiennyt, mistä haju johtui, kaikkein vähiten minä. ihmiset nyrpistivät nenäänsä näkymättömästä vihasta, joka nyt tunkeutui ilmaan, ja lähimpänä lähdettä olevat kurtistivat suustaan ja ryntäilivät avaamaan ikkunoita puhuessaan samalla siitä, miten inhottava haju oli. tajusin, että haju tuli jostain läheltäni, ja päätin, että paras toimintatapa olisi siirtyä kauemmas siitä. nousin siis ylös, siirryin luokkahuoneen toisella puolella olevaan pulpettiin ja istuin uudelleen. ei kestänyt kauan, ennen kuin joku sanoi: "voi luoja, haju on nyt paljon voimakkaampi..." Lopulta joku yhdisti kaksi ja kaksi ja huomautti, tahdikkaasti, kohteliaasti ja hienotunteisesti kuin pesäpallomaila polveen: "lyynark, jalkasi on paskan peitossa!". olet sotkenut sitä kaikkialle!" Järkyttyneenä katsoin alas jalkoihini, ja täytenä kauhukseni oikea jalkani oli paskan peitossa. täynnä iloa siitä, etten myöhästynyt, en ollut katsonut, minne juoksin, ja siksi onnistuin astumaan valtavaan kasaan koiranpaskaa. nöyryytettynä katselin ympärilleni, kun ihmiset alkoivat nauraa osoittaessaan paskan tahroja ympäri luokkahuonetta. Ensimmäisen pulpetin vaakapalkkiin oli kiinnittynyt erityisen loistelias paskapala, olin onnistunut raaputtamaan osan pois molemmista tuoleistani ja kävelemäni paikat olivat täynnä tahroja. sanomattakin on selvää, että tein itsestäni niin näkymättömän kuin vain vaaleanpunainen elefantti voi, poistuin luokkahuoneesta ja etsin lähimmän vessan ja aloitin nöyryyttävän ja vaivalloisen tehtävän, jossa puhdistin kenkäni valtavasta määrästä koiranpaskaa.</w:t>
      </w:r>
    </w:p>
    <w:p>
      <w:r>
        <w:rPr>
          <w:b/>
        </w:rPr>
        <w:t xml:space="preserve">Tulos</w:t>
      </w:r>
    </w:p>
    <w:p>
      <w:r>
        <w:t xml:space="preserve">astuin valtavaan koiranpaskaan huomaamatta ja levitin sitten koiranpaskaa koko luokkahuoneeseeni huomaamatta.</w:t>
      </w:r>
    </w:p>
    <w:p>
      <w:r>
        <w:rPr>
          <w:b/>
        </w:rPr>
        <w:t xml:space="preserve">Esimerkki 7.5573</w:t>
      </w:r>
    </w:p>
    <w:p>
      <w:r>
        <w:t xml:space="preserve">Teksti: aika jälleen uusi merkintä tähän subredditiin, ja tällä kertaa se on aika paha.Tänään koulussani oli veteraanipäivän esitys, ja kuorossa ollessani minun piti esiintyä. ensimmäinen mokani oli se, että unohdin, että esitys on *tässä*, ei torstaina, minkä takia minulla ei ollut univormua. Esityksen jälkeen kaikki yleisössä olivat menossa takaisin luokkiinsa, seniorit brunssille ja veteraanit juttelivat kuorohuoneen ulkopuolella. Koska lainasin univormun, halusin vain vaihtaa sen huoneessa, jossa laitan sen takaisin, jotta pääsen luokkaan nopeammin. nyt, huoneen, jossa on univormut/musiikki, ovessa ei ole lukkoa ja se on aika raskas ovi. päätän avata oven koputtamatta ja näen tytön, josta olen aika ihastunut, seisovan alusvaatteisillaan ja peittävän rintaliivinsä paidallaan (hänellä ei ehkä ollut edes rintaliivejä). mitä teen? päästän *uhhhhhhhhhh* ennen kuin sanon "anteeksi" sulkiessani oven. hän sanoi jotain tyyliin "koputa ensi kerralla." minulla on kuoro aivan päivän päätteeksi hänen kanssaan, ja paljon kiusallista katsekontaktia otettiin. muokkaus: tein siitä vähemmän seksuaalisenpäivitystä: niille, jotka sanovat, että minun pitäisi tehdä liike, hänellä on tavallaan poikaystävä. se on ainoa asia, joka on pidättänyt minua.</w:t>
      </w:r>
    </w:p>
    <w:p>
      <w:r>
        <w:rPr>
          <w:b/>
        </w:rPr>
        <w:t xml:space="preserve">Tulos</w:t>
      </w:r>
    </w:p>
    <w:p>
      <w:r>
        <w:t xml:space="preserve">unohdin koputtaa ja näin ihastukseni puolialastomana.</w:t>
      </w:r>
    </w:p>
    <w:p>
      <w:r>
        <w:rPr>
          <w:b/>
        </w:rPr>
        <w:t xml:space="preserve">Esimerkki 7.5574</w:t>
      </w:r>
    </w:p>
    <w:p>
      <w:r>
        <w:t xml:space="preserve">Teksti: tämä ei tietenkään tapahtunut tänään, vaan noin ~kaksi kuukautta sitten. istuin historian tunnilla, tylsistyneenä kuten aina, ja kuuntelin luentoa. ja tiedättehän, hän on ihan ok, vaikka hän on noin 40 (tuomitse minut k, milf kai). hänellä oli myös napitettava paita, joka ei ollut tarpeeksi ylös napitettu. lyhyesti sanottuna näin enemmän kuin olisi pitänyt, vain osan hänen rintaliiveistään. hän yritti peittää sen ilman, että se herättäisi liikaa huomiota, mutta se ei koskaan onnistunut. ja koska olen typerä, kiimainen teini, en voinut olla vilkuilematta sinne enemmän kuin olisi pitänyt. mutta kun hän vihdoin otti katsekontaktin siihen, että tuijotin hänen rintaansa, hän vain katsoi minua sillä tavalla, että "oikeasti??", ja tunsin itseni hämmentyneeksi ja tyhmäksi loppuajan. hän luultavasti pitää minua kiimaisena perverssinä loppuvuoden ajan. rip. ip</w:t>
      </w:r>
    </w:p>
    <w:p>
      <w:r>
        <w:rPr>
          <w:b/>
        </w:rPr>
        <w:t xml:space="preserve">Tulos</w:t>
      </w:r>
    </w:p>
    <w:p>
      <w:r>
        <w:t xml:space="preserve">- tuijotti väärään aikaan ja jäi kiinni.</w:t>
      </w:r>
    </w:p>
    <w:p>
      <w:r>
        <w:rPr>
          <w:b/>
        </w:rPr>
        <w:t xml:space="preserve">Esimerkki 7.5575</w:t>
      </w:r>
    </w:p>
    <w:p>
      <w:r>
        <w:t xml:space="preserve">Teksti: tämä tapahtui juuri aamuni viimeisen tunnin aikana. on melko tylsä päivä joulukuun puolivälissä, ulkona on kylmä, mutta ei vielä lunta tai pakkasta. tavallinen aamurutiinini koostuu heräämisestä, paskomisesta, kahvin keittämisestä, pukeutumisesta ja töihin lähtemisestä. tämä aamu ei ollut poikkeus. heräsin, suuntasin vessaan, silmät väsyneinä ja hyvin poissa tolaltani. aloitin aamuni tavalliseen tapaan, puhelimessa, redditissä, vessassa. en kuitenkaan onnistunut tuottamaan paskan vertaa. mielestäni tämä on outoa, yleensä kehoni ei malta odottaa, että pääsen joka aamu vessaan kertomaan minulle, mitä mieltä se oli edellisen päivän ruokailutottumuksistani. voin lisätä tähän hieman kontekstia: eilen päätimme tyttöystäväni kanssa kokeilla grillattuja vihreitä paprikoita. En ole tulisen ruoan ystävä, joten valitsin miedoiksi luulemiani vihreitä paprikoita. todellisuudessa nappasin hyllystä poblanopaprikoita (tämä ansaitsee erillisen tifun). takaisin tähän päivään, poistun kylpyhuoneesta, keitän kahvia, pukeudun ja lähden kohti ovea. autolle päästyäni tunnen lievää painetta, joka keittää paskakeittiössä, mutta töihin on vain vartin ajomatka, ei mitään ongelmaa. reppu, kahvi, lounas, tarkistus. noin viiden minuutin ajon jälkeen alan tuntea oloni hieman epämukavaksi. kehoni ilmoittaa vihaisesti, ettei se arvosta sitä, etten käytä ylimääräistä aikaa välttämättömiin asioihin. noin 10 minuutin kohdalla ja puolen matkan jälkeen töihin, saan supistuksia. Perseeni on puristuksissa, vatsani on vääntynyt, ja teen kaikkeni ajaakseni turvallisesti (mutta nopeasti) töihin. Kun kurotan kahvini ja laitan sen takaisin alas, kipu- ja kiireaalto valtaa kehoni ja saa minut epäonnistumaan kupinpidikkeessä. kahvikuppini kaatuu päälaelleen, suoraan älypuhelimeni päälle, ja kastan sen höyryävän kuumalla kahvilla. Nappaan puhelimeni kuppipidikkeessä olevasta pienestä kahvilammikosta ja asetan kahvikupin takaisin pystyyn, samalla kun yritän ajaa enkä anna paskapommin räjähtää. tässä vaiheessa tavallaan sekoan, pysähdyn tien sivuun ja pyyhin puhelimeni pois varmistaakseni, ettei siitä tule pysyviä vaurioita. tähän menee vain 2-3 minuuttia, mutta se tuntuu ikuisuudelta mielen kiihtymystä. puhelin puoliksi kahvin peitossa, en voinut ottaa enempää aikaa, tai muuten minun piti viihdyttää todellisuutta paskantamisesta. ajoin kuin hullu loput 3-4 minuuttia töihin, kiemurtelin ja kiemurtelin kaupungin kaduilla. pääsen perille ja juoksen toimistorakennukseen, etsin vessan, lukitsen oven, ja hädin tuskin saan housut pois ja istun vessanpöntöllä ennen kuin päästän ulos hirveimmän sielua raastavan paskan, jonka olen koskaan elämässäni saanut. tarkoitan, että se on kuin jotain, jota häpeän jonkin verran, ja olen iloinen, ettei kukaan ollut paikalla todistamassa sitä. ryhdistäydyn, siivoan puhelimeni lavuaarissa ja menen työpöydälleni istumaan siellä shokissa ja lievästi traumatisoituneena. nyt on edessä tavallinen työpäivä.</w:t>
      </w:r>
    </w:p>
    <w:p>
      <w:r>
        <w:rPr>
          <w:b/>
        </w:rPr>
        <w:t xml:space="preserve">Tulos</w:t>
      </w:r>
    </w:p>
    <w:p>
      <w:r>
        <w:t xml:space="preserve">jätin aamulla paskomisen väliin, ja melkein paskansin matkalla töihin.</w:t>
      </w:r>
    </w:p>
    <w:p>
      <w:r>
        <w:rPr>
          <w:b/>
        </w:rPr>
        <w:t xml:space="preserve">Esimerkki 7.5576</w:t>
      </w:r>
    </w:p>
    <w:p>
      <w:r>
        <w:t xml:space="preserve">Teksti: Kun olin matkalla kouluun tänä aamuna, sain puhelun tuntemattomasta numerosta. vastasin epäröivästi puhelimeen, koska en halua ottaa puheluita ihmisiltä, jotka salaavat numeronsa. nainen alkoi puhua minulle ja kertoi, että olin soittanut poliisille ja kysyi, oliko kaikki kunnossa, mihin vastasin kyllä ja että olin ehkä soittanut heille taskussa. Sitten henkilö kysyi postinumeroani, mikä oli mielestäni hieman outoa. ajattelin, että kyseessä saattoi olla huijaus, ja vastasin: "En ymmärrä, miksi se on tarpeen". nainen alkoi sitten vaatia, että hänen oli pakko ottaa se, jolloin lopetin puhelun heti, koska uskoin, että kyseessä oli ehdottomasti huijaus, jolla minut yritettiin saada antamaan henkilökohtaisia tietoja. En ajatellut tästä mitään, sillä jatkoin päivääni ja matkustin kouluun. Kun olin puhelimessani noin kaksi tuntia myöhemmin, katsoin kauhuissani puhelinluetteloani ja näin, että olin itse asiassa soittanut puhelun numeroon 999 (Yhdistyneen kuningaskunnan hätänumero niille, jotka eivät ehkä tiedä). Olin siis kieltäytynyt antamasta tietoja ja katkaissut puhelun poliisin edustajaan. Nyt olen huolissani siitä, mitä minulle tapahtuu ja jatkaako poliisi tätä asiaa. rehellisesti sanottuna minulla ei ole vieläkään aavistustakaan, miksi he tarvitsisivat postinumeroni, ja olisin myös kiitollinen, jos joku voisi antaa minulle jotain tietoa asiasta.</w:t>
      </w:r>
    </w:p>
    <w:p>
      <w:r>
        <w:rPr>
          <w:b/>
        </w:rPr>
        <w:t xml:space="preserve">Tulos</w:t>
      </w:r>
    </w:p>
    <w:p>
      <w:r>
        <w:t xml:space="preserve">soitti vahingossa 999, he soittivat takaisin, eivät uskoneet, että se oli heitä ja löivät luurin korvaan, nyt huolissaan.</w:t>
      </w:r>
    </w:p>
    <w:p>
      <w:r>
        <w:rPr>
          <w:b/>
        </w:rPr>
        <w:t xml:space="preserve">Esimerkki 7.5577</w:t>
      </w:r>
    </w:p>
    <w:p>
      <w:r>
        <w:t xml:space="preserve">Teksti: kuten useimmat viestit, tämä ei tapahtunut tänään. tämä tapahtui muutama viikko sitten. joten, avaan sanomalla, että joka päivä ratsastan rikkinäinen wal-mart lauta bussiin, joka päivä. tämä asia on niin huono, sinun täytyy työntää kovaa, 3-4 sekunnin välein, koska pyörät periaatteessa pysähtyy itse muutaman sekunnin kuluttua. ja kuorma ovat sekaisin, joten ei väliä mitä se aina vetää yhdelle puolelle, ja sinun täytyy linjata jalat täydellisesti tai muuten lauta menee hullusti yhdelle puolelle ja 9.9/10 kertaa putoat alas, ja tätä tapahtuu jatkuvasti, koska ero vasemmalle lentämisen, tasapainossa pysymisen ja oikealle lentämisen välillä on noin 1/2 tuumaa. joten voitte kuvitella, miten siistiä oli löytää hylätty pennilauta betonipenkin takaa aivan koulun ulkopuolella lounasaikaan.nyt jos tämä koko tilanne on karmaa, tässä kohtaa ansaitsin sen. halusin ottaa laudan itselleni sen sijaan, että olisin luovuttanut sen löytötavarataloon. vaikka eihän minua voi syyttää, halusin (ja haluan edelleen) päivityksen paskasta laudastani. ja nämä penny-laudat olivat toimivuudeltaan loistavia ja pikkuisen kalliita, varsinkin tämä. kokeilin sitä hieman, ja pystyin rullaamaan noin 20 jalkaa vain yhdellä pienellä työnnöllä, ja se johtui vain siitä, että alue, jolla testasin sitä, oli noin 20 jalkaa leveä. se olisi varmasti mennyt paljon pidemmälle vain yhdellä työnnöllä. se oli hienoa! kuitenkin minusta tuntui hieman pahalta, koska tuntui kuin olisin vain varastanut sen ilman, että olisin edes nähnyt mitään vaivaa löytää omistaja. joten päätin mennä kysymään joiltakin "ystäviltäni", tuntevatko he omistajan, koska he tuntevat paljon tyyppejä, jotka ajavat penny-laudoilla. tämä oli minun mokani. kysyin väärältä kaverilta. voisin siis kertoa taustoja, jos joku haluaa, mutta nyt sanon vain, että tämä kaveri ei aseta itselleen korkeita moraalisia vaatimuksia. ja oli loistava ideani mennä kysymään häneltä ensimmäisenä kaikista ihmisistä. kysyin siis häneltä, ja tosiaan ensimmäinen asia mitä hän sanoi oli "joo se on mun", nappasi sen minulta, kuorii tarrat pois (jotta sitä ei enää tunnistaisi) ja häipyi seuraavalle luokalleen (vaikka lounas oli juuri alkanut ja hän istuu aina samassa paikassa koko lounaan ajan). Seisoin siinä vain hämmentyneenä. paras osa oli se, että hän on seuraavalla luokallani, joten kun menin sinne ja näin hänet sen kanssa, hän vain kysyi "Hei, pidätkö uudesta taulustani?" valtava paskaa syövä virne naamallaan.&amp;nbsp;</w:t>
      </w:r>
    </w:p>
    <w:p>
      <w:r>
        <w:rPr>
          <w:b/>
        </w:rPr>
        <w:t xml:space="preserve">Tulos</w:t>
      </w:r>
    </w:p>
    <w:p>
      <w:r>
        <w:t xml:space="preserve">löysin pennin taulun, tunsin huonoa omaatuntoa siitä, että olisin vain ottanut sen, päätin yrittää löytää omistajan, kysyin pahalta pojalta, paha poika otti sen ja kiusasi minua.</w:t>
      </w:r>
    </w:p>
    <w:p>
      <w:r>
        <w:rPr>
          <w:b/>
        </w:rPr>
        <w:t xml:space="preserve">Esimerkki 7.5578</w:t>
      </w:r>
    </w:p>
    <w:p>
      <w:r>
        <w:t xml:space="preserve">Teksti: tämä tapahtui siis viime viikolla, ei varsinaisesti tänään. soznotsozm8i olen juuri lähdössä collegesta noin kello 12:30, nousin autoon ja laskin ikkunan mahdollisimman nopeasti alas, koska siellä on tapana tulla todella tukkoiseksi. lähden liikkeelle ja pääsen muutaman minuutin päähän tielle. ja sitten tämä iäkäs nainen tekee sen. se juttu, jossa ihmiset alkavat ylittää eteesi siinä toivossa, että olet tarpeeksi nopea, jotta he eivät jää jumiin keskelle tietä. päästän kaasun pois ja valmistaudun jarruttamaan kaiken varalta. kun ohitan hänet, hän on todella pirun lähellä autoani (huom: olen sokea toiselle silmälle ja näytän kompensoivan liikaa istumalla kaistallani oikealla).Joten kun ajan hänen ohitseen, käännän vain pääni katsomaan häntä. avaan suuni hengittääkseni... ja se oli kuin sisuskaluni olisivat räjähtäneet. tämä oli röyhtäys, josta tulevat sukupolvet olisivat ylpeitä. jos joku olisi nauhoittanut sen, se olisi päässyt kuuluisuuksien saliin. olin uskomattoman ylpeä. se, mistä en ollut ylpeä, oli se, että tämä oli suunnattu suoraan tälle naiselle.teen hirvityksen valmiiksi ja tarkistan sitten peileistäni nähdäkseni, että nainen oli juuri pysähtynyt keskelle tietä katsomaan, kun ajoin pois inhoissani. todellinen ongelma oli se, että hän ei nähnyt vastakkaisesta suunnasta tulevaa autoa. tämän auton oli pakko painaa jarruja ja torvea, jolloin nainen tavallaan "ponnahti" takaisin elämään ja jatkoi iloisesti matkaansa tien yli.</w:t>
      </w:r>
    </w:p>
    <w:p>
      <w:r>
        <w:rPr>
          <w:b/>
        </w:rPr>
        <w:t xml:space="preserve">Tulos</w:t>
      </w:r>
    </w:p>
    <w:p>
      <w:r>
        <w:t xml:space="preserve">röyhtäyttää vanhaa rouvaa niin kovaa, että tämä jäätyy.</w:t>
      </w:r>
    </w:p>
    <w:p>
      <w:r>
        <w:rPr>
          <w:b/>
        </w:rPr>
        <w:t xml:space="preserve">Esimerkki 7.5579</w:t>
      </w:r>
    </w:p>
    <w:p>
      <w:r>
        <w:t xml:space="preserve">Teksti: Kävin nuorempana katolisessa koulussa, ja kaikki opettajani olivat nunnia. lempiopettajani heistä kaikista työskentelee nyt lukiossani kehitysvammaisten lasten avustajana. hän luopui nunnaluokastaan, jotta hän voisi mennä naimisiin, mutta hän on edelleen hyvin uskonnollinen. joka tapauksessa hän oli takanani, kun kävelin käytävää pitkin, mutta minulla ei ollut aavistustakaan, että hän oli siellä. Näin hyvän ystäväni alexin. hän on hieman painavampi, mutta kestää vitsejä, joten kun hän lähestyi minua, huudahdin "mmmmm katsokaa noita isoja tissejä" yhtäkkiä kuulen takanani vanhan opettajani sanovan "maxwell!" Käännyn ympäri ja pyydän vuolaasti anteeksi. hän sanoo "älä pyydä anteeksi minulta vaan ystävältäsi, ja rukoile jumalalta anteeksiantoa, koska hän kuuli tuon varmasti".</w:t>
      </w:r>
    </w:p>
    <w:p>
      <w:r>
        <w:rPr>
          <w:b/>
        </w:rPr>
        <w:t xml:space="preserve">Tulos</w:t>
      </w:r>
    </w:p>
    <w:p>
      <w:r>
        <w:t xml:space="preserve">sanoi, että katsokaa noita tissejä opettajani/nunnani edessä...</w:t>
      </w:r>
    </w:p>
    <w:p>
      <w:r>
        <w:rPr>
          <w:b/>
        </w:rPr>
        <w:t xml:space="preserve">Esimerkki 7.5580</w:t>
      </w:r>
    </w:p>
    <w:p>
      <w:r>
        <w:t xml:space="preserve">Teksti: Muutin hiljattain pois vanhempieni asunnosta paritaloon. Opiskelen korkeakoulussa ja olen siirtymässä toiseen vuoteen, olin jo toimittanut fafsa-asiakirjani ja hyväksynyt asianmukaisen määrän taloudellista tukea, jota tarvitaan osallistumiseeni tulevana vuonna. tästä huolimatta sain jatkuvasti sähköpostiviestejä, joissa sanottiin, että minulla olisi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erääntynyt. mainitsin heille, että olin muuttanut uuteen osoitteeseen ja halusin varmistaa, että kaikki oli ajan tasalla eikä minun tarvinnut huolehtia siitä, että se olisi ongelma. he sanoivat, että minun piti päivittää tiedot fafsaan ongelmien välttämiseksi. sanoin, että okei, ja aloitin prosessin. sain päivitettyä kaiken valmiiksi ja lähetettyä muutokset. Tänään kirjauduin sähköpostiini ja näin sähköpostiviestin korkeakoulultani, jossa kerrottiin, että kaikki kurssini oli hylätty riittämättömän maksun vuoksi....mitä helvettiä? vakavasti? kävi ilmi, että jos tekee muutoksia fafsaan, kaikki menetetään ja heidän on aloitettava rahoitustukipalkkion myöntämisprosessi alusta. pilasin itseltäni vuoden korkeakouluopinnot, koska yritin olla hyvä oppilas ja varmistua siitä, että kaikki oli niin kuin pitikin.</w:t>
      </w:r>
    </w:p>
    <w:p>
      <w:r>
        <w:rPr>
          <w:b/>
        </w:rPr>
        <w:t xml:space="preserve">Tulos</w:t>
      </w:r>
    </w:p>
    <w:p>
      <w:r>
        <w:t xml:space="preserve">varmista, ettet välitä siitä, että rahoitustukitietosi ovat oikein, tai jäät pois kursseilta. vakavasti....typerää.</w:t>
      </w:r>
    </w:p>
    <w:p>
      <w:r>
        <w:rPr>
          <w:b/>
        </w:rPr>
        <w:t xml:space="preserve">Esimerkki 7.5581</w:t>
      </w:r>
    </w:p>
    <w:p>
      <w:r>
        <w:t xml:space="preserve">Teksti: Okei, lounaalla olin syömässä chiliä ja paahtoleipää (en oikeastaan ole suuri chili-fani) chili oli todella kuuma ja söin paahtoleivän ensin, joten minulla oli hieman chiliä käsilläni ja sitten kun menin jäähdyttämään chiliä pakastimeen juuri ennen kuin nousin ylös, vaikka kulho liukui sormiltani ja laskeutui kasvot alaspäin reidelleni ja huusin välittömästi vittu! ja istuin siinä noin 30 sekuntia kiroillen, kunnes sain idean, otin paahtoleipälautaseni ja liu'utin kulhon varovasti sen päälle ja puhdistin sitten tarmokkaasti housuni pois samalla kiroillen.</w:t>
      </w:r>
    </w:p>
    <w:p>
      <w:r>
        <w:rPr>
          <w:b/>
        </w:rPr>
        <w:t xml:space="preserve">Tulos</w:t>
      </w:r>
    </w:p>
    <w:p>
      <w:r>
        <w:t xml:space="preserve">söin chiliä ja paahtoleipää ja melkein läikytin sen päälleni...</w:t>
      </w:r>
    </w:p>
    <w:p>
      <w:r>
        <w:rPr>
          <w:b/>
        </w:rPr>
        <w:t xml:space="preserve">Esimerkki 7.5582</w:t>
      </w:r>
    </w:p>
    <w:p>
      <w:r>
        <w:t xml:space="preserve">Teksti: tämä tapahtui siis itse asiassa muutama kuukausi sitten. ja se tarvitsee pienen taustatarinan snapchatista. snapchat listasi ennen kaikki snapsit siinä järjestyksessä, kun sait ne, joten aloitusnäytöllä saattoi olla yksi janelta, sitten pari johnilta, sitten toinen janelta jne. sitten he päivittivät sen niin, että kaikki snapsit lajiteltiin sen mukaan, keneltä ne tulivat, joten voit mennä jane-säikeeseen ja nähdä kaikki ne, jotka hän lähetti sinulle. He muuttivat myös tapaa, jolla snapit lähetetään. jos olit aloitusnäytöllä, etkä ollut missään viestiketjussa, ja otit kuvan, se kysyi, kenelle halusit lähettää sen. mutta jos olit viestiketjussa, se lähetti sen automaattisesti kyseiselle henkilölle heti, kun painoit lähetä. kaverini tyttöystävä on siis se henkilö, joka sai minut tutustumaan snapchatiin. Meillä ei ole koskaan ollut mitään seksuaalista tai edes flirttailua, mutta snäppäämme koko ajan. olin juuri tullut töistä kotiin ja valmistauduin menemään hengailemaan naisystäväni kanssa. kaverini tyttöystävä lähetti minulle snäppejä, joissa hän oli videopuhelussa veljensä kanssa. liikaa asioita oli meneillään samaan aikaan, laitoin puhelimeni kameratilaan, mutta unohdin lähettää hänelle koskaan snäppiä takaisin.Olin sanonut naisystävälleni, että ilmoittaisin hänelle, kun olisin melkein valmis hengailemaan, joten ajattelin, että kuva minusta suihkuun menossa saisi asian selväksi. otan itsestäni täysin alastoman kuvan kylpyhuoneen peilissä ja painan lähetä-nappia, mutta se ei kysy, kenelle haluan lähettää snapin, vaan näyttää vain viestiketjun ystäväni tyttöystävän kanssa... ja hänellä on yksi avaamaton snap minulta. Kestää pari sekuntia ennen kuin se rekisteröityy mieleeni, mutta lähetän juuri hyvän ystäväni tyttöystävälle täysin alastoman kuvan itsestäni ilman tekstiä tai selitystä. panikoin hetken, sitten yritän soittaa hänelle, jotta hän ei avaisi sitä. soi muutaman kerran, mutta ei vastausta. hitto, muistan, että hän on kotona ja oikeasti käyttää vain ipadiaan, kun on kotona, ja jättää puhelimensa laukkuunsa. juoksen alastomana kotini läpi tietokoneeni luo, herätän sen, avaan facebookin ja lähetän hänelle viestin, jossa lukee vain "aaaaaaahhhhhhhhhh". pari sekuntia menee, sitten saan häneltä takaisin viestin, jossa lukee vain "se on tehty". hän antaa minun kertoa tarinani, ja hän itse asiassa pitää sitä todella hauskana ja sanoo, että on ihmeellistä, että mitään tällaista ei ole tapahtunut aiemmin. nauramme sille, mutta vakuutan hänet siitä, ettei hän kerro poikaystävälleen. mies ei ole sitä tyyppiä, joka pitäisi sitä hauskana, hänestä tulisi vain murjottava, masentunut ja mustasukkaisen vainoharhainen. kerron kuitenkin naisystävälleni, ja hänestä se on helvetin hauska. pahinta siinä on kuitenkin se, että poseerasin alasti jollekin, joka on nähnyt minut alasti useita kertoja. en tuntenut tarvetta yrittää näyttää seksikkäältä tai hyvältä, sen piti olla vain eräänlainen hassu, hölmö kuva. en muista tarkalleen poseeraustani, mutta jos kuvittelisit [tämän kaverin](http://wl-static.fotolia.com/jpg/00/67/07/40/400_f_67074064_7k3cyaibeiw1jmpibnajyap3jhlkms5k.jpg) poseeraavan alasti peilin edessä, se olisi luultavasti suunnilleen yhtä typerä kuin minä näytin tuossa kuvassa. nyt snapchat kertoo, kenelle olet lähettämässä kuvaa, kun olet itse asiassa ottamassa kuvaa, minkä olisi pitänyt olla aina olemassa.</w:t>
      </w:r>
    </w:p>
    <w:p>
      <w:r>
        <w:rPr>
          <w:b/>
        </w:rPr>
        <w:t xml:space="preserve">Tulos</w:t>
      </w:r>
    </w:p>
    <w:p>
      <w:r>
        <w:t xml:space="preserve">vittu, lue se, se on kuin seitsemän hyvin pientä kappaletta, ja olet lukemiseen perustuvassa subissa.</w:t>
      </w:r>
    </w:p>
    <w:p>
      <w:r>
        <w:rPr>
          <w:b/>
        </w:rPr>
        <w:t xml:space="preserve">Esimerkki 7.5583</w:t>
      </w:r>
    </w:p>
    <w:p>
      <w:r>
        <w:t xml:space="preserve">Teksti: olen selannut hyvää vanhaa redditiä jo yli kaksi vuotta, mikä ei ole pitkä aika, mutta tarpeeksi pitkä nähdäkseni monia täällä julkaistuja kuvia, jotka on julkaistu muualla verkossa, kuten facebookissa, instagramissa ja muualla. lukemattomia kertoja olen joutunut teeskentelemään hymyä tai naureskelemaan, kun perheenjäsen näyttää minulle kuvan facebookista, jonka olen nähnyt kuukausia aiemmin. tänään oli kuitenkin jotenkin erilaista. olimme kämppäkavereideni kanssa löhöilemässä oppitunnin jälkeen ja rupattelemassa, kun eräs ystävä sanoo: "Voi luoja, kaverit, katsokaa tätä." Tämä on ihanaa." ja lukee sitten puhelimestaan: "vuonna 1986 Peter Davies lähti lomalle Keniaan valmistuttuaan - -" Tässä kohtaa katkaisen hänet ja sanon: "se ei varmaankaan ollut sama vitun elefantti." Tarinan menestyksekkään tappamiseni jälkeen oli hiljaista. nyt kun vitsin metaforinen pää on keihäällä pöytäni vieressä, kämppäkaverini vuorotellen jakavat inhonsa kärsivällisyyteni puutetta ja idioottimaisuuttani kohtaan. nyt istun tässä yksin, koska ystäväni lähtivät etsimään vähemmän komediaa tappavaa seuraa, jonka kanssa jakaa ikääntyneitä anekdoottejaan. tässä linkki kyseiseen kuvaan:http://i.imgur.com/xf8qxju.jpg</w:t>
      </w:r>
    </w:p>
    <w:p>
      <w:r>
        <w:rPr>
          <w:b/>
        </w:rPr>
        <w:t xml:space="preserve">Tulos</w:t>
      </w:r>
    </w:p>
    <w:p>
      <w:r>
        <w:t xml:space="preserve">vittuili ystävän hauskan tarinan ja istuu nyt hiljaa yksinäisyydessä.</w:t>
      </w:r>
    </w:p>
    <w:p>
      <w:r>
        <w:rPr>
          <w:b/>
        </w:rPr>
        <w:t xml:space="preserve">Esimerkki 7.5584</w:t>
      </w:r>
    </w:p>
    <w:p>
      <w:r>
        <w:t xml:space="preserve">Teksti: tämä tapahtui vasta kaksi päivää sitten, ja se saa minut vieläkin ällöttämään. olin menossa kovaa pomoa vastaan pelissä, ja olin aiemmin kuollut 15 kertaa. joten päätin pitää tauon ja hakea välipalaa. otan sipsejä ja sultanapaketin, ja aloitan taistelun uudelleen. taistelun edetessä nappaan nopeasti muutaman sulttaanipaketin ja jatkan taistelua. olin noin 3/4 paketista syönyt, kun kuolin pomolle. sulttaanipakettien loppuessa minulla on tapana vain nostaa paketti suuhuni ja vetää koko paketti alas. nostan sen ylös, katson pakettiin ja näen 20 paksua valkoista koi-toukkaa ja satoja munia. tuijotan noin 5 sekuntia ennen kuin tajuan, että olisin voinut syödä koi-toukkia sultanoiden ja koi-munieni kanssa, kun olin pomohuoneessa. tarpeetonta sanoa, että vietin noin 10 minuuttia vessanpöntön vieressä sormet kurkussa yrittäen oksentaa, enkä syönyt seuraavaan päivään. edit: sultana http://www.priorityhealth.com.au/productimages/ca4900.jpg</w:t>
      </w:r>
    </w:p>
    <w:p>
      <w:r>
        <w:rPr>
          <w:b/>
        </w:rPr>
        <w:t xml:space="preserve">Tulos</w:t>
      </w:r>
    </w:p>
    <w:p>
      <w:r>
        <w:t xml:space="preserve">sultanjat osoittautuivat eläviksi organismeiksi, tunsin itseni sairaaksi tuntikausiksi.</w:t>
      </w:r>
    </w:p>
    <w:p>
      <w:r>
        <w:rPr>
          <w:b/>
        </w:rPr>
        <w:t xml:space="preserve">Esimerkki 7.5585</w:t>
      </w:r>
    </w:p>
    <w:p>
      <w:r>
        <w:t xml:space="preserve">Teksti: olen amerikkalainen, joka asui puolassa tämän vittuilun aikaan. olen aina ollut suuri elokuvissa käymisen fani ja *rakkaan* popcornia. yksi asia, joka on aina häirinnyt minua eurooppalaisissa elokuvateattereissa, on se, että he eivät anna voita popcornin päälle. Voit tilata sen makeana tai suolaisena, mutta ei rasvaisena. vaimoni serkut olivat matkustaneet kaupunkiini vierailulle ([jotenkin he ovat aina paikalla, kun mokaan!](http://www.reddit.com/r/tifu/comments/2ix5ss/tifu_by_being_overenthusiastic_about_my_salad_in/)), ja päätimme mennä katsomaan elokuvaa. Puhuin amerikkalaisen popcornin ylivertaisuudesta, ja he vitsailivat ennalta arvattavasti "läskistä amerikkalaisesta", joka kertoo kulttuurisesta tarpeestamme kaada rasvaa kaikkeen. puhuimme edestakaisin, ja innostuin isänmaallisesta kiihkostani niin paljon, että sanoin tuovani elokuviin omaa voita osoittaakseni, miten hienoa se on. sulatan voitikun mikroaaltouunissa, kaadan sen lasipurkkiin, laitan purkin takkini taskuun ja lähdemme elokuviin.oli keskellä puolalaista talvea, ja meiltä kesti melko kauan kulkea raitiovaunuilla teatteriin. kun pääsimme sinne, voi oli jähmettynyt puolikiinteäksi, joka oli liimautunut purkin pohjaan. ei hätää, ostimme ison popcornin ja serkkuni piteli sitä odottaessaan minua miestenhuoneen ulkopuolella. menin erääseen koppiin, pidin purkkia reunasta ja iskin sytyttimeni sen alle. valitettavasti sytyttimestä lähti aika selvä ääni, ja vessassa olevat kuulivat sen. rako koppien ovenkarmissa oli melko leveä, ja pari ihmistä vilkaisi minua. en ole varma, mitä he luulivat nähneensä, mutta oli varmasti outoa nähdä kaveri, jolla oli sytytin lasin alla. kuulin kuiskauksia "narkotykeistä" ja aloin hermostua. oliko vartijat kutsumassa minua kiinni epäillystä crackin polttamisesta? onneksi voi suli melko nopeasti, ja päätin juosta karkuun. *epäonnekseni* purkki oli aivan liian kuuma, jotta sitä olisi voinut pitää kiinni muualla kuin reunasta. joten tein ainoan keksimäni asian: pidin purkkia edessäni reunasta ja kävelin reippaasti ulos vessasta, ennen kuin sormet paloivat. väkijoukko erkaantui edessäni, kun juoksin puoliksi vessan läpi pitelemällä kädessäni salaperäistä keltaista nestettä sisältävää purkkia. väki oli yhtä hämmästynyt myös vessan ulkopuolella, kun tulin ulos sieltä. Koko teatteri tyhjeni edessäni, ja he näkivät vain hätääntyneen näköisen miehen juoksemassa ulos kylpyhuoneesta ja kaatamassa kiireesti keltaista nestettä sisältävän purkin popcorn-pussiin, jota nolostuneen näköinen apuri piteli. useat katsoivat selvästi inhoa.En voi sanoa, että pidin pääni pystyssä sen jälkeen, mutta voin sanoa, että nautin helvetin hyvin voilla voidellusta popcornista, kun katsoin sitä elokuvaa. hyviä aikoja. rakastan popcornia vieläkin, mutta nykyään pidän enemmän oliiviöljystä ja ravintohiivasta kuin voista.</w:t>
      </w:r>
    </w:p>
    <w:p>
      <w:r>
        <w:rPr>
          <w:b/>
        </w:rPr>
        <w:t xml:space="preserve">Tulos</w:t>
      </w:r>
    </w:p>
    <w:p>
      <w:r>
        <w:t xml:space="preserve">amerikkalainen rasvanrakkauteni saa puolalaiset luulemaan, että olen narkkari, joka nauttii ruokansa maustamisesta virtsalla.</w:t>
      </w:r>
    </w:p>
    <w:p>
      <w:r>
        <w:rPr>
          <w:b/>
        </w:rPr>
        <w:t xml:space="preserve">Esimerkki 7.5586</w:t>
      </w:r>
    </w:p>
    <w:p>
      <w:r>
        <w:t xml:space="preserve">Teksti: Aloitan sanomalla, että asun matkailuvaunussa. vein nelivuotiaan ulos autoon kiinnittämään hänet, jätin kuuden kuukauden ikäisen heeler-koiran sekoitukseni sisälle, jotta se ei juoksisi pois (kauhea tapa), ja suljin oven takanani. kiinnitin nelivuotiaan turvaistuimeen, asetin auton niin, että koira voi matkustaa kanssamme ystävän taloon, palaan matkailuvaunuun hakemaan tyhmää koiraa, ja ovi on lukossa.  Noin kymmenen minuutin kiroilun ja haukkuvan hullun lahjomisen jälkeen, jotta hän käyttäisi maagisia voimiaan oven avaamiseksi, raahasin valtavan raskaan laatikon makuuhuoneen ikkunan ulkopuolelle ja nostin 1,80-90-kiloisen itseni sisään. oppitunti siitä, että avaimia ei kannata jättää taloon.</w:t>
      </w:r>
    </w:p>
    <w:p>
      <w:r>
        <w:rPr>
          <w:b/>
        </w:rPr>
        <w:t xml:space="preserve">Tulos</w:t>
      </w:r>
    </w:p>
    <w:p>
      <w:r>
        <w:t xml:space="preserve">koira lukitsi minut ulos talosta. minun piti kiivetä ikkunan läpi päästäkseni sisälle. älkää hankkiko koiria.</w:t>
      </w:r>
    </w:p>
    <w:p>
      <w:r>
        <w:rPr>
          <w:b/>
        </w:rPr>
        <w:t xml:space="preserve">Esimerkki 7.5587</w:t>
      </w:r>
    </w:p>
    <w:p>
      <w:r>
        <w:t xml:space="preserve">Teksti: tämä tapahtui itse asiassa eilen, autoin isääni rakentamaan ostamaansa ikean vaatekaappia. meidän piti laittaa kaksi vaatekaappia tähän pieneen huoneeseen (toinen oli jo sijoitettu, pienempi) ja koska en ole kovin iso, olin se, joka olisi mennyt vaatekaapin rungon taakse ja naulannut takapaneelin viimeistelemään sen, joten se meni. 30 minuutin vasaroimisen jälkeen olin valmis ja yritin päästä ulos tuosta pienestä reiästä työntääkseni sitten valmiin vaatekaapin paikalleen, mutta sitten tajusin, että huone ei ollut tarpeeksi suuri työntääkseni sen ulos ja jättäen minulle tilaa päästä ulos. en joutunut paniikkiin, en kärsi klaustrofobiasta, mutta mielessäni ajattelin: "Kuten ehkä arvasitte, minun oli pyydettävä pihdit irrottaakseni naulat ja purkaakseni takapaneelin. edit (jotta saisin paremman käsityksen tilanteesta): Kuvitelkaa pieni huone, jossa 1/3 huoneen pituudesta on tämän jo seinään kiinnitetyn pax-vaatekaapin käytössä ja toinen vaatekaappi vie koko lopun tilasta. Huoneen kokonaisleveys on kaksinkertainen vaatekaapin leveyteen verrattuna, joten minulla ei ole tilaa kulkea sen läpi. loput selitetään edellä.</w:t>
      </w:r>
    </w:p>
    <w:p>
      <w:r>
        <w:rPr>
          <w:b/>
        </w:rPr>
        <w:t xml:space="preserve">Tulos</w:t>
      </w:r>
    </w:p>
    <w:p>
      <w:r>
        <w:t xml:space="preserve">Rakentaessani ikean vaatekaappia jäin sen taakse loukkuun ilman ulospääsyä.</w:t>
      </w:r>
    </w:p>
    <w:p>
      <w:r>
        <w:rPr>
          <w:b/>
        </w:rPr>
        <w:t xml:space="preserve">Esimerkki 7.5588</w:t>
      </w:r>
    </w:p>
    <w:p>
      <w:r>
        <w:t xml:space="preserve">Teksti: pakollinen tämä tifu ei tapahtunut tänään. se tapahtui, kun olin noin 11-vuotias. meillä (isäni, äitini, siskoni) on ulkomaanmatka singaporeen muutamaksi päiväksi. isäni on pelleillyt kanssani aika paljon ennen matkaa ja sen aikana. minä, joka olen todella tunteellinen 11-vuotias, en ole tyytyväinen siihen.matkan viimeisenä päivänä, kun isäni vielä ärsytti 11-vuotiasta minua, napsahdin. olimme bussipysäkillä odottamassa bussin saapumista, kello oli noin neljä iltapäivällä kun se tapahtui. napsahdin, kävelin pois tyyliin, jossa en juokse vaan kävelen todella nopeasti bussipysäkiltä. isäni tietenkin pitää minua silmällä ja seuraa minua takaa samaa vauhtia. eräs aviopari käveli kadulla lastenrattaidensa kanssa mukavaa iltakävelyä ja he näkivät minun kävelevän kovaa vauhtia nelikymppisen miehen seuratessa minua samaa vauhtia. nainen piti kädestäni kiinni ja mies esti isääni jahtaamasta minua samalla kun hän otti isäni vastaan. muistan kuinka pelästynyt ilme isäni kasvoilla on. isäni ei osaa englantia joten tämä on hyvin hankalaa. osaan kuitenkin hieman englantia ja mies kysyy minulta: "tunnetko hänet?". olen niin kiihdyksissä että vain pudistan päätäni ja itken, lopulta kuitenkin vain nyökkään päätäni ja pariskunta antaa isäni viedä minut takaisin bussipysäkille.</w:t>
      </w:r>
    </w:p>
    <w:p>
      <w:r>
        <w:rPr>
          <w:b/>
        </w:rPr>
        <w:t xml:space="preserve">Tulos</w:t>
      </w:r>
    </w:p>
    <w:p>
      <w:r>
        <w:t xml:space="preserve">isä jahtasi minua vieraassa maassa, pari pysäytti isän luulemaan, että minua ahdisteltiin.</w:t>
      </w:r>
    </w:p>
    <w:p>
      <w:r>
        <w:rPr>
          <w:b/>
        </w:rPr>
        <w:t xml:space="preserve">Esimerkki 7.5589</w:t>
      </w:r>
    </w:p>
    <w:p>
      <w:r>
        <w:t xml:space="preserve">Teksti: postin tarkistaminen on lempipuuhaani. kun tulin eilen illalla kuntosalilta kotiin, oli pimeää ja kylmää, ja pihatie oli aika jäinen, mutta en välittänyt siitä, koska posti tuli! kävelin yhtä rengasjälkeä pitkin pihatien päähän, kurkkasin tien varrella vielä olevien valtavien lumikasojen taakse tarkistaakseni, onko siellä liikennettä, ja ylitin sitten kadun.  Tarkistaessani tilannetta auto tulee minun puolelleni tietä. ryömin postilaatikon edessä olevaan lumikasaan väistääkseni. en halunnut ottaa mitään riskejä, vaikka kaukovalot olivat päällä.  En ollut yllättynyt, että auto hidasti vauhtia ja pysähtyi sitten... koska tiesin, että vaimoni (lesbo tässä) oli tulossa kotiin, ja minulla oli koko ajan ollut tunne, että se oli hän. epäilykseni vahvistuivat, kun hän laittoi vasemman vilkunsa päälle. ilmeisesti hän aikoi istua siihen antamaan minulle valaistuksen turvallista kulkua varten takaisin kadun yli. hymyilin ja vilkutin kaukovaloihin ja jatkoin sitten mitä näyttävintä keikistelyä, vilkuttelua ja hymyilyä ylittäessäni takaisin ajotielleni.  (Minulla oli yhä tiukat juoksuhousut jalassa, jotta näkyisi paremmin.) Tykkään naurattaa häntä, ja tiesin, että se riittäisi. heti kun pääsin takaisin toiselle puolelle, kiipesin ylös niin nopeasti kuin pystyin, koska tiesin, että hänen täytyisi painaa kaasua aika kovaa päästäkseen ajotien päässä olevan jään yli.  Pääsin noin puoliväliin, kun tajusin, etten nähnyt hänen ajovalojaan takanani. pysähdyin ja käännyin.... ja katsoin kauhuissani, kun auto kääntyi oikealle... naapurin pihatielle. sitten maaninen nauruni täytti hiljaisen naapuruston. enkä enää koskaan saa katsekontaktia heidän kanssaan.</w:t>
      </w:r>
    </w:p>
    <w:p>
      <w:r>
        <w:rPr>
          <w:b/>
        </w:rPr>
        <w:t xml:space="preserve">Tulos</w:t>
      </w:r>
    </w:p>
    <w:p>
      <w:r>
        <w:t xml:space="preserve">Prancercized naapureille. He luultavasti pitävät minua nyt erikoisena.</w:t>
      </w:r>
    </w:p>
    <w:p>
      <w:r>
        <w:rPr>
          <w:b/>
        </w:rPr>
        <w:t xml:space="preserve">Esimerkki 7.5590</w:t>
      </w:r>
    </w:p>
    <w:p>
      <w:r>
        <w:t xml:space="preserve">Teksti: kuten useimmat... tämä ei tapahtunut tänään, vaan noin 18 vuotta sitten. muut tarinat olen lukenut viime aikoina muistutti minua omasta fu joten ajattelin, miksi ei jakaa minun tyhmyyteni tuntemattomien kanssa ympäri maailmaa... kautta throw-away tili tietenkin.I'll myös pyytää anteeksi, koska tämä on ehkä pitkä lukea.Tarinamme alkaa nuoresta miehestä Yhdysvaltain laivastossa. liittyi suoraan lukiosta ja kelpuutettiin "erikoissodankäyntiryhmään", ei, ei merijalkaväkeen. tämän ryhmän koulutuksen ensimmäinen vaihe perustui fyysiseen/psykologiseen koulutukseen. jos selviää ensimmäisestä osasta, loppu on melko helppoa. 90 prosenttia ei selviä... minä kuuluin siihen 90 prosenttiin, mutta se ei kuulu tarinaan. selvästikin päästäkseen edes niin pitkälle on oltava keskimääräistä paremmassa fyysisessä kunnossa. voin ylpeänä sanoa, että olin tuolloin erittäin hyvässä fyysisessä kunnossa. nyt tämän harjoittelun ensimmäinen osa tapahtuu alueella, joka on melko lähellä paratiisia panama city beach, fl. sijainti ja tapahtumien ajoitus olivat tässä tärkeimpiä tekijöitä. olin siellä kevätloman aikana... kevätloma panama city beachissa, fl... 18-vuotiaalle nuorelle miehelle se on niin lähellä taivasta kuin vain voi olla. String bikinit ja kauniit humalaiset naiset kaikkialla. niille, joilla ei ole ollut etuoikeutta, rannalla on/oli kaksi pääklubia, joissa tuhannet kauniit vartalot kävivät... minun hengailupaikkani oli club la vela. olin käynyt siellä muutaman viikon ajan ennen tätä tapausta ja ystävystyin portsareiden/vartijoiden kanssa.... tämä tulee tarinaan mukaan taas myöhemmin. päivällä klubin uima-allasta ympäröi kaikki pitämässä hauskaa, dj:t paukuttamassa musiikkia ja tanssittamassa kilpailuja.... miehen kovat vartalot, bikinit ja märät t-paidat. se oli aina se paikka, jossa piti olla. vaikka et katselisi kilpailuja on vartaloita enemmän kuin tarpeeksi katseltavaa. tosin minua pyydettiin osallistumaan miesten kilpailuun, kuten sanoin olin silloin hyvässä kunnossa, mutta ei... tämä valkoinen poika ei tanssi hyvin enkä ole niinkään "näyttelijä". joten keräännyin ympärilleni ja sekaannuin kaikkien muiden joukkoon. vaikka en ole mikään "keulija", en myöskään ole arka, joten aloitan mielelläni keskustelun ympärilläni olevien naisten kanssa. eräänä lauantaina tapaan kokonaisen kahdeksan naisen ryhmän, jotka ovat lomalla ja nauttivat ympäristöstä. ikähaitari näytti olevan 18-alkuiset 30, kaikki näyttivät pirun hyvältä siinä vähässä mitä heillä oli yllään. parisataa ihmistä seisoi uima-altaan ympärillä nauttimassa Floridan auringosta, joten ilmeisesti useimmilla miehillä oli paitamme pois päältä, ja he huomasivat tatuoinnin selässäni, joten keskustelu kääntyi tatuointiin. tässä alkaa vittuilu.... yksi naisista alkaa osoittaa/näytellä myös tatuointejaan: perhonen olkapäässä, sammakko nilkassa, hiiri lonkan etupuolella (bikiniviivalla). siinä vaiheessa minä ja muutamat muut häntä katsovat kaverit hämmennymme... siellä ei ole hiirtä. hän kyseenalaistaa eksyneen näköiset ilmeemme. "mikä hätänä? ettekö näe pikku hiirtäni?" ilmeinen vastaus on "ei", koska siellä ei ole tatuointia, mistä hän näyttää.... "paskat, pilluni on varmaan syönyt sen..." siinä vaiheessa me kaikki, miehet ja naiset, sekosimme naurusta. eräs mies nauroi niin kovaa, että särki päänsä pöytään ja kaatui lattialle yhä nauraen. sillä välin tatuointityttö vain hymyilee ja nauttii huomiosta. yksi ryhmän muista tytöistä, kutsumme häntä allyksi, alkaa puhua siitä, kuinka hän halusi mennä ottamaan tatuoinnin edellisenä iltana, mutta ei päässyt, koska jono oli hyvin pitkä. ally puhuu lähtevänsä klubilta ja menevänsä ottamaan tatuoinnin silloin... mutta kaveri, jolla oli auto (tatuointityttö), ei halua lähteä vielä, ja kaveri on liian päihtyneenä ajaakseen. navymoron pelastaa... "mulla ei oo autoa täällä, mutta kävelen sun kanssa ja vien sut tatuointiliikkeeseen." tiedän, niin kiva kaveri olin. tatuointityttö nostaa panoksia "mikset vain aja häntä mun autolla. se on helpompaa." ally syttyy tarjouksesta, ja ulos klubilta lähdemme. jäähyväiset ja onnittelut portsari kavereiltani lähtiessämme. kaiken tämän jälkeen tarina muuttuu mielenkiintoisemmaksi... meidän täytyy palata heidän hotellihuoneeseensa hakemaan auton avaimet. 2 vierekkäistä huonetta 8 naiselle - jotka kaikki ovat vielä rannalla. hän kävelee sisään hakemaan avaimia, kun minä pysähdyn ovella yrittäen olla jotenkin mukava mies. hän löytää avaimet ja kävelee suoraan takaisin luokseni ja istuttaa ison suudelman suoraan huulilleni... tämä on hyvä alku. lähdemme takaisin ulos huoneesta ja autolle, pois salonkiin. nyt ne, jotka ovat olleet pbc:ssä kevätloman aikana, tietävät, että siellä ei todellakaan ole paljon ajamista... tiet ovat periaatteessa vuorattu parkkipaikka, mutta yritämme kuitenkin. "ajelumme" edetessä käy yhä selvemmäksi, että ally on juonut paljon enemmän kuin alun perin arveltiin. taiteilija ei missään nimessä tee tatuointia tänne. varoitus niille, jotka haluavat tatuointia, mitä humalassa olet, sitä enemmän vuodat verta tatuoinnin aikana. vastuulliset taiteilijat eivät tatuoi humalassa olevaa ihmistä terveys- ja muista vastuullisuussyistä... mutta eksyn asiaan. istuimme siis vanhassa autossa, jossa oli penkki, minä yrittäen "käyttäytyä" ja känninen ally yrittäen pysyä hereillä. ja koko ajan tie on käytännössä parkkipaikka. taisimme päästä noin kilometrin tunnissa. hän sai vähän toisen tuulahduksen ja me juttelimme ja flirttailimme edestakaisin. toinen tuuli loppuu... nyt hän päättää mennä makuulle rentoutumaan. jalkani on ilmeinen tyyny, ja siinä hän makaa. tässä vaiheessa katson ympärilleni ajoneuvoja ja jalankulkijoita ja näen asiat heidän näkökulmastaan, näyttää tienpäältä... mutta ei se ole. se on jalkojen kuola. Katson edessäni olevaa autoa, ja kuljettaja osoittaa minua, hymyilee ja ilmeisesti hurraa ratin takaa suurelle saavutukselleni... jalkojen kuola. Kun olemme vielä muutaman minuutin verran edistyneet vain vähän kohti määränpäätämme, päätän kääntyä ympäri ja viedä hänet takaisin hotelliinsa. sitten hän herää kolmantena tuulenvireenään... Nyt hän on vieläkin flirttailevampi ja leikkisämpi. yhä bikineissään, hän alkaa leikkiä itsellään ja liukuu lähemmäs minua. nousee ylös pariin suudelmaan ja ottaa käteni takaisin mukaansa auttamaan leikkimään itsellään... nyt on hyvä... meillä menee taas hyvin... parin vapautuksen jälkeen hän liukuu takaisin kyljelleen ja nojaa ulos ikkunasta saadakseen lisää raitista ilmaa ja pienen tuulenvireen viilentääkseen itseään. tämä yhdistelmä muistuttaa hänen kehoaan siitä, kuinka paljon hän oli juonut, ja hänellä on melkoinen huimaus. onneksi hän ei oksentanut, mutta melkein luulin, että minun olisi pitänyt yrittää nostaa hänet ylös etulattian laudoilta. "Olen niin humalassa, etten voi edes uskoa sitä."  "Kyllä olet." "mutta voin silti naida, jos haluat..." kyyti takaisin hotellille on ohi, ja hän on pysynyt hereillä ja pystyssä koko loppumatkan, ja hän on paljon valveutuneempi ja johdonmukaisempi kuin odotin. kävelemme takaisin huoneeseen, ja kaikki ovat palanneet... kaikki hänen ystävänsä ovat palanneet huoneeseen. 8 naista makaa huoneessa. jotkut vielä bikineissään, jotkut vain pyyhkeisiin käärittynä. lasken hiljaa pääni rukoilemaan... nyt tapahtuu varsinainen vittuilu. yksi tyttö kävelee ulos kylpyhuoneesta pyyhkeeseen käärittynä, näen rivin bikineitä, jotka on ripustettu kylpyhuoneeseen... johtopäätös - pyyhkeissä olevat tytöt ovat todella vain pyyhkeissä. ally poistuu vessaan. tässä vaiheessa mieleni käy kuumana, kun esittelen itseni ympäri huonetta... klubin uima-altaalla kukaan meistä ei oikeastaan välittänyt nimistä kovin paljon. ally palaa vessasta. kiihkeässä mielessäni putkahtaa mieleen yksi asia, jota toivon helvetisti, etten olisi, minulla oli toisessa osavaltiossa tyttö, jota olin halunnut seurustella jo pitkään... *ei voi tehdä tätä*... seison siis siinä puhumassa ryhmälle kuumia, osittain päihtyneitä, alastomia, pyyhkeisiin kääriytyneitä naisia ja vieressäni seisoo yksi, jonka jo tiedän mitä on tulossa vittu.... mieleni toistaa *ei voi tehdä tätä*. jolloin nyt suuni vastaa samansuuntaisesti; "kaipa minun pitäisi lähteä ulos ja antaa teidän kaikkien rentoutua ja viilentyä." ja sieltä kuului useita "awww, oletko varma, että sinun täytyy lähteä?".  *en pysty tähän* ally tarttuu vähän tiukemmin kiinni ja pyytää minua jäämään hetkeksi, mutta sanon taas "minun pitäisi oikeasti lähteä." Nyt jos se ei olisi ollut tarpeeksi paha... se pahenee. kun sanon heippa ja ally saattaa minua ovelle, yksi pyyhkeeseen käärittynä sängyllä makaavista tytöistä, ja jonka nyt huomasin "lusikoituvan" erään toisen tytön kanssa, kysyy "hei saitko tatuointisi"?" Ally vastaa "en, ja haluan sen myös." Olen vielä tässä vaiheessa menossa ovelle, mutta minut pysäyttää pyyhetytön vastaus "tatuointi vai hän?" Ally ja minä katsomme toisiamme ja hän sanoo "molemmat".... *en voi tehdä tätä*... jatkan matkaa ovelle, "en syytä sinua." pysähdyn taas ja katson pyyhetyttöä; hän ja hänen lusikkainen ystävänsä hymyilevät suoraan minulle. *voi paska!?* "en minäkään" kolmas tyttö istuu tuolissa huoneen toisella puolella. nyt tässä vaiheessa olen melkoisen mykistyneessä shokissa. minulla on yksi nainen, jonka tiedän haluavan naida... ja kolme muuta samassa huoneessa, jotka antavat voimakkaita signaaleja ja vihjailevat olevansa myös valmiita. Nyt aivoni alkavat tehdä laskelmia. Tämä ei ole "menage a trois", ei edes neljän kimppa... tämä olisi viiden kimppa; tervetuloa penthouse-foorumeille. hugh hefner itse antaisi sille peukut pystyyn. *En voi tehdä tätä* Valitettavasti en tehnyt niin. menin taas ovelle ja hyvästelin niin kohteliaasti kuin pystyin. kerroin heille kaikille, että olisin klubilla sinä iltana ja että meidän kaikkien pitäisi tavata siellä uudelleen. jäähyväissuudelma ja jalkoväliin tarttuminen allyltä kertoi minulle vakaasti, mitä olin jäänyt paitsi, ja lähdin takaisin klubille. kyllä, pojat ja tytöt... kävelin ulos. palatessani takaisin klubille portsariystäväni pysäytti minut kyselemällä yksityiskohtia, ja kerroin hänelle tarinan, kuten olen tässä. "oletko vitun tyhmä!?!? mene takaisin!" kyllä olin vitun tyhmä, ja ei, en mennyt takaisin. ja ei, en nähnyt heitä klubilla sinä iltana. nyt tytöt, jotka lukevat tämän, saattavat ajatella, että kaikki on suloista ja ritarillista, koska halusin naisen. mutta se tarina jatkuu neljän vuoden avioliitolla, avioerolla ja tällä hetkellä 14 vuoden elatusmaksuilla. muut tytöt saattavat lukea tämän ja olla samaa mieltä poikien kanssa, että olen vitun tyhmä. te olette se ryhmä, joka olisi oikeassa. olen potkinut itseäni perseeseen 18 vuotta siitä, että kävelin ulos siitä huoneesta.... mutta voin luvata tämän, jos aikamatkailu on mahdollista elinaikanani, palaan tuohon päivään ja potkaisen itseni takaisin tuohon huoneeseen!vastauksena ilmeisiin kysymyksiin, jotka tulevat tästä tarinasta: 1- ei en ole homo2- ei en ole homo3- kyllä olen täysin samaa mieltä siitä, että olen idiootti4- ei en ole homo5- jos keksisin tämän tarinan... eikö teidän mielestänne tämä tarina kertoisi siitä, miten panin heitä kaikkia ja jätin heidät haluamaan lisää? en siitä, että olin ääliö ja kävelin ulos?</w:t>
      </w:r>
    </w:p>
    <w:p>
      <w:r>
        <w:rPr>
          <w:b/>
        </w:rPr>
        <w:t xml:space="preserve">Tulos</w:t>
      </w:r>
    </w:p>
    <w:p>
      <w:r>
        <w:t xml:space="preserve">...oli mahdollisuus 4 naisen seksikapakkaan ja kävelin ulos. Olen vitun idiootti!</w:t>
      </w:r>
    </w:p>
    <w:p>
      <w:r>
        <w:rPr>
          <w:b/>
        </w:rPr>
        <w:t xml:space="preserve">Esimerkki 7.5591</w:t>
      </w:r>
    </w:p>
    <w:p>
      <w:r>
        <w:t xml:space="preserve">Teksti: tämä tapahtui muutama kuukausi sitten, mutta aloin lukea reddit vasta muutama viikko sitten, joten ajattelin, että tämä olisi hyvä ensimmäinen viesti!Tyttöystäväni ja minä muutimme juuri äskettäin uuteen taloon ja olimme saaneet myös koiranpennun. menimme ulos syömään ja jätimme koiranpennun makuuhuoneeseemme, jossa oli vauvan portti, kun tulimme kotiin, hänellä oli tietysti vahinko, joka piti siivota, ei ole iso juttu, eikö? Keräsin tavanomaiset siivousvälineet, paperipyyhkeitä, valkaisuainesuihketta ja swifter wetjet -mopin. siivosin kaiken, ja tyypillisenä itsepäisenä kovapäisenä miehenä ajattelin itsekseni, että "meh, voin laittaa kaiken takaisin yhdellä kertaa"." Joten otan suihkepullon ja paperipyyherullan toiseen käteen, likaiset paperipyyhkeet toiseen käteen ja puristan swifterin kahvaa hampaillani... menen vauvan portin luo, joka on yhä oven karmissa, ja yritän astua sen yli (swifter edelleen hampaillani puristettuna), koska miksipä ei. Menetän tasapainoni ja lennän eteenpäin katkaisten putoamiseni, jolloin swifterin kahva osuu kurkkuuni niin lujaa, että kahva katkeaa ja lentää huoneen poikki. Kun tulen tajuihini, tyttöystäväni nauraa hysteerisesti, ja tajuan olevani olohuoneen matolla pahimman koskaan saamani kurkkutulehduksen kanssa, ja kurlaavani lähinnä verta ja ihon palasia. Siirryn laatan päälle, jotta voin avata suuni (koska en tietenkään halunnut pilata mattoani) ja oksennan ulos suurimman verimäärän verta, jonka olen koskaan henkilökohtaisesti nähnyt elämässäni, jolloin tyttöystäväni nauru muuttuu paniikin huudoiksi ja koiranpentu luulee olevansa onnenpäivänsä, kun se menee jalat ja nenä edellä herkulliseen herkkuun, joka on nyt kaikkialla lattialla. Nyt tietysti me olemme uusia alueella meillä ei ollut aavistustakaan, missä lähin er oli (tietysti meillä oli kaikki numerot ja sijainnit lähin 24 tunnin eläinsairaala), joten meidän piti ajaa ympäri naapurustossa muutaman minuutin ennen kuin löysimme jonkun, joka voisi antaa meille ohjeet hysteerinen tyttö ja mies pitelee veressä liotettu paperipyyhkeitä hänen kasvonsa. Pääsimme sairaalaan, ja minut lastattiin lääkkeillä, ja minut tutkittiin, puhkaistiinko suulakihalkio nenänonteloon. onneksi en puhkaissut, ja ilmeisesti suulakihalkion repeämiä ei yleensä ommella, koska se on liian pehmeä pysyäkseen kasassa ja se paranee melko nopeasti verenkierron ansiosta. sen jälkeen elin 7-11 slurpeen, jäätelön ja lämpimän keiton voimin reilun viikon ajan.</w:t>
      </w:r>
    </w:p>
    <w:p>
      <w:r>
        <w:rPr>
          <w:b/>
        </w:rPr>
        <w:t xml:space="preserve">Tulos</w:t>
      </w:r>
    </w:p>
    <w:p>
      <w:r>
        <w:t xml:space="preserve">älä juokse asiat suussasi.</w:t>
      </w:r>
    </w:p>
    <w:p>
      <w:r>
        <w:rPr>
          <w:b/>
        </w:rPr>
        <w:t xml:space="preserve">Esimerkki 7.5592</w:t>
      </w:r>
    </w:p>
    <w:p>
      <w:r>
        <w:t xml:space="preserve">Teksti: tämä ei tapahtunut ihan tänään, mutta oivallus on tullut minulle hitaasti ajan myötä. se on aika pitkälti juuri sitä, miltä se kuulostaa. aloin huomata pieniä asioita; tunsin hieman mustasukkaisuutta, kun kaverit iskivät häntä, ajattelin, kuinka hyvältä hän aina näyttää, tajusin, kuinka paljon rakastin kuulla hänen nauravan ja vain olla hänen kanssaan yleensä.Ongelma on se, että olemme olleet hyviä ystäviä jo jonkin aikaa, meillä on paljon yhteisiä ystävyyssuhteita, jotka on rakennettu yhdessä... ja hänellä on poikaystävä. kaveri on hyvä kaveri tietääkseni, kohtelee häntä hyvin, hän todella pitää hänestä. huomaan toivovani, että he eroaisivat (mikä on äärimmäisen itsekästä ja pikkumaista tässä tilanteessa), mitä ei todennäköisesti tule tapahtumaan.  tulen mustasukkaiseksi, kun hän puhuu miehestä, mihin minulla ei ole mitään oikeutta. kaiken kaikkiaan hänen näkemisensä vähemmän ei ole vaihtoehto elämässäni tässä vaiheessa. tapaan häntä päivittäin ainakin seuraavan vuoden ajan. olen tuntenut näin jo pitkään, mutta en ollut varma, oliko se omaa epävarmuuttani suhteiden puutteesta vai johtuiko se hänestä.  se on ehdottomasti hän, kaikki hänessä. ihastuin häneen, koska rehellisesti sanottuna pidän kaikesta hänessä; jokainen omituisuus ja omalaatuisuus on söpö, rakastan hänen kanssaan puhumista... ja minä olen tässä tilanteessa pahis, enkä tiedä miten muuttaa sitä, mitä sydämessäni on.</w:t>
      </w:r>
    </w:p>
    <w:p>
      <w:r>
        <w:rPr>
          <w:b/>
        </w:rPr>
        <w:t xml:space="preserve">Tulos</w:t>
      </w:r>
    </w:p>
    <w:p>
      <w:r>
        <w:t xml:space="preserve">olen mokannut rakastumalla yhteen parhaista ystävistäni, joka on sitoutuneessa suhteessa mahtavan miehen kanssa.</w:t>
      </w:r>
    </w:p>
    <w:p>
      <w:r>
        <w:rPr>
          <w:b/>
        </w:rPr>
        <w:t xml:space="preserve">Esimerkki 7.5593</w:t>
      </w:r>
    </w:p>
    <w:p>
      <w:r>
        <w:t xml:space="preserve">Teksti: sulhaseni sanoo, että tämä on hyvin "minun" tapa toimia ja että reddit ansaitsee kuulla tämän tarinan loistavasta vittuilusta. tämä tapahtui eilen.olin siis bussissa toimistolta junaan ja tavalliseen tapaan otin puhelimeni esiin ja aloin selata redditiä. törmäsin "kysy"-aiheeseen, johon tunsin olevani velkaa tarinan yhdestä klassisesta hienommasta hetkestäni. joten laskin termoskannuni viereiselle penkille (kangas)reppuni kanssa. käytin sitten 10 minuuttia matkasta kirjoittaakseni tarinaani. saavuimme juna-asemalle ennen kuin ehdin kirjoittaa loppuun, joten pysähdyin hakemaan tavarani ja hyppäsin pois sukkulasta; tarkoituksenani oli kirjoittaa loppuun, kun istuin junaan. kun menin laittamaan reppuani, huomasin, että hihna oli märkä... ja samoin 2/3 varsinaisesta laukusta - jossa oli töissä käyttämäni kannettava tietokone!! otin heti kannettavan tietokoneen pois laukusta ja kuivasin sen takkini päällä. onneksi se ei vahingoittunut. valitettavasti paniikkini seurauksena käynnistin puhelimeni uudelleen pitämällä virtapainiketta liian kauan huomaamatta...ja menetin koko tarinani kommentin sisällön.</w:t>
      </w:r>
    </w:p>
    <w:p>
      <w:r>
        <w:rPr>
          <w:b/>
        </w:rPr>
        <w:t xml:space="preserve">Tulos</w:t>
      </w:r>
    </w:p>
    <w:p>
      <w:r>
        <w:t xml:space="preserve">laitoin avoinna olevan termoskannuni kankaisen reppuni päälle huomaamatta sitä, jotta voisin kommentoida reddit-ketjuun "hienommista hetkistä". kastelin reppuni ja hukkasin kommenttini ennen kuin ehdin lähettää sen. sain puolestaan aivan uuden sarjan "hienompia hetkiä". hyvä minä.</w:t>
      </w:r>
    </w:p>
    <w:p>
      <w:r>
        <w:rPr>
          <w:b/>
        </w:rPr>
        <w:t xml:space="preserve">Esimerkki 7.5594</w:t>
      </w:r>
    </w:p>
    <w:p>
      <w:r>
        <w:t xml:space="preserve">Teksti: tämä tapahtui muutama vuosi sitten, kun olin collegessa, mutta näin viikonloppuna baarissa jotain samankaltaista, ja siitä tuli mieleeni tämä.kun olin poissa collegessa noin kuusi vuotta sitten, asuin kahden muun herrasmiehen kanssa, joista toinen näytti hyvin samanlaiselta kuin minä, ja hänestä tuli lopulta paras ystäväni. kolmen ensimmäisen kouluvuoden aikana aina kun jompikumpi meistä löysi hyvän väärennetyn henkilöllisyystodistuksen, jaoimme sen, kunnes se vietiin tai katosi. olin noin puoli vuotta vanhempi kuin kaverini, jota kutsumme Keviniksi, joten kun täytin 21 vuotta, aloimme vihdoinkin jakaa henkilöllisyystodistustani. Olin täyttänyt 21 vuotta kuukausi tai kaksi ennen taukoa, joten kun kevin kysyi minulta, voisiko hän saada sen kesäksi, suostuin ilomielin *(se saattoi olla jo itsessään polttoaine)*. nopeasti eteenpäin kesän aikana olimme kaikki menossa takaisin kouluun, joten päätimme tavata paikallisessa sukellusbaarissa juhliaksemme yhdessä. saavuin baariin ensimmäisenä, ja kun pääsin ovesta sisään, portsari otti henkilöllisyystodistukseni ja skannasi sen koneeseen. aluksi luulin, että tämä oli tarkoitettu varmistamaan, että henkilöllisyystodistus oli laillinen, joten en ajatellut siitä mitään. **Kevin oli jumissa liikenteessä, joten aloimme muiden seurueen jäsenten kanssa juoda rankasti. sain keviniltä tekstiviestin, jossa hän kertoi, että hän on pian tulossa paikalle, joten sain kaikki kiihtymään. seuraavaksi näen jonkun spurttaavan baarin viereisen pellon läpi kadulle, ja pullea portsari vaappuu perässä. menen takaisin baariin tilaamaan lisää juomaa, kun vaappu tulee paikalle ja ottaa olkapäästäni kiinni."tule mukaani" hän sanoo "miksi mikä on ongelma" vastasin humalassa hän vetää minut ulos baarista ja sanoo samalla "tiedät mitä teit, tiedät mikä on väärin" joten seisomme ulkona ja tämä kaveri rupeaa pelleilemään kanssani mutta jotenkin onnistuin pysymään rauhallisena ja hyväkäytöksisenä ja keskustelu meni jotakuinkin näin: "mitä sinä teet antamalla alaikäisille nuorille henkilöllisyystodistuksesi" "mistä sinä puhut en ole koskaan antanut kenellekään henkilöllisyystodistustani" sanoin sitten hän vetää vanhan henkilöllisyystodistukseni taskustaan ulos ja näyttää sitä minulle. "mistä sinä olet saanut tuon"?" kysyin "tiedät, että tämä on laitonta, minun pitäisi soittaa poliisille""olet oikeassa, meidän pitäisi soittaa poliisille, joku juoksentelee ympäriinsä henkilöllisyystodistukseni kanssa, eikä minulla ole aavistustakaan, mistä hän on saanut sen" heti kun sanoin tämän, hänen äänensävynsä muuttui täysin ja hän alkoi kysyä, olinko pudottanut sen jonnekin, jättänyt sen baariin, periaatteessa, kuka ja mitä minun pitäisi tehdä nyt, kun huomasimme, että henkilöllisyyteni oli varastettu. Tässä kohtaa tämä on syvältä, juuri kun olin pääsemässä irti koukusta ja kotiin, juopunut idiootti ystävämme, jota kutsumme Kareniksi, tulee ryntäämään etuovesta ja huutaa: "johnjbananas! johnjbananas!". Kevin soitti juuri ja sanoi, että hänet potkittiin ulos baarista, koska hän yritti käyttää henkilöllisyystodistustasi" portsari heitti vain vanhan henkilöllisyystodistukseni taskuunsa ja sanoi "mene kotiin, poika" Pahinta oli, että olin jättänyt avoimen laskun ja minun oli aamulla palattava baariin hakemaan luottokorttini johtajalta, joka oli ilmoittanut minulle, että olin nyt loppuelämäni porttikiellossa.</w:t>
      </w:r>
    </w:p>
    <w:p>
      <w:r>
        <w:rPr>
          <w:b/>
        </w:rPr>
        <w:t xml:space="preserve">Tulos</w:t>
      </w:r>
    </w:p>
    <w:p>
      <w:r>
        <w:t xml:space="preserve">annoin henkilöllisyystodistukseni kaverilleni, en koskaan maininnut tästä kenellekään ystävälleni, kaveri sai potkut baarista, jossa olin, koska hän yritti käyttää henkilöllisyystodistustani. koska kukaan ystävistäni ei tiennyt tästä alun alkaenkaan, kun olin keplottelemassa tieni ulos, joku päätti kertoa minulle, mitä oli tekeillä.</w:t>
      </w:r>
    </w:p>
    <w:p>
      <w:r>
        <w:rPr>
          <w:b/>
        </w:rPr>
        <w:t xml:space="preserve">Esimerkki 7.5595</w:t>
      </w:r>
    </w:p>
    <w:p>
      <w:r>
        <w:t xml:space="preserve">Teksti: näin tapahtui noin 5 minuuttia sitten, ja piileskelen vessassa. anteeksi virheet, olen matkapuhelimessa, pidän tämän lyhyenä selasin redditiä puhelimessani, ja koska perheeni adoptoi hiljattain kaksi kissanpentua, kaikkien ovien on oltava auki koko ajan. Huoneeni on suoraan viistosti äidin huoneesta, ja törmään postaukseen, jossa on linkki. koska olen utelias pikku paskiainen, napsautin sitä, äänenvoimakkuus täysillä. ulos pauhaa seksiääniä runsaasti, kun yritän poistua ulos, se jatkuu, alan panikoida. Pyyhkäisen nopeasti ulos sovelluksesta ja voihkiminen loppuu, mutta olen 99,5 % varma, että äitini luulee, että katsoin intensiivistä pornoa puhelimestani. en usko, että puhun hänelle paljon huomenna... tässä linkki viiniköynnökseen (nsfw) https://vine.co/v/e71rltvgketupdate: äitini oli siis kysynyt minulta seuraavana aamuna, nukuinko "mukavasti" kiusalliseen sävyyn, mitä hän ei koskaan kysy. vastasin vain kyllä ja juoksin nopeasti alakertaan autolle. mitään muuta ei ole puhuttu siitä yöstä.</w:t>
      </w:r>
    </w:p>
    <w:p>
      <w:r>
        <w:rPr>
          <w:b/>
        </w:rPr>
        <w:t xml:space="preserve">Tulos</w:t>
      </w:r>
    </w:p>
    <w:p>
      <w:r>
        <w:t xml:space="preserve">napsautin linkkiä, paukutin seksiääniä, äiti kuuli, luultavasti luulee, että katson intensiivistä pornoa.</w:t>
      </w:r>
    </w:p>
    <w:p>
      <w:r>
        <w:rPr>
          <w:b/>
        </w:rPr>
        <w:t xml:space="preserve">Esimerkki 7.5596</w:t>
      </w:r>
    </w:p>
    <w:p>
      <w:r>
        <w:t xml:space="preserve">Teksti: viime aikoina olin alkanut harrastaa äänipornoa. jos et tiedä, mitä se on, se tunkeutuu virtsaputkeen metallitangolla. aluksi se oli vain sairaalloista uteliaisuutta, mutta palaan aina takaisin hakemaan lisää. nyt noin kahden viikon kuluttua äänipornon katsomisesta päätin kokeilla sitä itse. minulla ei ollut mitään kunnollisia työkaluja siihen, mutta ajattelin, että kiinteästä metallista tehtyjen virkkuukoukkujeni kahvat toimisivat hyvin. enhän minä halunnut käyttää rahaa pakettiin johonkin, josta en ollut varma, pidinkö edes siitä. varmistin kuitenkin, että koukut oli desinfioitu. hankin siis liukuvoidetta, makasin selälläni ison peilin edessä ja levitin häpyhuuleni. levitin liukuvoidetta sekä virtsaputken sisäänkäyntiin että pienimpään virkkuukoukkuun, kokoon 2.5mm, ja työnsin sen hitaasti sisään. se meni sisään helposti eikä sattunut. itse asiassa en juuri tuntenut sitä. nostin kaksi kokoa 3,5mm:ään ja pidin todella siitä, miltä se tuntui. työnsin sitä ja stimuloin klitoristani samanaikaisesti. nyt kun kiihotuin enemmän, kiimaiset aivoni ottivat ohjat käsiini. hän sanoi, että olisi *fantastinen* ajatus mennä niin suureksi kuin vain mahdollista. Olin jo 6mm:ssä, kun se alkoi polttaa. jatkoin silti ajatellen, että se oli vain lempeä venytys. en juuri tuntenut polttoa, joten koska olin lähellä tulla täyteen, päätin kasvattaa vielä yhden koon 6,5mm:iin. se todella poltti, mutta se tuntui enemmän miellyttävältä kuin epämiellyttävältä. Tulin, puhdistin tuon itsepäisen silikoniliukuvoiteen ja jatkoin loppupäivää. en oikeastaan tuntenut mitään erilaista siellä alhaalla. eilen virtsaputkeni kuitenkin tuntui ärtyneeltä. en enimmäkseen välittänyt siitä, koska ajattelin, että se oli taas vain pieni virtsankarkailu. saan niitä usein, joten join karpalomehua ja katsoin sen olevan ohi. mutta karpalomehu ei auttanut. Se oli kuitenkin juuri ja juuri niin lievää, että siitä ei voinut olla välittämättä, joten menin nukkumaan. mutta tänään se oli suorastaan kivuliasta. huokaisin ajatellen, että minun on mentävä lääkäriin antibiootteja hakemaan. kipu paheni ajan myötä, ja lounaan aikoihin otin maksimimäärän parasetamolia, ja noin 3/4 kivusta hävisi. tämä tuntui minusta väärältä, joten otin taas esiin sen suuren peilin ja tutkin itseäni siellä alhaalla.Se on pieni repeämä vain sisäänkäynnin kohdalla, mutta jessus. se sattuu nyt niin pahasti, mutta jotenkin se varsinainen repiminen oli nautinnollista. olen kai jonkinlainen masokisti enkä edes tiennyt sitä. se ei ole tulehtunut, enkä missään nimessä mene lääkäriin, ellei se ole. Huuhtelen alueen vessassa käynnin jälkeen, levitän neosporiinia ja otan edellisestä leikkauksesta jäljelle jääneitä reseptilääkkeitä. mutta ennen kaikkea en enää ikinä vittu soita. ei ole sen arvoista.( huomaa myös, että minulla on kroonista kipua ja käytän paljon reseptivapaita kipulääkkeitä. otin niitä sekä torstaina että perjantaina, mutta en tänä aamuna, koska heräsin kerrankin ilman nivelkipuja. )edit: heräsin juuri ja tuntuu paljon paremmalta. huoh.</w:t>
      </w:r>
    </w:p>
    <w:p>
      <w:r>
        <w:rPr>
          <w:b/>
        </w:rPr>
        <w:t xml:space="preserve">Tulos</w:t>
      </w:r>
    </w:p>
    <w:p>
      <w:r>
        <w:t xml:space="preserve">halusin kokeilla ääntelyä ja työnsin suuren virkkuuneulan varren pissareikääni. pääsin irti varsinaisesta repimisestä, mutta nyt kärsin.</w:t>
      </w:r>
    </w:p>
    <w:p>
      <w:r>
        <w:rPr>
          <w:b/>
        </w:rPr>
        <w:t xml:space="preserve">Esimerkki 7.5597</w:t>
      </w:r>
    </w:p>
    <w:p>
      <w:r>
        <w:t xml:space="preserve">Teksti: Heittotili.Pari ihmistä työpaikaltani on kiusannut minua jonkin aikaa, lähinnä sanallisesti, ja kiusannut minua ikäni, aiempien työpaikkojeni ja pituuteni vuoksi. (olen keskivertoa pienempi kyllä, mutta en ole mikään kääpiö, vittu sentään!!!) valitettavasti näiltä tyypeiltä ei pääse pakoon, koska meidän kaikkien on työskenneltävä samassa pajassa päivästä toiseen. suurin ongelma on se, että molemmilla on fiksu suu ja nopein ja rajuin vastaisku, yksittäin he eivät ole niin pahoja, mutta kun he vain kokoontuvat yhteen, he tuntuvat saavan "lauma"-mentaliteetin enkä voi tehdä mitään estääkseni heitä.Olen yrittänyt leikkiä, ettei sillä ole väliä, ja olen yrittänyt jopa ystävystyä heidän kanssaan, koska ajattelin, että jos he tajuavat, että meidän kaikkien on työskenneltävä yhdessä, he ehkä hellittävät... ei onnistu. olen myös kamppaillut masennuksen kanssa muutaman vuoden ajan, se on tullut aikaisemmista kokemuksista, kun olen yrittänyt saada elämäni käyntiin, eivätkä ne ole toimineet suunnitelmieni mukaan. En halua puhua menneisyydestäni, en halua, että joku saa selville, kuka olen. joten yritin muutamaa eri polkua saadakseni elämäni alkuun, mutta mikään ei onnistunut, ja ne todella romuttivat itseluottamukseni, muutin takaisin kotiin saadakseni viimeisen mahdollisuuden juurtua kunnolla ja saada työpaikka, jonka tiesin pystyväni tekemään, ja lupasin itselleni, että lopetan tämän paskan tai kuolen yrittäessäni, mutta nämä paskiaiset ovat tehneet sen vaikeaksi, niin vaikeaksi, että tyttöystäväni sanoi, että minun pitäisi mennä psykologin luokse saadakseni selviytymisstrategioita, lääkitystä ja puhuakseni läpi masennustani ja tunteistani. Minun pitäisi myös huomata, etten luota työpaikalla käytössä oleviin järjestelmiin, joilla näitä asioita käsitellään, koska olen käynyt niitä läpi ennenkin muissa työpaikoissa, eikä mikään ole koskaan muuttunut. joten nyt nyrkkeilyyn. (en muuten ole mikään nyrkkeilijä, mutta osaan käsitellä itseäni, se on hyvä taito.) istuimme ulkona syömässä lounasta, kun nämä tyypit alkoivat kaarrella ja puhua paskaa, olin huonolla tuulella sinä päivänä ja todella kyllästynyt kaikkeen. paikalla ei ollut ketään muuta, ja kun nousimme ylös mennäkseni takaisin töihin, kohtasin yhden tyypin, joka on noin 180-senttinen (minä olen kokonaista päätä lyhyempi). Hänellä oli tyhmä virne kasvoillaan, aivan kuin hän olisi tiennyt, että jotakin tapahtuisi ja että hän olisi täysin mukana. astuin hänen tilaansa ja nostin oikean käteni niin nopeasti, ettei hän edes sulkenut silmiään! aluksi luulin, etten ollut tehnyt kovinkaan suurta vaikutusta, mutta kun aivoni olivat saaneet minut kiinni, tajusin, että olin saanut todella lujan iskun, ja ennen kuin hän ehti heittää takaisin, tartuin häntä päähän molemmilla käsilläni, pujotin oikean jalkani hänen jalkansa alleen ja heitin hänet maahan. Kun olin maassa, liu'utin toisen käteni hänen päänsä taakse ja aloin kuristaa häntä. tajusin vasta sen jälkeen, että kukaan muu ei auttanut minua tai häntä, he olivat kaikki liian tainnuksissa, mutta muutaman sekunnin kuluttua meidät vedettiin erilleen ja se oli siinä. hän sai muutaman tikin huuleensa ja minä sain paljon verta paitaani. loppu on vain juttuja, kuten pomon haastatteluja ja tylsää paskaa, joten menen vain asiaan. Minut on "hyllytetty" töistä ensi viikkoon asti, ja sitten saan tietää, onko minulla vielä töitä, en ole kovin huolissani, vaikka minulla on vanhemmat, jotka tukevat minua ja ovat iloisia siitä, että puolustin itseäni (heillä ei ollut aavistustakaan, että minua kiusattiin). tyttöystävä, joka tienaa kaksi kertaa enemmän kuin minä, sanoi pitävänsä minut pinnalla, jos saan potkut, enkä voisi vähempää välittää siitä, jos en enää ikinä näkisi näitä kusipäitä. tarinani moraali: iske kovaa, iske nopeasti, ei armoa!!!!.</w:t>
      </w:r>
    </w:p>
    <w:p>
      <w:r>
        <w:rPr>
          <w:b/>
        </w:rPr>
        <w:t xml:space="preserve">Tulos</w:t>
      </w:r>
    </w:p>
    <w:p>
      <w:r>
        <w:t xml:space="preserve">kiusaaja sai juuri sen, minkä hän ansaitsi, ja minun on luultavasti hankittava uusi työpaikka. adrenaliinipiikki on myös paras tunne ikinä.</w:t>
      </w:r>
    </w:p>
    <w:p>
      <w:r>
        <w:rPr>
          <w:b/>
        </w:rPr>
        <w:t xml:space="preserve">Esimerkki 7.5598</w:t>
      </w:r>
    </w:p>
    <w:p>
      <w:r>
        <w:t xml:space="preserve">Teksti: tämä vittuilu tapahtui vuosi sitten, mutta seuraukset alkavat vasta nyt vaikuttaa.olin siis fuksi yliopistossa opiskelemassa sähkötekniikkaa.vaikka minulla oli hyvät arvosanat, en halunnut jatkaa kurssia ja suunnittelin siirtymistä rakennustekniikkaan. Nopeasti eteenpäin toisen vuoden opiskelijoiden ilmoittautumisaikaan, olin saanut siirtymislomakkeen, puhuin dekaanin kanssa siitä, hän oli siisti, mutta samalla hän sai minut tuntemaan syyllisyyttä. hän jatkoi sanomalla, että olisi sääli, jos vaihtaisin, kun otetaan huomioon, että sain parhaimmat arvosanat kaikkiin kurssitovereihini verrattuna (samaan erään tietysti). äitini olisi myös eri mieltä kanssani tästä, koska hän haluaa minun opiskelevan sähkötekniikkaa, koska se on hänen mielestään "parempi" kuin rakennustekniikka. olin kotonani, kun äitini entinen työntekijä soitti etsimään äitiäni (ei liity suunnitelmiini vaihtaa, mutta hän tuntee dekaanimme) juttelimme vähän ja hän sanoi, että dekaani mainitsi minun olevan älykkäin (en ole kerskaileva, ajattelen vain, että olen onnekas ja siunattu, että minulla on jotenkin nuo arvosanat), ja että hän pettyisi, jos vaihtaisin kurssia.joten päätin etten vaihda tänä lukuvuonna, mutta kyllästyin ee:hen ja päätin mennä ce:hen, mutta se oli tavallaan liian myöhäistä. vaihdoin kursseja toisen vuoden toisena lukuvuonna. olen myöhässä 1 vuoden. se ei ole oikeastaan suuri menetys, koska jotkut läheiset ystäväni lukiosta ovat myös myöhässä. jätin ce:n surveying 1 ja 2 väliin ja otan ne tänä vuonna (juniorivuonna) yhdessä staticsin kanssa, tai ainakin niin ajattelin. Tiedän jo nyt, että vaikka läpäisisin kaikki kurssit tänä vuonna, jäisin silti yhden vuoden jälkeen, ellen reputa maanmittaustiedettä, jolloin aikaa olisi kaksi vuotta. en voisi ottaa statiikkaa, jos otan maanmittaustiedettä tänä vuonna, koska aikataulut ovat ristiriidassa. se ei olisi ongelma, koska voisin ottaa statiikkaa ensi vuonna, eikä se muuttaisi valmistumisvuotta. Mutta tilastotieteen kurssi on tunnettu siitä, että se viivästyttää opiskelijoita, jopa kaikkein fiksuimpia (niitä, joilla on eksponentiaalisesti korkeampi älykkyysosamäärä kuin minulla). jos tilastotieteen ja maanmittauksen välillä ei olisi aikatauluristiriitaa, ottaisin tilastotieteen nyt (ehkä odottaisin epäonnistuvani), suorittaisin sen uudelleen toisena lukukautena (suuremmat mahdollisuudet läpäistä) ja ottaisin dynamiikan kesällä (suuremmat mahdollisuudet läpäistä). mutta eräs ystäväni sanoi, että monet heistä myöhästyivät jopa tuosta prosessista, joten jos en voi ottaa statiikkaa nyt, voin ottaa sen vasta ensi vuonna, jolloin minulla olisi vain yksi mahdollisuus läpäistä se, joka on niin vaikea läpäistä. joten kyllä, saatan olla kaksi vuotta jäljessä.</w:t>
      </w:r>
    </w:p>
    <w:p>
      <w:r>
        <w:rPr>
          <w:b/>
        </w:rPr>
        <w:t xml:space="preserve">Tulos</w:t>
      </w:r>
    </w:p>
    <w:p>
      <w:r>
        <w:t xml:space="preserve">Minun on otettava maanmittaustekniikka, mutta en pystyisi ottamaan staattista ja dynamiikkaa, oppiainetta, jonka läpäiseminen vaatii useimmiten kaksi yritystä. **</w:t>
      </w:r>
    </w:p>
    <w:p>
      <w:r>
        <w:rPr>
          <w:b/>
        </w:rPr>
        <w:t xml:space="preserve">Esimerkki 7.5599</w:t>
      </w:r>
    </w:p>
    <w:p>
      <w:r>
        <w:t xml:space="preserve">Teksti: kuten jotkut tifut, tämä tapahtui muutama päivä sitten. ok. olin siis draamaluokassa, ja pidän todella vain piirtelemisestä ja taiteen tekemisestä. joten otin esiin tussin ja aloin piirtää. en kauempaa kuin minuutin piirtämisen jälkeen useat ihmiset huusivat minulle, että laittaisin tussin pois. Sanomattakin on selvää, että olin aika hämmentynyt. kävi ilmi, että parin istuimen päässä istunut tyttö oli allerginen tussille, ja hänen kurkkunsa alkoi sulkeutua. sain tietää seuraavana päivänä, että hän joutui menemään ensiapuun sen tunnin jälkeen, koska hän sai kouristuksia. hän on nyt kunnossa, mutta tunnen itseni aika pahaksi siitä. hän antoi minulle anteeksi.</w:t>
      </w:r>
    </w:p>
    <w:p>
      <w:r>
        <w:rPr>
          <w:b/>
        </w:rPr>
        <w:t xml:space="preserve">Tulos</w:t>
      </w:r>
    </w:p>
    <w:p>
      <w:r>
        <w:t xml:space="preserve">veti tussin esiin tussille allergisen tytön vieressä, joka sai kohtauksia.</w:t>
      </w:r>
    </w:p>
    <w:p>
      <w:r>
        <w:rPr>
          <w:b/>
        </w:rPr>
        <w:t xml:space="preserve">Esimerkki 7.5600</w:t>
      </w:r>
    </w:p>
    <w:p>
      <w:r>
        <w:t xml:space="preserve">Teksti: tämä tapahtui juuri noin 30 minuuttia sitten. kun heräsin tänä aamuna, nousin ylös ja menin suihkuun. riisuuduin ja menin suihkuun, mutta kun käänsin nuppia käynnistääksesi veden, mitään ei tullut ulos. menin sitten kokeilemaan kaikkia eri vesilähteitä talossa. mikään ei toiminut. seuraava ajatukseni oli: "laitetaan tämä Snapchatiin!"." aioin mennä suihkuun ja ottaa videon siitä, kun käännän nuppia, mutta mitään ei tule ulos. kun menin suihkuun, pidin puhelinta suihkunpäätä vasten ja aloin kuvata videota. kun käänsin nuppia, ##**vettä tuli ulos.** säikähdin kuollakseni, liukastuin ja kaaduin. puhelimeni kastui läpimäräksi, se on nyt riisissä. lonkkaani sattuu syvästi. ainakin vesi toimii nyt.</w:t>
      </w:r>
    </w:p>
    <w:p>
      <w:r>
        <w:rPr>
          <w:b/>
        </w:rPr>
        <w:t xml:space="preserve">Tulos</w:t>
      </w:r>
    </w:p>
    <w:p>
      <w:r>
        <w:t xml:space="preserve">Luulin, että suihkuni ei toiminut, joten otin siitä snapchat-videon, kastuin ja loukkasin lonkkani.</w:t>
      </w:r>
    </w:p>
    <w:p>
      <w:r>
        <w:rPr>
          <w:b/>
        </w:rPr>
        <w:t xml:space="preserve">Esimerkki 7.5601</w:t>
      </w:r>
    </w:p>
    <w:p>
      <w:r>
        <w:t xml:space="preserve">Teksti: ei tapahtunut tänään, tai äskettäin, että asia, mutta en jotenkin saada satunnaisesti muistutti sitä today.so muutama vuosi sitten, kun minä ja veljeni olivat molemmat nuoria olimme nukkumassa, kun olin herännyt hän kiipeää pois ylimmän punkan. ihmettelen, miksi hän oli ylös mitä vittua-aika on se kolmekymppinen, kysyn häneltä, mitä hän tekee? "Haen vain vettä", hän sanoi, joten olin ihan ok ja käännyin selälleni. silloin se alkoi. ensin oli hiljaista, toistuvaa jysähdystä. "Mikä tuo on?" ihmettelen, ei mitään ihmeellistä kuitenkaan, mutta se alkaa koveta ja sitten alkaa voihkiminen. "voi hienoa" ajattelen itsekseni. valitettavasti olin itse asiassa jo aiemmin käynyt vanhempieni kimppuun, kauhistunut perusteellisesti ja oppinut läksyni. joten olin kuin yäk, ja yritin olla välittämättä siitä. silloin tajusin, että veljeni ei ollut vielä palannut veden hakemisesta. Veljeni on minua 7 vuotta nuorempi, eikä hän ollut tuohon aikaan koskaan kohdannut sitä pahaa, mitä käytävän toisella puolella tapahtui, joten koska yritän olla hyvä veli, menen etsimään häntä varmistaakseni, ettei hän kärsi samanlaista henkistä traumaa kuin minä. menen keittiöön, eikä hän ole siellä... ehkä hänen piti pysähtyä pissalle? koputan varovasti oveen, mutta ei vastausta... missä ihmeessä hän voisi olla... voi ei... kun hiivin hiljaa takaisin käytävää pitkin, huomasin vanhempieni makuuhuoneen oven auki olevan....tarpeeksi auki, jotta pieni lapsi voisi livahtaa sisään? pelkoni ja inhoni kohdatessani asetun maahan ja työnnän pääni sisään. kurkistan pimeyden ja tuntuvan hajun läpi ja näen veljeni istuvan maassa katselemassa, epäilemättä halvaantuneena silkasta kauhusta. minun on pelastettava hänet! hengitän syvään ja matelen matalalla kohti veljeäni, hitaasti mutta varmasti, saavuttaakseni hänet lopulta. Nostan häntä käsivarresta ja annan merkin, että meidän on päästävä pois tästä painajaisesta, ja korostan aikomustani äärimmäisen hiljaisella "lähdetään!" Ilmeisesti isälläni on superkuulo, kun hän pistää äidilleni hanttiin, koska hän kuuli minut heti ja sanoo hukkaan jättämättä: "Baconborn, häivy!" Niinpä minä ryntään ovelle, ja isäni lisää nopeasti: "Sulje ovi, kun lähdet!". (huom. olin ainoa, joka tiesi, että veljeni oli siellä) se särki sydämeni, mutta minulla ei ollut vaihtoehtoa. Kun lähdin, veljeni istui yhä siinä ja katsoi minua kohti tuolla "älä jätä minua tänne" -ilmeellä, kun suljin oven ja lukitsin hänet sinne... Seuraavana päivänä hän ei puhunut sanaakaan... edit - koska unohdin miten välilyöntipainiketta käytetään!</w:t>
      </w:r>
    </w:p>
    <w:p>
      <w:r>
        <w:rPr>
          <w:b/>
        </w:rPr>
        <w:t xml:space="preserve">Tulos</w:t>
      </w:r>
    </w:p>
    <w:p>
      <w:r>
        <w:t xml:space="preserve">Yritin estää veljeäni näkemästä vanhempieni panoa, mutta päädyin sulkemaan hänet huoneeseen, jossa vanhempani panevat.</w:t>
      </w:r>
    </w:p>
    <w:p>
      <w:r>
        <w:rPr>
          <w:b/>
        </w:rPr>
        <w:t xml:space="preserve">Esimerkki 7.5602</w:t>
      </w:r>
    </w:p>
    <w:p>
      <w:r>
        <w:t xml:space="preserve">Teksti: tämä oli neljä tai viisi vuotta sitten, mutta se on ehdottomasti nostamisen arvoinen ja jakamisen arvoinen. asiayhteys: työskentelen viinakaupassa ja olen toinen niistä kahdesta ppl:stä, jotka jatkuvasti kertovat työtovereillemme asianmukaisesta kierrätysetikosta.tänä kesänä ostimme noin 15 tynnyriä olut- ja viinifestivaalia varten. viisi näistä tynnyreistä oli tätä [janky ass style keg] (http://farm6.static.flickr.com/5283/5333524584_bdcf66c7f5.jpg), vain pahvikääreellä suojaten tätä hirvittävän haihtuvaa tuotetta. tässä kohtaa voin syyttää vain itseäni, koska pahvikääreessä oli noin 100 varoitusta siitä, että se oli paineen alainen ja vaarallinen tuote. joka tapauksessa, sain loistoidean tehdä oman osani ja leikata pahvin pois tästä muovista ja c2o-taskun kuolemantähdestä (kuperalla kuolonsäteellä). tapahtuman jälkeen tajusin mikä kamala idea tämä oli, mutta 25-vuotiaana ja altruistisena nuorena en tajunnut kolossaalista mokaa, että se oli. kävelimme työtoverini kanssa ulos ja tekemään teon, koska on kaksi tynnyriä kerjätä kannettuna ja oli hiljainen päivä. kun vedän partaveitsen taskustani hän osoittaa jonkinlaisia merkkejä tietoisuudesta kävelemällä 10 jalkaa kauemmas, mutta se ei riittänyt haha. ensimmäinen tynnyri, leikkaan 3-4 tuumaa ensimmäisen tynnyrin pahviin ja revin pahvin ja muovin irti, sujui ongelmitta. toinen tynnyri, leikkaan ylimääräisen tuuman liian pitkälle. leikkaus 20 sekuntia myöhemmin pomoni juoksee ulos kaupan takaovesta ja löytää tilanteen. Kävelen kuin jälkeenjäänyt sokea frankenstein kädet täysin ojennettuina edessäni ja kompastelen joka askeleella. työtoverini on 20 metrin päässä, yhä lähellä räjähdyspaikkaa, polvillaan hyperventiloiden. hän jatkoi huutamista minulle noin 10 sekuntia, kunnes sain näköni takaisin. jonka jälkeen katsoin häntä kuin hämmentynyt lapsi, enkä vielä tajunnut, miksi olin sokea ja kuuro. tajusin lopulta huudettuani hänelle (kuten hän oli huutanut minulle), etten edes kuullut itseäni puhuvan. paras osa on se, että hän kertoi minulle huudettuani 20 sekunnin ajan "wtf happened?" (mitä tapahtui?), että käännyin ja kysyin häneltä "wtf happened?". joka tapauksessa kesti noin 40 sekuntia saada näkö ja/tai aivotoiminta takaisin, en ole varma kumpi, ja 2 1/2 minuuttia saada kuulo takaisin. sen jälkeen kun olin tullut käsittelemään tyhmää persettäni, minun piti siivota sotku sen työkaverin kanssa, joka päätti katsoa. päädyin löytämään partaveitsen 25 jalan päässä suorassa linjassa sen takana, missä seisoin suhteessa tynnyriin (onneksi se nousi ylös ja meni yli). pahvin ja muovin riekaleet räjähtivät noin 15 metrin päähän, ja löysimme yli 1 1/2 neliön kokoisen riekaleen. pomoni ja omistaja olivat liian kiireisiä nauramaan ollakseen vihaisia minulle siitä, ja tajusivat, että tiesin, kuinka paljon mokasin. annoimme kolme muuta tynnyriä takaisin tislaamolle, heh. toivon, että meillä olisi ollut ulkotilojen turvakamerat tuolloin......</w:t>
      </w:r>
    </w:p>
    <w:p>
      <w:r>
        <w:rPr>
          <w:b/>
        </w:rPr>
        <w:t xml:space="preserve">Tulos</w:t>
      </w:r>
    </w:p>
    <w:p>
      <w:r>
        <w:t xml:space="preserve">päätin kierrättää pahvia muovitynnyreistä. leikkasin toisen tynnyrin veitselläni ja sokeuduin 40 sekunniksi ja kuurouduin 2 1/2 minuutiksi. löysin partaveitsen 25 jalan päästä takanani ja pahvi/muovihiukkaset 50 jalan päästä. fu deth.</w:t>
      </w:r>
    </w:p>
    <w:p>
      <w:r>
        <w:rPr>
          <w:b/>
        </w:rPr>
        <w:t xml:space="preserve">Esimerkki 7.5603</w:t>
      </w:r>
    </w:p>
    <w:p>
      <w:r>
        <w:t xml:space="preserve">Teksti: eilinen päiväni: "Kana oli jääkaapissa vähän aikaa, päätin hauduttaa sitä. #huonoidea. luulin reseptin vain epäonnistuneen, annoin koirille "eeppiseksi illalliseksi" luulemani juustoisen kanan... vain huomatakseni, että me ihmiset olimme sairaita ja koirat heittivät oksennusta, kusta ja paskaa kaikkialle. näytti siltä, että joku sekä oksensi kuin projektiili että sai räjähdysmäisen diarrean pyöriessään nopeissa ympyröissä. menin ruokakauppaan itkien ostamaan kurpitsaa koirille keskiyön aikaan kolikoilla, koska vittu, tulin kotiin, fb-kielto vuorokauden.  ei hätää, vietin koko yön seuraten kahta sairasta koiraa paperipyyhkeiden, lysolin ja mopin kanssa aamukuuteen 6:een asti. oh. ja mieheni jäi pois töistä pahan pahan kanan päivänä, koska minulla oli viola-opetusvideot täysillä päällä kolmelta yöllä sen jälkeen, kun olin menettänyt ajantajun ja herännyt puolikuolleena, ja sitten myrkytin ruokamyrkytyksen hänelle ja itselleni.  sitten, kun olimme molemmat siivonneet koiran oksennuksen ja hän meni nukkumaan, heitin hänen vaatteensa suoraan pesuun... hänen puhelimensa taskussa. jossain vaiheessa istuin vain ammeen reunalla, lämmin vesi valui juuri ja juuri jalkojeni yli, kun aivoni vain oikosulki. epätodellinen.  pää käsissä ja tuijotin vettä ties kuinka kauan. ilmeisesti herätin puolisoni jossain vaiheessa kysymään: "voimmeko elää ilman huonekaluja?" Ryhdistäydyin ja pesin kaiken. käytin puoli pulloa väärennettyä hajuvettä joka paikkaan, koska fabreze oli loppu. koirat voivat paljon paremmin.</w:t>
      </w:r>
    </w:p>
    <w:p>
      <w:r>
        <w:rPr>
          <w:b/>
        </w:rPr>
        <w:t xml:space="preserve">Tulos</w:t>
      </w:r>
    </w:p>
    <w:p>
      <w:r>
        <w:t xml:space="preserve">Kypsensin vanhentunutta kanaa, vietin yön siivoamalla koiran oksennusta, tuhosin puolisoni puhelimen ja molempien ruoansulatuskanavamme ja sain fb-kiellon meemistä saman päivän aikana.</w:t>
      </w:r>
    </w:p>
    <w:p>
      <w:r>
        <w:rPr>
          <w:b/>
        </w:rPr>
        <w:t xml:space="preserve">Esimerkki 7.5604</w:t>
      </w:r>
    </w:p>
    <w:p>
      <w:r>
        <w:t xml:space="preserve">Teksti: olin jutellut tämän tytön kanssa muutaman viikon ajan ja meillä oli todella hyvä yhteys toisiimme. eräänä iltana meillä oli todella syvällinen keskustelu ja hän pyysi minua kertomaan jotain, mitä en ollut kertonut hänelle aiemmin, joten kerroin hänelle, että olin vielä neitsyt 20-vuotiaana. selitin hänelle sitten, kuinka en häpeillyt sitä enkä halunnut vain laittaa sitä kenellekään, mutta se ei ollut kuitenkaan jotain, mitä en varsinaisesti säästänyt johonkin erityiseen tilaisuuteen. hän näytti olevan sillä hetkellä ihan ok asian kanssa ja sanoi, että se oli "söpöä". Nopeasti eteenpäin noin viikkoa tai kahta myöhemmin (viime yönä); olen hänen asunnossaan ja aioin jäädä yöksi hänen kanssaan. olin tullut valmiiksi kondomeja, koska hän näytti siltä, että hän oli halukas, jos mieliala oli oikea. joten makasimme sängyssä pussailemassa, ja hän alkoi todella innostua siitä, mutta hän ei kuitenkaan riisunut vaatteitaan tai mitään ja työntää minut pois parin minuutin kuluttua, sanomalla, että hänen piti rauhoittua, koska hän ei halunnut aex jostain syystä. olin mukana, mutta ihmettelin silti, miksi ei, koska olimme molemmat tehneet hyvin selväksi, että halusimme sitä, mutta hän kuitenkin vastusti. sen jälkeen menimme nukkumaan ja lähdin aamulla töihin. joten tänä iltana soitin hänelle ja puhuttuani tavallisesta "miten päiväsi meni" kysyin, miksi hän ei halunnut harrastaa seksiä eilen illalla. hän hakkaili ar:ta ikuisuuden ennen kuin vihdoin kertoi, että se johtui siitä, että olin neitsyt ja hän pelkäsi satuttavansa minua, jos meistä ei tule mitään enemmän. Yritin selittää hänelle, että tämä on jotain, mitä halusin ja tunsin, että hän oli tarpeeksi erityinen, jotta voisin jakaa sen kanssani, ja että en usko, että ensimmäinen kertani eroaa mitenkään kolmannesta tai sadannesta kerrasta, kunhan tunnen itseni erityiseksi kumppanini suhteen. joten nyt yritän aika lailla vakuuttaa hänet harrastamaan seksiä kanssani, koska olen valmis ja halukas enkä siksi, että hän ei usko, että olen.</w:t>
      </w:r>
    </w:p>
    <w:p>
      <w:r>
        <w:rPr>
          <w:b/>
        </w:rPr>
        <w:t xml:space="preserve">Tulos</w:t>
      </w:r>
    </w:p>
    <w:p>
      <w:r>
        <w:t xml:space="preserve">tyttö, jolla on molemminpuoliset tunteet, ei halua harrastaa seksiä kanssani, koska olen neitsyt ja hän pelkää minua, mutta tiedän varmasti, että olen valmis ja tarpeeksi kypsä käsittelemään asiaa.</w:t>
      </w:r>
    </w:p>
    <w:p>
      <w:r>
        <w:rPr>
          <w:b/>
        </w:rPr>
        <w:t xml:space="preserve">Esimerkki 7.5605</w:t>
      </w:r>
    </w:p>
    <w:p>
      <w:r>
        <w:t xml:space="preserve">Teksti: tässä, annan hieman taustatietoa ensin. olen 17-vuotias, ja viime aikoina on ollut joitakin outoja paska tapahtuu talossani. äitini on ottanut osan minun adderall. (minulla on mieletön add, ja se todella auttaa minua olemaan rauhallisempi ja hallitsemaan elämääni) hän teki tämän tietämättäni, joten kun se loppui aikaisin, säikähdin. tämä on johtanut muutamaan pieneen riitaan, ja on syy siihen, miksi olen tuntenut itseni paskaksi viimeisen viikon ajan. luulen, että se saattaa olla hänen yrityksensä selviytyä tulevasta avioerostaan. nyt itse riitaan. kaikki alkoi jostain todella typerästä asiasta, ja ollakseni rehellinen se on enimmäkseen vain suurta sumua. hän halusi minun auttavan häntä puutarhanhoidossaan, ja sanoin jotain väärää työskennellessäni. Seuraava asia minkä tiedän on, että olimme toisiamme vastakkain ja huusimme solvauksia. en ole koskaan ennen sanonut äidilleni loukkaavia asioita, mutta kutsuin häntä ämmäksi, huumaantuneeksi lehmäksi ja muiksi sen kaltaisiksi asioiksi. se oli aika kamalaa, en olisi koskaan sanonut tuollaisia asioita, ellen olisi ollut jo valmiiksi kauhealla tuulella ja edelleen järkyttynyt siitä, että hän oli varastanut pillerini. riita laantui ja lähdin huoneeseeni antaakseni itselleni tilaa tuulettaa ja rentoutua. seuraavana aamuna rauhoituin ja pyysin anteeksi ja luulin, että se oli siinä loppu. Voi kuinka väärässä olinkaan. noin kolme tuntia sitten isäni palasi kotiin viikonlopun golfmatkalta kavereidensa kanssa. olin juuri tulossa ulos kylpyhuoneesta ja näen hänet siinä seisomassa. hän johdattaa minut huoneeseeni ja sanoo, että meidän on puhuttava. ajattelin, että puhuisimme riidasta, saisin kotiarestia ja se olisi vihdoin loppu. olin taas kerran pahasti väärässä. hän sanoo, että hänen mielestään jotain on tekeillä ja että käytän muutakin kuin adderallia. arvaatte varmaan, että hän on oikeassa. se ei ole mitään vakavaa, mutta poltan säännöllisesti savukkeita ja satunnaisesti pilveä. nyt isäni on erittäin konservatiivinen, varsinkin kun on kyse huumeista. hän on myös äärimmäisen vainoharhainen, ja on syyttänyt minua huumeiden käytöstä jo kauan ennen kuin aloin oikeasti kokeilla niitä. joten hänelle tämä on hänen pahin painajaisensa. hän alkoi tutkia huonettani ja pysähtyi kysymään minulta, oliko minulla mitään tunnustettavaa, ennen kuin jatkoi matkaa. hän pääsi vaarallisen lähelle kätköjäni, joissa oli pilveä, ja aski savukkeitani. (joita en ollut piilottanut kovin hyvin aiemmin samana päivänä) annoin periksi ja luovutin kaiken hänelle. hän oli kauhistunut, mutta kokonaisuutena rauhallisempi kuin luulin hänen olevan. hän oli lähinnä huolissaan siitä, että minut pidätettäisiin tai jäisin kiinni, mitä ei todellakaan tapahtuisi. Poltan vain satunnaisesti ja teen sen yksityisesti, täysin yksin yöllä, kun minulla ei ole velvollisuuksia. diilerini ja minä olemme myös hyvin varovaisia. kieltäydyin antamasta mitään nimiä ja kerroin hänelle, että tein sen vain yksin. en usko, että hän uskoi viimeistä osaa, mutta olkoon.Lyhyesti sanottuna koko perheeni tietää nyt, ja joudun satunnaisiin huumetestiin. jätin myös juuri käteistä kuolleeseen paikkaan saadakseni lisää diileriltäni, joten olen menettänyt noin 60 taalaa. Toinen lisäpotku pähkinöihin on se, että sain juuri tekstiviestin tytöltä, jonka kanssa olen seurustellut silloin tällöin, ja se oli hänen uudelta poikaystävältään. :(** edit: ei oikeastaan mikään huono lopputulos, mutta silti aika paska. pilaa kesäsuunnitelmani toistaiseksi, ja se tarkoittaa sitä, että isäni alkaa olla täysin nsa-luokan vainoharhainen.</w:t>
      </w:r>
    </w:p>
    <w:p>
      <w:r>
        <w:rPr>
          <w:b/>
        </w:rPr>
        <w:t xml:space="preserve">Tulos</w:t>
      </w:r>
    </w:p>
    <w:p>
      <w:r>
        <w:t xml:space="preserve">** joutui ikävään riitaan äidin kanssa, koska hän varasti lääkkeeni, antoi vainoharhaiselle isälle syyn tutkia huoneeni. löysi huumeita ja tyttöystävä jätti minut asiaan liittymättömällä viestillä. tästä tulee pitkä kesä ilman tupakkaa tai poonaa.</w:t>
      </w:r>
    </w:p>
    <w:p>
      <w:r>
        <w:rPr>
          <w:b/>
        </w:rPr>
        <w:t xml:space="preserve">Esimerkki 7.5606</w:t>
      </w:r>
    </w:p>
    <w:p>
      <w:r>
        <w:t xml:space="preserve">Teksti: tämä tapahtui noin viikko sitten, kun menin ensitreffeille erään tytön kanssa starbucksiin. kutsumme häntä jessicaksi. jessica on hyvin avoin ihminen, jolla ei ole mitään ongelmaa jakaa seksuaalisia kokemuksiaan tai elämäntarinaansa. minusta se on siistiä ja kaikkea, joten olen hänelle huumorintajuinen ja kerron hänelle kaiken itsestäni ja seksikokemukseni puutteesta. hän kysyy minulta ensimmäisestä kerrasta, kun huiluni soitettiin, ja kaikesta tuosta jazzista, minkä jälkeen hän kääntää keskustelun omaan ensimmäiseen kertaansa. jessica sanoi, että hän tapasi erään tyypin juhlissa ja tämä raiskasi hänet autossaan, mutta hän ei kertonut kenellekään, koska hänen vanhempansa olisivat raivostuneet hänelle, koska hän oli juonut hieman alkoholia sinä iltana. minulla ei ollut aavistustakaan, miten vastata siihen, joten nauran ja teen hyvin värittömän vitsin, joka oli tyyliin "ketä ei ole raiskattu nykyään?"." hän ei nauranut sille ja katsoi minua hyvin hämmentyneesti. itse ajattelin, että hänen "uutisensa" oli humoristinen ja tarkoitettu hauskaksi, mutta taisin ajatella väärin. jatkoimme treffejä hyvin kiusallisessa ja vähemmän puhuttelevassa hengessä. jessica ei ole puhunut minulle sen jälkeen.</w:t>
      </w:r>
    </w:p>
    <w:p>
      <w:r>
        <w:rPr>
          <w:b/>
        </w:rPr>
        <w:t xml:space="preserve">Tulos</w:t>
      </w:r>
    </w:p>
    <w:p>
      <w:r>
        <w:t xml:space="preserve">Jessica raiskattiin lukiossa. Käyttäydyin kuin kaikki olisivat joutuneet raiskatuksi lukiossa.</w:t>
      </w:r>
    </w:p>
    <w:p>
      <w:r>
        <w:rPr>
          <w:b/>
        </w:rPr>
        <w:t xml:space="preserve">Esimerkki 7.5607</w:t>
      </w:r>
    </w:p>
    <w:p>
      <w:r>
        <w:t xml:space="preserve">Teksti: Tämä tapahtui, kun olin noin 4-vuotias. minulla oli trampoliini, jonka toisessa päässä oli tanko, jota käytettiin hyppäämiseen. sen takana oli hyvin suuri seinä. eräänä päivänä halusin hypätä trampoliinille ulkoilupäivän jälkeen. äiti avasi oven, ja juoksin sitä kohti, tartuin iloisesti tankoon ja vedin itseni ylös. valitettavasti yksi jousista oli katkennut, joten sen sijaan, että olisin noussut ylös, lensin suoraan tangon yli ja seinään!Äiti katsoi minua ja järkyttyi! hän varmisti, että olin kunnossa enkä ollut väsynyt (ilmeisesti se oli huono merkki). illalla päässäni oli valtava rupi! seuraavana päivänä tulimme kotiin ostoksilta. äiti laittoi ostokset pois ja katsoi ulos ikkunasta nähdessään minut juoksemassa täysillä kohti rikkinäistä trampoliinia! voitte varmaan arvata, mitä seuraavaksi tapahtui. kyllä, juoksin suoraan seinään toisen kerran! olin tyhmä lapsi. tulen kotiin itkien ja minulla on valtava haava otsassa. äiti varmistaa, että olen kunnossa, mutta päättää viedä minut ensiapuun. en halua mennä, vaan haluan mennä nukkumaan!Äitini sekoaa ja kiidättää minut sairaalaan, kun itken yhä. minut röntgenkuvataan ja odotan tuloksia. kävi ilmi, että olin kunnossa, mutta en kertonut kenellekään, että se oli toinen kerta, kun olin lyönyt pääni seinään kahden päivän sisällä! uskon vielä tänäänkin, että otsassani on pieni jälki siitä, mihin löin sen seinään. seinä jäi vahingoittumatta tapauksesta.</w:t>
      </w:r>
    </w:p>
    <w:p>
      <w:r>
        <w:rPr>
          <w:b/>
        </w:rPr>
        <w:t xml:space="preserve">Tulos</w:t>
      </w:r>
    </w:p>
    <w:p>
      <w:r>
        <w:t xml:space="preserve">: hyppäsi rikkinäisellä trampoliinilla kahdesti kahden päivän aikana ja päätyi A&amp;E:hen!</w:t>
      </w:r>
    </w:p>
    <w:p>
      <w:r>
        <w:rPr>
          <w:b/>
        </w:rPr>
        <w:t xml:space="preserve">Esimerkki 7.5608</w:t>
      </w:r>
    </w:p>
    <w:p>
      <w:r>
        <w:t xml:space="preserve">Teksti: niin se tapahtui tänään, syntymäpäivänäni. olin katsomassa uutisia pornotähti christy mackista, jota äskettäin pahoinpideltiin. en ole lyönyt lihaa yli viikkoon, joten ajattelin, että oli aika. avaan pornosivuston ja alan tehdä työtäni. olin ipadilla, joten sivua oli vaikea hallita. se oli niin vaikeaa, että klikkailin vahingossa facebookin kuvaketta ja se jakoi linkin automaattisesti. pyllyposkeni kiristyivät välittömästi ja aloin panikoida. nyt olen täällä, yritän poistaa postauksen ja unohtaa sen, mutta olen melko varma, että vanhempani ja ystäväni näkivät sen.</w:t>
      </w:r>
    </w:p>
    <w:p>
      <w:r>
        <w:rPr>
          <w:b/>
        </w:rPr>
        <w:t xml:space="preserve">Tulos</w:t>
      </w:r>
    </w:p>
    <w:p>
      <w:r>
        <w:t xml:space="preserve">halusin hakata lihaani ja painoin vahingossa facebookin jakopainiketta.</w:t>
      </w:r>
    </w:p>
    <w:p>
      <w:r>
        <w:rPr>
          <w:b/>
        </w:rPr>
        <w:t xml:space="preserve">Esimerkki 7.5609</w:t>
      </w:r>
    </w:p>
    <w:p>
      <w:r>
        <w:t xml:space="preserve">Teksti: alkuperäinen vittuilu oli lähes kolme vuotta sitten, sitten huipentui noin puolitoista vuotta sitten. tämä saaga alkaa talvella minun junior vuoden college, ihmeellinen aika humalassa virheitä, selvinpäin virheitä, ja vain paska ton virheitä yleensä. college.on yksi hieno ilta viikonloppuna, olin kotibileissä joukko ystäviäni.  Syistä, joilla ei ole merkitystä tarinan kannalta, en juonut, ja niin oli myös kuljettaja tänä iltana. ystäväni olivat melko päihtyneitä. asteikolla yhdestä känniin he kaikki painoivat 8:aa. tuon illan raittiuteni vuoksi minulla ei ollut hauskaa. todennäköisesti aistien yhä happamoituvan mielialani, satunnainen tyttö tuli paikalle ja alkoi jutella.Hän oli kuitenkin ystävällinen ja tunsi itse asiassa joukon samoja ihmisiä kotiosavaltiostani, mikä oli harvinaista, koska olin menossa kouluun muualle kuin osavaltioon. Puhuin hänen kanssaan jonkin aikaa ja sain huijattua ensimmäisen mokani: annoin hänelle sukunimeni.Kahden sekunnin sisällä puhelimeni hälytti minut siitä, että minulla oli uusi ystäväpyyntö. hän kertoi minulle. hän pyysi minua hyväksymään. en voinut paeta. sanoin kyllä. repäise minut. sitten moka numero 2. hän pyysi numeroni. en voinut kieltäytyä. annoin sen hänelle. joku, jolla on aikakone, tappaa minut.  pyydän. tässä vaiheessa jotkut ystävistäni tulivat takaisin juttelemaan kanssani, ja sitten hänen narttumaisuutensa otti vallan. hän oli erittäin epäkohtelias kaikille ystävilleni (mikä oli outoa, koska hän oli vain mukava minulle, outo mutta mukava.) ystäväni halusivat häipyä, ja minä olin enemmän kuin halukas, joten sanoin hyvästit ja häivyin niin nopeasti kuin pystyin.  kuten aiemmin mainitsin, olin illan dd. lähdettyämme bileistä päätimme kaikki suunnata kampuksen hampurilaispaikkaan. emme maininneet tästä random-tytölle. paikkaan oli noin viiden minuutin ajomatka. kävelimme sisään, ja samalla kun tilasimme ruokamme, vain kaksi minuuttia sen jälkeen, kun olimme päässeet sinne... hän saapui.Minun täytyy toistaa, ettemme maininneet hänelle, minne olimme menossa. en tiedä tähän päivään mennessä, miten hän löysi meidät tai miten hän pääsi sinne niin nopeasti. epäilen, että hän ei ollut koskaan juossut päivääkään elämässään. tämän tapauksen jälkeen hän sai lempinimen moby dick. tämän tapauksen jälkeen eräs ystäväni kysyi minulta, aikoinko harppuunoida valaan." Yritän sanoa, että hän oli rantapallo, jolla oli rantapallon jalat ja rantapallon pää. joten kerron lyhyesti loppuillasta. hän kävi läpi facebook-kavereitani ja alkoi lisätä kaikki, jotka olivat kanssamme, ja sai raivokohtauksen, kun he eivät kertoneet hänelle nimeään.  (en aio valehdella, emme olleet liian mukavia, mutta puolustukseksemme hän oli töykeä, ja me yritimme viettää ystävien iltaa.) Yritin myös jutella yhden mukana olleista tytöistä, mutta se yksi tyttö jutteli edelleen myrskyn korville/oli töykeä ystävilleni. lopulta traaginen ilta päättyi. söpö tyttö, jonka kanssa yritin jutella, ei ollut kiinnostunut minusta, ja hän itse asiassa seurusteli parhaan ystäväni kanssa, ja he ovat yhdessä vielä tänäänkin.  mutta se ei ollut viimeinen kohtaamiseni. näin hänet satunnaisesti kampuksella longboardaillessani. hän yritti aloittaa keskustelun kanssani ja yritti juosta ja pysyä perässä. olen mulkku ja teeskentelin, etten huomannut. en ollut, enkä ole vieläkään, hyvä sanomaan ihmisille kohteliaasti, että painukoot vittuun. näin kävi useaan otteeseen. pahinta oli kaksi kuukautta myöhemmin. olin järjestänyt syntymäpäiväjuhlat ja kutsunut kaikki ystäväni. niistä otettiin tietysti kuvia, jotka päätyivät facebookiin.  muutamaa päivää myöhemmin hän löysi minut kirjaston ulkopuolelta ja alkoi huutaa minulle, koska en ollut kutsunut häntä. olin tavannut tämän tytön kerran, enkä halunnut olla missään tekemisissä hänen kanssaan, joten tein kypsästi ja sanoin hänelle, että minulla oli tunti. menin sitten kotiin ja pelasin videopelejä. se oli toiseksi viimeinen kerta, kun näin hänet. lukuvuosi koitti ja meni ilman välikohtauksia. hän poistettiin puhelimestani ja facebookistani, ja hän häipyi ajatuksista ja muistista. kunnes eräänä viikonloppuna valmistumiseni jälkeen menin takaisin yllättämään ystäväni syntymäpäivänä.sinä päivänä, kun meidän piti lähteä ja ajaa kotiin, teimme piipahduksen kahvilassa opiskelijakeskuksessa. istuin pöydässä kolmen ystäväni kanssa, ja paikalla oli ehkä parikymmentä muuta ihmistä, kun *hän* astui sisään. hän katsoi pöytäämme, mutta ei antanut mitään merkkiä siitä, että muistaisi meistä ketään. mutta sitten, kuten kohtalo tahtoi, hän (ja joku kaveri kameran kanssa) tuli pöytäämme. vatsani painui palleihini; pallejani nousivat vatsaani. paska.  "hei olisitteko te halukkaita tekemään haastattelun yhtä luokkaani varten?" hei, se on normaali pyyntö, ehkä olen selvillä. en ollut varma luokan tarkoituksesta, joten kerroin kohteliaasti, ettemme ole opiskelijoita. en tiedä, hänen luokkansa kannalta saattoi olla olennaista, että hän tiesi tuon. turpa kiinni, älä tuomitse minua. kun kerroin tuon, tajusin, että olimme oppilaskeskuksessa, enkä ollut varma, pitäisikö meidän olla siellä.  joten jatkoin sanomalla: "mutta olimme ennen; valmistuimme viime vuonna." Sitten hän katsoi minua. en ole koskaan nähnyt sellaista raivoa jonkun silmissä. enkä todellakaan ole koskaan nähnyt sellaista vihaa, joka olisi kohdistunut minuun. kuvittele sauronin silmä. nyt kuvittele kaksi sellaista, jonkun kasvoilla, jotka on suunnattu sinuun, osoittaen sieluusi.  "miten vitussa et muista minua?" hän löi leikepöytänsä maahan. yritin änkyttää anteeksipyynnön tai tekosyyn tai jotain purkaakseni tilannetta. ehkä jos höpisin tarpeeksi kauan, hän luulee, että olin joutunut onnettomuuteen enkä ollut kehitysvammainen. sitten alkaa pisin ja äänekkäin kirous, jonka olin koskaan saanut. pahempi kuin silloin, kun vanhempani saivat minut kiinni american pie -elokuvan katselusta, tiedättehän sen kohtauksen.  aivoni jähmettyivät, joten en muista tarkalleen, mitä minulle sanottiin, mutta se ei ollut hauskaa. kaikki katseet olivat minuun ja häneen, ja halusin kuolla. lopulta hän ~~myrskähti~~ vatkautui ulos jättäen minut, ystäväni, hämmästyneen tarkkailijaryhmän ja hänen kameramiehensä. hän seisoi siinä hetken nolona, sanoi hei hei ja käveli ulos hänen perässään. poistuin kampukselta tuona päivänä enkä ole vielä palannut.</w:t>
      </w:r>
    </w:p>
    <w:p>
      <w:r>
        <w:rPr>
          <w:b/>
        </w:rPr>
        <w:t xml:space="preserve">Tulos</w:t>
      </w:r>
    </w:p>
    <w:p>
      <w:r>
        <w:t xml:space="preserve">tapaan tytön juhlissa. annan hänelle facebook-tiedot. hän muuttuu stalker-tasolle. näen hänet uudelleen puolitoista vuotta myöhemmin. sekoaa vittu, koska luulee, etten muista häntä. oi, minä muistan hänet.</w:t>
      </w:r>
    </w:p>
    <w:p>
      <w:r>
        <w:rPr>
          <w:b/>
        </w:rPr>
        <w:t xml:space="preserve">Esimerkki 7.5610</w:t>
      </w:r>
    </w:p>
    <w:p>
      <w:r>
        <w:t xml:space="preserve">Teksti: tänään annoin uudelle maine coonilleni ensimmäisen kylvyn, koska ilmeisesti on parasta totuttaa ne siihen, jos ne myöhemmin haisevat. kaikki se turkki ja mitä lie. taistelu oli valtava, sillä arya ei antanut sen tosiasian, että se on vasta yhdeksän viikkoa ja noin neljä kiloa, estää sitä repimästä lihaani kuin epäkuolleiden legioona. ääni oli tuonpuoleinen, kuin joku nylkisi pieniä pikkulapsia ennen kuin kastaisi ne suolaveteen ja tekisi siitä itkuorkesterin. verta ja turkkia lensi ympäri kylpyhuonetta, saippuaa joutui niin viiltoihin kuin kissan silmiinkin, mutta lopulta se oli puhdas. ponnistelin saadakseni läpimärkän turkkipatjan kylpyhuoneesta huoneeseeni, jotta kämppikseni ei tarvinnut enää kuunnella meteliä. kiinnittämättä huomiota mihinkään muuhun kuin tuhoutuneisiin kyynärpäihini nostin pyyhkeen lattialta ja kuivasin kouristelevan kissan niin nopeasti kuin pystyin, ennen kuin laskin sen sängylle, jotta pystyin hoitamaan haavojani.vasta kun kurkkasin peiliin ja näin niskassani halkeamia, muistin, miten hullua seksiä meillä oli ollut edellisenä iltana. puhun neljästä kierroksesta kovaa sidontaa, jossa oli roiskeita ja ämpäreittäin spermaa ja/tai muita ruumiinnesteitä, joiden siivoamiseen tarvittiin kaksi täysikokoista kylpypyyhettä. toisen olin jättänyt makuuhuoneeni lattialle siltä varalta, että heräisimme seksitainnistuksestamme ja jatkaisimme siitä, mihin jäimme. ja silloin tajusin, että kissanpentu oli rapea ja haisi seksiltä... sanomattakin on selvää, että toinen kylpy oli paljon vaikeampi. kostean, spermalla peitetyn kissan tunkeminen takaisin ammeeseen, jonka se juuri tyhjensi, on elämänkokemus, jota en olisi tarvinnut. nyt yritän ommella itseni takaisin kasaan ennen kuin pyörryn verenhukasta ja sitten saan selittää äidilleni, miksi en enää ikinä halua kuulla: "haluan spermata pilluusi", en koskaan, en koskaan.</w:t>
      </w:r>
    </w:p>
    <w:p>
      <w:r>
        <w:rPr>
          <w:b/>
        </w:rPr>
        <w:t xml:space="preserve">Tulos</w:t>
      </w:r>
    </w:p>
    <w:p>
      <w:r>
        <w:t xml:space="preserve">selviytyi eeppisestä taistelusta, jossa antoi maine coon kissanpennulle kylvyn vain kuivatakseen sen pois pyyhkeellä, joka oli peitetty seksinesteillä.</w:t>
      </w:r>
    </w:p>
    <w:p>
      <w:r>
        <w:rPr>
          <w:b/>
        </w:rPr>
        <w:t xml:space="preserve">Esimerkki 7.5611</w:t>
      </w:r>
    </w:p>
    <w:p>
      <w:r>
        <w:t xml:space="preserve">Teksti: tämä tapahtui eilen, jouluna. se on pitkä. vähän taustatietoa: asun ja työskentelen etelä-koreassa, ja olin suunnitellut vierailevani ystäväni luona australiassa joulunpyhinä. vastuuntuntoisena ihmisenä, joka olen, tein ensimmäisenä hakemuksen eta-viisumista verkossa muutama kuukausi etukäteen (lokakuussa), jotta sen käsittelyyn jäisi riittävästi aikaa ennen australiaan saapumista. Nopeasti eteenpäin nykyhetkeen (joulupäivään): olin aina valmistautunut ja ajattelin eteenpäin, joten tuntui hyvältä ajatukselta tehdä lähtöselvitys verkossa ja tulostaa maihinnousukortti ennen kuin saavuin lentokentälle. minun ei tarvitsisi jonottaa lähtöselvitystiskillä, mutta minulla olisi myös aikaa ostaa välipaloja ennen lentoa. win win. mutta varmistaakseni, että olin tehnyt lähtöselvitykseni oikein, menin itsepalvelukioskille ja syötin passitietoni sinne. kone näytti, että olin tehnyt lähtöselvitykseni jo valmiiksi. hienoa! Kaikki sujuu hyvin, ei ongelmia turvatarkastuksessa; siis kunnes saavuin maahantuloviranomaisille. tässä kohtaa alkaa vittuilu. maahantulovirkailija oli hämmentynyt tulostetusta maihinnousukortistani ja viittasi minut maahantulovirkailutoimistoon sivummalle. en ollut varma, mistä oli kyse, joten jatkoin matkaa toimistoon, jossa toinen maahantulovirkailija katsoi maihinnousukorttiani ja kehotti minua palaamaan takaisin jonoon. kerroin hänelle, että minut oli juuri lähetetty tänne. hämmentyneen "Ai?" -viestin jälkeen." ja huokauksen jälkeen hän tarkisti passini ja maihinnousukorttini uudelleen, allekirjoitti sen, leimasi sen ja käski minun mennä läpi. okei, se oli outoa. mieleeni juolahti ohimennen ajatus siitä, miksi tämä oli ongelma, mutta en ajatellut sitä liikaa. pääsin siis portilleni noin kello 15.00. Lentoni lähtee kello 16.15, ja boarding call on kello 15.45. kun boarding time on kutsuttu, menen jonoon, ja lentoyhtiön työntekijä menee jonoa pitkin tarkistamaan maihinnousukortit. Kun hän saavuttaa minut, hän vilkaisee tulostettua maihinnousukorttiani hämmentyneenä ja lähettää minut toisen työntekijän luokse jonon etupäähän. tällöin minulle sanotaan, että tarvitsen maihinnousukortin. en ole varma, mitä hän tarkoitti, ja osoitan tulostetussa kopiossani olevia sanoja "maihinnousukortti". hän pudistaa päätään ja näyttää minulle "oikean" maihinnousukortin ja käskee minua menemään portille 114 siirtotiskille saadakseni "oikean" kortin. Hieman ärsyyntyneenä kuljen terminaalia pitkin siirtotiskille, jossa kerron virkailijalle, että lähtöportti lähetti minut tänne, ja annan hänelle muka "väärennetyn" maihinnousukorttini. hän soittaa pari puhelua muutaman minuutin aikana ja käskee minun palata lähtöportille tekemättä mitään muutoksia korttiini. okei, hienoa, en ole varma, miksi tänne tuleminen oli tarpeen, mutta nyt kaikki on kai hyvin. kello on noin 15.55, kun palaan lähtöportille. Kun aikaa on jäljellä muutama minuutti, kiiruhdan saman työntekijän luo ja ojennan hänelle muuttumattoman boarding passini, jolloin hän kertoo minulle jälleen kerran, että minun on mentävä siirtotiskille. okei, alan hermostua. sanon hänelle, että olen jo mennyt. Hän katsoo minua vakavasti ennen kuin tarttuu puhelimeensa soittaakseen muutaman puhelun. toivoen, että kaikki tämä ratkeaisi nopeasti, odotan kärsivällisesti, että hän selvittää, mikä on vialla. viisi minuuttia kuluu....kello on 16.00... sisäpuhelin ilmoittaa viimeisestä kutsusta lähtöportilleni...Kello on 16:05... kaikki ovat nousseet koneeseen. tähän mennessä tajusin, että neljä muuta työntekijää oli puhelimissaan käynyt läpi tietojani. lopulta minua lähestyy henkilö, joka vaikuttaa johtajalta. hän kysyy, onko minulla Australian viisumi. vastaan kyllä, ostin sen netistä kuukausia sitten. etsin puhelimestani vahvistussähköpostin Australian maahanmuuttovirastolta. klikkaan sitä läpi, ja kyllä... okei... hyvä, viisumini on voimassa lokakuuhun 2015 asti. näytän johtajalle todisteen puhelimestani. "tässä on vahvistussähköposti ja tässä on tarkistettu eta-viisumini". nyt kello on jo 16.15. hän pudistaa päätään. "se ei ole järjestelmässämme." boarding portti sulkeutuu. paska. vaikka minulla on vahvistus ja todiste, hän ilmoittaa minulle, että ilman heidän järjestelmässään olevaa viisumia en voi nousta koneeseen. hän selittää, että he olivat yrittäneet ottaa yhteyttä australian maahanmuuttovirastoon tuloksetta, ja ehdottaa, että "ehkä siksi, että on joulu". "Okei, mutta minulla on viisumitodistus täällä." "sillä ei ole väliä, sitä ei ole järjestelmässämme." hän yrittää soittaa uudelleen. väitän, että koska viisumini on voimassa australian maahanmuuttoviraston verkkosivuilla, minun pitäisi voida hoitaa asia sydneyssä, jossa minut voidaan tarvittaessa karkottaa. mutta ei, mahdotonta, enkä voi nousta koneeseen, vaan minun on otettava yhteyttä maahanmuuttovirastoon. samalla kun henkilökunta jatkaa tilanteeni selvittämistä, näen ikkunan läpi lentokoneeni perääntyvän poispäin rakennuksesta. Naispuolinen työntekijä lähestyy minua ja kysyy, olenko ostanut verovapaita tuotteita. Vastaan hämmentyneenä, että en. Hetkinen, mitä väliä sillä edes on? nainen häipyy noin viiden työntekijän ryhmään, jotka kaikki käyvät läpi paperitöitä puhelimillaan, kun minä tuijotan "epävirallista väärennettyä maihinnousukorttiani". johtaja leimaa maihinnousukorttini "mitätöity". hän sanoo, että minut saatetaan takaisin lentoyhtiön lähtöselvitystiskille. tässä vaiheessa sydämeni painuu alas ja minua tekee mieli itkeä. kysyn häneltä, joudunko maksamaan toisesta lipusta. hän sanoo, että "ehkä, ehkä ei", mutta minun pitäisi ensin hoitaa viisumitilanteeni. minut saatetaan pois portilta, kun katson, miten joululentoni lähtee ilman minua.terminaaleja ei ole suunniteltu siihen, että ihmiset eivät pääse lennolleen. kaksi työntekijää saattaa minut pitkän ja vaivalloiseksi koetun prosessin läpi. käymme läpi kolmen turvatarkastuspisteen, joissa minun piti tehdä tullipapereita ja allekirjoittaa ne. lisäksi jouduin olemaan tekemisissä tullivirkailijoiden kanssa, jotka mutisevat henkeään pidätellen siitä, että heidän on käsiteltävä minut. tähän kaikkeen kuluu ainakin toiset 40 minuuttia. pääsemme vihdoin takaisin lähtöselvitystiskille; lähtöselvitystiskille, jonka olin uskonut niin hyvin välttäneeni. kaksi jättää minut jälleen yhden lentoyhtiön työntekijän käsiin, jolle on kerrottu tilanteestani. hän käskee minua istumaan ja odottamaan, soittaa yhden puhelun ja tulee kymmenen minuuttia myöhemmin luokseni kertomaan "hyvät" uutiset. hän onnistui ottamaan yhteyttä australian maahanmuuttovirastoon, mitä viisi edellistä työntekijää eivät olleet onnistuneet tekemään. ilmeisesti heidän järjestelmässään oli ongelma, mutta he korjasivat sen ja viisumini oli/on todellakin voimassa! helvetin hienoa, entä sitten lentoni? no... kävi ilmi, ettei sydneyyn ole lentoja loppupäivään ja varaamani lippu on voimassa vain 25. joulukuuta. lentoyhtiö ei voi tehdä mitään muuta. joten minun on soitettava varausyhtiölle ja selvitettävä asiani. hän kävelee pois ja jättää minut hoitamaan tämän koettelemuksen yksin. yritettyäni muutaman minuutin ajan löytää kelvollista numeroa onnistuin soittamaan ulkomaanpuhelun, joka kesti 47 minuuttia. operaattori näki, että lentoyhtiö oli peruuttanut lippuni, mutta ei ymmärtänyt miksi. selitin hänelle uudelleen tuloksetta, että minulla oli voimassa oleva eta-viisumi, mutta he eivät nähneet sitä järjestelmässään, joten he eivät päästäneet minua koneeseen. hän ei vieläkään ymmärtänyt syytä, joten hän yritti soittaa lentoyhtiölle saadakseen selityksen, mutta puhelu ei mennyt perille, "ehkä koska on joulu". sitten hän ilmoitti minulle, ettei lippuja ollut saatavilla 25. tai 26. joulukuuta. mutta 27. joulukuuta oli lippu, ja se maksaisi minulle 1 555 dollaria lisää sen lisäksi, mitä olin jo maksanut. "minulla ei ole varaa siihen, se on mahdotonta, olen jo ostanut lipun, ja se on melkein kaksi kertaa enemmän kuin olin alun perin maksanut". hän pyytää anteeksi ja sanoo yrittävänsä ottaa yhteyttä lentoyhtiön lähtöselvitystiskille sen sijaan. hän tekee jälleen yhden tuloksettoman yrityksen, ennen kuin menen takaisin lähtöselvitystiskille ja ojennan puhelimeni lentoyhtiön työntekijälle. he keskustelevat viisi minuuttia, ennen kuin he antavat puhelimen takaisin minulle. okei, nyt kun hän ymmärsi tilanteen, hän löysi taikomalla lipun, joka maksoi "vain 544 dollaria ylimääräistä". Tässä vaiheessa, epäuskoisena ja tämän koettelemuksen uuvuttamana punnitsen vaihtoehtojani, annan periksi ja maksan. nyt olen siis lentokentällä ja maksan itse majoitukseni kahdeksi yöksi ennen 27. joulukuuta lähtevää lentoani. olen kaksi päivää poissa lomamatkaltani, menetän Sydneyn oopperatalon varaukseni, ja nyt 544 dollaria vähemmän. miksi? koska halusin nopeamman lähtöselvityksen ja vältin tiskin, jossa olisin saanut "oikean" maihinnousukortin. miksi? ehkä siksi, että olin vastuuntuntoinen ja ostin viisumini liian aikaisin, mikä aiheutti jotenkin ongelmia. miksi? "...ehkä koska on joulu".</w:t>
      </w:r>
    </w:p>
    <w:p>
      <w:r>
        <w:rPr>
          <w:b/>
        </w:rPr>
        <w:t xml:space="preserve">Tulos</w:t>
      </w:r>
    </w:p>
    <w:p>
      <w:r>
        <w:t xml:space="preserve">ostin lipun sydneyyn. ensimmäinen ongelma oli "epävirallinen" maihinnousukortti, sitten järjestelmässä ei ollut viisumia. minua ei päästetty koneeseen. kone lähtee, lentoyhtiö selvittää, että viisumi on olemassa. maksoin 544 dollaria lennosta kaksi päivää myöhemmin, ja nyt vietän joulun yksin lentokentällä.</w:t>
      </w:r>
    </w:p>
    <w:p>
      <w:r>
        <w:rPr>
          <w:b/>
        </w:rPr>
        <w:t xml:space="preserve">Esimerkki 7.5612</w:t>
      </w:r>
    </w:p>
    <w:p>
      <w:r>
        <w:t xml:space="preserve">Teksti: ok, tapahtui tänä viikonloppuna, mutta se on tullut ilmi vasta tänään. rankka viikko, joten päätin ottaa ryypyn lauantai-iltana. kun kaikki on kunnossa maailmassa, haluan jakaa kiintymykseni muiden kanssa tekstiviestillä. nyt ystävälläni, sanotaan häntä kareniksi, ja minulla on outo suhde.  Olemme tunteneet toisemme vuosia ja jossain vaiheessa olimme luultavasti täydellisiä toisillemme. hän meni naimisiin jonkun kusipään kanssa ja minä nain ihanan vaimoni. vaimo on sinut karenin kanssa ja on tuntenut hänet kauemmin kuin minä. tässä vaiheessa elämää kommunikoimme melko paljon vihjailemalla.  Hän on tanssinopettaja ja erittäin hyväkuntoinen. aina kun saan tilaisuuden, kommentoin hänen notkeuttaan tai jalkojensa voimaa, ja hän vitsailee siitä, että treenaan, jotta voisin heittää häntä ympäri huonetta, ja muuta sellaista. kaikki on hauskaa. takaisin lauantaihin.  istumme kaikki tunnit välissä ja juttelemme kaikesta ja kaikesta. joku kysyi, miten he voivat olla varmoja, että heidän icloudinsa on turvallinen, koska ne pahat ihmiset varastivat kaikki ne kuuluisien ihmisten alastonkuvat. he voisivat vain murtautua kenen tahansa puhelimeen ja varastaa henkilöllisyyteni ja lomakuvani. Jotkut ystävistäni eivät ole lainkaan perehtyneitä tekniikkaan. rauhoitan ystäväni sanomalla, että pahat ihmiset halusivat vain julkkisten ihmisten alastonkuvia, eivät kuvaa siitä, miten se nyt olikaan, joka suuteli delfiiniä. he halusivat alastonkuvia ja vain julkkiksista. karen kävelee takanani ja kuiskaa: "Mutta entä jos icloudissani on alastonkuvia?"." ja kävelee pois. vaimo kuulee sen ja pudistaa vain päätään. sanon liian kovalla, syyllisyyttä herättävällä äänelläni "et ole kuuluisa. älä huoli". hyvä pelastus beauford, hyvä pelastus. myöhemmin samana iltana juon vaimon kanssa drinkkejä ja tapan zombeja ps3:lla.  Vaimo sanoo menevänsä nukkumaan, ja minä päätän jäädä valvomaan ja juoda pullon loppuun. kaksi tuntia myöhemmin pullo on tyhjä ja tekstaan "i love you man" kaikille, jotka ovat niin tyhmiä, että antavat numeronsa. näen puhelimessani karenin nimen ja ajattelen olevani ovela. vihjailua ja kaksimielisyyttä löytyy aina rommipullon pohjalta. ryömin sänkyyn, ja tekstiviesti unohtui yhtä nopeasti kuin se tapahtui. maanantai koittaa, ja rullaan tanssistudioon välittämättä mistään. tyttäreni juoksee luokseni ja sanoo, että karylla (karenin tyttärellä) on kysymys, mutta hän ei suostu kertomaan, mikä se on. "Hei, Kary, mitä kuuluu?"  "hei herra justice. miksi haluat 'hakata icloudini'?" sydän lakkaa lyömästä. veri virtaa vapaasti pois raajoistani. minusta tuntuu, että pyörryn. "Mitä tarkoitat, Kary?"  "No, lähetit minulle tekstiviestin hyvin myöhään lauantai-iltana, jossa sanoit, että haluaisit mieluusti hakkeroida icloudini. eikös kaikki nuo kuvat päätyneet internetiin juuri siten?" Voi luoja, vittu tapa minut.  "kysyin äidiltäni (teit mitä?), ja hän sanoi, että tarkoitit sen varmaan jollekulle toiselle vitsiksi." käännyn katsomaan karenia, ja hän virnistää korvasta korvaan. hän seisoo siinä hymyillen, ja minä paskoin housuihini odottaessani chris hansonin ilmaantumista. sanomattakin on selvää, että kary ymmärtää, että se oli rehellinen erehdys, karen ei ole vihainen siitä, että yritin iskeä hänen 16-vuotiasta tytärtään, ja olen tehnyt muutamia muutoksia yhteystietolistaani erottaakseni äidin ja tyttären toisistaan. en kuitenkaan usko näkeväni noita kuvia enää.</w:t>
      </w:r>
    </w:p>
    <w:p>
      <w:r>
        <w:rPr>
          <w:b/>
        </w:rPr>
        <w:t xml:space="preserve">Tulos</w:t>
      </w:r>
    </w:p>
    <w:p>
      <w:r>
        <w:t xml:space="preserve">koska vihaan sitä, että se on alareunassa, kun olet lukenut koko helvetin jutun loppuun. kännissä tekstasin ystäväni 16-vuotiaalle tyttärelle vihjaillen, että haluan nähdä kuvia hänestä alasti ystäväni sijasta.</w:t>
      </w:r>
    </w:p>
    <w:p>
      <w:r>
        <w:rPr>
          <w:b/>
        </w:rPr>
        <w:t xml:space="preserve">Esimerkki 7.5613</w:t>
      </w:r>
    </w:p>
    <w:p>
      <w:r>
        <w:t xml:space="preserve">Teksti: hei reddit. tänään (viime yönä) mokasin. olen tyttöni luona hengailemassa katsomassa sitä tee vee:tä, josta kaikki aina puhuvat, ja on ilmaista. meillä molemmilla on päällemme kerroksia ja peitto jalkojemme päällä, ja sylissäni on ystävällinen lihava oranssi murina, ja minua paleltaa yhä. mikä hätänä, neiti, onko jokin ikkunoistasi auki? hän ei usko, joten siirrän kissan ja nousen ylös tarkastamaan ikkunat.  Löydän kaksi ilmastointilaitetta, jotka on yhä asennettu pariin ikkunaan ja joista lähtee hullua vetoa. ok, löysimme ongelman! tässä asunnossa on vain hän ja hänen naispuolinen kämppäkaverinsa (joka ei tällä hetkellä ole kotona), joten tv_pojan on aika nostaa isojen poikien housut jalkaan ja (teeskennellä) olevansa mies. otan ruuvimeisselin esiin ja alan ruuvata irti kiinnikkeitä ja muuta tavaraa, joka liittää nämä laitteet ikkunaan.  Otan tyttöystäväni paljon suuremman yksikön irti ilman suurempia ongelmia, sillä sen takana oli laudat, jotka pitivät sen tasaisena, joten siinä ei ollut mitään ongelmaa. hänen kämppiksensä omistamassa pienemmässä yksikössä ei kuitenkaan ollut tällaista vakautusta. voitte varmaan ymmärtää, mihin tämä johtaa. pienen yksikön ikkuna on hieman jumissa, joten otan neliön, laitan molemmat kädet ikkunan alle ja yritän saada sen liikkumaan.  ikkuna lentää ylös ja ilmastointilaite katoaa yön pimeyteen. minulla on johto kädessäni ja ajattelen vain itsekseni "tämä ei mitenkään kestä." johto kiristyy ja sitten napsahtaa, ja kuulen, kuinka ilmastointilaite putoaa alas rakennuksen kylkeä ja hajoaa palasiksi alla olevaan betoniin. jätin hapsahtaneen johdon päälle lapun, jossa luki "hei (tyttöystävän kämppis), mokasin. kerro, paljonko olen velkaa sinulle".</w:t>
      </w:r>
    </w:p>
    <w:p>
      <w:r>
        <w:rPr>
          <w:b/>
        </w:rPr>
        <w:t xml:space="preserve">Tulos</w:t>
      </w:r>
    </w:p>
    <w:p>
      <w:r>
        <w:t xml:space="preserve">Yritin olla miehekäs, mutta sen sijaan osoittautui, että olen ääliö.</w:t>
      </w:r>
    </w:p>
    <w:p>
      <w:r>
        <w:rPr>
          <w:b/>
        </w:rPr>
        <w:t xml:space="preserve">Esimerkki 7.5614</w:t>
      </w:r>
    </w:p>
    <w:p>
      <w:r>
        <w:t xml:space="preserve">Teksti: joten viimeisten noin viiden viikon aikana olen purkanut takapihallani olevaa mätänevää terassia ja vajaa. päädyimme ensin purkamaan terassin ja korvaamaan sen kivillä ja puukehyksellä. sen jälkeen kun olimme lopettaneet sen, vajan seinät ja katto olivat kasassa keskellä pihaa. joten jatkaaksemme vajan rakentamista meidän oli siirrettävä vajan seinät isäni pickupin sänkyyn, jotta voimme viedä sen kaupungin kaatopaikalle. Ovi ja kolme vajan seinää olimme saaneet ongelmitta sänkyyn, mutta kun oli kyse viimeisestä seinästä, joka makasi maassa, kävelin sen yli välttääkseni astumasta koiranpaskaan, joka roskaantuu takapihallani uusissa Sperry Top Sidersissäni (tiedän, mitä aiotte nyt sanoa: "Miksi käytät Top Sidersiä työskennellessäsi vajan parissa?", koska olen laiska enkä luullut, että välittäisin siitä). Olin olettanut, että olimme ottaneet naulat pois seinästä, koska se olisi ollut turvallista, jotta emme olisi astuneet naulan päälle. Kun kävelin seinän yli, kuulin rakastavan ja huolehtivan äitini huutavan minulle: "jac, älä astu tuon päälle, koska astut naulan päälle." Ja kun huudahdin takaisin, etten astu, astuin tuuman mittaisen naulan päälle ja ajoin sen jalkani läpi. nyt minun on mentävä varmistamaan, että jäykkäkouristusrokotukseni ovat ajan tasalla.  **</w:t>
      </w:r>
    </w:p>
    <w:p>
      <w:r>
        <w:rPr>
          <w:b/>
        </w:rPr>
        <w:t xml:space="preserve">Tulos</w:t>
      </w:r>
    </w:p>
    <w:p>
      <w:r>
        <w:t xml:space="preserve">Löin naulan jalkani läpi astuessani hylätyn vajan seinään. **</w:t>
      </w:r>
    </w:p>
    <w:p>
      <w:r>
        <w:rPr>
          <w:b/>
        </w:rPr>
        <w:t xml:space="preserve">Esimerkki 7.5615</w:t>
      </w:r>
    </w:p>
    <w:p>
      <w:r>
        <w:t xml:space="preserve">Teksti: Olen 21-vuotias, ja minulla on onni asua talossa, jossa siivooja tulee joka maanantai. no, tässä tapauksessa en ole niin onnekas. (tämä tapahtui viime maanantaina)olen hyvin...miten sanoisin tämän kuulostamatta hyypiöltä tai seksiriippuvaiselta....rakastan seksiä ja rakastan masturboida. kukapa ei rakastaisi? eikö??Joskus minulla ei ole vaihtoehtoja, alat masturboida, sitten tulee ajatus "mitä teen kun olen valmis?" silti jatkat (sanon "sinä", toivottavasti en ole ainoa joka tekee näin") ja sitten boom. nyt katselen ympäri huonetta, ei mitään, ei nenäliinaa, ei paperia..... esiin tulevat sukat. olen joutunut tekemään näin muutamaan otteeseen, sukat, joita ei vain enää tarvita, sukat, jotka istuvat siellä eivätkä kuulu päivittäiseen jalkinevalintaasi 365 päivänä vuodessa. olen siis vähitellen vuosien varrella poistanut sukat laatikostani pyyhkimällä häpeäni ja kunniani niiden päälle.Oli miten oli, siinäpä taustatietoa... siivoojani on varmaan päättänyt tehdä kunnon blitzin huoneessani (yleensä lakanat vaihdetaan ja lattia läträtään (olen suhteellisen hygieeninen/puhdas kaveri)) ja hän kaivoi esiin laatikot, jotka ovat olleet samassa paikassa reilut 5 vuotta. nyt lasketaanpa vähän...16-vuotiaasta lähtien laatikkoni ovat olleet siellä eikä niitä ole siirretty, sanotaanko että saatan joutua sukkien hätätapaukseen keskimäärin kerran kahdessa kuukaudessa. se on noin 30 sukkaa (en halunnut laskea niitä, ne olivat kaikki kantokassissa) ja laatikoitani ei ole laitettu takaisin kunnolla. neuloja sanoakseni, minulla on hyvin järkyttynyt/huolestunut/pettynyt äiti ja isä, ja siivooja....well toivon etten näe häntä koskaan enää. ( olen töissä joten olen poissa aamukahdeksasta joten en näe häntä koskaan. en usko että minun pitäisi kertoa tästä tyttöystävälleni. luulen että on aika muuttaa pois.</w:t>
      </w:r>
    </w:p>
    <w:p>
      <w:r>
        <w:rPr>
          <w:b/>
        </w:rPr>
        <w:t xml:space="preserve">Tulos</w:t>
      </w:r>
    </w:p>
    <w:p>
      <w:r>
        <w:t xml:space="preserve">Olen joskus käyttänyt sukkia liiketoimintaani varten ja heittänyt ne laatikoideni takaosaan. 5 vuotta myöhemmin se on palannut vainoamaan minua... ja perhettäni.</w:t>
      </w:r>
    </w:p>
    <w:p>
      <w:r>
        <w:rPr>
          <w:b/>
        </w:rPr>
        <w:t xml:space="preserve">Esimerkki 7.5616</w:t>
      </w:r>
    </w:p>
    <w:p>
      <w:r>
        <w:t xml:space="preserve">Teksti: tämä ei siis tapahtunut tänään, itse asiassa se tapahtui noin 12 vuotta sitten, mutta koska tykkään selata tifua aika ajoin, saan muistutuksen niistä kerroista, jolloin mokasin. joten se pois tieltä, anna minun aloittaa oma mokani. vuosia sitten, kun olin vielä teini-ikäinen, noin 15 tai 16-vuotias. Olin kärsinyt suurimman osan elämästäni kroonisesta nenäverenvuodosta (vakavasti, aste tai kaksi liian kuumassa huoneessa ja nenäni näytti siltä kuin olisin viettänyt viimeiset kymmenen minuuttia pesäpalloja kiinni nappaillen). Äitini päätti, että tämä alkoi riistäytyä käsistä, kun poikasi lähetetään päivittäin kotiin nenäverenvuodon takia, hänellä on taipumus jäädä paitsi monista tärkeistä opinnoista ja muusta vastaavasta. joten hän vei minut lääkärille, joka päätti, että nenäni polttaminen on paras suunnitelma toimia. Hän sanoi, etten enää koskaan vuoda verta nenästä. Tämä operaatio kestää vain neljä minuuttia (jos sitä voi kutsua operaatioksi). Menen toimistoon, istun alas, he työntävät kuumennetun sauvan sieraimeeni, ja pam, ei enää nenäverenvuotoa. Tulen sen jälkeen kotiin, ja koulu loppuu koko päiväksi, oli perjantai, joten minun ei tarvitse mennä takaisin ennen maanantaita. Hyviä uutisia on myös se, ettei minun tarvitse huolehtia mistään vammoista, koska lääkäri käski äitiäni ottamaan rauhallisesti. Ajattelin, että "tämä on täydellistä, pelaan vain pokemon goldia ja olen kunnossa", ja niin teenkin... kunnes pikkuveljeni alkaa pauhata kovaa kuin saatanan neljän ratsumiehen death metalin trumpetit. en edes tiedä, mitä kappaleita ne olivat, mitä nuotteja soitettiin, se on vain kovaa meteliä. Hyvin kovaa, niin kovaa, että vannoin, että joku murhattiin ja huusi apua moottorisahan äänellä. joten teini-ikäisenä menen yläkertaan, löydän veljeni huoneestaan, kaiutin ulkonevassa ikkunassa, ja hän pauhasi tätä musiikkia, ja vedän virran pois päältä. en edes sano hänelle sanaakaan, vedän vain virran pois päältä. sitten valmistaudun lähtemään, hän nousee ylös: "wtf?! älä koske musiikkiini!"." pistää sen takaisin, minä vedän taas pistokkeen pois, "hiljennä, en kuule mitään 2 kerrosta alempana. hiljennä vittu." Yritän jättää asian siihen, veljeni pistää sen taas, kun olen menossa takaisin ovelle. huokaan ärsyyntyneenä, ja sen sijaan, että olisin vain vetänyt virran pois? käännän äänenvoimakkuuden säätimen aivan alas ja vedän sen pois (se oli surkea vanha stereolaitteisto, joten säädin irtosi koko ajan, ja oikeasti? sitä pystyi käsittelemään pihdeillä, mutta se ei koskaan päässyt maksimivoimakkuuteen sillä tavalla), ja lähdin huoneesta. minusta tuntui kuin olisin voittanut riidan, jonka tosin aloitin veljeni kanssa, koska olin ärtynyt siitä, että tämä kauhea ääni hukutti kaiken ilmastoidussa kellarissa, jossa olin, mutta en välittänyt siitä. olin vain kyllästynyt siihen ääneen. no, siitä se vittuilu alkaa. Hän ei pitänyt siitä, että otin hänen musiikkinsa pois maksimivoimakkuudelta, ja tuli portaita alas hakemaan nuppia takaisin. Sanoin hänelle, että ei. Otin sen, koska päätäni särki, nenäni poltettiin juuri, enkä ole sillä tuulella, haluan vain rentoutua, kun kipu menee ohi. Hän ei suostunut siihen, ja löi minua... Vanhempamme kasvattivat meidät neljällä riitelyä koskevalla perussäännöllä. 1 - älä koskaan lyö toista veljeä nivusiin, se ei ole siistiä. 2 - ei saa vetää tappavia aseita (periaatteessa teräaseita), ja 3 - ei murhayritystä (tavallaan jatkoa sääntöön 2, mutta ei saa rikkoa toistemme kylkiluita, esimerkiksi) ja lopuksi 4 - ei saa lyödä kasvoihin. se ei ole siistiä, saatamme murtaa nenän, katkaista hampaan, mitä tahansa, ja vanhempamme eivät halunneet sitä. joka tapauksessa, kuten olin sanomassa, veljeni ei ollut iloinen siitä, että kieltäydyin täysin musiikkipalveluista hänelle tässä vaiheessa, ja heitti lyönnin....suoraan kasvojani kohti, ja se osui suoraan nenääni. hän sai lopulta verta, koska ilmeisesti se tapahtuu, kun tarpeeksi voimaa käytetään. hän ei onneksi murtanut nenääni, mutta suututti minut niin paljon, että huitaisin takaisin, ja jouduimme kahakkaan, jossa kumpikin meistä yritti kaataa toisensa. luulen, että kaikki huuto ja ilmeisesti kovaääniset äänet, jotka johtuivat esineiden kaatumisesta ja huoneen sekoittumisesta, herättivät äitini huomion. Joten, kun tappelimme, äitini kävelee sisään, ja nopeasti repii minut ja veljeni erilleen. hän päättää kuitenkin yrittää vielä kerran, tällä kertaa kuitenkin potkaisemalla palleille. no, astuin taaksepäin, näin hänen jalkansa vasemmalla, tiesin mitä hän suunnitteli, mutta kun astuin taaksepäin, äiti huusi "lopeta", mutta se oli liian myöhäistä, olin jo aloittamassa viimeistä vastahyökkäystäni, ja heitin oikean suoraan veljeäni kohti, tähtäämällä suoraan hänen kasvoihinsa, ja no, siinä se vittuilu todella tapahtui. päädyin saamaan äitini kiinni suoralla lyönnillä kasvoihin. jätin äidilleni melko ison mustan silmän, ja tunsin itseni paskaksi koko loppukuukauden sen parantuessa, koska hän puuttui asiaan estääkseen minua ja veljeäni tappelemasta. en saanut kotiarestia, en saanut huutoa, sain yhden pahimmista asioista, mitä äitini voi sanoa minulle: "olen pettynyt sinuun, martos." Rauhallisella äänellä, ja jätti sen sitten siihen.</w:t>
      </w:r>
    </w:p>
    <w:p>
      <w:r>
        <w:rPr>
          <w:b/>
        </w:rPr>
        <w:t xml:space="preserve">Tulos</w:t>
      </w:r>
    </w:p>
    <w:p>
      <w:r>
        <w:t xml:space="preserve">Nenäni poltettiin, olin tuskissani, veli on kusipää, joka soittaa kovaa death metalia, otan äänenvoimakkuuden pois, seuraa nyrkkitappelu, lyön vahingossa äitiäni kasvoihin, kun tähtään veljeäni, hänelle sanottiin, että hän on pettynyt käytökseeni.</w:t>
      </w:r>
    </w:p>
    <w:p>
      <w:r>
        <w:rPr>
          <w:b/>
        </w:rPr>
        <w:t xml:space="preserve">Esimerkki 7.5617</w:t>
      </w:r>
    </w:p>
    <w:p>
      <w:r>
        <w:t xml:space="preserve">Teksti: tämä fu tapahtui jokin aika sitten ja olen vieläkin surullinen. siis vähän taustaa, työskentelen elokuvateatterissa. eräänä päivänä tämä todella kuuma lurjus ryntäsi minua kohti ja aneli viinipulloa ja kahta lasia. hän tunnusti minulle, että hän oli oikeastaan yksin näillä treffeillä. Päätin olla kiltti ja lähteä hänen mukaansa, teeskennellen olevani homo. hän tunsi itsensä selvästi epämukavaksi, mutta koska olen auttavainen, jään hänen mukaansa. sanon hänelle, että "meidän pitäisi tehdä tämä joskus uudestaan!" Kotiin tullessani huomaan, että hän muhinoi jonkun muijan kanssa kaksi riviä takanamme. en vieläkään voi uskoa sitä.</w:t>
      </w:r>
    </w:p>
    <w:p>
      <w:r>
        <w:rPr>
          <w:b/>
        </w:rPr>
        <w:t xml:space="preserve">Tulos</w:t>
      </w:r>
    </w:p>
    <w:p>
      <w:r>
        <w:t xml:space="preserve">Hanki treffit ja tule petetyksi, kun minä katson.</w:t>
      </w:r>
    </w:p>
    <w:p>
      <w:r>
        <w:rPr>
          <w:b/>
        </w:rPr>
        <w:t xml:space="preserve">Esimerkki 7.5618</w:t>
      </w:r>
    </w:p>
    <w:p>
      <w:r>
        <w:t xml:space="preserve">Teksti: tämä tapahtui viime vuonna, kun olimme lomalla roomassa. ensinnäkin asumme saksassa, joten se oli oikeastaan halpa loma. ei sillä, että minua syytettäisiin rikkaasta kusipäästä. erityisen mukavaa on, kun saa hyvän halvan hotellin. huoneemme oli talossa, joka oli umpikujan päässä varsinaisesta hotellista ja vastaanotosta. kuten italiassa, talon ympärillä oli ulkoseinä, jossa oli metalliportti, sitten talon ovi, ja huoneeseemme oli portaat alas.kaikki sujuu siis hyvin ensimmäiset päivät. syömme paljon ruokaa, näemme vatikaanin, käymme museoissa ect ect. oikeastaan olimme tyytyväisiä hotelliin. sänky oli ok, suihku oli hyvä. kaiken kaikkiaan meillä oli hauskaa. fast forward viimeiseen yöhömme. olemme myöhään ulkona, juomme liikaa viiniä ja palaamme hotellille yhdeltä aamulla vähän huvittelemaan; ennen lentoa seuraavana aamuna kahdeksalta. avaan portin oven ja kävelemme ylös taloon. Tästä se hauskuus alkaa. joku oli yrittänyt asentaa tunnistimen, jotta kun astut sisään, loisteputkivalo syttyy. kiva idea, hyvä mukavuus vieraille. joka tapauksessa valo vilkkuu kahdesti ja sammuu. kuulen ulkona pamahduksen, mutta emme ajattele siitä mitään, ja kävelemme 30 sekunnin kävelymatkan huoneeseemme. kun katson huoneen ikkunasta, näen 3-5 jalan liekit, jotka ampuvat ulos ulkoseinästä. juoksen nopeasti talon pääovelle ja näen ison, hehkuvan sähköpalon. tämä oli selvästi peräisin yhdestä kaupungin päävaiheista (480v), ei kotitalouden 240 tai 120v. onneksi oli sammutin aivan jalkani vieressä, joten annan sille testin ja lähestyn paloa. tulipaloa syötettiin edelleen sähköllä, mikään piiri ei lauennut tai mitään turvatoimia mehun katkaisemiseksi. käytin puolet sammuttimesta seinän toiselle puolelle ja avasin portin ulkoseinään. siellä oli yhtä lailla 3-5 ft. **liekit** ampuivat ulos seinästä, ja bmw:n takaosa, jonka bensatankki oli pysäköity aivan liekkien eteen. **ohh paska** joten yritän nopeasti estää autoa syttymästä palamaan. tähän mennessä muut "hotellin" asukkaat ovat ulkona juoksemassa ympäriinsä, ja kaikki naapurit katselevat. joku toinen kaveri löytää toisen sammuttimen, toinen pariskunta juoksee pääportille, ja minä yritän laukaista autojen hälyttimet kaikista muista autoista herättääkseni tämän bmw:n omistavan henkilön. **mutta liekit jatkavat tuloaan**. sitten joku toinen neropatti ajattelee, että on hyvä idea heittää vettä paloon..sähköpalo (wtf?) oikeasti. hotellissa työskentelevä kaveri tulee vihdoin paikalle, myös sammutin mukanaan. sen jälkeen palo on laskenut mukavan lämpimäksi hehkuksi, ei enää ammottavia liekkejä, eikä autoon koskettu. hänen ensimmäiset sanansa **"älä huoli, meillä on kahvia. "** (italialainen aksentti). eräs toinen naapuri oli soittanut palokunnalle. he tulevat, mutta eivät pääse ajamaan kapeaa umpikujaa ylös. ensimmäinen kaveri kävelee mäkeä ylös, eikä kanna mitään. sitten toisella, kolmannella ja lopulta neljännellä kaverilla oli toinen sammutin. lopulta saamme kahvimme ja ilmaisen taksin uuteen ilmaiseen hotelliimme yöksi (3 tuntia). palaamme hotelliin muutamaa tuntia myöhemmin, ja jotkut sähköasentajat "korjaavat" ongelmaa. otan pari kuvaa (pieni muisto). kello on 6:00 ja olen nukkunut ehkä 2 tuntia. kävelen sisään hotelliin ja sama juttu tapahtuu taas. valo yrittää syttyä, sammuu ja 3-5 jalkaa liekkejä ampuu ulos ulkoseinästä 5 minuutin ajan. ok f-this, nappaamme kaiken mahdollisimman nopeasti ja häivymme sieltä helvettiin. kun olemme pakanneet ja kävelemme pääportille (20min) ja ennen kuin kirjaudumme ulos, sähkömiehet tulevat alas ja kertovat hotellin miehelle, että ongelma on korjattu. kyllä, kaikki johdot, jotka olivat juuri kymmenen minuuttia aiemmin tulessa, ovat taas kunnossa. turvassa ja terveenä, hyvin tehty työ, sir. käytin siis ensimmäistä kertaa sammutinta roomassa, ja minulla on tämä hieno tarina. ensimmäinen kerta tifulle, toivottavasti nautitte. oh ja tapahtumat lentokentällä ovat myös hieno tarina (matkustajien melkein mellakka spontaanin turvatarkastuslakon takia). jos joku lukee tämän, voin myös lisätä muokkauksena.</w:t>
      </w:r>
    </w:p>
    <w:p>
      <w:r>
        <w:rPr>
          <w:b/>
        </w:rPr>
        <w:t xml:space="preserve">Tulos</w:t>
      </w:r>
    </w:p>
    <w:p>
      <w:r>
        <w:t xml:space="preserve">laukaisi hotellin valon anturin, mikä aiheutti suuren oikosulun sähköverkkoon. sama tapahtuu seuraavana aamuna, kun palaamme hakemaan tavaroitamme ongelman korjaamisen jälkeen.</w:t>
      </w:r>
    </w:p>
    <w:p>
      <w:r>
        <w:rPr>
          <w:b/>
        </w:rPr>
        <w:t xml:space="preserve">Esimerkki 7.5619</w:t>
      </w:r>
    </w:p>
    <w:p>
      <w:r>
        <w:t xml:space="preserve">Teksti: tämä tapahtui siis noin 3 viikkoa sitten. asetetaan kohtaus, asun Kanadassa, olen 18-vuotias, lukion viimeinen vuosi, lähes jokainen ihminen tuntee minut koulussa, ja olen kerännyt mojovan määrän stipendejä, apurahoja ja apurahoja kohti valitsemaani yliopistoa. lukuvuoden loppu lähestyy loppuaan, ja vanhempi elokuvaluokka yrittää saada opiskelijanäyttelijöitä kuvaamaan ja tuottamaan loppuprojektinsa. näyttelijöiden hankkimiseksi monet ovat lähettäneet pyyntönsä graduluokassamme (noin. 200 ihmistä) facebook-sivulla hyvin yleisellä rakenteella: "etsii näyttelijöitä kuvaamaan **** tyyppistä elokuvaa elokuvaluokalle, tarvitaan x määrä ihmisiä x määrä ajaksi." minä, yrittäen olla särmikäs ja hauska, parodioin näitä viestejä käyttämällä samaa yleistä rakennetta ja sain sen näyttämään siltä, että kyseessä on dokumenttielokuva, johon tarvitaan kuvaajia, ja jos et ilmoittaudu vapaaehtoiseksi kuvaajaksi, älä tule huomenna kouluun. Kolme ensimmäistä kommenttia olivat ihmisiä, jotka ymmärsivät sen kuivan huumorin ja ilmoittautuivat vapaaehtoisiksi. heti sen jälkeen minun oli lähdettävä aloittamaan ensimmäinen päiväni uudessa työpaikassa.Nopeasti eteenpäin noin kello 23:een, palaan töistä uupuneena kotiin ja huomaan kaksi poliisiautoa pihatielläni, pysäköin autoni ja kävelen kohti vanhempiani, jotka seisovat ovella itkien, ja yritän selvittää, mitä tapahtuu, kun poliisit lähestyvät minua takaapäin. He saattavat minut sisään ja kertovat, että minut on pidätetty "uhkailusta", ja alkavat lukea minulle Miranda-oikeuksiani molempien vanhempieni nyyhkytellessä. minulle laitetaan käsiraudat ja minut viedään selliin, jossa minua pidetään siellä päivän ajan. vaikka se lyhyt aika, jonka vietin vankilassa, antoi minulle rehellisesti mahdollisuuden ymmärtää, miten helvetin syvältä se on. Menetät aikakäsityksen, koska ei ole mitään tekemistä, ei mitään, millä seurata aikaa, ja vapiset jatkuvasti kylmästä. Seuraavana päivänä poliisit kuulustelivat minua, ja yritin selittää kaiken, ja vaikka ymmärrän, että vaikka ymmärrän pelon, joka sillä saattoi olla vaikutusta johonkin, se ei ollut mitään muuta kuin kauheasti toteutettu vitsi. Nopeasti eteenpäin (en vieläkään tiedä, mitä kello on missäkin vaiheessa) minut viedään oikeustalolle, jossa asianajajani puhuu puolestani kruunun asianajajalle ja vapauttaa minut takuita vastaan, koska en ole vaaraksi yhteiskunnalle. (lol?) vaikka rcmp on suositellut syytteitä minua vastaan, ja kruunun asianajaja on hyväksynyt ne. lopulta minut vapautetaan, ja vanhempani vievät minut kotiin, jossa saan tietää, että minut erotettiin koulustani, jossa valmistuin luokkieni parhaaksi, ja olen menettänyt hyvin suuren summan rahaa stipendeissä, apurahoissa ja apurahoissa. tällä hetkellä kamppailen menestyksekkäästi valmistuakseni lukiosta ajoissa, tähän mennessä olen menettänyt 3000 dollaria asianajajan laskuihin, enkä ole vieläkään valmistunut. ja minulla on mahdollisuus saada rikosrekisteri, joka seuraa minua koko loppuelämäni ajan. edit : woah en odottanut, että tämä saisi huomiota, rehellisesti sanottuna kirjoitin tämän helpotuksen vuoksi. vaikka monet ihmiset yrittävät tukea minua, se ei auta torjumaan sitä paskaa oloa, joka minulla on jatkuvasti. ja olin yksi koulun pirteimmistä ihmisistä. jos teillä on kysyttävää tästä tilanteesta, kysykää vain, yritän vastata tai valaista asiaa.</w:t>
      </w:r>
    </w:p>
    <w:p>
      <w:r>
        <w:rPr>
          <w:b/>
        </w:rPr>
        <w:t xml:space="preserve">Tulos</w:t>
      </w:r>
    </w:p>
    <w:p>
      <w:r>
        <w:t xml:space="preserve">yritin olla särmikäs parodioimalla valmistumisluokkani viestejä facebookin valmistujaissivulla, minut pidätettiin ja sain syytteen, menetin paljon rahaa asianajajalaskuihin ja vielä enemmän stipendeihin. minulla on mahdollisuus epäonnistua valmistumisessa, mikä tarkoittaa, että menetän yliopistoon hyväksymiseni. minulla on mahdollisuus saada rikosrekisteriote kiinni minusta.</w:t>
      </w:r>
    </w:p>
    <w:p>
      <w:r>
        <w:rPr>
          <w:b/>
        </w:rPr>
        <w:t xml:space="preserve">Esimerkki 7.5620</w:t>
      </w:r>
    </w:p>
    <w:p>
      <w:r>
        <w:t xml:space="preserve">Teksti: olen siis opiskelija ja opiskelen paskassa maassa, eikä minulla ole varaa mihinkään omillaan. olen siis asunut tässä rähjäisessä vanhassa kerrostalossa jo vuosia. se on paska rakennus, mutta vielä paskemmaksi sen tekee se, että se sijaitsee suon vieressä. siitä huolimatta, tässä on tarina.tänä aamuna menen vessaan hoitamaan asioitani ja vilkaisen suihkuun. näen suihkun viemäristä kurkistelevan jotain, joka näyttää mustilta hiuksilta, joten ajattelen "hitto, häpykarvani ovat tänään joka puolella." Kun katson tarkemmin, huomaan sen nykivän. tunnistan sen torakaksi. hieman ällöttyneenä otan raid-suihkepullon ja suihkutan sitä. Se sekoaa ja alkaa juosta ympäri suihkua. jahtaan sitä suihkeella jättäen jälkeensä kuolinsateen jäljen. se kuolee. käärin sen paperipyyhkeeseen ja hävitän sen. ei mitään hätää. lähden asunnosta asioille. palaan kuusi tuntia myöhemmin. en tiennyt raid-spray-purkista, että ne jättävät pysyvän "kuolinkenttä"-vaikutuksen. kun menin vessaan pissatauolle, katsoin suihkuun ja siellä se oli. kuoleman kenttä. laskin 30 torakkaa kuolleena suihkussa... se oli 31 torakkaa liikaa asunnossani. ennen kuin ehdin tajuta, mitä vittua katsoin, kuulin koputuksen ulko-ovelle. avaan oven, ja siellä oli yksi naapureistani. "slutwhoria! mikä vittu tätä kämppää vaivaa?!" hän sanoo. sanon "luulen tietäväni, mitä tarkoitat. löysin juuri useita torakoita kuolleena suihkusta." "Kuolleita?!" hän pilkkasi minua. "pidä itseäsi onnekkaana mcfuckyourluck!" hän raahasi minut asuntoonsa ja raahasi minut kylpyhuoneen ovelle. hän pysytteli etäällä ja nappasi puhelimen. avasin oven vastoin parempaa tietoani. kaikki näytti melko tavalliselta, paitsi että hänen suihkuseinänsä näytti siltä kuin siinä olisi ollut nykivää mustaa pilkkukuviota. Suihkun lattia oli yhtä nykivää, mutta siinä oli vähemmän kuvioita ja enemmänkin vain torakoita, joiden välissä oli lattiatahroja. suljin oven välittömästi. muut naapurit alkoivat valittaa, että heidänkin viemäreistään valuu torakoita. soitimme vuokraisännälle ja pyysimme häntä lähettämään tuholaistorjujan pronto. käy ilmi, että kyseessä on valtava tartunta, koska yksi putkista, joka kulkee suon läpi ja tähän rakennukseen, oli paljastunut. torakat rakensivat verkostoon pesän, mutta olivat piileviä. ne kaikki tulivat ulos, koska laukaisin ne suihkuttamalla kuoleman kartiota alas viemäriin. rakennus on lukittu. yövyn ystäväni luona, kunnes ongelma on korjattu. joillakin rakennuksessa asuvilla opiskelijoilla on sama onni, mutta toiset ovat vaihto-opiskelijoita, joilla ei ole niin paljon ystäviä ja jotka ovat tällä hetkellä kodittomia, kunnes ongelma on korjattu. edit*- lukiessani saamiani yleisiä vastauksia, arvioin uudelleen, onko tämä henkilökohtainen moka vai tosielämän kauhutarina.</w:t>
      </w:r>
    </w:p>
    <w:p>
      <w:r>
        <w:rPr>
          <w:b/>
        </w:rPr>
        <w:t xml:space="preserve">Tulos</w:t>
      </w:r>
    </w:p>
    <w:p>
      <w:r>
        <w:t xml:space="preserve">Aiheutin torakoiden maailmanlopun ja pilasin tilapäisesti joidenkin ihmisten elämän.</w:t>
      </w:r>
    </w:p>
    <w:p>
      <w:r>
        <w:rPr>
          <w:b/>
        </w:rPr>
        <w:t xml:space="preserve">Esimerkki 7.5621</w:t>
      </w:r>
    </w:p>
    <w:p>
      <w:r>
        <w:t xml:space="preserve">Teksti: Tämä tapahtui muutama vuosi sitten ensimmäisenä opiskeluvuotenani. olin neitsyt, ja hyvin sosiaalisesti hankala. joten latasin badoon. löysin tytön, joka ei näyttänyt puoliksikaan pahalta, ja joka lähetti minulle alastonkuvia. puhuimme päivän ajan, ennen kuin tapasimme paikallisessa kirjakaupassa. kävelin kirjakauppaan, enkä nähnyt häntä. joten kävelin ympäriinsä, kunnes joku kutsui nimeäni. tämä nainen ei ollut se tyttö, jota odotin. hän painoi noin kolmesataa kiloa (ei sillä, ettenkö pitäisi isoista naisista) ja oli melko ruma kasvoiltaan. halusin kuitenkin menettää neitsyyteni, joten jatkoin hymyilyä. kävelimme takaisin asuntolaani, ja hän alkoi pussailla kanssani. hän riisui minut, ja minulla oli seisokki. Siihen asti olin seisonut vain miehistä, joten olin hämmästynyt. hän riisuutui ja meni makuulle. aloin mennä syömään häntä, mutta hän pysäytti minut. en ajatellut mitään, joten suostuin siihen. asetuin hänen sisäänsä ja työnsin. liikkeistäni nousee nenäni alle ilmaa yksityisalueiltamme. se haisi pahemmalta kuin kala. siksi hän pysäytti minut. pidättelin oksennustani, ja jatkoin vain eteenpäin tehden parhaani näyttääkseni siltä, että nautin siitä. kaiken lisäksi löysin koko ajan pieniä mustia palleroita joka puoleltani. ne taisivat tulla hänen meikistään, mutta se ällötti minua silti. olin silti liian kiltti loukatakseen hänen tunteitaan. harrastin seksiä hänen kanssaan yhdeksän tuntia yhtäjaksoisesti enkä päässyt irti edes kerran. lopulta hän oli liian kipeä jatkaakseen, ja saatoin hänet ulos. sanoin hänelle, että oli miten oli, hän on kaunis, annoin hänelle viimeisen suukon ja lähdin kävelemään ystäväni talolle. haistoin yhä hänen hajunsa päälleni. se oli kamalaa. muutaman minuutin kävelyn jälkeen pystyin rentoutumaan. silloin vatsani sisältö ampaisi ulos koko jalkakäytävälle. menin ystäväni talolle, kävin suihkussa ja heitin vaatteeni pois.</w:t>
      </w:r>
    </w:p>
    <w:p>
      <w:r>
        <w:rPr>
          <w:b/>
        </w:rPr>
        <w:t xml:space="preserve">Tulos</w:t>
      </w:r>
    </w:p>
    <w:p>
      <w:r>
        <w:t xml:space="preserve">olin liian kiltti, ja päädyin harrastamaan seksiä ilkeän naisen kanssa yhdeksän tuntia, jolloin menetin neitsyyteni.</w:t>
      </w:r>
    </w:p>
    <w:p>
      <w:r>
        <w:rPr>
          <w:b/>
        </w:rPr>
        <w:t xml:space="preserve">Esimerkki 7.5622</w:t>
      </w:r>
    </w:p>
    <w:p>
      <w:r>
        <w:t xml:space="preserve">Teksti: tämä tapahtui kymmenen minuuttia sitten.Olemme vihdoinkin tajunneet videopuhelujen tekemisen parin viime päivän aikana. hän vei tyttäremme syntymäpäiväjuhliin tänään ja on ollut poissa muutaman tunnin. soitin hänelle videopuhelun nähdäkseni, missä hän oli, ja kun hän vastasi, ensimmäinen asia, jonka sanoin tervehdyksen jälkeen, oli "näytä tissisi". hän pyöräytti sitten auton ympärillä ja näytti minulle kolme tytärtämme.**</w:t>
      </w:r>
    </w:p>
    <w:p>
      <w:r>
        <w:rPr>
          <w:b/>
        </w:rPr>
        <w:t xml:space="preserve">Tulos</w:t>
      </w:r>
    </w:p>
    <w:p>
      <w:r>
        <w:t xml:space="preserve">** Minun on keskusteltava tyttöjeni kanssa.</w:t>
      </w:r>
    </w:p>
    <w:p>
      <w:r>
        <w:rPr>
          <w:b/>
        </w:rPr>
        <w:t xml:space="preserve">Esimerkki 7.5623</w:t>
      </w:r>
    </w:p>
    <w:p>
      <w:r>
        <w:t xml:space="preserve">Teksti: Anteeksi englannin kieleni, se on äidinkieleni.pari viikkoa sitten huomasin oikeassa polvessani pienen pyöreän kuhmun kutisevan kovasti. luulin sitä ötökänpuremaksi ja päätin olla välittämättä siitä. jatkoin kutinaa.pari päivää myöhemmin huomasin, että paikka oli kasvanut, ja aloin ajatella, että olen ehkä itse asiassa saanut myrkkysumakkeen jotenkin. en ole vieläkään varma oikeastaan... luultavasti, kun pelleilin takapihan letkun kanssa.Aioin kestää sen enkä käyttää 30 dollaria voiteeseen, joka muka poistaa öljyn. Se menisi pian ohi, eikö niin? taas kuluu viikko. polvi kutisee edelleen. sitten toinen polveni alkaa kutista. jumalauta. nyt minulla on täysi ihottuma oikeassa polvessa ja uusi ihottuma kehittymässä vasempaan polveen. Luulen, että siirsin öljyä tyynyyn, jonka laitoin polvieni väliin eräänä yönä. tai sitten siirsin öljyä kädelläni. ei aavistustakaan. yritin olla välittämättä kutinasta polvessa nro 2 nytkin. viikkoa myöhemmin huomaan, että mieheni osat alkavat kutista melko usein. ärsyttävän usein. sitten paljon. sitten tajusin, että olin onnistuneesti saastuttanut penikseni tyven myrkkysumakkiöljyllä. tai sitten olin saanut herpeksen. Luultavasti se tapahtui, kun kävin kusella tai tutkin juttuja internetissä. toinen viikko kuluu. lopulta murtuu ja ostan halpaa myrkkysumutinpesuainetta. se antaa lyhytaikaista helpotusta, mutta kutina palaa. kurjaa. herään öisin levittämään benadrylia polviin, kaluun ja kaulaan, paikkaan parran alla. luoja, takapuoleni on kutissut paljon viime aikoina. murtuu ja ostan kalliita voiteita. toivottavasti vihdoinkin paranen.</w:t>
      </w:r>
    </w:p>
    <w:p>
      <w:r>
        <w:rPr>
          <w:b/>
        </w:rPr>
        <w:t xml:space="preserve">Tulos</w:t>
      </w:r>
    </w:p>
    <w:p>
      <w:r>
        <w:t xml:space="preserve">myrkkysumakasta ei voi olla piittaamatta, vain kärsimystä. päädyt tahattomasti saastuttamaan kaikki nenäsi alueet, myös takapuolesi.</w:t>
      </w:r>
    </w:p>
    <w:p>
      <w:r>
        <w:rPr>
          <w:b/>
        </w:rPr>
        <w:t xml:space="preserve">Esimerkki 7.5624</w:t>
      </w:r>
    </w:p>
    <w:p>
      <w:r>
        <w:t xml:space="preserve">Teksti: olen siivous tästä tällä hetkellä, päätti lähettää sen tifu, koska, pidän siitä here.so soitan trumpettia, soittanut 4 ja puoli vuotta, haluaisin ajatella, että olen melko hyvä. niin, trumpetti, paljon sylkeä ja vettä kerääntyy kondensaatiosta. niin minä, on älykkö olen, haluan nähdä, mitä tapahtuu, jos soitan trumpetti paljon vettä siinä, se kuulostaa tavallaan kupliva ja juttuja. Pidän äänestä, joten päätän soittaa jazzia. ja kun soitan jazzia, pääsen **todella** mukaan. liikun ympäriinsä, teeskentelen olevani louis armstrong ja liikutan trumpettiani. minulla on hauskaa, kuulostan jazzahtavalta ja kuplivalta, mistä pidän. soitan siis samba royalea, kun liikutan trumpettiani ylöspäin. voi jessus, voi jessus. voi vitun jessus!!! vettä ja sylkeä sekaisin valuu trumpetin suukappaleesta kuin Niagran putoukset. yritän siis laskea trumpetin alas, ja sylkeä ja vettä valuu suuhuni, silmiini, nenääni ja kasvoihini. se on syvältä. se maistuu siltä kuin koiran kusi olisi paskantanut ja oksentanut sen kissankusen sekaan. se on syvältä. myös siksi, että minä, joka olen taas kerran viisastelija, haluan hengittää. haluan hengittää **paljon.** joten hengitän henkeä, enkä vain hengitä sisään sylkyvettä, vaan myös sitä messingin makua. ja se, joka sekoittui sylkyveteen, sai minut oksentamaan. joten oksennan trumpettiini, koko paitani ja hienojen farkkujeni päälle. kuolen tässä. yritän siivota, laitan oveen kyltin "älä tule sisään". kuitenkin unohdin, että minulla oli oksennusta vaatteillani, joten minun on nyt siivottava se lattialta ja ovelta. helvetin helvetti.</w:t>
      </w:r>
    </w:p>
    <w:p>
      <w:r>
        <w:rPr>
          <w:b/>
        </w:rPr>
        <w:t xml:space="preserve">Tulos</w:t>
      </w:r>
    </w:p>
    <w:p>
      <w:r>
        <w:t xml:space="preserve">päätin kokeilla sylkyvettä trumpetissa, tein tyhmän virheen, oksensin, sitten unohdin ja oksensin kaikkialle.</w:t>
      </w:r>
    </w:p>
    <w:p>
      <w:r>
        <w:rPr>
          <w:b/>
        </w:rPr>
        <w:t xml:space="preserve">Esimerkki 7.5625</w:t>
      </w:r>
    </w:p>
    <w:p>
      <w:r>
        <w:t xml:space="preserve">Teksti: olen vitun idiootti!! ostin nivel- ja lihaskipuvoidetta ja käytin sitä lukematta pakkausta. en lukenut, että se polttaa kuin vittu ja että se on paprikavoide (laillinen sama kuin pippurisumute). kutiava silmä ja kusi myöhemmin ja olen puoliksi sokea, kykenemätön avaamaan silmiäni ja elän pahinta mahdollista painajaistani...... kesti noin 18 tuntia ennen kuin polttava tunne koko kehossani (käytin voidetta käsivarsilleni, jaloilleni ja rintakehälleni) haihtui. ei ollut väliä kuinka paljon pesin käsiäni tai liotin niitä maidossa, joka kerta kun kosketin silmiäni tai kaluani poltti välittömästi kuin tuhannen auringon lämpö. jotta asiat olisivat hieman pahempia, kuvittele, että isäsi kävelee sisään kun kalusi on maitolasissa ja yrittää selittää, mitä on tekeillä.....</w:t>
      </w:r>
    </w:p>
    <w:p>
      <w:r>
        <w:rPr>
          <w:b/>
        </w:rPr>
        <w:t xml:space="preserve">Tulos</w:t>
      </w:r>
    </w:p>
    <w:p>
      <w:r>
        <w:t xml:space="preserve">tein saman kuin pippurisumutin itseäni sekä silmiin että munaan.</w:t>
      </w:r>
    </w:p>
    <w:p>
      <w:r>
        <w:rPr>
          <w:b/>
        </w:rPr>
        <w:t xml:space="preserve">Esimerkki 7.5626</w:t>
      </w:r>
    </w:p>
    <w:p>
      <w:r>
        <w:t xml:space="preserve">Teksti: Pieni taustatieto: työskentelen paikallisessa pubissa noin kymmenen minuutin päässä asunnostani, jossa teen viikonloppuisin osa-aikatyötä baaritöissä ja tarjoilutöissä. olen työskennellyt siellä noin kaksi ja puoli vuotta, ja minulle maksetaan 4,50 puntaa tunnissa.Lauantaina (anteeksi, ei tänään!) meille tuli eräs nainen ystävänsä kanssa. he tulevat joka lauantai, syövät saman asian ja lähtevät sitten pois. yleensä he antavat tippiä yhteensä vain noin 2 puntaa, mutta minua ei haittaa, koska heitä on aina ilo palvella.Kyseisenä lauantaina oli päärouvan syntymäpäivä, ja hän tuli sisään (muistakaa, että hän oli 92-vuotias) ja alkoi jutella pomoni kanssa. pomoni on hyvin omituinen kaveri, mutta hän ei ole kaikkein vaikein tapa tulla toimeen hänen kanssaan, vaikka toisinaan voikin olla. he juttelivat hänen syntymäpäivistään ja siitä, kuinka hän tunsi itsensä melko vanhaksi. Otin puheenvuoron ja sanoin vitsikkäästi: "Et näytä päivääkään yli 25-vuotiaalta!" Ajattelin, että se olisi hauskaa ja saisi naisen ehkä hymyilemään. Silloin pomoni kääntyi puoleeni ja sanoi: "**senkin vitun perverssi!**" En ole täysin varma, miksi hän teki näin, mutta tunsin itseni oikeaksi tissiksi, ja nainen katsoi minua hyvin hassusti.</w:t>
      </w:r>
    </w:p>
    <w:p>
      <w:r>
        <w:rPr>
          <w:b/>
        </w:rPr>
        <w:t xml:space="preserve">Tulos</w:t>
      </w:r>
    </w:p>
    <w:p>
      <w:r>
        <w:t xml:space="preserve">kiltit miehet jäävät viimeiseksi.</w:t>
      </w:r>
    </w:p>
    <w:p>
      <w:r>
        <w:rPr>
          <w:b/>
        </w:rPr>
        <w:t xml:space="preserve">Esimerkki 7.5627</w:t>
      </w:r>
    </w:p>
    <w:p>
      <w:r>
        <w:t xml:space="preserve">Teksti: Olen hiljattain ostanut uuden puhelimen ja rakastan sitä. pidin vanhan puhelimeni varmuuden vuoksi, päätin luetella ja yrittää myydä vanhan puhelimen ennen kuin hinta laskee liian alas. joten tänään tein viestin kijiji (kanadalainen craigslist) sain joitakin puheluita ja joitakin sähköposteja. Kun pääsin kotiin, olin väsynyt ja päätin napsauttaa kuvia mainitusta puhelimesta ja lähettää ne niille 3 henkilölle, jotka lähettivät tekstiviestejä ja soittivat minulle. lähetin ne myös yhdelle kaverilleni, joka myy aina mitä tahansa ja kaikkea todella.... ehkä 2 tuntia myöhemmin ystäväni tekstasi minulle takaisin sanoen "hei, miten olisi pino kondomeja? annan sinulle 5$ koko erästä", joten ihmettelin, mitä helvettiä oli tekeillä.... tajusin, että olin napsauttanut kuvan puhelimesta kondomeja täynnä olevan laatikkoni päälle... tyttöystäväni oli viime vuonna vapaaehtoistyössä sukupuolitautien ehkäisyssä ystävänpäivänä ja hän toi mukanaan koko joukon värillisiä, maustettuja ja jingy-kondomeja ja ne kaikki ovat siellä.... joten kyllä 3 tuntematonta sai tämän... se on kiusallista ja ei tarvitse ihmetellä miksi en ole saanut vastausta! uskon myös että yksi heistä oli tyttö koska hän jätti minulle sähköpostiosoitteen....</w:t>
      </w:r>
    </w:p>
    <w:p>
      <w:r>
        <w:rPr>
          <w:b/>
        </w:rPr>
        <w:t xml:space="preserve">Tulos</w:t>
      </w:r>
    </w:p>
    <w:p>
      <w:r>
        <w:t xml:space="preserve">myyn puhelimeni, lähetin kuvia kolmelle tuntemattomalle, ja kaverini tausta on täynnä kondomeja.</w:t>
      </w:r>
    </w:p>
    <w:p>
      <w:r>
        <w:rPr>
          <w:b/>
        </w:rPr>
        <w:t xml:space="preserve">Esimerkki 7.5628</w:t>
      </w:r>
    </w:p>
    <w:p>
      <w:r>
        <w:t xml:space="preserve">Teksti: Tämä tapahtui vähän aikaa sitten, kun olimme perhelomalla. pieni taustatieto injektio, 1. olen selvästi naimisissa 2. minulla on lapsia 3. vaikka olen tuntenut sil vuosia ja olemme aina tulleet toimeen olen rehellisesti vain koskaan nähnyt hänet sisaruksena. joku voisin mukavasti vitsailla, poke hauskaa, olla leikkisä, jne..... mikään ei ole koskaan saanut minua tuntemaan vetoa häneen millään tavalla. palatakseni polttoaineeseen. loman aikana vaimoni haluaa omaa aikaa, ja se on täysin ymmärrettävää, koska hän tekee kovasti töitä ja huolehtii lapsista, joten se on hyvin ansaittua. nautin todella siitä, että voin viettää sen ajan, jota en voi viettää kotona lasten kanssa, joten se yleensä onnistuu. muu perhe haluaa tehdä omia juttujaan, ja siilini rakastaa lapsia, joten hän on aina halukas auttamaan, ja hän viettää aikaa minun ja lasten kanssa.  tällä nimenomaisella lomalla vietimme keskimääräistä enemmän aikaa yhdessä lasten kanssa ja jouduin koko ajan selittämään, että hän oli täti kaikkialla, uima-altaalla, ravintolassa, oleskelutilassa jne... reilusti sanottuna ulkopuolisen näkökulmasta olemme molemmat suunnilleen samanikäisiä ja voisimme ajatella, että meillä voisi olla näitä lapsia. myös leikkimielinen tapa, jolla olemme vuorovaikutuksessa, voitaisiin nähdä samalla tavalla, hymyilemme, vitsailemme, ei mitään fyysistä, mutta kai näkyvästi hyvä kemia.Joten jossain vaiheessa viettäessäni aikaa hänen ja lasteni kanssa, nähdessäni hänet siinä hoivaavassa suhteessa, jossa hän rehellisesti huolehtii lapsista kuin he olisivat hänen omiaan, kaikki ihmiset sanoivat meille, että lapsemme olivat kauniita, että näytimme niin rakastavalta ja onnelliselta parilta, aloin haaveilla kävelystä hänen kanssaan kädestä pitäen, halailemassa rannalla, yleisessä romanttisessa valossa, jossa en ole koskaan nähnyt häntä.Loppuloman aikana en tainnut kertoa näistä uusista tunteista lainkaan, pidin asian vain ystävällisenä ja jatkoin lomailua tavalliseen tapaan. joka tapauksessa, nyt hän on lähtenyt kotiin ja kaipaan häntä ja minulla on tämä hermostunut levoton kuoppa vatsassani?</w:t>
      </w:r>
    </w:p>
    <w:p>
      <w:r>
        <w:rPr>
          <w:b/>
        </w:rPr>
        <w:t xml:space="preserve">Tulos</w:t>
      </w:r>
    </w:p>
    <w:p>
      <w:r>
        <w:t xml:space="preserve">Olin lomalla perheen kanssa, sain tunteista kiinni viettämällä aikaa kälyni kanssa ja nyt kaipaan häntä tavalla, jota en ole koskaan ennen kaivannut.</w:t>
      </w:r>
    </w:p>
    <w:p>
      <w:r>
        <w:rPr>
          <w:b/>
        </w:rPr>
        <w:t xml:space="preserve">Esimerkki 7.5629</w:t>
      </w:r>
    </w:p>
    <w:p>
      <w:r>
        <w:t xml:space="preserve">Teksti: joten siellä olen pof (dating site), menossa läpi tonnia viestejä, kun törmäsin yksi erityisesti. voit kertoa tämä kaveri viesti oli hyvin harkittu ja että hän todella halusi aloittaa jotain.Hän sanoi, että hän todella piti minun mekko olin yllään yksi minun kuvia ja että olin aivan kaunis siinä ja sitten hän alkoi puhua muutamia yhteisiä etuja.rehellisesti tämä on kaveri pelkästään persoonallisuuden perusteella, jonka kanssa luultavasti haluaisin viettää elämäni, hänen profiilinsa oli uskomaton, hän työskenteli lasten kanssa, hän kulkee reppureissaamassa euroopan läpi joka vuosi, hänellä on oma yritys (hän on vasta 21, minä olen 19), hän oli melko hyväkuntoinen, ja hänellä oli se pieni skeittipojan look, jota aina ihailin lukiossa. kuten monet pojat tietävät pof:ssä, tytöt hylkäävät sinut mitä typerimmistä syistä, vaikka vaikuttaisitkin upeimmalta kaverilta. kuvat. Pidin häntä söpönä, mutta vertasin häntä typerästi muihin ääliöihin, joita pidin häntä seksikkäämpinä. tiedän, että tällaiset tyypit joko haluavat vain seurustella tai seurustelevat kanssani vain nussitakseen minua ja lähtevät sitten pois, mutta silti lähetän aina viestiä takaisin. en lähettänyt hänelle viestiä takaisin, joten muutamaa kuukautta myöhemmin menin hakemaan kahvia starbucksista, jossa käyn usein, ja kas, siinä hän oli. hän ei huomaa minua aluksi, joten hän istuu alas tämän kauniin tytön kanssa pöydän viereen, jossa istuin, voin kuulla heidän keskustelunsa. hän näytti erittäin upealta henkilökohtaisesti, halusin halata häntä niin kovasti. hän oli kohtelias, kunnioittava, tyttö, jonka kanssa hän oli, voit kertoa, että hän on ollut hänen kanssaan jo jonkin aikaa. sitten hän huomasi minut, ja kun he olivat lähdössä, hän vain pudisteli päätään minulle. itkin, kun pääsin kotiin. se on oma vikani, ja vannon, että melkein kaikki tytöt netissä tekevät niin.</w:t>
      </w:r>
    </w:p>
    <w:p>
      <w:r>
        <w:rPr>
          <w:b/>
        </w:rPr>
        <w:t xml:space="preserve">Tulos</w:t>
      </w:r>
    </w:p>
    <w:p>
      <w:r>
        <w:t xml:space="preserve">hylkäsi hämmästyttävän miehen netissä kuviensa takia, näki miehen uudelleen kahvilassa kauniin tytön kanssa, häpeäsi kovasti, itki.</w:t>
      </w:r>
    </w:p>
    <w:p>
      <w:r>
        <w:rPr>
          <w:b/>
        </w:rPr>
        <w:t xml:space="preserve">Esimerkki 7.5630</w:t>
      </w:r>
    </w:p>
    <w:p>
      <w:r>
        <w:t xml:space="preserve">Teksti: Tämä tapahtui kahtena päivänä peräkkäin, joten olin täysin hukassa matematiikassa. ystäväni sai kopion kotitehtävistä, jotka piti tehdä heti seuraavana päivänä. ja ystäväni oli myös bändiluokallani. tavallisina lukiolaisina päätimme kaikki kopioida toisiamme. ennen kuin pääsin kopioimaan, ystäväni lähetti minulle viestin siitä, kuinka opettaja sai hänet kiinni huijaamisesta, kun hän käytti google docsia kopioidakseen ja liittääkseen tehtävän. mutta ystäväni kertoi hänelle, ettei hän ollut vielä valmis. reilu juttu, että hän saa palauttaa sen myöhemmin. ystäväni varoitti minua kopioimasta sanasta sanaan. enkä kopioinutkaan, vaan muutin sanoja ja yritin tehdä sen itse. kaikki työt olivat valmiit ja palautettu. seuraavana päivänä matematiikanopettaja ei ollut paikalla. päätimme pelata korttia, siistiä. 15 minuuttia myöhemmin hän tuli ja pakotti meidät laittamaan kortit pois. sitten hän kutsui esiin 6 ihmistä. luulin päässeeni pälkähästä. mutta sitten hän kutsui esiin toiset 4 ja minä ja ystäväni olimme heidän joukossaan. hän sanoi meille blaa blaa blaa blaa ei arvosanaa tästä tehtävästä, ja pudottaisin arvosanojanne. hieno reilu diili. sain mitä ansaitsin!heti seuraavana päivänä hän tuli ja nappasi ystäväni ja minut taas. tällä kertaa hän puhui meille yksitellen. minulla oli tunne, ettei hän enää kirjoittaisi suositustani tapahtuneen takia. hän kertoi minulle tarkalleen mitä kirjoitan. "blaa blaa blaa blaa... viimeaikaisen tapahtuman takia en tunne oloani mukavaksi kirjoittaa suositustasi enää". tämä upposi hitaasti minuun ja se sai minut tavallaan huolestumaan hieman, koska odotin, ettei hän kirjoittaisi sitä minulle, mutta en oikeastaan odottanut, ettei hän kirjoittaisi sitä. tuntia myöhemmin meillä oli matematiikan tunti. hän ilmoitti, että siellä olisi koe kaikesta, mitä opimme 11. luokalta 12. luokkaan asti. tämä johtui ihmisistä, jotka huijasivat. oma aiheemme ei ollut vielä täysin valmis, mutta tiesin, että hän oli järkyttynyt siitä. Myöhemmin sain selville, että neljää muuta ystävääni kohdeltiin samalla tavalla. mutta kun menin kotiin poistamaan hänen suosituksensa yliopistoluettelostani, huomasin jotain hyvin outoa suosituksessa, jonka hän aikoi "kirjoittaa" minulle. hänen nimensä "leva lincoln" alareunassa luki "20. marraskuuta 2015". sitten sen päällä luki "lisätty 20. syyskuuta 2015". yhtäkkiä tajusin, että luultavasti hänen "huono olonsa" oli hänen tekosyynsä olla kirjoittamatta sitä. sanoin hänelle 2 päivää etukäteen, että tarvitsen sen kiitospäivään mennessä. hän sanoi "okei, saan sen valmiiksi maanantaihin mennessä". mutta päässäni mietin juuri nyt, että mitä jos se oli hänen tekosyynsä olla kirjoittamatta sitä, koska hän oli myöhässä aloittamasta sitä? annoin hänelle 2 kuukautta aikaa kirjoittaa se, mutta olen järkyttynyt, kun sain tänään selville, että hän aloitti sen kirjoittamisen tänään. joten kysyn teiltä, ihan vain mielipiteenne vuoksi, jättikö hän kirjoittamatta sitä, koska me petimme ja rikoimme hänen luottamuksensa, vai jättikö hän kirjoittamatta, koska hän ei ehtinyt tehdä muita meidän juttujamme. Hän pakotti meidät täyttämään 15 kyselylomakkeen, joista kukin koostui tekstikappaleesta 2 päivää sen jälkeen, kun pyysimme häntä kirjoittamaan sen. joten oliko hän todella, ei tuntunut mukavalta vai oliko se tekosyy, joka oli todella hyvin harkittu. asia on, että 2 muuta ihmistä ei saanut suosituksiaan perua, voin mennä tarkemmin tähän, jos haluatte. teoilla on seurauksia, otan kaiken vastuun, mutta haluan vain teidän mielipiteenne tästä.</w:t>
      </w:r>
    </w:p>
    <w:p>
      <w:r>
        <w:rPr>
          <w:b/>
        </w:rPr>
        <w:t xml:space="preserve">Tulos</w:t>
      </w:r>
    </w:p>
    <w:p>
      <w:r>
        <w:t xml:space="preserve">opettaja sai meidät kiinni huijaamisesta, 4 ihmistä ei saanut suosituksia 1 yksikkökoe, vai kirjoitti hän sen?</w:t>
      </w:r>
    </w:p>
    <w:p>
      <w:r>
        <w:rPr>
          <w:b/>
        </w:rPr>
        <w:t xml:space="preserve">Esimerkki 7.5631</w:t>
      </w:r>
    </w:p>
    <w:p>
      <w:r>
        <w:t xml:space="preserve">Teksti: niin pari yötä takaisin poltin ruohoa ystävieni kanssa, ja eilen, kun olin ajamassa selkäni kanssa kaupasta, sanoi ystävä soitti minulle. nyt suurimman osan ajasta hän on hyvä kaveri, joten ajattelin, että hän vain kysyy minulta, jos haluan hengailla, joten sanon äidilleni vastata puhelimeen, kun olin ajamassa, puhelin oli kytketty kaiuttimiin aux-johdolla, ja aivan ensimmäinen vitun asia, jonka kuulen, hei, hemmo, haluatko polttaa ruohoa tänä iltana!? istuin siinä vain hiljaa, kun äitini sanoi vain "hei, minäkin olen täällä", ja ystäväni löi välittömästi luurin korvaan. joten kyllä, mokasin....... nyt jos koskaan vastaan, sanon ensimmäiseksi, että he ovat kaiuttimessa ja heidän pitäisi puhua varovasti lol edit:hän ei ollut vihainen, vain yllättynyt. mikä puolestaan yllätti minut, koska luulin, että hän olisi suuttunut. ☺️ ☺️</w:t>
      </w:r>
    </w:p>
    <w:p>
      <w:r>
        <w:rPr>
          <w:b/>
        </w:rPr>
        <w:t xml:space="preserve">Tulos</w:t>
      </w:r>
    </w:p>
    <w:p>
      <w:r>
        <w:t xml:space="preserve">. äiti sai selville, että palan oman tyhmyyteni takia.</w:t>
      </w:r>
    </w:p>
    <w:p>
      <w:r>
        <w:rPr>
          <w:b/>
        </w:rPr>
        <w:t xml:space="preserve">Esimerkki 7.5632</w:t>
      </w:r>
    </w:p>
    <w:p>
      <w:r>
        <w:t xml:space="preserve">Teksti: joten kerrotaanpa hieman taustatietoa + pakollinen tämä tapahtui 3 vuotta sitten: Joten olipa kerran jossain helmikuun tienoilla joka vuosi meidän provinssi on pieni härkäratsastusrodeo, joten tietysti kun olin tehnyt sen 2 vuotta aikaisemmin ja tulin joka kerta 6. sijalle 20. sijalta, päätin, että hei, olen tehnyt tämän ennenkin, joten hei, voin tehdä sen uudestaan, joten ilmoittauduin rodeoon. ja olin ihan ylimielinen ja he veivät minut sonnin luokse jolla ratsastan (kuva siitä miltä se näyttää myöhemmin) ja minä katsoin, että pyhä helvetti, kaveri, ei, ei, ei, ei, ei, ei, ei, ei, ei, ei, ei, ei, ei, ei, ei, ei, ei, ei, ei, ei, ei, ei, ei, ei, ei, ei, ei, ei, ei, ei, ei, ei, ei, ei, ei, ei, ei, ei, ei, ei, ei, ei, ei, ei, ei, ei, ei, ei, ei, ei, ei, ei, ja minä katsoin häntä "älä edes", joten sanomattakin on selvää, että hän käski minun hypätä tämän demonisen härän selkään ja pääsimme rodeoon. 4 sekuntia rodeon jälkeen tämä härkä potkaisi minut irti, kirjaimellisesti potkaisi minut irti ja ryntäsi minua kohti, koukkasi minua yhdellä sarvista ja heitti minua, ja loput en muista....miltä härkä näytti: http://static.zoonar.com/img/www_repository3/b7/c2/4d/10_1743905dc615747abaad54fd9d098c92.jpg</w:t>
      </w:r>
    </w:p>
    <w:p>
      <w:r>
        <w:rPr>
          <w:b/>
        </w:rPr>
        <w:t xml:space="preserve">Tulos</w:t>
      </w:r>
    </w:p>
    <w:p>
      <w:r>
        <w:t xml:space="preserve">tuli rodeoon potkaistiin pois vihaisen härän selästä heitettiin ja tyrmättiin.</w:t>
      </w:r>
    </w:p>
    <w:p>
      <w:r>
        <w:rPr>
          <w:b/>
        </w:rPr>
        <w:t xml:space="preserve">Esimerkki 7.5633</w:t>
      </w:r>
    </w:p>
    <w:p>
      <w:r>
        <w:t xml:space="preserve">Teksti: tämä tapahtui muutama vuosi sitten juuri silloin, kun whatsapp oli nousussa.Olin matkalla kaikkien koulukavereideni kanssa koko viikon ajan, whatsappin kautta jutteleminen oli paljon halvempaa kuin viesteillä.Luokassani oli tyttö (aina on tyttö), josta pidin aidosti, mutta en uskaltanut puhua hänelle, mutta juttelin hänen kanssaan whatsappilla. pitkä tarina viimeisenä päivänä sain huonon kuuluvuuden.joten koska olen kusipää, olen whatsappilla seuraavat kolme viestiä peräkkäin1. rakastan sinua mutta en pysty puhumaan kanssasi. plesse minun gf2. rakastan sinua mutta en uskalla tehdä sitä,sillä ei ole väliä jos sinusta tulee minun gf3. rakastan sinua, uskaltaudun mutta pelkään hylkäämistä,haluatko tehdä sen?nyt koska minulla oli huono kuuluvuus näitä viestejä ei lähetetty. tässä vaiheessa tajusin mun mokani. sitten näin että oli mahdollisuus poistaa viesti. poistin kaikki kolme. myöhemmin ystäväni kertoi että viestit lähetettiin vain poistettiin chattihistoriastasi hän ei ole koskaan puhunut sen jälkeen.</w:t>
      </w:r>
    </w:p>
    <w:p>
      <w:r>
        <w:rPr>
          <w:b/>
        </w:rPr>
        <w:t xml:space="preserve">Tulos</w:t>
      </w:r>
    </w:p>
    <w:p>
      <w:r>
        <w:t xml:space="preserve">lukekaa se, kusipäät</w:t>
      </w:r>
    </w:p>
    <w:p>
      <w:r>
        <w:rPr>
          <w:b/>
        </w:rPr>
        <w:t xml:space="preserve">Esimerkki 7.5634</w:t>
      </w:r>
    </w:p>
    <w:p>
      <w:r>
        <w:t xml:space="preserve">Teksti: tänään päätin mennä parturiin, mutta kokeilin uutta parturia. olen kokeillut aika monta kertaa elämäni aikana, ja kuten kaikki uudet parturit, olin ahdistunut. menin sisään ja siellä soi suosikkimusiikkini. siistiä. istuin alas, ja parturi ja minä sovimme heti yhteen. Juttelimme jalkapallosta, musiikista, ties mistä, ja hän oli niin hauska, että melkein itkin. ja kaiken kukkuraksi hän leikkasi minulle todella hienon leikkauksen ja ajoi parran ilmaiseksi (hän sanoo, ettei veloita parranajosta joka kerta, vaan se on ilmaista) vain 8 punnalla. Täydellistä. nyt tulee paha paikka. kun olin lähdössä, hän huusi hyvästi ja kun olin työntämässä ovea auki lähteäkseni (miksi ovi oli muuten väärinpäin?!), käännyin ympäri ja vilkutin hyvästiksi ja sitten pam. olin päästänyt ovesta irti ja se oli aika jäykkä, joten se tuli takaisin ympäri ja iski minua kasvoihin; kaadoin minut lattialle. toinen asiakas auttoi minut ylös ja minä vain nyökkäsin ulos sieltä. :-(</w:t>
      </w:r>
    </w:p>
    <w:p>
      <w:r>
        <w:rPr>
          <w:b/>
        </w:rPr>
        <w:t xml:space="preserve">Tulos</w:t>
      </w:r>
    </w:p>
    <w:p>
      <w:r>
        <w:t xml:space="preserve">sain paiskata ovea kasvoihin, mikä pudotti minut noin metrin taaksepäin parhaassa parturissa, jossa olen käynyt...</w:t>
      </w:r>
    </w:p>
    <w:p>
      <w:r>
        <w:rPr>
          <w:b/>
        </w:rPr>
        <w:t xml:space="preserve">Esimerkki 7.5635</w:t>
      </w:r>
    </w:p>
    <w:p>
      <w:r>
        <w:t xml:space="preserve">Teksti: tämä tapahtui noin 6 kuukautta sitten. olin juuri tullut keittiöstä mokkapala kädessäni ja kävelin siinä takaisin työpöydälleni. joku markkinointihenkilö kutsui minut keskustelemaan jostain. juttelimme jonkin aikaa ja toinen markkinointimies liittyi seuraan, jolla oli sama ongelma. tähän mennessä olin unohtanut, että minulla oli melkein täysi muki kädessäni, ja seisoin "rennosti" kädet selälläni. lopulta ensimmäinen kaveri löysi esimerkin ongelmasta ja toi sen esiin kannettavalla tietokoneellaan. en nähnyt näyttöä selvästi, joten kumarruin katsomaan. kumartuessani vyöni liukui hieman alaspäin, joten kun puolet mukin sisällöstä valui ulos, suurin osa siitä päätyi valumaan pitkin halkeamaani. onneksi meillä on töissä suihkut. valitettavasti markkinointi on keskellä avokonttoriamme, ja silminnäkijöitä oli kymmeniä.</w:t>
      </w:r>
    </w:p>
    <w:p>
      <w:r>
        <w:rPr>
          <w:b/>
        </w:rPr>
        <w:t xml:space="preserve">Tulos</w:t>
      </w:r>
    </w:p>
    <w:p>
      <w:r>
        <w:t xml:space="preserve">unohdin, että minulla oli täysi kuppi kädessäni; kumartuin kädet selän takana; kaadoin kahvia pyllyhalkeamaani kaikkien nähden töissä.** **</w:t>
      </w:r>
    </w:p>
    <w:p>
      <w:r>
        <w:rPr>
          <w:b/>
        </w:rPr>
        <w:t xml:space="preserve">Esimerkki 7.5636</w:t>
      </w:r>
    </w:p>
    <w:p>
      <w:r>
        <w:t xml:space="preserve">Teksti: saatat luulla tietäväsi, mihin tämä johtaa, ja olet luultavasti puoliksi oikeassa. tämä tapahtui viime kesänä, kun olin yötä ystäväni luona. kaikki meni hyvin ja minulla oli mahtavaa aikaa katsella elokuvia olohuoneessa ystäväni kanssa. muutama tunti jutustelua ja typerien elokuvien pilkkaamista myöhemmin, ja kello oli jo melkein 12. pian ystäväni vanhemmat astuivat sisään toivottamaan hyvää yötä ennen kuin he lähtivät huoneeseensa. tuolloin päätin, että minun täytyy käydä pissalla, ja juoksin etsimään vessaa. Kun astuin huoneeseen ja yritin sulkea liukuovea, se ei kuitenkaan liikkunut. jälkikäteen katsottuna syytän tästä nynnyjä nuudelikäsiäni. yritin sulkea ovea väkisin useita kertoja, vaihdoin kulmaa ja jopa kaivoin kantapääni lattiaan, mutta mikään ei toiminut! Aloin olla kärsimätön, kun huomasin huurrelasisen oven, joka sijaitsi wc:n edessä. wc oli alkovissa, ja ovi näytti olevan kiinni seinässä (en vieläkään tiedä miksi?), joten ajattelin, että ehkä voisin olla nopea ja käyttää sitä suojana. Ystäväni tiesi kuitenkin, että olin täällä, ja hänen vanhempansa menivät juuri hetki sitten nukkumaan. ei. ei, eivät menneet. juuri kun olin nousemassa ylös ja vetämässä vessanpöntöstä, kuulin oven sulkeutuvan ja jonkun kävelevän suoraan sisään. jähmetyin lasin taakse täysin kauhuissani ja paniikissa miettiessäni, mitä sanoisin, kun huomasin, että ystäväni äiti vain penkoi lääkekaappia. jos hänen ei tarvitse käydä vessassa, ehkä minun ei tarvitse tehdä tästä kiusallista, ajattelin. on mahdollista, että hän ottaa pillereitä vain ennen nukkumaanmenoa!ei. ei, ei hän ei ottanut. kuulin kolinaa, ja tajusin hitaasti, että hän oli vetänyt farkut alas. pidättelin nyt hengitystäni, potkimassa itseäni henkisesti, ja olin liian syvällä sanoakseni nyt mitään. mitä voisin sanoa, oh, hei rouva p! onpa hauska nähdä teidät täällä! olen vain ollut koko ajan tämän lasioven takana! ei yhtään karmivaa! tuli pitkä, paksu hiljaisuus, jota rikkoi lisää kahinaa. se tuntui ikuisuudelta, mutta se oli luultavasti vain puoli minuuttia, ennen kuin en enää kestänyt sitä. "Odota!" Ohdamnwhydidisaythatsilence. kauhea, paksu, murskaava hiljaisuus. "onko täällä joku?" "öö...joo..." hän kirjaimellisesti pudotti sen mitä oli tekemässä, pyörähti ympäri ja lähti välittömästi, sanomatta sanaakaan. odotin pitkään huuhtoutuakseni ja kävelläkseni käytävää pitkin. emme tosiaankaan ole ottaneet katsekontaktia sen jälkeen, ja minusta tuntuu todella pahalta kuvitella, miltä hänestä on varmasti tuntunut.</w:t>
      </w:r>
    </w:p>
    <w:p>
      <w:r>
        <w:rPr>
          <w:b/>
        </w:rPr>
        <w:t xml:space="preserve">Tulos</w:t>
      </w:r>
    </w:p>
    <w:p>
      <w:r>
        <w:t xml:space="preserve">en keksinyt, miten sulkea kylpyhuoneen liukuovi ystäväni kotona, kohautin olkapäitäni ja ryhdyin vahingossa tirkistelijäksi. en ole vielä saanut katsekontaktia ystäväni äitiin.</w:t>
      </w:r>
    </w:p>
    <w:p>
      <w:r>
        <w:rPr>
          <w:b/>
        </w:rPr>
        <w:t xml:space="preserve">Esimerkki 7.5637</w:t>
      </w:r>
    </w:p>
    <w:p>
      <w:r>
        <w:t xml:space="preserve">Teksti: eilen yritin täyttää renkaani ilmalla, mutta yksi takaventtiilin kansi (jälkimarkkinoiden kromattua metallia) oli takertunut. kulutin sormeni yrittäessäni saada sitä irti.joten tänään minulla on 3 kunnolla täytettyä rengasta. tiedän, että se ei ole turvallista. joten tartuin käteviin kanavalukkopihdeihin ja ajattelin, että nopea kierre riittäisi. se ei liikahtanut. lisäsin peliäni.  Tartuin kovemmin, sain paremman kulman ja yritin uudestaan. ei mitään. lisäsin taas. asettelin pihdit ja vartaloni niin, että sain kaiken mahdollisen vipuvoiman. se irtosi ihan hyvin... mutta vei venttiilin ja paineanturin mukanaan. jos et tiedä - useimmissa nykyaikaisissa autoissa (omani on vuodelta 2008) on kyky havaita ja varoittaa, jos renkaassa on liian alhainen paine.  osa tätä järjestelmää on venttiilissä oleva anturi. joka tapauksessa... se repesi irti ja kesti alle 20 sekuntia olla täysin tyhjä. ensimmäisen sekunnin tai kahden jälkeen tajusin, mitä olin tehnyt, ja päästin valtavan "Voi vittu, ei, ei, cmon, ei, jumalauta! vittu!" viileä, ystävällinen autoasiantuntija naapurini kuuli ja näki minut seisomassa renkaani luona pihtien kanssa.  Hän oli juuri tulossa töistä kotiin ja kuuli minut autossaan ikkunat ylhäällä. hän tuli paikalle ja auttoi minua vaihtamaan vararenkaaseen. hän sanoi myös, että olen onnekas, koska minulla on venttiili, joka voidaan vaihtaa ilman, että minun tarvitsee ostaa uusi vanne. hän sanoi, että se olisi voinut maksaa 100 dollaria. sen pitäisi maksaa vain noin 25 dollaria. kiitos, kaveri! cheers.</w:t>
      </w:r>
    </w:p>
    <w:p>
      <w:r>
        <w:rPr>
          <w:b/>
        </w:rPr>
        <w:t xml:space="preserve">Tulos</w:t>
      </w:r>
    </w:p>
    <w:p>
      <w:r>
        <w:t xml:space="preserve">Yritin puhaltaa renkaan. yhdessä renkaassa jälkimarkkinoiden (melko) metallinen venttiilin kansi oli takertunut. päätin vääntää sitä kuin apina sen sijaan, että olisin 1. hakenut apua tai 2. levittänyt wd40:tä, odottanut ja yrittänyt uudelleen hienovaraisesti. tuloksena oli venttiilin tuhoutuminen, jouduin käyttämään vararengasta, ja sen korjaaminen maksaa minulle todennäköisesti 25 dollaria.</w:t>
      </w:r>
    </w:p>
    <w:p>
      <w:r>
        <w:rPr>
          <w:b/>
        </w:rPr>
        <w:t xml:space="preserve">Esimerkki 7.5638</w:t>
      </w:r>
    </w:p>
    <w:p>
      <w:r>
        <w:t xml:space="preserve">Teksti: tämä tapahtui viime yönä, ja olen melko vähän tuskaa, joten kärsivällisyyttä kanssani.joten tämä kaikki alkoi eilen illalla, kun olin tekstiviestin tämä tyttö kun jäähdyttely ja katsomassa jalkapalloa joidenkin ystävien kanssa kotona. on kiimainen paskiainen, onnistuin vakuuttamaan hänet tulemaan over.no, haluan pysähtyä tässä todella korostaa, kuinka epätavallista se on minulle on jäsen vastakkaista sukupuolta minun asunnossani. olen suudellut muutamia tyttöjä ennen, mutta ei koskaan törmäsi uglies tai mitään. *jokatapauksessa* ... pointti on se, että - kuten aiemmin mainittiin - olen täysi ja totaalinen kiimainen. tyttö tulee siis käymään, ja lopulta alamme likaantua. hän päätyy ottamaan minulta suihin, ja sanomattakin on selvää, että olin hyvin iloinen. hän lähti vähän ennen puoltayötä, ja koska oli lauantai-ilta, ajattelin, että voisin juosta ystävieni luo juhliin. Ongelma? no, nämä bileet olivat yli kilometrin päässä (meillä on valtava kampus), enkä missään nimessä aikonut kävellä niin kauas. joten hyppäsin pyöräni selkään ja kiihdytin katua pitkin yöhön kuin seksuaalisesti herännyt helvetinlepakko. pyöräillessäni en voinut lakata ajattelemasta edellisen illan tapahtumaa. aloin muistella tuntemuksiani, joita olin tuntenut aiemmin, kun yhtäkkiä törmäsin pieneen kuoppaan ja lensin ohjaustangon yli laskeutuen suoraan suulleni. onneksi päähäni ei tullut osumaa (minulla ei ollut kypärää), mutta etuhampaani eivät pärjänneet yhtä hyvin kuin pääni. yksi etuhammas putosi kokonaan pois, ja toinen on vääntynyt ja haljennut. Minulla on myös ranteessani lastat hiusmurtuman varalta. olin sairaalassa yhdestä aamulla seitsemään, ja tarvitsen laajoja hammashoitotöitä (juurihoitoja, leikkauksia) korjaamaan vioittuneet hampaani. voin syödä vain pehmeää ruokaa, koska en pysty pureskelemaan, enkä pysty pitämään kynää oikeassa kädessäni, mikä on huono uutinen, sillä minulla on huomenna kaksi tenttiä.</w:t>
      </w:r>
    </w:p>
    <w:p>
      <w:r>
        <w:rPr>
          <w:b/>
        </w:rPr>
        <w:t xml:space="preserve">Tulos</w:t>
      </w:r>
    </w:p>
    <w:p>
      <w:r>
        <w:t xml:space="preserve">pää oli liian hyvä; menetin etuhampaani unelmoidessani siitä.</w:t>
      </w:r>
    </w:p>
    <w:p>
      <w:r>
        <w:rPr>
          <w:b/>
        </w:rPr>
        <w:t xml:space="preserve">Esimerkki 7.5639</w:t>
      </w:r>
    </w:p>
    <w:p>
      <w:r>
        <w:t xml:space="preserve">Teksti: tämä ei tapahtunut tänään, mutta ystäväni toi sen esille ja ajattelin tifu.here on tifu.my koulussa on sääntö, että sinun täytyy vaihtaa pois urheilun univormu jälkeen pe välitunnilla. tämä tapahtui lounaalla.siellä on kolme osastoa vaihtaa huone. pesuallas, pisuaari ja vessat. sen on myös automaattinen saippua annostelijat ja käsi dryersi yleensä vaihtaa vieressä seinän vastapäätä pesuallas, mutta tänään se oli täynnä minun luokkatoverini joten päätin olla vaihtaa siellä ja vaihtaa pesualtaan. laitoin tavarani lavuaarin lähelle ja laitan aina paidan ensin päälle. vaatteeni ovat sotkuisessa kasassa, joten siirrän shortsini pois tieltä ja kuulen surisevan äänen. katson oikealle ja näen, että housuissani on saippuaa. olin laittanut housuni saippua-automaatin alle. soitan kavereilleni, jotka odottivat vaihtohuoneen ulkopuolella. he nauravat, sanovat, että miten vitussa onnistuit tässä, ja lähtevät. Minä idioottina yritin pestä saippuan pois. minulla on paljon tällaisia loistavia ideoita. joten laitan housut lavuaariin ja yritän kääntää hanan hieman päälle, jotta voisin ottaa saippuan pois, joka on nyt shortsieni kankaassa, mutta laitan aivan liikaa virtaa ja käännän sen täysin päälle. nyt shortsini ovat läpimärät. hienoa. lounasta on vielä 40 minuuttia jäljellä. näytän sen ystävilleni uudestaan, ja he käskevät kuivata housut terassin vierustalla, ja he sanovat vihdoin jotain hyödyllistä. kansi on noin kaksi metriä maanpinnan yläpuolella, koska se on kukkulalla. onnetar on varmaan vihannut minua, sillä heti kun laitan housut sinne kuivumaan, ne liukuvat kannelta maanpinnalle. olisi kai pitänyt miettiä asiaa tarkemmin. sillä hetkellä tiesin, ettei niitä housuja käytettäisi tänään. laitoin housut kaappiini ja jatkoin lounasta. tällä kertaa sinnikkyys on turhaa. 40 minuuttia myöhemmin minulla on kirjat ja kaikki, japenian tunnilleni, mutta minulla ei ole vieläkään univormua. lähden kävelemään tunnille, ihmiset kyselevät minulta, miksi minulla ei ole univormua. kävellessäni miespuolinen opettaja kävelee ohi ja huomaa tämän välittömästi ja kysyy, miksi minulla ei ole univormua. typerästi sanon, että "kastelin shortsini". en voi olla varma, mitä hän ajatteli, mutta hän katsoi minua oudosti. ystäväni eivät anna minun koskaan unohtaa näitä tapahtumia. ja minulla on tunne, että reddit ei myöskään anna unohtaa näitä tapahtumia, mutta meh.</w:t>
      </w:r>
    </w:p>
    <w:p>
      <w:r>
        <w:rPr>
          <w:b/>
        </w:rPr>
        <w:t xml:space="preserve">Tulos</w:t>
      </w:r>
    </w:p>
    <w:p>
      <w:r>
        <w:t xml:space="preserve">yritin vaihtaa vaatteet, ja päädyin housut läpimärkinä, jouduin kertomaan opettajalle, että "olin kastellut housuni".</w:t>
      </w:r>
    </w:p>
    <w:p>
      <w:r>
        <w:rPr>
          <w:b/>
        </w:rPr>
        <w:t xml:space="preserve">Esimerkki 7.5640</w:t>
      </w:r>
    </w:p>
    <w:p>
      <w:r>
        <w:t xml:space="preserve">Teksti: Hei, tämä tapahtui juuri tänä iltana... saan pisteitä siitä, eikö?No, tänä iltana tulin paikalliseen kahvilaan katsomaan, mitä oli tekeillä. hyvä on, menin sinne tapaamaan tätä söpöä tyttöä, jonka oli määrä lähteä pois suunnilleen silloin, kun minä olin menossa paikalle. kun hän oli lähdössä pois, juttelimme vähän aikaa, ennen kuin hän suuntasi kotiin, jossa oli tekemistä.... nyt tulee se vittuilu. esimieheni oli nähnyt minut ja tytön juttelemassa. hän on siisti tyyppi, pyysi minua juhlimaan kanssaan töiden jälkeen (kieltäydyin, töissä huomenna aamulla) ja me vitsailimme ja pidimme hauskaa. no, hän alkoi haukkua minua siitä, miksi otin itsekkäästi ja kenen kanssa puhuin puhelimessani. Luotan tähän kaveriin, hän on siisti, joten kerron hänelle, että se oli tyttö, joka juuri tuli töistä. hän alkaa yhdistää kaksi ja kaksi ja kyselee minulta tytöstä. ajattelin, että mitä hän on siisti, hän ei kerro kenellekään, ja kerroin hänelle, että pidän tästä tytöstä... iso virhe!!! hän kertoo heti kahdelle muulle työntekijälle kuulokkeillaan, että olen kiinnostunut tästä tytöstä, ja jatkaa vitsejä. Sitten hän kertoo minulle, että hän kertoo tytölle, kun he työskentelevät yhdessä sunnuntaina, että olen rakastunut häneen... valoisalla puolella (ehkä... kaipa se nähdään) tämä antoi minulle... itseluottamusta, paremman sanan puuttuessa (motivaatiota, ehkä) nähdä, mitä tyttö aikoo tehdä tänä viikonloppuna. joten... tifu ja odottakaa tifupdatea.</w:t>
      </w:r>
    </w:p>
    <w:p>
      <w:r>
        <w:rPr>
          <w:b/>
        </w:rPr>
        <w:t xml:space="preserve">Tulos</w:t>
      </w:r>
    </w:p>
    <w:p>
      <w:r>
        <w:t xml:space="preserve">kerroin esimiehelleni olevani kiinnostunut eräästä työtoveristani, ja hän aikoo kertoa tästä kaikille työtovereillemme.</w:t>
      </w:r>
    </w:p>
    <w:p>
      <w:r>
        <w:rPr>
          <w:b/>
        </w:rPr>
        <w:t xml:space="preserve">Esimerkki 7.5641</w:t>
      </w:r>
    </w:p>
    <w:p>
      <w:r>
        <w:t xml:space="preserve">Teksti: eilen illalla vierailin ystäväni luona, jolla oli hiljattain ollut hyvin, hyvin vaikeita aikoja ja joka päätyi sairaalan psykiatriselle osastolle. huomasin pianon osaston aulassa, joten kysyin häneltä, voisinko soittaa hänelle muutaman kappaleen. en ole ammattilainen, mutta olen ihan hyvä. hänen kasvonsa syttyivät innostuksesta. hän pyysi kuitenkin, että soittaisin vain duurisävyisiä kappaleita, koska paikassa oli muutenkin jo tarpeeksi surullista. aloin soittaa muutaman kappaleen. pieni yleisö materialisoitui. ystäväni näytti superonnelliselta. kaikki sujui hyvin. sitten ystäväni kysyi, voisinko soittaa kappaleen, jossa hän osaa laulaa, ehkä musikaaliteatterista. vedin tyhjää, kunnes kirkastui mieleeni susan boylen inspiroiva esitys [i dreamed a dream] (https://www.youtube.com/watch?v=wnmbjzh93nu). *hmm, se oli mukavaa.* aloin soittaa introa kysymättä häneltä. hän katsoi minua *"oletko tosissasi? "*, mutta laulu oli jo alkanut, joten ota se pois, ystävä.&gt; uneksin unta menneinä aikoina &gt; kun toivo oli korkealla &gt; ja elämä oli elämisen arvoista On sanottava, että instrumentalistina *ei* koskaan kiinnitä huomiota sanoituksiin. &gt; mutta tiikerit tulevat yöllä &gt; äänensä hiljaa kuin ukkonen &gt; kun ne repivät toiveesi kappaleiksi &gt; kun ne muuttavat unelmasi häpeäksi* niin kaunis laulu.* paljon unohtaen crescendoin viimeiseen, suureen hetkeen: &gt; minulla oli unelma, että elämäni olisi &gt; niin erilaista kuin tämä helvetti, jota elän &gt; niin erilaista nyt kuin miltä se näytti &gt; nyt elämä on tappanut unelman [tauko] unelmoin.... vittu^vittu^vittu^vittu.tallensin sen billy joelin "piano manilla" (edit: [like this](https://www.youtube.com/watch?v=hlv4afpovva)) ... mutta tifu, reddit. tunnen itseni vieläkin niin tyhmäksi. lähetin hänelle joukon tekstiviestejä, joissa pyysin anteeksi, mutta hän ei ole vastannut. hänen kunniakseen poikkean tänään hautajaisissa laulamassa yhdessä Wizard of Ozin "ding dong the witch's dead".</w:t>
      </w:r>
    </w:p>
    <w:p>
      <w:r>
        <w:rPr>
          <w:b/>
        </w:rPr>
        <w:t xml:space="preserve">Tulos</w:t>
      </w:r>
    </w:p>
    <w:p>
      <w:r>
        <w:t xml:space="preserve">; tänään mokasin menemällä psykiatriselle osastolle ja soittamalla yhden musikaaliteatterin masentavimmista kappaleista joukon *kriittisesti* ahdistuneiden ihmisten edessä.</w:t>
      </w:r>
    </w:p>
    <w:p>
      <w:r>
        <w:rPr>
          <w:b/>
        </w:rPr>
        <w:t xml:space="preserve">Esimerkki 7.5642</w:t>
      </w:r>
    </w:p>
    <w:p>
      <w:r>
        <w:t xml:space="preserve">Teksti: Eilen aamulla olin herännyt klo 7:00 tarkoituksenani hengailla hyvän ystäväni kanssa, koska hänen syntymäpäivänsä oli tulevalla viikolla, jolloin ei olisi aikaa juhlia.Kun kello 17:00 tuli, pääsin töistä (8-17) ja menin hengailemaan kyseisen "hyvän ystävän" kanssa ja ammuin paskaa hänen, hänen nuoremman veljensä ja minun nuoremman veljeni kanssa. todella hyvä ilta *kunnes* sain tekstiviestin työtoveriltani noin kello 21:24 (kiitos puhelin-viittaus).), jossa kerrottiin, että [toisen työkaverin kotona] järjestetään juhlat. pyysin hyvää ystävääni tulemaan mukaan, mutta hän kieltäytyi ystävällisesti. lyhyesti sanottuna pikkuveljeni ja minä menimme juhliin ja *millainen räjähdys*! jo nyt ammuskeltiin paskaa ja kello oli vasta 22:30. saimme nopeasti paikat ja meillä oli niin hauskaa. tulin seuraavana päivänä, hieman krapulaisin silmin, katsoin puhelimeeni ja huomasin, että työkaveriltani oli tullut tekstiviesti, jossa hän sanoi, että [tyttö josta pidän] ei ole innoissaan siitä, etten pyytänyt häntä mukaan bileisiin. *voinko käyttää hetken aikaa kertoakseni teille, kuinka hulluna olen tähän tyttöön?* hänen läsnäolonsa olisi ollut minulle kaikki kaikessa, mutta en ollut suunnitellut meneväni bileisiin, joten en ajatellut pyytää häntä. eikä siinä kaikki, mutta hän oli toisissa bileissä, joissa hän oli jo valmiiksi humalassa. (huom. työkaverin tyttöystävä soitti [tyttö josta pidän] kesken bileiden). joka tapauksessa, luulen, että mun mokaukseni todella sinetöi sopimuksen. Kaikki mitä teen on ottaa suuret toiveet tämän tytön, joka on niin selvästi myös kiinnostunut minusta ja paskat niitä, koska kuinka tyhmä olen. en tiedä, jos voin toipua siitä. tekstasin hänelle ja hän sanoi, että se oli okei ja jopa kysyi, miten asiat menivät, joten siellä on, että vaikka olen melko varma, että tämä yksi kolhi minut alas muutaman pylvään. en näe häntä henkilökohtaisesti ennen keskiviikkoa, joten pyydän, reddit, jos sinulla on vankka neuvoja, anna minulle sitä.*.</w:t>
      </w:r>
    </w:p>
    <w:p>
      <w:r>
        <w:rPr>
          <w:b/>
        </w:rPr>
        <w:t xml:space="preserve">Tulos</w:t>
      </w:r>
    </w:p>
    <w:p>
      <w:r>
        <w:t xml:space="preserve">en kutsunut tyttöä, josta pidän, juhliin (yksi monista mokista hänen kanssaan). en ehkä toivu.***</w:t>
      </w:r>
    </w:p>
    <w:p>
      <w:r>
        <w:rPr>
          <w:b/>
        </w:rPr>
        <w:t xml:space="preserve">Esimerkki 7.5643</w:t>
      </w:r>
    </w:p>
    <w:p>
      <w:r>
        <w:t xml:space="preserve">Teksti: tämä oli viime yönä keskiyöllä ja valuu aikaisin aamulla. joten minulla on ollut tämä todella outo flirttisuhde tämän tytön kanssa viimeisten 3-4 kuukauden ajan, ja olen kehittänyt valtavan ihastuksen häneen. niin kuin super helvetin valtava, en ole tuntenut näin pois tyttöä kohtaan niin pitkään aikaan. ajattelin, että kun kesä menee ohi ja me molemmat menemme eri collegeihin, ajattelin, että tunteeni sammuvat. ei, ne eivät sammuneet. me edelleen tekstailemme toisillemme koko ajan ja niin edelleen. hän tietää, että olen ihastunut häneen, ja hänen ystävänsä ovat kertoneet minulle, että hän on hyvin tiukkapipoinen siitä, ettei hän tapaile minua. Se on ihan okei, ei mitään ongelmaa. eilen illalla olin kännissä, pidimme ensimmäiset ryyppyjuhlat uusille analyytikoille varainhoitoklubissamme. hän tekstasi minulle ja kysyi, milloin olen tulossa. sanoin, että tulen puoli kymmenen aikoihin Freddy-nimisen ystäväni kanssa. Sitten hän sanoi, "ööh idk en puhu hänelle, miksi tulet niin myöhään" ja siihen mennessä olin aika humalassa, joten ajattelin, että etkö puhu Kennylle? olitte koulussa yhdessä viimeiset kaksi vuotta ja hän oli ihastunut sinuun. joten kysyin humalassa, "etkö puhu Freddylle? eikö hän ollut ihastunut sinuun eniten?".Odota mä oon aika kovassa humalassa mut eff it, fml" ja sitten hän päättää haukkua mut, "nahhh sä olit eniten ihastunut mehahahha" "ohh duuuuuuuuuuuucckkk" joka tapauksessa nopeesti eteenpäin, sanoin hänelle että puhu mulle siitä huomenna, mutta hän halusi jutella syvällisesti nyt. ja mielessäni ajattelin, "vitut tästä ei ei, mä tiedän mitä tulee tapahtumaan, kerro vaan kun näemme huomenna." joten sanoin hänelle, että säästä minut sääliltä tuhota toiveeni tekstiviestillä ja kaikkea muuta oikein. tässä kohtaa mokasin. otin kuvakaappauksen keskustelusta ja yritin lähettää sen hyvälle yhteiselle ystävällemme, koska olen puhunut hänelle paljon tästä tilanteesta. mutta sen sijaan lähetin sen ihastukselleni. lähetin kuvan keskustelustamme, hänelle. en ystävälleni. sydämeni lankesi ja vatsani upposi. vittu. vittu vittu vittu vittu vittu. vittu. vittu. vittu. pyysin häneltä vuolaasti anteeksi, ja joo. seuraavana aamuna hän tekstasi minulle, että kaikki on hyvin, ja että hän ei oikeasti aikonut käydä syvällistä keskustelua kanssani. tavallaan uskon sen, mutten usko sitä. en edes tiedä mitä tehdä tässä vaiheessa. lähden parin tunnin päästä san diegoon juhlimaan kavereideni kanssa ja muuta ja tiedän, että hän on siellä, koska hän on päässyt kaveriporukkaamme jollakin tavalla.</w:t>
      </w:r>
    </w:p>
    <w:p>
      <w:r>
        <w:rPr>
          <w:b/>
        </w:rPr>
        <w:t xml:space="preserve">Tulos</w:t>
      </w:r>
    </w:p>
    <w:p>
      <w:r>
        <w:t xml:space="preserve">ihastukseni kohtasi minut tekstiviestillä tunteistani häntä kohtaan ja yritti keskustella asiasta syvällisesti kanssani. sanoin hänelle, että säästä minut sääliltä. yritin lähettää keskustelun hyvälle yhteiselle ystävälle, joka ymmärtää tilanteen, mutta päädyin lähettämään sen takaisin hänelle.</w:t>
      </w:r>
    </w:p>
    <w:p>
      <w:r>
        <w:rPr>
          <w:b/>
        </w:rPr>
        <w:t xml:space="preserve">Esimerkki 7.5644</w:t>
      </w:r>
    </w:p>
    <w:p>
      <w:r>
        <w:t xml:space="preserve">Teksti: itse asiassa se oli eilen... jääkaapin korjaaja tuli, kun tein tutkimusta peniksen herkkyydestä tarinaa varten, jota kirjoitan. vanha chihuahua käyttää pissatyynyjä, koska... vanha... ja halusin nostaa ne ylös ennen korjaajan tuloa. hän soitti kelloa ja hyppäsin ylös nostamaan pissatyynyt keittiön lattialta ja unohdin kokonaan sulkea näytön. hän tuli sisään, esittäytyi ja jähmettyi, koska [tämä](http://i.imgur.com/d5hnsqr.jpg) oli se, mitä 22-tuumaisella näytölläni näytti. korjaaja pysähtyi, tuijotti, kokosi itsensä ja sitten kaikki oli kuten tavallista. hyppäsin ulos ja suljin selaimeni ja kuolin hiljaa sitä tehdessäni. hän oli erittäin mukava, kysyi koirista ja lähti sitten kertomaan tarinaansa kaikille kavereilleen.</w:t>
      </w:r>
    </w:p>
    <w:p>
      <w:r>
        <w:rPr>
          <w:b/>
        </w:rPr>
        <w:t xml:space="preserve">Tulos</w:t>
      </w:r>
    </w:p>
    <w:p>
      <w:r>
        <w:t xml:space="preserve">asiakas jättää sateenkaarimulkun kuvan näytölle - molemmat teeskentelevät, ettei sitä ole.</w:t>
      </w:r>
    </w:p>
    <w:p>
      <w:r>
        <w:rPr>
          <w:b/>
        </w:rPr>
        <w:t xml:space="preserve">Esimerkki 7.5645</w:t>
      </w:r>
    </w:p>
    <w:p>
      <w:r>
        <w:t xml:space="preserve">Teksti: okei, olen siis 12-vuotiaan pojan äiti. tänään olimme vain hengailemassa ja ajattelin, että voisimme katsoa netflixistä joitakin lomaleffoja. sanoin: "televisiossa ei ole mitään, haluatko vain katsoa netflixiä ja rentoutua?". " olin kuullut sanonnan tv:ssä ja sosiaalisessa mediassa paljon. hänen kasvonsa muuttuivat kirkkaanpunaisiksi ja hän vastasi "mikä helvetti sinua vaivaa?" suutun hänen vastauksestaan ja kysyn, miksi ei. periaatteessa meillä oli 20 minuutin keskustelu siitä, miksi en ole tarpeeksi hyvä hänen hengailuunsa ja miksi en ole tarpeeksi hyvä harrastamaan seksiä hänen mielestään! sanoin asioita kuten "etkö rakasta minua ja halua viettää laatuaikaa kanssani?" lopulta hän nolona selitti, mitä se tarkoitti.... sanoin "älä kerro isällesi." edit: muutin isojen kirjainten kirjoittamista, en tajunnut, etten ollut kirjoittanut isolla ei niin hyvin.</w:t>
      </w:r>
    </w:p>
    <w:p>
      <w:r>
        <w:rPr>
          <w:b/>
        </w:rPr>
        <w:t xml:space="preserve">Tulos</w:t>
      </w:r>
    </w:p>
    <w:p>
      <w:r>
        <w:t xml:space="preserve">tänään pyysin ja sitten anelin tietämättäni poikaani harrastamaan seksiä kanssani.</w:t>
      </w:r>
    </w:p>
    <w:p>
      <w:r>
        <w:rPr>
          <w:b/>
        </w:rPr>
        <w:t xml:space="preserve">Esimerkki 7.5646</w:t>
      </w:r>
    </w:p>
    <w:p>
      <w:r>
        <w:t xml:space="preserve">Teksti: ei tapahtunut tänään.Olen siis tivolissa tekemässä, noh, koko tivolijuttua. heitän renkaita pulloihin ja epäonnistun, yritän lyödä sammakoita lilliputteihin ja epäonnistun, heitän koripalloja epäreiluihin vanteisiin - mitä noissa muutenkaan on, ne ovat käytännössä mahdottomia - ja epäonnistun, ja menen satunnaisesti ajelulle ja mokaan.Tiedättehän sen ajelun, joka on iso ympyrä, joka pyörii ylösalaisin ja muuta paskaa, ja joka pitää teidät kiinni seinässä keskipakovoiman takia. kyllä [tämä]( http://imgur.com/dpsgk5p). päätin kokeilla sitä. olen aina ollut adrenaliininarkkari, joten kun ajelu käynnistyy ja lähtee käyntiin, mietin, miten se voisi olla vielä parempi. sen pyörimisen ja kääntymisen aikana minulla on nerokas idea yrittää vetää itseni pois paikaltani seinällä taistelemalla g-voimaa vastaan ja kurottautumalla ottamaan kiinni keskikaiteesta spinner mathingerissa. en muista, oliko minun irrotettava turvavyöni (en usko, fysiikka on turvavyösi!). joten päädyn lopulta kurottamaan ja tarttumaan kiinni keskikaiteeseen. onnistun kaikin voimin vetämään itseni ulos pienestä kuopastani ja keskelle tätä keskipakoisvoimaista vitun koneistoa. tunnen itseni voimaantuneeksi siitä, että olen saavuttanut tällaisen urotekon, joten päätän mennä vielä vähän pidemmälle. otan kaksi huojuvaa askelta oikealle pitäen kiinni elämästäni. sitten se iskee minuun. "mitä vittua minä teen?" alan panikoida pitäessäni kiinni kuoleman ilkeästi pyörivästä pyörästä. minun on päästävä takaisin turvalliseen koppiini. kun kyyti jatkaa ihmisten sulattamista seiniin, yritän luikerrella noin 12 tuumaa taaksepäin oikealle, takaisin vasemmalle. pääsen takaisin lähtöpaikalleni. katson taakseni viimeisten säätöjen vuoksi ja päästän irti. jokaisen henkilön koppia erottaa noin metrin verran ulkoneva teräsaita. Heti kun päästän irti, minut työnnetään seinään todennäköisesti valoa nopeammin, koska en muista nähneeni mitään, vain mustaa. tässä vaiheessa kyyti hidastuu ja olen täysin hämilläni. osoittautui, että säädöt, joilla määrittelin, minne päätyisin, olivat hieman väärässä, ja löin pääni yhteen teräksisistä erottajista. kävelin pois keskivaikealla aivotärähdyksellä ja arvokkuuteni häpeäpilkulla.</w:t>
      </w:r>
    </w:p>
    <w:p>
      <w:r>
        <w:rPr>
          <w:b/>
        </w:rPr>
        <w:t xml:space="preserve">Tulos</w:t>
      </w:r>
    </w:p>
    <w:p>
      <w:r>
        <w:t xml:space="preserve">ajattelin, että olisi hyvä idea vetää itseni keskelle pyörivää kyytiä, mutta se ei ollut.</w:t>
      </w:r>
    </w:p>
    <w:p>
      <w:r>
        <w:rPr>
          <w:b/>
        </w:rPr>
        <w:t xml:space="preserve">Esimerkki 7.5647</w:t>
      </w:r>
    </w:p>
    <w:p>
      <w:r>
        <w:t xml:space="preserve">Teksti: hei reddit,tässä olin siis puerto vallartassa, meksikossa perhelomalla. parin ensimmäisen lomapäivän aikana olin luonut hyvin mietityn rutiinin. yksi osa rutiinia oli treenaaminen. juuri ennen lähtöäni rantajalkapallopelistä päätin viedä nuoremman veljeni kuntosalille.kun veljeni ja minä kuljimme tietä salille, veljeni pysähtyi ja ehdotti, että vaihtaisin kunnon jumppapuvut päälle. koska olen itsepäinen ihminen, saarnasin veljelleni, miksi tuollaisen tekeminen olisi ajanhukkaa. se oli moka numero yksi, moka numero kaksi oli vielä tapahtumatta.Tänään oli hieno päivä, ei mikä tahansa hieno päivä, tänään oli loistava käsivarsien päivä. muutaman minuutin treenin jälkeen salille kävelee salin aloittelija. nopeasti eteenpäin muutama minuutti myöhemmin, tämä laiha paskakasa heilutti käsipainoja kuin miesstrippari heiluttaessaan kaluaan kuin lassoa. Koska olen ylimielinen ihminen, päätän näyttää itseäni yrittämällä tehdä 1rm-kuolleen noston. liu'utan alas noin 4 45-kiloista levyä barbwellin kummallekin puolelle samalla kun ajattelen itsekseni, mikä pomo minä olen.tässä kohtaa tulee vittuilu: kun selkäni yritti voittaa isotonisen jännityksen, kuulin kovan repeämän. kesti melko kauan käsitellä kuulemaani, sitten mieleni puutui. repeämä uimapuvussani ei ollut vain yhden sentin mittainen, tajusin, kun sormeni tunnustelivat kylmän ja karhean takamukseni rakoa. istuin heti lähimmälle penkille yrittäen peittää takamukseni ja rukoilin veljeäni menemään huoneeseeni tuomaan minulle shortsit, joihin vaihtaa. veljeni vain helvetin rennosti käveli lounaalle, jättäen minut yksin istuessani penkillä paljaalla takamuksellani pyyhkimässä sitä. otan puhelimeni esiin istuessani penkillä, panikoin enkä tiedä mitä tehdä. juuri kun mikään ei enää voi mennä pahemmaksi, kaveri tulee luokseni ja pyytää penkkiä. mielessäni sanon vain, että vitut siitä, nousen ylös varmistaen, että perseeni ei ollut häntä kohti, ja kävelen ulos salilta. Kun kukaan ei katsonut, vedän housuni ylös ja venytän t-paitani selkää varmuuden vuoksi. sitten kahlaan elevaattorille ja lopulta pääsen käytävälle huoneeseeni. siinä vaiheessa minua ei enää vittu kiinnostanut, näkikö kukaan, joten kävelin vain persreikä näkyvissä. (Onneksi ainoa henkilö, joka näki perseeni, oli meksikolainen siivooja. Minua säälittää myös se, joka käytti sitä penkkiä.</w:t>
      </w:r>
    </w:p>
    <w:p>
      <w:r>
        <w:rPr>
          <w:b/>
        </w:rPr>
        <w:t xml:space="preserve">Tulos</w:t>
      </w:r>
    </w:p>
    <w:p>
      <w:r>
        <w:t xml:space="preserve">revin uimapukuni auki yrittäessäni esitellä sitä kuntosalilla.</w:t>
      </w:r>
    </w:p>
    <w:p>
      <w:r>
        <w:rPr>
          <w:b/>
        </w:rPr>
        <w:t xml:space="preserve">Esimerkki 7.5648</w:t>
      </w:r>
    </w:p>
    <w:p>
      <w:r>
        <w:t xml:space="preserve">Teksti: kuten suurin osa tämän subredditin tarinoista, tämä ei tapahtunut tänään, vaan noin 6 kuukautta sitten. kaikki alkoi lokakuun puolivälin tienoilla, kun olin kaatunut ystäväni kotiin perjantai-illan juhlien jälkeen. nousin lauantaiaamuna, hyvästelin ystäväni ja hänen siskonsa ja lähdin kotiin. kun pääsin kotiin, muistin, että minulla oli koko talo itselläni viikonlopun ajan. en ole mikään kokki, joten päätin tilata itselleni pizzan. koska tämä paikka vaati 10 dollarin minimitoimitusmaksun, ostin kaksi pizzaa, jotta voisin säästää toisen seuraavalle päivälle. soitin pizzeriaan rennosti kuten tavallisesti, ja tilasin noin 20 dollarin pizzan (veroineen). noin 20 minuuttia kului, ja päätin, että olisi hyvä hakea rahani. kun menin työpöydälleni hakemaan lompakkoni, en löytänyt sitä. kohautin olkapäitäni ja katselin ympärilleni, kunnes tajusin, että olin unohtanut helvetinmoinen lompakkoni ystäväni kotiin. aloin sekoilla, koska kaikki nykyiset käteisvarani olivat tuossa lompakossa. en voi mennä pankkiin, koska pankki on noin 15 minuutin päässä kotoani, enkä voi mennä ystäväni luo hakemaan lompakkoa, koska hän asuu vielä kauempana kuin pankki on minulta. alan sekoilemaan ja miettimään, mitä vittua voisin tehdä, koska en aio varastaa rahaa siskoiltani tai äidiltäni, koska kunnioitan heitä. Silloin tajusin: minulla oli valtava ämpäri kolikoita kaapissani! juoksin sinne ja kaadoin koko ämpärin lattialle, ja otin 20 dollaria kolikoina ja laitoin ne kaikki vetoketjulliseen pussiin. olin todella ylpeä itsestäni, kunnes pizzamies koputti ovelleni. se oli hyvin vanha mies, joka näytti uskomattoman väsyneeltä ja masentuneelta. sanoin ystävällisesti "hei!" ja hän vain sanoi "tässä on pizzanne. se tekee 18,72". ojensin hänelle pussillisen kolikoita ja yritin nopeasti selittää tilanteeni. hän katsoi minua ällöttyneenä ja sanoi, että hän menee takaisin autoonsa laskemaan kolikot. onneksi osaan yksinkertaista yhteenlaskua ja annoin hänelle tarpeeksi kolikoita. hän ei koskaan palannut, enkä tilannut heiltä enää koskaan pizzaa. inhoan vieläkin sitä ajatellessani sitä tänäkin päivänä.</w:t>
      </w:r>
    </w:p>
    <w:p>
      <w:r>
        <w:rPr>
          <w:b/>
        </w:rPr>
        <w:t xml:space="preserve">Tulos</w:t>
      </w:r>
    </w:p>
    <w:p>
      <w:r>
        <w:t xml:space="preserve">?: unohdin kaikki käteiseni, maksoin surkealle pizzamiehelle 20 dollaria kolikoilla...</w:t>
      </w:r>
    </w:p>
    <w:p>
      <w:r>
        <w:rPr>
          <w:b/>
        </w:rPr>
        <w:t xml:space="preserve">Esimerkki 7.5649</w:t>
      </w:r>
    </w:p>
    <w:p>
      <w:r>
        <w:t xml:space="preserve">Teksti: matkalla kotiin työmaalta tänään, tilasin big mac jr:n extra mac-kastikkeella. työmaa oli yli 30 minuutin päässä kotoa. joten söin ranskalaiseni ajaessani punaisia valoja päin. olen viimeisellä osuudella 25 mailin tuntinopeusrajoitus, tämä kaveri edessä hidastaa liikennettä menemällä 10 mailia tunnissa (yksikaistainen). päätin, että eh, pystyn syömään big macini 10 mailia tunnissa, ennen kuin tulee liian kylmää. istun siellä syömässä big maciani, siinä oli niin paljon kastiketta, että kadun, että olin tilannut lisäkastikkeen. Liikenne vilkastuu, asetan big macin syliini. edessäni oleva kaveri jarruttaa ja kääntyy viime hetkellä ilman vilkkuakaan. minä jarrutan, big mac menee ihan red bulliksi ja saa siipiä. hidastettuna sanon, että nooooooooo, fukkk!!!! hampurilainen lentää kuin perhonen, halkeaa kahtia ilmassa, kastike kaikkialle, nahkapenkkiini, housuihini, lattiamatoille, kaasupolkimelle, kirjaimellisesti kaikkialle. uusi bmw m4 haisee vieläkin ronald mcdonaldin hajulle.</w:t>
      </w:r>
    </w:p>
    <w:p>
      <w:r>
        <w:rPr>
          <w:b/>
        </w:rPr>
        <w:t xml:space="preserve">Tulos</w:t>
      </w:r>
    </w:p>
    <w:p>
      <w:r>
        <w:t xml:space="preserve">tilasin big macin lisäkastikkeella. ajoin sitä syödessäni, kun joku kaveri jarrutti tehdäkseen viime hetken käännöksen ilman vilkkua. big mac joi red bullin ja sai siivet. kastike kaikkialla.</w:t>
      </w:r>
    </w:p>
    <w:p>
      <w:r>
        <w:rPr>
          <w:b/>
        </w:rPr>
        <w:t xml:space="preserve">Esimerkki 7.5650</w:t>
      </w:r>
    </w:p>
    <w:p>
      <w:r>
        <w:t xml:space="preserve">Teksti: No tifu. tämä on tapahtunut viime päivinä, mutta tänään sain ison uutisen. se alkoi siitä, että muutin sunnuntaina yliopistoasuntolaan, ja minulla oli ollut paniikkikohtauksia ja ahdistusta sitä ennen. sinä iltana tunsin oloni todella huonoksi, joten soitin päivystävälle yhteisöohjaajalle, ja he tulivat puhumaan kanssani. Kerroin olevani todella ahdistunut ja itsetuhoinen, ja he soittivat päivystävälle asuntolan johtajalle, ja me juttelimme. rauhoituin ja asiat olivat hyvin. seuraavana yönä en saanut unta, joten otin muutaman ruiskeen toivoen, että se saisi minut nukahtamaan. menetin tajuntani ja menin käytävällä olevaan vessaan, ja paluumatkalla kaaduin.  Tänä aamuna minulla oli tapaaminen asuntolapäällikön ja asuntolan johtajan kanssa, jotka ilmoittivat minulle, että olin liikaa rasittanut resursseja, eivätkä he pystyneet käsittelemään minua, ja että minun täytyisi muuttaa takaisin kotiin joksikin aikaa, jotta saisin asiani kuntoon, ja sitten minut siirrettäisiin toiseen rakennukseen.  mokasin. niin pahasti. vihaan itseäni ja haluan kuolla. asuntolani oli myös yksi mukavimmista. he myös pakottavat minut vähentämään kurssimäärääni, mitä en halua tehdä, ja he ovat sopineet tapaamisen mielenterveyshoitajan kanssa arvioidakseen, milloin voin palata kampukselle.</w:t>
      </w:r>
    </w:p>
    <w:p>
      <w:r>
        <w:rPr>
          <w:b/>
        </w:rPr>
        <w:t xml:space="preserve">Tulos</w:t>
      </w:r>
    </w:p>
    <w:p>
      <w:r>
        <w:t xml:space="preserve">mielisairauteni takia sain potkut asuntolasta.</w:t>
      </w:r>
    </w:p>
    <w:p>
      <w:r>
        <w:rPr>
          <w:b/>
        </w:rPr>
        <w:t xml:space="preserve">Esimerkki 7.5651</w:t>
      </w:r>
    </w:p>
    <w:p>
      <w:r>
        <w:t xml:space="preserve">Teksti: aluksi, olen lukiolainen, joka ei yleensä juhli, juo, käytä huumeita jne.., ja olen aika hankala, kun on kyse tytöistä. en ole suosittu ollenkaan, mutta olen kaikkien suosittuna pidettyjen lasten ystävä. kaikesta yrityksestäni huolimatta en pysty puhumaan tytöille. olin aika innoissani, kun ystäväni soitti minulle ja sanoi, että siellä oli bileet ja hän aikoi hakea minut niihin. oli lukion ensimmäisen vuoden talviloma. ennen kuin ystäväni soitti minulle, olin valmistautunut elokuvien, videopelien ja limonadin viettoon.  kaikki vaihtelu yölliseen aikatauluuni oli tervetullutta. olin todella innoissani päästäkseni näihin bileisiin, sillä en todellakaan ollut käynyt yhdessäkään koko lukio-urani aikana. ystäväni haki minut kyytiin, ja ajoimme pois. ystäväni kertoi kuulleensa bileistä toiselta ystävältään, joka antoi hänelle osoitteen. pääsimme talolle ja kävelimme sisälle. nyt tässä on vittuilua.kävelimme sisään ja kuulimme kellarista musiikkia, joten ryntäsimme alas kellariin. menimme sisään huoneeseen ja katsoimme ympärillemme ja näimme kaikki luokkamme suosituimmat (tarkoittaen periaatteessa kuumimmat) tytöt istumassa ympärillä, puhumassa ja juomassa. he kaikki katsoivat meitä. "mitä teette täällä?" yksi kysyi. "missä bileet ovat?" kysyin. "mitkä bileet?" kysyi toinen. tiesin olevani pulassa. kuten kävi ilmi, ne eivät olleet bileet.  ystäväni ystävä vain pelleili kanssamme (tai ei pelleillyt, emme koskaan saaneet häneltä täyttä tarinaa). sen sijaan ne olivat massiiviset pyjamabileet. kaikki tytöt nauroivat meille ja ottivat meistä videoita snapchat-tarinoihinsa, kun kävelimme kellariportaita ylös. kävelimme ulos talosta pyjamabileet järjestäneen tytön isä pudisteli meille päätään. nyt minulla on siis edessä superhämmentävä lukiovuoden toinen puolisko.</w:t>
      </w:r>
    </w:p>
    <w:p>
      <w:r>
        <w:rPr>
          <w:b/>
        </w:rPr>
        <w:t xml:space="preserve">Tulos</w:t>
      </w:r>
    </w:p>
    <w:p>
      <w:r>
        <w:t xml:space="preserve">Kuulimme ystäväni kanssa, että erään tytön talossa oli juhlat yläasteen talvilomalla. ajoimme talolle ja ryntäsimme kellariin odottaen juhlia, mutta saimme selville, ettei siellä ollutkaan juhlia, vaan pyjamabileet. saan selitettävää, kun palaan kouluun.</w:t>
      </w:r>
    </w:p>
    <w:p>
      <w:r>
        <w:rPr>
          <w:b/>
        </w:rPr>
        <w:t xml:space="preserve">Esimerkki 7.5652</w:t>
      </w:r>
    </w:p>
    <w:p>
      <w:r>
        <w:t xml:space="preserve">Teksti: ensinnäkin; olen pahoillani, etten ilmaise itseäni kovin hyvin, englanti ei ole äidinkieleni.No, kun luen kaikkia näitä tifun viestejä, huomaan ajattelevani: "Norjassa juomisen ikäraja on 18 ja seksuaalinen ikäraja 16. Liian pitkä luettavaksi? Se on nyt äänitteenä. https://www.youtube.com/watch?v=gxbt2yhil7u&amp;index=2list=pll0dkyqa9aqu_awjvjzvysizc8phuppo6tämä tapahtui noin 10 vuotta sitten, olin 17-vuotias ja norjassa laillinen juomisen ikäraja on 18, mutta näytin vanhemmalta, joten hiivin sisään baariin. join, pidin hauskaa ja aloin jutella erään naisen kanssa. hän ei juonut, joten puhuimme siitä jonkin aikaa, kun minä olin yhä humalassa. muistan, että ajattelin "hänellä on hienot hampaat". joo niin kännissä. oi.niin.kännissä. yhtäkkiä hän kysyy minulta haluaisinko mennä hänen luokseen. ajattelin "no olen tehnyt pahempaakin" ja no lähdimme. hän kertoi olevansa 28-vuotias ja olin vaikuttunut. olin vihdoin saamassa kokeneen tytön. Ehkä voisin oppia jotain uutta tältä muijalta...no pääsimme hänen luokseen ja hän riisuutui, niin minäkin. hän menee polvilleen antamaan bj:tä, muistan ajatelleeni "kuinka kauan kestää saada d hänen suuhunsa", hän vihdoin aloitti ja vau mikä bj se oli, paras mitä olen koskaan saanut. parempi kuin mikään seksi mitä olen koskaan saanut ennen.No jonkin ajan kuluttua olin valmis ja siinä tajusin fu:n. hän katsoi minua ja hymyili ja hän oli vitun hampaaton!!! hän oli ottanut tekohampaat pois ja laittanut ne lattialle alleen. en koskaan huomannut sitä, koska.... no... paskanaama. tarpeeksi sanottu. aloin huutaa kuin tyttö ja aloin kävellä taaksepäin, en nähnyt suihkukurttia ja kaaduin hänen suihkuunsa hyperventiloidessani pitäen pieniä vinkuvia ääniä. vittu!!! hän näytti ihan hampaattomalta bulldoggilta, joka söi majoneesia. no sanomattakin on selvää, että olin ihan kauhuissani, joten juoksin vaatteideni yli, otin ne mukaani, piileskelin keittiössä yrittäen pukeutua. hän tuli ulos keittiöön ja hän oli laittanut hampaansa uudelleen, olin edelleen helvetin peloissani joten juoksin ulos. hän alkoi soitella minulle mutta en vastannut, mutta soitettuani jatkuvasti 2 tuntia otin puhelun vastaan ja outoa oli se että hän alkoi pyytää anteeksi minulta!!! olin järkyttynyt. kaiken lisäksi tarvitsin yösijan, joten mitä helvettiä. lyhyesti sanottuna tapailin häntä vuoden ajan ja sain koko vuoden ajan upeita bj:itä. niin, ja hänellä oli iensairaus, ja siksi hänen hampaansa putosivat. ja kyllä, tiedän, että olin kusipää, kun reagoin noin, mutta jouduin paniikkiin.</w:t>
      </w:r>
    </w:p>
    <w:p>
      <w:r>
        <w:rPr>
          <w:b/>
        </w:rPr>
        <w:t xml:space="preserve">Tulos</w:t>
      </w:r>
    </w:p>
    <w:p>
      <w:r>
        <w:t xml:space="preserve">sai bj:n hampaattomalta tytöltä, säikähti, putosi suihkuunsa yrittäessään paeta.</w:t>
      </w:r>
    </w:p>
    <w:p>
      <w:r>
        <w:rPr>
          <w:b/>
        </w:rPr>
        <w:t xml:space="preserve">Esimerkki 7.5653</w:t>
      </w:r>
    </w:p>
    <w:p>
      <w:r>
        <w:t xml:space="preserve">Teksti: lähdin aamulla kotoa lounaalle ystävien kanssa, kun menin maksamaan, huomasin, että lompakkoni ei ollut housujen taskussa. ajattelin, että voi paska, se on varmaan jäänyt kotiin, ja onneksi ystäväni maksoi lounaani. soitin tyttöystävälleni kotiin ja pyysin häntä etsimään lompakkoni, kerroin, mistä etsiä, muutamasta tietystä paikasta, kuten muista housujen taskuista, koska tämä on todennäköinen paikka, johon jätän lompakkoni. hän ei löytänyt sitä, joten aloin huolestua. jätän lounaan ja lähden kotiin etsimään lompakkoni. Luulin, että olin kääntänyt paikan ylösalaisin etsiessäni sitä, enkä löytänyt sitä, joten oletin, että se oli varmaan pudonnut taskustani, kun olin viimeksi ulkona, enkä huomannut sitä. tämä oli kolmas kerta kolmen vuoden aikana, kun olin hukannut lompakkoni. Soitin pankkiin peruuttaakseni korttini, kävin koko asian läpi ja sain uudet kortit postissa (vie kuitenkin viikon) heti puhelimesta päästyäni istahdan sohvalle ja tajuan, etten ollut tarkistanut lompakkoa takaa, vain sivuilta, ja löysin lompakkoni, enkä ollut hukannut sitä.</w:t>
      </w:r>
    </w:p>
    <w:p>
      <w:r>
        <w:rPr>
          <w:b/>
        </w:rPr>
        <w:t xml:space="preserve">Tulos</w:t>
      </w:r>
    </w:p>
    <w:p>
      <w:r>
        <w:t xml:space="preserve">hukkasin lompakkoni lounaalla, säikähdin ja peruutin luottokorttini, sitten löysin sen sohvan selkänojasta.</w:t>
      </w:r>
    </w:p>
    <w:p>
      <w:r>
        <w:rPr>
          <w:b/>
        </w:rPr>
        <w:t xml:space="preserve">Esimerkki 7.5654</w:t>
      </w:r>
    </w:p>
    <w:p>
      <w:r>
        <w:t xml:space="preserve">Teksti: tämä tapahtui siis viime kesänä, ei tänä kesänä, milloin syksy alkaa?. joka tapauksessa, selasin etusivua aamulla tavalliseen tapaan, kun törmäsin postaukseen (en tiedä muistatko tätä postausta, reddit), jossa näytettiin, miten hyttysiä voi pyydystää. otsikko oli jotain sellaista kuin "harjaa kulho öljyllä hyttysten pyydystämiseksi" ja kaveri liitti myös kuvan, joten ajattelin, että tämän täytyy olla laillinen lpt. jee, ei enää hyttysenpuremia!joten ennen nukkumaanmenoa sinä päivänä valmistin kulhon, joka oli sivelty öljyllä, en osannut päättää, mitä öljyä käyttäisin, eikä postauksessa sanottu, mitä suositeltiin, joten valitsin vain sen, jossa oli paras tuoksu, hyvää tavaraa, eli oliiviöljyn. (minun on lisättävä, että olen italialainen ja isäni on kokki ja rakastaa oliiviöljyä, jonka hän toi Italiasta ja joka on hyvin kallista)joten nyt varustautuneena "oliiviöljyn hyttysloukku-kulhollani" olin valmis nukkumaan. asetin kulhon yöpöydälleni enkä malttanut odottaa, että näkisin nämä pienet imijät uudella hyttyshautausmaallani. seuraavana aamuna heräsin kuitenkin siihen, että kulho oli täynnä öljyä eikä siinä ollut yhtään hyttystä! tuo viesti oli täyttä paskaa, ajattelin, ja minulla oli kolme hyttysenpistoa lisää, en malta odottaa, että saan downvotea tuon paskan! purkaakseni vihaani nousin ylös pissatakseni kovaa kustaakseni ja tuhosin vessanpöntön kulhon rangaistukseksi pikkuveljelleen, "oliiviöljyhyttysloukku-kulho" on pettänyt minut!kun olin hyökkäämässä vessanpönttökaukalon kimppuun "vesitykillä", isäni meni yläkertaan kutsumaan minua aamiaiselle, kuulin hänen menevän huoneeseeni ja muutaman sekunnin kuluttua lähtevän taas. voitettuani "vessanpönttökaukalon" menin alakertaan aamiaiselle ja kerroin isälleni, että olin vessassa, jos hän ihmetteli, missä olin. hän sanoi vain "okei" ja katsoi minua kuolettavasti. mietin, teinkö jotain väärin? ehkä minun olisi pitänyt kertoa hänelle, että olin kusella, kun hän etsi minua huoneestani. äitini katsoi minua ja suu mutrussa kysyi "mitä kuuluu?" kohautin vain olkapäitäni. aamiaisen jälkeen menin huoneeseeni, ja isäni seurasi minua nopeasti, ja hän purkautui raivostuneena ja huusi minulle, että olin käyttänyt hänen kallisarvoista oliiviöljyä, ja kertoi, että on olemassa muitakin keinoja, kuten voiteita ja muuta. wtf hän luuli että käytin hänen oliiviöljyä hieroakseni yhtä! yritin selittää mutta heti kun avasin suuni hän sekosi ja meni ihan petomoodiin minua kohtaan että miten olisin voinut tehdä niin. 10 minuutin luennon jälkeen siitä miten masturboida oikein hän meni äidin luokse nolaamaan minua vielä enemmän... eivätkä he uskoneet minua kun kerroin heille todellisen syyn miksi käytin hänen öljyään.tarpeetonta sanoa, että hän osti kaapin oliiviöljynsä säilyttämistä varten... ja siinä on lukko... aina kun sukulaiset vierailevat luonamme, he kyselevät lukosta ja isäni vain sanoo, että "rolandvonhasenthalilla on fetissi"... haista vittu isä edit: löysin postauksen, https://www.reddit.com/r/mildlyinteresting/comments/29h04z/my_mom_catches_mosquitoes_in_our_veranda_using_a/edit 2: wtf se ei ollut edes lpt-postaus lmaoedit 3: btw olen tyhmä... se ei toimi...&gt;selvennykseksi - ja olen sanonut tämän myös tässä ketjussa - unohdin yhden ratkaisevan yksityiskohdan: äitini huitaisi parvia muovikulholla, joten ne kaikki jäivät kiinni öljyyn. anteeksi, että unohdin täsmentää sen! en tajunnut, että siitä tuli ilmi, että hyttyset vetivät öljyä puoleensa. läimäyttää päätä vielä vähän/u/yippee_ki_yay_äiti tajusi virheensä, mutta se oli liian myöhäistä minulle...</w:t>
      </w:r>
    </w:p>
    <w:p>
      <w:r>
        <w:rPr>
          <w:b/>
        </w:rPr>
        <w:t xml:space="preserve">Tulos</w:t>
      </w:r>
    </w:p>
    <w:p>
      <w:r>
        <w:t xml:space="preserve">käytin isäni oliiviöljyä hyttysten pyydystämiseen, hän luuli, että käytin sitä kaluni kanssa painimiseen.</w:t>
      </w:r>
    </w:p>
    <w:p>
      <w:r>
        <w:rPr>
          <w:b/>
        </w:rPr>
        <w:t xml:space="preserve">Esimerkki 7.5655</w:t>
      </w:r>
    </w:p>
    <w:p>
      <w:r>
        <w:t xml:space="preserve">Teksti: pisteitä siitä, että olet oikeasti tänään?pieni taustatarina:työskentelen paikassa, jossa käsittelemme paljon sähkötyökaluja. se ei ole yllätys, kun meillä on tietyt turvatoimet, ja sen varmistettu, että kaikki noudattavat niitä. minä erityisesti. no, minun piti leikata joitakin ketjuja kahtia yhdelle kuljettajille, jotka toimittavat koneita asiakkaille. minulla ei ollut kiire, joten se ei tullut yllätyksenä, kun hän oli jo poissa, kun aloitin.kun tein, päätin käyttää kulmahiomakoneen leikkuupyörää. Minulla oli hiipivä epäilys, että minun pitäisi käyttää hanskoja (käytän yleensä muutenkin, mutta jokin vakuutti minut vielä enemmän, että tarvitsisin hanskoja juuri tässä leikkauksessa.) Käytin myös suojalaseja. aloitin leikkauksen, ja ensimmäinen ketju putosi pois helposti. ei mitään ongelmia, ja se leikattiin täydellisesti kahtia. tuntuu hyvältä, onnistunut leikkaus enkä kuollut kuolemanpyörään. nyt toinen ketju. sain leikattua ensimmäisen puolen helposti. kun aloitin toisen puolen leikkauksen, jokin ei tuntunut oikealta. Heti kun se tapahtui, kuolemanpyörä päätti olla nimensä veroinen. pamahdus ja välitön verilammikko myöhemmin, puolikas leikkuupyörä oli upotettu nenääni. vedin sen paniikissa ulos ja juoksin vessaan yrittämään verenvuodon tyrehdyttämistä. sitten näin sen. Nenäni oli nyt riekaleina, ja ihon palasia roikkui alaspäin. sokeassa paniikissa pystyin vain lausumaan yhden myyjän nimen yhä uudelleen ja uudelleen, ja sain lähes ahdistuskohtauksen. onnistuin menemään shokkiin matkalla klinikalle, jossa minut laitettiin suoraan huoneeseen ja ommeltiin. Hyvä asia on se, että vältyin hermovaurioilta ja viilsin vain ihon läpi. rusto ei vahingoittunut, ja sain seitsemän tikkiä paikattua kaiken. minulla ei ole kuvia, koska olin melko sokeassa paniikissa, mutta kun vaihdan viikset sideharson tänä iltana, otan kuvia tikkauksesta. edit: Anteeksi, että kuvien kanssa kesti niin kauan! tässä on albumi, jossa vaihdan sideharsoa! nsfw (varmuuden vuoksi...)http://imgur.com/a/l6tsq ...</w:t>
      </w:r>
    </w:p>
    <w:p>
      <w:r>
        <w:rPr>
          <w:b/>
        </w:rPr>
        <w:t xml:space="preserve">Tulos</w:t>
      </w:r>
    </w:p>
    <w:p>
      <w:r>
        <w:t xml:space="preserve">Kuolemanpyörä päätti tehdä nenästäni chop sueyn, ja nyt minulla on siistit viikset sideharsokääreellä, joka pitää kaiken puhtaana!</w:t>
      </w:r>
    </w:p>
    <w:p>
      <w:r>
        <w:rPr>
          <w:b/>
        </w:rPr>
        <w:t xml:space="preserve">Esimerkki 7.5656</w:t>
      </w:r>
    </w:p>
    <w:p>
      <w:r>
        <w:t xml:space="preserve">Teksti: tänään oli vapaapäiväni töistä, joten päätin nauttia ihanan hampurilaisen paikallisessa kuppilassa. istun pöytääni ja tilaan sen, mitä luulin olevan mukava ateria. olin väärässä. koska olen viisas mies ja herkuttelen silmilläni, tilaan jalapeño-juustohampurilaisen ja jalapeño-ranskalaiset, jalapeñot ovat mietoja, eikö niin? ei. kun söin hampurilaiseni, jalapeñot oli ladattu painavasti. niin kuin *kuormitettu*, siemeniä ja kaikkea! ok, syön ateriani loppuun, mukaan lukien ranskalaiset, joissa oli myös jalapeñoja, ja lähden pois suustani hieman mausteisen oloisena ja hikoillen. ok, se on hoidettu. mennään pari tuntia eteenpäin, ja istun vessassa, persereikäni helvetin kuumana ja palavana, ja itken tavalla, jolla aikuisen miehen ei pitäisi nähdä itkevän. Voi luoja, perseeni tuntuu siltä kuin miljoona aurinkoa polttaisi sitä juuri nyt. kirjoitan tätä nyt vessassa, toivon, että tämä kamala kipu loppuisi ja jaan nöyryyttävän tarinani teidän ihanien ihmisten kanssa redditissä!</w:t>
      </w:r>
    </w:p>
    <w:p>
      <w:r>
        <w:rPr>
          <w:b/>
        </w:rPr>
        <w:t xml:space="preserve">Tulos</w:t>
      </w:r>
    </w:p>
    <w:p>
      <w:r>
        <w:t xml:space="preserve">söin hampurilaisen, joka sylkee tulta perseestäni.</w:t>
      </w:r>
    </w:p>
    <w:p>
      <w:r>
        <w:rPr>
          <w:b/>
        </w:rPr>
        <w:t xml:space="preserve">Esimerkki 7.5657</w:t>
      </w:r>
    </w:p>
    <w:p>
      <w:r>
        <w:t xml:space="preserve">Teksti: se ei tapahtunut tänään, se tapahtui viikko ammuskelun jälkeen. kaverini ja minä halusimme mennä katsomaan elokuvateatteria, joka nousi otsikoihin batmanin keskiyöllisen ensi-illan aikana. se oli ostoskeskuksen parkkipaikalla aurorassa, ei kovin kaukana asunnostani, ja oltuamme katsomassa, söimme lounasta ruokapuolella. ostoskeskuksen ilmassa oli jännitystä, jota voisi leikata veitsellä, odottaen, että jotain tapahtuisi. menimme kaverini kanssa hissiin, jonka jaoimme kahden musliminaisten kanssa, jotka olivat pukeutuneet täysissä vaatteissa, kun minusta tuntui, että minun piti jutella (koska olen valkoinen kahden muslimin kanssa suljetussa tilassa ostoskeskuksessa, jossa kummitteli raskaana oleva nainen ja hänen sikiönsä, jonka Holmes tappoi), sanoin: "Whelp, tunnen itseni amerikkalaiseksi", ja naamallani oli virne, jota Stan Smith olisi voinut kuvata.ota se miltä se kuulostaa, en tiedä miltä se kuulostaa. mutta päätellen siitä naamasta, jonka paras ystäväni teki minulle, ja naamasta (oletan naamion takana), jonka muslimimimmit antoivat minulle - se kuulosti loukkaavalta. tarkoitin vain, että oli stereotyyppisen amerikkalaista käyttää hissiä eikä portaita. musliminaisten: he esittäytyivät jennyksi ja carlyksi. jenny näytti minulle nilkkojaan, carly ja rintaystäväni pitivät toisiaan kädestä.</w:t>
      </w:r>
    </w:p>
    <w:p>
      <w:r>
        <w:rPr>
          <w:b/>
        </w:rPr>
        <w:t xml:space="preserve">Tulos</w:t>
      </w:r>
    </w:p>
    <w:p>
      <w:r>
        <w:t xml:space="preserve">sanoi "tunnen itseni amerikkalaiseksi!" hississä kahden musliminaisen kanssa ostoskeskuksessa, jonka kimppuun James Holmes hyökkäsi (teatteri parkkipaikalla) viikko ampumisen jälkeen viitaten stereotypioihin, ja häntä pidettiin väärin.</w:t>
      </w:r>
    </w:p>
    <w:p>
      <w:r>
        <w:rPr>
          <w:b/>
        </w:rPr>
        <w:t xml:space="preserve">Esimerkki 7.5658</w:t>
      </w:r>
    </w:p>
    <w:p>
      <w:r>
        <w:t xml:space="preserve">Teksti: (Tiesin, että se oli hän, koska hän on melko korkea, hänellä on pitkät, vaaleat, kiharat hiukset ja todella tyypilliset kasvot. joten menin bussiin, ostin lipun ja lähdin hänen luokseen. hän katseli yhä ulos ikkunasta, joten hän ei ilmeisesti ollut vielä huomannut minua. naputtelin hänen nenäänsä sormellani, jotta hän kääntyisi puoleeni. hän teki niin, ja arvatkaa mitä? se ei ollut hän! naputtelin täysin tuntemattoman bussissa istuvan nenää ilkeä virne kasvoillani. kun tajusin, ettei se ollut ystäväni, sekosin. naamani muuttui punaiseksi enkä keksinyt oikeaa sanottavaa siinä tilanteessa, mikä johti siihen, että sanoin jotakin sellaista kuin: "sorr... minä... luulin... että... sinä... minä...", ja sitten vain peräännyin ja juoksin bussin aivan vastakkaiseen päähän. tunsin itseni todella noloksi ja vieläkin vähän kouristelen ajatellessani sitä, vaikka se ei oikeastaan ole niin iso juttu.</w:t>
      </w:r>
    </w:p>
    <w:p>
      <w:r>
        <w:rPr>
          <w:b/>
        </w:rPr>
        <w:t xml:space="preserve">Tulos</w:t>
      </w:r>
    </w:p>
    <w:p>
      <w:r>
        <w:t xml:space="preserve">Kosketin täysin tuntemattoman ihmisen nenää bussissa, koska luulin sitä koulukaverikseni.</w:t>
      </w:r>
    </w:p>
    <w:p>
      <w:r>
        <w:rPr>
          <w:b/>
        </w:rPr>
        <w:t xml:space="preserve">Esimerkki 7.5659</w:t>
      </w:r>
    </w:p>
    <w:p>
      <w:r>
        <w:t xml:space="preserve">Teksti: kuten monet tarinat tässä subissa, se ei tapahtunut tänään. olen uusi redditissä, mutta minulla oli suuri fuck up 10 kuukautta sitten, että uskon sinun nauttivan.&amp;nbsp; Käyn yliopistossa Etelä-Ruotsissa ja oli yksi niistä ihmisistä, jotka järjestivät kickoffs / esittelyviikot uusille insinööriopiskelijoille. tämä fuck up tapahtui, kun jokainen meistä arangers jokaisesta kiltojen koulun (~ 70 ihmistä) kokoontui yhteen viikonloppuna partiolaisten rakennuksessa keskellä metsää.&amp;nbsp; saavuimme sinne perjantaina ja meille kerrottiin, että juhlat ja alkoholi odottaisivat lauantai-iltaan asti, ei se mitään, ajattelin, että meillä olisi muutenkin hauskaa. nopeasti eteenpäin lauantai-iltaan, koulutus oli ohi ja oli aika pitää kunnon hauskaa! hörppäsimme ensimmäiset oluet, kun teimme vuorotellen esityksiä nauraessamme ja laulaessamme. Sanomattakin on selvää, että vedimme aika nopeasti kännit. juotuamme pullon vodkaa muutaman muun ihmisen kanssa päätin, että oli aika viedä bileet saunaan ja jatkoin oluiden juomista saunana tunnetussa höyryävässä tuhon kuopassa. tässä vaiheessa saavutin uudenlaisen humalatilan, jota en olisi uskonut mahdolliseksi. se oli kuin silloin, kun goku muuttui supersaijaksi, paitsi että hiukseni pysyivät tummina ja alusvaatteeni putosivat pois. tuntien itseni varmaksi uusista supersaijuanin voimistani menin ympäriinsä ja yritin värvätä ihmisiä saunaan kertomalla, että kaikki olivat alasti. kävi ilmi, että vain minä ja yksi kaveri olimme oikeasti alasti, mutta minä eksyin. kun yhä useammat ja useammat ihmiset liittyivät saunaan, yleinen humalataso nousi pilviin ja monien laulujen ja oluiden jälkeen päätin, että oli aika käydä nopeasti suihkussa viilentymässä ennen kuin palasin takaisin saunaan.&amp;nbsp; tässä se vittu tapahtui.&amp;nbsp; sauna oli pienehkö, jossa oli kaksi kerrosta, vähän niin kuin [tämä](http://upload.wikimedia.org/wikipedia/commons/d/d6/highgrove_sauna.jpg) ja minulla oli paikka ylimmässä kerroksessa ennen kuin lähdin. kun avasin saunan oven huomasin, että kukaan ei ollut ottanut paikkaani ja otin kurssin suoraan sinne. ainoa ongelma oli se, että humalassa en tajunnut, että ensimmäisessä kerroksessa oli ihmisiä. itsetyytyväisenä aloitin nousun yläkertaan ja vaaran hetkellä astuin yhden päälle. tästä eteenpäin tuntui kuin hidastetulta, kun kiemurtelin edestakaisin yrittäen estää väistämätöntä kuin juokseva lihava lapsi, joka yrittää päästä takaisin kompastuttuaan. ikuisuudelta tuntuneen ajan jälkeen putosin oikealle puolelleni ja otin vauhtia nopeasti.Sitten se tapahtui. &amp;nbsp; Nyt kasvaneen vauhtini myötä jalkovälieni lukittui vieressäni olevan hyvin humalaisen ja tietämättömän tytön kasvoihin. ennen kuin tiesinkään, vaimea *smack* kaikui, kun penikseni kosketti hänen kasvojaan. tapauksen jälkeen pääsin lopulta huipulle ja päätin, että muutama viisauden sana oli paikallaan, ja sanoin jotain tämän suuntaista (käännettynä): "emme näe toisiamme niin paljon, joten meidän on pidettävä arvossa sitä aikaa, jota meillä on yhdessä".Olin tyytyväinen puheeseeni ja jatkoin juomista, kunnes sammuin viideltä aamulla. &amp;nbsp; En ole varma, tietääkö hän siitä, koska hänkin oli humalassa, mutta en ole rohjennut kertoa sitä hänelle, koska on hyvin kiusallista, kun näen hänet nykyään. &amp;nbsp;</w:t>
      </w:r>
    </w:p>
    <w:p>
      <w:r>
        <w:rPr>
          <w:b/>
        </w:rPr>
        <w:t xml:space="preserve">Tulos</w:t>
      </w:r>
    </w:p>
    <w:p>
      <w:r>
        <w:t xml:space="preserve">, menin super sayadrunk ja läimäytin tyttöä naamaan penikselläni noustessani saunaan.</w:t>
      </w:r>
    </w:p>
    <w:p>
      <w:r>
        <w:rPr>
          <w:b/>
        </w:rPr>
        <w:t xml:space="preserve">Esimerkki 7.5660</w:t>
      </w:r>
    </w:p>
    <w:p>
      <w:r>
        <w:t xml:space="preserve">Teksti: tilapäinen työpaikkani searsilla (haista vittu sears) irtisanottiin äkillisesti, joten olen jakanut ansioluetteloani etsien työtä. koska on kesä ja olen tällä hetkellä työtön, minulla on paljon vapaa-aikaa, joten päätin palata novellien kirjoittamiseen. olen aina rakastanut novellien kirjoittamista, ja koska minulla on paljon aikaa, miksi en aloittaisi sitä uudestaan. viime yönä, kun olin humalassa ja pakotin itseni nukkumaan, kirjoitin pienen novellin ja torkahdin heti. nopeasti eteenpäin tähän päivään löysin työpaikan, joka sopi minulle täydellisesti. se oli oikean matkan päässä kotoa, täydellinen saatavuus ja täydellinen kokemus. lähetin sähköpostitse saatekirjeeni ansioluetteloni kanssa. viisi minuuttia sitten päätin lukea novellini uudelleen, mutta kun avasin viimeisimmän microsoft wordissa, näin vain ansioluetteloni. napsautin sitä ja jep, se oli se novelli, jonka kirjoitin eilen humalassa ja väsyneenä. näytti siltä, että muokkasin vahingossa ansioluetteloani, jossa oli novelli, tavan pakosta. arvatkaa, kuka jää edelleen työttömäksi.</w:t>
      </w:r>
    </w:p>
    <w:p>
      <w:r>
        <w:rPr>
          <w:b/>
        </w:rPr>
        <w:t xml:space="preserve">Tulos</w:t>
      </w:r>
    </w:p>
    <w:p>
      <w:r>
        <w:t xml:space="preserve">korvasin ansioluetteloni novellilla, jonka kirjoitin humalassa, ja nyt henkilöstöpäällikkö lukee läpi ninja-sushin elämän ja ajan.</w:t>
      </w:r>
    </w:p>
    <w:p>
      <w:r>
        <w:rPr>
          <w:b/>
        </w:rPr>
        <w:t xml:space="preserve">Esimerkki 7.5661</w:t>
      </w:r>
    </w:p>
    <w:p>
      <w:r>
        <w:t xml:space="preserve">Teksti: tämä fu tapahtui kaksi päivää sitten. kerron siis taustatietoja: olen 15-vuotias, ja käyn kristillistä lukiota, ja pelaan poikien lentopallojoukkueessa. olimme joukkueen kanssa pelissä jossakin koulussa, joka oli noin tunnin matkan päässä meidän koulustamme. voitimme pelin, ja se oli hienoa. kun meitä ajettiin takaisin koululle, nauroimme ja vitsailimme. halusin olla mukana keskusteluissa, liityin mukaan ja juttelin. sitten sain mahtavan idean. satoi, ja päätin, että oli hyvä idea piirtää hauskoja kuvia. päätin siis piirtää pieniä sarjakuvamaisia mulkkuja. hulvatonta, eikö? kaikki nauroivat perseelleen tälle huumorille. tässä kohtaa tapahtuu se moka. jostain syystä ajattelen, että on hyvä idea piirtää ikkunaan jättimäinen, karvainen mulkku. tämä saa koko bussin räjähtämään nauruun! kaikki tämä rohkaisee minua piirtämään toisenkin, ja sitten bussikuski näkee kauniin taideteokseni. vittu. hän huutaa minulle ja huutaa: "oletko järjiltäsi?!?!?!?!" istun penkille ja yritän nauraa sille muiden kanssa. seuraavana päivänä valmentaja potkaisee minut ulos pelistä. tyhmäpäiseni kysyy "miksi en voi pelata?" ja sitten hän sanoo "pitääkö minun oikeasti selittää?" hän selittää, että hän kertoi asiasta apuvalmentajille, urheilujohtajalle ja apulaiskurinpitäjälle. hieno tapa päättää fuksivuosi.</w:t>
      </w:r>
    </w:p>
    <w:p>
      <w:r>
        <w:rPr>
          <w:b/>
        </w:rPr>
        <w:t xml:space="preserve">Tulos</w:t>
      </w:r>
    </w:p>
    <w:p>
      <w:r>
        <w:t xml:space="preserve">piirsin sormillani koulubussin ikkunaan jättimäisen mulkun, minut potkittiin lentopallopelistä ulos.</w:t>
      </w:r>
    </w:p>
    <w:p>
      <w:r>
        <w:rPr>
          <w:b/>
        </w:rPr>
        <w:t xml:space="preserve">Esimerkki 7.5662</w:t>
      </w:r>
    </w:p>
    <w:p>
      <w:r>
        <w:t xml:space="preserve">Teksti: (tämä tapahtui aiemmin tänä vuonna)oli keskellä viikkoa, mutta yksi vapaapäivistäni, ja olin nauttinut laiskasta makoilusta tuona aamuna. 10:00 aamulla Kuin olento kävelevistä kuolleista, horjahdan ja kompuroin heräilevästi alakertaan ja tunkeudun jääkaappiin. juon mehupurkin alas tuijottaessani keittiön seiniä ja liikun räpyttelevästi kohti roskakoria toisella kädelläni... vain huomatakseni, että se on täynnä: *zombie groan* Autopilotilla juosten käyn verkkaisesti läpi roskiksen tyhjennyksen ja nostan tahmeat pussit ulko-ovelle yrittäen olla kompastumatta liiankin hellyttäviin kahteen kissaani (äkillinen kiintymys johtui todennäköisesti niiden tyhjistä ruokakupeista). [ Tässä vaiheessa minun pitäisi mainita, että minulla on edelleen ylläni vain nukkumaanmenoasuni, joka tänä päivänä koostuu ylisuuresta t-paidasta ja pienistä alushousuista, minkä lisäksi olen melko alasti. ]skannaan nopeasti asuinkatua oven ikkunasta ja tulen siihen tulokseen, että tänä hiljaisena päivänä minun pitäisi olla turvallista astua pihalleni niiden neljän sekunnin ajaksi, jotka kuluvat roskien laittamiseen pyörillä varustettuun roskakoriin; kukaan ei huomaisi minua. astun rohkeasti ovesta ulos ja heitän roskat roskakoriin.......vain kääntyäkseni juuri ajoissa nähdäkseni ulko-oven paiskautuvan kiinni äkillisessä tuulenpuuskassa.*paskat.*menen ovelle ja kokeilen kahvaa, joka unisten aikomusteni vastaisesti **lukittuu!***vittu.*Aloitan paukuttamaan ovea siinä toivossa, että joku kämppiksistäni kuulisi ja päästäisi minut sisään. Silloin tajuan, että kaksi heistä on tänään töissä. kolmas, no, en ole varma, onko hän sisällä, mutta vaikka olisikin... hän on lähes kuuro hälytyksille (hänellä on kovaäänisin ja ärsyttävin hälytys, johon olen koskaan törmännyt, joka periaatteessa ärsyttää muut kämppikset ja minut paskat housuun, mutta joka ei kuitenkaan raivostuttavasti koskaan herätä häntä. Syynä tähän pidän sitä, että hän on vannoutunut kovaäänisen heavy-metal-musiikin ystävä). häntä ei ole mitään mahdollisuutta herättää death-metal-haudastaan. joka tapauksessa ajattelen sitten, että "ei hätää, soitan hänelle!". (tai jollekin talon asukkaista)... mutta sitten minua tuijottaa uteliaana ja lievästi huvittuneena yksi sisällä olevista kissoista, joka tarkkailee minua... ja istuu kännykkäni vieressä. isken äänekkäästi postilaatikkoa auki ja kiinni muutaman kerran ja alan huutaa postilaatikon läpi kaikille mahdollisille talon asukkaille (mutta en ennen kuin olen sihissyt kirouksia kissoille niiden hyödyttömyydestä ja vastakkaisten peukaloiden puutteesta).sisällä talossa... mikään ei liiku. yksi kissoistani alkaa huolettomasti nuolla takapuoltaan. osoitan sille vihaisesti sormella, ennen kuin käännyn arvioimaan tilannettani. seison kuin säikähtäneenä hyypiönä etupihallani vapisten, ilman housuja tai rintaliivejä, hiukset, jotka saisivat jopa russel brandin punastumaan, ja vetäytymisreittini on sinetöity. Kämppäkaverini palaavat töistä vasta illalla, enkä voi soittaa lukkoseppää, koska minulla ei ole puhelinta. ei avaimia, ei puhelinta, ei rahaa, ei vaatteita, ei arvokkuutta, ei paikkaa, jonne piiloutua. *vittu.* Muistaessani vara-avaimeni varpaillaan varpaillani varpaillani, astelen lammasmaisesti viereiseen oveen kuin ovela sarjakuvahahmo ja koputan heidän ovelleen. ... ei vastausta. pohdiskelen tässä vaiheessa aivojani, ja minulle tulee mieleen, että ehkä voisin päästä takapuutarhaani (ja sen jälkeen takaovelle) naapurin puutarhan kautta, jos he vain päästäisivät minut talonsa läpi. menen siis koputtamaan toisen naapurini ovelle. ...eikä kukaan vastaa. *paskanmarjat!* Katson paljain jaloin ja sitten naapurin talon (he ovat päätyterassin puolella) puolelle tulevaa kahdeksan jalan aitaa/porttia... minun on kiivettävä sitä pitkin. nyt on edukseni, että olen itse asiassa aika hyvä kiipeilemään, joten tämän ei pitäisi olla liian vaikeaa... siitä huolimatta olen paljain jaloin ja portti/aita on helvetin hajanainen, eikä erityisen tukeva. ... ja minulla on vain alushousut ison t-paitani alla, mikä tarkoittaa, että kaikki ohikulkijat tai naapurit, jotka sattuvat katsomaan ikkunastaan ulos, saavat melko ruusuisen näkymän takapuolestani. kivaa. kiipeän aitaa pitkin ilman suurempia vaikeuksia, mutta horjahdan yläpäässä, kun käännyn sen yli yrittäen parhaani mukaan välttää tikkuja alushousuissani. hento ja ohut portti tekee kääntymisestä hieman haastavaa, ja hetken ajan tuntuu, että putoan, mutta jotenkin onnistun siinä ja putoan alas toiselle puolelle.... ja liukastun välittömästi betonikäytävää peittävään vihreään levään. hyi. hiivin käytävää pitkin ja heidän takapuutarhaansa, horjahdan joka toisella askeleella raaputtaakseni oransseja sirpaleita ja levää jaloistani. kurkistan naapureideni takaikkunoihin ja huudan muutaman varovaisen "hei!" -viestin välttääkseni sen, että minua luullaan epämiellyttäväksi tunkeilijaksi (olkoonkin, että kyseessä on hyvin niukasti pukeutunut tunkeilija).  ... ei vieläkään vastausta. tällä kertaa olen oikeastaan helpottunut. sitten joudun kohtaamaan naapurini ja omani puutarhan erottavan viisimetrisen puutarha-aidan. se on vielä ohuempi, hauraampi ja sirpaleisempi kuin portti, ja se heiluu ja narisevasti narisevana, kun sitä ravistellaan kevyesti. *Valitsen aidan pään, joka kiinnittyy talon seinään, siinä toivossa, että kuten puiden oksien kohdalla, mitä lähempänä tyvestä, sitä turvallisempi ja epätodennäköisempi katkeaminen. Yritän siirtyä aidan yli mahdollisimman nopeasti ja ninjamaisesti.... ... ja ilmeisesti epäonnistun; putoan kömpelösti kukkapenkkiini toisella puolella, jään kiinni toiseen jalkaani ja aitaan ja laskeudun tuskalliseen egyptiläiseen asentoon toinen jalka ylhäällä takanani. aita murtuu kovaa, mutta ei jostain ihmeestä katkea. *phewf.* Komea sekoitus multaa, levää ja vielä enemmän oransseja sirpaleita päällä, kömpin takaovelle, suljen silmäni rukoukseen ja vedän kahvasta. lukittu. miksi, oi miksi, miksei joku asuinkumppaneistani (jotka ovat tupakoitsijoita ja käyvät usein puutarhassa) olisi voinut laiskasti jättää ovea lukitsematta, kuten he yleensä aina tekevät? alan heti katua sitä kiukuttelua, jonka annoin heille siitä, että he tekivät näin toissa viikolla. kävelen puutarhaan ja katson ylös makuuhuoneeseeni, joka työntyy ulos taloni takaosasta. ikkunani alapuolella on kylpyhuoneen katto.  Jos vain pääsen kiipeämään kylpyhuoneen katolle, voin kävellä katon kanssa ylös ja kiivetä makuuhuoneeni ikkunasta, jonka usein pidän hieman auki tuulettaakseni huonettani. ei, se on suljettu. kylpyhuoneen ikkuna on yksi niistä rakenteista, jotka näyttävät suorakulmiolta, joka on jaettu kahtia, ja vasemman puoliskon ylimmän kolmanneksen läpi on vielä yksi jako. tuo vasen ylin kolmannes on avattavissa oleva osa... ja se on auki! jos pääsen kiipeämään ylös ja kurkottamaan siitä läpi, voin tarttua ikkunan oikeanpuoleisen puoliskon (ison) sisäpuoliseen kädensijaan ja avata sen ja kiivetä siitä läpi. *täydellinen!* Pieni ikkuna, jota tavoittelen, on noin 1,5 metriä maanpinnan yläpuolella, joten raahaan puutarhapöydän yli, kiipeän sen päälle, nojaan ikkunaa vasten ja ojennan käteni siitä läpi. käteni ei ole tarpeeksi pitkä, joten työnnän pääni kömpelösti 30 cm:n korkeuseron läpi ja työnnän olkapääni läpi pidentääkseni käteni ulottumakulkua. otan kahvasta kiinni... ja huomaan, että se on lukittu. *pahus.* (en koskaan käytä tuota ikkunaa enkä tiedä, missä sen avain on). ainoa mahdollisuuteni on tämä pieni ikkuna, josta olen puoliksi jumissa. ja se on pieni. onneksi olen aika hoikka, ja erilaisten seikkailujen jälkeen olen oppinut, että jos saan pääni mahtumaan jostain läpi (ja voin kulmauttaa hartiani läpi), saan myös loput itsestäni mahtumaan läpi. Se vaatii vain paljon imeskelyä ja heiluttelua. ojennan jäljelle jäävän käteni sisään ja työnnän toisen olkapääni läpi, ja viputan rintakehäni puoleen väliin. tässä kohtaa se muuttuu hankalaksi. kylpyhuoneen ikkunan sisäpuolella on kuuden jalan pudotus kylpyammeeseen, eikä mitään, mistä voisi pitää kiinni/käyttää vipuvoimana. joten minun on vedettävä itseni alas sisäseinää pitkin kuin jostain "The Grudge" -elokuvasta. On yksi kohta ja olen jumissa, vartalo roikkuu ikkunan sisällä ja perse ja jalat ovat jumissa ikkunan ulkopuolella, jalat heiluvat... pelkät alushousut jalassa.[Kaikki pahaa-aavistamattomat naapurit, jotka sattuvat näkemään tämän, ovat varmaan kussut housuunsa nauraen] Joka tapauksessa, lopulta sukellan nokka edellä kylpyammeeseen, jolloin shampoo, saippua ja muutama outo pullo leviää kaikkialle. Olen rypistyneenä kylpyammeessa, saippua silmässäni, mustelmilla kylkiluissani ja mutaa, levää ja sirpaleita jaloissani, t-paitani hartioideni ympärillä ja alushousuni vedettyinä puoliksi pois takapuolestani. katson ylös, tuntien itseni puoliksi voitokkaaksi ja puoliksi huolestuneeksi siitä, että olin juuri huomannut, että kotiini on mahdollista murtautua......, ja vastaani tulee kaksi paria isoja vihreitä silmiä ja odottava "miau". *huokaus*, kissoilla on nälkä &gt;.</w:t>
      </w:r>
    </w:p>
    <w:p>
      <w:r>
        <w:rPr>
          <w:b/>
        </w:rPr>
        <w:t xml:space="preserve">Tulos</w:t>
      </w:r>
    </w:p>
    <w:p>
      <w:r>
        <w:t xml:space="preserve">.** puoliuninen minä lukitsin itseni vahingossa ulos talosta alusvaatteissani ja jouduin murtautumaan omaan talooni.</w:t>
      </w:r>
    </w:p>
    <w:p>
      <w:r>
        <w:rPr>
          <w:b/>
        </w:rPr>
        <w:t xml:space="preserve">Esimerkki 7.5663</w:t>
      </w:r>
    </w:p>
    <w:p>
      <w:r>
        <w:t xml:space="preserve">Teksti: joten varsinainen tapaus sattui muutama kuukausi sitten, mutta vasta tänään tajusin, miten suuri fu-tapaus tämä oli. joten pieni taustatarina, kampuksellani olen ra, me olemme tyyppejä, jotka periaatteessa kulkevat ympäriinsä ja varmistavat, ettei kukaan kuole alkoholimyrkytykseen tai huumeisiin. ja joka ilta, kun työskentelemme (yleensä kerran tai kaksi viikossa), meidän on tehtävä 3 kierrosta. joten fu-tapahtumaan. eräänä iltana ennen viimeisiä kierroksia saavuin paikalle, jossa meidän piti tavata noin viisi minuuttia etuajassa (ei kovin epätavallista, sillä yleensä menemme sinne aikaisin ja juttelemme odottaessamme myöhästyjiä). odottaessamme tein leikkimielisiä iskuja yhdelle toiselle rasille. tämä ei ollut sellainen isku, joka olisi merkkinä tappelusta, vaan sellainen, jonka teet ystäväsi kanssa, kun vain pelleilette.  hän vastasi potkaisemalla minua jalkaan, nyt jälkikäteen ajateltuna on 20/20, mutta muistan sanoneeni: "hei, se oli oikea potku". hän ei lyönyt minua todella kovaa, mutta oli selvää, että potkun oli tarkoitus osua ja osua jalkaani. ajattelin, että kommenttini rauhoittaisi häntä ja hän tajuaisi, että pelleilin vain.  nyt se mitä tein oli tekopotku, se ei ollut edes lähellä osua häneen, en halunnut lyödä häntä/loukata häntä tai mitään, joten ilmeisesti pidin sen kaukana hänestä. tässä vaiheessa tämä kusipää juoksee luokseni ja lyö minua nenään. nenäni vuoti siinä vaiheessa verta, mutta muuten ei ollut mitään kaukovaurioita, lyönti oli itse asiassa aika heikko, vuodin vain verta nenästä tosi helposti. hän sanoi heti olevansa pahoillaan ja pyysi anteeksi vuolaasti.  Sanoin, että ei se mitään, se oli ilmeisesti vahinko, ja etten enää murehtisi siitä. luulin, että kaikki loppui siihen, yksi koulun koordinoimattomimmista ja nörttimäisimmistä pojista löi minua ja nenäni vuoti verta, tarpeeksi nöyryyttävää, eikö? Seuraavana päivänä menen ra-toimistoon ja hän seisoo siellä, hän kysyy, miten nenäni voi edellisen illan jälkeen, sanon, että "ihan hyvin, tuntuu siltä kuin mitään ei olisi tapahtunutkaan".  Mihin hän vastaa "no en kai lyönyt sinua tarpeeksi kovaa". nauran sille ja ajattelen sen olevan vitsi ja jatkan päivääni/elämääni. nyt kun elämä on jatkunut pari kuukautta normaalisti (en työskentele tämän tyypin kanssa kovin paljon, joten voin olla muutaman kuukauden näkemättä häntä), yksi ystävistäni tulee luokseni nauraen ja sanoo, että hän kuuli nörttimiehen sanovan, että yritin tapella hänen kanssaan ja hän "löi minut tajuttomaksi".  Tästä tuli heti sisäpiirin vitsi minun ja ystävieni välillä, ja eräänä päivänä puhuin yhdelle kaverilleni siitä ja sanoin, että tämä jatkuu 80-vuotiaaksi asti, paitsi että vanhoilla päivillämme tarinaa muutetaan siten, että haastoin kampuksen muay thai -mustavyöläisen ja hän hakkasi minusta paskat pihalle. no, olimme lähellä. noin viikkoa myöhemmin kaverini sanoo, että hänen on kerrottava minulle hauska tarina, ja jatkaa kertomalla, kuinka hän kuuli kahvilassa, että jotkut tytöt puhuivat kaveristamme ja kuinka he kaikki luulivat, että hän kävi muay thain kansainvälisissä mestaruuskilpailuissa ja oli muay thai-mestari. en koskaan elä tämän jälkeen...tifu reddit</w:t>
      </w:r>
    </w:p>
    <w:p>
      <w:r>
        <w:rPr>
          <w:b/>
        </w:rPr>
        <w:t xml:space="preserve">Tulos</w:t>
      </w:r>
    </w:p>
    <w:p>
      <w:r>
        <w:t xml:space="preserve">Haastoin pojan otteluun, ja muay thain mestari hakkasi minut.</w:t>
      </w:r>
    </w:p>
    <w:p>
      <w:r>
        <w:rPr>
          <w:b/>
        </w:rPr>
        <w:t xml:space="preserve">Esimerkki 7.5664</w:t>
      </w:r>
    </w:p>
    <w:p>
      <w:r>
        <w:t xml:space="preserve">Teksti: No, tämä tapahtui viime vuonna, ja olen varma, että se "vainoaa" minua pitkään, valitettavasti. olen siis kärsinyt masennuksesta siitä asti, kun aloitin yläkoulun. kaikki oli täyttä paskaa viisi vuotta putkeen, kunnes luovutin ja lopetin vuonna 2015.en käy töissä tai mitään joten viime vuonna olin 24/7 huoneessani katsomassa *kasvatuksellisia* videoita ja vaikka mitä. eräänä päivänä päätin etsiä satunnaisia tyyppejä nettikeskusteluista ja päädyin habboon, ja parin minuutin harhailun ja ihmisten kyttäämisen jälkeen törmäsin tähän tyttöön. meistä tuli ystäviä lähinnä siksi että hänelläkin oli masennusta jne. kaikki meni hienosti; ensimmäistä kertaa sitten ikinä joku oikeasti välitti jutella kanssani, paitsi perheeni tietysti. eräänä päivänä juttelimme ja hän kertoi minulle kaverista, joka tykkäsi hänestä ja...surullinen/krapulan/maniakki-puoleni aktivoitui. sen sijaan, että olisin sanonut "hei hyvä sinulle" tai jotain rohkaisevaa sanaa , kerroin hänelle, että pidän hänestä ja aloin lähettää hänelle sanoituksia ja lauluja (lähetin hänelle esimerkiksi you're mine from disturbed), ja ilmeisesti hän kieltäytyi, lähinnä siksi, että hän oli meksikosta ja minä argentiinasta, joten hän ei halunnut kaukosuhdetta. tämän jälkeen tunsin itseni...hämmentyneeksi? (koska olin surkea paskiainen) ja sain todella hyvän idean: käsketään hänen painua vittuun ilman syytä. lähetin hänelle "anna kaverillesi fellaatio, hän saattaa nauttia siitä" ja jatkoin hänen poistamistaan kaikesta. seuraavana päivänä sain häneltä viestin hämmentyneenä, ja jätin sen huomioimatta enkä enää koskaan puhunut hänelle. nyt, sosiaalisen ahdistuneisuuteni lisäksi, joudun kantamaan valtavaa taakkaa kaikkein surullisimmasta jutusta, jonka olen koskaan tehnyt, ja olen ansainnut sen.</w:t>
      </w:r>
    </w:p>
    <w:p>
      <w:r>
        <w:rPr>
          <w:b/>
        </w:rPr>
        <w:t xml:space="preserve">Tulos</w:t>
      </w:r>
    </w:p>
    <w:p>
      <w:r>
        <w:t xml:space="preserve">Ystävystyin tytön kanssa, joka kertoi minulle pitävänsä jostakusta, tulin mustasukkaiseksi ja loukkasin häntä ilman syytä.</w:t>
      </w:r>
    </w:p>
    <w:p>
      <w:r>
        <w:rPr>
          <w:b/>
        </w:rPr>
        <w:t xml:space="preserve">Esimerkki 7.5665</w:t>
      </w:r>
    </w:p>
    <w:p>
      <w:r>
        <w:t xml:space="preserve">Teksti: lyhyesti kuvaillakseni tapahtumia, jotka johtivat tähän vittuiluun, olen homo. olen kertonut kolmelle ihmiselle, joille olen sukua, ja se siitä, ja yksi heistä yritti murhata minut sen takia. se olisi (nyt eronnut) veljeni. en ole kertonut kenellekään oikeuden ulkopuolella hänen murhayrityksestään minua kohtaan, eikä minulla ole juurikaan suunnitelmia tehdä niin. (ja nyt redditissä, koska heittää pois.) niin, välähdys eteenpäin kolme vuotta siitä, ja veljeni ilmestyy tyhjästä. kävelen vanhempieni taloon ja kuulen kaikkien osapuolten huutavan toisilleen, joten päätin painua ulos ennen kuin kukaan huomaa minua tai teen jotain, mitä *todella* katuisin, ja etsin jonkun, jonka kanssa puhua, kunnes olen rauhoittunut. Koska kaikki läheisemmät ystäväni olivat töissä, päätin lähettää tekstiviestin eräälle työkaverilleni (jonka kanssa luulin meidän olevan jo melko ystävällisissä väleissä), jonka tiedän asuvan kävelymatkan päässä kotoa (kaksi mailia on kävelymatka, eikö?) ajattelin, että se antaisi minulle myös hieman aikaa miettiä matkalla sinne. paitsi etten saanut vastausta. kahdesta tekstiviestistä ja yhdestä soitosta. koska olin jo melkein perillä, ajattelin, että olisi ihan hyvä koputtaa hänen ovelleen ja kysyä, voisimmeko jutella hetken. nyt en tiennyt, että hän ei ollut kotona, mutta hänen siskonsa oli. joten pyysin häntä kysymään, soittaisiko hänen siskonsa minulle ihan äkkiä, jotta voisin jutella hänen kanssaan hetken. ja hän soittikin, hyvin huutavaan sävyyn siitä, miten ei ole hyväksyttävää tulla ilmoittamatta, ja miten minun ei pitäisi koputtaa jonkun ovelle, jos en tiedä, nukkuvatko ihmiset sisällä vai eivät (kello oli 9:30 aamulla). ainoa asia, jonka onnistuin saamaan ulos, oli se, että olen pahoillani, mutta minä *yritin* kysyä, mutta en saanut vastausta. tämä aiheutti lisää riitaa siitä, miten sillä ei pitäisi olla väliä, ja että tuleminen oli mahdotonta hyväksyä. hiljattain sain juuri tekstiviestin häneltä siitä, kuinka hän ei halua, että puhun hänelle enää koskaan, kaikki hänen hallussaan oleva palautetaan jne. jne. enkä tiedä, miten selittäisin näkemykseni aiheuttamatta uutta riitaa. olen hyvin tietoinen siitä, että hän saattaa luulla, että yritän päästä hänen housuihinsa tai ahdistelen häntä tai jotain, mutta minulla ei todellakaan ole ollut aikomuksia sellaiseen, enkä ole kertonut hänelle, että olen homo aiempien kokemusten vuoksi, ja ehkä minun on kerrankin päästävä pelkoni yli ja kerrankin kerrottava se jollekin.</w:t>
      </w:r>
    </w:p>
    <w:p>
      <w:r>
        <w:rPr>
          <w:b/>
        </w:rPr>
        <w:t xml:space="preserve">Tulos</w:t>
      </w:r>
    </w:p>
    <w:p>
      <w:r>
        <w:t xml:space="preserve">odottamaton henkilö ilmaantui. tarvitsin jonkun, jonka kanssa puhua, menin henkilön kotiin, ja nyt kyseinen henkilö ei halua puhua kanssani. ei nimiä yksityisyyden vuoksi, saattaa tehdä asiasta hieman epäselvemmän. en pysty vastaamaan kommentteihin, salasana tehtiin näppäimistöäni lyömällä.</w:t>
      </w:r>
    </w:p>
    <w:p>
      <w:r>
        <w:rPr>
          <w:b/>
        </w:rPr>
        <w:t xml:space="preserve">Esimerkki 7.5666</w:t>
      </w:r>
    </w:p>
    <w:p>
      <w:r>
        <w:t xml:space="preserve">Teksti: **tausta**: olin korkeakouluni kampuksella, joka lukukauden aikana on tietysti täynnä nuoria, urheilullisia opiskelijoita; olen varma, että näin on yleensä kaikkialla, missä on joukko parikymppisiä, mutta kouluni on tunnettu urheilusta ja se näkyy opiskelijaväestössä - olen 180 cm pitkä, ja se saattaa itse asiassa olla keskipituus miehille täällä.--joka tapauksessa, olin jäätelöbaarissa, ja kesällä se on tietysti täynnä tavallisia ihmisiä, eikä vain opiskelijoita. istuin tyttöystäväni kanssa auringossa vietetyn päivän jälkeen ja olin niin väsynyt, etten tajunnut, että ajattelin ääneen jotain sellaista kuin "vau, ihmiset lihoo". joku lapsiparka kuuli minut, ja hänen äitinsä myös, ja hän peitti korvat. tunnen itseni aivan kamalaksi, enkä tarkoittanut loukata sitä lapsiparkaa. suruni vain paheni, kun katsoin ympärilleni ja näin, miten lihava keskivertolapsi oli. myönnettäköön, että kyseessä on jäätelöbaari, eikä se tietenkään välttämättä ole edustava otos väestöstä, mutta minua pelottaa, miten vähän jotkut amerikkalaiset näyttävät tietävän ruokavaliosta, ravitsemuksesta ja liikunnasta. olen amerikkalainen, ja minusta ja ikätovereistani tuntuu ehdottomasti siltä, että me amerikkalaiset olemme joutuneet kahlaamaan *kuormittain* väärää tietoa ja harhaanjohtavaa terveyskasvatusta koko elämämme ajan (opettelen yhä). on melko selvää, että yritykset hallitsevat paljon - esimerkiksi **onko maitoa?** -kampanja on täydellinen esimerkki. suurin piirtein ainoa syy siihen, että useimmat tuntemani ihmiset juovat niin paljon maitoa, on se, että meille on opetettu, kuinka "hyvää" se on meille, mutta todellisuudessa se on enemmänkin vain maitoyhtiöiden *erittäin onnistunutta* mainontaa. En sano, että maito on pahaksi, mutta on ehdottomasti sellainen tunne, että maitoyhtiöt tavallaan vääristelevät maidon ja kalsiumpitoisen ruokavalion tärkeyttä. siitä voi saada voittoa, ja mielestäni amerikassa on joissakin tapauksissa selvästi havaittavissa trendi, jossa voitto menee totuudenmukaisen terveystiedon edelle. hieman pelottavaa ajatella sitä jäätelön äärellä... tunnen silti huonoa omaatuntoa tuon yhden pojan puolesta. jos olet tuolla jossain päin maailmaa, olen pahoillani, poika.</w:t>
      </w:r>
    </w:p>
    <w:p>
      <w:r>
        <w:rPr>
          <w:b/>
        </w:rPr>
        <w:t xml:space="preserve">Tulos</w:t>
      </w:r>
    </w:p>
    <w:p>
      <w:r>
        <w:t xml:space="preserve">olen huolissani amerikkalaisten terveydestä, mutta myös vahingossa kutsuin lasta lihavaksi ja hän kuuli minut ja nyt tunnen itseni kamalaksi :(</w:t>
      </w:r>
    </w:p>
    <w:p>
      <w:r>
        <w:rPr>
          <w:b/>
        </w:rPr>
        <w:t xml:space="preserve">Esimerkki 7.5667</w:t>
      </w:r>
    </w:p>
    <w:p>
      <w:r>
        <w:t xml:space="preserve">Teksti: tifu juomalla töissä. aloitan taustatiedoilla. työskentelen keittiössä, jossa tarjoillaan trendikkäitä ruokia ja viinoja. normaalisti en juo töissä, yleensä odotan työvuoron loppuun ja otan pari drinkkiä. kyseisenä aamuna olin valmistamassa brunssia. käytimme jim beania ruokalajiin, joka sisältää fostersin banaaneja. olin jo krapulassa ja pomoni ajatteli, että olisi hauskaa kaataa viskilaukauksia suuhuni aterioiden välissä. Vuoroni päättyy ja juon kaksi shottia viskiä ja kaksi olutta. päätän mennä työkavereiden kanssa kadun varrella sijaitsevaan kuppilaan. tässä kohtaa muistini pettää. juon pari shottia baarimikon kanssa ja muutaman kierroksen työkavereideni kanssa. myöhemmin minulle selviää, että kulutimme kaksi viidesosaa fireballia yhdessä tunnissa. Menetän tajuntani ja herään kotona tunteja myöhemmin. asun nyt eri kaupungissa kuin missä työskentelen. tyttöystäväni on sängyssäni kertomassa, että olen kotona, ja minä väittelen, etten ole voinut päästä kotiin. mutta kas, olen todellakin kotona ja autoni on kadoksissa. minulla on selvä savukkeen palovamma vasemmassa kämmenessä, oikean käden sormet ovat todella kipeät, ja otsassani on iso kyhmy. seuraavan vuorokauden aikana käytän päihtymyksen jälkeisiä etsiväntaitojani jäljittääkseni askeleeni. ensimmäinen epätavallinen asia oli etuikkuna. se oli auki, ja sen alla oleva pöytä oli kaatunut, ja kaikki oli sen päällä, ja savukkeiden jäljet johtivat huoneeseeni. ilmeisesti kiipesin ikkunasta sisään, vaikka minulla oli avaimet. jonkun on täytynyt ajaa minut kotiin, mutta ne jäivät arvoitukseksi. selvittäisin sen vasta, kun palaisin tänään töihin. kyhmy päässäni saattoi johtua siitä, että putosin etuikkunan läpi. tänään palasin töihin huolestuneena siitä, että rikoin jotain tai yritin ajaa itse. se oli pahempaa kuin pelkäsin. juotuani baarissa runsaasti viinaa työtoverini ilmoittivat minulle, että olin ensin hörppinyt kupin, joka oli täynnä savuketuhkaa ja tynnyrivettä, ilman, että olin edes säpsähtänyt. sitten yritin pussailla homon työtoverini kanssa, mikä on mielenkiintoinen kehityskulku ottaen huomioon edellä mainitun tyttöystävän, enkä ole koskaan yrittänyt tulla kenenkään muun homon kimppuun, jonka kanssa hengailen. sitten aloin humalassa tunteideni huolimattomassa väännössä tunnustaa toiselle viehättävälle naispuoliselle työtoverilleni olevani rakastunut häneen ja minun täytyi lopettaa työni, koska se häiritsi minua. jälleen, harkitsen edellä mainittua tyttöystävää, jonka kanssa olen vakiintuneessa suhteessa ja jota kohtaan en selvin päin ole koskaan tuntenut mitään muuta kuin harmitonta vetovoimaa. sitten luhistuin lattialle. jossain vaiheessa olin varmaan suututtanut baarimikon, koska hän potkaisi minut ulos ja lukitsi oven. taisin yrittää lyödä ovea kiinni, typerä ja heikko yritys, ja työtoveri, jolle ilmaisin rakastavani häntä, päätti, että hänen piti viedä minut kotiin. koko kotimatkan ajan anelin häntä päästämään minut ulos autosta ja kyselin koko ajan "miksi teet tämän minulle!" tehden mitä tarkalleen ottaen, en ole vieläkään varma. hän jätti minut kotiini noin kello 17.00, ja tarinani päättyy jotakuinkin sellaiseen kiemurtelevaan ympyrään, jonka vain äärimmäinen humalatila voi antaa.</w:t>
      </w:r>
    </w:p>
    <w:p>
      <w:r>
        <w:rPr>
          <w:b/>
        </w:rPr>
        <w:t xml:space="preserve">Tulos</w:t>
      </w:r>
    </w:p>
    <w:p>
      <w:r>
        <w:t xml:space="preserve">join liikaa töissä, join sen jälkeen aivan liikaa lisää. tunnustin rakkautta työkaverille, jota en todellakaan rakasta, ja yritin pussailla homokollegan kanssa, vaikka olen hetero.</w:t>
      </w:r>
    </w:p>
    <w:p>
      <w:r>
        <w:rPr>
          <w:b/>
        </w:rPr>
        <w:t xml:space="preserve">Esimerkki 7.5668</w:t>
      </w:r>
    </w:p>
    <w:p>
      <w:r>
        <w:t xml:space="preserve">Teksti: työskentelen tällä hetkellä vartijana ja olen vastuussa yhdestä kerrostalon sisäänkäynnistä. varmistan, että sisään pääsevät vain kerrostalossa asuvat asukkaat, ja kerään tiedot muista vierailijoista. Nyt kaikilla asukkailla, joilla on ajoneuvo, on oltava keltainen "logo" tuulilasissa, tai heidän ajoneuvonsa ei saa käyttää kompleksin pysäköintialuetta. ajoneuvojen, joilla ei ole tätä logoa, on pysäköidyttävä ulos, ilman valvontaa. tein juuri työtäni, kun eräs maasturia kuljettava nainen tuli paikalle ja pyysi päästä sisään. kysyin, oliko kyseessä vierailu ja kuinka kauan. Useimmat ihmiset haluavat viedä tai hakea lapsia, paketteja tai mitä tahansa, mikä kestää alle kymmenen minuuttia. Se on ok, päästän heidät sisään. Mutta tämä nainen, joka puolustuksekseni ei näyttänyt lainkaan raskaana olevalta, sanoi olevansa vierailulla ja tarvitsevansa melkein tunnin. Sanoin, ettei hän voi. Hän vaati, mutta en antanut periksi, koska olen uusi tässä työssä ja kaikkea. hän lähti pois ja näin hänet vasta 10 minuuttia myöhemmin. raskaana. hyvin raskaana. hän oli kävellyt melkoisen matkan ja Santiagossa on aika lämmin. tunsin itseni täydelliseksi mulkuksi. mutta hän on aika... isopäinen, ja sitä oli vaikea sanoa. ja kaikki tietävät sen säännön, että naisilta ei saa kysyä, ovatko he raskaana vai eivät.</w:t>
      </w:r>
    </w:p>
    <w:p>
      <w:r>
        <w:rPr>
          <w:b/>
        </w:rPr>
        <w:t xml:space="preserve">Tulos</w:t>
      </w:r>
    </w:p>
    <w:p>
      <w:r>
        <w:t xml:space="preserve">; pakotti raskaana olevat naiset ponnistelemaan, koska olen mulkku.</w:t>
      </w:r>
    </w:p>
    <w:p>
      <w:r>
        <w:rPr>
          <w:b/>
        </w:rPr>
        <w:t xml:space="preserve">Esimerkki 7.5669</w:t>
      </w:r>
    </w:p>
    <w:p>
      <w:r>
        <w:t xml:space="preserve">Teksti: niin tämä tapahtui juuri muutama minuutti sitten. olin juuri katsomassa kommenttiosio joitakin reddit viestejä ja törmäsin linkki nsfw vieressä. tietämättä, mitä se oli, päätin klikata sitä ja kuva, että näin ei koskaan tule näkymätön. edit: ei ole nsfw juttuja, mutta sen antaa tunnisteen, miten voin poistaa sen?</w:t>
      </w:r>
    </w:p>
    <w:p>
      <w:r>
        <w:rPr>
          <w:b/>
        </w:rPr>
        <w:t xml:space="preserve">Tulos</w:t>
      </w:r>
    </w:p>
    <w:p>
      <w:r>
        <w:t xml:space="preserve">nsfw = arveluttavia kuvia</w:t>
      </w:r>
    </w:p>
    <w:p>
      <w:r>
        <w:rPr>
          <w:b/>
        </w:rPr>
        <w:t xml:space="preserve">Esimerkki 7.5670</w:t>
      </w:r>
    </w:p>
    <w:p>
      <w:r>
        <w:t xml:space="preserve">Teksti: joten olen redditin pitkäaikainen lurkkaaja, mutta vihdoin tuntuu, että minulla on jotain annettavaa, joten tämä viesti aloittaa sen minulle!Tämä tapahtui muutama päivä sitten - asun San Diegon alueella, talossa, jossa on lähellä, mutta ei super lähellä olevia taloja naapurissa. olen myös aina ollut erittäin kiinnostunut hämähäkeistä. en ole tehnyt paljon tutkimusta niistä tai mitään, olen vain aina nauttinut niiden piirtämisestä ja erilaisten käyttäytymisen katselemisesta nähdessäni niitä.Tulin eräänä iltana kotiin pitkän työpäivän ja parin vuoronvaihtajan jälkeen, ja kun olin aikeissa kävellä kudotun kaarikäytävän läpi (en ole varma, mikä sen nimi on, toivottavasti tiedätte, mistä puhun), huomaan hullun siistin sinisen hämähäkin roikkuvan alas monimutkaisesta verkosta, jonka se oli rakentanut. Pysähdyin ja aloin katsella hämähäkkiä, mutta jouduin hieman siristelemään silmiäni, koska kello oli yhdeksän ja pimeää. Otin lompakostani pienen luonnoslehtiöni ja puhelimeni ja päätin piirtää sen, jotta voisin rauhoittua yön yli. Laitoin puhelimen taskulampun päälle, kiilasin sen kaarikäytävään valoa varten ja aloin piirtää.Olen varma, että se olisi näyttänyt hieman oudolta kenestä tahansa, joka olisi nähnyt minut, mutta en todellakaan ajatellut mitään sillä hetkellä, sillä olin vain viilentymässä kännissä piirtämässä hämähäkkiä pihallani. yhtäkkiä huomaan liikettä noin 15 metrin päässä piirustuskohteeni takana. tarkennan silmäni uudelleen nähdäkseni, ja katson suoraan naapurini tissejä, katson ylös ja näen kauhistuneen ilmeen tytön kasvoilla, ja tajuan sen. seison, puhelin salamavalo päällä osoittaen suoraan häntä kohti, ja piirrän. koska hän oli kaukana, hän ei tietenkään nähnyt hämähäkkiä, joka oli kiinnittänyt huomioni. hän sulkee nopeasti kaihtimet ja se oli siinä. olin liian hermostunut menemään sinne pyytämään anteeksi ja selittämään tilannetta, joten hän uskoo minun hiippailevan edelleen, olen varma. kaksi päivää myöhemmin(tänä aamuna) naapurini kadun toisella puolella kertoi minulle, kuinka naapuripariskunta laittoi irtisanomisilmoituksen sisään ja on muuttamassa pois mahdollisimman pian jonkun tirkistelevän hiipparin takia naapurustossa. joten hän kertoi minulle, että minun pitäisi olla varovainen, kun pidän hauskaa mrs, ja pitämään silmällä sitä tyyppiä. super onnellinen, ettei hän nähnyt minua tarpeeksi hyvin tunnistaakseen minua, luultavasti häntä kohti loistavan puhelimen valon takia.</w:t>
      </w:r>
    </w:p>
    <w:p>
      <w:r>
        <w:rPr>
          <w:b/>
        </w:rPr>
        <w:t xml:space="preserve">Tulos</w:t>
      </w:r>
    </w:p>
    <w:p>
      <w:r>
        <w:t xml:space="preserve">Näin siistin hämähäkin, aloin piirtää sitä; näytin naapurista siltä, että katselin ja piirsin häntä, kun hän riisuutui, ja nyt olen naapuruston mystinen tirkistelijä.</w:t>
      </w:r>
    </w:p>
    <w:p>
      <w:r>
        <w:rPr>
          <w:b/>
        </w:rPr>
        <w:t xml:space="preserve">Esimerkki 7.5671</w:t>
      </w:r>
    </w:p>
    <w:p>
      <w:r>
        <w:t xml:space="preserve">Teksti: Whelp, tämä tapahtui juuri hetki sitten. olin facetiming ystäväni ja puhuimme siitä, miten olimme molemmat tapasimme kaksi kaveria tänään kampuksella, jotka olivat kiinnostuneita. olin hänen kanssaan, kun hän lähestyi kaveri #1, mutta hän ei ollut minun kanssani, kun kaveri #2, yhteensä qt3.14 fysiikan luokan, iski keskustelun kanssani. hän kertoi minulle koko nimensä, kun hän antoi minulle numeronsa, joten sain nerokkaan idean etsiä sitä facebookissa, ja totta tosiaan, hänen profiilinsa ponnahtaa esiin. Hän haluaa tietää, miltä hän näyttää, joten otan muutaman kuvan hänen profiilikuvistaan ja lähetän ne hänelle. Keskustellessamme hyödyttömät aivoni yhdistävät hänen kasvonsa hänen nimeensä, ja valitsen hänen nimensä vastaanottajaksi ystäväni nimen sijasta, ja päädyn lähettämään hänelle useat kuvat, jotka olin juuri pyyhkäissyt hänen facebookistaan. vasta kun viestit on toimitettu, tajuan, mitä on juuri tapahtunut. päivitys: tuon koettelemuksen jälkeenkin hän halusi tavata tänään. hän periaatteessa nauroi asialle ja sanoi, etten ole huolissani, ja myönsi itsekin kyttäävänsä ihmisiä sosiaalisessa mediassa, vaikkei koskaan onnistunut mokaamaan yhtä pahasti kuin minä. hän oli yllättynyt, etten yrittänyt keksiä valhetta, että hänen puhelimensa olisi toiminut huonosti tai jotain, koska se oli kai kastunut konsertissa, jossa hän oli. Kun tapasimme tänään, hän kertoi minulle noloja tarinoita itsestään saadakseen minut syömään paremmin, mitä arvostin suuresti, ja hän haluaa edelleen olla opiskelukaveri. en osaa sanoa, onko hän oikeasti kiinnostunut minusta vai onko hän vain maailman mukavin ja monipuolisin ihminen, mutta joka tapauksessa lopputulos on paljon parempi (ja vähemmän dramaattinen) kuin alun perin odotin.</w:t>
      </w:r>
    </w:p>
    <w:p>
      <w:r>
        <w:rPr>
          <w:b/>
        </w:rPr>
        <w:t xml:space="preserve">Tulos</w:t>
      </w:r>
    </w:p>
    <w:p>
      <w:r>
        <w:t xml:space="preserve">lähetti useita kuvia miehestä, josta olen kiinnostunut, miehelle, josta olen kiinnostunut.</w:t>
      </w:r>
    </w:p>
    <w:p>
      <w:r>
        <w:rPr>
          <w:b/>
        </w:rPr>
        <w:t xml:space="preserve">Esimerkki 7.5672</w:t>
      </w:r>
    </w:p>
    <w:p>
      <w:r>
        <w:t xml:space="preserve">Teksti: tämä tapahtui oikeastaan tänään. olin ilmoittautunut sukelluskurssille yliopistossani. aiemmin viime viikolla ohjaajamme lähetti meille sähköpostin, jossa sanottiin, että ensi torstaina, joka olisi tänään, meillä olisi ensimmäinen päivä. todellisuudessa siinä sanottiin, että torstaina (viime viikolla) aloittaisimme luokkatunnilla luennon sukelluksesta ja seuraavana torstaina alkaisimme uima-altaassa. No, koska luin sen väärin, tulin "ensimmäiseen" sukelluspäivääni valmistautumattomana. Kouluttaja varmaan luuli minua laiskaksi kippariksi, ja teki muutaman huomautuksen siitä, että olin "eksyksissä" kaksi kokonaista luokkapäivää, kun en tiennyt, että opetus alkoi edellisellä viikolla. Kun kysyin, miksi hän sanoi niin, hän selvensi, että tunti alkoi viikkoa aiemmin. koska olin niin uskomattoman nolona siitä, että olin sekä myöhästynyt intistä että tullut tunnille farkuissa ja hupparissa, kun kaikilla muilla oli uimapuvut, lähdin pois. menin sitten kotiin jättämään kurssin väliin ja nauttimaan omasta ällistyttävästä taitamattomuudestani. myöhästyn harvoin tunneiltani, saati sitten seitsemän viikon kurssin alkuviikosta. nyt istun kotona ja vihaan itseäni siitä, etten ole lukenut sähköpostia paremmin.</w:t>
      </w:r>
    </w:p>
    <w:p>
      <w:r>
        <w:rPr>
          <w:b/>
        </w:rPr>
        <w:t xml:space="preserve">Tulos</w:t>
      </w:r>
    </w:p>
    <w:p>
      <w:r>
        <w:t xml:space="preserve">luki sähköpostin väärin, missasi tärkeän johdantoluennon, tuli tunnille idiootin näköisenä ja sai sitten wd:n, koska jätti kurssin kesken turhautuneena.</w:t>
      </w:r>
    </w:p>
    <w:p>
      <w:r>
        <w:rPr>
          <w:b/>
        </w:rPr>
        <w:t xml:space="preserve">Esimerkki 7.5673</w:t>
      </w:r>
    </w:p>
    <w:p>
      <w:r>
        <w:t xml:space="preserve">Teksti: **Tänään oli ensimmäinen päivä, jolloin kaupunkini on ollut aktiivinen sen jälkeen, kun valtava jäämyrsky iski alueellemme aiemmin tällä viikolla. se oli ensimmäinen päiväni takaisin töissä italialaisessa ravintolassa, ja olimme aivan pihalla. kaikki olivat tänään keskustassa oltuaan kotona koko viikon, ja me tunsimme heidän raivonsa. **moka:** asun kahden muun kaverin kanssa, joista toinen ei taatusti ollut kotona. olin juuri puhunut hänen kanssaan, ja hän oli ulkona katsomassa ufc-otteluita, eikä tulisi kotiin kolmeen tai neljään tuntiin. toinen on **ei koskaan** kotona. kirjaimellisesti hän on ollut täällä kahdesti sen jälkeen, kun muutimme kaikki tänne syyskuussa. kaksi yötä useista kuukausista takasi melko varmasti sen, että olisin yksin tänä iltana. tulin kotiin noin puoli tuntia sitten ja aloin heti riisuutua, koska ketään ei ollut täällä. suunnitelmani oli heittää likainen kokkitakkini, kokkihousuni, sukkani, alusvaatteeni ja muutamat muut vaatekappaleet, joita oli kertynyt viikon aikana, suoraan pesukoneeseen ja hypätä sitten suihkuun. Pääsin niin pitkälle, että alastuin ja laitoin tavarani pesukoneeseen, mutta sitten tulin olohuoneeseen, jossa oli puhelimeni, jotta voisin soittaa musiikkia suihkussa ollessani. Sain pari tekstiviestiä, joten istahdin sohvalle vastaamaan niihin, kun yhtäkkiä ulko-ovi avautui ja siellä seisoi tyypillisesti poissaoleva kämppikseni, suu auki ja silmät suurina, yllättyneenä kaikessa komeudessaan roikkuvasta vappupullani. kätelin nopeasti mutterini ja pultit, kun hän käveli hiljaa pois näkyvistä, käytävää pitkin kohti huonettaan. heti kun kuulin hänen ovensa sulkeutuvan, hyppäsin ylös ja juoksin käytävää pitkin kohti omaa huonettani. tietämättäni hän ei mennytkään huoneeseensa. hän teki varikkopysähdyksen pesulaan. luulin kuulleeni oven sulkeutuvan, kun hän tarkisti pesukoneen, ei makuuhuoneen ovea. kun käännyin kulman ympäri, hän tuli vastakkaiseen suuntaan. rintamme koskettivat toisiaan lyhyen hetken, jota seurasi hänen inhoissaan vetäytymisensä ja huudahdus "mitä vittua?!" En ehkä koskaan pääse eroon tästä noloudesta.</w:t>
      </w:r>
    </w:p>
    <w:p>
      <w:r>
        <w:rPr>
          <w:b/>
        </w:rPr>
        <w:t xml:space="preserve">Tulos</w:t>
      </w:r>
    </w:p>
    <w:p>
      <w:r>
        <w:t xml:space="preserve">juoksin naama edellä kämppikseni päin alastomana, mikä nolasi meidät molemmat paskat housuun. pyhä paska.</w:t>
      </w:r>
    </w:p>
    <w:p>
      <w:r>
        <w:rPr>
          <w:b/>
        </w:rPr>
        <w:t xml:space="preserve">Esimerkki 7.5674</w:t>
      </w:r>
    </w:p>
    <w:p>
      <w:r>
        <w:t xml:space="preserve">Teksti: huomenna on siis tietenkin saksan kuuntelukoe, jota olen odottanut innolla viime päivinä. asia on niin, että seuraavien kolmen kouluviikon aikana minun on suoritettava kuuntelu, lukeminen, puhuminen ja kirjoittaminen. ajattelin, tyhmästi tietysti, että huomenna on kirjoitustentti, koska en ottanut aikataulua vahingossa, koska lähdin lomalle, enkä vaivautunut kysymään ystävältä kumpaakaan, koska nautin Ranskan ylellisyydestä. joten menin ja opiskelin tuntikausia viimeiset 2 päivää opiskellen kirjoituskokeita varten, kunnes löysin aikatauluni tänään kun olen palannut ja... minulla on ehdottomasti kuuntelukoe huomenna aamulla. luultavasti reputan sen, mutta no hyvä. kannatti yrittää. läpäisen varmasti kirjoituskokeen. tarkoitan, että se ei ole oikea koe, vaan näennäiskoe. silti huono silti.</w:t>
      </w:r>
    </w:p>
    <w:p>
      <w:r>
        <w:rPr>
          <w:b/>
        </w:rPr>
        <w:t xml:space="preserve">Tulos</w:t>
      </w:r>
    </w:p>
    <w:p>
      <w:r>
        <w:t xml:space="preserve">huomenna oli saksan kuuntelukoe. sen sijaan kirjoituskoe.</w:t>
      </w:r>
    </w:p>
    <w:p>
      <w:r>
        <w:rPr>
          <w:b/>
        </w:rPr>
        <w:t xml:space="preserve">Esimerkki 7.5675</w:t>
      </w:r>
    </w:p>
    <w:p>
      <w:r>
        <w:t xml:space="preserve">Teksti: koulunkäynti irlannissa tarkoittaa luonnollisesti sitä, että opimme irlantia. tämä voi olla joillekin ihmisille eli5, mutta irlannissa ei ole kovin montaa ihmistä, joka puhuu sujuvaa irlantia. uskon, että luvut ovat jossain 100 000+ ihmisen luokkaa. olen yksi niistä ihmisistä, jotka eivät osaa irlantia lainkaan. Olen harrastanut irlantia viimeiset 9 vuotta, mutta en ole vaivautunut opettelemaan sitä kunnolla, varsinkaan kun siitä ei ole minulle kovin paljon hyötyä. niinpä irlanninkoe on vuorossa. useimmilla irlantitunneilla istun yleensä takapenkillä ja työskentelen muiden aiheiden parissa, todella salaa. Luonnollisesti osaan hädin tuskin vähän irlantia. tämän pitäisi olla mielenkiintoista, ajattelen itsekseni. koe alkaa, ja minua tervehtii [tämä](http://i.imgur.com/haycsnr.jpg)... hienoa. en osaa edes lukea kysymystä. &gt;cheannaigh do thuismitheoírí teach nua agus thosaigh tú i scoil nua. scriobh litir chuig do (clara?) ag insint dó/di faoin teach agus faoin scoil. cue me, with my terrible grease of irish. nyt, minun hirveällä irlannin ymmärrykselläni, keksin, että kysymys liittyy jotenkin kirjeeseen koulusta ja talostasi. "scoil" ja "teach". nyt varsinainen käännös. &gt;vanhemmat ostivat uuden talon ja aloittavat uudessa koulussa . kirjoita clarallesi kirje, jossa kerrot hänelle/heille kodista ja koulusta. no, vittu. Ilmeisesti olen muuttanut, ja näin jälkikäteen ajateltuna kirje oli ehkä tarkoitettu "clara". palauta lähettäjälle, bob. ja nyt varsinainen kirje ja sen jäljennös, jonka lisäsin tarkistusta varten. &gt;a liám...ilmeisesti nimeni on nyt liam. &gt;thuismitheoírí teach nua agat. bhí me ar go dtí ag teacht. thosaigh tú ar go dí ar direachi olen melko varma, että tuohon on lisätty vähän ranskaa, mutta, ööh, unohdetaan se. &gt;imo teach ar se chistin, seomra sea, seomra chaite et seomra leithreas. jälleen kerran, vähän lisää ranskaa.&gt;i mo scoil, ar an seomra class. an muinteoiri ar go raigh. ja tuon äärimmäisen lyhyen kirjeen jälkeen lopetin:&gt;go raibh maith agat, bob.nyt, tietämättä mitä helvettiä olen sanonut, käännös:&gt; provide parents a new house . i was on to come . aloit juoda suoraan[mfw](http://i.stack.imgur.com/ntsof.jpg)&gt;kotini se keittiö , merihuone , et choppy room wc-huone.[what the fuck.jpg](http://commentphotos.com/gallery/commentphotos.com_1405786188.jpg)&gt;kouluni , luokkahuone . opettajat ovat pakollisia niin kauan .[sweet... jesus.](http://files.sharenator.com/220794.jpg)&gt;kiitos, bob .ja lopuksi, olen juuri päättänyt kirjeen sanalla "kiitos". tämä sujui täydellisesti.&gt; tarjoa vanhemmille uusi talo . olin tulossa . aloitit juoda suoraan. kotonani se keittiö , merihuone , et choppy room wc-huone. koulussani , luokkahuone . opettajat ovat pakollisia niin kauan .&gt;kiitos , bob .... cue minulle, noin 4 päivän päästä, varsinaisten korjausten saaminen tähän. olen kirjaimellisesti vain poiminut satunnaisia lauseita, jotka olivat mielessäni järkeviä, ja heittänyt ne sivulle, riippumatta niiden merkityksellisyydestä. kiitos, bob. edit: olen aika ylpeä johdonmukaisesta star trek -käytöstäni koko tämän ketjun ajan. myös, ilmeisesti tl;dr katosi...</w:t>
      </w:r>
    </w:p>
    <w:p>
      <w:r>
        <w:rPr>
          <w:b/>
        </w:rPr>
        <w:t xml:space="preserve">Tulos</w:t>
      </w:r>
    </w:p>
    <w:p>
      <w:r>
        <w:t xml:space="preserve">Yritin puhua irlantia osaamatta irlantia. päädyin juomaan suoraan, valittamaan pakollisista opettajista ja mainitsemaan jotain "merihuoneesta", ennen kuin lopetin kiittämällä bobia, kuka se sitten onkin.</w:t>
      </w:r>
    </w:p>
    <w:p>
      <w:r>
        <w:rPr>
          <w:b/>
        </w:rPr>
        <w:t xml:space="preserve">Esimerkki 7.5676</w:t>
      </w:r>
    </w:p>
    <w:p>
      <w:r>
        <w:t xml:space="preserve">Teksti: joten poikaystävä ja minä menimme käymään hänen isovanhempiensa luona, koska olemme mukavia ihmisiä.tämä on ensimmäinen kerta, kun tapaan heidät ja olin hieman hermostunut, mutta he olivat melko mukavia ja selvisin.isoäiti halusi kättelyä ennen kuin lähdin, joten luonnollisesti pakotin.kävelin pois ihmettelemällä, miksi käteni oli tahmea.sitten muistan, että 20 minuuttia ennen bf ja minä pysähdyimme ottamaan joitakin business.pants business.didn pestä käsiä jälkeen.</w:t>
      </w:r>
    </w:p>
    <w:p>
      <w:r>
        <w:rPr>
          <w:b/>
        </w:rPr>
        <w:t xml:space="preserve">Tulos</w:t>
      </w:r>
    </w:p>
    <w:p>
      <w:r>
        <w:t xml:space="preserve">antoi isoäidilleen mukavan tahmean spermakädenpuristuksen.Hän joutuu varmasti helvettiin.</w:t>
      </w:r>
    </w:p>
    <w:p>
      <w:r>
        <w:rPr>
          <w:b/>
        </w:rPr>
        <w:t xml:space="preserve">Esimerkki 7.5677</w:t>
      </w:r>
    </w:p>
    <w:p>
      <w:r>
        <w:t xml:space="preserve">Teksti: tämä tapahtui noin pari tuntia sitten, joten olen edelleen huolissani mahdollisista seurauksista, mutta tänään on hiljainen päivä (työmielessä) ja minusta tuntui, että minun oli jaettava tämä.Työskentelen kahden ystäväni kanssa, jotka olen tuntenut lukiosta lähtien (noin 7+ vuotta nyt), joten olemme yhtä läheisiä kuin useimmat sisarukset. Huumorimme on varmasti nuorekasta ja sopimatonta, mutta kun meitä on vain kolme, kuka välittää? oli aamutauko, ja tavallinen perinteemme on mennä istumaan kahvilan pöytiin yrityksemme kahvilaan (automaatit = kahvila). tänään keskustelimme siitä, kuinka yhdellä ystävistäni on vaikeuksia löytää seuralaisen ystävänpäiväksi. kun tämä tapahtui, vanhempi naispuolinen työtoverimme tuli istumaan pöytäämme. pöytä on pitkä, joten hän ei häirinnyt keskusteluamme. vitsailin ystävälleni, että hänen pitäisi mennä leffateatterin ulkopuolelle kahden viidenkymmenen harmaan sävyn lipun kanssa ja lähestyä elokuviin meneviä sinkkunaisia. hän vastasi, että se olisi melkein kuin elokuvaraiskaus. mokasin siinä, kun sanoin hilpeästi (/s): "no jos sinä joskus raiskaat naisen, ainakin elokuvissa käyvät tytöt luultavasti nauttisivat siitä." sanomattakin on selvää, että hän kuuli sanani ja tukehtui puoliksi syömäänsä vanukkaaseen. huomasin, että hän haukkoi henkeä yskiessään vanukasta. tajusin heti, miten kamalaa sanoin, varsinkin ammattimaisessa työpaikassa.Aloin sanoa: "Voi luoja, olen niin pahoillani! se oli kauhea vitsi!" Hän nyökkäsi kohteliaasti hymyillen, nousi ylös ja lähti pois vanukkaan jäänteiden kanssa. puhuin asiasta jo esimiehelleni, ja hän sanoi, että jos hän tekee virallisen valituksen, minusta tulee väistämättä kirjeenvaihtaja ("3 lakkoilua ja olet ulkona" -sääntö). olen siitä lähtien ollut aivan sekaisin, koska olen pelännyt, että jos/kun hän ilmiantaakin minut. muokkaus: unohdin yhden sanan.**päivitys #1**: sain juuri sähköpostia henkilöstöhallinnolta, että he haluavat järjestää tapaamisen kanssani huomisaamuna. epäilen, että en saa palkankorotusta. **päivitys #2**: puhuin esimieheni kanssa (sama kuin aiemmin mainittu). hän sanoi, että nainen todellakin puhui siitä, mitä sanoin, toiselle työtoverille, joka rohkaisi häntä sanomaan jotakin henkilöstöhallinnolle. esimieheni sanoi, että sen *pitäisi* olla vain varoitus, mutta henkilöstöhallinto voi silti kirjoittaa minusta esimerkkinä muille. tapauksessani auttaa se, etten kutsunut tiettyä henkilöä, mutta sana "raiskaus" riittää jo yksinään luokittelemaan sen seksuaaliseksi häirinnäksi asiayhteydestä riippumatta. **päivitys #3**: kokoukseni on vasta kahden tunnin kuluttua, joten päätin noudattaa neuvojanne ja puhua loukkaamalleni naiselle. ilmaisin, että tein hirvittävän sanavalinnan ja tuomion ja että olen syvästi pahoillani siitä, että sanoin sen. hän arvosti sitä, että puhuin hänelle ensin, ja sanoi olevansa pahoillaan siitä, että hän teki ilmoituksen. toivottavasti myös hr on anteeksiantavainen.**päivitys #4**: sain juuri päätökseen kokoukseni hr:n, esimieheni, loukatun työtoverin ja itseni kanssa. puhuimme lähinnä siitä, mikä on asianmukaista keskustelua työpaikalla, ja paljastui, että työtoverini tytär joutui raiskauksen uhriksi 7 vuotta sitten ja että hän hakee yhä terapiaa sen vuoksi. siksi hän loukkaantui emotionaalisesti, kun vitsailin asiasta ja purkautui ystävälleen (joka on henkilö, joka käski häntä kertomaan hr:lle). hän sanoi tietävänsä, että olen hyvä ihminen ja etten ollut pahansuopa vitsilläni, mutta jatkossa minun pitäisi välttää sanaa kokonaan. tietysti hyväksyin hänen ehtonsa enkä voinut olla pyytämättä anteeksi. hr päätti pitää asian yksityisasiana eikä kirjoittaa minulle (kiitos tähtien!), mutta sanoi, että jos vastaavaa tapahtuu vielä kerran, minut voidaan hyllyttää virantoimituksesta (ilman palkkaa) ja kirjoittaa kirjeen. **tarinan moraali - ole varovainen, mitä teet ja sanot, paikasta riippumatta. et koskaan voi tietää, ketä saatat satuttaa prosessin aikana. **</w:t>
      </w:r>
    </w:p>
    <w:p>
      <w:r>
        <w:rPr>
          <w:b/>
        </w:rPr>
        <w:t xml:space="preserve">Tulos</w:t>
      </w:r>
    </w:p>
    <w:p>
      <w:r>
        <w:t xml:space="preserve">vitsailin typerästi 50 shades -elokuvan fanien raiskaamisesta naispuolisen työkaverin edessä ja olen odottanut kirjoitusta hetkenä minä hyvänsä viimeisten tuntien aikana.** **.</w:t>
      </w:r>
    </w:p>
    <w:p>
      <w:r>
        <w:rPr>
          <w:b/>
        </w:rPr>
        <w:t xml:space="preserve">Esimerkki 7.5678</w:t>
      </w:r>
    </w:p>
    <w:p>
      <w:r>
        <w:t xml:space="preserve">Teksti: tämä tapahtui suhteellisen äskettäin ei välttämättä tänään, mutta yritän pitää asiat tavallaan epämääräinen tarkoituksella. olen harjoittelijana suhteellisen tunnettu yritys työskentelee yhdessä niiden tärkeimmistä tuotantolaitosten. minut kutsuttiin tekemään joitakin töitä liittyä hitsin kiinnike, kun tuotanto oli alas. Koska olen harjoittelija, en saa tehdä "tuotantotöitä", kuten materiaalin siirtelyä laitteissa, koska en ole saanut virallista koulutusta. Tämän seurauksena laite pyydettiin jättämään tyhjäksi työvuoron lopussa, jotta voisin vain ilmestyä paikalle ja aloittaa työt, kun pääsen paikalle. näin ei tapahtunut, ilmestyin paikalle ja huomasin, että laite oli täynnä osia, jotka oli sijoitettu hitsausta varten... vittu. istuttuani vähän aikaa, päätin, että voisin varmaan keksiä, miten purkaa kiinnitin, koska se oli melko harvinainen tilaisuus, että tuotanto oli poissa, enkä tiennyt, milloin/jos saisin toisen tilaisuuden. kuten ehkä arvasitte, tässä kohtaa mokasin. sain suurimman osan osista ulos hienosti lukuun ottamatta yhtä tappia, enkä saanut selville, mikä piti sen jumissa. Vähän ajan kuluttua tajusin, että mäntä painoi sitä, ja pystyin lievittämään sitä ja jatkamaan sitä, mitä olin alun perin tulossa tekemään. en huomannut tuolloin, että paineen kohdistaminen tappiin oli taivuttanut sitä hieman, eikä se enää kohdistuisi niihin osiin, joita varten se oli suunniteltu. kun olin valmis työskentelemään kiinnittimen parissa, laitoin kaikki osat takaisin paikoilleen ja asetin kaiken ennalleen, lukuun ottamatta tuota tappia, jonka mainitsin aiemmin. Yritin muutamaa asiaa saadakseni sen sopivaksi, ja liiallisen itsevarmuuteni ja koneen tuntemuksen puutteen yhdistelmän vuoksi päädyin irrottamaan puolet pultista, jotka pitävät tapin paikallaan, ja taivuttamaan sitä vielä pahemmin. reagoin siihen sekoamalla ja etsimällä välittömästi työkaluja, jotta voisin yrittää korjata sen. Purin kokoonpanon ja yritin puhdistaa ja irrottaa sitä niin paljon kuin pystyin seuraavien parin tunnin ajan, mutta kun yritin koota sitä takaisin, tappi oli edelleen vääntynyt. olin edelleen sekaisin ja kiistänyt kaiken, mutta yritin sovittaa sitä vielä muutaman kerran. toisella tai kolmannella kerralla se ponnahti kuin ihmeen kaupalla paikalleen. kun tappi oli paikallaan, näytti siltä, että kukaan ei ollut koskenut kiinnikkeeseen sen jälkeen, kun työvuoro oli päättynyt, joten siivosin sen ja jatkoin päivääni. Tiedän, että vaikka sain kaiken kuntoon tuon yhden kappaleen osalta, seuraavan kerran kun he yrittävät laittaa osia sisään tai jopa kun he yrittävät ottaa tuon osan ulos, tuo tappi on väärässä asennossa ja pilaa tuotannon vielä jonkin aikaa, kunnes koko sylinteri vaihdetaan. Tiedän, että minun olisi pitänyt kertoa jollekin, kun se tapahtui, tai lähteä pois ennen kuin edes aloitin, kun huomasin, että siihen, mitä minun piti tehdä, liittyi toimintoja, joihin en ollut pätevä, mutta sen sijaan minun täytyi olla ylimielinen ämmä ja rikkoa se. kaikille operaattoreille, jotka lukevat tätä, esitän vilpittömät pahoitteluni, en voi kuvitella, mitä tekisin, jos joku tulisi sisään ja rikkoisi työni kannalta olennaiset laitteet. tunnen itseni vain niin paskaksi koko asiasta ja halusin saada sen pois rinnoiltani ja ulos jollekin. joten jos luet tätä, kiitos kuuntelemisesta.</w:t>
      </w:r>
    </w:p>
    <w:p>
      <w:r>
        <w:rPr>
          <w:b/>
        </w:rPr>
        <w:t xml:space="preserve">Tulos</w:t>
      </w:r>
    </w:p>
    <w:p>
      <w:r>
        <w:t xml:space="preserve">Rikoin jotain, mihin minun ei pitänyt koskea, enkä kertonut siitä kenellekään muulle kuin redditille.</w:t>
      </w:r>
    </w:p>
    <w:p>
      <w:r>
        <w:rPr>
          <w:b/>
        </w:rPr>
        <w:t xml:space="preserve">Esimerkki 7.5679</w:t>
      </w:r>
    </w:p>
    <w:p>
      <w:r>
        <w:t xml:space="preserve">Teksti: hei reddit, olen melko uusi tässä. olen lukenut paljon viestejä täällä ja olen itse koskaan lähetetty, joten toivotaan, että tämä menee hyvin! tämä tarina ei tapahtunut tänä vuonna, mutta enemmän kuin, tasan vuosi sitten tähän aikaan. tämä tulee olemaan pitkä viesti, mutta saada idea, sen paras lukea suurin osa siitä. Joten aloitetaan aivan alusta. takaisin viimeisenä lukiovuotenani aloin ottaa palontorjuntakursseja paikalliselle palokunnalle. sen ohella nostin painoja melko säännöllisesti, joten hauislihakset vahvistuivat hieman. en puhu mistään muhkeasta tai mitään, mutta niissä oli ehdottomasti lihaa. palokuntakursseilla oppi tietenkin paljon. siitä pääsemmekin tähän tarinaan; solmujen solmimiseen. opimme erilaisia solmuja, mutta kaiken kaikkiaan melko yksinkertaisia. mutta ansaitakseni rahaa palokuntaan palkkaamisen jälkeen päädyin lopulta tekemään kaksi viikkoa kokopäivätyötä.paikkaan, jonne päädyin, kuului sähkötöiden tekeminen maataloudelle. karkeasti sanottuna meidän oli johdotettava viljasäiliöitä, kuljettimia jne. tähän kuului myös ajaminen ympäri pohjoista (joskus eteläistä) Illinoisia. työmaa, jonne menin melko usein, oli noin puolentoista tunnin matkan päässä kotoa, mikä ei ollut kovin paha asia. rakennettava laitos oli lannoitteiden käsittelylaitos. sen perusidea oli seuraava: kuorma-auto pudotti lannoitteet varastorakennukseen, josta ne putosivat kuljetinlaitteelle. sieltä kuljetin vei ne ja kulkivat muiden kuljetinlaitteiden läpi, jolloin ne lopulta menivät joella sijaitsevaan proomuun, joka jakoi ne muihin paikkoihin joen varrella.Alueella, jolla työskentelin, oli kolme säiliötä. yksi kiinteille aineille ja kaksi nesteille. jotta saisimme johdotettua ne, meidän oli vedettävä 5-60 tai 80 kiloa painavia lankakeriä 100 tai useamman metrin korkeuteen (ei edes huipulle asti) tämän hihnapyöräjärjestelmän avulla. Tämä hihnapyöräjärjestelmä koostui yhdestä asiasta: puhtaasta käsivoimasta. hihnapyöräjärjestelmä oli kirjaimellisesti köysi ja ämpäri (ämpäri oli tarkoitettu työkalujen, muttereiden ja pulttien, putkien, satunnaisen radion, pienempien lankapullien tai minkä tahansa muun sopivan tavaran vetämiseen). säiliöiden pohjalla oli kuljetin ja pieni alue, jonka ympärille olin laittanut varoitusteippiä ikään kuin "vaaravyöhykkeeksi". siltä varalta, että jotain sattuisi putoamaan ämpäristä matkalla ylös- tai alaspäin. jos halusimme sitoa suuremman esineen köyteen, meidän piti irrottaa ämpäri köydestä ja sitoa esine itse köyden päähän. Tänä päivänä minun oli nostettava ylös neljä tai viisi vaijerikelaa. suurin osa niistä ei ollut kovin painavia, mutta yksi niistä oli melko massiivinen. kun olimme käyttäneet ne ylhäällä, minun tehtäväni oli sitoa kelat takaisin köyteen ja laskea ne alas. tässä kohtaa solmujen solmimistaitoni tulivat tarpeeseen. Lasken pienemmät alas turvallisesti ja terveenä, kun kaveri seisoo yhden nestesäiliön alla saadakseen puolat ja välttääkseen kaikkea, mikä voisi mahdollisesti pudota, jotta vältyttäisiin loukkaantumisilta. kuten aiemmin todettiin, tämä viimeinen kela oli iso mamma. se painoi noin 60 kiloa tai enemmän. se vaatisi melko monimutkaisia solmuja, jotta se saataisiin turvallisesti maahan. joten solmin sen parhaalla mahdollisella tavalla ja nykäisin sitä hieman vain vakuuttaakseni itseni siitä, ettei se pettäisi. tämä seuraava osa tapahtui täysin hidastettuna. nostin varovasti kelan reunan yli ja aloin laskea sitä alaspäin katsoen sitä suoraan alaspäin. heti kun se oli ulottumattomissa, näin köyden irtoavan, ja tämä kela kulki nyt mach 1 -vauhdilla kohti maata....ja kaveri alhaalla, joka ei katsonut ylös. olin täysin sanaton ja ehdin vain huutaa "varo!" ennen kuin se törmäsi täysin kuljetinlaitteen kanteen, melkein tappoi yhden työtoverini ja vapautti satoja metrejä lankaa leviämään ympäri maata. Jäin täysin hiljaiseksi, ja vain ajatukseni olivat täysin epäuskoisina, ja hetken aikaa luulin, että se oli unta. pääni toisessa osassa yritin uskotella, että köysi oli vain katkennut, joten se ei voinut olla minun syytäni. Kun nostin köyden takaisin ylös huipulle, huomasin, ettei se katkennut, mutta se itse asiassa irtosi. kaikki solmut, jotka olin laittanut siihen, onnistuivat kaikki irtoamaan täsmälleen samaan aikaan. kaveri, joka oli kanssani ylhäällä, tuli luokseni ja kysyi minulta, mitä tapahtui, enkä löytänyt sanoja kuvaamaan sitä. pääni täyttyi niin monista ajatuksista, että tuntui kuin olisin vain höpöttänyt sanoja, joissa ei ollut mitään järkeä, mikä sai minut vain puhumaan todella nopeasti ja lisäksi hieman hyperventiloimaan jokaisen sanan välissä. kun hän näki, ettei köysi katkennut, hän käski minun vain leikata sen pään irti, jotta se näyttäisi siltä kuin se olisi katkennut. Niinpä otin esiin luotettavan taskuveitseni ja leikkasin sen niin, että se oli täydellisesti haalistunut ja näytti siltä kuin se olisi katkennut. koko tilanteen jälkeen en pystynyt puhumaan kenellekään. olin hiljaa koko loppupäivän aina siihen hetkeen asti, kun nukahdin sinä iltana. siinä on tarinani. minulla on paljon muitakin, mutta tämä oli ehdottomasti suuri. kaikki palaute olisi tervetullutta tarinani kertomisen suhteen. kiitos reddit!</w:t>
      </w:r>
    </w:p>
    <w:p>
      <w:r>
        <w:rPr>
          <w:b/>
        </w:rPr>
        <w:t xml:space="preserve">Tulos</w:t>
      </w:r>
    </w:p>
    <w:p>
      <w:r>
        <w:t xml:space="preserve">sitoi solmun väärin, jolloin 60-kiloinen lankakela putosi 30 metrin päähän maahan ja melkein tappoi työtoverin ja rikkoi kuljetinlaitteen kannen.</w:t>
      </w:r>
    </w:p>
    <w:p>
      <w:r>
        <w:rPr>
          <w:b/>
        </w:rPr>
        <w:t xml:space="preserve">Esimerkki 7.5680</w:t>
      </w:r>
    </w:p>
    <w:p>
      <w:r>
        <w:t xml:space="preserve">Teksti: tämä tapahtui itse asiassa kymmenen tai useampia vuosia sitten, kun olin lapsi.myös, anteeksi englanti, ei ole ensimmäinen kieleni.käytin asua kerrostalokompleksissa, jossa oli yli 20 rakennusta, ja roskien hävittämispaikka oli aivan liian kaukana laiskalle 8-vuotiaalle perseelleni, joten aina kun minun piti viedä roskat ulos, menin sen sijaan rappukäytävään ja heitin roskapussin ulos ikkunasta ja roikuin siellä muutaman minuutin, kunnes tajusin, että minun oli aika palata. se laskeutui rakennuksen takapuolelle ja oli kadonnut seuraavaan päivään mennessä. koska olin päässyt muutaman kerran pälkähästä, siitä tuli lopulta rutiini. tähän asti olin ollut idioottimainen kusipää 8-vuotiaana, mutta en ollut mokannut mitään, vielä. se tapahtui, kun eräänä päivänä roskapussi oli sen sijaan kuin tiiliskivi, niin painava se oli, ja heitin sen kuitenkin ikkunasta. ongelma oli se, että portaiden vieressä olevat ikkunat olivat sellaisia, jotka avautuivat ulospäin ja olivat ylhäältäpäin kiinnitettyjä. roskapussi osui yhteen niistä niin lujaa, että se meni rikki. piileskelin kotona helvetin peloissani ja toivoin, ettei kukaan huomaisi toisen kerroksen ikkunan särkymistä, mutta he huomasivat, ja jotenkin he tiesivät, että se olin minä, koska:1 - oli silminnäkijöitä. naapurini käytävän toiselta puolelta oli ilmeisesti nähnyt minun tekevän tätä joskus2 - oli olemassa yksi savukemerkki, jota kukaan muu kuin mummoni ei polttanut, ja se oli jätesäkissä.yritettyäni valehdella tieni ulos, kun yhtäkkiä kaikki naapurit kerääntyivät oveni eteen, ja sitten paniikissa kerrottuani isännöitsijälle, että hänen äitinsä teki sen (????), mummo tuli kotiin, sai minut tunnustamaan ja hakkasi minut turpaan, ja sain kotiarestia pari kuukautta. lisäksi mummo joutui tietenkin maksamaan rikotun ikkunan. anteeksi, mummo.</w:t>
      </w:r>
    </w:p>
    <w:p>
      <w:r>
        <w:rPr>
          <w:b/>
        </w:rPr>
        <w:t xml:space="preserve">Tulos</w:t>
      </w:r>
    </w:p>
    <w:p>
      <w:r>
        <w:t xml:space="preserve">8-vuotias minä heitin roskapussin ikkunasta, koska olin laiska, ihmiset saivat selville, sanoivat, että isännöitsijä teki sen, isoäiti hakkasi minut ja antoi kotiarestia.</w:t>
      </w:r>
    </w:p>
    <w:p>
      <w:r>
        <w:rPr>
          <w:b/>
        </w:rPr>
        <w:t xml:space="preserve">Esimerkki 7.5681</w:t>
      </w:r>
    </w:p>
    <w:p>
      <w:r>
        <w:t xml:space="preserve">Teksti: Tämä tapahtui minulle tänään töissä.Olen juuri aloittanut "insert name of global fast food company here" -yrityksessä Englannissa, juuri päättämässä kolmatta viikkoa ja viimeistä päivää koeajallani valmiina saamaan virallisen sopimukseni. tähän mennessä olen saanut todella hyvää palautetta johtajilta, jotka sanoivat, että olen oppinut kaiken todella nopeasti ja he olivat iloisia edistymisestäni.fantastista, ajattelin, kun kamppailin ylös sängystä viideltä aamulla, koska en ole aamuvirkku, tämä on oikea haaste. koeajan viimeisenä päivänä enkä voi alkaa leikata kulmia! Vuoroni klo 6-2 sujui loistavasti, olin drive-thru-vuorossa ja sain tehtäväkseni näyttää toiselle vasta-alkajalle, miten tilauksia otetaan vastaan kuulokkeiden avulla. uskomatonta, pohdin hölmösti. minun täytyy olla mahtava tässä työssä, kun minulle uskotaan jonkun kouluttaminen. myöhemmin tauon jälkeen minun oli siirryttävä etutiskille, koska siellä oli todella kiire, ja päällikkö halusi jonkun, "joka pysyy rauhallisena paineen alla", joten he valitsivat minut. voi pojat, naurahdin sisäisesti, luottamus muuttui epäpätevyydeksi. minun täytyy olla paras kaveri täällä, pohdin edelleen ja virheellisesti.Kävelin kassalle, kuvottava virne kasvoillani, nojasin kassalle ja kaiken kaaoksen vallitessa huudahdin sujuvasti: "Päivää, herra, voisinko ottaa tilauksenne?" Valmiina mihin tahansa typerään pyyntöön. mies hymyili kylmästi ja vastasi: "Kyllä, kaveri. yksi "nykyinen tarjoushampurilainen" pekonilla. isona ateriana. kokiksen kanssa, ei jäitä. ymmärsitkö? ei jäitä" ha! miten helppo tilaus! olin valmis odottamaan jotakin hämärää ruokavaliovaatimusta, jonka vuoksi hänellä olisi voinut olla vain hyvin erityinen ja vaivalloisen pitkä tilaus, mutta ei, kohtalo hymyili minulle. Painoin "ota pois yhteensä" -painiketta, jolloin esiin ponnahti virheilmoitus, jossa luki jotain tyyliin "arvo ylitti 1000 puntaa, tarvitaan managerikortti etenemiseen". lisätietona vielä, että managerikortin käyttö on hyvin löyhää, se jätetään yleensä lojumaan, joten kuka tahansa voi kirjautua kassoille jne. joten soitin lähimmälle managerille, joka sattui olemaan pääjohtaja. kutsun häntä nimellä "tom selleck", koska rakastan kunnon viiksiä. "Anteeksi, tom selleck, kassaan on tainnut tulla tuhat puntaa tapahtumia, ja teidän on pyyhkäistävä kortti, jotta voitte jatkaa." "Hetkinen, val kilmer (se olen minä, haluan pysyä nimettömänä), en ole nähnyt tuota ennen." Hän tuli paikalle ja muutaman minuutin pohdinnan jälkeen katsoi ylös ja alkoi panikoida kasvavan jonon vuoksi ja pyyhkäisi kortin. hetken aikaa vallitsi hämmennys, minä vilkaisin kassaa enkä havainnut mitään, ja hän vilkaisi ensin minua ja sitten takaisin kassaan ja sitten taas minua, nyt raivostuneen näköisenä.kassalla luki 777 hampurilaista, joiden yhteissumma oli 2399 puntaa (saatan muistaa sen väärin). egoni oli edelleen ylivoimainen, ja vitsailin miehelle rennosti: "Et kai pidä näistä hampurilaisista niin paljon, että haluaisit 777 hampurilaista?" Hän vastasi hämmentyneenä: "Etkö? vain yhden, kiitos". Sitten tajusin, että Tom Selleck seisoi siinä, viikset heiluen ilmastointilaitteen lempeässä tuulessa. "se ei poistu val kilmer", hän sanoi paniikissa. "se ei poistu! mitä?" hän pyyhkäisi korttia uudelleen ja uudelleen turhaan yrittäen huijata kassaa. sanomattakin on selvää, ettei se onnistunut. minulla ei ole aavistustakaan, miksi tällainen järjestelmä on käytössä, mutta sitä ei ilmeisesti voinut perua. Tom selleckin oli soitettava alueelliselle ja selitettävä asiaa, eikä kukaan muu kuin Tom selleck ja aluejohtaja, Chris akabusi ja minä itse pitänyt sitä silloin huvittavana, vaikka nyt en voi muuta kuin nauraa. pomoni on aika vihainen minulle, vaikka realistisesti ottaen luulen, että minulla on työpaikka, se selviää ensi keskiviikkona arvioinnissa, ja se olisi voinut maksaa minulle. toivottavasti Tom selleck on mukava kaveri, hän vaikuttaa siltä.</w:t>
      </w:r>
    </w:p>
    <w:p>
      <w:r>
        <w:rPr>
          <w:b/>
        </w:rPr>
        <w:t xml:space="preserve">Tulos</w:t>
      </w:r>
    </w:p>
    <w:p>
      <w:r>
        <w:t xml:space="preserve">nojasin kassakoneeseeni töissä ja tilasin 2400 punnan arvosta ruokaa, ja virhe oli peruuttamaton. kassakone oli poikki, ja aluepäällikkö huomautti siitä.</w:t>
      </w:r>
    </w:p>
    <w:p>
      <w:r>
        <w:rPr>
          <w:b/>
        </w:rPr>
        <w:t xml:space="preserve">Esimerkki 7.5682</w:t>
      </w:r>
    </w:p>
    <w:p>
      <w:r>
        <w:t xml:space="preserve">Teksti: pakollinen tämä tapahtui noin kaksi vuotta sitten. olin telttailemassa, ja minä ja perheeni paahdoimme vaahtokarkkeja. minä ja pikkuveljeni teimme niistä mahdollisimman kuumia laittamalla ne tulen ytimeen. omani alkoi karamellisoitua ja jopa syttyi tuleen yhdessä vaiheessa. vedin sen pois tulesta ja huomasin sen putoavan tikustani hieman. tässä kohtaa mokasin. laitoin vaistomaisesti käteni sen alle ottaakseni sen kiinni, ja tuntemani kipu oli pahempaa kuin jalkani murtuminen. vaahtokarkki oli valkean kuumassa liekissä noin 2 minuuttia, joten se saattoi olla noin 800-1000 celsiusta. sormeni paisuivat, ja ne alkoivat käytännössä sulaa. minun pitäisi mainita, että olin telttailemassa keskellä walesia, ja lähin sairaala oli noin 1,5 tunnin päässä, joten päätin imeä sen. kuuden tunnin polttavan tuskan jälkeen sain äitini ajamaan minut sairaalaan. laitoin sormeni -20 celsiusasteen ilmastointituulettimen eteen koko matkan ajaksi, ja oloni alkoi parantua. kynsissäni on pysyviä vaurioita, sillä toisella puolella on terävä pisara, ja se on melkein sisään kasvanut.</w:t>
      </w:r>
    </w:p>
    <w:p>
      <w:r>
        <w:rPr>
          <w:b/>
        </w:rPr>
        <w:t xml:space="preserve">Tulos</w:t>
      </w:r>
    </w:p>
    <w:p>
      <w:r>
        <w:t xml:space="preserve">laitoin sormeni vahingossa karamellisoituvan vaahtokarkkikakun alle, mikä aiheutti pysyvän vahingon sormeeni.</w:t>
      </w:r>
    </w:p>
    <w:p>
      <w:r>
        <w:rPr>
          <w:b/>
        </w:rPr>
        <w:t xml:space="preserve">Esimerkki 7.5683</w:t>
      </w:r>
    </w:p>
    <w:p>
      <w:r>
        <w:t xml:space="preserve">Teksti: kuten tavallista, tämä ei tapahtunut tänään, mutta noin kolme vuotta sitten: oli lukion viimeisen vuoden viimeinen luokkapäivä. olin juuri päässyt kotiin pitkän viikon loppukokeiden jälkeen ja olin uskomattoman helpottunut, että minulla oli kesä vapaata. tulin kotiin ja kuulin pikkuveljeni ja serkkujeni juoksevan innoissaan kilpaa talon läpi nauraen ja huutaen. nyt minulla on kolme pikkuveljeä. Koska olen vanhin, minua ympäröi jatkuvasti heidän melutornadonsa, joka soi koko talossa ja tuhoaa kaiken, mikä tulee heidän tielleen. perheeni on aina ollut erittäin läheinen, joten on melko tavallista, että koko jengi kokoontuu yhteen. tuona kohtalokkaana päivänä setäni ja serkkuni olivat tulleet kylään, sillä hekin olivat juuri päässeet koulusta. kun pikkuserkkuni ja -veljeni kokoontuvat yhteen, heillä on todella hauskaa. He vain vahvistavat veljieni energiaa. koska olen hauska isoveli, joka haluan olla, raahaan heidät autotalliin, jossa on rumpupakettini. yksi serkuistani, sanotaan häntä jamesiksi, pitää kovasti punkrockista ja metallista. joten päätän soittaa niin kovaa ja nopeasti kuin pystyn, jotta he saisivat vähän rähinää. koska he ovat lapsia, he saavat kovaäänisestä äänestä kunnon potkun. he alkavat hakata ja soittaa ilmakitaraa nauraen hysteerisesti. james nappaa luudan ja alkaa käyttää sen kahvaa pantomiimimikrofonina. rummutan, ja hän huutaa: "olet justin bieber!" minulla on aina ollut kiharat, vaaleat hiukset, ja yläasteella minulla oli sellainen bieber-kuontalo, jossa hiukseni olivat sivulle harjatut. joten perheeni vertasi minua vitsikkäästi häneen. "mitä!?" vastaan vitsikkäällä, vaikkakin syvällä ja vihaisella äänellä. he katsovat minua leikkisästi kauhuissaan, koska tietävät, että aion jahdata heitä. tässä kohtaa mokaan. hyppään rumpupenkin yli ja ryntään jamesia kohti hurjaa vauhtia. james päästää irti luudan kahvasta, kun he kaikki alkavat juosta. luuta putoaa kulmassa osoittaen suoraan kasvojani kohti. lentorata ei voisi olla täydellisemmin tappava. ilman aikaa reagoida, kasvoni törmäävät suoraan luudanvarren kärkeen vakavalla kiihtyvyydellä, kun se työntää silmäni takaisin kallooni ja käyttää omaa nopeuttani minua vastaan. olen välittömästi sokeutunut ja tainnutettu ja kiroilen myrskyisästi. putoan takaisin rumpukalustoon, kun james ja veljeni katsovat minua kauhuissani. en ole koskaan ennen tuntenut suurempaa kipua silmissäni. Tuntuu kuin silmäni olisi työnnetty silmäkuopan läpi kohti aivojani. "vittu voi jumalauta, jessus kristus, paska voi jumalauta!"kiroilen ja kuihtun kivusta niin kovaa, että se herättää huomion perheeni, jotka ovat kaikki yläkerrassa, kun he juoksevat alas antamaan apua. yritän avata silmääni. näköni oli epätarkka ja sumea. tunsin kirjaimellisesti, kuinka oikea silmä vaelsi itsenäisesti kohti nenääni, ristiin rastiin, kun yritin keskittyä johonkin. vaelsin sisälle hämmentyneenä ja pyysin anteeksi kielenkäyttöäni. se oli ensimmäinen kerta, kun kirosin hillittömästi lasten edessä, lapsille. istuin sohvalla jääpakkaus silmälläni loppuillan. onneksi silmäni olivat kunnossa muutaman päivän paranemisen jälkeen. siitä lähtien olen ollut erittäin vainoharhainen silmieni mahdollisten vaurioiden suhteen. käytän kännykkää, joten pahoittelen huonoa muotoilua.</w:t>
      </w:r>
    </w:p>
    <w:p>
      <w:r>
        <w:rPr>
          <w:b/>
        </w:rPr>
        <w:t xml:space="preserve">Tulos</w:t>
      </w:r>
    </w:p>
    <w:p>
      <w:r>
        <w:t xml:space="preserve">ryntäsin vitsillä pikkuserkkuani vastaan, kun hän oli verrannut minua justin bieberiin. hän pudotti luudanvarren ennen kuin juoksi, ja juuri kun aloin jahdata häntä, kasvoni ryntäsivät luudanvarteen, kun se lävisti silmäni ja työnsi sen takaisin päähäni. se sattui. hämmennyksissäni huusin ja kirosin häntä. anteeksi, james.</w:t>
      </w:r>
    </w:p>
    <w:p>
      <w:r>
        <w:rPr>
          <w:b/>
        </w:rPr>
        <w:t xml:space="preserve">Esimerkki 7.5684</w:t>
      </w:r>
    </w:p>
    <w:p>
      <w:r>
        <w:t xml:space="preserve">Teksti: kuten useimmat tifut ovat, tämä ei tapahtunut tänään, vaan kauan sitten, kaksi kuukautta sitten, ja voi pojat, se oli outoa. joten hoidetaan tämä pois tieltä, olen outo ihminen, teen outoja asioita, ei tarvitse kertoa siitä enempää kuin tiedän jo. kun se on pois tieltä, aloitetaan. kaksi kuukautta sitten olin yksin kotonani. tyttöystäväni oli matkalla ja minulla oli tylsää, joten ajattelin, että olisi täydellinen hetki kokeilla jotain, mitä joku ystäväni suositteli minulle netissä. se oli maata kylpyammeen kyljessä (kylpyammeen seinässä) alasti shampoo ammeen seinällä kädet ja jalat ja jalat sidottuina alushousuilla (kyllä, käytän edelleen alushousuja), jotta en pääse helposti pakoon. Kaadoin vahingossa hieman liikaa shampoota, mutta koska olen idiootti, päätin vain mennä sen mukana. menin hakemaan alushousuni (4 paria, 1 jaloissa, 3 käsissä) ja menin takaisin kylpyhuoneeseen. riisuuduin alasti ja laitoin jalkani alushousuihin ja laitoin ne sellaiseen asentoon, että niistä olisi vaikea päästä pois. kiemurtelin kylvyn seinälle ja istuin niin että pallini putosivat shampoon päälle. istuttuani laitoin kädet selän taakse ja laitoin alushousut käsiin niin, etten päässyt niistä helposti pois kääntämättä käsiäni liikkeellä irti. istuin noin 15 sekuntia ja penikseni tuntui siltä, että se oli jo tulossa. sitten putosin shampoon päälle ja kipu oli todellista. tajusin, kuinka idiootti olin, kun aloin kiemurrella, mutta shampoo vain teki siitä niin, että liikuin enemmän. tällä hetkellä olin laillisesti tulon partaalla ja minun oli lopulta vain pakko päästää kaikki ulos. Se sattui, mutta tavallaan pidin siitä, joten jatkoin kiemurtelua nähdäkseni, voisinko tulla vielä lisää. noin kahden minuutin kuluttua vain vähän oli tullut ulos, joten lopetin kiemurtelun ja yritin irrottaa käsiäni ja jalkojani alushousuistani. sain onnistuneesti käteni irti, mutta jalkani olivat eri juttu. päästäkseni alas minun olisi pitänyt ottaa riski kaatua naamalleni, joten päätin yrittää irrottaa jalat ja että en pääsisi seinältä ennen kuin olisin irrottanut sen. siihen meni noin 5 minuuttia ja siinä vaiheessa shampoo oli sotkeutunut palleihini ja pallokarvoihini ja pallini tuntuivat siltä kuin niitä olisi lyöty moukarilla, mutta sain jalkani irti ja nousin ylös ajatellen, että tämä oli ohi ja mitä tahansa. Noin tunnin kuluttua pallopussissani alkoi tuntua voimakasta kipua ja otin vain särkylääkkeen. kolmen tunnin kuluttua kipu oli pahentunut ja tarkistin pallini ja näin, että iho alkoi kuoriutua. tajusin, että käyttämäni shampoo oli varmaan aiheuttanut tämän. 3 päivää tämän jälkeen kipu vihdoin hellitti. se oli hauskaa, ja saattaisin tehdä sen uudestaan, mutta se sattui helvetisti.</w:t>
      </w:r>
    </w:p>
    <w:p>
      <w:r>
        <w:rPr>
          <w:b/>
        </w:rPr>
        <w:t xml:space="preserve">Tulos</w:t>
      </w:r>
    </w:p>
    <w:p>
      <w:r>
        <w:t xml:space="preserve">kokeilin outoja juttuja ja maksoin siitä.</w:t>
      </w:r>
    </w:p>
    <w:p>
      <w:r>
        <w:rPr>
          <w:b/>
        </w:rPr>
        <w:t xml:space="preserve">Esimerkki 7.5685</w:t>
      </w:r>
    </w:p>
    <w:p>
      <w:r>
        <w:t xml:space="preserve">Teksti: käyttämällä heittoa, koska ihmiset koulustani tuntevat reddit-tilini. okei, kaverit, tänään oli malliesimerkki siitä, miksi ystäväni kutsuvat minua autistiksi. kaikki alkoi kirjastossa, kaveriporukallani on taipumus katsoa todella loukkaavia meemejä ennen oppitunteja. tämä yksi video, jota katsoimme, oli kuitenkin todella erikoinen. video kertoi pojasta ja tytöstä rakastumassa samalla kun taustalla näytettiin alitajuisia viestejä kouluampujasta. ryhmämme mielestä video oli vitun hauska ja vitsailimme siitä koko ajan. kello soi viisi minuuttia ennen ensimmäisen tunnin alkua ja aloimme kävellä luokillemme, koska minulla ja yhdellä kaverillani ryhmässämme on sama ensimmäinen tunti, kävelemme yleensä luokkahuoneeseen yhdessä. matkalla luokkahuoneeseen kaverini päätti työntää minut ikkunaan vitsinä, ajattelin että se olisi superhauskaa ja sanoin " älä työnnä minua tai muuten saatan ampua koulun" jonka eräs perus näköinen valkoinen tyttö valitettavasti kuuli. ystäväni kertoi, että edessämme ollut tyttö kuuli minut, mutta koska olin 15-vuotias laiha filippiiniläispoika, ajattelin, ettei hän kuullut meitä, joten jatkoin päivääni. ensimmäisen tunnin jälkeen rehtori ilmoitti sisäpuhelimessa, että kaikkien opettajien pitäisi tarkistaa tärkeä sähköposti. en ajatellut mitään tästä ilmoituksesta, koska koulussamme tapahtuu tyhmää paskaa. tunti menee normaalisti niin kuin pitääkin ja menen seuraavalle tunnille. teen loppuun kokeen, jota varten olin opiskellut edellisenä iltana, ja yhtäkkiä yksi koulun ohjaajista kävelee luokkaan, jossa olin, ja pyytää minulta laukkuani ja saattaa minut sitten kansliaan. tässä vaiheessa minulla ei ole mitään käsitystä siitä, mitä on tekeillä, koska pahin asia, mitä minulle on tapahtunut koulussa, oli se, että pyysin yhtä tyttöä tanssiaisiin ja hän kieltäytyi muutamaa päivää myöhemmin. Kävelen sisään rehtorin toimistoon ja alamme keskustella siitä, miksi vitsini olisi voitu tulkita väärin uhkaukseksi. Pienen keskustelumme jälkeen huoneeseen astuu poliisi, joka alkaa kysellä minulta kysymyksiä, kuten olenko koskaan ampunut aseella. Kävelen ulos toimistosta ilman mitään rangaistusta. Kävi ilmi, että kouluni oli soittanut poliisille tästä tilanteesta, ja kouluni ulkopuolella oli useita poliisiautoja. poliiseja oli kaikkialla kahvilassa, ja he kaikki katsoivat minua kuin olisin itse saatanan jälkeläinen, koska olin soittanut heille normaalista rutiinistaan. Pahinta tässä tarinassa oli se, että koulu oli lukittu tämän takia ja opettajani puhui kuudennella tunnillani siitä, miten jotkut lapset tekivät tänään vitsin, joka aiheutti koko tämän tapahtuman. minua nolotti tämä niin paljon, eikä asiaa auttanut sekään, että ystäväni nauroivat minulle opettajan puhuessa kouluammuskeluvitseistä. nyt istun yksin kotona ja pelkään kuollakseni, että poliisit tulevat paikalle ja äitini saa tietää.</w:t>
      </w:r>
    </w:p>
    <w:p>
      <w:r>
        <w:rPr>
          <w:b/>
        </w:rPr>
        <w:t xml:space="preserve">Tulos</w:t>
      </w:r>
    </w:p>
    <w:p>
      <w:r>
        <w:t xml:space="preserve">vitsailin kouluammuskeluvitsistä ja sain sitten koulun lukituksi. nyt olen kotona ja päivitän ystävilleni snapchatissa tilanteestani poliisin kanssa.</w:t>
      </w:r>
    </w:p>
    <w:p>
      <w:r>
        <w:rPr>
          <w:b/>
        </w:rPr>
        <w:t xml:space="preserve">Esimerkki 7.5686</w:t>
      </w:r>
    </w:p>
    <w:p>
      <w:r>
        <w:t xml:space="preserve">Teksti: tämä tapahtui itse asiassa noin kymmenen vuotta sitten, kun olin 13-vuotias. minä ja ystäväni roikuimme kuumana kesäpäivänä pienessä kylässämme ja teimme sitä tavallista paskaa, mitä 13-vuotiaat tekevät (poltimme salaa tupakkaa ja ajelehdimme ympäriinsä, aiheutimme ongelmia ja puhuimme hölynpölyä). olimme itse asiassa menossa ostamaan lisää tupakkaa yhdestä paikallisesta kioskista, joka ei välittänyt ikästämme yhtään. tyhjästä ilmestyi tämä aivan upea tyttö. pyhä paska. kauniit ruskeat hiukset, tummansiniset silmät, aivan uskomaton. hän ja ystäväni olivat ilmeisesti tavanneet aiemmin ja hän oli juuri saanut kesämökin sieltä. hän ihmetteli, voisimmeko ostaa hänelle savukkeita ja me ostimme. se oli siis ensikontakti. nopeasti eteenpäin koko hulluimman, hauskimman kesän ikinä, kehitin mielettömän ihastuksen häneen ja hengailimme periaatteessa joka päivä. esitin vain sulkeutunutta, käyttäydyin viileästi ja ajattelin, että "mitä helvettiä, jos jotain tapahtuu, niin sitten se tapahtuu".sitten eräänä iltana... minä ja hän olemme kahdestaan katsomassa leffaa hänen luonaan, helvetin valtavassa huvilassa, jossa on suuret ikkunat merelle päin (muutamasta talosta on täysi näkymä hänen olohuoneeseensa, palaan siihen myöhemmin...). me halailimme hieman ystävällisesti, kuten olemme tehneet ennenkin monta kertaa, ja minusta tuntui, että tämä on täydellinen hetki tehdä jotain. nerokas repliikkini oli "niskani on helvetin kipeä", johon hän vastasi "ei se mitään, annan sinulle hierontaa". sohva muuttuu minikylpyläksi, hieromme toisiamme ja asiat alkavat kuumentua. ennen kuin huomaatkaan, suutelemme intensiivisesti, kuivahyppäämme toisiamme (lol) kuin kaksi kania alaskan kevätaikana. makasimme siinä varmaan kaksi tuntia tehden intensiivisintä esileikkiä ikinä, minulla ei ole aavistustakaan, miksi niin kauan, mutta sen vieminen seuraavalle askeleelle tuntui hermostuttavalta molemmille. Luulen, että hän ei ollut ennen tehnyt mitään muuta kuin pussailua, kuten en minäkään. sitten kuitenkin ajattelin, että "okei, laitetaanpas nyt vähän vauhtia". heti sen jälkeen katsoin ulos valtavista helvetin ikkunanovista, joista oli näkymät merelle ja kymmenen hänen lähintä naapuriaan istui valaistuissa huoneissa syömässä ja mitä lie. ruokailijaperheiden kohteliaisuudesta ajattelin, että olisi hyvä ajatus viedä tämä sen sijaan sänkyhuoneeseen. oon niin helvetin innoissani.tässä kohtaa asiat menivät huonosti: sanoin hänelle äidinkielelläni "pitäisikö meidän oikeasti tehdä tämä täällä?", eli meidän pitäisi siirtää tämä pois julkisuudesta. vittuilua on se, että "täällä" voi kääntää kielessä myös "tälle". riippuen siitä, miten sanan ääntää, se voi merkitä joko "täällä" tai "tämä", ja se on hyvin herkkä. sanoin siis lauseen, ja sarvipäissäni änkytin ja tietysti lausuin sen viimeisen hemmetin sanan väärin, joten sanoin vain "pitäisikö meidän oikeasti tehdä tämä?". yhtäkkiä hänen ilmeensä muuttui, hän nousee ylös ja lähtee kävelemään talon eteiseen. istun siinä kivikovana, valmiina ja ajattelen "mitä helvettiä juuri tapahtui" ja seuraan häntä alas, toivoen, että tapaisin hänet hänen sänkyhuoneessaan. mutta ei, hän seisoo siinä ja sanoo "sinun pitäisi mennä, minun pitää opiskella". hieman hämmentyneenä halaan häntä ja kävelen ulos talosta. sitten hän pommittaa minua tekstiviesteillä, joissa hän sanoo, että "ehkä on parasta, että pysymme vain ystävinä", "ehkä tämä oli virhe", "en halua lopettaa ystävyyttä kanssasi", "se mitä sanoit sai minut ajattelemaan", ja blaa blaa blaa. istuin ulkona kaksi tuntia sateessa vain miettimässä vittuilua. sen jälkeen kun hän oli kirjoittanut kaiken tuon, en onnistunut sanomaan hänelle, että tarkoitin oikeasti vain sitä, että siirretään se toiseen huoneeseen, enkä sitä, että epäilin koko asiaa. vittu. puhumme enää harvoin, enkä ole vielä kertonut hänelle, mitä oikeasti tapahtui. kuka tietää, jos kertoisin, saattaisimme päätyä yhteen.</w:t>
      </w:r>
    </w:p>
    <w:p>
      <w:r>
        <w:rPr>
          <w:b/>
        </w:rPr>
        <w:t xml:space="preserve">Tulos</w:t>
      </w:r>
    </w:p>
    <w:p>
      <w:r>
        <w:t xml:space="preserve">tapasin unelmieni tytön, pääsin ensimmäiseen pesään sanottuani, että niskani on kipeä, ehdotin seksikkään ajan siirtämistä pois julkisuudesta (isot perseen ikkunat), kieleni pilasi minut, kun otin sen tarkoittaakseen "pitäisikö meidän todella tehdä tämä" ja päädyin ketjupolttajaksi sateeseen kahdeksi tunniksi, yksin ja syvästi surullisena, että pilasin juuri unelmieni tytön.</w:t>
      </w:r>
    </w:p>
    <w:p>
      <w:r>
        <w:rPr>
          <w:b/>
        </w:rPr>
        <w:t xml:space="preserve">Esimerkki 7.5687</w:t>
      </w:r>
    </w:p>
    <w:p>
      <w:r>
        <w:t xml:space="preserve">Teksti: esipuheena, tämä on minun huutoni tyhjyyteen. en usko, että minun on koskaan mukava jakaa tätä kenenkään tuntemani henkilön kanssa, ja sitä olisi vaikea täysin vangita keskusteluun, joten tässä olen. heittää pois syistä, jotka ovat luultavasti selviä. ja kuten aina, tämä ei tapahtunut tänään. joten pari kuukautta sitten aikana jakso konkurssi, päätin, että olisi loistava idea antaa synteettisiä uudelleen kokeilla. Olin käyttänyt niitä 2 vuotta aiemmin ilman ongelmia ja ajattelin, "kuinka erilainen ne voisivat olla?"." Olen täysin tietoinen siitä, kuinka hullulta tämä kuulostaa, polttaa tuntematonta valikoimaa kyseenalaisesti laillisia kemikaaleja ja yrttejä, mutta huolimatta siitä, että olen tyypillisesti melko rationaalinen ihminen, addikti-aivoni löytävät tapoja vain sulkea epäilykseni pois. Haluan ajatella olevani toimiva marihuanan harrastaja, mutta tiedän olevani addikti ja on oikeastaan vain onni, etten ole käyttänyt ruohoa kovempia aineita. paketti saapui kahdessa päivässä (huuto prioriteettipostille), avasin sen ja siinä oli pieni hopeinen pussi. Olen jo unohtanut merkin. mielenkiintoista kyllä, se ei ollut se merkki, jonka olin tilannut, mutta loppujen lopuksi se on kuitenkin vain nopanheittoa tämän kaman kanssa, joten en ollut huolissani. istuin työpöytäni ääreen, täytin kulhoni, otin kaksi pientä kulhoa, laskin kulhon alas ja odotin. aloitin youtube-videon, mutta tunsin äkillisen päänsäryn. siirryin sängylleni ja makasin selälläni. asiat näyttivät olevan kunnossa, joten en ollut huolissani. pieni päänsäry ei ole mitään syytä huoleen. kun tuijotin kattoa, näkökenttäni alkoi laskea takaisin. sitä on vaikea selittää. se oli aluksi hienovaraista. tuntui kuin silmäni olisivat olleet syvemmällä päässäni. parhaiten osaan kuvailla sitä, että putosin olemassaolon tasoa syvemmälle. tunsin olevani erillään kehostani, ikään kuin katselisin ulos silmistäni enemmänkin kuin ikkunoista kuin suorista aistimuksista. tässä vaiheessa tajuan, etten enää huomaa aistimuksia muualla kehossani. kuulen melua (kiitos youtube-autoplay), mutta minulla ei ole aavistustakaan, mitä sanotaan. sekoilen päässäni tässä vaiheessa. "en edes tiedä, mitä tapahtuu", kun kiemurtelen ympäriinsä. sitten saan otteen ja sanon: "odota vain. kehosi puhdistaa itsensä luonnollisesti. odota vain." Sitten vasta tajuan, että tämä ei ole mitään sellaista, mitä maksani normaalisti kohtaisi. tämä on kemikaali, joka on valmistettu piittaamatta turvallisuudesta, viimeisin sarjassa, joka on laillinen vain siksi, että he ovat nopeampia kuin FDA. ei ole mitään vastuuvelvollisuutta tai vastuuta. ei ole mitään takeita siitä, että tämä puhdistaa elimistöni. istun siinä hetken tuon ajatuksen kanssa. "mitä on tekeillä? lopeta, ole kiltti. kaikki järjestyy. odota vain. en edes tiedä, mistä hän puhuu." hän. tässä vaiheessa tajuan, että on toinenkin ääni. eikä se ole youtube. se oli vastannut kaikkeen, mitä sanoin. "mitä vittua. mitä tuo on." se näytti vain nauravan. tässä vaiheessa alan vääntyä ja päänsärky, joka on hiljalleen kasvanut, saavuttaa huippunsa. "mitä vittua" *vinkuu* se nauraa. "miten tää on edes mahdollista?" *wretch* toinen nauru. "mitä tämä on?" olen loukussa kehossani, ääni pilkkaa minua. hän käskee minun olla huolehtimatta. huudan päässäni. tuntuu kuin hän olisi itse kemikaalien ruumiillistuma, kuin demoni, joka odottaa riivaustaan. paniikkini huipulla, tuijottaessani ajatusta siitä, että olen skitsofreeninen vihannes, oksennan ja pyörryn. herään siihen, mitä voin kuvailla vain aivojen äärettömäksi silmukaksi. Minulla on nämä samat kolme ajatusta yhä uudelleen ja uudelleen peräkkäin, ja jokainen jakso päättyy suureen zapiin. voisin kuvitella, että se on samanlaista kuin se, mitä jotkut ssri:n käyttäjät tuntevat vieroitusoireiden aikana. minulla ei ole mitään aisteja tässä vaiheessa. sykli jatkuu yhä uudelleen ja uudelleen ja uudelleen ja uudelleen. jollain tasolla tajuan, että tämä voi olla se. voin olla jumissa tässä ikuisesti. Perheeni kävelee sisään ja näkee minut kiemurtelemassa tuskissani, kun en ole kuullut minusta muutamaan päivään, soittaa ambulanssin, vie minut sairaalaan, jossa he toteavat, etteivät he voi tehdä mitään, ja perheeni joutuu elämään tämän rakkaansa kuoren kanssa ja tukemaan minua kuolemaani asti, samalla kun olen tässä piinassa. tämän äänen kanssa. ikuisuudelta tuntuneen ajan jälkeen pyörryn ja herään omassa oksennuksessani. pyörryn vielä muutaman kerran, ennen kuin lopulta jaksan nousta seisomaan. siivoan sotkun, heitän paskat pois ja teen parhaani tukahduttaakseni muiston. en kuitenkaan unohda sitä pian. sisäisen monologini lainaus "miten tämä on edes mahdollista?", tunne riivatusta ja ansassa olemisesta, se jää mieleeni pitkäksi aikaa.</w:t>
      </w:r>
    </w:p>
    <w:p>
      <w:r>
        <w:rPr>
          <w:b/>
        </w:rPr>
        <w:t xml:space="preserve">Tulos</w:t>
      </w:r>
    </w:p>
    <w:p>
      <w:r>
        <w:t xml:space="preserve">poltin yrttisavukkeita, sain tilaisuuden tuntea, millaista olisi olla skitsofreeninen vihannes.</w:t>
      </w:r>
    </w:p>
    <w:p>
      <w:r>
        <w:rPr>
          <w:b/>
        </w:rPr>
        <w:t xml:space="preserve">Esimerkki 7.5688</w:t>
      </w:r>
    </w:p>
    <w:p>
      <w:r>
        <w:t xml:space="preserve">Teksti: niin nye poikaystäväni ja minä päätimme jäädä kotiin ja kokata meksikolaista illallista yhdessä. hänen vanhempansa olivat päättäneet tulla käymään hänen luonaan nye-päivänä. olemme keskellä preps täydessä vauhdissa ja hän yrittää avata tölkki paistettuja papuja. tölkinavaaja jää jumiin, joten hän päättää käyttää sveitsiläistä veistä avatakseen sen. jotenkin hänen kätensä lipsahtaa ja seuraava asia, jonka näen, on syvä haava hänen kämmenselkäänsä. luulimme, että hän tarvitsee tikkejä, hän vuotaa verta runsaasti. (hän on äärimmäisen peloissaan veren näkemisestä) hän päättää istua alas, minä istun hänen viereensä ja yhtäkkiä tunnen, että koko kehoni palaa. annan hänen vanhempiensa ottaa tilanteen haltuunsa ja menen istumaan hänen huoneeseensa. menen takaisin katsomaan häntä, ja hän on sammunut keskelle olohuonetta. Seuraavaksi hänen äitinsä herättää minut. kävi ilmi, että minäkin pyörryin nähdessäni hänet lattialla. kun olen toipunut ja mennyt katsomaan, miten hän voi, hän istuu rennosti sohvalla ja nauraa minulle, koska olin pyörtynyt. periaatteessa siis pyörryin hänen vanhempiensa edessä, hänen äitinsä piti herättää minut ja näin ollen nolasin itseni heidän edessään.</w:t>
      </w:r>
    </w:p>
    <w:p>
      <w:r>
        <w:rPr>
          <w:b/>
        </w:rPr>
        <w:t xml:space="preserve">Tulos</w:t>
      </w:r>
    </w:p>
    <w:p>
      <w:r>
        <w:t xml:space="preserve">olin laittamassa nye-päivällistä bf:n kanssa hänen kotonaan, hän viiltää itseään, pyörryn katsellessani häntä ja verta, hänen vanhempiensa nähden.</w:t>
      </w:r>
    </w:p>
    <w:p>
      <w:r>
        <w:rPr>
          <w:b/>
        </w:rPr>
        <w:t xml:space="preserve">Esimerkki 7.5689</w:t>
      </w:r>
    </w:p>
    <w:p>
      <w:r>
        <w:t xml:space="preserve">Teksti: toimistossamme on sellainen Culligan-vesijuttu. menin vesipulloni kanssa hakemaan vettä. toimistomme ulkopuolelta on kaunis näköala vuorille, ja tänään oli vihdoin aurinkoista (yleensä talvella ei paista kovinkaan paljon aurinko). joka tapauksessa hän kävelee sisään juuri ennen minua ja kumartuu täyttämään vesipulloaan. siinä kestää jonkin aikaa, joten hän sanoo: "Anteeksi!", ja minä tietenkin sanon: "Ei kiirettä, nautin näköalasta!". Viittasin tietysti vuoriin ja olin utelias, miksei hän kommentoinut tai nauranut minulle säälivästi... 10 minuuttia myöhemmin saan pikaviestin yhdeltä toimiston tytöltä, jossa kysytään "kuulin, että katselit xxxx:n persettä...". oli niin kiusallista selittää ja olen varma, että nyt tyttöä nolottaa, että se oli erehdys. tai he eivät usko minua. pahinta on se, että tytöllä on todella hieno perse, joten olen aika lailla heittämässä pyyhkeen kehään.</w:t>
      </w:r>
    </w:p>
    <w:p>
      <w:r>
        <w:rPr>
          <w:b/>
        </w:rPr>
        <w:t xml:space="preserve">Tulos</w:t>
      </w:r>
    </w:p>
    <w:p>
      <w:r>
        <w:t xml:space="preserve">puhui vuorista, jotka ovat hieno näköala, kun tyttö kumartui, huono ajoitus ja erittäin kiusallista.</w:t>
      </w:r>
    </w:p>
    <w:p>
      <w:r>
        <w:rPr>
          <w:b/>
        </w:rPr>
        <w:t xml:space="preserve">Esimerkki 7.5690</w:t>
      </w:r>
    </w:p>
    <w:p>
      <w:r>
        <w:t xml:space="preserve">Teksti: tifu yrittämällä löytää oikeutta, kun kuvio onneton olosuhteet. hieman taustatarina, tämä on kolmas kerta olen ollut uhri yliajo-onnettomuus elokuun jälkeen. olen keskimäärin lähes yksi kuukaudessa tässä vaiheessa ja saada melko raivoissaan. olen kyllästynyt maksamaan laskun, viemässä autoni liikkeessä, ja kaikki ärsyttävyys, joka liittyy siihen. tänä aamuna, se oli satoi, mutta ei voimakkaasti. olin täysin pysähtynyt nelisuuntainen risteys vain kahden korttelin päässä töistä. Olin pysähtynyt oikealle puolelle, vilkku aktivoitu, ja olin kääntymässä oikealle, kun maasturissa ollut nainen katkaisi tieni vasemmalta puolelta ja kääntyi suoraan edessäni, jolloin hänen matkustajapuolensa raapaisi kuljettajan vasenta kylkeäni koko käännöksen ajan. paskaa sattuu, hyvä on. en ollut järkyttynyt tässä vaiheessa enkä liikahtanut odottaen, että nainen pysähtyisi, koska se oli kovaäänistä ja törmäys tärisytti koko autoani täysin. ei ollut *mitenkään* mahdollista, ettei hän olisi huomannut, että hän oli törmännyt *jotain*. sen jälkeen kun hänen ajoneuvonsa oli törmännyt autooni, hän vain ajoi pois eikä edes pysähtynyt. tämä laukaisi minussa kaiken hulluuden täysin, ja seurasin häntä hyvin tarkasti samalla kun torvea huutelin hullun lailla, kunnes hän vihdoin päätti pysähtyä. ajoin reilut kuusi korttelia. hän teki useita käännöksiä, mahdollisesti päästäkseen pois luotani, mutta kuka tietää. oli tyhjiä parkkipaikkoja, paikkoja jalkakäytävällä ja muita optimaalisia paikkoja, joihin hän olisi voinut pysähtyä, mutta ei pysähtynyt. nyt seison kaatosateessa ja hän vain istuu autossaan. useiden minuuttien kuluttua hän nousee ulos autostaan ja on hämmentynyt ja ihmettelee, mitä haluan häneltä ja miksi olen vihainen. pyydän ystävällisesti hänen vakuutustietojaan ja henkilöllisyystodistustaan. otin valokuvia kaikesta (vahingoista, rekisterikilvistä, kilvistä, henkilöllisyystodistuksesta, vakuutuksesta) ja hän lähti. en aikonut pakottaa häntä jäämään, olin myös myöhästymässä töistä työpaikastani, jonka aloitin hiljattain eikä minulla ollut varaa menettää sitä. heti töihin päästyäni soitin poliisille tehdäkseni rikosilmoituksen, koska tiesin, että sitä todennäköisesti tarvittaisiin vakuutustarkoituksiin. he eivät antaneet minun tehdä sitä puhelimitse. he kysyivät, missä olin, ja annoin heille työpaikkani osoitteen. he ilmoittivat minulle, että koska sekä minä että vastapuoli poistuimme tapahtumapaikalta, he eivät saaneet tehdä rikosilmoitusta. selitin, että jos en olisi poistunut paikalta, en olisi pystynyt tunnistamaan, kuka osui autooni. sillä ei ollut mitään väliä virkailijalle. hän totesi, että minun ei olisi pitänyt tehdä niin, vaan vain odottaa paikalla. olen soittanut molempiin vakuutusyhtiöihin, ja näyttää siltä, että ilman ilmoitusta minun on ehkä lopulta otettava syyllisyys vastaan ja maksettava ainakin puolet, koska minun sanani on vastakkain vastapuolen kuljettajan sanan kanssa. Kävin töiden jälkeen toisen kuljettajan vakuutusasiamiehen luona saadakseni arvion vahingoista. olen todella vihainen, ja tämä hiljainen ja ystävällinen nuorempi nainen auttaa minua korvausvaatimukseni kanssa. pääsin sisään ja ulos 45 minuutissa. vahingot ovat yhteensä alle 1 000, mutta hän kertoo, että ne voivat olla enemmänkin, kunhan he purkavat etupään ja näkevät, mitä sen alla tapahtuu. aloin vain purkaa huonoa onneani ja kaikkea, mitä tänään tapahtui, kun hän kehui sadekenkiä ja muistutti minua siitä, että jouduin seisomaan sateessa vain viisi minuuttia onnettomuuden jälkeen. sitten hän kertoi minulle, että tuntee myötätuntoa ja tietää, miltä minusta tuntuu, koska hän oli jäänyt rekan alle takaapäin ajaessaan mopollaan, ja kuljettaja oli lähtenyt karkuun. hän näytti minulle pahasti arpeutunutta, hieman runneltua jalkaansa, ja tunsin itseni heti maailman suurimmaksi kusipääksi ja pyysin häneltä anteeksi noin 34 kertaa.</w:t>
      </w:r>
    </w:p>
    <w:p>
      <w:r>
        <w:rPr>
          <w:b/>
        </w:rPr>
        <w:t xml:space="preserve">Tulos</w:t>
      </w:r>
    </w:p>
    <w:p>
      <w:r>
        <w:t xml:space="preserve">Minuun osui toinen ajoneuvo kolmannen kerran elokuun jälkeen tänään, kuljettaja pakeni paikalta, joten seurasin häntä saadakseni hänen tietonsa. koska ei ole raporttia, koska paikallinen pd ei salli sinun tehdä onnettomuusraporttia, jos poistut paikalta, se on minun sanani vastaan toinen kuljettaja ja nyt todennäköisesti jaan syyllisyyden. Menin sitten hakemaan vahinkoarviota, valitin vakuutusasiamiehelle kaikista yliajo-ongelmistani, ja hän kertoi minulle, että kuorma-auto oli ajanut hänen moponsa päälle, ja näytti minulle kauheat vammansa, jolloin tunsin itseni jättimäiseksi kusipääksi, joka olen.</w:t>
      </w:r>
    </w:p>
    <w:p>
      <w:r>
        <w:rPr>
          <w:b/>
        </w:rPr>
        <w:t xml:space="preserve">Esimerkki 7.5691</w:t>
      </w:r>
    </w:p>
    <w:p>
      <w:r>
        <w:t xml:space="preserve">Teksti: joten pieni taustatarina: minulla on ollut ongelmia nukkua viime päivinä ja niinpä olen ollut hyvin väsynyt töihin. minun työni kassatyöntekijä, minä väsynyt ei ole paras ajatus varsinkin työskennellessään walmart. joten tänään tulin sisään noin 3-4 tuntia unta. päälle väsynyt tapa normaalia, minut laitettiin kiireisin rekisteri meillä on lähes koko päivän. Vuoroni on kestänyt 7 tuntia, ja olen edelleen superväsynyt, ja minua ärsyttää yhä enemmän ja enemmän asiakkaiden jatkuva tulva, ja lasken kirjaimellisesti minuutteja siihen, että vuoroni on ohi. Lopetin juuri erään asiakkaan maksamisen, joka kieltäytyi tekemästä mitään kahdelle huutavalle lapselleen ja oli enemmänkin keskittynyt pelaamaan hedelmä-ninja-peliä (enkä vitsaile. koko maksutapahtuma suoritettiin pelatessaan peliä) eikä edes kiinnittänyt huomiota keneenkään tai mihinkään. tämä vanhempi mies tulee jononi läpi ja kysyy minulta "työskenteletkö ahkerasti vai tuskin työskenteletkö?" ja kuultuani tuon päätin täysin sivuuttaa tämän tyypin. skannaan hänen yhden tuotteensa ja hän pyytää vaihtorahaa takaisin ja heittää kuitin pois. laitan aina ihmisten jättämät kuitit työliiveihini, jotta voin mustata kuittien napeissa olevat tilinumerot ennen kuin heitän ne pois. annan siis miehelle sen, mitä luulin hänen sadan dollarin setelikseen, ja laitan kuitin liivini taskuun ja aloin skannaamaan seuraavaa jonossa ollutta henkilöä. mies, jonka olin juuri lopettanut, tuijottaa minua ja kysyy: "voinko puhua esimiehenne kanssa?" ja olen nyt hämmentynyt. tämä kaveri on selvästi vihainen minulle enkä voinut ymmärtää sitä. joten kutsun rauhallisesti esimieheni paikalle ja hän kysyy asiakkaalta, mikä on vialla. tämä kaveri jatkaa kertomalla hänelle: "kuinka kauan kassanne on pannut ihmisten rahat taskuihin?" Juuri nyt sekä esimieheni että minä emme enää ymmärrä, mitä on tekeillä. asiakas käskee häntä katsomaan taskuuni ja minä vedän sieltä kaikki kuitit ja satasen setelin esiin. nyt jo valmiiksi ärsyyntyneen ja väsyneen itseni lisäksi olen täysin nolona ja näytän nyt varkaalta. änkytyksen ja anteeksipyyntöjen jälkeen selitin mitä oli tapahtunut ja kaikki meni siitä eteenpäin hyvin, mutta luulen, että menen tänä yönä suoraan sänkyyn ja yritän nukkua lisää ennen kuin minun on mentävä huomenna töihin.</w:t>
      </w:r>
    </w:p>
    <w:p>
      <w:r>
        <w:rPr>
          <w:b/>
        </w:rPr>
        <w:t xml:space="preserve">Tulos</w:t>
      </w:r>
    </w:p>
    <w:p>
      <w:r>
        <w:t xml:space="preserve">olin niin väsynyt, että heitin vahingossa sadan dollarin setelin ja annoin asiakkaalle kuitin, ja minun piti tehdä se toisinpäin.</w:t>
      </w:r>
    </w:p>
    <w:p>
      <w:r>
        <w:rPr>
          <w:b/>
        </w:rPr>
        <w:t xml:space="preserve">Esimerkki 7.5692</w:t>
      </w:r>
    </w:p>
    <w:p>
      <w:r>
        <w:t xml:space="preserve">Teksti: tämä tapahtui keväällä kesäkuukausien kynnyksellä. jaoimme serkkuni kanssa kahden makuuhuoneen asunnon toisessa kerroksessa. tämä on yksityinen neljän yksikön rakennus, joka on luultavasti rakennettu 90-luvun alussa tai noin. se ei ollut hieno, mutta se oli mukava meille. joskus kuulimme pieniä raapivia ääniä ullakolta (jonne ei ollut pääsyä). emme koskaan ajatelleet siitä liikaa, meillä ei koskaan ollut ongelmia minkäänlaisten tuholaisten kanssa. joten pidimme sitä ehkä lintuna tai liito-oravana. emme taaskaan kuulleet sitä koko ajan ja vain jos oli hiljaista. se paheni vähitellen, mutta nyt tiesimme, mistä ääni tuli, sen saattoi kuulla yhdestä paikasta hänen makuuhuoneessaan, nurkasta. taas, koska olimme nuoria ja naiiveja emmekä välittäneet siitä - koska se ei todellakaan häirinnyt - jätimme sen huomiotta. ehkäpä kerran keskustelimme siitä, pitäisikö siitä kertoa vuokraisännälle vai ei. emme halunneet olla niitä ihmisiä. Loppujen lopuksi se oli todella lempeä ääni, ehkä se johtui rakennuksesta, koska se on vanha, en tiedä. lämpimänä tiistaiaamuna nousemme molemmat ylös ja lähdemme töihin. hän sulkee makuuhuoneensa oven, koska hankin hiljattain koiranpennun, eikä hän halunnut sen tekevän tuhoa huoneessaan. nyt kello on siis noin 30.30 ja saavumme molemmat kotiin yllättäen suunnilleen samaan aikaan katsomaan ikkunaa, joka on ampiaisten peitossa. selvästi sisäpuolelta. Voi helvetti. Koirani. Koira oli kunnossa, hänellä oli ovi kiinni, ja koska meillä oli matto, se oli täydellinen tiiviste - vihainen ampiaislauma ei päässyt huoneesta ulos. Kävi ilmi, että pesä oli luultavasti ollut vuosia tekeillä, koska se painoi niin paljon, että se lopulta rysähti seinälevyjen läpi, kun olimme töissä, räjähti sängyn päälle ja vapautti tuhansia, ja tarkoitan tuhansia, miniatyyrisiä, raivokkaita sarjamurhaajia ulos. En vitsaile, kun sanon tuhansia. surina kuului, kun menimme asuntoon, eteisestä. kiitos jessus, että hänen lämpöputkistonsa oli myös suljettu jostain syystä, ehkäpä tuurista, kuka tietää. älä jätä huomioimatta ääniä, jotka tulevat ullakolta, vaikka ne olisivat kuinka pieniä. kuvittele, jos hän nukkuisi ja tämä tapahtuisi keskellä yötä. edit: soitimme vuokraisännälle, ja he lähettivät tuholaistorjuntahävittäjät pommittamaan paikkaa. huoneessa oli sotkuista. he myös sulkivat reiän uudella levykerroksella. edit 2: joten otsikossa pitäisi ehdottomasti lukea "by" eikä "be" iphonen automaattinen korjaus on poissa käytöstä. edit 3: kirjoitin tämän kommentteihin, mutta minusta tuntuu, että minun on sanottava se. ihmiset sanovat, että vuokralainen on syyllinen, koska ei ole ilmoittanut siitä ja siitä, ja heitä pitäisi pitää vastuullisina. Tiedättekö, miten hiljaisia ampiaisten askeleet ovat? luultavasti ette, koska ette ole koskaan olleet tarpeeksi lähellä. anteeksi, oli pakko sanoa se. pitäisi olla vastuussa. edit 4: imurointi kuulosti siltä kuin imisi konfettia. paksuja kuoleman konfettimassoja. edit 5: en kirjoittanut tätä aiemmin, koska ajattelin, että se tekisi tästä jutusta aivan liian pitkän ja blaa blaa. Äitini (joka on kuollakseen allerginen mehiläisten pistoille) oli asunut texasissa viimeiset puolitoista vuotta ja muutti tänä aikana takaisin ny:n pohjoisosaan (guilderland). hän piipahti ja päätti jäädä yöksi (serkkuni ja minä järjestimme). mietin aina, oliko hän kenties siellä - hän lähti luultavasti pari tuntia ennen onnettomuutta. mutta olisinko minä vastuussa äitini kuolemasta. en usko, että voisin elää itseni kanssa.</w:t>
      </w:r>
    </w:p>
    <w:p>
      <w:r>
        <w:rPr>
          <w:b/>
        </w:rPr>
        <w:t xml:space="preserve">Tulos</w:t>
      </w:r>
    </w:p>
    <w:p>
      <w:r>
        <w:t xml:space="preserve">mokasin, kun jätin huomiotta pienet äänet yläkerrassa, ja sen seurauksena mammuttimaisen kokoinen ampiaispesä syöksyi katon läpi ja räjähti makuuhuoneessa vapauttaen tuhansia ampiaisia.</w:t>
      </w:r>
    </w:p>
    <w:p>
      <w:r>
        <w:rPr>
          <w:b/>
        </w:rPr>
        <w:t xml:space="preserve">Esimerkki 7.5693</w:t>
      </w:r>
    </w:p>
    <w:p>
      <w:r>
        <w:t xml:space="preserve">Teksti: Okei, joten olen ollut lurking täällä reddit jo jonkin aikaa nyt ja en ole edes vaivautunut tehdä tilin, mutta luettuani joitakin tarinoita täällä luulen, että minulla voisi olla hyvä yksi sinulle. tämä tapahtui jokin aika sitten. jotkut ystävät ja minä olimme lintsata luokan ja päätti ampua joitakin koripalloa. emme asu parhaalla naapurustossa; mutta ajattelimme keskellä päivää olisi turvallista. olimme pelissä hevonen ja päätin ottaa blindshot puolelta kentän. valitettavasti minun heitto meni villi ja osui ryhmä jengiläisiä. Yritin pyytää anteeksi. he eivät kuunnelleet sitä. he kävivät kimppuumme veitsien ja putkien kanssa, joten varasimme paikan. juoksimme suoraan kotiin. kuultuani, että nämä jengipojat etsivät minua tappelun takia, isoäitini piti parhaana, että muuttaisin Kaliforniaan ja asuisin rikkaiden tätini ja setäni luona. Joten nyt muutan länteen asumaan perheeseen, jota tuskin tunnen, kunnes valmistun lukiosta. Tiedän, että tämä kuulostaa kaukaa haetulta. On myöhä, mutta voin esittää todisteita muutaman tunnin kuluttua, kun herään.</w:t>
      </w:r>
    </w:p>
    <w:p>
      <w:r>
        <w:rPr>
          <w:b/>
        </w:rPr>
        <w:t xml:space="preserve">Tulos</w:t>
      </w:r>
    </w:p>
    <w:p>
      <w:r>
        <w:t xml:space="preserve">lintsasin koulusta pelatakseni koripalloa. jouduin tappeluun ja nyt minun on muutettava Kaliforniaan asumaan perheen luo.</w:t>
      </w:r>
    </w:p>
    <w:p>
      <w:r>
        <w:rPr>
          <w:b/>
        </w:rPr>
        <w:t xml:space="preserve">Esimerkki 7.5694</w:t>
      </w:r>
    </w:p>
    <w:p>
      <w:r>
        <w:t xml:space="preserve">Teksti: tämä tapahtui eilen, mutta miten vaan. asun siis kristillisessä palvelutalossa, jossa minulla on 4 kämppäkaveria. en ole kristitty, olen vain tarvinnut sitä taloa oikeastaan. mutta joka tapauksessa, kaverini sanoi, että voisin lainata hänen leikkuriaan parranleikkuuseen, jos joskus tarvitsisin. no eilen illalla tuli aika, olin paskalla, kun tajusin, että häpykarvani tarvitsivat kunnon leikkuria. joten kusipää, joka olen, päätin käyttää leikkuria siihen. Olin siis trimmaamassa häpykarvojani, kun leikkuri lipsahti kädestäni ja putosi suoraan vessanpönttöön. suoraan paskan ja kusen täyttämään vessanpönttöön. tartuin heti leikkuriin, mutta se ei enää toimi. nyt minun pitää keksiä, miten selitän tämän. voin joko a: valehdella ja sanoa, että pudotin sen lavuaariin veden juostessa, tai b: tunnustaa ja ostaa uudet leikkurit.</w:t>
      </w:r>
    </w:p>
    <w:p>
      <w:r>
        <w:rPr>
          <w:b/>
        </w:rPr>
        <w:t xml:space="preserve">Tulos</w:t>
      </w:r>
    </w:p>
    <w:p>
      <w:r>
        <w:t xml:space="preserve">Lainasin ystäviltäni leikkureita, ja he ottivat pienen dip-perin, suoraan paskakasaan.</w:t>
      </w:r>
    </w:p>
    <w:p>
      <w:r>
        <w:rPr>
          <w:b/>
        </w:rPr>
        <w:t xml:space="preserve">Esimerkki 7.5695</w:t>
      </w:r>
    </w:p>
    <w:p>
      <w:r>
        <w:t xml:space="preserve">Teksti: Okei, niin kuin useimmat tifut, tämä tapahtui noin kymmenen vuotta sitten, mutta minulla ei koskaan ollut paikkaa lähettää ennen kuin nyt! olin kahdeksannella luokalla tuolloin. olimme koulubussissa tulossa retkeltä paikallisesta museosta. jotkut luokkakaverit ja minä istuimme takana (koska olimme tietenkin siistejä lapsia) ja leikimme totuutta tai uskallusta. yksi luokkakaverini (sanotaan, että hänen nimensä oli katrina) haastoi minut syömään tamponin, ja tietysti epäröin kovasti toteuttaa tätä haastetta. silloin yksi luokkakaverini tuli esiin ja sanoi: "jos tämä pillu ei syö tätä tamponia, minä syön." Tämä oli ensimmäinen kerta." Tässä vaiheessa tajuntani räjähti. ensinnäkin, miksi kukaan täysjärkinen haluaisi syödä tamponia, varsinkin jonkun toisen haastetta varten? en välittänyt siitä tuolloin, tiesin vain, että paine oli poissa minulta ja siirtyi toiselle luokkatoverilleni. Toinen luokkakaveri (sanotaan, että hänen nimensä oli Jose) oli tuolloin kovis. Ensinnäkin häntä lykättiin vuoden verran, koska hän kieltäytyi laittamasta poptarttiaan pois viimeisen kokeen aikana ja oli niin vihainen siitä, että opettaja pyysi häntä laittamaan sen pois, että hän itse asiassa läimäytti opettajaa ja käveli ulos luokasta. Muistakaa, olin kahdeksannella luokalla, kahdeksannella luokalla. tarkoitan, että tällä pojalla oli kapinallinen puoli, joka sai Rambon näyttämään kuorokoulupojalta. joten jose nappaa tamponin (sanotaan, että hänen nimensä on katrina) katrinalta ja pudottaa tamponin suuhunsa kuin lapsi pitkän spagettinuudelin kanssa. Tässä vaiheessa kaikki lapset sekoavat. me kannustimme Josea, lauloimme lauluja, näytimme periaatteessa toimistolta "Wall Streetin susi" -elokuvassa. kun jose nielaisee tamponia, hänen silmänsä kasvavat valtaviksi. hän todella tukehtuu tamponiin. Nyt jose on siis bussin takaosassa tukehtumassa tamponiin, ja naru roikkuu hänen suustaan. jotkut lapset olivat paniikissa, toiset nauroivat, ja jotkut vain tuijottivat täysin hämmästyneinä. kun mietin tilannetta, johon olin joutunut, nopea ajattelu astuu kuvioihin, ja vedän narusta ja revin sen suoraan hänen suustaan. Tässä vaiheessa jose oksentaa hallitsemattomasti bussin takaosaan ja kaikki ovat ihan sekaisin. mitä me kaikki emme tienneet, oli se, että tässä vaiheessa opettaja tulee takaisin bussille katsomaan, mistä kaikesta hälinästä oli kyse. istuin tässä tamponi päässäni ja nauroin hillittömästi sille, että Jose tukehtui tamponiin, kun opettaja tarttui minuun ja käski minun mennä istumaan eteen. silloin tiesin olevani kusessa. koko bussimatkan ajan kukaan ei sanonut sanaakaan. kaikki vain istuivat ja hoitivat omia asioitaan kuin mitään ei olisi tapahtunut. kun pääsimme takaisin kouluun, loppupäivä sujui suunnitellusti. vasta seuraavana päivänä oli nyt minun vuoroni saada kaikki paineet päälleni. lounastauolla eräs opettaja pyysi minua tulemaan hänen luokkaansa, jotta voisimme keskustella kahden kesken. en tiennyt lainkaan, että tällä olisi mitään tekemistä eilisen tapauksen kanssa, kunnes näin katrinan juoksevan ulos opettajan luokkahuoneesta silmät pyöreinä ja tönäisevän minut pois tieltä. olin täysin hämilläni tästä kaikesta, kunnes kävelin luokkahuoneeseen nähdäkseni kaikki opettajani huoneessa sekä rehtorin ja vararehtorin. silloin melkein paskansin housuihini pelosta. kaikki opettajat istuivat rivissä, kun istuin heidän eteensä. he kyselivät minulta edellisenä päivänä tapahtuneesta tapauksesta. minulle kerrottiin, mitä tapahtui, eivätkä he näyttäneet uskovan minua. minusta tämä oli äärimmäisen outoa, koska yksi paikalla olleista opettajista oli äitini paras ystävä. tämä opettaja ja äitini kasvoivat naapurissa, pelasivat samoissa joukkueissa, yöpyivät toistensa luona, kuten kaikki parhaat ystävät tekevät. he sanoivat, että he ovat antaneet minulle suosituksen erottamisesta ja syytteen seksuaalisesta ahdistelusta. se oli pelottavaa, olin erittäin hyvä oppilas, ja ajatuskin erottamisesta sai minut heti purskahtamaan itkuun. Silti kukaan ei vieläkään uskonut minua. lähtiessäni kokouksesta törmäsin katrinaan. kysyin häneltä, mitä hän oli sanonut opettajille, ja hän sanoi, että hän sysäsi syyn minun niskoilleni, koska jose "hakkaisi hänet ja minä olin liian kiltti ja söpö siihen." Olin hämmästynyt siitä, mitä kuulin. hän sysäsi tämän kaiken minun niskoilleni kertoakseen, että olin söpö. olin niin vihainen, että otin häntä käsivarresta kiinni ja menimme molemmat huoneeseen ja pakotin hänet tunnustamaan sen, mitä hän juuri kertoi minulle. vaikka kaikki oli selvitetty, olin edelleen koko opettajakunnan silmissä se karmiva poika, joka pakotti lapset syömään tamponeja jotenkin noin kahden vuoden ajan.</w:t>
      </w:r>
    </w:p>
    <w:p>
      <w:r>
        <w:rPr>
          <w:b/>
        </w:rPr>
        <w:t xml:space="preserve">Tulos</w:t>
      </w:r>
    </w:p>
    <w:p>
      <w:r>
        <w:t xml:space="preserve">luokkatoveri söi tamponin minun takiani, tamponin antanut tyttö syytti minua kaikesta kertoakseen minulle, että olin söpö. kaikkea tätä samalla, kun häntä suositeltiin erotettavaksi.</w:t>
      </w:r>
    </w:p>
    <w:p>
      <w:r>
        <w:rPr>
          <w:b/>
        </w:rPr>
        <w:t xml:space="preserve">Esimerkki 7.5696</w:t>
      </w:r>
    </w:p>
    <w:p>
      <w:r>
        <w:t xml:space="preserve">Teksti: **Tämä uusi kauppa on enemmän perinteinen taikakauppa, joten emme tee vielä esityksiä, mutta minä vain hengailen ja teen taikuutta kaikille, jotka tulevat sisään, koko päivän.**Mitä tapahtui...** Olin siellä eilen illalla yksin tekemässä taikajuttujani, kun sisään tuli pari ryhmää. tein tavallisia temppuja ja rutiineja, kaikilla oli hauskaa, ja sitten aloitin sienipallotaikani. *(niille, jotka eivät tunne sienipallotaikuutta, siihen kuuluu, että laitan pieniä punaisia pyöreitä sienipalloja käteeni, yhden jonkun toisen käteen, omani katoaa, ja sitten heillä on kaksi kädessään. Toistan efektin myös toiselle henkilölle, mutta käytän kahta kättä peittämään pallon)* Joten tein ensimmäisen osan ja siirryin sitten nuoreen naiseen ja pyysin häntä pitämään kahta kättä ojennettuna minulle. Koska Floridassa on ollut viime aikoina hieman viileämpää, hänellä oli pitkähihainen huppari, enkä nähnyt hänen käsiään. joten minulla on tapana vitsailla pyynnön jälkeen ja sanoa *"ojenna kaksi kättä minulle... jos sinulla on käsiä..."."* yleensä tämä saa kaikki nauramaan, mutta sitten hän näytti minulle yhden käden, ja vain yhden käden. sanomattakin on selvää, että olin sanottuani sanan niin hämmentynyt nähdessäni, että hänellä oli vain yksi käsi eikä mitään muuta kuin ranne toisessa kädessä. onneksi hän alkoi nauraa ja katkaisi jännityksen, mutta sydämeni melkein pysähtyi siihen asti, kunnes hän nauroi, ja sitten minäkin aloin nauraa hänen kanssaan. ja jatkoin rutiinin tekemistä hänelle joka tapauksessa, vain muunneltuna yhden käden versiona. mutta luulen, että olen lopettanut tuon vitsin nyt ja ikuisesti. pyysin häneltä anteeksi ennen kuin hän lähti, mutta hän sanoi, etten tarvitse olla huolissani siitä ja että se oli hänen mielestään hulvatonta. joten oletan, että se on tifu onnellisella lopulla?</w:t>
      </w:r>
    </w:p>
    <w:p>
      <w:r>
        <w:rPr>
          <w:b/>
        </w:rPr>
        <w:t xml:space="preserve">Tulos</w:t>
      </w:r>
    </w:p>
    <w:p>
      <w:r>
        <w:t xml:space="preserve">se ei ollut niin pitkä, älä ole laiska^^</w:t>
      </w:r>
    </w:p>
    <w:p>
      <w:r>
        <w:rPr>
          <w:b/>
        </w:rPr>
        <w:t xml:space="preserve">Esimerkki 7.5697</w:t>
      </w:r>
    </w:p>
    <w:p>
      <w:r>
        <w:t xml:space="preserve">Teksti: Hei reddit. tämä on ensimmäinen viestini, joten älä ole liian ankara minulle. tämä tapahtui viime yönä. se oli ystäväni syntymäpäivä, ja olin heittänyt pienet juhlat hänelle minun asuntolassa (olen college). kaikki alkoi todella hyvin, kahdeksan meidän yhteinen ystävä tulossa. aloimme juominen ja pelaa korttia ihmiskuntaa vastaan. peliä oli pelattu noin tunti, ja joku pelasi korttia, jossa luki jotain sellaista kuin "en pystynyt palauttamaan läksyjäni, koska:". voitin lopulta kortilla "olen liian rikas" ja voitin niukasti kortin "olen liian tyhmä". jouduin toisen kortin omistajan kanssa lyhyeen väittelyyn siitä, kumpi kortti sopi paremmin. olin sitä mieltä, että koska meidän collegeen oli aika vaikea päästä, täällä ei todellakaan ollut tyhmiä ihmisiä. jostain syystä humalaiset aivoni ajattelivat, että oli tarpeen tuoda esiin college, jossa ihmiset olivat todella tyhmiä, joten aloin hieman kiukutella eräästä pienestä yksityisestä collegesta osavaltiossamme. päädyin sanomaan siitä aika kovia asioita, nimittäin että se oli vitsi ja paikka rikkaille lapsille, jotka eivät pääse muualle pelaamaan collegea. Nyt, kun olin valmistautumassa aloittamaan tätä kiukuttelua, humalaiset aivoni tajusivat, että voisi olla hyvä idea tarkistaa, onko herkkiä korvia. kaikki paikalla olleet kuitenkin kävivät collegeani lukuun ottamatta lukiolaistyttöä, jota pidin (väärin perustein) puolueettomana osapuolena. vasta noin 20 minuuttia myöhemmin huomasin kauhukseni, että tytöllä oli collegepaita, jossa oli sen collegeen logo, jota olin haukkunut. (en ollut huomannut sitä, koska se oli super pieni ja melkein samanvärinen kuin paita). kävi ilmi, että tyttö oli juuri tehnyt päätöksensä mennä sinne ja oli aika innoissaan siitä. yritin pyytää anteeksi vuolaasti, mutta tilanne pysyi aika kiusallisena. lopulta hän lähti ja kaikki vain tuijottivat minua. nyrpistelen vieläkin kun ajattelen sitä.</w:t>
      </w:r>
    </w:p>
    <w:p>
      <w:r>
        <w:rPr>
          <w:b/>
        </w:rPr>
        <w:t xml:space="preserve">Tulos</w:t>
      </w:r>
    </w:p>
    <w:p>
      <w:r>
        <w:t xml:space="preserve">- paskansi koulun päälle tytön edessä, joka oli juuri päättänyt mennä sinne.</w:t>
      </w:r>
    </w:p>
    <w:p>
      <w:r>
        <w:rPr>
          <w:b/>
        </w:rPr>
        <w:t xml:space="preserve">Esimerkki 7.5698</w:t>
      </w:r>
    </w:p>
    <w:p>
      <w:r>
        <w:t xml:space="preserve">Teksti: ensinnäkin - vastustan yleensä rikkakasvien torjunta-aineiden ja/tai torjunta-aineiden käyttöä nurmikonhoidossa. viime heinäkuussa minun oli kuitenkin täytettävä joitakin halkeamia pihatielläni. ainoa ongelma oli, että halkeamissa kasvoi voikukkia. joten rehellisen pientalonomistajan tavoin löysin vanhan säiliön väkevää rikkakasvien torjunta-ainetta ja ryhdyin töihin.Säiliössä oli kätevästi sisäänrakennettu ruiskutussuutin, joka oli kiinnitetty putkeen - sitä ei tarvinnut kallistaa ja ottaa riskiä, että sitä roiskuisi kaikkialle. jos aion käyttää rikkaruohomyrkkyä, voisin yhtä hyvin minimoida vaikutuksen, eikö niin? joten ruiskutin iloisesti jokaisen pihatiellä näkemäni voikukan. Hienoa! puolet pullosta on vielä jäljellä ensi vuotta varten! joten laitoin säiliön vajan hyllylle, pesin käteni ja unohdin sen. tänään avasin vajan ja katsoin hyllyä. suutin istui hyllyllä enimmäkseen tyhjentyneen säiliön vieressä - vittu - ja sitä ympäröi tahmea lätäkkö puoliksi kiteytynyttä rikkaruohomyrkkyä. tajusin, että putki oli ollut vielä täynnä, kun laitoin sen pois - säiliö toimi sifonina, joka tyhjensi itsensä ulos. nyt voin odottaa innolla, että saan huomenna siivota syöpää aiheuttavia aineita :|. se siitä vuotovahinkojen minimoinnista.</w:t>
      </w:r>
    </w:p>
    <w:p>
      <w:r>
        <w:rPr>
          <w:b/>
        </w:rPr>
        <w:t xml:space="preserve">Tulos</w:t>
      </w:r>
    </w:p>
    <w:p>
      <w:r>
        <w:t xml:space="preserve">voikukka jännittää, tappaa ja kaataa.</w:t>
      </w:r>
    </w:p>
    <w:p>
      <w:r>
        <w:rPr>
          <w:b/>
        </w:rPr>
        <w:t xml:space="preserve">Esimerkki 7.5699</w:t>
      </w:r>
    </w:p>
    <w:p>
      <w:r>
        <w:t xml:space="preserve">Teksti: tyttöystäväni ei ole kotoisin samasta maasta kuin minä. mutta asumme maassa, josta minä olen kotoisin. hänen kotimaassaan ei vietetä monia suuria juhlapäiviä, mutta he juhlivat uutta vuotta. tämä on lähes ainoa päivä vuodessa, jolloin kaikki perhe ja ystävät ovat kotona.viimeisten neljän vuoden aikana emme ole päässeet hänen kotiinsa juhlimaan uutta vuotta, mutta tänä vuonna onnistuimme. tämä oli hänelle hyvin erityinen päivä, koska siellä oli paljon ihmisiä, joita emme ole nähneet pitkään aikaan. Esimerkiksi hänen isoveljensä, jota hän ei ole nähnyt melkein viiteen vuoteen. tämä oli siis todella erityinen päivä, ei vain siksi, että oli uusi vuosi, vaan lähinnä siksi, että se oli suuri perhepäivä. tyttöystäväni otti noin 400 valokuvaa päivän ja yön aikana. kun pääsimme kotiin, hän pyysi minua laittamaan kuvat facebookiin. siirsin kuvat kameran muistikortilta kahteen kansioon. yhteen kansioon, jossa oli kaikki kuvat, jotta ne voidaan tallentaa tulevaisuutta varten, ja toiseen kansioon, jossa oli kuvat, jotka olivat menossa facebookiin, ja poistin muistikortin kuvat.Sitten kirjauduin hänen facebookiinsa ja olin aikeissa ladata kuvat. mutta vahingossa kopioin kaikki kuvat niin, että sain duplikaatit jokaisesta kuvasta. painoin ctrl + z, mutta mitään ei tapahtunut, joten tein sen uudestaan ja uudestaan ja uudestaan. ja sitten kakka, kaikki tiedostot olivat kadonneet. kävi ilmi, että olin peruuttanut kopioinnin, tiedostojen siirron muistikortilta ja kansioiden luomisen. tiedostoja ei löytynyt mistään, ei edes roskakorista. ei pelkästään se, että nämä olivat valokuvia todella erityiseltä päivältä hänelle. mutta hänellä on myös juttu valokuvista. hän ottaa valokuvia melkein joka päivä, ja kun hän on tylsistynyt voin löytää hänet istuu alas ja katselee vanhoja kuvia. joten kun kerroin hänelle, mitä oli tapahtunut. hän oli niin vihainen. voit todella nähdä, miten loukkaantunut ja tuhoutunut hän oli. nähdä hänen kasvonsa, se oli sydäntä särkevää!Joka tapauksessa: Olen kirjoittanut tästä stackoverflow/superuser ja löysi recuva. joten muutamaa tuntia myöhemmin pystyin palauttaa 95% tiedostoista. mutta voi pojat, jos ne tunti ennen kuin pystyin palauttaa, jos oli kuivunut!</w:t>
      </w:r>
    </w:p>
    <w:p>
      <w:r>
        <w:rPr>
          <w:b/>
        </w:rPr>
        <w:t xml:space="preserve">Tulos</w:t>
      </w:r>
    </w:p>
    <w:p>
      <w:r>
        <w:t xml:space="preserve">Poistin tyttöystäväni kuvat uudelta vuodelta lyömällä ctrl + z -näppäintä</w:t>
      </w:r>
    </w:p>
    <w:p>
      <w:r>
        <w:rPr>
          <w:b/>
        </w:rPr>
        <w:t xml:space="preserve">Esimerkki 7.5700</w:t>
      </w:r>
    </w:p>
    <w:p>
      <w:r>
        <w:t xml:space="preserve">Teksti: Tämä tapahtui itse asiassa pari viikkoa sitten. minulla on nokia lumia 925 -puhelin, jossa on mahdollisuus muuttaa näytön herkkyyttä, jotta sitä voi käyttää hanskat kädessä. koska nyt on talvi, muutin herkkyyden korkealle, jotta käteni pysyisivät lämpiminä ja voisin silti käyttää puhelinta.eilen pitkän työpäivän jälkeen pääsin kotiin noin kello yhden aikaan ja päätin rentoutua.  Rentoutumisaikani on laittaa netflix, katsoa futuramaa ja vetää bongia. muutaman hyvän naurun jälkeen huomaan, että tietokoneeni kellonaika on nyt neljää yöllä, joten on aika mennä nukkumaan! kerään kaiken ja valmistaudun menemään makuuhuoneeseeni, kun menen hakemaan puhelimeni... voi ei! siihen on yhdistetty puhelu.... en edes katso kenen (näin, että se oli 1-800-numero, mikä helpotti minua melkoisesti), katkaisin vain puhelun nopeasti.  Minulla oli puhelin paidan etutaskussa, ja vain liikuttelemalla sitä, se soitti uudelleen viimeisimmälle henkilölle, jonka kanssa olin puhunut. osoittautui, että korkea herkkyys on aivan liian korkea. menen nukkumaan ja päätän tarkistaa yksityiskohdat tästä mokasta. puhelu oli kytkettynä 93 minuuttia. tarkastan puhelinnumeron, mutta en tunnista sitä. sitten se iskee minuun... ollessani töissä, minun piti soittaa yhteen toissijaisista 1-800-numeroista, koska luulimme, että numerossa oli ongelmia, mutta osoittautui, että se oli kunnossa.Sitten saan tekstiviestin kolmannessa vuorossa olevalta työkaveriltani, joka kiittää minua siitä, että tein viimeiset 90 minuuttia työstäni kaikkien aikojen nautinnollisimman. ilmeisesti hän tunnisti numeroni soittajan tunnistetiedoista ja vain istui ja kuunteli, kun nauroin hillittömästi, siteerasin lukuisia futurama-rivejä ja kyllä, kuplivan veden ääniä. sanoin hänelle, että olin iloinen voidessani auttaa, mutta ettei koskaan, ikinä, koskaan puhuisi tästä kenellekään! en todellakaan halua, että esimiehet saavat haltuunsa tämän puhelun nauhoituksen...</w:t>
      </w:r>
    </w:p>
    <w:p>
      <w:r>
        <w:rPr>
          <w:b/>
        </w:rPr>
        <w:t xml:space="preserve">Tulos</w:t>
      </w:r>
    </w:p>
    <w:p>
      <w:r>
        <w:t xml:space="preserve">pilvessä, nauroin hillittömästi, siteerasin futurama-linjoja, ja kaikki tämä samalla, kun työni kuunteli.....</w:t>
      </w:r>
    </w:p>
    <w:p>
      <w:r>
        <w:rPr>
          <w:b/>
        </w:rPr>
        <w:t xml:space="preserve">Esimerkki 7.5701</w:t>
      </w:r>
    </w:p>
    <w:p>
      <w:r>
        <w:t xml:space="preserve">Teksti: tifu antamalla parhaan ystäväni ajaa autoani moottoritiellä. se oli vanhimman siskoni syntymäpäivän ilta, kun toinen vanhempi siskoni pyysi minua viemään hänet ystävänsä luokse. (siltä varalta, että joku ihmettelee ikäämme, olen 19, vanhin siskoni on 25 ja toinen siskoni on 24.) joka tapauksessa olin lopettanut syömisen perheeni kanssa siskoni syntymäpäivien kunniaksi ja päätin hengailla sen jälkeen muutaman ystäväni kanssa. kun saavun takaisin kotiin perheeni kanssa, 24-vuotias siskoni valmistautuu viettämään aikaa ystävänsä luona ja päätän kertoa ystävilleni, että heidän pitäisi valmistautua ja kertoa heille, että aiomme hengailla.  (a.k.a. häipyä) haen ystäväni ja lähdemme hollywoodiin jättämään siskoni. jätän siskoni hänen ystävänsä talolle ja lähdemme pian sen jälkeen jatkamaan iltaa ja vetämään pilveä kuin nuoret aikuiset, joita olemme.) se on noin 1 aamuyöllä, kun pudotan siskoni pois ja minulla on ollut pitkä päivä jauhaa kotitehtäviä ja kiireinen päivä töissä ennen syömistä ulos perheeni kanssa, joten olen käytetty ja pyydän parasta ystävääni ajamaan puolestani. hän on normaalisti hyvä kuljettaja, mutta näyttää siltä, että tein kohtalokkaan virheeni...  Pääsimme eteläiselle valtatielle 101 kohti Long Beachia, ja muutama päivä ennen tätä päivää kerroin parhaalle ystävälleni, että näin unta, jossa ajoimme moottoritiellä jossain vuoristossa ja olin matkustajan paikalla, kun hän ajoi ja otti pilveä bluntista, jonka olin sytyttänyt hänelle. Hän päätyi häiriintymään ottamalla pilveä ja ajoi meidät alas vuorelta ja tappoi meidät molemmat. kuolimme unessa, ja kun hän ajoi autoani moottoritiellä, minä ja toinen läheinen ystäväni, joka olimme autossa kanssamme, vitsailimme, että ehkä uneni oli ennakkoaavistus ja että tänä yönä tapahtuisi jotain, koska meillä oli pilveä ja suunnittelimme polttavamme ajon aikana.  (Luojan kiitos emme tehneet niin) joka tapauksessa vaihdan paikkaa ystäväni kanssa, joka tarjoutuu ajamaan, ja hän alkaa ajaa autoani moottoritiellä. minä ja ystäväni puhumme ja vitsailemme unestani ja sanomme, että saamme sen tapahtumaan tänä iltana, ja mitäpäs sanotte. jostain syystä ystäväni ajattelee, että on hyvä idea ottaa esiin puhelimensa gps ja navigoida samalla kun ajaa. kun kehotamme häntä lopettamaan puhelimensa, on liian myöhäistä. edessämme olevat autot alkavat hidastaa vauhtia ja ennen kuin hän tajuaa sitä, liu'utamme voimalla 45-60 km/h kohti edessämme olevaa autoa. siitä tuli yksi niistä elokuvahetkistä, joissa aika hidastuu ja tiedät, että jalankulkija jää auton alle riippumatta siitä, mitä hän tekee.  Juuri näin kävi meidän tilanteessamme. automme liukui voimalla kohti toista autoa lähes 50 mailia tunnissa, mikä ei välttämättä tunnu hyvältä. päätimme kaikki valmistautua törmäykseen, ja muutamassa sekunnin murto-osassa boom!!! lasi särkyy, edessämme olevan sedanin puskuri murskautuu raa'asti ja räjähtää auki kuin murskattu limsatölkki, ja törmäys jää lopulta toyota tacomani ja maasturin väliin. siinä hetkessä tajusin, miten helvetin kusessa olimme. ystäväni, joka on loistava kuljettaja, sanoo heti: "jätkä, minulla ei ole ajokorttia mukanani, voisitko sinä peittää minut ja ottaa vastuun?"." Minulla ei tietenkään ole muuta vaihtoehtoa kuin ottaa vastentahtoisesti syyllisyys, koska vakuutukseni ei korvaisi minua, jos sanoisin, että annoin ystäväni ajaa autoani, vaikka hänen ei edes pitäisi ajaa. vaikka onnettomuus ravisteli minua, tajusin, että minun oli otettava vastuu tilanteesta ja tunnustettava kaikki. minuutteja myöhemmin poliisit tulevat ja tajuan, että meillä on ruohoa vitun autossani, ja he aikovat kysyä, miten helvetissä onnettomuus tapahtui.  pysähdymme sivuun ja konstaapeli kysyy alibiani ja tekee minulle raittiustestin. onneksi olimme selvin päin emmekä polttaneet blunttiamme moottoritiellä ja vältyimme syytteeltä huumausaineiden käytöstä. ystäväni törmänneelle autolle aiheutuneet vahingot ja maasturin kärsimät sivulliset vahingot olivat kuitenkin aivan eri juttu.  Kun koko tapaus on selvitetty, otan yhteyttä vanhempiini kertoakseni heille, mitä tapahtui, ja tietysti he haukkuvat minut kuin stereotyyppiset aasialaisvanhemmat, joita he ovat. vaikka he ovat kiitollisia turvallisuudestamme, he varmistavat, että opin tapahtuneesta, ja antavat minulle rajoituksia.  päivän päätteeksi vanhempani päättivät peruuttaa kaikki ajo-oikeuteni useiksi kuukausiksi ja lähettää minut liikennekouluun "puolustavan ajamisen" oppitunneille tapauksen vuoksi, jota en aiheuttanut. vakuutusmaksuni nousevat varmasti korkeiksi ja aiheuttavat minulle suurta päänvaivaa. ja kaiken kukkuraksi autoni romuttui ja olen joutunut tyytymään perusplebaanin tasoisiin kulkuvälineisiin.  (jk mutta ei oikeasti) vaikka olen oppinut tästä kaikesta hyvin arvokkaan läksyn, älä koskaan anna ystäväsi ajaa autoasi.</w:t>
      </w:r>
    </w:p>
    <w:p>
      <w:r>
        <w:rPr>
          <w:b/>
        </w:rPr>
        <w:t xml:space="preserve">Tulos</w:t>
      </w:r>
    </w:p>
    <w:p>
      <w:r>
        <w:t xml:space="preserve">annan ystäväni ajaa autoani moottoritiellä. hän päätyy vakavasti peräänajamaan edessään olevaa autoa ja aiheuttaa sivullisia vahinkoja toiselle ajoneuvolle. minusta tulee syntipukki tapahtumasta, joka ei ole minun syytäni, saan kotiarestia ja vanhempani peruuttavat ajo-oikeuteni. vakuutusmaksuni nousee ja autoni menee fubariksi (vittuuntuneeksi yli korjauskelpoisuuden).</w:t>
      </w:r>
    </w:p>
    <w:p>
      <w:r>
        <w:rPr>
          <w:b/>
        </w:rPr>
        <w:t xml:space="preserve">Esimerkki 7.5702</w:t>
      </w:r>
    </w:p>
    <w:p>
      <w:r>
        <w:t xml:space="preserve">Teksti: pakollinen "tämä ei tapahtunut tänään" se tapahtui noin 14 vuotta sitten.olin kärryn työntäjänä walmartissa kypsässä 16 vuoden iässä. kauppa sijaitsee Floridassa, joten periaatteessa kuumuus ja asfaltti yrittävät jatkuvasti tappaa minut. tuolloin meillä ei ollut siistiä robottikärryn työntökonetta, kaikki mitä he antoivat meille oli pitkä köysi, jossa oli koukku, ja taputus selkään.eräänä erityisen aurinkoisena päivänä olen ulkona matkimassa parhaani mukaan egyptiläistä, joka vetää palikoita ylös pyramidin sivulle (vetäen kärryjä), kun yhtäkkiä voimakas kuumuus syöksyy "takaovelleni". jopa nuoressa teini-ikäisessä tietämättömyydessäni tiesin, ettei tämä ollut normaalia kakkaa ja että minulla oli vain hetki aikaa ehtiä vessaan.ryntään ensimmäisiin sisäänkäyntien lähellä oleviin vessoihin ja ne ovat kaikki täynnä... "ei voi olla totta" ryntään nyt kilpaa ruskean kellon kanssa valokuvauslaboratorion lähellä oleviin vessoihin ja sinne päästyäni näen, että inva-koppi on auki! "Luojan kiitos, ajattelen itsekseni" inva-koppi on aina paras, koska suuri tila tarkoittaa, että ihmiset eivät katso jalkojasi lol. ryntään koppiin enkä huomaa, että vesi on periaatteessa kulhon tasalla. joten kun istun alas... "räiskyn" syötti ja varusteeni heilahtavat veteen juuri, kun vapautan koko voiman siitä, mitä oli rakentunut. Kurkistan alas ja kauhon kruununjalokivet pois inhottavasta vedestä ja viimeistelen pimeän tekoni. tähän mennessä seuraani liittyy kakkatoveri seuraavassa karsinassa, jonka on kestettävä äänet ja haju, jotka olivat kauhistuttavia, mutta tässä kohtaa tulee suuri moka...kun olen valmis nousen ylös ja refleksinomaisesti potkaisen kahvaa huuhtelukahvasta. tulee silkkaa paniikkia kun tajuan että tämä vessa on mennyttä. vessa alkaa pursuta ruskeaa jätevettä ja valua lattialle. Joten tajusin myös, että työntekijänä minua syytetään tästä nolosta katastrofista ja päätin, että on aika häipyä, mutta lähtiessäni katsoin takaisin ja näin veden ja jäteveden menevän toisen miehen koppiin, ja hän sanoi: "Odota, älä jätä minua, veli." Lähetän hänelle ajatukseni ja rukoukseni, mutta en sano mitään vastineeksi. lähden mehiläislinjalla parkkipaikalle ja alan vetää enemmän kärryjä kuin koskaan urani aikana.</w:t>
      </w:r>
    </w:p>
    <w:p>
      <w:r>
        <w:rPr>
          <w:b/>
        </w:rPr>
        <w:t xml:space="preserve">Tulos</w:t>
      </w:r>
    </w:p>
    <w:p>
      <w:r>
        <w:t xml:space="preserve">Minun piti paskoa todella pahasti, enkä huomannut, että vessa oli tulvillaan, mutta paskansin kuitenkin ja huuhtelin sen jälkeen kuin idiootti ja pilasin jonkun kaverin kengät.</w:t>
      </w:r>
    </w:p>
    <w:p>
      <w:r>
        <w:rPr>
          <w:b/>
        </w:rPr>
        <w:t xml:space="preserve">Esimerkki 7.5703</w:t>
      </w:r>
    </w:p>
    <w:p>
      <w:r>
        <w:t xml:space="preserve">Teksti: olin juuri viettänyt viikon todella kauhean työn parissa, ja päätin palkita itseni yhdellä lempiruokani aterialla: pinaatti-kikherne-curryllä ja sieniriisillä. se oli täysin herkullista. olin niin innoissani istuessani sohvalla, katsoessani elokuvaa ja nauttiessani kotikeittämästäni herkusta. kun syön mausteista ruokaa, tykkään lisätä siihen hieman lisäsuolaa. en paljon, vain pieni määrä. varsinkin riisin päälle. menin ripottelemaan suolaa suolapuristimesta ja olin yhä innostuneempi täyttämään vatsani maukkaalla, maukkaalla ruoalla. mutta kappas, niin ei käynytkään. kun ripottelin suolaa ruokaani, suolapuristimen kansi irtosi, ja koko suolapuristin joutui curryni päälle. Se meni pilalle. mikä pahinta, olin juuri käyttänyt viimeiset riisin ja sienet, joten en voinut tehdä enempää ilman, että olisin lähtenyt kylmään, talviseen yöhön hakemaan lisää :(pilasin kirjaimellisesti päiväni.</w:t>
      </w:r>
    </w:p>
    <w:p>
      <w:r>
        <w:rPr>
          <w:b/>
        </w:rPr>
        <w:t xml:space="preserve">Tulos</w:t>
      </w:r>
    </w:p>
    <w:p>
      <w:r>
        <w:t xml:space="preserve">Yritin suolata ruokaani ja kansi irtosi suolasirottimesta. herkullinen curryni meni pilalle!</w:t>
      </w:r>
    </w:p>
    <w:p>
      <w:r>
        <w:rPr>
          <w:b/>
        </w:rPr>
        <w:t xml:space="preserve">Esimerkki 7.5704</w:t>
      </w:r>
    </w:p>
    <w:p>
      <w:r>
        <w:t xml:space="preserve">Teksti: tämä tapahtui muutama vuosi sitten pian sen jälkeen, kun sain ajokorttini. tein todella todella tyhmän virheen, jolle ystäväni nauravat minulle vieläkin. ajoin perheeni leasing-autolla naapurikaupunkiin, jota en tuntenut kovin hyvin, pelaamaan lautapelejä ystävieni kanssa. ennen lähtöä olin soittanut pizzan, jonka voisin hakea matkalla, koska saimme pizzan vuorotellen ja nyt oli minun vuoroni. Minulla oli pizzeria puhelimeni gps:ssä, mutta ajoin vahingossa väärälle parkkipaikalle. aivan pizzerian vieressä oli pieni käytettyjen autojen parkkipaikka, ja parkkipaikat oli erotettu toisistaan aidalla. vaikka ulkona oli kyltti, jossa luki "vain asiakkaiden pysäköinti", olin laiska enkä halunnut siirtää autoani oikealle parkkipaikalle. sitä paitsi päättelin, että koska käytettyjen autojen parkkipaikka sulkeutui viideltä ja kello oli tällä hetkellä kuusi, ketään ei haittaisi, jos parkkeeraisin sinne viideksi minuutiksi, joka minulta menisi pizzan hakemiseen ja maksamiseen. menin sinne, odotin muutaman minuutin, että pizza olisi valmis, ja maksoin. en olisi voinut olla pizzeriassa yli seitsemää minuuttia. kävelin takaisin viereiselle parkkipaikalle ja käynnistin autoni, kun huomasin jotakin, mikä sai sydämeni lyömään lyttyyn: pieni volkkwagen beetle ei ollut pysäköity vaakasuoraan parkkipaikan ainoan uloskäynnin vastapäätä. joka ei ollut ollut siellä 5 minuuttia sitten. kerronpa vain tämän paikan pohjapiirroksen osoittaakseni, kuinka kusessa olin: tämä käytettyjen autojen parkkipaikka oli aidattu kolmelta sivulta ja vaikka etupuolta (tietä vasten olevaa puolta) ei ollut aidattu, parkkipaikkaa lähinnä olevan jalkakäytävän varrella oli betonilaatat, jotka estivät ketään ajamasta nurmikon ja jalkakäytävän yli päästäkseen ulos. kirjaimellisesti ainoa ulospääsymahdollisuuteni oli uloskäynti, jonka nyt esti ötökkä. joku oli noiden viiden minuutin aikana poistunut rakennuksesta, jonka luulin olevan tyhjä, ja estänyt minut sisään. soitin ystävilleni itkien, koska olin peloissani enkä tiennyt, mitä tehdä. kaksi heistä ajoi paikalle auttamaan minua arvioimaan tilannetta. yritimme soittaa kaikkiin rakennuksen kyljessä oleviin numeroihin, mutta kukaan ei vastannut. paukutimme rakennuksen ovia ja ikkunoita, mutta ei mitään. ystäväni ehdottivat, että menisin kotiin ja pyytäisin jonkun ajamaan minut takaisin heti, kun parkkipaikka aukeaa seuraavana päivänä hakemaan autoni, mutta pelkäsin kauhuissani kertoa vanhemmilleni, että olin saanut heidän leasing-autonsa lukittua parkkipaikalle. joten päätin mennä korttelin päässä olevalle poliisiasemalle. En oikeastaan tiedä, mitä halusin saada siitä irti, mutta päiväkodin vaistoni "jos olet pulassa, soita poliisille!" potkaisi käyntiin. kävi ilmi, että tein oikean päätöksen. menen poliisiasemalle ja selitän kyynelehtien tilanteeni myötätuntoiselle poliisimiehelle. kävi ilmi, että hän sattui tuntemaan käytetyn autopaikan omistajan! uskomattoman tuurin ansiosta sain autoni ulos, koska omistaja tuli siirtämään beetleä (tosin vasta sitten, kun hän oli antanut minulle likaisimman katseen, jonka olen koskaan ennen saanut... ja se oli täysin ansaittu). seuraavan kerran, kun ajoin tuon autoliikkeen ohi muutamaa viikkoa myöhemmin, he olivat pystyttäneet lisää "pysäköinti kielletty, ellet ole asiakas" -kylttejä ja myös "autot, jotka ovat täällä kello 17:30 jälkeen, lukitaan sisään!".</w:t>
      </w:r>
    </w:p>
    <w:p>
      <w:r>
        <w:rPr>
          <w:b/>
        </w:rPr>
        <w:t xml:space="preserve">Tulos</w:t>
      </w:r>
    </w:p>
    <w:p>
      <w:r>
        <w:t xml:space="preserve">pysäköin käytetyn auton parkkipaikalle, koska menin väärälle parkkipaikalle ja olin liian laiska siirtymään. sain autoni lukittua. sain sen takaisin ilman sakkoja tai vanhempieni vihaa silkkaa tuuria.</w:t>
      </w:r>
    </w:p>
    <w:p>
      <w:r>
        <w:rPr>
          <w:b/>
        </w:rPr>
        <w:t xml:space="preserve">Esimerkki 7.5705</w:t>
      </w:r>
    </w:p>
    <w:p>
      <w:r>
        <w:t xml:space="preserve">Teksti: joten ravintolassa oli hiljainen työpäivä, kaikki valmistelut oli tehty ja olimme lähellä sulkemista. kun minulla oli ylimääräistä aikaa, päätin puhdistaa ja järjestää pakastimen uudelleen. meillä on ollut pitkään ongelma patterin kondenssiveden ja jään muodostumisen kanssa, joka oli hoidettava. normaali sulatusohjelma ei enää riittänyt, joten menin hakemaan yhden tylsästä keittiöveitsestä, jota tuskin käytämme, ja aloin pistää isoa jäälohkoa suhteellisen menestyksekkäästi. Mikään ei voinut mennä pieleen, kunhan löin jäähdytyslevyjen väliin, eikö niin? No, typerä perseeni unohti jäähdytyselementit levyjen välissä ja puhkaisi reiän yhteen niistä, ja nyt se vuotaa jääkaappikaasua ympäri keittiötä, eikä se haise ollenkaan hyvältä. mokasin, valtavasti.Tarjoilija soittaa heti pomolle ja kerromme hänelle tilanteesta, otan vastuun ja minä ja dishie yritämme sulkea paikat mahdollisimman pian. yritämme tuulettaa mahdollisimman paljon raitista ilmaa, koska kaasu on tiheämpää ja työntää kaiken ilman pois. minua huimaa, kun siirretään kaikki tärkeät tavarat isosta pakastimesta pienempään pakastimeen siinä toivossa, että saamme pelastettua jotain tavaroita tulevina työpäivinä, koska olen 99-prosenttisen varma siitä, että jäähdytinlohko on vaihdettava uuteen. Sammutamme pakastimen, suljemme sen yöksi aikaisin ja eroamme, koska tämä ei ole mitään, mitä ei voida hoitaa ennen huomisaamua kuitenkaan. toivon vain, että uusi jäähdytin ei ole liian suuri lovi budjetissa ja tämä voidaan ratkaista nopeasti. jälkikäteen ajateltuna minun ei olisi pitänyt yrittää puukottaa sitä, vaan tarttua raskaampaan lihakirveeseen ja lyödä sitä sen sijaan.</w:t>
      </w:r>
    </w:p>
    <w:p>
      <w:r>
        <w:rPr>
          <w:b/>
        </w:rPr>
        <w:t xml:space="preserve">Tulos</w:t>
      </w:r>
    </w:p>
    <w:p>
      <w:r>
        <w:t xml:space="preserve">älä sulata pakastimen jäähdytintä puukottamalla sitä. saatat osua johonkin tärkeään.</w:t>
      </w:r>
    </w:p>
    <w:p>
      <w:r>
        <w:rPr>
          <w:b/>
        </w:rPr>
        <w:t xml:space="preserve">Esimerkki 7.5706</w:t>
      </w:r>
    </w:p>
    <w:p>
      <w:r>
        <w:t xml:space="preserve">Teksti: joten tämä ei ole "tänään" tarina. se itse asiassa tapahtui melkein 10 vuotta sitten. mutta se ei tarkoita, että se on yhtään vähemmän hauskaanyi kerran oli gf. leikata pitkä tarina lyhyesti - hän on huora. pahin suhde minulla on koskaan ollut elämässäni. vahingoittanut minua vuosia. joka tapauksessa, kun olimme teknisesti hajonnut, mutta vielä siinä vaiheessa, että ajattelimme menimme työstää erimielisyyksiämme (olin vielä kieltämättä hänen huoruus), hän tuli ohi siskonsa kanssa kerran noutaa jotain. Ohjasin häntä käyttämään erilaista, parempaa reittiä kotiin. koska hän ei tuntenut reittiä, hän eksyi kunnolla. joten hän soitti minulle sillä paniikillisella äänellä ja pyysi minua ohjaamaan hänet takaisin turvaan. tuolloin minulla oli kaksi puhelinta... työpuhelin ja henkilökohtainen puhelin. puhuin hänen kanssaan työpuhelimessa (koska se oli maksettu), ja sillä aikaa kun olin puhelimessa hänen kanssaan, sain puhelun eräältä kaveriltani. hän soitti minulle 2-3 kertaa, koska jostain epäolennaisesta syystä hänellä oli todella tarve puhua kanssani. Koska olen hyvä aviomies, jätän kaverini puhelun huomiotta, jotta voin varmistaa, että naiseni saapuu turvallisesti ja tiedän, missä hän on. tuolloin tunsin myös vihamielisyyttä häntä kohtaan, ja tämä tulee pian ilmi. Menin lähettämään kaverilleni tekstiviestin selittääkseni hänen puheluidensa huomiotta jättämisen: "Hei mies, soitan sinulle takaisin, nämä ämmät ovat eksyksissä, kunhan vain ohjaat heitä", jotain sen suuntaista. painoin lähetä... vain tajutakseni, että olin lähettänyt sen hänelle. hän oli vielä puhelimessa tässä vaiheessa. tiedän, ettei hän ole nähnyt sitä vielä. Mutta tiedän, että hän näkee. En tiedä, miten käsitellä sitä. Mitä sanoa, mitä tehdä. Mutta tiedän, ettei hän tule olemaan onnellinen. Joten kun hän tiesi, missä hän oli ja olin päästämässä häntä menemään... hän sanoi: "Heippa... puhutaan myöhemmin." .... ... I guess....", sanomattakin on selvää, että puhelimeni soi noin minuutin päästä. kyllä... hän ei ollut kovin tyytyväinen. tunsin itseni mulkuksi silloin, ja siitä seurasi nöyristelyä, mutta nyt ajattelen, että se on hulvatonta. tarinan opetus: tarkista kahdesti, kenelle tekstiviestisi on menossa.</w:t>
      </w:r>
    </w:p>
    <w:p>
      <w:r>
        <w:rPr>
          <w:b/>
        </w:rPr>
        <w:t xml:space="preserve">Tulos</w:t>
      </w:r>
    </w:p>
    <w:p>
      <w:r>
        <w:t xml:space="preserve">Lähetin silloiselle naiselleni viestin, jossa kutsuin häntä eksyneeksi ämmäksi. Se ei ollut tarkoitettu hänelle.</w:t>
      </w:r>
    </w:p>
    <w:p>
      <w:r>
        <w:rPr>
          <w:b/>
        </w:rPr>
        <w:t xml:space="preserve">Esimerkki 7.5707</w:t>
      </w:r>
    </w:p>
    <w:p>
      <w:r>
        <w:t xml:space="preserve">Teksti: tämä tapahtui siis eilen, mutta vaikuttaa edelleen minuun. olen hieman karvainen kaveri, en metsän tavoin, mutta ehdottomasti enemmän karvoja kuin haluaisin. eilen eräs tyttö soitti minulle ja kutsui minut kuumaan lähteeseen hänen ja joidenkin ystäviensä kanssa. sanoin tietysti kyllä, ja päätin, että minun on parasta trimmata rintani ja sen sellaista, jotta näyttäisin kohtuullisen viehättävältä tämän naisjoukon edessä. ja tässä kohtaa tapahtuu polttoaine. kun menen ajelemaan oikean nännini ympärillä olevaa aluetta, siellä on pari itsepäistä pitkää karvaa, jotka eivät tahdo irrota, joten luonnollisesti käyn niiden yli vielä pari kertaa, joka kerta hieman huolimattomammin kuin edellisen kerran. Kun vihdoin sain karvat ajeltua pois, huomasin hieman verta nännissäni. ei kipua tai mitään, joten ei mikään iso juttu, vai mitä? väärin. nännin herkkyys on jotain, mitä me kaikki vakavasti aliarvioimme, ja siitä lähtien se on tuntunut siltä kuin tuhat neulaa olisi pistänyt minua suoraan nänniin. jos ette ymmärrä tätä tunnetta, kehotan teitä kokeilemaan sitä ja kertomaan, mitä ajattelette. nyt istun siis kirkossa hiljaisessa tuskassa ja olen liian nolona kertoakseni kenellekään, mistä on kyse.</w:t>
      </w:r>
    </w:p>
    <w:p>
      <w:r>
        <w:rPr>
          <w:b/>
        </w:rPr>
        <w:t xml:space="preserve">Tulos</w:t>
      </w:r>
    </w:p>
    <w:p>
      <w:r>
        <w:t xml:space="preserve">Ajelin rintani tytön takia ja viilsin nännini partakoneella. Sattuu helvetisti.</w:t>
      </w:r>
    </w:p>
    <w:p>
      <w:r>
        <w:rPr>
          <w:b/>
        </w:rPr>
        <w:t xml:space="preserve">Esimerkki 7.5708</w:t>
      </w:r>
    </w:p>
    <w:p>
      <w:r>
        <w:t xml:space="preserve">Teksti: ei suurta mokaa, mutta silti aika tyhmä.reddit noob täällä. tämä on ensimmäinen postaukseni, joten olkaa hellävaraisia :)tapaa minut, tyypillinen rahaton opiskelija, joka yrittää syödä mitään muuta kuin maccaa. ajattelin, että näin keittämätöntä spagettia lojumassa ruokakomerossa muutaman kuukauden takaa ja päätin, että se on täydellinen tapa helpottaa itseni takaisin oikean ruoan maailmaan.vesi, päälle. spagetti, sisään. alennusmyymälän bolognese-kastike, mikrossa. pelaan jotain pelejä ajanvietteeksi. elämä on hyvää. viisi, kahdeksan minuuttia, ja spagetti on yhä jäykkää kuin pesemätön nenäliina. luotan vaistoihini ja jätän sen rauhaan. kymmenen minuuttia lisää, eikä mikään muutu, paitsi että nyt keittiö tuoksuu epämääräisesti santelipuulta. odotan vielä muutaman minuutin. paikka on pieni, ilmanvaihto on ala-arvoinen, ja kaikkialla on nyt männyn tuoksuista savua. palohälytys alkaa. juoksen ympäriinsä teepyyhkeen kanssa ja räpyttelen käsiäni ylös ja alas. palohälytys lakkaa. minäkin lakkaan, vaikka nyt se johtuu siitä, että saan kohta astmakohtauksen. yskin tieni ympäri huonetta ja onnistun hapuilemaan kaiken muun paitsi inhalaattorini. Seuraavat pari minuuttia avaan kaikki ikkunat ja ovet, joihin pääsen käsiksi, aivan kuin olisin jonkin lontoolaisen musikaalin alkukohtauksessa, vaikka tuoreen taikinan hajun sijasta tuoksu olikin jonkun lyhyen ja kaukaisen keväisen helvetin tuoksu. sitten, todella antikliimaksisella tavalla, kaikki rauhoittuu. päätän vihdoin, että voisi olla hyvä ajatus lukea ruoanlaitto-ohjeet, ja kaivan paketin esiin.[regrettipaketti.](https://i.imgur.com/wcpu3um.jpg)</w:t>
      </w:r>
    </w:p>
    <w:p>
      <w:r>
        <w:rPr>
          <w:b/>
        </w:rPr>
        <w:t xml:space="preserve">Tulos</w:t>
      </w:r>
    </w:p>
    <w:p>
      <w:r>
        <w:t xml:space="preserve">kokkaan herkullista bambuvartaiden bolognesea. menen nukkumaan nälkäisenä ja pöhöttyneenä.</w:t>
      </w:r>
    </w:p>
    <w:p>
      <w:r>
        <w:rPr>
          <w:b/>
        </w:rPr>
        <w:t xml:space="preserve">Esimerkki 7.5709</w:t>
      </w:r>
    </w:p>
    <w:p>
      <w:r>
        <w:t xml:space="preserve">Teksti: **Tämä tapahtui eilen, mutta sain vasta nyt tuntea todelliset seuraukset. eilen videota pelatessani kuulin keittiöstä mölyä ja tiesin heti, että kissani yrittää varastaa jotain. joten ryntäsin keittiöön ja - kukapa olisi uskonut - se murtautui sisään, joten huusin "senkin vitun paskiainen" ja kun se yritti juosta ohitseni, nappasin sen jalasta kiinni ja samalla kun haukuin sitä kaikenlaisilla nimillä, lukitsin sen vessaan. tavallaan unohdin sen sinne noin kahdeksi tunniksi, silloin oli jo pimeää. Kun menen nukkumaan, sanon sille yleensä "tule katzo (sen nimi), nukkumaanmenoaika!", annan sille pienen herkun ja menen nukkumaan, se seuraa aina ja makaa jalkojeni juuressa. tuona päivänä olin ostanut uusia herkkuja, ja ilmeisesti kun avasin vessan, se ei pitänyt niistä. joten laitoin sen työkaluksi, laitoin sen sängylle ja menin nukkumaan. Seuraavana päivänä heräsin ja se makasi sohvalla. laitoin ruokaa sen kulhoon... ei mitään. se ei nouse ylös syömään, se vain makaa siinä ja katsoo minua kuin olisi väsynyt. outoa.... menen sen luokse ja asetan sen maahan - se valittaa ja suuttuu minulle, kun näen, ettei se pysty kävelemään vasemmalla takajalallaan. vittu. ajattelen "no, se on ilmeisesti satuttanut itsensä", en ajattele asiaa sen kummemmin ja menen yliopistolle. palaan takaisin ja näen sen samassa paikassa makaamassa ja ruokakuppi on edelleen täynnä. vittu. ryntään eläinlääkäriin ja tarkastusten ja skannauksen jälkeen minulle sanotaan, että sen jalka on murtunut, kun tajusin... se oli se jalka, jonka sain kiinni eilen. nyt se tarvitsee leikkauksen (melko monimutkaisen), joka maksaa 900-1100 euroa. tililläni on 90... eläinlääkäri oli mukava ja sanoi, että yleensä minun on maksettava 300 etukäteen, mutta hän ottaa 50 ja minun on löydettävä loput rahat. joten jätin kissaparani, jonka jalan mursin, sinne huomiseen leikkaukseen ja itken nyt tätä kirjoittaessani kotona. haluan herätä... anteeksi, että tarjosin näin epähauskan tarinan.</w:t>
      </w:r>
    </w:p>
    <w:p>
      <w:r>
        <w:rPr>
          <w:b/>
        </w:rPr>
        <w:t xml:space="preserve">Tulos</w:t>
      </w:r>
    </w:p>
    <w:p>
      <w:r>
        <w:t xml:space="preserve">katkaisin kissani jalan, joka leikataan huomenna rahan takia, jota minulla ei ole.</w:t>
      </w:r>
    </w:p>
    <w:p>
      <w:r>
        <w:rPr>
          <w:b/>
        </w:rPr>
        <w:t xml:space="preserve">Esimerkki 7.5710</w:t>
      </w:r>
    </w:p>
    <w:p>
      <w:r>
        <w:t xml:space="preserve">Teksti: pelaan tätä peliä nimeltä geometry dash, se on aika hauska peli ja aloitin sille youtube-kanavan. suurin osa yhteisöstä on 13-17-vuotiaita, mikä johti kaikkeen tapahtuneeseen. aloin hankkia kavereita youtubesta ja pian liityin skype-chat-ryhmään. tämä ryhmä on vain joukko teini-ikäisiä tyyppejä, jotka vitsailevat mulkkujen kanssa ja roskapostittavat lenny-naamojaan (ryhmän nimi oli jopa geolenny). eräänä päivänä siihen liittyi joku glados-niminen tyyppi, joka sanoi nimensä olevan amanda. muutaman päivän ja parin tuhannen viestin jälkeen hän kertoo kaikille olevansa masentunut. hän sanoo myös, että hänellä on kamala englanti eikä osaa puhua sitä hyvin. ystäväni saavutti 500 tilaajaa ja teki qna:ta ja kasvojen paljastusta huvin vuoksi. pian monet alkoivat tehdä kasvojen paljastuksia chatissa, myös amanda. teimme myös muutaman äänipuhelun, joissa teimme lisää mulkkujuttuja ja keskustelimme pelistä. kerran olimme aloittamassa puhelua, kun joku huomasi, että amanda ei koskaan liity puheluihin. kun kysyimme häneltä, hän sanoi, että hän ei **niin** koskaan tee kasvojen paljastusta. se oli aika outoa, ihmiset ovat yleensä mukavampia tekemään äänipaljastuksen kuin kasvopaljastuksen. päätin olla tekemättä kasvopaljastusta siltä varalta, että amanda ei olekaan se, joka hän sanoo olevansa. muutamaa päivää myöhemmin hänen englantinsa muuttui "sorry your going to verifie it" -lauseesta täydelliseksi englanniksi. kysyin häneltä asiasta, hän sanoi, että hänen siskonsa kirjoittaa hänen puolestaan. teeskentelin hyväksyväni hänen selityksensä. hän puhuu usein masennuksestaan, ja meidän velvollisuutenamme olisi lohduttaa häntä, vaikka tietäisin, että hän on huijari. päätin pitää suuni kiinni. kuukauden aikana hän valehteli ja oli ristiriidassa itsensä kanssa monta kertaa. muistan kaksi kertaa, kun hän sanoi, että hänellä oli 3000 ja 7000 yritystä tietyssä tasossa, mutta kun hän voitti sen, hän väitti, että hänellä oli 1800 yritystä. hän pystyi myös soittamaan pianoa eikä tiennyt, mikä oli aikasignaali. hän alkoi myös sanoa sanoja kuten "fuck you" täydellisen kieliopin saattelemana, mikä tarkoittaa sitä, että hänen 23-vuotias siskonsa kirjoitti turhia solvauksia hänen puolestaan kolmelta aamuyöllä. (hän väitti asuvansa saksassa) eräs ystäväni, joka ei ollut kovin aktiivinen chatissa, ystävystyi hyvin amandan kanssa (kutsumme häntä joeksi, koska en edes tiedä hänen oikeaa nimeään). olin huolissani siitä, että amanda saattaisi olla pedofiili, joten suostuttelin ystäväni potkaisemaan hänet ulos ryhmästä. valitettavasti eräät ryhmämme jäsenet pelkäsivät, että amanda oli oikeasti itsemurhahakuinen, ja suostuttelivat ystäväni lisäämään amandan takaisin ryhmäänsä. suostuimme antamaan amandalle vielä yhden tilaisuuden. muutama päivä kaikki oli hyvin. eräänä päivänä hän sanoi yllättäen "rehellisesti sanottuna, vähiten suosikkihenkilöni tässä chatissa on analex." alex ei ollut kovin iloinen tästä sen jälkeen, kun hän oli käskenyt amandaa olemaan tekemättä itsemurhaa muutama päivä sitten. he alkoivat riidellä. sitten hän sanoi " u/potatowizard64 on okei, ystävä 1 on siisti ja ystävä 2 on siisti". en välittänyt tässä vaiheessa, koska tiesin amandan olevan alhainen roisto, joka haluaa huomiota. kirjaimellisesti kaksi minuuttia myöhemmin hän sanoi "on joitakin ihmisiä, joista en pidä, yskä yskä u/potatowizard64 ja ystävä 1."." hassu juttu oli, että ystävä 1 ei ollut edes käynyt netissä noiden kahden minuutin aikana. joten hänen mielipiteensä jostakusta muuttui kahdessa minuutissa. olin kyllästynyt tässä vaiheessa, joten sanoin hänelle, että lopeta kertomasta kaikille julkisesti, kenestä pidät ja kenestä et pidä. sitten hän uhkasi tehdä itsemurhan, joten olin ansassa. alex loi erillisen chatin ilman amandaa ja me kumpikin keskustelimme tästä ja tajusimme, että hän oli huijari, mutta emme halunneet sanoa sitä suoraan chatissa. alex mainitsee, että ennen kuin amanda oli tässä chatissa, hänen sukupuolensa oli asetettu mieheksi ja kielensä englanniksi. tiesin tämän alusta asti, mutta kaikki muut olivat lopulta samaa mieltä kanssani. ystäväni potkaisi hänet lopullisesti ulos ryhmästä, ja olimme kaikki tyytyväisiä paitsi joe. joe oli tehnyt kasvojen paljastuksen ja kertonut amandalle oikean nimensä ja hän oli melko huolissaan. hän tajusi, että amandan kasvojen paljastus oli väärennös ja että joku pervo luultavasti varasti facebookin profiilikuvan joltain tytöltä. minun olisi pitänyt kertoa joelle alusta asti ja estää koko tämä tilanne. (hänen puolustuksekseen, hän oli harvoin chatissa)tunnen itseni todella pahoilleni ystävieni puolesta, jotka tekivät kasvojen paljastuksen, koska **se** luultavasti liittyi chattiin, sekoili kanssamme kuukauden ajan ja yritti saada meistä viimeisenkin.</w:t>
      </w:r>
    </w:p>
    <w:p>
      <w:r>
        <w:rPr>
          <w:b/>
        </w:rPr>
        <w:t xml:space="preserve">Tulos</w:t>
      </w:r>
    </w:p>
    <w:p>
      <w:r>
        <w:t xml:space="preserve">en varoittanut ystävääni perverssistä, koska pelkäsin, että **se** on itse asiassa itsetuhoinen teinityttö. en myöskään halunnut kuulostaa julmalta ja tunteetonta, koska tiedän, että jotkut ihmiset eivät usko minua.</w:t>
      </w:r>
    </w:p>
    <w:p>
      <w:r>
        <w:rPr>
          <w:b/>
        </w:rPr>
        <w:t xml:space="preserve">Esimerkki 7.5711</w:t>
      </w:r>
    </w:p>
    <w:p>
      <w:r>
        <w:t xml:space="preserve">Teksti: jokin asiayhteys, 18-vuotias mies, vanhemmat kutsuivat kavereita kylään, heillä on 6-7-vuotias tytär, tämä tapahtui ~1 tunti sitten. saimme juuri päivällisen valmiiksi ja syömme vesimeloneita. en aio kuunnella vanhusten juttuja, menen olohuoneeseen ja laitan tv:n päälle. lapsi seuraa minua ja huomaa, etten syö siemeniä, kysyy miksi. kerron hänelle, että jos syöt siemenet, sinussa kasvaa vesimeloni. "Siksikö naiset ovat raskaana?" "Kyllä." Sitten hän sanoo vinkuvimmalla ja äänekkäimmällä mahdollisella äänellä: *"en halua olla raskaana ja lihava!!!"* ja alkaa nyyhkyttää. sydämeni vittu pysähtyy, kaikki vanhemmat ovat huoneessa viidessä sekunnissa ja katsovat minua mitä epämukavimmin. onnistun pitämään pääni selvänä ja selitän mitä tapahtui ja kerron lapselle, että valehtelin ja että "naiset eivät tule raskaaksi" tuolla tavalla. pysäytän itseni välittömästi, koska ajattelen, että lapsi kysyy "miten he sitten tulevat raskaaksi?" ja vanhempien on puhuttava siitä, kun he tulevat kotiin, mutta onneksi 6-vuotiaat ovat liian tyhmiä yhdistämään enemmän kuin kaksi asiaa päivässä, ja ajattelin vain liikaa, ja me kaikki nauroimme sille.</w:t>
      </w:r>
    </w:p>
    <w:p>
      <w:r>
        <w:rPr>
          <w:b/>
        </w:rPr>
        <w:t xml:space="preserve">Tulos</w:t>
      </w:r>
    </w:p>
    <w:p>
      <w:r>
        <w:t xml:space="preserve">vittu vanhemmat, jotka tuovat lapsensa tänne ja syövät vesimelonin siemeniä, ne ovat ravitsevia eivätkä tee raskaaksi.</w:t>
      </w:r>
    </w:p>
    <w:p>
      <w:r>
        <w:rPr>
          <w:b/>
        </w:rPr>
        <w:t xml:space="preserve">Esimerkki 7.5712</w:t>
      </w:r>
    </w:p>
    <w:p>
      <w:r>
        <w:t xml:space="preserve">Teksti: Tämä ei tapahtunut tänään vaan aiemmin viime viikolla töissä ollessani. tiistaina oli halloween ja baarissa, jossa työskentelen, henkilökunta sai pukeutua, ja tietenkin päätin liittyä siihen. pukeuduin kuin game of thronesin villipää, ja asu oli melko hyvä, mutta se oli raskas ja lämmin, ja ainoat housut, jotka sopivat asuun, olivat vanhat farkut, jotka olivat hieman pienet, mutta ajattelin, että yhdeksi yöksi se olisi hyvä.Siirryin viisi tuntia eteenpäin, ja hikoilin perseeni irti juostessani baaritiskin takana selässäni tuntui olevan 50 kiloa, uin hiessä ja hikoilin niin pahasti, että tuntui kuin kaikki häpykarvani puhkeaisivat minipuskapaloksi. Lopulta tulipalo jalkoväliosassani oli niin paha, että jouduin kohteliaasti kysymään toiselta baarimikolta, voisinko poistua, jotta voisin tukahduttaa tämän helvetin. pääsen henkilökunnan huoneeseen/kylpyhuoneeseen. pudotan housut ja vastaani tulee raaka, hampurilaiselta näyttävä liha, joka sisäreisistäni oli tullut. tässä vaiheessa minun pitäisi mainita, että tyttöystäväni on myös tarjoilijana baarissa, jossa työskentelen, mutta hän ei ollut töissä. Joten menin hänen kaappiinsa etsimään jotain, joka voisi auttaa parantamaan polttavan nivuseni. Tutkittuani läpi valikoiman käsivoiteita ja vartalosuihkeita löysin sen, minkä ajattelin olevan paras sammutin paahtavalle lihalle, joka oli kerran reiteni, aerosolipurkki kuivashampoota. muistin, että juuri sillä hetkellä joku kertoi minulle, että kuivashampoo oli vain aerosoli-talkkia ja että talkki toimii loistavasti hiertymiin. levitettyäni reilun annoksen alapäähäni tajusin nopeasti, että tuon tiedon antaja oli hirveän, hirveän väärässä. ensimmäisen sekunnin ajan tervehdin tervetulleena viileää helpotusta, mutta sitten palaminen, joka oli sata kertaa pahempaa kuin aiemmin, alkoi tuntua. tuntui kuin olisin juuri päästänyt ampiaispesän jo valmiiksi raa'an ihoni päälle. Yritin pysyä hiljaa ja päästin vain pienen vinkunan, jotta koko ravintola ei kuulisi tuskaani, kun tartuin paperipyyhkeeseen, kastelin sen ja yritin pyyhkiä pois näkymättömän hornetin hyökkäyksen ja samalla kastelin myös bokserini. ilmeisesti kuivashampoo sisältää propaania, butaania ja sekoitusta muita aineita, joista mikään ei ole talkkia. Muutaman minuutin varovaisen taputtelun jälkeen kipu oli hellittänyt sen verran, että onnistuin vetämään läpimärät bokserini ylös, vetämään farkut takaisin jalkaan, pyyhkimään pölyt pois ja jatkamaan matkaa, mutta särky ei vieläkään helpottanut, ja kärsin vielä neljä tuntia, ennen kuin pääsin vihdoinkin kotiin ja hoitamaan kunnolla metsäpaloa, joka nyt raivosi jalkojeni välissä.</w:t>
      </w:r>
    </w:p>
    <w:p>
      <w:r>
        <w:rPr>
          <w:b/>
        </w:rPr>
        <w:t xml:space="preserve">Tulos</w:t>
      </w:r>
    </w:p>
    <w:p>
      <w:r>
        <w:t xml:space="preserve">että liian pienten housujen käyttäminen töihin pyrkiessä johtaa hankautumiseen ja että kuivashampoo ei korvaa talkkia ja aiheuttaa vain lisää kipua.</w:t>
      </w:r>
    </w:p>
    <w:p>
      <w:r>
        <w:rPr>
          <w:b/>
        </w:rPr>
        <w:t xml:space="preserve">Esimerkki 7.5713</w:t>
      </w:r>
    </w:p>
    <w:p>
      <w:r>
        <w:t xml:space="preserve">Teksti: selailin redditiä bussissa. tyttö istui vastapäätäni. näin redditissä siistin postauksen ja halusin lukea sen myöhemmin, joten otin kuvakaappauksen. valitettavasti en kytkenyt ääntä pois päältä, joten puhelimestani kuului äänekäs "snap"-ääni. pidin kameraa tytön suuntaan, joten kaikki bussissa olevat ihmiset tuijottivat minua kuin olisin ollut perverssi. onneksi jouduin jäämään pois päältä seuraavalla pysäkillä. no se oli aika kiusallista.</w:t>
      </w:r>
    </w:p>
    <w:p>
      <w:r>
        <w:rPr>
          <w:b/>
        </w:rPr>
        <w:t xml:space="preserve">Tulos</w:t>
      </w:r>
    </w:p>
    <w:p>
      <w:r>
        <w:t xml:space="preserve">Otin kuvakaappauksen ja kaikki luulivat minua perverssiksi.</w:t>
      </w:r>
    </w:p>
    <w:p>
      <w:r>
        <w:rPr>
          <w:b/>
        </w:rPr>
        <w:t xml:space="preserve">Esimerkki 7.5714</w:t>
      </w:r>
    </w:p>
    <w:p>
      <w:r>
        <w:t xml:space="preserve">Teksti: tämä tapahtui torstaina, mutta tunsin turvallisemmaksi lähettää sen viikonloppuna. olin siis collegessa ja näin tytön, jonka näen joka päivä, kutsumme häntä tempur pediciksi. tempur pedicillä on todella upea perse, joka näyttää siltä, että se tuntuisi tempur pediciltä. olin ajatellut itsekseni muutaman viikon ajan, että jonain päivänä läimäyttäisin tuota persettä. Joten lähellä päivän loppua, kun olimme menossa kotiin, juoksin hänen taakseen ja läimäytin sitä persettä niin kovaa kuin pystyin (ketään ei ollut paikalla ja hänellä oli jalassaan legginsit). mokasin oikeastaan siinä, että laskin perseen läimäyksen väärin. hän oli asennossa, jossa hänen jalkansa olivat erossa toisistaan, ja lyödessäni käteni meni vahingossa täydellisen perseen väliin. keskisormeni oli myös jostain syystä taivutettu eteenpäin. olin siis laittanut niin paljon voimaa läimäytykseen, että sormeni meni hänen emättimeensä. käteni oli siellä muutaman sekunnin, koska en tajunnut, että sormeni oli hänen emättimessään. sain selville, mitä tein väärin, kun kuulin voihkimisen ja tunsin jotain märkää. hän kääntyi ympäri ja hänen kasvonsa olivat punaiset nolostumisesta. päästin sitten tahattoman huokauksen, koska vereni syöksyi toiseen päähäni. hän huusi melko kovaa ja paniikissani otin taskustani 25 dollaria, heitin sen häntä kohti ja juoksin pois. koska olemme kevätlomalla, en ole nähnyt häntä. päivitys: menin tänään (4.7.) takaisin kouluun, ja minua kehotettiin tulemaan dekaanin toimistoon. lyhyesti sanottuna minut haastetaan oikeuteen seksuaalisesta häirinnästä. jos minulla olisi tilaisuus, tekisin sen luultavasti uudelleen.</w:t>
      </w:r>
    </w:p>
    <w:p>
      <w:r>
        <w:rPr>
          <w:b/>
        </w:rPr>
        <w:t xml:space="preserve">Tulos</w:t>
      </w:r>
    </w:p>
    <w:p>
      <w:r>
        <w:t xml:space="preserve">läpsäisi tyttöä perseeseen koulussa ja työnsi vahingossa sormen hänen emättimeensä.</w:t>
      </w:r>
    </w:p>
    <w:p>
      <w:r>
        <w:rPr>
          <w:b/>
        </w:rPr>
        <w:t xml:space="preserve">Esimerkki 7.5715</w:t>
      </w:r>
    </w:p>
    <w:p>
      <w:r>
        <w:t xml:space="preserve">Teksti: det var bara tänkt att pågå 1-2 timmar, men det gick vägen över tiden. 3 timmar efter mötet började, verkligen var jag tvungen att kissa. men eftersom det var redan en timme över tiden, var jag säker på att jag kunde hålla det till mötet var över. ingen annan hade fått upp sedan mötet började, och eftersom jag har bara varit anställd där för mindre än en månad, jag kommer inte att vara den första att göra det. efter 4 timmar, min blåsan höll på att explodera. jag kämpade mig mentalt, försöker övertyga mig själv att bara gå kissa, medan den andra halvan av mig inte vill göra ett dåligt intryck så här tidigt i min karriär. rätt som jag var på väg att hoppa upp och bara gå för det, insvept de upp mötet. så snart de avskedade, hoppade jag från min plats och sprang rakt på toaletten. jag började packa innan jag hade knappt gjort det i badrummet, och jag var redan peeing 2 steg från urinoar. jag bosatte sig i vid urinoar och avfyrade ett brand brandpost belastning av urin. tydligen jag var inte den enda som var tvungen att använda toaletten, eftersom det fanns fler och fler människor kommer in och använda toaletter eller stående längs väggen bakom mig, väntar på urinoar för att öppna upp. inte vilja att stå där och kissa för evigt, jag spänd upp genom urinblåsan, peeing så hårt och så fort jag kunde. jag antar att när du gör det du också hålla andan. hursomhelst, sköt jag alldeles för hårt, för alldeles för länge. jag började bli riktigt yr i huvudet och tappade balansen. jag tog 2 steg tillbaka och svimmade och föll rakt på min rygg. jag var nog bara gått i golvet för mindre än 5 sekunder, men det var gott tillräckligt med tid för cirka 10 av mina medarbetare att se mig snubblar tillbaka, falla i golvet med min kuk hängande ur mina byxor, och sedan pissa in luften som en ängel staty i en park över mig själv och golvet. jag är inte säker på att jag kan visa mitt ansikte där i morgon.</w:t>
      </w:r>
    </w:p>
    <w:p>
      <w:r>
        <w:rPr>
          <w:b/>
        </w:rPr>
        <w:t xml:space="preserve">Tulos</w:t>
      </w:r>
    </w:p>
    <w:p>
      <w:r>
        <w:t xml:space="preserve">; försökte kissa för hårt , visade min kuk till mina medarbetare , och förbannad över mig själv .</w:t>
      </w:r>
    </w:p>
    <w:p>
      <w:r>
        <w:rPr>
          <w:b/>
        </w:rPr>
        <w:t xml:space="preserve">Esimerkki 7.5716</w:t>
      </w:r>
    </w:p>
    <w:p>
      <w:r>
        <w:t xml:space="preserve">Teksti: tifu menettämällä parhaan ystäväni. melkein vuosi sitten nyt tapaan tämän aivan upea tyttö kutsua häntä "Kim" (ei hänen oikea nimensä, jos et voi selvittää sitä). istuimme vierekkäin matematiikan luokassa. olen aika ujo enkä varsinaisesti "viehättävä" joten pelkäsin puhua hänelle peläten että hän hylkäisi ystävyysyritykseni mutta onneksi törmäsin häneen puistossa jossa pelaan koripalloa ,kävi ilmi että hän asui kadun toisella puolella, aloimme jutella paljon sen jälkeen ja aloin käydä puistossa useammin vain nähdäkseni hänet. Hän antoi minulle lopulta numeronsa ja meistä tuli nopeasti parhaita ystäviä. hengailimme koko ajan tarkoitan koko ajan joka päivä kuukausien ajan olin rakastunut häneen hän oli mahtava hauska, kaunis, täydellisen outo. vain täydellinen. oi mutta hänellä oli poikaystävä ja luulen että on vieläkin mutta en yrittänyt seurustella hänen kanssaan olin ihan hyvä vain olemalla hänen paras ystävänsä. kesän päätyttyä koulu alkoi ja olimme parhaita ystäviä luulin että mikään ei voisi enää koskaan tulla väliimme. olimme ystäviä loppuelämämme. mutta olin väärässä. en ole varma miten se alkoi mutta hän alkoi ärsyyntyä minusta en muista miksi ja aloimme hengailla vähemmän ja vähemmän. lopulta se meni siihen pisteeseen, ettemme olleet henganneet kahteen viikkoon (mikä ei ollut normaalia), kun hän kertoi minulle, että hänen poikaystävänsä oli tulossa kaupunkiin parin päivän päästä (kun hänen poikaystävänsä on kaupungissa, emme voi hengailla yhdessä). joten kysyin, voimmeko hengailla ennen sitä. hän sanoi ei... vihdoin uskalsin kysyä, miksi, ja hän kertoi, että hänen poikaystävänsä sanoi, että hän ei halua hänen hengailevan enää poikien kanssa, ja että hän aikoi tehdä, mitä poikaystävä haluaa. Tämä suututti minua. paras ystäväni, käytännössä ainoa ystäväni tuolloin, kertoi minulle, ettemme enää olisi ystäviä. joten aloin jättää häntä huomiotta, koska olin vihainen. muutaman päivän kuluttua en ollut enää vihainen, olin vain todella surullinen ja masentunut. kaipasin ystävääni. mutta oli liian myöhäistä, hän ei edes välittänyt siitä, että jätin hänet huomiotta. pari kuukautta kului emme juuri puhuneet ja hengailimme vain ehkä kerran, koska hänen poikaystävänsä kanssa oli jotain draamaa. hän alkoi hengailla kenen kanssa halusi. hän yritti alkaa puhua minulle, mutta en enää osannut puhua hänelle. halusin todella. elämäni oli kamalaa ilman häntä. tunsin olevani hukassa. tarvitsin häntä. aina kun hän puhui minulle, torjuin sen ja olin epäkohtelias. en pystynyt sille mitään. halusin olla kiltti, mutta en pystynyt. En edes tiedä miksi. nyt ystävyytemme on... pilalla. sitä ei voi enää korjata, koska on liian myöhäistä. hän on "korvannut" minut. hänellä on uusi paras ystävä. hän on luultavasti paljon parempi ystävä kuin minä olin. rehellisesti sanottuna sattuu, kun näkee heidät yhdessä koko ajan. mutta olen onnellinen hänen puolestaan. hän vaikuttaa selvästi onnellisemmalta hänen ystävänsä kanssa kuin minun kanssani. rakastan häntä yhä, luultavasti tulen aina rakastamaan. Toivon, että voisin palata takaisin, mutta en voi. ystävyytemme loppui yhtä nopeasti kuin se alkoi. näen häntä edelleen koko ajan koulussa ja tunnustamme toisemme käytävillä joskus, mutta olemme tuskin "ystäviä". saatan yrittää puhua hänelle enemmän, jotta hän olisi edes jotenkin yhä elämässäni, mutta muuten en tiedä, mitä muuta voisin tehdä. anteeksi, että kielioppini on kamala.</w:t>
      </w:r>
    </w:p>
    <w:p>
      <w:r>
        <w:rPr>
          <w:b/>
        </w:rPr>
        <w:t xml:space="preserve">Tulos</w:t>
      </w:r>
    </w:p>
    <w:p>
      <w:r>
        <w:t xml:space="preserve">Minulla on mahtava ystävä, joka hermostui jostain tyhmästä ja menetti hänet elämästäni.</w:t>
      </w:r>
    </w:p>
    <w:p>
      <w:r>
        <w:rPr>
          <w:b/>
        </w:rPr>
        <w:t xml:space="preserve">Esimerkki 7.5717</w:t>
      </w:r>
    </w:p>
    <w:p>
      <w:r>
        <w:t xml:space="preserve">Teksti: tämä tapahtui noin 30 minuuttia sitten, heittää pois, koska ystäväni tietävät alkuperäisen tilini ja he eivät voi koskaan saada selville. joten, päätin syödä suosikkiravintolassani lounaalla. se oli suosikkiravintolani paitsi mahtavan ruoan takia (varsinkin krapulassa tai kännissä), myös tietyn tarjoilijan takia. kutsumme häntä m:ksi. tämä tarjoilija ja minä olimme flirttailleet noin vuoden ajan. hän piti taukoja, kun tulin sisään, ja jutteli, tai piti tupakkatauon vieressäni, tai vain satunnaisia keskusteluja työskennellessään. hän työskenteli aina samassa työvuorossa, ja usein, jos menin sisään työvuoron lopussa, hän söi kanssani pikaisesti, tai saatoin hänet autolleen, kun olin lähdössä. m oli itse asiassa todella söpö, harvinainen asia tällaisessa ravintolassa, ja vaikka hän oli noin 5 vuotta nuorempi, en voinut auttaa, mutta olla kiinnostunut hänestä. päätin tänään, kun menin ravintolaan, aioin vain ottaa riskin ja pyytää häntä ulos.Nopeasti eteenpäin menin ravintolaan ensimmäistä kertaa muutamaan kuukauteen, koska olin ollut poissa töissä. menin lähelle m:n työvuoron loppua, jotta en pyytäisi häntä ulos hänen työkavereidensa tai henkilökunnan edessä, niin paljon kunnioituksesta häntä kohtaan kuin se olikin, en halunnut nolostua, jos hän sanoisi ei. Tietenkin m tulee ja tervehtii, ja juttelemme vähän aikaa, sitten hänen on palattava töihin, koska heillä alkaa olla kiire. no, vähän myöhemmin tulee toinen vakioasiakas, vanhempi mies, jonka kanssa kaikki juttelevat mielellään. tämä mies oli hieman hidas, joten henkilökunta osoittaa hieman ylimääräistä huolenpitoa ja kärsivällisyyttä häntä kohtaan, jotta hän tuntee olonsa tervetulleeksi sinne.No, vanhempi asiakas vitsailee kaikkien kanssa ja yrittää päättää, mihin hän haluaa istua, ja M päättää olla avulias. hän kysyy mieheltä, oliko hänellä jokin tietty tarjoilija, josta hän piti eniten, ja kertoo hänelle, kuka työskentelee milläkin osastolla. No, hän lopettaa: "ja tämä on minun osastoni, haluatko minut?" Vittu: heti kun kuulin tuon, jostain vitun syystä kehoni päätti, että tämä olisi täydellinen hetki kertoa hänelle, miltä minusta tuntuu, joten kysymättä edes aivoiltani suustani pamahti "helvetinmoinen kyllä" hyvin äänekkäästi. Niin kovaa, että puolet ravintolasta kuuli sen. reaktiot olivat välittömiä. kokki purskahti hillittömään nauruun, vanhemmat tarjoilijat katsoivat minua likaisesti ja inhottavasti, ja muutamat asiakkaat yrittivät kohteliaasti pidätellä naurua, ja yksi melkein sylki juomansa ulos. Onneksi M oli tässä vaiheessa pöytäni takana, joten en nähnyt hänen reaktiotaan, mutta koska sen sijaan, että olisin pyytänyt häntä ulos, olin yhtäkkiä muuttanut tilanteen kauheaksi seksuaaliseksi vihjailuksi, en voi kuvitella sen olleen positiivinen. onneksi minulla oli kerrankin käteistä mukana, joten heitin 20 dollaria ja lähdin pää alaspäin katsomatta taakseni. kaipa hän sai positiivisena puolena hieman yli 9 dollarin juomarahan? jälkikäteen ajateltuna toivoisin tosin, että olisin edes pyytänyt anteeksi ennen lähtöä. edit: kaikille, jotka kehottivat minua menemään sinne mahdollisimman pian, menen sinne aamulla, toivottavasti melko aikaisin, mutta ennen lounasta. pidän teidät ajan tasalla, kiitos kaikesta tuesta!edit 2: No, kaverit, tein sen. palasin juuri ravintolasta, ja asiat menivät... ihan hyvin? Heräsin, kävin suihkussa, puin päälleni kohtuullisen hienon napitetun paidan, ajoin ravintolaan ja ajoin suoraan sen ohi. jep, hermot veivät taas voiton, mutta kahden tai kolmen minuutin kuluttua sain vakuutettua itseni kääntymään takaisin. pääsin ravintolaan, menin sisään ja istuin tavalliselle paikalleni. eri kokki tänään, luojan kiitos, hän on hyvä tyyppi ja olisi luultavasti vitsaillut ystävällisesti asiasta, mutta se oli yksi keskustelu, jota en halunnut käydä ennen kuin olin puhunut m:n kanssa. joka tapauksessa, m tuli ulos ja tervehti, otti tilaukseni tavalliseen tapaan ja käyttäytyi periaatteessa kuin koko aiempia tapahtumia ei olisi tapahtunut. pyysin häntä mukaani tupakointitauolle, jossa pyysin anteeksi tapahtunutta. hän nauroi asialle ja sanoi, että se oli ihan okei ja että hän oli kuullut paljon pahempaakin. lopulta keräsin rohkeutta pyytää häntä kahville (outoa kyllä, en edes juo kahvia, mutta en keksinyt mitään muuta), mutta valitettavasti hän kieltäytyi. ilmeisesti hän lähtee huomenna pois osavaltiosta lomalle ennen kuin aloittaa gradun parin viikon päästä. hän antoi kuitenkin numeronsa ja sanoi, että meidän pitäisi tavata, kun hän palaa! ei ihan sellainen loppu, jota toivoin, mutta ajattelin, että kun olen odottanut näin kauan, en kuole vielä viikkoon. nyt minun täytyy vain selvittää, sovelletaanko 3 päivän sääntöä, koska olemme flirttailleet niin kauan...edit 3: lopullinen päivitys [täällä](https://www.reddit.com/r/tifu/comments/4ygjhz/tifu_update_by_getting_nervous_when_trying_to_ask/)</w:t>
      </w:r>
    </w:p>
    <w:p>
      <w:r>
        <w:rPr>
          <w:b/>
        </w:rPr>
        <w:t xml:space="preserve">Tulos</w:t>
      </w:r>
    </w:p>
    <w:p>
      <w:r>
        <w:t xml:space="preserve">menin ravintolaan tarkoituksenani pyytää ulos tarjoilijaa, jonka kanssa olin ollut tuttu noin vuoden ajan, ja päädyin tekemään kauhean seksuaalisen vihjailun koko henkilökunnan ja asiakkaiden edessä.</w:t>
      </w:r>
    </w:p>
    <w:p>
      <w:r>
        <w:rPr>
          <w:b/>
        </w:rPr>
        <w:t xml:space="preserve">Esimerkki 7.5718</w:t>
      </w:r>
    </w:p>
    <w:p>
      <w:r>
        <w:t xml:space="preserve">Teksti: pelaan usein videopelejä (jopa kesällä, en tarvitse luonnonvaloa) ja pelaan usein konsoleilla, kun haluan vain pitää hauskaa. tämä johtuu siitä, että pidän usein ohjainta juuri polvieni yläpuolella, jolloin käteni jäävät usein lähelle jalkojani/lantiotani. huivini koon vuoksi minulla on oltava vyö farkkujeni ympärillä, ja siinä on kaksi riviä metallipalloja, ja ne sitovat usein lämpöä paljon, varsinkin kun ne ovat kannettavan tietokoneeni tuulettimen lähellä (ilmeisistä syistä).Olen siis siellä, kannettava tietokone vierelläni, kun striimaan videopelejä ja käytän kannettavaa tietokonetta striimin laadun tarkistamiseen ja chattailuun, kun alan tuntea polttavaa tunnetta kyynärvarren puolivälissä. pidän ohjainta vasemmassa kädessäni ja tarkastan oikean käteni huomatakseen pallonmuotoisen osan irronneesta ihosta. Ymmärrän melkein heti, mikä se oli, ja pojat, se sattuu. Joten, kuten viisas kusipää olen, puristan irtonaisen ihon ja poistan sen, jolloin uusi, herkkä iho tulee näkyviin... älä koskaan tee sitä, se sattuu paljon pahemmin kuin irtonaisen ihon jättäminen.</w:t>
      </w:r>
    </w:p>
    <w:p>
      <w:r>
        <w:rPr>
          <w:b/>
        </w:rPr>
        <w:t xml:space="preserve">Tulos</w:t>
      </w:r>
    </w:p>
    <w:p>
      <w:r>
        <w:t xml:space="preserve">; videopelit eivät voi sulattaa teräspalkkeja, mutta ne voivat polttaa ihoa. olen myös pieni narttu, kun on kyse kivusta.</w:t>
      </w:r>
    </w:p>
    <w:p>
      <w:r>
        <w:rPr>
          <w:b/>
        </w:rPr>
        <w:t xml:space="preserve">Esimerkki 7.5719</w:t>
      </w:r>
    </w:p>
    <w:p>
      <w:r>
        <w:t xml:space="preserve">Teksti: tämä tapahtui jokin aika sitten, ja äskettäinen viesti täällä antoi minulle inspiraation jakaa tarinani. myös, se ei ollut tarkoituksella, en ole mulkku. jokin aika sitten, nuorempi serkkuni yritti esitellä minulle marihuanan ihmeitä. hän oli vanhempien koeajalla tuolloin, koska olimme molemmat alaikäisiä ja asuimme vanhempien luona, joten ruohon hankkiminen osoittautui hankalaksi. hän oli polttanut k2:ta (synteettistä ruohoa) ennen, ja jostain syystä päätti, että se olisi täydellinen aloitushuume minulle. No, ostimme kamaa paikalliselta huoltoasemaltamme, menimme kotiini ja pakkasimme kotitekoisen kynäkulhon. otin yhden huikan ja siitä se sitten loppui. voimakas huuma oli aluksi hauskaa, mutta muuttui nopeasti oksettavaksi.oksensin vessanpönttöön ja istuin katsomassa itseäni kokopitkästä peilistä inhoten ikuisuudelta tuntuneen ajan. kun hän oli nauranut kevytmielisenä itseni, serkku meni keittiöön tekemään pizzaa. söimme molemmat pizzaa ja nukahdimme nopeasti päästäksemme eroon huumauksesta. no, unohdimme siivota huumesotkumme.noin tuntia myöhemmin herään siihen, että nakkikoira hyppää syliini ja tärisee vuolaasti. tärähdyksen jälkeen jokin muu iski minuun. brutaalimmat hajut, joita olen tähän mennessä haistanut. se oli sekä oksennuksen että paskan haju, ja se vain halasi sieraimia. istun ylös tuolissani ja lasken jalat alas lepotuolistani. kun jalkani osuivat lattiaan, niitä tervehti ihana tunne lämpimästä, märästä koiran ripulista, joka puristui varpaideni väliin. wtf.... katson alas lattiaan ja näen revenneen hopeisen "leivonnaispussin", ja aivojeni läpi kulkee vain yksi sana: "vittu". herätin serkkuni, jonka mielestä tilanne oli hulvaton, koska hän ei pidä koiristani. olen tässä vaiheessa paniikissa ja siivoan kuumeisesti noin 5 oksennuskasaa ja muutaman kasan nestepisaraa. molemmat narttukoirani istuvat nyt sohvalla, jossa serkkuni nukkui. ne tuijottivat minua ja tärisivät hallitsemattomasti. minusta tuntui pahemmalta kuin ne nestemäiset kakkakasat, jotka ne olivat jättäneet minulle. koirat olivat lopulta aivan kunnossa.</w:t>
      </w:r>
    </w:p>
    <w:p>
      <w:r>
        <w:rPr>
          <w:b/>
        </w:rPr>
        <w:t xml:space="preserve">Tulos</w:t>
      </w:r>
    </w:p>
    <w:p>
      <w:r>
        <w:t xml:space="preserve">kokeilin k2:ta ensimmäistä kertaa. koiratkin kokeilivat. oksennusta ja paskaa kaikkialla. koiraparat.</w:t>
      </w:r>
    </w:p>
    <w:p>
      <w:r>
        <w:rPr>
          <w:b/>
        </w:rPr>
        <w:t xml:space="preserve">Esimerkki 7.5720</w:t>
      </w:r>
    </w:p>
    <w:p>
      <w:r>
        <w:t xml:space="preserve">Teksti: okei, eilen illalla, juotuani kaksi lasillista viiniä mieheni kanssa, sain hikan. tämä on minulle melko tavallista, mutta voin yleensä pakottaa sen pois juomalla vettä ja joskus röyhtäyttämällä (tiedän). kun tämä ei toiminut, mieheni yritti pelotella minua, mikä ei myöskään toiminut. pieni tausta tässä vaiheessa: kun olin pieni, vanhempani käskivät minun yrittää seistä pääni päällä, jotta pääsisin eroon hikasta. joten eilen illalla, hieman huumaantuneena ja uneliaana päätin kokeilla juuri sitä. nyt olen 27-vuotias nainen, joka ei ole koskaan elämässään seissyt päällään. en tiedä, miksi luulin, että yhtäkkiä osaisin. käytin tyynyä pääni alla, ja jotenkin luulin, että se pelastaisi minut pahimmalta kivulta. Juuri kun jalkani lähtivät lattialta, tunsin tyynyn siirtyvän, ja laskeuduin niska edellä lattialle. eikä se poistanut hikkaani. menin tänään töihin näyttämään disney-noidalta. ja nyt makaan täysin liikkumatta sängyssäni ja katson Doctor Who -ohjelmaa. tajuan, että olisi voinut käydä pahemminkin.</w:t>
      </w:r>
    </w:p>
    <w:p>
      <w:r>
        <w:rPr>
          <w:b/>
        </w:rPr>
        <w:t xml:space="preserve">Tulos</w:t>
      </w:r>
    </w:p>
    <w:p>
      <w:r>
        <w:t xml:space="preserve">Yritin eilen illalla seistä pääni päällä päästäkseni eroon hikkauksesta. Se ei onnistunut. Kaaduin, enkä nyt pysty liikuttamaan päätäni.</w:t>
      </w:r>
    </w:p>
    <w:p>
      <w:r>
        <w:rPr>
          <w:b/>
        </w:rPr>
        <w:t xml:space="preserve">Esimerkki 7.5721</w:t>
      </w:r>
    </w:p>
    <w:p>
      <w:r>
        <w:t xml:space="preserve">Teksti: Muistatteko sen Jason Derulon kappaleen, joka on kuin "got here saved in my phone under big booty"? noh, tyttöystävä ja minä molemmat pidimme siitä, ja ajattelin, että olisi söpöä päivittää hänen yhteystietonsa puhelimeeni niin, että hänen keskimmäinen nimensä olisi "big booty". sitten joka kerta, kun hän soittaa, "big booty" näkyisi.No, android-puhelimeni yhteystiedot synkronoituvat, joten ne ovat samat kuin gmailin yhteystietoni. tässä kohtaa tifu tulee kuvaan. työskentelemme molemmat kumppanini kanssa samankaltaisilla aloilla ja joskus teemme ammatillisia esittelyjä henkilökohtaisilla sähköposteilla. ilmeisesti kaikissa lähtevissä sähköposteissani, joissa esittelin hänet, oli "big booty" hänen nimessään. o_o'</w:t>
      </w:r>
    </w:p>
    <w:p>
      <w:r>
        <w:rPr>
          <w:b/>
        </w:rPr>
        <w:t xml:space="preserve">Tulos</w:t>
      </w:r>
    </w:p>
    <w:p>
      <w:r>
        <w:t xml:space="preserve">esitteli niinkin ison takamukseni ammatillisille kontakteille.</w:t>
      </w:r>
    </w:p>
    <w:p>
      <w:r>
        <w:rPr>
          <w:b/>
        </w:rPr>
        <w:t xml:space="preserve">Esimerkki 7.5722</w:t>
      </w:r>
    </w:p>
    <w:p>
      <w:r>
        <w:t xml:space="preserve">Teksti: ok, joten tämä ei ollut tänään se oli kaksi päivää sitten, mutta tässä se menee kuitenkin. työskentelen keskiyön vuoro, (missä: ei kerro, sanotaan vain, että se on jossain, jossa meillä on paljon vapaa-aikaa tehdä mitä tahansa) joten menen päästää työkaveri mennä syömään lounasta ja istua alas, että työaseman tarkistaa hieman amazon prime instant video kun hän oli poissa.  Katson ohjelman, ja sitten hän palaa, joten lopetan videon soittimen. pam, näyttö muuttuu kaikenlaisiksi helvetillisiksi väreiksi. näytti siltä kuin joku olisi kääntänyt värimaailman, mutta ei aivan.  Okei, joten menen käynnistämään tietokoneen uudelleen, koska ajattelin, että se korjaisi asian. tietokone käynnistyy uudelleen, näyttö on vaalean teansininen, ja värit (vaikkakin hieman eri sävyiset) eivät vieläkään ole normaalit. voi hyvä luoja, mitä minä nyt olen tehnyt.  selitän työkaverille, että olen jotenkin vahingossa tuhonnut heidän tietokoneensa, enkä tiedä, miten tein sen, mutta se liittyi streamnig-videon maksajaan. en tiedä miten. työkaveri sanoo, että ok, vaihdetaan, minä menen tekemään sinun työsi, sinä jäät tänne ja teet omani (mikä on normaalia, voimme tehdä niin). ok, joten yritän kuumeisesti selvittää tämän tietokoneen vikaa seuraavien 4 tunnin ajan! hard resetoin liian monta, yritän tappaa silverlightin, ei vaikutusta, alan lukea miten korjata sotkuinen värinäyttö, ei apua googlesta. en rehellisesti sanottuna tajunnut tätä. tämä paniikin ja wtf do i do to this thing -kuvio jatkuu 4 tuntia.  Lopulta olen lopussa, olen valmis myöntämään tappion ja soitan esimiehelleni selittääkseni tilanteen. hän sanoo "tarvitsen raportin." Sanon "paska! ok, mikä on helpdeskin numero. soitin amazon video tekniseen tukeen, he eivät auttaneet, he suosittelivat soittamaan googleen (joo, koska ihmiset soittavat gogoleen koko ajan).  Soitan tekniseen tukeen, hän suosittelee silverlightin poistamista, mutta minulla ei ole admin-salasanaa. Menen kirjoittamaan raporttia, ja kaksi tuntia myöhemmin puhun toiselle työkaverille, joka sanoo: "Ai niin, se on silverlight-ongelma, sitä esiintyy hbo go -ohjelmassa koko ajan, käynnistä vain näyttö uudelleen." Mitä! Palaan takaisin työasemaan, ja se toimii. Minun piti silti kirjoittaa raportti, koska annoimme työtilauksen, kun soitin tukipalveluumme, ja nyt minulla on suoratoistopalvelusta neuvontapöytäkirja.</w:t>
      </w:r>
    </w:p>
    <w:p>
      <w:r>
        <w:rPr>
          <w:b/>
        </w:rPr>
        <w:t xml:space="preserve">Tulos</w:t>
      </w:r>
    </w:p>
    <w:p>
      <w:r>
        <w:t xml:space="preserve">tifu streaming töissä, sotkee monitorin ja sitten olin tyhmempi kuin monitorini enkä tiennyt, että korjaus oli käynnistää monitori uudelleen. tunnen itseni tyhmäksi.</w:t>
      </w:r>
    </w:p>
    <w:p>
      <w:r>
        <w:rPr>
          <w:b/>
        </w:rPr>
        <w:t xml:space="preserve">Esimerkki 7.5723</w:t>
      </w:r>
    </w:p>
    <w:p>
      <w:r>
        <w:t xml:space="preserve">Teksti: hyvä ystäväni näytti minulle tislatun etikan voiman puhdistuksessa. se on ympäristöystävällistä, edullista ja turvallista. tänään päätin puhdistaa kaikki työpöytäni ja puhelimeni pinnat, näytön jalustat ja työpöytäni kaappien etuosan. työskentelen kuutiofarmilla, mutta minulla on ikkunapaikka, koska olen nurkassa seinää vasten.huoneen koko on noin 2000 neliömetriä avointa tilaa, ja siinä on massiivinen kuutiofarmi. enimmäkseen naisia kirjanpidosta (laskutus, rahoitus jne.) ja muutama myyntipäällikkö. saan lounaani valmiiksi ja siirryn siivoamaan kaiken pois. otan esiin liinan pyyhkiäksen pölyä, ja sitten taikapyyhkimen ja hankaan hankauksen jäljet pöydän ja kaappien etupuolelta.  Otin sitten suihkepullon valkoista tislattua etikkaa ja suihkutin sillä uutta taikapyyhintä ja jatkoin jokaisen pinnan hankaamista uudelleen. lopuksi käytin kosteaa pyyhettä pöydän pyyhkimiseen. kaikki näytti puhtaalta ja tuoksui salaatilta, joten hymyilin ja laitoin tavarat takaisin pöydälleni, yhden kerrallaan, pyyhkimällä ne kaikki pois kostealla rätillä.  Jatkan työskentelyä. työskentelen kuulokkeet päässä, koska teemme paljon lync- ja etätyöpöytätyötä, joten olen yhteydessä käyttäjiin. nopeasti eteenpäin noin tunti, ja saan sähköpostia pomoltani, jossa hän kysyy, miksi Hazmat trucj ilmestyi paikalle hätäpuhelun yhteydessä.  Hän halusi minun soittavan takaisin päänumeroon, joten painoin ctrl-p painiketta tulostaakseni sähköpostin ja kävelin tulostimen luo. kun menin lähemmäs, siellä oli joukko ihmisiä, jotka olivat kaikki järkyttyneitä, hieroivat silmiään, joku piti päätään kuin olisi kaatunut. tilojen johtaja seisoi siellä yhden vastaajajäsenen ja leikepöydän kanssa.Nostin dokumenttini tulostimesta ja kysyin vitsikkäästi "rikkoiko joku jotain?" ja sain käytännössä kaikilta tuijotukset. "Jotain on vialla, lukitkaa tietokoneenne ja ottakaa takkinne. meidän on evakuoitava. itse asiassa kaikki täällä olevat lopettakaa tekemisenne, lukitkaa työpisteenne ja evakuoidaan." Tämä oli kuin olisimme evakuoineet."Siirry eteenpäin 15 minuuttia. seisoimme nyt ulkona, 30 asteen pakkasessa, ihmiset valittivat, lämpöpuhaltimet ja vaarallisten aineiden auto röyhtäilivät dieselkaasuja ilmaan. en nähnyt esimiestäni, joten kävelin laitosjohtajan luo ja kysyin uudelleen."Jotain valui, emme voi tunnistaa sitä, mutta ihmiset valittavat päänsärystä, ja joku sanoi, että häntä huimasi ja hän löi päänsä keskellä huonetta olevaan tukipylvääseen." "Miltä se haisi?" kysyin rehellisesti uteliaana, mitä oli tekeillä. "Se haisi... en tiedä, siivousaineilta tai prosessoidulta ruoalta... melkein kuin iso salaatti." - päässäni syttyy lamppu. "kuin etikka?" kysyin häneltä. "joo, kuin etikka. miksi?""käytin sitä... *tunti* sitten pyyhkiäkseni työpöytäni. en halua käyttää kemiallisia puhdistusaineita laitteisiini ja työpöytääni." sain välittömästi silmien pyörittelyä ja huokauksia. sana kiersi nopeasti ympäri noin 60-päistä laumaa keskijohtajia, kirjanpitäjiä ja harjoittelijoita. "no, siitä tuli helvetinmoinen päänsärky!" eräs nainen sanoi seisoessaan siinä tupakoiden ja yskien.  "et voi käyttää tuollaista tavaraa työpaikalla, en pystynyt edes hengittämään. minulla oli päänsärky ja minun oli päästävä pois sieltä." vielä enemmän kulmakarvoja kohotti nainen, joka löi kookospähkinänsä tukipylvääseen. tämä on 18 x 18 tuuman kokoinen tiilipylväs tukipalkin ympärillä keskellä pirun huonetta.  se on jonkun kuution nurkassa eikä oikeastaan ole käytävän tiellä. silti jotenkin nainen onnistui saamaan huimauksen ja soittamaan omaa kelloaan. nopeasti eteenpäin 30 minuuttia myöhemmin, ja istun tilojen johtajan luona sen jälkeen, kun kaikki olivat siirtyneet takaisin sisälle, pitäen kädessäni tislattua etikkaa sisältävää suihkepulloa, samalla kun hän katsoi ja kirjautui heinzin tislatun etikan msds-tietoihin.  Hänellä oli sellainen pinna naamallaan kuin "en tarvitse tätä paskaa. en saa tarpeeksi palkkaa." pilkkasin. "Mitä?" hän kysyi. "päätin olla käyttämättä kemiallisia puhdistusaineita, koska se on luonnollista, ympäristöystävällistä ja terveellisempää kuin aerosolien ja muiden puhdistusaineiden käyttö. kaikki kaapissa olevat aineet ovat pahaksi ympäristölle.""no meillä on nyt viisi valitusta ja työntekijän korvaushakemus tästä. joten et voi käyttää sitä täällä enää."" pääsen vihdoin takaisin työpöytäni ääreen, ja monitorissani on muistilappu, jossa on hymynaama. kun kirjaudun sisään, saan sähköpostia pomoltani otsikolla "ei hyvä" esikatselu näytti juuri "tässä viestissä ei ole sisältöä"."</w:t>
      </w:r>
    </w:p>
    <w:p>
      <w:r>
        <w:rPr>
          <w:b/>
        </w:rPr>
        <w:t xml:space="preserve">Tulos</w:t>
      </w:r>
    </w:p>
    <w:p>
      <w:r>
        <w:t xml:space="preserve">ystäväni vakuutti minut vaihtamaan kemikaalit tislattuun etikkaan työpöytäni puhdistamiseksi. hvac ja hazmat ilmestyvät paikalle ja evakuoivat kaikki tuntemattoman kemikaalivuodon/mekaanisen vian vuoksi. viisi valitusta ja yksi työntekijöiden korvausvaatimus seurasivat, ja minun oli otettava pullo mukaani kotiin.</w:t>
      </w:r>
    </w:p>
    <w:p>
      <w:r>
        <w:rPr>
          <w:b/>
        </w:rPr>
        <w:t xml:space="preserve">Esimerkki 7.5724</w:t>
      </w:r>
    </w:p>
    <w:p>
      <w:r>
        <w:t xml:space="preserve">Teksti: itse asiassa tapahtui tänään. joten työskentelen yrityksessä, jolla on kaksi rakennusta henkilökunnalle minun sivustollani. yksi kukkulan kärjessä ja yksi alareunassa, tie yhdistää ne kestää ehkä 2 minuuttia ajaa alas. juuri ennen minun 10 am kokous osuin vessaan, sitten tarkistetaan puhelun numero kokoukseeni. Kello on 10:00, otan tavaroitani, enkä löydä toisen rakennuksen sähköistä oviavainta. Hienoa. joten kiirehdin, nappaan jäykkäni ja hyppään moottoripyörääni ajamaan tietä pitkin ja toivottavasti saavun kokoukseen vain noin 5 minuuttia myöhässä. Ajelen mäkeä alas, ja edellä ajava henkilö alkaa jarruttaa, ajattelin, että he vain ajavat mäkeä alas kuten minä, ei se mitään, ohitan heidät (kaistan jakaminen on osavaltiossani laillista). menen ohittamaan, ja yhtäkkiä auto kääntyy parkkipaikalle. vittu. jep, arvaatte varmaan, painan jarruja yrittäessäni kääntyä viereiselle parkkipaikalle, mutta se ei onnistu, ja päädymme lopulta törmäämään toisiimme. vaihdan vakuutustietoja, blaa blaa blaa. siirryn kokoukseen, ja se on jo ohi.</w:t>
      </w:r>
    </w:p>
    <w:p>
      <w:r>
        <w:rPr>
          <w:b/>
        </w:rPr>
        <w:t xml:space="preserve">Tulos</w:t>
      </w:r>
    </w:p>
    <w:p>
      <w:r>
        <w:t xml:space="preserve">toivoin pääseväni kokoukseen, mutta en päässyt. jouduin kolariin yrittäessäni ajaa moottoripyörälläni ehtiäkseni kokoukseen. jäi kokouksesta paitsi. fml.</w:t>
      </w:r>
    </w:p>
    <w:p>
      <w:r>
        <w:rPr>
          <w:b/>
        </w:rPr>
        <w:t xml:space="preserve">Esimerkki 7.5725</w:t>
      </w:r>
    </w:p>
    <w:p>
      <w:r>
        <w:t xml:space="preserve">Teksti: tifu romuttamolla. menimme isoisäni kanssa romuttamolle etsimään renkaita autooni, koska omani oli puhki ja hieman käytetyn renkaan ja pyörän hankkiminen oli paljon halvempaa. joka tapauksessa, menen muualle. olimme siis kassalla renkaani kärryissä, ja takanamme tulee mustaihoinen pariskunta, jolla oli myös rengas kärryissä. nyökkäsin ja sanoin: "Hei, mitä kuuluu?", kuten ihmiset usein tekevät. kävelin ikkunalle ja maksoin, käännyin ympäri ja menin kohti pariskunnan rataskärryä. vilkaisin siihen ja näin auton avaimet, joita en ollut koskaan ennen nähnyt. Näytin varmaan hämmentyneeltä, koska isoisäni huomautti, että meidän kottikärrymme oli toisella puolella. ajattelematta asiaa, koska asun kaakkois-Georgiassa (vastoin yleistä uskomusta emme ole kaikki rasisteja), nauroin ja sanoin: "Ai. ne näyttävät kaikki samalta", kun palasin takaisin kottikärryni luo. nostellessani loppua mieleeni juolahti, että kommentti voitaisiin tulkita joksikin rasistiseksi, vaikkei se sitä ollutkaan. pariskunta ei näyttänyt kiinnittävän siihen mitään huomiota. oletan, että he tiesivät, mitä tarkoitin. sitten isoisäni sanoo. "joo, ne ovat kaikki mustia", puhuen myös renkaista. päässäni ajattelin, että ole kiltti, ole kiltti hiljaa ja lähdetään, ennen kuin tästä tulee todella kiusallista. sitten hän päättää ajatuksensa sanomalla:"...ja likainen." jähmetyin. Minulla ei ollut aavistustakaan, mitä tehdä tai sanoa. en halunnut edes katsoa pariskuntaa. katsoin isoisääni kuin: "wtf...?" ja hän katsoi minua kuin peura ajovaloissa. aivan kuin hänellä ei olisi ollut aavistustakaan, mitä hänen suustaan juuri tuli. Katsoin lopulta mustaan pariskuntaan, joka ilmeisesti katsoi meitä tässä vaiheessa. avasin suuni sanoakseni jotain, mutta minulla ei vain ollut sanoja. isoisäni vain osoitti renkaita ja sanoi: "puhuin renkaista." Todella sulavasti... joten nappasin vain kottikärryt ja pääsin autolle niin nopeasti kuin pystyin nyökkättyäni pariskunnalle nihkeästi ja vilkuttaen hieman. he vain katsoivat minua kuin olisin hullu.</w:t>
      </w:r>
    </w:p>
    <w:p>
      <w:r>
        <w:rPr>
          <w:b/>
        </w:rPr>
        <w:t xml:space="preserve">Tulos</w:t>
      </w:r>
    </w:p>
    <w:p>
      <w:r>
        <w:t xml:space="preserve">teki renkaasta kommentteja, jotka kuulostivat melko rasistisilta. Musta pariskunta ei ollut huvittunut.</w:t>
      </w:r>
    </w:p>
    <w:p>
      <w:r>
        <w:rPr>
          <w:b/>
        </w:rPr>
        <w:t xml:space="preserve">Esimerkki 7.5726</w:t>
      </w:r>
    </w:p>
    <w:p>
      <w:r>
        <w:t xml:space="preserve">Teksti: muutama päivä sitten olin ruokasalissa valmistautumassa päivälliselle, kun tajusin haluavani jotain juotavaa. menin jääkaapille, mutta en löytänyt mitään, mitä olisin voinut syödä päivällisen kanssa, joten päätin suunnata kellarijääkaappiini, jossa on ylimääräistä maitoa, limonadia jne. Menen portaita alas ja menen hieman liian nopeasti ja alan pudota, joten nykäisen käteni ulos yrittäen saada itseni kiinni kaiteesta. kun teen tämän, käteni hankaa kaidetta koko putoamisen ajan ja leikkautuu auki, joten minulla on iso haava pitkin käteni kylkeä. en tunne, että se olisi iso juttu, mutta se vuotaa aika pahasti, joten otan vain pari laastaria ja paikkaan sen itse. Seuraavana päivänä olen koulussa, ja useat lapset näkevät minut, kun käsivarteni varrella on neljä laastaria, ja kysyvät, mitä tapahtui ja olenko kunnossa. kerron tarinan, mutta ilmeisesti jotkut eivät usko minua ja kertovat opettajalle, että olen saattanut viiltää itseni. joten minut vedetään tänään pois luokasta, jotta voin mennä puhumaan ohjaajani kanssa. oletan, että kyse on college-asioista, koska olen ylioppilas ja on huhtikuun loppu, mutta sen sijaan minulta kysytään paljon kysymyksiä mielentilastani ja siitä, olenko masentunut ja kaikkea sellaista. joten minun on pakko selittää tilanne neuvojalle uudestaan, ja vielä nytkin hallinto on valppaana varmistaakseen, etten tee mitään, mitä saattaisin katua.</w:t>
      </w:r>
    </w:p>
    <w:p>
      <w:r>
        <w:rPr>
          <w:b/>
        </w:rPr>
        <w:t xml:space="preserve">Tulos</w:t>
      </w:r>
    </w:p>
    <w:p>
      <w:r>
        <w:t xml:space="preserve">kaaduin portaissa ja viilsin käteni, ihmiset luulivat, että viilsin ranteeni tahallani, koulunkäynninohjaajan oli käytävä erittäin epämiellyttävä keskustelu masennuksesta.</w:t>
      </w:r>
    </w:p>
    <w:p>
      <w:r>
        <w:rPr>
          <w:b/>
        </w:rPr>
        <w:t xml:space="preserve">Esimerkki 7.5727</w:t>
      </w:r>
    </w:p>
    <w:p>
      <w:r>
        <w:t xml:space="preserve">Teksti: Työskentelen eläintarhassa, ja tämä tapahtui maanantaina. eläintarhassa, jossa työskentelen, on pieni lasten roiskelualue, ja kun olin avaamassa sitä maanantaiaamuna, eräs toinen työntekijä kutsui minut paikalle. hän tökkäsi jotakin maassa, mikä osoittautui pieneksi lepakoksi, joka oli törmännyt johonkin ja oli tainnutettuna maassa. menin laittamaan lateksikäsineet käteeni ja yritin kauhoa sitä kuppiin. Kuitenkin juuri kun pääsin lähelle sitä, se tavallaan ponnahti ylös ja upotti pienet torahampaansa sormeeni. valitettavasti ne puhkaisivat ihon, joten jouduin käymään läpi eläimen puremiin liittyvän protokollan ja jäin päiväksi pois töistä istuakseni sairaalassa. lyhyesti sanottuna sain yhdeksän injektiota ja ajan lisää seuraavien kahden viikon aikana. tarinan moraali on se, että lepakon puremasta ei saa supervoimia. se toimii vain hämähäkkien kanssa.</w:t>
      </w:r>
    </w:p>
    <w:p>
      <w:r>
        <w:rPr>
          <w:b/>
        </w:rPr>
        <w:t xml:space="preserve">Tulos</w:t>
      </w:r>
    </w:p>
    <w:p>
      <w:r>
        <w:t xml:space="preserve">Yritin muuttua Batmaniksi, mutta sain sen sijaan paljon laukauksia. Ei kovin hauskoja.</w:t>
      </w:r>
    </w:p>
    <w:p>
      <w:r>
        <w:rPr>
          <w:b/>
        </w:rPr>
        <w:t xml:space="preserve">Esimerkki 7.5728</w:t>
      </w:r>
    </w:p>
    <w:p>
      <w:r>
        <w:t xml:space="preserve">Teksti: kaksi päivää sitten päätin mennä rannalle. rannalla, jonne menin, on näitä valtavia kivikasoja, jotka oletan pudonneen yläpuolella olevilta kallioilta. päätin lähteä tutkimaan ja aloin kiipeillä kivien päällä. noin 15 minuutin jälkeen, kun olin kiipeillyt kivien päällä (paljain jaloin), pääsin kunnon kokoiselle kivikasalle. Päätin yrittää kiivetä niiden yli nähdäkseni, mitä toisella puolella oli. pääsin noin 20 jalkaa ylös, kun kivet, joiden päällä seisoin, antoivat periksi. tunnen itseni suoraan alas alla oleville kiville. paljain jaloin. tämä sattui todella pahasti, mutta ei tietenkään tapahtunut muuta. jalkani antoivat periksi, ja laskeuduin takamukselleni. makasin siinä huutaen tuskissani noin 10 minuuttia, kunnes tajusin, ettei ketään ollut kuuloetäisyydellä. ensinnäkin olin yksi noin viidestä ihmisestä rannalla, ja olin vaeltanut niin kaukana heistä, ettei sillä olisi ollut mitään merkitystä. kesti hyvin kauan nousta ylös, kunnes tajusin, että paitsi että takapuoleni ja jalkojeni takaosat olivat mustelmilla ja naarmuilla, minulta puuttui noin neljännes ihosta toisesta jalasta ja melkoinen osa toisesta jalasta. Jouduin kävelemään hitaasti autolleni, joka oli 20 minuutin kävelymatkan päässä, kivien ja hiekan yli. ja sitten minun oli ajettava toiset 50 minuuttia päästäkseni kotiin. menin seuraavana päivänä sairaalaan, jossa minua autettiin sitomaan jalkani. olen viettänyt viimeiset puolitoista päivää vatsallani makaamalla, enkä ole pystynyt istumaan tai seisomaan. minulla on kuva jalastani, jos ihmiset haluavat nähdä sen.</w:t>
      </w:r>
    </w:p>
    <w:p>
      <w:r>
        <w:rPr>
          <w:b/>
        </w:rPr>
        <w:t xml:space="preserve">Tulos</w:t>
      </w:r>
    </w:p>
    <w:p>
      <w:r>
        <w:t xml:space="preserve">luulin olevani vuohi, mutta en ollutkaan.</w:t>
      </w:r>
    </w:p>
    <w:p>
      <w:r>
        <w:rPr>
          <w:b/>
        </w:rPr>
        <w:t xml:space="preserve">Esimerkki 7.5729</w:t>
      </w:r>
    </w:p>
    <w:p>
      <w:r>
        <w:t xml:space="preserve">Teksti: Heittäminen tarvitaan tässä, koska jos joku tuntemani henkilö saisi tietää, se olisi paha. tämä tapahtui pääasiassa viime yönä ja jonkin verran tänä aamuna. olen 17-vuotias, joka asuu isän, äidin ja siskon kanssa. olen aika nörtti, joten käytän tietokonetta päivän jokaisena hetkenä. Isäni ja minä olemme melko viileitä (en ole kovin varma nyt), mutta meillä on sääntö, että jos hän löytää pornoa ladattuna tai hakuhistoriassa, menettäisin kannettavan tietokoneen viikoksi. löysin jatkuvasti tapoja katsoa sitä, eikä hän koskaan saanut selville, lopulta tämä johti siihen, etten ole salamyhkäinen siitä, ja näin minä mokasin.Isäni pyysi minua torrentoimaan uuden elokuvan frozen, jotta siskoni voi katsoa sitä, vaikka hän yleensä on 100-prosenttisesti torrentaustani vastaan. kysyn häneltä miksi, mutta hän ei kerro minulle. hän menee nukkumaan, ja pikkusiskoni menee myös nukkumaan. asetan frozenin jonoon ladattavaksi ja jatkan yöpornoseikkailuani. Normaalisti katson tavallista tavaraa, joskus sivustoilla ja joskus torrenttien kautta. eilen etsin tavaraa tpb:stä, enkä löytänyt mitään, mikä olisi kiinnostanut minua, joten katsoin tavaraa, jota ei katso niin moni. löysin hevospornoa. 17-vuotiaana ja haluten masturboida, latasin sen ja käynnistin sen. kirjaimellisesti, se on ällöttävin asia ikinä, katsoin vain noin 10 sekuntia ennen kuin tajusin, mitä tämä paska oikeasti oli. suljin sen ja menin nukkumaan. olin unohtanut poistaa hevospornovideon, mutta muistaisin sen vasta seuraavana aamuna, joka oli tänään. herään, käyn suihkussa, pukeudun ja menen alas perhehuoneeseen syömään aamupalaa. näen isän istuvan tuolissani tietokoneellani ja ottavan muistitikun ulos koneestani. vittu. hänen oli pakko nähdä se, siinä oli merkintä "tyttö hevosen kanssa seikkailussa". elämä muuttuu hidastetuksi. Menemme toisemme ohi, hän kävelee keittiöön ja minä siirryn tuolilleni. hän sanoo vain: "Olen pettynyt sinuun, poika." Katson tietokoneeseeni, ja siellä se on. se vitun latauskansio, jossa ainoa jäljellä oleva tiedosto on "girl on horse adventure". en ollut ollut varovainen, ja se maksoi siitä. tätä kirjoittaessani on kulunut noin 15 tuntia, eikä hän ole sanonut minulle sanaakaan eikä vienyt tietokonettani pois. minulla ei rehellisesti sanottuna ole aavistustakaan, pitääkö hän minua nyt edes ihmisenä, sillä yleensä olemme hyviä kavereita. joten reddit, näin minä mokasin torrenttimalla frozenin.</w:t>
      </w:r>
    </w:p>
    <w:p>
      <w:r>
        <w:rPr>
          <w:b/>
        </w:rPr>
        <w:t xml:space="preserve">Tulos</w:t>
      </w:r>
    </w:p>
    <w:p>
      <w:r>
        <w:t xml:space="preserve">Op lataa hevospornoa, unohtaa sen, ja hänen isänsä löytää sen.**</w:t>
      </w:r>
    </w:p>
    <w:p>
      <w:r>
        <w:rPr>
          <w:b/>
        </w:rPr>
        <w:t xml:space="preserve">Esimerkki 7.5730</w:t>
      </w:r>
    </w:p>
    <w:p>
      <w:r>
        <w:t xml:space="preserve">Teksti: ystäväni, noin 2 ja puoli vuotta nyt, ja minä, valmistui viime kuussa college.we molemmat ovat täällä kampuksella, "kevät termi," joka pohjimmiltaan on joka päivä luokka, for 4 weeks.being viimeisinä päivinä meidän college-uramme, olimme päättäneet mennä ulos muutaman yön. Ensimmäinen oli viime keskiviikkona, ja toinen tänä iltana. noin 8:00, menin hänen luokseen vain katsomaan, mitä hän teki. nukkumassa. yksi hänen kotitovereistaan herätti hänet. olimme suunnitelleet menevämme ulos aikaisemmin, ja valmistauduimme yöksi.tarjosin ystävälleni, että hän jakaisi kanssani viimeisen brownieni. toinen ystäväni teki niitä kotona, ja ne olivat melko hyvälaatuisia. ajattelin, että voisin jakaa hauskan kokemuksen hänen kanssaan ennen lähtöä, jaoin brownien ystäväni kanssa. en koskaan maininnut, että se sisälsi ruohoa. huuhdoimme sen alas lasillisella maitoa. menimme ulos paikalliseen pubiin. siellä oli siisti bändi, kaksi veljestä, jotka soittivat rasta-musiikkia. kuuntelimme noin tunnin ajan. limonadi ja kaksi olutta myöhemmin (molemmat minun), keräsimme tavaramme lähteäksemme. yksi bändin jäsenistä tuli luoksemme ja jutteli kanssamme. myöhemmin ystäväni sanoi: "näin juuri kolme." hän sanoi, että jokin tuntui oudolta ja hän tajusi, että jokin oli erilaista. pitää muistaa, että ystäväni ei ole koskaan käyttänyt marihuanaa tai muita huumeita, paitsi alkoholia. aloin kysellä häneltä, mitä hän tarkoitti ja yritin selvittää, miltä hänestä tuntui. kun pääsimme ulos suunnataksemme toiseen baariin, olin kertonut hänelle, että olimme syöneet ruohobrownieita. hän meni melkein shokkiin. kävelimme kohti seuraavaa baaria. puhuimme siitä, oliko hänellä kaikki hyvin, miltä tuntui, ja mitä hän halusi tehdä. kysyin häneltä, mikä tuntuisi hänestä mukavimmalta, ja hän sanoi, että "kotiin meneminen". menimme kuitenkin baariin hänen johdollaan. saimme kumpikin sekoitetun juoman. edit- ennen toiseen baariin menoa olin kysynyt häneltä, mitä hän haluaisi tehdä, ja hän sanoi, että "kotiin meneminen".", joten suostuin ja lähdin kävelemään takaisin. sitten hän muutti mielensä ja menimme sisälle. hän teki päätöksen sisälle menemisestä sen jälkeen, kun olin varmistanut, ettei hän halunnut mennä takaisin. huomasin, että hän vilkaisi minua silmäkulmastaan, kun hän kirjoitti pitkää viestiä puhelimessaan. kävelimme takaisin kampukselle ja suuntasimme sisälle rakennukseeni. yksi hänen sisarensa oli keittokomerossa, joten ystäväni meni juttelemaan hänen kanssaan. tunsin itseni kauheaksi, koska en voinut tehdä enää mitään hyvää, ja sanoin: "olen yläkerrassa, hyvää yötä." kului noin kolmekymmentä minuuttia, ja tajusin unohtaneeni reppuni ja luokkatehtäväni hänen kotiinsa. suuntasin sinne (noin korttelin päähän) ja näin vilkkuvat valot. ulkona oli kaksi poliisiautoa. kävelin etuovelle ja kysyin, oliko ystäväni kunnossa. minua tervehti kaksi poliisia.ensimmäinen poliisimies esitti tyypillisiä kysymyksiä, kuten mitä sinä iltana oli tapahtunut, miltä minusta tuntui, mitä olin siellä tekemässä. he myös ilmoittivat minulle, että minut nauhoitetaan. poliisit kyselivät minulta aivan liikaa kysymyksiä, jotta oloni olisi ollut turvallinen tai mukava. minusta tuntui, ettei minulla ollut mitään vapautta. kun poliisit kuulustelivat minua, ambulanssi pysähtyi pihatielle. ystäväni tulee ulos ja kävelee portaita alas, ja häntä avusti yliopistomme asuntolan johtaja. hän nousee ambulanssin takaosaan, ja asuntolan johtaja kysyi minulta myös muutaman kysymyksen. sitten hän sanoi, että olisi parasta, jos menisin takaisin huoneeseeni. poliisit pyysivät minulta näytettä, jotta he näkisivät, oliko browniesissa jotain muuta, mutta minusta tuntui mukavammalta palata huoneeseeni. kysyin, voinko mennä huoneeseeni, eikä hän kieltänyt. En ole varma, oliko tämä paras idea, koska kampuksen asuntolan johtaja seurasi minua takaisin ja koputti ovelleni kysyäkseen, "olinko kunnossa." Olen varmasti kusessa, en vain osaa vielä sanoa, kuinka paljon.Nukahdettuani noin tunniksi, palohälytys alkaa soida asuntolassani. nousen sängystä ja lähden ulos. loppukokeeni oli kello 10 aamulla, joten en ollut odottanut aloittavani päivää näin. oloni on kamala. paras ystäväni söi (tietämättään) syötävää marihuanaa, sai hirvittävän reaktion ja joutui ambulanssin takapenkille. minulla ei ole aavistustakaan, mitä tämä tarkoittaa ystävyytemme, hänen terveytensä tai oikeudellisen asemani kannalta. edit- ei nostettu poliisisyytteitä, mutta kielletty kampukselta ja yhteydenpito hänen kanssaan, kunnes ystäväni poistaa hissin.</w:t>
      </w:r>
    </w:p>
    <w:p>
      <w:r>
        <w:rPr>
          <w:b/>
        </w:rPr>
        <w:t xml:space="preserve">Tulos</w:t>
      </w:r>
    </w:p>
    <w:p>
      <w:r>
        <w:t xml:space="preserve">Huumasin parhaan ystäväni ruohon syötävällä ruoholla. Hän päätyi ambulanssiin.</w:t>
      </w:r>
    </w:p>
    <w:p>
      <w:r>
        <w:rPr>
          <w:b/>
        </w:rPr>
        <w:t xml:space="preserve">Esimerkki 7.5731</w:t>
      </w:r>
    </w:p>
    <w:p>
      <w:r>
        <w:t xml:space="preserve">Teksti: en ole äidinkielenäni englantia puhuva ja muutin hiljattain töiden takia britanniaan. pomoni isä menehtyi ja hän pitää nyt vapaata. siitä huolimatta hän pyysi minua pitämään hänet ajan tasalla esityksistä, joita teemme näinä päivinä. päätin olla kohtelias ja pyytää anteeksi sitä, että olen ärsyttänyt häntä jatkuvilla sähköpostiviesteillä työasioista. muutama minuutti kuluu ja kuulen, kun muutamat työkaverit nauravat. Kysyn heiltä, mikä hätänä, ja näen vain sähköpostini heidän ruuduillaan (he olivat kopioineet ne). luen sen pari kertaa ääneen, tietämättömänä, ja he sekoavat. minuuttia myöhemmin yksi heistä selittää minulle, että*"tiedän, että tämä on vaikeaa aikaa, ja olen todella pahoillani siitä, että [häiritsin](http://imgur.com/llmynfr) sinua "* ei ollutkaan sitä merkitystä, jota luulin sillä olevan. olen toisen anteeksipyyntösähköpostini äärellä.</w:t>
      </w:r>
    </w:p>
    <w:p>
      <w:r>
        <w:rPr>
          <w:b/>
        </w:rPr>
        <w:t xml:space="preserve">Tulos</w:t>
      </w:r>
    </w:p>
    <w:p>
      <w:r>
        <w:t xml:space="preserve">maksan hintaa siitä, että olen laiminlyönyt englanninkielisten slangien oppimisen tärkeyden ennen ulkomailla työskentelyä.</w:t>
      </w:r>
    </w:p>
    <w:p>
      <w:r>
        <w:rPr>
          <w:b/>
        </w:rPr>
        <w:t xml:space="preserve">Esimerkki 7.5732</w:t>
      </w:r>
    </w:p>
    <w:p>
      <w:r>
        <w:t xml:space="preserve">Teksti: hieman taustaa: lukiossani on pakollinen sisäoppilaitosohjelma 5. vuoden opiskelijoille (17-vuotiaille), ja koska olen laiska poika, olen aina tottunut siihen, että joku herättää minut. en ole koskaan vastannut hälytykseen nukkuessani, ja tänä vuonna minun oli pakko tehdä niin sen vuoksi. kämppikseni herää juuri ajoissa kouluun, mutta halusin treenata itseni heräämään aikaisin, joten hankin play storesta hälytyssovelluksen. pienen testauksen jälkeen tajusin, että herään sen jälkeen, kun tämä hälytys huutaa korvaani 1 tunnin ajan. muutin hälytyksen myös niin, että minun piti nousta ylös ja ottaa kuva sisäoppilashuoneeni ovesta pysäyttääkseni hälytyksen. tämä hälytys kytkettiin pois päältä viikonloppuisin, jolloin olen kotona, jotta tämä tifu ei tapahtuisi aikaisemmin. eilen oli singaporen kansallispäivä, ja olimme kaikki kotona, koska se oli pyhäpäivä. pirun hälytys oli päällä, koska se oli vielä arkipäivä. kello 4 sinä aamuna hälytys alkoi soida. puhelimeni oli latauksessa vanhempieni huoneessa, ja he olivat hetken kuluttua hereillä kytkemässä sitä pois päältä saadakseen levollisemmat yöunet. heitä odotti tämä teknologinen kauhu, jota ei voinut pysäyttää. äänenvoimakkuutta ei voinut pienentää, puhelinta ei voinut sammuttaa eikä sovellusta voinut poistaa. se näytti jatkuvasti kuvaa ovesta, joka oli otettu takaisin laivaan, jotta hälytys saataisiin pysäytettyä. vanhempani tulivat välittömästi luokseni, äärimmäisen vittuuntunut ilme kasvoillaan. heräsin, en vielä ymmärtänyt mitä oli tapahtumassa. heti kun näin hälytyksen ja kuvan, mieleni terävöityi yhtäkkiä. aloin panikoida, rämpytin äänenvoimakkuuden vähennysnappia, pyyhkäisin raivokkaasti, mutta turhaan. isäni ehdotti uneliaisuudessaan muutamia ideoita, kuten että menisin takaisin laudalle ottamaan kuvan ovesta, tai että murskaisin puhelimen ja lopettaisin sen. koska kyseessä oli galaxy s7, myös akkua ei voinut irrottaa, ja päädyin siihen, että isäni ehdotti, että ajamme läheiseen puhelinliikkeeseen, jotta saisimme irrotettua akun. ja koko tämän ajan jumalanhylkäämä puhelimeni ei voinut lakata soimasta! se kuumeni koko ajan, ja äitini varoitti, että se räjähtäisi kuin note 7. mutta sitten pelastajani, ystäväni, joka oli tullut luoksemme asumaan, koska hänen vanhempansa olivat ulkomailla, heräsi. tämä suututti vanhempiani entisestään, koska he eivät halunneet häiritä häntä. olin itkun partaalla, puhelimeni soi edelleen, isäni uhkasi edelleen hajottaa puhelimen, mutta kaiken tämän läpi ystäväni keksi ratkaisun. hän otti oman puhelimensa, otti kuvan puhelimessani näkyvästä kuvasta ja skannasi sen jälkeen puhelimellani tuon kuvan. ja tuosta vain hän tappoi tämän suuren hirviön, lähes tunnin kestäneen sodan jälkeen.</w:t>
      </w:r>
    </w:p>
    <w:p>
      <w:r>
        <w:rPr>
          <w:b/>
        </w:rPr>
        <w:t xml:space="preserve">Tulos</w:t>
      </w:r>
    </w:p>
    <w:p>
      <w:r>
        <w:t xml:space="preserve">unohdin kytkeä pois päältä hälytykseni, jonka tarkoituksena oli saada kukaan ylös sängystä. herätin vanhempani, jotka uhkasivat murskata puhelimeni, ennen kuin herätin ystäväni, joka ratkaisi ongelman nerokkaasti. nyt perheeni juokseva vitsi.</w:t>
      </w:r>
    </w:p>
    <w:p>
      <w:r>
        <w:rPr>
          <w:b/>
        </w:rPr>
        <w:t xml:space="preserve">Esimerkki 7.5733</w:t>
      </w:r>
    </w:p>
    <w:p>
      <w:r>
        <w:t xml:space="preserve">Teksti: tämä tapahtui juuri tänä aamuna. vaimoni on juuri nyt kotona äitiyslomalla ja oli tylsistynyt toissa päivänä. hän päätti siivota kaappimme ja järjestellä vähän. noin 6 kuukautta sitten saimme naudanlihapihviä kaverilta, joka sai siitä tappavan hyvän tarjouksen. heitin sen kaappiin ja unohdin sen. nopeasti eteenpäin eiliseen, jolloin hän muistutti minua siitä ja sanoi, että minun pitäisi syödä se.  Minua ei oikein huvittanut, ja koska pussi oli aika iso, päätin tuoda sen tänään töihin jaettavaksi. annoin sen yhdelle kaverista takapuodissa, ja kahvin aikaan kaikki istuivat pöydän ympärillä syömässä sitä. menin ulos tupakalle ja palasin sisälle ja huomasin kenin seisovan oven vieressä ja syövän sitä. ken on alunperin kiinasta, ja vaikka hänen englantinsa on melko hyvää ja kommunikoimme yleensä hyvin, hänen aksenttinsa on hieman paksu, joten joistakin sanoista on vaikea saada selvää. jatkoimme sitten tätä keskustelua: ken - "bandma jerky?" minä - "onko se hyvää? en ole vielä maistanut." ken - "kyllä, hyvää. bandma jerky?" minä - "joo, se on vähän vanhaa, mutta olen iloinen, että se maistui hyvältä." tämän jälkeen palasin työpöytäni ääreen ja unohdin jerkyn kokonaan. noin tuntia myöhemmin menin ulos hakemaan jotain, ja yksi kavereista alkaa nauraa nähdessään minut. richard - "heeeey man.  ken tykkäsi siitä kuivikkeesta!" minä - "joo, hän näytti pitävän siitä" richard - "joo, me sanoimme hänelle, että se oli pandan kuiviketta." päässäni naksahti vihdoin, mitä hän tarkoitti "bändillä". en ole nähnyt häntä takapihalla sen jälkeen, kun tämä tapahtui. haluan kysyä häneltä uudestaan siitä kuivikkeesta ja kysyä, ovatko he vielä kertoneet hänelle valehdelleensa. hän näytti olevan sinut sen kanssa, kun hän söi sitä. hän hymyili vain poispäin ja mässäili.</w:t>
      </w:r>
    </w:p>
    <w:p>
      <w:r>
        <w:rPr>
          <w:b/>
        </w:rPr>
        <w:t xml:space="preserve">Tulos</w:t>
      </w:r>
    </w:p>
    <w:p>
      <w:r>
        <w:t xml:space="preserve">toin töihin naudanlihapihviä. kiinalainen työtoveri, jolla oli paksu aksentti, söi sitä. muut työtoverit sanoivat hänelle, että se oli pandapihviä. kun hän kysyi minulta, en ymmärtänyt, että hän sanoi "panda", ja tietämättäni osallistuin vitsiin.</w:t>
      </w:r>
    </w:p>
    <w:p>
      <w:r>
        <w:rPr>
          <w:b/>
        </w:rPr>
        <w:t xml:space="preserve">Esimerkki 7.5734</w:t>
      </w:r>
    </w:p>
    <w:p>
      <w:r>
        <w:t xml:space="preserve">Teksti: tämä tapahtui tänään noin 30 minuuttia sitten. minä ja äitini rakastamme kaupungilla käyntiä, ja teemme sitä melko usein. pitkän vuoden jälkeen joulu tuli vihdoin, ja hän osti minulle kivan lumipallon, josta hän todella piti. jätämme lahjat esille pariksi viikoksi ja laitamme ne sitten pois. alan ottaa asian esille joidenkin muiden asioiden kanssa, ja tietysti yksi asia, joka putoaa, on se hiton lumipallo. joka hajosi kirjaimellisesti satoihin palasiin. vettä pääsi kaikkialle ja istun huoneessani sydän hakkaa ja hän kysyy mikä se oli. kun kerroin hänelle hän ei huutanut, vaan hyvin tyytymätön murahdus. ja nyt minulla on kamala olo, ja hän on vihainen/surullinen, ja muu perhe on ärsyyntynyt. pudotin joulun lumipallon jota äitini rakasti ja nyt kaikki ovat tavallaan vihaisia minulle.</w:t>
      </w:r>
    </w:p>
    <w:p>
      <w:r>
        <w:rPr>
          <w:b/>
        </w:rPr>
        <w:t xml:space="preserve">Tulos</w:t>
      </w:r>
    </w:p>
    <w:p/>
    <w:p>
      <w:r>
        <w:rPr>
          <w:b/>
        </w:rPr>
        <w:t xml:space="preserve">Esimerkki 7.5735</w:t>
      </w:r>
    </w:p>
    <w:p>
      <w:r>
        <w:t xml:space="preserve">Teksti: olin juuri menossa kotiin paikallisesta piirakkakaupasta (piirakat ovat mahtavia) ja huomasin lähellä olevan leikkikentän. joten päätin luonnollisesti mennä sinne ja katsoa ympärilleni nähdäkseni, oliko siellä mitään, mikä voisi olla edes hieman miellyttävää. näin jonkun ämpärijutun, joka pyörii kulmassa, joten se nousee ylöspäin ja kulman takia se nopeutuu laskeutuessaan takaisin alas. En tiennyt, että mitä painavampi olet (tämä on suunniteltu 7-8-vuotiaille), sitä nopeammin se pyörii. kokeilin sitä, ja kun vihdoin keksin, miten se pysäytetään, pääsin pois huimapäisemmin kuin vahvasti päihtynyt ihminen. aloin kävellä erittäin tiukkoja ympyröitä enkä pystynyt pysäyttämään itseäni, kompastuin tukkiin ja loukkasin jalkani pahasti. 5 tuntia myöhemmin se sattuu vieläkin kuin hullu. mikä pahinta, 2 tyttöä alkoi nauraa minulle.</w:t>
      </w:r>
    </w:p>
    <w:p>
      <w:r>
        <w:rPr>
          <w:b/>
        </w:rPr>
        <w:t xml:space="preserve">Tulos</w:t>
      </w:r>
    </w:p>
    <w:p>
      <w:r>
        <w:t xml:space="preserve">ajelin lasten leikkipuistossa ja minua huimasi niin, että kompastuin tukkiin ja loukkasin jalkani, ja muutama tyttö alkoi nauraa minulle.</w:t>
      </w:r>
    </w:p>
    <w:p>
      <w:r>
        <w:rPr>
          <w:b/>
        </w:rPr>
        <w:t xml:space="preserve">Esimerkki 7.5736</w:t>
      </w:r>
    </w:p>
    <w:p>
      <w:r>
        <w:t xml:space="preserve">Teksti: tifu niin tämä tapahtui tänään ja olin juuri palannut yliopistokurssiltani ja minulla oli kirja, mutta luulin, etten enää tarvinnut sitä, koska olimme tehneet kaikki työt siinä (sain sen ilmaiseksi). ja olin todella vihainen, koska se oli ensimmäinen yliopistokurssini, enkä ollut valmistautunut siihen, ja minulla on d+ ja tarvitsen c-:n läpäistäkseni. läpäisyni riippuu loppuprojektista. mutta olin niin vihainen tälle kurssille, että otin puhalluslamppuni ja aloin paahtaa sitä aloitin alanurkasta ja sytytin sen palamaan pinottu paperi on melko vaikea polttaa joten sain vain kolmanneksen palamaan laitoin sen veteen ja tunsin oloni paremmaksi. sitten menin college boardiin ja näin että kirjan takana on koe, joka minun pitää tehdä. takana on se osa, joka kärähti eniten. joten nyt stressaan ja saatan reputtaa tämän kurssin yhden hätiköidyn päätöksen takia.</w:t>
      </w:r>
    </w:p>
    <w:p>
      <w:r>
        <w:rPr>
          <w:b/>
        </w:rPr>
        <w:t xml:space="preserve">Tulos</w:t>
      </w:r>
    </w:p>
    <w:p>
      <w:r>
        <w:t xml:space="preserve">poltin collegekirjani raivon vallassa ja nyt saatan reputtaa...</w:t>
      </w:r>
    </w:p>
    <w:p>
      <w:r>
        <w:rPr>
          <w:b/>
        </w:rPr>
        <w:t xml:space="preserve">Esimerkki 7.5737</w:t>
      </w:r>
    </w:p>
    <w:p>
      <w:r>
        <w:t xml:space="preserve">Teksti: okei, tämä tapahtui melko kauan sitten, se oli yksi ensimmäisistä työhaastatteluistani matalan tason toimistotyöhön, arkistointia, tietojen syöttöä ja muuta.pääsin paikkaan, jossa he olivat haastattelussa, se oli tyypillinen toimistorakennus, jossa oli portaat, jotka johtivat sisäänkäynnille ja vastaanotolle. juuri pääovien ulkopuolella oli kyltti, jossa luki: "vierailijoilla on oltava muovipussit jaloissaan." ja sen alla oli kaksi laatikkoa, joista toisessa oli joukko kuminauhoja ja toisessa sinisiä muovipusseja. "huh." ajattelin. 17-vuotias minä laitoin kuuliaisesti muovipussin kumpaankin jalkaan, kiinnitin ne kuminauhalla, ja olin valmis. menin toimistoon haastattelua varten. puhuin vastaanottovirkailijalle, ja hän käski minun mennä käytävää pitkin istumaan. tein niin, ja kun lähestyin istumapaikkaa ja muita hakijoita, huomasin, että olin ainoa, jolla oli pakolliset muovipussit. "minä hoidan tämän." ajattelin, "nämä typerykset eivät osaa noudattaa edes yksinkertaisia ohjeita!". katselen, kuinka käytännössä paljain jaloin varustetut toiveikkaat ajelehtivat sisään ja ulos haastatteluhuoneesta, kunnes lopulta on minun vuoroni. astun huoneeseen ja kättelen heitä (heitä oli kolme). huomasin heti heidän kasvoillaan olevan huvittuneisuutta, mutta en välitä siitä. "kyltissä sanottiin, että pussit pitää laittaa alle, niin kaikki on hyvin", sanoin itselleni haastattelun edetessä. muutaman kysymyksen jälkeen päähaastattelija pysäytti minut ja kertoi, että naapurissa on rakennustyömaa. rakennustyöläiset saavat käyttää tämän rakennuksen tiloja, kunhan heillä on muovipussit jaloissaan. tämä tavallaan kolahti minuun, mutta koska olen nuori, peloissani ja minulla on pussit jaloissa, nyökkäsin vain enkä repinyt pusseja irti täydellisestä hämmennyksestä. Lyhyen hiljaisuuden jälkeen haastattelu jatkuu, mutta paljon synkemmällä tavalla. nyt he periaatteessa haastattelevat jotakuta, joka, vaikka hänelle on sanottu, ettei hänen tarvitse pitää sitä typerää meksikolaista sombreroa, pitää sitä silti. haastattelu päättyy, poistun huoneesta ja poistun rakennuksesta hämmentyneenä. kyllä, laitoin pussin ja nauhat takaisin laatikoihinsa, ja ei, en saanut töitä. :(</w:t>
      </w:r>
    </w:p>
    <w:p>
      <w:r>
        <w:rPr>
          <w:b/>
        </w:rPr>
        <w:t xml:space="preserve">Tulos</w:t>
      </w:r>
    </w:p>
    <w:p>
      <w:r>
        <w:t xml:space="preserve">osallistuin työhaastatteluun siniset muovipussit jaloissani. en poistanut niitä, kun minulle kerrottiin, ettei minun tarvinnut käyttää niitä.</w:t>
      </w:r>
    </w:p>
    <w:p>
      <w:r>
        <w:rPr>
          <w:b/>
        </w:rPr>
        <w:t xml:space="preserve">Esimerkki 7.5738</w:t>
      </w:r>
    </w:p>
    <w:p>
      <w:r>
        <w:t xml:space="preserve">Teksti: tämä tapahtui noin 2 vuotta sitten, mutta voisin yhtä hyvin jakaa sen. olin huoneessani ja äitini oli hänen ystävänsä yli. olin kiimainen ja minun piti vapauttaa kuorma. sitten etsin pierupornoa verkossa (hei tiedän, että minun kink on outo, mutta se saa minut pois) ja löysin oikean videon. nyt tulee kohta, jossa mokasin: soitan aina musucia stereoideni kautta. aux-kaapelini kulkee kotistereoistani tietokoneeseeni. odota, siinä on vielä enemmän. kun soitan netissä, kuulokkeeni on kytketty tietokoneeseeni, joten ajattelin, että kun laitan sen päälle, se soi kuulokkeideni kautta, mutta.......... *ei se niin tehnyt*. videossa ei ollut mitään nousua, vain kirjaimellinen persereikä ruudulla ja kuulin naisen sanovan " tykkäätkö minun haisevista pieruistani" ja sen jälkeen kuului aika kammottava pieru. se kuulosti kuin purukumi olisi heitetty mereen. suljin selaimen välittömästi ja tuijotin seinää ikuisuudelta tuntuneen ajan. tiedän hiton hyvin, että koko kämppä kuuli sen paskan. pysyin vain huoneessani koko päivän enkä puhunut kenellekään. kukaan ei ole koskaan ostanut sitä, mutta olen melko varma, että he luulevat minun olevan kummajainen.</w:t>
      </w:r>
    </w:p>
    <w:p>
      <w:r>
        <w:rPr>
          <w:b/>
        </w:rPr>
        <w:t xml:space="preserve">Tulos</w:t>
      </w:r>
    </w:p>
    <w:p>
      <w:r>
        <w:t xml:space="preserve">nykäisin sitä pierupornoon ja ääni soi kaiuttimista, koko talo kuuli sen.</w:t>
      </w:r>
    </w:p>
    <w:p>
      <w:r>
        <w:rPr>
          <w:b/>
        </w:rPr>
        <w:t xml:space="preserve">Esimerkki 7.5739</w:t>
      </w:r>
    </w:p>
    <w:p>
      <w:r>
        <w:t xml:space="preserve">Teksti: Tämä tapahtui itse asiassa pari vuotta sitten, kun olin 16-vuotias ja työskentelin eräässä paikallisessa tavaratalossa. joka tapauksessa työskentelin tämän kaupan click or collect -tiskillä, jossa ihmiset ostivat tavaraa verkosta ja tulivat hakemaan sen, mikä säästi heidät toimituskuluilta ja muulta. erään kerran keski-ikäinen, melko tukeva nainen nouti pakettinsa ja halusi avata sen ja katsoa sitä tiskillä. Koska kauppa oli tuolloin tyhjä, tarjoutuin auttamaan häntä avaamaan paketin, koska se oli iso laatikko. Tässä kohtaa mokasin... pomoni istui tiskin vieressä tekemässä paperihommia tai piirtämässä kuvia tai jotain muuta paskaa, joten minun oli toimittava nopeasti, koska hän oli viime aikoina haukkunut minua siitä, että en ollut "mennyt pidemmälle" asiakkaiden kanssa. innokkaana näyttääkseni hänelle, että menisin "ylimääräisen matkan", syöksyin eteenpäin auttaakseni tätä naista avaamaan laatikon. kun tämä tapahtui, hän siirsi laatikkoa hieman saadakseen paremman otteen, mutta syöksyni kuitenkin jatkui, kaikki meni hidastettuna, kun käteni jatkoi tulta eteenpäin, enkä pystynyt pysäyttämään sitä, ja päädyin tarttumaan naisen tisseihin. jähmetyin hieman, koska en tiennyt mitä helvettiä tehdä, mutta koska jähmetyin, seisoin siinä reilun sekunnin ajan mässäillen naisen rintaa. kun sain ajatukseni kasaan, vedin käteni nopeasti pois, mutta käteni oli edelleen hieman puristuksissa, mikä johti siihen, että vedin myös hänen tissiään. menin punaiseksi ja pyysin anteeksi vuolaasti, häntä ei haitannut, hän suhtautui siihen rauhallisesti, itse asiassa luulen, että hän nautti siitä...</w:t>
      </w:r>
    </w:p>
    <w:p>
      <w:r>
        <w:rPr>
          <w:b/>
        </w:rPr>
        <w:t xml:space="preserve">Tulos</w:t>
      </w:r>
    </w:p>
    <w:p>
      <w:r>
        <w:t xml:space="preserve">yritti auttaa asiakasta, tarttui hänen tisseihinsä -</w:t>
      </w:r>
    </w:p>
    <w:p>
      <w:r>
        <w:rPr>
          <w:b/>
        </w:rPr>
        <w:t xml:space="preserve">Esimerkki 7.5740</w:t>
      </w:r>
    </w:p>
    <w:p>
      <w:r>
        <w:t xml:space="preserve">Teksti: tämä tapahtui kirjaimellisesti juuri. kirjoitan tätä työpöydältäni toivoen, ettei kukaan näe tätä viestiä tai huomaa, mitä juuri tapahtui. se on kuitenkin enemmänkin ällöttävää ja noloa kuin mitään muuta. tänään huomasin, että pöytäpuhelimeni on muuttumassa ällöttäväksi. nousen ylös ja menen taukotiloihin etsimään clorox-pyyhettä (koska siellä me yleensä säilytämme niitä). Kun etsin hyllystä pyyhkeitä tuloksetta, huomaan tutun, punaisen alumiinisen vesipullon. aloitin työpaikallani toimistossa, sitten noin puoli vuotta sitten minut siirrettiin kentälle. äskettäin minua pyydettiin takaisin toimistoon, koska minulle ei löytynyt sijaista. viime vuoden joulun alla ihana tätini teki minulle coquitoa, jonka otin mukaani töihin nautittavaksi. otin siis yhden noista alumiinisista vesipulloista ja täytin sen herkullisella, maitomaisella juomalla ollakseni töissä sopivasti humalassa. laitoin sen töissä jääkaappiin, jotta voisin juoda sen reilun päivän päästä. tietysti töissä ja elämässäni alkaa tapahtua paskaa, joten luonnollisesti unohdan juoman. flash back tähän päivään, kun näen sen istuvan siellä jääkaappimattomana ja loistavan punaisena kasvoilleni. Menen sinne ja nostan sen hyllystä. se on painava. ajattelen heti "voi paska" päässäni. nappaan sen ja kävelen nopeasti ulos ruokailutilaan/baariin. seison tiskialtaan edessä ja päässäni pyörii kaksi vaihtoehtoa. voin vain heittää koko jutun pois enkä näe sitä enää koskaan, tai voin puhdistaa sen todella, todella hyvin. päätin puhdistaa sen. yritän vääntää kantta irti, eikä se liiku. sanon itselleni, että suljin sen todella tiukasti siltä varalta, että se kaatuisi jääkaapissa. vaikka totuus onkin, en saisi antaa itseni vakuutella itselleni tällaisia asioita. juoksutan vettä, jotta kun kiilaan sen auki, se valuu tiskialtaasta hieman puhtaammin. saan sen liikkeelle ja väännän sen auki. Kuulen välittömästi kaasujen vapautuvan. näen ja haistan pullosta purskahtelevan nestettä. siirrän päätäni taaksepäin ja kiirehdin avaamaan pullon kokonaan, jotta voin kaataa sen viemäriin. nieleskelen tarkistaessani, räjähtiikö mitään päälleni. olen kuivilla, mutta haju oli myrkyllinen. jätän pullon vesisuihkun alle tyhjentymään. nappaan saippuapullon ja huomaan, että se tuskin riittää puristettavaksi ulos. otan vähän vettä ja pyörittelen sitä pullon ympärillä. laitan osan saippuavedestä korkkiin ja yritän puhdistaa korkkia. saippua loppui kesken. huomaan, että käsisaippua kärsii saman kohtalon, mutta onneksi sen reunoihin on tarttunut enemmän kuin tiskisaippuan. pyörittelen sitä ja laitan sen pulloon. korkki ja pullo ovat tällä hetkellä tiskialtaassa liottumassa. lounaan aikana aion hakea valkaisuainetta ja lisää saippuaa, jotta se todella puhdistuu. se oli niin ruma, että minun oli kaadettava viemäriin puhtaita uutteita hajun peittämiseksi. nämä uutteet ovat tehdasluokkaa. käytämme huuruhuppua, kun työskentelemme niiden kanssa. lavuaarissa tuoksuu nyt ananakselle. onneksi. mutta kirjaimellisesti se tarvittiin, jotta saimme ruman hajun pois lavuaarista.</w:t>
      </w:r>
    </w:p>
    <w:p>
      <w:r>
        <w:rPr>
          <w:b/>
        </w:rPr>
        <w:t xml:space="preserve">Tulos</w:t>
      </w:r>
    </w:p>
    <w:p>
      <w:r>
        <w:t xml:space="preserve">luulin voivani pelastaa vanhan alumiinipulloni puhdistamalla sen, mutta sain vastaani mädän bakteerikertymän, joka melkein tuhosi työpaikkani lounasterassin ja baarialueen.</w:t>
      </w:r>
    </w:p>
    <w:p>
      <w:r>
        <w:rPr>
          <w:b/>
        </w:rPr>
        <w:t xml:space="preserve">Esimerkki 7.5741</w:t>
      </w:r>
    </w:p>
    <w:p>
      <w:r>
        <w:t xml:space="preserve">Teksti: Joten meillä oli 20-luvun teemabileet ja tyttö, jonka kanssa minulla oli yhden yön juttu, oli myös siellä. jotta saisitte paremman kuvan hänestä: kunnollinen ulkonäkö, valtavat roikkuvat tissit (en tiennyt, että hänen ikäisensä tytöt voivat kärsiä niin paljon painovoimasta) ja hän ei muistanut mitään meidän illastamme. myöhemmin samana iltana olimme molemmat aika kännissä ja aloimme pussailla. kun minusta tuli todella kiimainen, hänellä oli yhtäkkiä silmissään kauhun pilkahdus. minä, joka en ilmeisesti ollut yhtä humalassa kuin hän, spurttasin keittiöön ja poimin jotain, jolla sain hänen sisäisen pirunsa kiinni... kun tajusin, että hän ei pystyisi kävelemään hetken päästä, nostin hänet nopeasti ylös huoneeseeni katsomaan, miten hän oksenteli seuraavat vartit. sen jälkeen kun hän oli lopettanut, hän yritti todella saada minut taas tunnelmaan, mutta herrasmiehenä, joka olen, kieltäydyin ja jätin hänet lepäämään (btw luulen, että minulla ei tule koskaan enää koskaan olemaan seisokkia). niinpä yöni päättyi olohuoneemme sohvalla. lyhyen yön jälkeen yllättävän mukavalla sohvalla menin ylös huoneeseeni katsomaan hänen peräänsä. hän istui sängylläni ja katsoi minua kuin olisi juuri murhannut kissani. hän ei tietenkään taaskaan muistanut mitään yöstä eikä myöskään osannut selittää minulle, miksi sängyssäni oli kaksi isoa pyöreää märkää läikkää. kärsin valtavasta krapulasta, joten halusin vain, että hän lähtisi mahdollisimman pian ja pääsisin taas nukkumaan. lyhyesti: myöhemmin samana päivänä uteliaisuuttani haistoin pienen lätäkön sänkyni alla. se oli ehdottomasti pissaa. kyllä, satunnainen tyttö kasteli sänkyni! nyt haluan muuttaa pois, polttaa sänkyni enkä enää koskaan nähdä häntä. toivottavasti painajaiset loppuvat 1-2 vuoden terapian jälkeen.</w:t>
      </w:r>
    </w:p>
    <w:p>
      <w:r>
        <w:rPr>
          <w:b/>
        </w:rPr>
        <w:t xml:space="preserve">Tulos</w:t>
      </w:r>
    </w:p>
    <w:p>
      <w:r>
        <w:t xml:space="preserve">yhden yön juttu kusi sänkyyni, en halua enää elää tällä planeetalla.</w:t>
      </w:r>
    </w:p>
    <w:p>
      <w:r>
        <w:rPr>
          <w:b/>
        </w:rPr>
        <w:t xml:space="preserve">Esimerkki 7.5742</w:t>
      </w:r>
    </w:p>
    <w:p>
      <w:r>
        <w:t xml:space="preserve">Teksti: pakollinen tämä ei tapahtunut tänään. veljeni on siis eeppinen kusipää. hän oli huijannut minulta rahaa ja aikaa useammin kuin osaan laskea. hän oli lähdössä pois kaupungista muutamaksi päiväksi ja jätti minut vahtimaan kissaansa ja kalojaan ym. sillä aikaa kun hän oli poissa. Heti kun hän oli lähtenyt talosta, nousin autooni ja kiihdytin walmarttiin. ostin lihavan baseball-mailan kokoisen kimpaleen ranskanleipää ja tupperware-astian, jotta se pysyisi tuoreena. huomasin, että kassalla summa oli 11,47 dollaria. muistakaa tuo luku, se on tärkeä loppua varten. ajoin takaisin hänen kotiinsa ja jatkoin leivän paloittelua veitsellä ja paloittelin leivän moniin pieniin 1 tuuman osiin. sitten melkein panikoin, koska unohdin lukita hänen kissansa lukkojen taakse. ei hätää, laitoin leivän varamakuuhuoneeseen, jossa on pentulaatikko. jatkoin leivän paloittelua. Kun olin valmis, pidin neljä palaa ja laitoin loput tupperwareen, jonka laitoin jääkaappiin pitämään sen tuoreena (selitän miksi). noista neljästä palasta laitoin yhden suihkuun, aivan sen vitun saippuan viereen - kirjaimellisesti niin lähelle, että se melkein hankautui sitä vasten, mutta ei varsinaisesti koskenut siihen. kaksi päivää myöhemmin olin käyttänyt kaikki paitsi yhden leivänpalan. tässä kohtaa kaikki loksahti kohdalleen. sidoin viimeisen leivänpalan ympärille pienen narun, ikään kuin langan, käyttäen koko kelan. käytin pientä määrää liimaa pitämään langan paikallaan (veljeni omaa liimaa, haha) ja olin valmis siirtymään vaiheeseen kolme. tiesin, että veljeni oli tulossa kotiin seuraavana päivänä, joten minulla oli vähän aikaa valmistautua. ajoin taas walmarttiin vaihtamaan 3/4 shampoopullosta, jota käytin lankaan ja leipään. valitettavasti heillä ei jostain syystä ollut samanlaista, joten löysin sellaisen, jossa oli vain samanväristä. Kaadoin sitä vanhaan pulloon ja heitin loput pois. kaikki oli valmista, joten oli aika suunnata suoraan kotiin ja odottaa, että kaaos alkaa. kaaos alkoi kyllä, mutta ei sillä tavalla kuin olin toivonut. en pystyisi edes kuvaamaan, mitä oli tapahtumassa sen seurauksena, mitä olin tehnyt. Luulin, että hänen kissansa kuoli tai jotain. veljeni oli voimanostomestari, ja yritin vain puoliksi selittää, etten tarkoittanut tehdä sitä, mitä tein. ilmeisesti se ei toiminut, koska minulla ei ollut aavistustakaan, mitä muuta kukaan olisi yrittänyt tehdä.</w:t>
      </w:r>
    </w:p>
    <w:p>
      <w:r>
        <w:rPr>
          <w:b/>
        </w:rPr>
        <w:t xml:space="preserve">Tulos</w:t>
      </w:r>
    </w:p>
    <w:p>
      <w:r>
        <w:t xml:space="preserve">tein monimutkaisen kepposen kostaakseni veljelleni, sitten paska iskee tuulettimeen ja olen lukittuna kotiini miettimässä, olisiko minun otettava riski veljensä murhasta.</w:t>
      </w:r>
    </w:p>
    <w:p>
      <w:r>
        <w:rPr>
          <w:b/>
        </w:rPr>
        <w:t xml:space="preserve">Esimerkki 7.5743</w:t>
      </w:r>
    </w:p>
    <w:p>
      <w:r>
        <w:t xml:space="preserve">Teksti: wall of text varoitus. throwaway ilmeisistä syistä. niin joitakin taustatietoja täällä, olen minun alussa 20-luvulla ja juuri muuttanut takaisin minun folks. olen myös kotoisin perheestä stoners; olisin aina saanut polttaa ystävieni kanssa takapihalla lukiossa, koska minun folks mieluummin nähdä meidät tehdä, että paska turvallisella alueella ja ei jää kiinni. Tästä huolimatta en voinut nukkua tänä yönä ja päätin saada todella todella kännissä laittaa minut nukkumaan. latasin g-kynääni paska tonnin vahaa ja revin sitä huoneessani, kunnes olin pilvessä perseestäni. selasin redditiä vähän aikaa sen jälkeen ja yksi seuraamistani nsfw-subseista ilmestyi. Päätin piiskata yhden ulos ennen nukkumaanmenoa, joten keräsin nenäliinat ja kuulokkeet ja menin töihin. nyt, kun asuin yksiössäni, löysin hämmästyttävän orgasmin, jonka mies voi saavuttaa eturauhasen stimulaation avulla. sanonpa etukäteen, että olen heteromies, joka on tiukasti naisiin ihastunut ja joka sattuu myös nauttimaan siitä, että satunnaisesti laitan esineitä pyllyyni samalla kun hakkaan lihaani. joka tapauksessa päätin, että tänä iltana olisi ilta, jolloin saisin eturauhasen stimulaatioorgasmin. nappasin stimulaattorini, lätkäisin kondomin päälle ja laitoin sen suoraan perseeseeni. Minulla on aivan uskomaton runkkaussessio, kun kuulen juuri ja juuri oven aukeavan, kun kuulokkeistani kuuluu Sophie Deen panemisen ääni. Ilmeisesti äitini haistoi g-kynän jäänteet ja tuli sisään antamaan minulle paskaa siitä, mutta sen sijaan hän käveli sisään nähdäkseen poikansa alasti, jolla oli periaatteessa vibraattori puoliksi perseessään, kun hän raivokkaasti masturboi. Hän päästi hyvin kovaäänisen "voi vittu jumalauta", mikä herätti isäni ja kaksi nuorempaa veljeäni. kun he tulivat alas katsomaan, mikä oli vialla, onnistuin sammuttamaan stimulaattorin ja vetämään peittoni päälleni. äitini tuli sisään niin kytemään ja kertoi heille, että hän näki torakan ryömivän huoneeseeni ja huusi sen takia. kun he lähtivät, hän antoi minulle muutaman minuutin aikaa pukeutua ja siistiytyä ennen kuin kysyi ensin, olenko homo. siitä kehittyi 5 minuutin mittainen edestakainen koettelemus, jossa kerroin hänelle, että pidän vain tytöistä ja hän vakuutti minulle, että se on täysin ok, jos olen homo. sen jälkeen hän lopulta lähti sanomalla, että voin tehdä huoneessa mitä haluan, mutta suositteli voimakkaasti, että ostaisin lukkoa oveen. huomisesta aamupalasta tulee todella vitun outo.</w:t>
      </w:r>
    </w:p>
    <w:p>
      <w:r>
        <w:rPr>
          <w:b/>
        </w:rPr>
        <w:t xml:space="preserve">Tulos</w:t>
      </w:r>
    </w:p>
    <w:p>
      <w:r>
        <w:t xml:space="preserve">otin pilveä, runkkasin vibraattori perseessäni, äiti tulee sisään, luulee minua homoksi ja sanoo minulle, että hän rakastaa minua yhä, vaikka en olekaan.</w:t>
      </w:r>
    </w:p>
    <w:p>
      <w:r>
        <w:rPr>
          <w:b/>
        </w:rPr>
        <w:t xml:space="preserve">Esimerkki 7.5744</w:t>
      </w:r>
    </w:p>
    <w:p>
      <w:r>
        <w:t xml:space="preserve">Teksti: joten tässä on juttu, olimme yhdessä 6 vuotta ja olimme mahtavia, kunnes 2 viikkoa sitten, kun hän tunnusti nukkuneensa jonkun toisen kanssa. se on hieman monimutkaista, puhuimme avoimesta suhteesta, mutta muut kaikki pidin sitä pettämisenä ja erosimme. nopeasti eteenpäin hänen syntymäpäiväänsä ja annan hänelle joitakin lahjoja osoittaakseni, että voimme silti olla ystäviä, yritämme olla aikuisia siitä ja olla viileitä. hän kutsuu minut kupposelle ja alamme jutella siitä, kuinka kaipaamme toisiamme ja halata hieman. Kun vetäydyn pois halauksesta, hän katsoo minua ja kumartuu suudelmaa varten, ja minä suutelin häntä typerästi, ei sillä, ettenkö olisi halunnut nukkumisen jälkeen nukkua yhdessä 6 vuotta mitään et saa yksinäinen nopeasti. että nopeasti eskaloitui kuivaksi humping ja täysi puhallus make out. Menin riisua hänet ja hän hyppäsi päälleni ja repi hänen yläosansa pois ja hyvin loput on otsikko. en tiedä, mitä kävi läpi pääni tuolloin, se oli intohimoisin seksiä meillä oli koskaan ollut. vietin yön kunnioittavasti ja antoi hänelle suukon aamulla. nyt olen täysin hämmentynyt siitä, miten tunnen ja missä vaiheessa suhteemme on. hän on todella ihana tyttö ja koko meidän ero oli todella monimutkainen, mutta en ole varma, että hän haluaa olla kanssani ja samaan aikaan voin luottaa häneen uudelleen? kysymykset tervetulleita. joka tapauksessa päivitys: (Huomaa, jos tämä ei ole, miten normaalisti päivittää joku pm minulle ja minä muutan sen)2/08/14 vahva kieliTänä aamuna minä fucked up! joten olimme puhuneet paljon eilen illalla ja hänellä oli kavereita kotona ja heillä oli minibileet. he joivat ja polttivat ruohoa jaa jaa jaa jaa jaa. joten hän soitti noin 0:25 ja minä voin yli. me naimme. paljon. hän kertoi rakastavansa minua ja että olimme taas yhdessä, mutta ei päästänyt minua taloon, mutta en ajatellut asiaa, kunnes saatettuani hänet takaisin ovelle siellä oli valkoinen mopo... hänen valkoinen moponsa (en ollut koskaan nähnyt sitä ennen, tiesin vain, että se oli valkoinen). kysyin ja hän sanoi, että se oli vain hänen naispuolisia ystäviään. Joten minä, joka olen typerys, sanoin, että okei, ja menin kotiin. sitten päätin tulla aamulla auttamaan siivoamisessa, mutta hän kieltäytyi ja sanoi, että hänen piti mennä töihin, mutta minun piti saada bensaa, joten menin kuitenkin. ja kun pääsin sinne, näin tuon punahiuksisen paskiaisen kävelevän autolleen. aluksi yritin pidätellä vihaani ja aioin vain kohdata heidät. mutta hän näki, että nousin autoonsa ja ajoin pois. minä sekosin. nousin autooni ja ajoin täysillä heidän eteensä ja pakotin heidät pysähtymään. hän katsoi minua silmissään ja alkoi itkeä. mies nousi autosta käski minua rauhoittumaan. vastasin "painu vittuun senkin spekulantti punapää" johon mies vaikeni. hän ei halunnut puhua ja oli muutenkin myöhässä töistä mutta seurasin heitä vaatien että puhuisin hänen kanssaan. nainen vei miehen juna-asemalle ja mies lähti. Paskiainen kaipasi sitä, se sai minut hymyilemään. joka tapauksessa hän ajoi töihin ja minä seurasin häntä. kun hän pääsi perille, me juttelimme, olin rauhoittunut tässä vaiheessa, koska tiesin, että vihani pahentaisi asioita ja hän ei enää koskaan haluaisi puhua. menin hänen autoonsa ja pyysin häntä selittämään. hän sanoi, ettei kertonut minulle, koska olisin sekoillut niin. mitä tein, koska hän valehteli minulle taas. pyysin totuutta. hän oli maannut miehen kanssa hetkeä ennen kuin tulin käymään. hän oli humalassa ja kertoi, että häntä hävetti ja hän teki sen, koska halusi, että soitan siksi minulle. hän kertoi minulle katuvansa kaikkea mitä teki väärin ja että hän rakastaa minua edelleen mutta ei ole täysin varma haluaako hän olla vielä kanssani kun tulen niin vihaiseksi. johon sanoin että minulla on mielestäni kaikki oikeus olla vihainen, en huutanut tätä btw kaikki oli vielä rauhallista. hän kertoi minulle, että olin pelästyttänyt hänet ennenkin, kieltämättä olen äkkipikainen, mutta en ole koskaan satuttanut ketään (olen sellainen, jota voisi kutsua vain haukkua, mutta ei purra). noin tunnin puhumisen jälkeen olimme taas sopineet, ja tbh emme oikeastaan olleet yhdessä tuossa vaiheessa, kunhan vain yritimme vielä selvittää, mitä oli tekeillä. sain hänet tunnustamaan, että se on vain ihastumista, tiesin, että hän piti miehen tyypistä - hän näyttää samankaltaiselta kuin hänen suosikkivahva miehensä (http://en.wikipedia.org/wiki/james_fennelly). en oikeastaan välitä siitä, onko se ihastumista, mutta mies pitää tyttöä hölmönä. hän haluaa vain paneskella ja siinä kaikki. En halua, että hän loukkaantuu, mutta samalla en halua heittäytyä hänen kimppuunsa ja loukkaantua uudestaan. kaikki neuvot ovat taas hyviä, tiedän olevani idiootti, kun halusin häntä, mutta se ei tarkoita, ettenkö haluaisi häntä takaisin. se tarkoittaa myös, että olen parempi pano kuin tuo paskiainen, koska hän kutsui minut luokseen sen jälkeen, mikä on mukavaa (insert bill murray).</w:t>
      </w:r>
    </w:p>
    <w:p>
      <w:r>
        <w:rPr>
          <w:b/>
        </w:rPr>
        <w:t xml:space="preserve">Tulos</w:t>
      </w:r>
    </w:p>
    <w:p>
      <w:r>
        <w:t xml:space="preserve">hän petti (tavallaan), panimme 2 viikkoa myöhemmin, yritämmekö korjata asian?</w:t>
      </w:r>
    </w:p>
    <w:p>
      <w:r>
        <w:rPr>
          <w:b/>
        </w:rPr>
        <w:t xml:space="preserve">Esimerkki 7.5745</w:t>
      </w:r>
    </w:p>
    <w:p>
      <w:r>
        <w:t xml:space="preserve">Teksti: Lyhyesti sanottuna, minä ja kolme muuta kaveria ahtauduimme pieneen kaksioviseen kuorma-autoon, koska kuljettajalla ei ollut tavallista autoaan mukanaan. olen iso kaveri, 180 cm, ja minut työnnetään niin kovaa ovea vasten, että minua lyödään ovenkahvasta, ja käteni roikkuu ulkona, jotta olkapääni mahtuisivat sisälle. kysyn kaveriltani, milloin hän saisi tilavamman autonsa takaisin, ja hän vastasi "viikon päästä". ei. ei missään nimessä. sain jo paniikkikohtauksen tästä. vittu tätä paskaa. hetken mielijohteesta päätin, että nyt olisi hyvä hetki shokkihuumorille, ja avaan heti oven auton liikkuessa, irrotan turvavyöni ja syöksyn ulos... ainakin toivoin niin. jalkani jäi matkalla ulos johonkin kiinni, ja ojensin toisen jalkani liikkuvalle tielle saadakseni itseni kiinni. Kuin astuisin liikkuvalle juoksumatolle, minut heitettiin eteenpäin, kun putosin ulos autosta. ystävieni kertoman mukaan pääni paiskautui tasaisesti asfaltille, ja jalkojeni yli ajoivat rekan takapyörät. muistan vain olleeni hädin tuskin hereillä, olleeni tuskissani ja takaraivoni tuntuneen verestä lämpimältä, ja ystäväni katsoivat minua hämmentyneinä. menin taas ulos kylmiltään, heräsin sairaalassa, ja wallah, sain melko pahan aivotärähdyksen ja mursin molemmat jalkani. sen arvoista. käyn myös tarkistuttamassa näköni pian, koska aloin nähdä paljon valon välähdyksiä ja kelluvia kuvia ja saatan tarvita verkkokalvon arpeutumista päävamman vuoksi. päivitys: molempiin silmiini piti saada skleraalisolki muutama tunti sitten. ystäväni laittoi tämän päivityksen puolestani. tämä on helvetin syvältä. ~~Itse asiassa silti sen arvoista, ilmeisesti tyhmänä oleminen saa ihmiset ostamaan sinulle kultaa.</w:t>
      </w:r>
    </w:p>
    <w:p>
      <w:r>
        <w:rPr>
          <w:b/>
        </w:rPr>
        <w:t xml:space="preserve">Tulos</w:t>
      </w:r>
    </w:p>
    <w:p>
      <w:r>
        <w:t xml:space="preserve">luulin olevani Niko Bellic, mutta sen sijaan minusta tuli aivotärähdyksen saanut läskiperse.</w:t>
      </w:r>
    </w:p>
    <w:p>
      <w:r>
        <w:rPr>
          <w:b/>
        </w:rPr>
        <w:t xml:space="preserve">Esimerkki 7.5746</w:t>
      </w:r>
    </w:p>
    <w:p>
      <w:r>
        <w:t xml:space="preserve">Teksti: niin tämä ei tapahtunut tänään, mutta ajattelin reddit voisi nauttia minun nolo tarina, koska helvetti, kuka ei halua kuulla noloja paska, joka tapahtuu muille ihmisille?tarinamme alkaa poikaystäväni äiti vie meidät ja hänen vanhempi veljensä ulos illalliselle. tässä vaiheessa, emme olleet olleet olleet yhdessä kovin kauan, joten en ollut koskaan oikeastaan seurustellut hänen perheensä kanssa ennen. Olin ehkä yhteensä sanonut heille 10 sanaa tässä vaiheessa suhdettamme, ja tämä oli tilaisuuteni murtautua ulos sosiaalisesti kömpelöstä ja hiljaisesta kuorestani ja yrittää päästä juttusille. illallisen aikana epäonnistuin surkeasti ja istuin enimmäkseen käsilläni ja satunnaisesti esitin lyhyen kommentin tai kaksi. Pian ateria oli ohi, ja poikaystäväni (kutsukaamme häntä Travikseksi) nousi ratin taakse ajamaan meidät kaikki takaisin kotiinsa, äitinsä matkustajan istuimella ja minä ja hänen veljensä istuimme takapenkillä. he juttelivat ja minä pysyin hiljaa, kunnes huomasin ilmanraikastimen pääni yläpuolella. siinä luki isoilla kirjaimilla "black ice". otin sen tilaisuudekseni aloittaa keskustelu. "huh, en tiennytkään, että black ice tuoksuu", sanoin. olen luonteeltani hiljainen ihminen, ja travisin auto on iso hirviö kuorma-auto, jossa on kovaääninen moottori, puhumattakaan siitä, että olimme vilkkaalla ja äänekkäästi liikennöidyllä tiellä. joten ei tainnut olla helpointa kuulla selvästi, mitä sanoin, koska heidän reaktionsa lausuntooni oli nöyryyttävä. jotenkin he kaikki olivat kuulleet minut väärin ja luulivat, että sanoin "mustat jätkät" enkä "mustaa jäätä" ..... ampukaa joku minua nyt vittuun päähän. ei kestänyt kauan selventää väärinkäsitystä, ja he kaikki nauroivat sille, kun selitin, mitä tarkoitin.....mutta silti nöyryyttävää. tämän saan siitä, että olen yrittänyt olla hiljaa tuntematon muukalainen soinin perheelleni...</w:t>
      </w:r>
    </w:p>
    <w:p>
      <w:r>
        <w:rPr>
          <w:b/>
        </w:rPr>
        <w:t xml:space="preserve">Tulos</w:t>
      </w:r>
    </w:p>
    <w:p>
      <w:r>
        <w:t xml:space="preserve">poikaystävän äiti ja veli kuulivat väärin kommenttini mustan jään tuoksuisesta ilmanraikastimesta sanomalla "en tiennyt, että mustilla miehillä on haju". se oli ensimmäinen keskusteluni heidän kanssaan.</w:t>
      </w:r>
    </w:p>
    <w:p>
      <w:r>
        <w:rPr>
          <w:b/>
        </w:rPr>
        <w:t xml:space="preserve">Esimerkki 7.5747</w:t>
      </w:r>
    </w:p>
    <w:p>
      <w:r>
        <w:t xml:space="preserve">Teksti: eräänä päivänä olin kavereideni kanssa hootersissa juhlimassa ystävämme Peten muuttoa. menimme sinne, eikä meitä autettu ainakaan puoleen tuntiin, ehkä 45 minuuttiin. joten nyt olemme kaikki aika raivoissaan. Johtaja tulee ulos ja tilaa meille alkupaloja talon puolesta, joten se oli ihan ok, mutta tarjoilija mokasi silti. No joka tapauksessa, hän tulee seuraavaksi ulos ja saimme juomamme ja muuta, ja sen sijaan, että hän olisi ottanut tilauksemme, hän alkoi yrittää myydä meille heidän kalentereitaan 20 taalalla. Tämä nainen yrittää tehdä kaikkensa myydäkseen meille tämän hemmetin kalenterin, ja sitä jatkuu noin 20-25 minuuttia, ennen kuin lopulta joku ääliöistä ostaa sellaisen. mutta joka tapauksessa, yksi kavereista sanoi vitsikkäästi: "me ostamme sellaisen, jos laitat siihen numerosi." No, hän osti. koska näin tämän tilaisuutena sopimattomalle huumorilleni, sanoin ensimmäisenä mieleeni tulevan asian: "odota, jos yrität myydä meille tämän kalenterin ja laitat siihen oman numerosi... eikö se ole teknisesti ottaen prostituution muoto?" jotkut kaverit naureskelivat hieman, mutta parin sekunnin kuluttua pöytä hiljeni eikä tarjoilija pitänyt kommenttiani huvittavana. yksi kavereista sai kalenterin ja saimme uuden tarjoilijan sen jälkeen. tunsin itseni mulkuksi ja jätin reilun tipin.</w:t>
      </w:r>
    </w:p>
    <w:p>
      <w:r>
        <w:rPr>
          <w:b/>
        </w:rPr>
        <w:t xml:space="preserve">Tulos</w:t>
      </w:r>
    </w:p>
    <w:p>
      <w:r>
        <w:t xml:space="preserve">menimme ystävien kanssa Hootersiin, hän yritti myydä kalenteria, jossa oli hänen numeronsa, kutsuin häntä prostituoiduksi.</w:t>
      </w:r>
    </w:p>
    <w:p>
      <w:r>
        <w:rPr>
          <w:b/>
        </w:rPr>
        <w:t xml:space="preserve">Esimerkki 7.5748</w:t>
      </w:r>
    </w:p>
    <w:p>
      <w:r>
        <w:t xml:space="preserve">Teksti: Tänään minulla oli kiire ja nälkä, joten päätin ottaa mikroaaltouunissa valmistettavan hampurilaisen, jonka valmistuminen kestää 80 sekuntia .Tein, mitä ohjeet käskivät minun tehdä, joten napsautin 80 sekuntia, jonka luulin olevan 80 sekuntia .. jatkan valmistautumista lähtemään ulos, ja noin tasan 8 minuuttia myöhemmin mikroaaltouuni soi. Oletin hampurilaisen olleen valmis jo jonkin aikaa sitten, mutta en vain kuullut sen soivan...menen katsomaan neljännespuntaria, joka oli kutistunut ...se oli myös kivikova.osoittautui, että aktivoin pikaminuuttiominaisuuden sen sijaan, että olisin syöttänyt 80 sekuntia .... jäin melko nälkäiseksi.</w:t>
      </w:r>
    </w:p>
    <w:p>
      <w:r>
        <w:rPr>
          <w:b/>
        </w:rPr>
        <w:t xml:space="preserve">Tulos</w:t>
      </w:r>
    </w:p>
    <w:p>
      <w:r>
        <w:t xml:space="preserve">minulla oli kiire mutta nälkä .mikroaaltouunin hampurilainen, mutta valitsin 80 sekunnin sijasta 8, jolloin minuuttiominaisuus aktivoitui ja mikroaaltouuni kesti 8 minuuttia.</w:t>
      </w:r>
    </w:p>
    <w:p>
      <w:r>
        <w:rPr>
          <w:b/>
        </w:rPr>
        <w:t xml:space="preserve">Esimerkki 7.5749</w:t>
      </w:r>
    </w:p>
    <w:p>
      <w:r>
        <w:t xml:space="preserve">Teksti: okei niin tällä hetkellä olen repiytynyt tämän, kyllä se tapahtui tänään.niin lähes 2 vuotta nyt, olin yrittänyt saada käsiini vfc arpi h airsoft kivääri, ja jouluna, sain iti oli yli onnellinen, mutta kun olin verkossa lukeminen ylös sitä, näin joku, joka sanoi, että johdotukset oli roskaruokaa, koska ne eivät olleet malleabletoday hän oli osoittautunut righti oli ottamassa akun ulos ja yksi sulakkeiden liittimet rikkoutui. menin ulos ja sain juotos sarjan ja palasin ja sain töihin, jatkoin yrittämistä, mutta se ei koskaan pysynyt yhdessä. ainoa asia, jonka sain oli sulanut muovi ja palanut peukalo. yritin saada apua airsoft subreddit mutta ei mitään siitä, olen pisteessä, jossa minulla on vähän tai ei mitään toivoa, jos joku täällä on juottamalla kokemusta tai airsoft johdotuksen kokemusta, olkaa hyvä ja auttakaa.</w:t>
      </w:r>
    </w:p>
    <w:p>
      <w:r>
        <w:rPr>
          <w:b/>
        </w:rPr>
        <w:t xml:space="preserve">Tulos</w:t>
      </w:r>
    </w:p>
    <w:p>
      <w:r>
        <w:t xml:space="preserve">sekaisin airsoft ase yritti korjata, epäonnistui</w:t>
      </w:r>
    </w:p>
    <w:p>
      <w:r>
        <w:rPr>
          <w:b/>
        </w:rPr>
        <w:t xml:space="preserve">Esimerkki 7.5750</w:t>
      </w:r>
    </w:p>
    <w:p>
      <w:r>
        <w:t xml:space="preserve">Teksti: tämä fu tapahtui tänä aamuna. en usko, että ensimmäinen oppituntini (englannin kirjallisuus) oli ollut edes minuuttia käynnissä, kun opettaja kirjoitti vahingossa salasanansa kirjautumisruudukkoon, joka heijastettiin taululle. vaikka hän poisti sen nopeasti, tilanne itsessään sai minut nauramaan. opettaja ei ollut huvittunut. minut pakotettiin seisomaan luokkahuoneen ulkopuolelle, jossa minulle huudettiin läheisille tunneille saapuvien oppilaiden ja parin meneillään olleen luokan nähden. En muista tästä paljoa, mutta osa hyökkäyksestä sisälsi sanat "saatatte nähdä minut vain opettajana, mutta sisimmässäni olen myös ihminen!" Palasin luokkaan, kun opettaja lähti hetkeksi toisen kanssa tekemään jotain (joka ei tietääkseni liittynyt siihen, mitä juuri oli tapahtunut).koko luokka (vain noin kahdeksan ihmistä) kauhistui kuulemastaan ja ilmaisi mielipiteensä siitä, että opettaja kiusaa minua aivan liikaa. en ole oikeastaan samaa mieltä heidän kanssaan; ymmärrän, miksi jotkut tekoni saattavat ärsyttää opettajaa, mutta en ole koskaan aiemmin joutunut vakaviin vaikeuksiin hänen kanssaan. En kokenut huutamista tarpeelliseksi, mutta ymmärrän täysin, miksi opettaja koki tekoni epäkunnioittavaksi. itse asiassa pyysin vuolaasti anteeksi. totuus on se, että vaikka luokka ei sitä nimenomaisesti tiedä, olen tietyllä spektrillä, ja jotkin tekemisistäni saatetaan ymmärtää väärin/yleensäkin hieman ärsyttäviksi opettajan näkökulmasta. mielestäni hän voi olla ankara, mutta kaiken kaikkiaan kunnioitan häntä suuresti. mielestäni hän on yleensä erittäin hyvä opettaja. muuten olen yleensä hiljainen ja työtäni pidetään yleensä luokan parhaana. se on minun työ *etiikka*, josta opettaja useimmiten valittaa minulle. riippumatta siitä, mitä ajattelin henkilökohtaisesti, luokkani alkoi ilmaista mielipiteensä siitä, miten *heistä* tuntui, että opettaja oli ollut hieman epäoikeudenmukainen heitä kohtaan aiemmin. kaikki hiljenivät, kun opettaja palasi huoneeseen, ja hän istuutui ankarasti pulpettiinsa. hän sanoi jotakin tyyliin "olette jo pilanneet tämän oppitunnin", minkä rehellisesti sanottuna odotin hänen sanovan. mitä kukaan ei odottanut, oli luultavasti luokan odottamattomin henkilö tekemässä sitä, mitä seuraavaksi tapahtui. "itse asiassa, neiti, luulen, että *sinä* pilasit tämän oppitunnin", sanoi ääni luokan takaosasta. sanotaan tätä oppilasta a:ksi. "en todellakaan usko, että automaatti120 ansaitsi tuon." tässä vaiheessa pienen luokan yli pyyhkäisi aalto jostain niin oudosta. oppilas a on yleensä hiljainen, vaatimaton ja vain hoitaa asiat. opettaja vastasi a:lle alentuvimmalla äänensävyllä, jonka olen koskaan kuullut: "Todellako, a? arvostan mielipidettäsi tästä asiasta." Opettaja näytti siltä, että hän muuttuisi Hulkiksi; luultavasti punaiseksi Hulkiksi, jos hänen kasvojensa väristä tässä vaiheessa lähdetään liikkeelle. tässä vaiheessa muu luokka kuuntelee oppilas a:ta ihmeissään, mutta minä käytännössä paskannan housuihini. Näen tämän lumipallon pyörivän ja kasvavan... "Tiedättekö mitä?" oppilas a sanoo, "en taida enää haluta olla tällä luokalla." Tunsin syy-seuraus -suhteen kehittyvän, eikä minulla ollut aavistustakaan, mihin se johtaisi. Kukaan ei varmasti ollut odottanut tätä. viimeiseksi kuulimme tuolin liikkumisen, laukun säätämisen ja oppilas a:n sulkevan oven takanaan. kukaan ei uskaltanut sanoa mitään. opettaja teeskenteli rauhallista, veti hitaasti tietokoneensa hiiren alas. hiljaa hän nousi ylös ja kirjoitti taululle tämän päivän tehtävän. ja lähti. eikä palannut. minä kerrankin jatkoin tehtävän tekemistä, ja samalla keskustelin mitä helvettiä tahansa tapahtuikaan muun yhtä tyrmistyneen luokan kanssa.noin puoli tuntia myöhemmin oppilas a palasi luokkaan. ilmeisesti hän oli nähnyt opettajan murtuvan rehtorin huoneessa. hetken kuluttua rehtori tuli luokkaamme ja vahvisti asian. hän kertoi meille, että opettaja on ollut "hyvin huonossa kunnossa" ja "sairas". rehtori sanoi myös, että kukaan ei ole vaikeuksissa hänen kanssaan henkilökohtaisesti, mutta englannin opettaja oli jo perunut huomisen oppitunnin asiaan liittymättömistä syistä. saamme opettajan vasta ensi maanantaina, ja luokkamme ja opettajamme välit tulevat olemaan todella hyvin kireät.Ollakseni täysin rehellinen, opettaja ei todellakaan ole niin paha kuin muut oppilaat väittävät, ja hän on tunnettu siitä, että hän on aiemmin ollut hieman tunteellinen. syytän itseäni siitä, että laukaisin tämän koko tempun tänään, ja vaikka en usko, että ansaitsin koko huutelun, ymmärrän nyt, että opettaja saattoi mahdollisesti käydä läpi jotain kauheaa, eikä myöskään ansainnut tuntea oloaan sellaiseksi kuin hän lopulta koki. edit: ei, en aio kertoa, mikä salasana oli.</w:t>
      </w:r>
    </w:p>
    <w:p>
      <w:r>
        <w:rPr>
          <w:b/>
        </w:rPr>
        <w:t xml:space="preserve">Tulos</w:t>
      </w:r>
    </w:p>
    <w:p>
      <w:r>
        <w:t xml:space="preserve">nauroin opettajan epäonnelle, luokkatoverit uskoivat, että minua rangaistiin epäoikeudenmukaisesti, ja yksi heistä käveli ulos sen takia. opettaja (jota itse asiassa kunnioitan suuresti) lähti ja sai hermoromahduksen.</w:t>
      </w:r>
    </w:p>
    <w:p>
      <w:r>
        <w:rPr>
          <w:b/>
        </w:rPr>
        <w:t xml:space="preserve">Esimerkki 7.5751</w:t>
      </w:r>
    </w:p>
    <w:p>
      <w:r>
        <w:t xml:space="preserve">Teksti: joten pakollinen "tämä ei tapahtunut tänään". se tapahtui itse asiassa 5 vuotta sitten ja ajattelin sitä taas muistellen, kuinka tyhmä olin 5. luokalla. vanhemmat olivat siis antaneet minulle 5. luokalla taskuveitsen valmistautuakseni partioon liittymiseen seuraavana kesänä. se oli ensimmäinen virhe. en ollut koskaan saanut kunnon opetusta, koska en ollut koskaan ollut webelos- tai pentupartiossa. seuraavina päivinä ajattelin kai, että olisin siisti ja otin veitseni mukaan kouluun. (kyllä, tiedän, että se on äärimmäisen tyhmä teko.). jälkikäteen haluaisin lyödä viidesluokkalaista minääni). istuin tuolloin myös aivan luokan takaosassa. olin jo valmiiksi aika tyhmä, tein nitojakaulakoruja, ammuin sylkäisypalloja ja säteilytin lasereilla läheisiin luokkahuoneisiin. eräänä päivänä päätin, että olisi fiksua leikata kuulakärkikynä kahtia sillä sveitsin armeijan veitsellä, jota voisi kai sanoa, että tässä tapahtui fu. näin tehdessäni olin tullut itsetyytyväiseksi ja veitsi oli liukastunut. liukastuessaan se leikkasi keskisormeni poikki ja jätti melko suuren haavan. - pitää muistaa, että tässä vaiheessa olin 5. luokalla ja melko tyhmä. paniikissa puolet minusta päätti lopettaa verenkierron ja toinen puoli vain seisoi ja tuijotti. kun näin kaiken veren alkavan pursuamaan, nostin lopulta vapaan käteni pyytääkseni päästä vessaan. opettajani oli todella uppoutunut kirjaan, joten hän päästi minut menemään ilman mitään ennakkoaavistusta. sen sijaan, että olisin ilmoittanut asiasta jollekin hallintoelimelle, menin lounasruokailijattarille pyytääkseni laastaria. he näkivät veren ja kysyivät minulta, mitä oli tapahtunut. kerroin, että olin viiltänyt itseäni saksilla. Lounastajat vain tuijottivat minua hetken, koska kuka helvetti viiltää sormensa saksilla viidennellä luokalla? onneksi he eivät kyselleet enempää, koska en tiedä, mitä olisin tehnyt. Seuraavina päivinä se aukesi uudelleen muutaman päivän välein, mikä pelotti minua kuollakseni, koska ajattelin, että vanhempani saisivat tietää. en koskaan kertonut vanhemmilleni enkä myöskään saanut tikkejä. tänä päivänä se on todellinen muistutus siitä, ettei kannata pelleillä veitsien ja nuorten typeryyksien kanssa. ai niin ja keskisormeni kynsi on ikuisesti halki. se on todella syvältä. ja ihoni on todella valkoinen tuuman pituisen haavan kohdalla.</w:t>
      </w:r>
    </w:p>
    <w:p>
      <w:r>
        <w:rPr>
          <w:b/>
        </w:rPr>
        <w:t xml:space="preserve">Tulos</w:t>
      </w:r>
    </w:p>
    <w:p>
      <w:r>
        <w:t xml:space="preserve">kun olin 5. luokalla, toin kouluun taskuveitsen ja leikkasin sormeni auki. en ole vieläkään kertonut kenellekään tärkeälle.</w:t>
      </w:r>
    </w:p>
    <w:p>
      <w:r>
        <w:rPr>
          <w:b/>
        </w:rPr>
        <w:t xml:space="preserve">Esimerkki 7.5752</w:t>
      </w:r>
    </w:p>
    <w:p>
      <w:r>
        <w:t xml:space="preserve">Teksti: isoisoisäni oli saanut hopeatähden urhoollisuudesta sodan aikana. olin tiennyt tämän, ja se, että hän tuli Puolasta liittyäkseen Yhdysvaltain armeijaan tappamaan saksalaisia, tuntui aina kunnialliselta asialta. hän oli myös 16-vuotias saapuessaan ja sanoi olevansa 18-vuotias vain liittyäkseen. sodan jälkeen hänestä tuli ilmeisesti hiilikaivosmies. aloin tehdä tutkimusta netissä saadakseni hänestä enemmän selville ja löysin jonkun, jolla oli hänen nimensä, oikea ikä ja oikea alue maassa. hän oli asekauppias, joka oli sidottu myymään thompsonin konekivääreitä (ei itse thompsonia), joita käytettiin st. tiesin, ettei kukaan perheessäni ollut koskaan kertonut minulle tästä, ja kaveri käytti pseodon nimeä, jossa jätettiin pois sukunimeni loppuosa, joten lähdin etsimään totuutta. aloitin serkustani, jonka äiti on isoisäni isoisän viimeinen elossa oleva lapsi. en saanut imaista onnea asekauppiaaksi ryhtymisestä, mutta minua järkytti se, että minulle kerrottiin, että isomummoni kuoli vuonna 1935 putoamalla vaunuilta ja vuotamalla kuiviin. hän oli raskaana. tämä vaikutti täysin normaalilta maanviljelijälle, joten en ajatellut asiasta mitään. etsiessäni epätoivoisesti lisää totuutta koko aseiden myyntiluokasta al caponelle soitin isoäidilleni kysyäkseni, mitä hän voisi tietää asiasta. en uskonut, että hän tietäisi paljon, koska hän ei ollut isoisoisäni lapsi, mutta hän oli naimisissa isoisäni kanssa yli 50 vuotta, joten hän saattaisi tietää jotain. Kysyin häneltä asiasta ja hän kertoi minulle "en tiedä tarinan." Sitten jatkoin mainitsemalla, että serkkuni mainitsi, että isoäiti oli pudonnut kärryiltä, ja tässä kohtaa mokasin... huoneessa oli 5-vuotias poikani ja 10-vuotias siskontyttäreni. mummo on skypessä telkkarissa ja hän sanoo: "ai putoaminen vaunuista on se mitä hän kertoi ihmisille. ei, hän hakkasi hänet kuoliaaksi ja sanoi vain niin. isoisäsi oli 10 kun se tapahtui." jono kiusallinen hiljaisuus... no hyvä on, jatketaan eteenpäin. vastaus jonka sain oli, että on mahdollista, että hän oli asekauppias, koska hän olisi ollut oikean ikäinen, oikean niminen ja oikean kansallisuuden omaava tuolloin. asekauppojen tapahtumat tapahtuivat vuonna 1929 ja isoisäni oli syntynyt vuonna 1925. joka tapauksessa, joo, niin se oli.</w:t>
      </w:r>
    </w:p>
    <w:p>
      <w:r>
        <w:rPr>
          <w:b/>
        </w:rPr>
        <w:t xml:space="preserve">Tulos</w:t>
      </w:r>
    </w:p>
    <w:p>
      <w:r>
        <w:t xml:space="preserve">kyselin sukuhistoriaa, ja sain tietää, että isoisoisäni murhasi isoäitini.</w:t>
      </w:r>
    </w:p>
    <w:p>
      <w:r>
        <w:rPr>
          <w:b/>
        </w:rPr>
        <w:t xml:space="preserve">Esimerkki 7.5753</w:t>
      </w:r>
    </w:p>
    <w:p>
      <w:r>
        <w:t xml:space="preserve">Teksti: siis, olin tekemässä jotain pokemon-meemiä/hauskoja juttuja hakua tänään koulussa, ja outo ajatus ponnahti esiin, kuten tavallista. etsin 'poke-men' mitä viattomimmalla ja naiivimmalla mahdollisella tavalla. en odottanut, mitä tulin näkemään, enkä myöskään naispuolisia luokkatovereitani (se, johon olen ihastunut, oli myös siellä), että he olisivat takanani. jos et nyt osaa arvata, miltä minusta tuntui, yritä googlettaa se. oppitunti opittu.</w:t>
      </w:r>
    </w:p>
    <w:p>
      <w:r>
        <w:rPr>
          <w:b/>
        </w:rPr>
        <w:t xml:space="preserve">Tulos</w:t>
      </w:r>
    </w:p>
    <w:p>
      <w:r>
        <w:t xml:space="preserve">pokemen + söpö tyttö takanasi = välitön hylkäys.</w:t>
      </w:r>
    </w:p>
    <w:p>
      <w:r>
        <w:rPr>
          <w:b/>
        </w:rPr>
        <w:t xml:space="preserve">Esimerkki 7.5754</w:t>
      </w:r>
    </w:p>
    <w:p>
      <w:r>
        <w:t xml:space="preserve">Teksti: tänään saan sanoa sanat, joita olen kaivannut sanoa niin kauan. reddit, tänään mokasin. rakastan tulisia ja mausteisia ruokia. laitan chilikastiketta kaikkeen. suhtaudun siihen kuin ketsuppiin. kebab, chilikastiketta. pizza, chilikastiketta. makaroni ja juusto, chilikastiketta. bolognaise - saatte idean. suoraan sanottuna persereikäni ajattelee, että olen persereikä.Eilen keitin paketin pekonia, jotta voisin ottaa pari pekonibuttiesia, ja peitin loistavat, elämää antavat paistini tulisella chipotle bbq -chilikastikkeella antaakseni niille hieman potkua. kannoin lautasellisen herkkuja huoneeseeni, jotta voisin syödä sängyssä samalla, kun katselin läppärin kautta archeria. Jakso oli valmis, otin ensimmäisen palan lihaisaa ihmeellisyyttä ja mitä tapahtui ensimmäisenä? kyllä, purin puhtaasti huuleni sisäpuolelle. en tyytynyt siihen, että voileipääni oli sianlihaa, vaan jouduin heittämään mukaan myös pitkää possua, ja nyt minulla on puolen tuuman pituinen haava suupieleni sisäpuolella, joka on roiskunut karmiininpunaista valkoiselle leivälleni. Sitten jouduin kärsimään makeaa, makeaa, savuista bbq-chipotle-chilikuolemaa joka suupalalla. koettelemukseni päätteeksi suuni oli polttava ja haavan ympärillä oleva alue oli turvonnut ihan hirveäksi. tämä ei ollut minun mokani. minun mokani tapahtui vain kolme varttia sitten, kun päätin ryöstää kaapin ja etsiä sieltä jotain syötävää. Halusin jotain hyvää ja maukasta, helposti valmistettavaa, jolla ei olisi juurikaan ravintoarvoa, joten valitsin purkin mitä tahansa. avaan kaapin oven, ja edessäni on purkki stagg dynamite chili con carnea, hyllyn keskipisteessä, aivan kuin sen olisi pitänyt olla siellä. pekoni-ämmästä on kulunut melkein 36 tuntia. turvotus on laskenut huomattavasti ja kipu on vähentynyt niin, etten ole kiinnittänyt siihen mitään huomiota. vasta kun olin tyhjentänyt purkin kulhoon ja pannut sen mikroon, ajattelin edes haavaa suussani (sanamuotoa). ajattelin, että "eihän se mitään. eihän tuo kama ole maailman kuuminta tavaraa, vaikka etiketti lupaa."." joten, kulhollinen ruokaa, check (se on jo valmiiksi mausteista, joten tähän ei tarvitse lisätä chilikastiketta). iso muki kahvia, check. tyynyt aseteltu tavalliseen kulkupesääni sohvalla, check. läppäri aseteltu lisää typeriä "vakoilu"-piirrettyjä varten, check. olen valmis sänkyyn. voi. hyvä. luoja. se polttaa tuhannen auringon tulella. en pysty torjumaan tämän suuruista kipua. Minulla on kokonainen kulho, joka tuntuu olevan kuin juuri eyjafjallajokullilta tulleelta, sulaa laavaa. en voi kuitenkaan antaa hyvän "ruoan" mennä hukkaan. aion kestää. söin kulhon loppuun, ja kipu on hellittänyt sen verran, että voin kirjoittaa tämän. myönnän yhden miehisen kyyneleen. se ei ollut nautinnollinen ateria. pekoni-butties keräsi sentään jonkinlaista nautintoa, koska pekonia, mutta tämä...</w:t>
      </w:r>
    </w:p>
    <w:p>
      <w:r>
        <w:rPr>
          <w:b/>
        </w:rPr>
        <w:t xml:space="preserve">Tulos</w:t>
      </w:r>
    </w:p>
    <w:p>
      <w:r>
        <w:t xml:space="preserve">purin suuni sisäpuolta, söin mausteista ruokaa, itkin kuin pieni tyttö - tarkoitan, otin sen kuin mies?</w:t>
      </w:r>
    </w:p>
    <w:p>
      <w:r>
        <w:rPr>
          <w:b/>
        </w:rPr>
        <w:t xml:space="preserve">Esimerkki 7.5755</w:t>
      </w:r>
    </w:p>
    <w:p>
      <w:r>
        <w:t xml:space="preserve">Teksti: Okei, tämä tapahtui viime vuonna, ja vieläkin kauhistun, kun ajattelen, mitä tein. minä ja muutama ystäväni halusimme muuttaa yhteen, ja oli tullut päivä, jolloin oli tarkoitus käydä katsomassa taloa. yksi ystävistäni, sanotaanpa häntä Jayksi, oli pyytänyt isänsä tulemaan kaupunkiin katsomaan taloa kanssamme. noin puoli tuntia ennen kuin tapasimme talolla, sain puhelun Jayltä. Hänellä on muutama kysymys tapaamisesta, joten keskustelemme siitä ja hän ilmoittaa, että hän ja hänen isänsä ovat tulossa. tässä kohtaa minä mokaan. meillä on sisäpiirin vitsi "seksikkäistä isistä", esimerkiksi jay merkitsee minut/muut ystävänsä satunnaisesti "seksikkäiden isien" sivuille tai kuviin facebookissa jne. naurun vuoksi. keskustelumme menee siis näin:j: "okei, olen tulossa ja isäni on myös tulossa "minä: "isäsi on tulossa? onko hän seksikäs?" j: "*todella pitkä tauko* .............................uuuuuuuhhmmm..........." noin kolmekymmentä minuuttia myöhemmin tapaamme ja minut esitellään hänen isälleen. hän sanoo: "sinun täytyy olla epicatt" ja puristaa kättäni tiukasti, tuijottaen minua ja tiedän, että hän kuuli eikä tajunnut vitsiä.</w:t>
      </w:r>
    </w:p>
    <w:p>
      <w:r>
        <w:rPr>
          <w:b/>
        </w:rPr>
        <w:t xml:space="preserve">Tulos</w:t>
      </w:r>
    </w:p>
    <w:p>
      <w:r>
        <w:t xml:space="preserve">kysyi, onko ystäväni isä seksikäs, ja ystäväni isä kuuli. ystäväni isä ei huvittunut.</w:t>
      </w:r>
    </w:p>
    <w:p>
      <w:r>
        <w:rPr>
          <w:b/>
        </w:rPr>
        <w:t xml:space="preserve">Esimerkki 7.5756</w:t>
      </w:r>
    </w:p>
    <w:p>
      <w:r>
        <w:t xml:space="preserve">Teksti: tämä tapahtui eilen illalla selvennykseksi. päiväni töissä oli ollut yllättävän vaikea, ja kun pääsin vapaaksi, tyttöystäväni ilmoitti minulle, että hän oli pohjimmiltaan suunnitellut loppuiltani kysymättä minulta. kun pääsin kotiin, riitelimme melko kovasti, ja hän luopui suunnitelmista. päädyimme ottamaan muutaman drinkin ja puhumaan siitä paikallisessa juottolassa. haimme pikaruokaa kotimatkalla.menin kotiin ja tajusin, että he olivat täysin pilanneet tilaukseni, vaikka vaadin useaan kertaan, mitä halusin, jotta he saisivat sen oikein. sekosin täysin ja heitin ruoan ympäri taloa. seinille, mattoon, luultavasti katolle. tyttöni hermostui siinä vaiheessa, koska aiheutin sotkua ilman hyvää syytä. lähdin heti pois talosta ja palasin ravintolaan. keräsin itseni ennen kuin kävelin sisään ja lupasin käyttäytyä sivistyneesti enkä pelleilevästi. kävelin sisään, ja esimies sanoi minulle: "ei ruokaa ja kuittia, ei uutta ruokaa." Sitten hän käveli pois. olin jo aivan liian pitkällä suuttuneena, joten käskin hänen painua vittuun ja lähdin kävelemään ulos. hän vain huutaa, "back at ya." käännyn ympäri ja kysyn hänen nimeään. hän vastasi, että hänellä ei ole, joten pilkkaan hänen työpaikkaansa/palkkaansa ja lähden sitten pois. Kun pääsen ulos, aivoni käskevät minua kostamaan heille. joten alan tyhjentää heidän roskiksiaan parkkipaikalle. noin minun kokoiseni kaveri nousee autostaan ja kysyy, mitä on tekeillä. kerron hänelle, että he eivät maksa minulle korvausta, joten he voivat nauttia ylimääräisestä työstä tänä iltana. hän astuu sitten seuraavan roskiksen ja minun väliin. hän sanoo minulle, että ihmisten on siivottava tämä paska, jolla ei ole mitään tekemistä hyvitykseni kanssa. menen kiertämään hänet, mutta hän estää minut taas, joten katsomme toisiimme ja näen, ettei hän ole millään tavalla peloissaan tai bluffaa. otan hänet kiinni ja kysyn, haluaako hän nyrkkeillä (siellä missä kasvoin, ihmiset eivät sano nyrkkeilyä, vaan kutsuvat sitä nyrkkeilyksi), ja hän vain pudistaa päätään ja kävelee takaisin autolleen. Sanon hänelle, että painukoon vittuun ja menen takaisin autolleni. noiden muutaman sekunnin aikana hän mietti asiaa ja päätti, että hän ei ollut vielä valmis. hän huutaa: "ayy, tiedätkö mitä... vitut siitä, mennään." hän lähtee kävelemään takaisin minua kohti, joten pysähdyn ja otan hänet uudelleen kiinni. juuri sillä hetkellä mietin viimeisiä kertoja, kun olen tehnyt päätöksiä tällaisilla hetkillä, ja miten se johtaa siihen, että minut pidätetään joka kerta. alan miettiä, miltä näytän näiden ihmisten silmissä, joilla ei ole mitään viitekehystä sille, miksi käyttäydyn näin. menemme kasvotusten ja olen pohjimmiltaan jo nolona, mutta minulla on ylpeyttä, joten en aio perääntyä tappelusta. hän menee naamalleni ja alkaa huutaa, että hänen isänsä on tämän paikan vahtimestari ja että on naurettavaa, että en kunnioita häntä, vaikka hän ei ole tehnyt minulle mitään. katson hänen isäänsä, joka oli aivan vieressäni, nyrkit puristettuna ja valmiina, vaikka hän on ~3 tuumaa lyhyempi kuin minä ja ~30+ vuotta vanhempi kuin minä. Voisin myös arvata, että hän puhui vähän tai ei lainkaan englantia ulkonäön perusteella (pukeutumistyyli, hiukset jne. kaikki huusi ensimmäisen sukupolven meksikolaista) eikä hänellä ollut aavistustakaan, mitä tapahtui, koska hänen pojallaan ei ollut aikaa kääntää. mutta se, mikä sai minut ymmärtämään, olivat hänen kasvonsa. hän oli niin väsynyt. kulumisrajat siitä, että hän oli tullut maahan ja raapinut elantonsa elättääkseen perhettään. katsoin häntä ja sitten takaisin poikaansa. Siinä vaiheessa tiesin, että olin väärässä, eikä minussa ollut mitään voimaa taistella näitä ihmisiä vastaan siitä, että olin hullu. kyykistyin ja päästin ulos jotain, mitä voisin kuvailla vain murjottamiseksi/huudoksi. poika astui taaksepäin hämmentyneenä, mutta yhä nyrkit puristettuina. roikotin päätäni hetken ja nousin takaisin ylös. silloin olin rehellisin, mitä olen koskaan ollut tuntemattomalle ihmiselle. kirjoitan sanomani puhtaaksi niin hyvin kuin pystyn adrenaliinimuistista. "mä oon vitun kusipää. mä oon tunteellinen juuri nyt, eikä sillä oo mitään tekemistä teidän kanssa. mä vain syytän paskaani teidän päälle, ettekä te ansaitse sitä. oon pahoillani." oli helvetin vaikeaa sanoa se. oon syönyt paljon pillereitä elämässäni, mutta tuo oli vaikeinta niellä. se oli kuitenkin oikein, ja tiesin sen. hän oli hetken hiljaa ja hämmentynyt, mutta olin aidosti yllättynyt hänen vastauksestaan: "me kaikki olemme olleet siinä tilanteessa, jätkä." pudistin vain päätäni ja aloin kerätä roskia. hän sanoi, etten tarvitsisi olla huolissani. vastasin vain: "ei, se ei ole oikein." hän vain käveli tänne, tarttui roskapussin vastakkaiselle puolelle ja auttoi minua keräämään kaiken, mitä olin heittänyt ulos. kun se oli tehty, nousimme ylös ja kättelimme. kävelin hänen isänsä luo, kättelin myös häntä ja pyysin vielä kerran anteeksi. toivotin heille hyvää yötä ja lähdin. en ole koskaan elämässäni ollut nolommassa tilanteessa. silti minusta tuntuu, että opin nöyryyttä. minusta tuntuu, että ehkä hekin ottivat siitä jotain irti, koska en osaa kuvailla pojan kasvoja anteeksipyyntöni jälkeen. en ole vieläkään palannut pyytämään anteeksi johtajalta, jota kutsuin hänen nimensä ulkopuolella, mutta se oli mielenkiintoista. se oli oppimiskokemus. joka tapauksessa, halusin vain jakaa sen, koska toistan tätä tapahtumaa jatkuvasti päässäni. tiedän, että monet ihmiset eivät näe tätä, mutta oli hyvin terapeuttista kirjoittaa kaikki ulos. kiitos, että luette, kuka tahansa lukee.</w:t>
      </w:r>
    </w:p>
    <w:p>
      <w:r>
        <w:rPr>
          <w:b/>
        </w:rPr>
        <w:t xml:space="preserve">Tulos</w:t>
      </w:r>
    </w:p>
    <w:p>
      <w:r>
        <w:t xml:space="preserve">käyttäytyi kuin kusipää, sai kohtelua kuin kusipää ja oppi matkan varrella nöyryyttä.</w:t>
      </w:r>
    </w:p>
    <w:p>
      <w:r>
        <w:rPr>
          <w:b/>
        </w:rPr>
        <w:t xml:space="preserve">Esimerkki 7.5757</w:t>
      </w:r>
    </w:p>
    <w:p>
      <w:r>
        <w:t xml:space="preserve">Teksti: tämä tapahtui itse asiassa eilen iltapäivällä, joten se sopii mielestäni hyvin tifuun. minun ja hyvän kaverini oli tarkoitus keskustella erään professorin kanssa hänen toimistossaan eräästä asiaan liittymättömästä asiasta, mutta hän ei ollut paikalla, kun saavuimme paikalle. en ole koskaan käynyt rakennuksessa, jossa hänen toimistonsa sijaitsee, ja se on erittäin mukava, ja siellä on muutamia paikkoja, joihin halusimme tutustua. no, siellä on kaksi parveketta, joilla halusimme käydä. ne eivät ole teknisesti kiellettyjä, mutta opiskelijoiden on paheksuttu mennä niille. menimme kuitenkin ja näimme kaksi vanhempaa naista keskustelemassa terassilla. en ajatellut siitä mitään siinä vaiheessa. no, jotenkin keskustelumme kääntyi yliopiston presidenttiin ja puhuin niin paljon paskaa hänestä. Kuinka huono hän on collegelle, kuinka vihaan sitä, kuinka paljon hän tienaa (julkinen college, kuka tahansa voi tutustua siihen tietoon), mitä vain. lähdin pois ja toinen naisista vain tuijotti minua. en vieläkään ajatellut mitään. palasin asuntolaan ja tajusin, että tuossa tuijottaneessa naisessa saattoi olla enemmän kuin luulin. tein nopean nettihaun yliopiston presidenttiä varten... ja kävi ilmi, että hän oli aivan vieressäni parvekkeella. olen niin iloinen, ettei ystäväni koskaan pudottanut nimeäni hänen viereensä! se on hyvin harvinainen etunimi, eikä hänen olisi ollut vaikea löytää minua.</w:t>
      </w:r>
    </w:p>
    <w:p>
      <w:r>
        <w:rPr>
          <w:b/>
        </w:rPr>
        <w:t xml:space="preserve">Tulos</w:t>
      </w:r>
    </w:p>
    <w:p>
      <w:r>
        <w:t xml:space="preserve">puhui roskapuheita yliopistoni puheenjohtajan kanssa aivan hänen vieressään.</w:t>
      </w:r>
    </w:p>
    <w:p>
      <w:r>
        <w:rPr>
          <w:b/>
        </w:rPr>
        <w:t xml:space="preserve">Esimerkki 7.5758</w:t>
      </w:r>
    </w:p>
    <w:p>
      <w:r>
        <w:t xml:space="preserve">Teksti: niin tämä tapahtui tänään, mutta se on kuitenkin enemmän toteutumista viime vuosien fuck ups, joka tuli sen kanssa. joten olen jutellut tämän tytön kanssa pari minun luokat kampuksella ja tänään päätin antaa hänelle numeroni. olen melko ujo ja olen aina sorta iski ulos tyttöjen kanssa (yksityiskohtia myöhemmin). joten minä vain liukastin hänelle paperin, jossa minun numero on se. 2 tuntia myöhemmin hän vilkuttaa minulle kun kävelen luokkaan ja kysyy hei miksi tekstasit takaisin?en saanut tekstaria joten hän sanoi että tekstaa tänne. tässä vaiheessa nähdään vittuilu. annoin hänelle xxx-xxx-2855numeroni on xxx-xxx-2588. isäni ja minä hankimme numeromme yhdessä 5 vuotta sitten ja valitsimme samanlaiset numerot jotta ne olisi helppo muistaa. vuotta myöhemmin hänen piti vaihtaa omansa. niin kauan kuin muistan, olen luullut sen olevan 2855. kaikki käyttävät yhteystietoja, joten en tiedä kenenkään numeroa ja epäilen, että he eivät tiedä minun numeroani. tämä tarkoittaa siis sitä, että kampuksella viimeisen kahden vuoden aikana olleet 3 tyttöä ovat saattaneet tekstata (taas kerran jänistän aina viime hetkeen asti ja jätän sitten numeroni). ja kaikki ne työhakemukset, jotka eivät ole koskaan soittaneet takaisin....i ihmettelen, miksi. joten joo. usean vuoden mittainen mokailu. tällä kertaa sentään sain tytön?</w:t>
      </w:r>
    </w:p>
    <w:p>
      <w:r>
        <w:rPr>
          <w:b/>
        </w:rPr>
        <w:t xml:space="preserve">Tulos</w:t>
      </w:r>
    </w:p>
    <w:p>
      <w:r>
        <w:t xml:space="preserve">olen sekoittanut puhelinnumeroni viime vuosina ja antanut väärän numeron jokaiselle henkilölle tai yritykselle. vain ne, joille lähetin tekstiviestin tai soitin ensin, saivat sen, eikä siitä koskaan jäänyt kiinni.</w:t>
      </w:r>
    </w:p>
    <w:p>
      <w:r>
        <w:rPr>
          <w:b/>
        </w:rPr>
        <w:t xml:space="preserve">Esimerkki 7.5759</w:t>
      </w:r>
    </w:p>
    <w:p>
      <w:r>
        <w:t xml:space="preserve">Teksti: Jouduin vedonlyöntiin muutaman työkaverini kanssa. oikeastaan se oli minun ja yhden toisen työkaverin välinen veto, joka sattuu olemaan homoseksuaali. sopimus oli, että jos minä häviän vedon, minun on harrastettava seksiä miehen kanssa, ja jos hän häviää vedon, hänen on harrastettava seksiä naisen kanssa. Olin 100-prosenttisen varma, että voittaisin vedon, enkä uskonut voivani hävitä. hävisin. en uskonut, että se olisi mahdollista, mutta hävisin. no, minua ei kiinnostanut harrastaa seksiä miehen kanssa, mutta en ole sellainen ihminen, joka perääntyy vedosta. "Kunnia" tai miksi sitä sitten kutsuukaan. minulla ei ollut muuta vaihtoehtoa kuin lähteä mukaan. joten työtoverini olivat jo etukäteen löytäneet halukkaan miehen, joka tekisi sitä minulle, jos minä häviän, sekä naisen, jos toinen mies häviää. kaikki oli siis valmista. osana vedon ehtoja häviäjän piti joko kuvata seksi tai saada tarkkailija huoneeseen vahvistamaan, että teko oli tehty. en halunnut videon viipyvän ympärillä, joten päätin sallia tarkkailijan läsnäolon. Tarkkailija oli myös yksi työkaverini, ja hän on teknisesti esimiehemme. joka tapauksessa, me teimme sen. aluksi se oli minusta aika kiusallista, mutta jos suljin silmäni ja teeskentelin, että kyseessä oli nainen, pääsin mukaan. tarkkailija teki siitä vielä kiusallisemman, koska hän nauroi paljon ja huuteli huomautuksia ja ehdotuksia minua panevalle miehelle. niin se siitä. ajattelin lopulta, että mitä sitten. vähän kipeä perse ja vähän spermaa hiuksissani, mutta ei maailmanloppu. no, nyt töissä alkoi levitä huhuja, joissa minua pidettiin homona. en voinut uskoa tätä. joten lopulta lähetin sähköpostia, enkä sisältänyt mitään selviä viittauksia pidin sen epämääräisenä, mutta täsmensin, että viimeaikaiset teot tehtiin vain siksi, että olin hävinnyt vedon ja että noudatin kunniallisesti vedon ehtoja. jouduin vaikeuksiin hr:n kanssa tämän sähköpostin lähettämisestä! kaikki luulevat minua sekopääksi!!! nyt minua vain nolottaa. toivon, että koko juttu menee ohi, mutta aina nyt tietty prosenttiosuus työkavereista vain sitkeästi pitää minua homoseksuaalina. toivon, etten olisi koskaan lyönyt vetoa. luulin todella, että voittaisin.</w:t>
      </w:r>
    </w:p>
    <w:p>
      <w:r>
        <w:rPr>
          <w:b/>
        </w:rPr>
        <w:t xml:space="preserve">Tulos</w:t>
      </w:r>
    </w:p>
    <w:p>
      <w:r>
        <w:t xml:space="preserve">kaveri pani minua, koska hävisin vedon ja nyt kaikki luulevat minua helvetin homoksi.</w:t>
      </w:r>
    </w:p>
    <w:p>
      <w:r>
        <w:rPr>
          <w:b/>
        </w:rPr>
        <w:t xml:space="preserve">Esimerkki 7.5760</w:t>
      </w:r>
    </w:p>
    <w:p>
      <w:r>
        <w:t xml:space="preserve">Teksti: älä moiti minua. tiedän jo, että mokasin. siis, tänään mokasin. yksi ystävistäni, jonka kanssa vitsailen säännöllisesti, on homoseksuaali. minulla ei ole mitään tätä vastaan, ja yhdessä vitsailemme homovitsejä koko ajan. olimme hänen perheensä kanssa mukavassa ravintolassa hänen syntymäpäivänään. Koska olen hyvä ystävä ja koska oli hänen syntymäpäivänsä, päätin maksaa aterian. hän tietää, etten ole homo, eikä ole koskaan yrittänyt lähentyä minua tai tehdä mitään. meillä kaikilla oli hauskaa (tunnen hänen perheensä hyvin) ja joimme runsaasti alkoholia (kuten syntymäpäivänä kuuluukin tehdä). Kaikille, joita asia koskee, meillä oli nimetty kuljettaja, koska rattijuopumus on kauhea päätös. aterian päätyttyä päätin, että olisi loistava ajatus (jonka tekisin mitä tahansa peruakseni nyt) kosia vitsillä homoystävääni. tässä kohtaa kaikki alkaa mennä kauheasti pieleen. Koko hänen perheensä alkaa itkeä ja sanoa, että he ovat aina tienneet, että pidän hänestä joka tapauksessa, hän purskahtaa itkuun ja puhuu siitä, kuinka hän on aina salaa ollut ihastunut minuun, ja kaikki ravintolassa alkavat taputtaa. monien puhelujen ja tekstiviestien jälkeen kirjoitan tämän nyt. revin hienon ystävyyden kappaleiksi ja yritän edelleen pyytää anteeksi. edit 1: arvostan kaikkia neuvoja ja päivitän heti, kun hän vastaa.</w:t>
      </w:r>
    </w:p>
    <w:p>
      <w:r>
        <w:rPr>
          <w:b/>
        </w:rPr>
        <w:t xml:space="preserve">Tulos</w:t>
      </w:r>
    </w:p>
    <w:p>
      <w:r>
        <w:t xml:space="preserve">kosin vahingossa homoystävääni hänen perheensä edessä, ja nyt he kaikki vihaavat minua.</w:t>
      </w:r>
    </w:p>
    <w:p>
      <w:r>
        <w:rPr>
          <w:b/>
        </w:rPr>
        <w:t xml:space="preserve">Esimerkki 7.5761</w:t>
      </w:r>
    </w:p>
    <w:p>
      <w:r>
        <w:t xml:space="preserve">Tiedän, että se on ällöttävää, mutta mukavasti omassa kodissani minun pitäisi voida tehdä mitä haluan, eikö niin? No, minulla on tämä suuri syylä oikean jalkateräni pohjalla. se on melko "siellä", olemassa lähes paksun ihon alla jalkateräni alla, ja se näkyy pienenä, kovettuneena ympyränä, joka on juuri ja juuri tasalla muun ihon kanssa. Noin klo 0445 tänä aamuna heräsin sohvalla ja aloin hajamielisesti kaivella syylää. yleensä kova yläosa tavallaan raapii pois, mutta en saa mitään mehukasta sen alapuolelta, koska se sattuu niin pahasti, ettei sitä voi kaivaa pois omin avuin.  Tämä aamu oli kuitenkin erityinen. poimiessani tajusin, että ylin kovettuma veti mukanaan osan syylän "lihasta". riemuiten ja odottaen työskentelin ahkerasti vetäistessäni mahdollisimman paljon syylää kokonaisena ulos, poimimalla ja liikuttelemalla sormiani löytääkseni ostopaikan.  Lopulta vedin lujalla ja hyvin kivuliaalla vedolla kalluksen pois ja suurimman osan syylän lihasta sen mukana. lihakimpale oli noin puolet lyijykynän pyyhekumin koosta, kova pala kuollutta ihoa, joka oli kiinnittynyt syylän suolistoon, joka näytti siltä kuin rapujalkojen sisällä oleva aines.Joka tapauksessa ehdin vain sekunnin ihmetellä työtäni, ennen kuin verta tuli... ja tuli... ja tuli... ja tuli... olin shokissa. veri alkoi nopeana, paksuna pisarana, noin kahden kokonaisen sekunnin ajan, mutta pian se valui varpailleni ja housuihini.  En muista, milloin olisin vuotanut verta näin pahasti poimimalla *mitään*, enkä selvästikään ollut valmistautunut näin suureen määrään verta. nappasin lähimmän työkalun, jonka löysin - likaisen paperipyyhkeen - ja kuten kaikki armeijan lääkintämiehet jokaisessa näkemässäni armeijaelokuvassa, työnsin käteni haavan päälle ja painoin. painetta! painetta! sohvapöytä näyttää siltä kuin olisin käyttänyt sitä yhden kissan improvisoituun paloitteluun, ja voi paska, farkkuni, perhana, minun on siivottava tämä. ei ollut mitään keinoa päästä sidetarpeisiin ja muihin siivousvälineisiin vuotamatta verta olohuoneen ja keittiön lattialle, joten tein juuri niin.  Vietin seuraavat 15-20 minuuttia sitoen itseäni ja siivotessani kaikkea, hoipertelin ympäriinsä kuin kihtinen vanhus, yrittäen (siinä onnistumatta) olla vuotamatta verta ja pilaamatta juuri tekemääni työtä. Katsotaan kotona, jäikö minulta jotain huomaamatta. muokkaus - selkeys. en ole armeijan lääkintämies.</w:t>
      </w:r>
    </w:p>
    <w:p>
      <w:r>
        <w:rPr>
          <w:b/>
        </w:rPr>
        <w:t xml:space="preserve">Tulos</w:t>
      </w:r>
    </w:p>
    <w:p>
      <w:r>
        <w:t xml:space="preserve">Poimin syylää todella menestyksekkäästi, mutta menestyksellä on hintansa...</w:t>
      </w:r>
    </w:p>
    <w:p>
      <w:r>
        <w:rPr>
          <w:b/>
        </w:rPr>
        <w:t xml:space="preserve">Esimerkki 7.5762</w:t>
      </w:r>
    </w:p>
    <w:p>
      <w:r>
        <w:t xml:space="preserve">Teksti: joten luonnollisesti tifu-osiossa tämä tapahtui noin 7 vuotta sitten(olen nyt 15)joten olen henkilö, joka on hyvin helposti viihdyttävä, ja eräänä päivänä päätin käyttäytyä kuin kaveri, jonka näin elokuvassa, joka pyöritti tyttöä ympäriinsä, joten tartuin vyöhöni(loistava tytön korvike, eikö?)ja suuntasin keittiöön ja aloitin pyörittämisenTässä tapahtui fu.äiti järjesteli cd-levyjään (hän kerää r&amp;b:tä) huoneessaan, joka oli noin 30 metrin päässä keittiöstä. hän myös soitti sitä hyvin kovalla äänellä. kun pyörin, tiskipöydällä oli luokkakuppi, ja kaadoin sen. tartuin luutaan ja lakaisin palaset ja sirpaleet pois, mutta jätin kupin lattialle. jalkojeni viereen. tässä vaiheessa kuppi oli hyvin terävä ja terävä, melkein samanmuotoinen kuin veitsi. pyörin iloisesti vielä muutaman minuutin ajan, sitten kuppi lävistää ihoni(terävä osa oli noin 15 senttiä pitkä). kuten sanoin aiemmin, äitini soitti musiikkia eikä hän kuullut huutojani tai kiljahduksiani, joten ryömin armeijaan(p.e. tunti opetti minulle jotain!)hänen huoneeseensa! hän on sairaanhoitaja, joten hän ryhtyi toimeen. hän kääri nilkkani mihin tahansa kankaaseen, jonka löysi, ja pani minut sohvalle. myöhemmin hän kertoi minulle, että verta oli niin paljon, että hän tosissaan luuli minun vuotavan kuiviin. en koskaan mennyt sairaalaan, ja minulla on yhä arpi! kiitos, että luit ensimmäisen tifuni!</w:t>
      </w:r>
    </w:p>
    <w:p>
      <w:r>
        <w:rPr>
          <w:b/>
        </w:rPr>
        <w:t xml:space="preserve">Tulos</w:t>
      </w:r>
    </w:p>
    <w:p>
      <w:r>
        <w:t xml:space="preserve">sain 15 senttiä lasiveitsen jalkaani ja meinasin kuolla kuiviin.</w:t>
      </w:r>
    </w:p>
    <w:p>
      <w:r>
        <w:rPr>
          <w:b/>
        </w:rPr>
        <w:t xml:space="preserve">Esimerkki 7.5763</w:t>
      </w:r>
    </w:p>
    <w:p>
      <w:r>
        <w:t xml:space="preserve">Teksti: tämä tapahtui aiemmin tänä vuonna, juuri kun kesä oli alkamassa. en ollut koulussa ja olin juuri lopettanut työni chipotlessa. halusin jotain rennompaa, joten hain töihin Abercrombie &amp; Fitch -myymälään paikallisessa ostoskeskuksessa. tulin ensimmäisenä päivänä valmiina työhön, taittelin vaatteita ja siivosin ikkunoita 6 tuntia.  Tulen läheiseksi esimieheni kanssa, joka on söpö tyttö, joka on noin 3-4 vuotta minua vanhempi. tutustun myös työkaveriini. tulen paikalle ja tervehdin asiakkaita seuraavana ja seuraavana päivänä. tässä kohtaa tulee polttoainetta. olen työskennellyt useita päiviä uudessa työpaikassani, ja esimieheni sanoo, että seuraavana päivänä tulee edustaja konsernista. hän haluaa minun pukeutuvan todella hienosti, jotta minut voidaan värvätä mallintyöhön.  (abercrombie käyttää myymälöiden edustajia mainostamiseen, ja halusin todella vatsalihakseni seinälle jonain päivänä.) joten hän käskee minun lähettää hänelle aamulla tekstiviestillä kuvia, ja hän kertoo minulle, mistä asusta hän pitää eniten. seuraavana aamuna kello 10 aamulla olen siis valmistautumassa. laitan päälleni mukavat, tiukat siniset farkut ja tiukan v-kauluksen. nappaan kuvan kylpyhuoneen peilistä ja lähetän sen hänelle.  "hyvä, mutta näytä toinen", hän sanoo. laitan toisen t-paidan päälle ja lähetän hänelle toisen kuvan poseeraamisestani. "pidän siitä ;), kokeile napitettua paitaa", hän vastaa. laitan hienon kauluspaidan päälle ja napitan sen kiinni, nappaan kuvan ja lähetän sen. häneltä kestää hetki vastata, ja minä vain seison siinä. hän on flirttaillut kanssani koko viikon, joten ajattelin, että miksipä ei: avaan saman paidan napit ja otan kuvan, jossa vatsalihakset ja rintakehä näkyvät paidan alta. kuten [tämä](http://thumbs.dreamstime.com/z/casual-looking-male-open-shirt-18850349.jpg) asiayhteysviitteeksi. hän ei vastaa, joten napitan sen vain kiinni ja menen töihin. heti kun pääsen sinne, miespuolinen apulaispäällikkö ilmoittaa minulle, että minut on irtisanottu seksuaalisesta häirinnästä, ja minut on erotettu kaikista abercrombie-myymälöistä. kun lähden, yrityksen edustaja kävelee sisään valitsemaan tyyppejä mallinnukseen.</w:t>
      </w:r>
    </w:p>
    <w:p>
      <w:r>
        <w:rPr>
          <w:b/>
        </w:rPr>
        <w:t xml:space="preserve">Tulos</w:t>
      </w:r>
    </w:p>
    <w:p>
      <w:r>
        <w:t xml:space="preserve">johtaja flirttailee, minä flirttailen takaisin, potkut seksuaalisesta häirinnästä.</w:t>
      </w:r>
    </w:p>
    <w:p>
      <w:r>
        <w:rPr>
          <w:b/>
        </w:rPr>
        <w:t xml:space="preserve">Esimerkki 7.5764</w:t>
      </w:r>
    </w:p>
    <w:p>
      <w:r>
        <w:t xml:space="preserve">Teksti: ok, minä (17f) olin menossa kävelylle siskoni kanssa ja minun on todella pissahätä. olimme kirjaimellisesti 2 minuutin päässä kotoani ja erittäin hyvännäköinen miespuolinen ystäväni ajaa ohi, joka sattuu olemaan myös ihastukseni. hän pysäyttää auton tien sivuun tervehtimään ja alkaa puhua. tässä vaiheessa rakkoni on valmis räjähtämään enkä voi pidättää sitä enää. päästän irti ja alas se tulee. se ei ollut mikään pieni pissahätä, vaan en ollut käyttänyt wc:tä 8 tuntiin. se syöksyi alas kuin vesiputous enkä voinut tehdä mitään sen pysäyttämiseksi. seison siis siinä pissaamassa, kun ihastukseni puhuu. hän lopettaa puhumisen kahden minuutin kuluttua ja katsoo jalkojani ja huomaa lätäkön, jossa seisoin, eikä sano mitään. sillä välin siskoni seisoo vieressäni tietämättömänä. sanon nopeasti hyvästit ja kahlaan pois kaukaisuuteen paluumatkalle palaamatta koskaan. olen niin nolona.</w:t>
      </w:r>
    </w:p>
    <w:p>
      <w:r>
        <w:rPr>
          <w:b/>
        </w:rPr>
        <w:t xml:space="preserve">Tulos</w:t>
      </w:r>
    </w:p>
    <w:p>
      <w:r>
        <w:t xml:space="preserve">; pissasin itseni ihastuksen edessä</w:t>
      </w:r>
    </w:p>
    <w:p>
      <w:r>
        <w:rPr>
          <w:b/>
        </w:rPr>
        <w:t xml:space="preserve">Esimerkki 7.5765</w:t>
      </w:r>
    </w:p>
    <w:p>
      <w:r>
        <w:t xml:space="preserve">Teksti: niin olen tällä hetkellä junior college, asuu pois kampuksen ensimmäistä kertaa 2 minun kaverit. muutama viikko sitten, yksi minun kämppäkaverini käytti paistinpannu minun. hän odotti 2 tai 3 päivää pestä sitä ja se tahraantui pannulla. eilen, hän lämmittää pakastettu pizza sitä ja leikkaa se oli mitä näyttää olevan teurastajan veitsi. hän jätti siihen kaksi massiivista mittaria. se todella suututti minua, mutta menin ensin muiden kavereideni luo kertomaan asiasta. kerroin heille, mikä oli vialla ja kysyin, reagoinko liikaa. he sanoivat, että tavallaan reagoin (en oikeastaan usko, että reagoin). päätin olla kertomatta hänelle siitä, koska se on pannu, ihan sama. Nopeasti eteenpäin tähän päivään, hän tulee huoneeseeni uuden pannun kanssa ja sanoo minulle vihaisesti: "Kävin ostamassa sinulle uuden pannun, koska ilmeisesti ne, joissa on naarmuja, eivät enää toimi." Sitten hän puuskahtaa ja kävelee ulos. en ole välttämättä vihainen edes pannusta, vaan siitä, että hän kohtelee tavaroitani kuin roskaa. Se on se, mikä minua todella vituttaa. koska tiedän, että jos kohtelisin hänen tavaroitaan noin, hän olisi yhtä vihainen kuin minä. minua vituttaa myös se, että ystäväni tyttöystävä päätti kertoa hänelle, että olen vihainen. mutta en aio edes sanoa hänelle mitään, koska ilmeisesti tunteideni ilmaiseminen on väärin...</w:t>
      </w:r>
    </w:p>
    <w:p>
      <w:r>
        <w:rPr>
          <w:b/>
        </w:rPr>
        <w:t xml:space="preserve">Tulos</w:t>
      </w:r>
    </w:p>
    <w:p>
      <w:r>
        <w:t xml:space="preserve">Kämppis pilasi leivinpannun. suutuin. kerroin ystävilleni. hän sai tietää. osti uuden pannun ja vihaa minua nyt.</w:t>
      </w:r>
    </w:p>
    <w:p>
      <w:r>
        <w:rPr>
          <w:b/>
        </w:rPr>
        <w:t xml:space="preserve">Esimerkki 7.5766</w:t>
      </w:r>
    </w:p>
    <w:p>
      <w:r>
        <w:t xml:space="preserve">Teksti: tämä tapahtui 4 päivää sitten, mutta muuttui tänään pidemmäksi tarinaksi. olin parhaan ystäväni kanssa töissä työvuoroni jälkeen hänen vuoronsa alkaessa ja menimme korkkaamaan. nostin jostain syystä molemmat käteni ylös ja hän nosti oikean kätensä. hän huitaisi ensin vasenta kättäni, mutta vaihtoi sitä ennen oikeaan käteeni. jatkoin huitomista vasemmalla enkä nähnyt suunnan muutosta ja läimäytin häntä kasvoihin. se oli hulvatonta ja nauroimme hetken aikaa. sitten se alkoi polttaa ja se paheni entisestään, joten jouduin lopulta tuuraamaan hänen vuoroaan, joten avasin ja sitten suljin liikkeeni. se turposi, mutta ei mustaksi, ja hänellä oli vaikeuksia nähdä. hän meni lääkäriin, ja aluksi hänelle sanottiin, että se on kunnossa, mutta jos se ei parane, hänen pitäisi tulla tänään uudestaan. hän meni tänään ja huomasi vain, että hänen sarveiskalvonsa oli pirstoutunut. joten nyt häneltä on poistettava loputkin sarveiskalvosta, jotta se voi kasvaa takaisin kunnolla. muokkaus: se ei ollut törkeän kova. sormeni vain osui hänen silmäänsä täydellisen väärässä kulmassa, kai.</w:t>
      </w:r>
    </w:p>
    <w:p>
      <w:r>
        <w:rPr>
          <w:b/>
        </w:rPr>
        <w:t xml:space="preserve">Tulos</w:t>
      </w:r>
    </w:p>
    <w:p>
      <w:r>
        <w:t xml:space="preserve">high five meni pieleen, löi parasta ystäväänsä silmään ja särki sarveiskalvon.</w:t>
      </w:r>
    </w:p>
    <w:p>
      <w:r>
        <w:rPr>
          <w:b/>
        </w:rPr>
        <w:t xml:space="preserve">Esimerkki 7.5767</w:t>
      </w:r>
    </w:p>
    <w:p>
      <w:r>
        <w:t xml:space="preserve">Teksti: tämä tapahtui itse asiassa eilen, mutta todellisuus minun f-up ei aivan iski minua ennen today.I oli perustettu sokkotreffit noin kuukausi sitten. suunnitelma oli minun lentää alas viikonloppuna ja viedä hänet jalkapallo-otteluun. viimeisen kuukauden aikana olimme tekstiviestejä edestakaisin ja olin soittanut hänelle muutaman kerran jutella hieman. olin melko sileä ja se näytti siltä, että hän oli innoissani. vaihdoimme facebook tiedot. ja saimme nähdä kuvia toisistamme. hän oli äärettömän ylivoimainen. olen aika epävarma, vaikka olen laihduttanut 40 kiloa viimeisen puolen vuoden aikana ja menestynyt ammatillisesti. torstaina soitin hänelle kertoakseni saapumistietoni ja kysyäkseni, olisiko hän vapaa illalliselle perjantai-iltana. halusin todella mennä illalliselle, jotta voisimme keskustella kasvotusten...jalkapallopeli ei olisi ollut helpoin paikka keskustella. hän vaikutti halukkaalta tapaamaan illallisella, mutta ei ollut täysin sitoutunut. tämä aiheutti hälytyskellojen soimisen tyhmässä mielessäni, osittain siksi, että hänen tekstiviestivastauksensa olivat kestäneet yhä kauemmin ja kauemmin kahden edeltävän viikon aikana.  Kun saavuin perjantaina ja asettuin hotelliin, lähetin hänelle tekstiviestin, jossa kerroin, että olin saapunut kaupunkiin. pari tuntia ei tullut vastausta, joten lähetin tekstiviestin, jossa ehdotin tiettyä aikaa ja paikkaa. lopulta hän vastasi, että hän aikoi vain kokata päivällistä kotona, mutta että hän tapaisi meidät myöhemmin drinkille; hänen piti vain saada pyykit valmiiksi. vastasin: "siistiä... soita minulle, kun olet valmis".  noin tunti kuluu, ja tekstaan hänelle paikan, jossa olen, ja kysyn, sopisiko se tapaamispaikaksi, koska olen vasta käymässä kaupungissa. ei vastausta... kuluu muutama tunti, joten tekstaan hänelle, että olen menossa takaisin hotellille ja että näen hänet ennen peliä lauantaina. se on siis uusi suunnitelma. on lauantai... pelipäivä!!!! en ole kuullut hänestä mitään, joten tekstaan hänelle suunnitelmani lähteä stadionin lähelle ja ottaa muutama olut.  Ei yllättäen hän tarvitsee aikaa valmistautuakseen ja sanoo, että hän vain uberilla sinne kun on valmis. nyt se moka. olen joella tailgaamassa aika kovaa. tarkoitan, että se on yliopistojalkapalloa. muutama tunti meni, ja aloin todella tuntea oluen ja viskin. tämä ei ollut hyvä yhdistelmä ottaen huomioon epävarmuuteni ja sen, että tämä oli sokkotreffit. se vain lähestyi peliaikaa eikä hän ollut saapunut.  Olin jo hermostunut pelistä ja hermostuin entistä enemmän siitä, että hän aikoi jättää minut, kuten edellisenä iltana. kun hän saapuu, saan puhelinsoiton ja tapaamme. se on hieman hämärää ottaen huomioon kaiken juomiseni, mutta juttelemme hieman kiusallisesti. lopulta uskallan sanoa hänelle ja lainaan: "Anteeksi, että olen huonolla tuulella, mutta en vain ole kärsivällinen ihminen." .....radiohiljaisuus (face palm). haemme hänelle juotavaa ja kävelemme ympäriinsä tappaen aikaa. yritän parhaani mukaan saada uutta keskustelua aikaiseksi, mutta se ei vain johda mihinkään. menemme stadionille ja istumme kuumassa auringossa hetken aikaa, emme puhu sanaakaan koko pelin aikana. joukkueeni pieksi hänen joukkueensa, ja hän vain juoksi pois pelin päätyttyä. tiedän, että hän meni suoraan itkemään. olen kusipää.</w:t>
      </w:r>
    </w:p>
    <w:p>
      <w:r>
        <w:rPr>
          <w:b/>
        </w:rPr>
        <w:t xml:space="preserve">Tulos</w:t>
      </w:r>
    </w:p>
    <w:p>
      <w:r>
        <w:t xml:space="preserve">Op on kusipää, joka sai sokkotreffit itkemään. odotin hänen menevän illalliselle kanssani edellisenä päivänä, enkä pakottanut minua odottamaan häntä koko päivää yksin hänen kanssaan. periaatteessa hän sai kylmää olkapäätä, koska tein kiusallisista sokkotreffeistä vielä kiusallisemmat. hänen isovanhempansa tulevat vihaamaan minua... minä vihaan itseäni.</w:t>
      </w:r>
    </w:p>
    <w:p>
      <w:r>
        <w:rPr>
          <w:b/>
        </w:rPr>
        <w:t xml:space="preserve">Esimerkki 7.5768</w:t>
      </w:r>
    </w:p>
    <w:p>
      <w:r>
        <w:t xml:space="preserve">Teksti: tämä on ensimmäinen tifu-postaukseni, ja se tapahtui noin 10 vuotta sitten. kämppäkaverini ja minä olimme juuri muuttaneet uuteen asuntoon, kun meidät oli potkittu ulos vanhasta (en tiedä, miksi kukaan täysjärkinen antaisi joukolle 18-vuotiaita asuntoa). koska olimme teknisesti kodittomia viikon verran ja nukkuimme sohvilla ja muuta sellaista, olimme innoissamme siitä, että saimme katon päämme päälle.  Siirsimme kaikki tavaramme tähän taloon ennen kuin saimme sähköt päälle. oli keskitalvi, joten lainasimme isoisältäni lämmittimen. petroolilämmittimen. ja vetäydyimme kaikki yhteen makuuhuoneeseen lämmitin päällä ja ovi kiinni.nautimme olostamme, vaikka uusi talo pelotti meitä. jossain vaiheessa, ei helvetti, makuuhuoneen ovi lensi itsestään auki. me kaikki säikähdimme helvetisti ja painuimme nurkkaan niin kauas kuin mahdollista. hienoa, muutimme juuri kummitustaloon. mahtavaa. jos se oli kummitustalo, aave yritti kuitenkin auttaa, kuten pian selviää.  toipumisen jälkeen minisydänkohtauksesta, jonka sain, jompikumpi meistä keräsi rohkeutta sulkea ovi. käpertyin takaisin sänkyyn yrittäen pysyä lämpimänä, join vähän viskiä, tunsin itseni oikeaksi aikuiseksi (lol), ja sitten yhtäkkiä kaikki tuntui vain... hyvältä. en halunnut liikkua siitä paikasta, jossa makasin.  silmäni alkoivat tuntua todella raskailta, ja minulla oli ylivoimainen halu vain nukkua. aivoni sanoivat minulle, että tässä minun piti olla. sulje silmäsi, rentoudu. anna itsesi vain liukua pois. kysyin yhdeltä kämppikseltäni, miltä heistä tuntui, ja he sanoivat "niinooo hyvältä..." uneliaalla, melkeinpä humalaisella äänellä.juuri ennen uneen vaipumista sain äkillisen oivalluksen. pyhä paska. kerosiinilämmitin. luonnottoman ylivoimainen halu nukkua. olimme helvetin kuolemaisillaan! hyppäsin ylös ja avasin ikkunan. heti kun raikas ilma iski minuun, kaikki tuntui hieman vähemmän sumealta. olin yhtäkkiä täysin hereillä.  kämppäkaverini istuivat ja kysyivät, mitä tein, ja selitin, että koska olimme kaikki totaalisia ääliöitä, avasin ikkunoita, jotta emme kuolisi unissamme. sanomattakin on selvää, että olin edelleen hieman huolissani nukahtamisesta sinä yönä. seuraavana päivänä tyttöystävämme tulivat käymään ja kerroimme heille, mitä tapahtui. he olivat todella järkyttyneitä.  Tyttöystäväni sanoi, että hän ei voinut lakata ajattelemasta, että hän tulisi käymään luonamme uudessa talossamme ensimmäistä kertaa ja löytäisi ruumiimme sängystä. sanomattakin on selvää, että tunsin itseni tosi ääliöksi. jos asiat kuitenkin menevät todella huonosti ja tarvitsen joskus ulospääsyä, hiilimonoksidimyrkytys vaikuttaa aika mukavalta keinolta.</w:t>
      </w:r>
    </w:p>
    <w:p>
      <w:r>
        <w:rPr>
          <w:b/>
        </w:rPr>
        <w:t xml:space="preserve">Tulos</w:t>
      </w:r>
    </w:p>
    <w:p>
      <w:r>
        <w:t xml:space="preserve">muutti uuteen taloon, jossa ei ollut sähköä, toi petroolilämmittimen huoneeseen, jossa ei ollut ilmanvaihtoa. melkein hyväksyi kuoleman suloisen syleilyn.</w:t>
      </w:r>
    </w:p>
    <w:p>
      <w:r>
        <w:rPr>
          <w:b/>
        </w:rPr>
        <w:t xml:space="preserve">Esimerkki 7.5769</w:t>
      </w:r>
    </w:p>
    <w:p>
      <w:r>
        <w:t xml:space="preserve">Teksti: tänään, noin kello 12, sain vahingossa poliisin pidättämään ja raa'asti pahoinpitelemän kaverin. työskentelen työvuoropäällikkönä/johtajana suositussa pikaruokapaikassa (luojan kiitos, että sain tutkintoni, vai mitä?), ja tämä kaveri tuli sisään ja tilasi kolme hampurilaista, mutta sanoin hänelle, että ne ovat halvempia ostaa neljä, koska ne ovat 2/$4, eli 3,29 dollaria yhdeltä. hän vakuutti haluavansa vain kolme. 10 minuuttia kuluu, ja palvelen poliisipäällikköä, ja poliisipäällikkö astuu ulos autolleen. Kun hän oli kävelemässä ulos, hampurilaiset tuonut kaveri kävelee takaisin sisään ja kysyy minua ja kertoo, että oli ongelma, hän tilasi 4 hampurilaista ja sai vain 3. Tiesin, että hän oli väärässä, ja jos kyseessä olisi todella ollut väärinkäsitys, sillä ei olisi ollut väliä, mutta hän vaikutti siltä, että hän riitautuisi (ensimmäisen kanssakäymiseni perusteella), joten sanoin vain, että "minun mokani", ja ostin hänelle toisen hampurilaisen.Kun olin hakemassa sitä, myymäläpäällikköni kävelee ulos ja puhuttelee miestä, ilmeisesti hän tajusi, että mekään emme olleet vastuussa, ja aikoi pyytää miestä maksamaan sen, jos hän haluaisi neljännen hampurilaisen. tajusin tämän vasta sen jälkeen, kun olin kävellyt paikalle ja ojentanut miehelle hänen hampurilaisensa. päällikköni käskee häntä pysähtymään ja maksamaan sen, kun kaveri kävelee ulos hampurilaisen kanssa, jonka annoin hänelle. hän kieltäytyy ja kuulen päällikköni sanovan "pysähdy tai soitan poliisit". Seuraavaksi kävelen paikalle ja näen, että poliisipäällikkö on tämän kaverin päällä parkkipaikalla, polvet selässä, ja uhkaa tainnuttaa häntä. tämä kaveri kärrättiin sitten vankilaan 80 sentin hampurilaisen takia, jonka annoin hänelle... tunnen itseni paskaksi. ja pahinta on se, etten edes sanonut mitään tästä kaikesta paskanjauhannasta esimiehelleni, koska en halunnut vaarantaa työtäni.</w:t>
      </w:r>
    </w:p>
    <w:p>
      <w:r>
        <w:rPr>
          <w:b/>
        </w:rPr>
        <w:t xml:space="preserve">Tulos</w:t>
      </w:r>
    </w:p>
    <w:p>
      <w:r>
        <w:t xml:space="preserve">annoin töissä miehelle hampurilaisen, jota minun ei olisi pitänyt antaa, ja esimieheni pidätytti hänet siitä.</w:t>
      </w:r>
    </w:p>
    <w:p>
      <w:r>
        <w:rPr>
          <w:b/>
        </w:rPr>
        <w:t xml:space="preserve">Esimerkki 7.5770</w:t>
      </w:r>
    </w:p>
    <w:p>
      <w:r>
        <w:t xml:space="preserve">Teksti: olemme perhejuhlissa kauniina aurinkoisena päivänä. paahdamme nuotiolla hotdogeja ja lapset leikkivät altaassa. kälylläni on lapsia, joista tärkeimmät ovat 6-vuotias poika, jota kutsumme littleshitiksi, ja 4-vuotias tyttö, jota kutsumme darlingiksi. Lapset rakastavat leikkiä kanssani, olen ainoa aikuinen, joka luo heille leikkejä ja leikkii kaikkea, mikä vaatii kohtalaista fyysistä aktiivisuutta. en siis ole mikään ilkeä kiusaaja-setä. littleshitin vanhemmat eivät ole koskaan pitäneet kiinni siitä, että he ovat kieltäneet häntä tekemästä jotain. hänen tietääkseen hänen teoillaan ei ole juurikaan kielteisiä seurauksia. Tämän tietäen päätän leikkiä tätä pientä leikkiä vain kultaseni kanssa, joka ei ole omaksunut samoja tapoja. otan kupin ja täytän sen kylmällä vedellä. he leikkivät altaassa. roiskutan vettä kultaseni päälle, ja hän kiljuu söpösti ja alkaa nauraa. littleshit sanoo sitten: "tee se minulle! tee se minulle!" kauhon vettä altaasta ja roiskutan häntä. Molemmat kikattavat ja darling sanoo "haluan kokeilla." sanon "okei, olen lähdössä eikä minulla ole uimapukua päällä, joten en voi kastua, okei?" darling sanoo okei ja heitän kupin hänelle. tässä kohtaa asiat menevät sivuraiteille. littleshit nappaa kupin pikkusiskoltaan ja täyttää sen allasvedellä ja lähtee perääni. keskustelu menee näin. "littleshit älä, sanoin jo etten voi kastua. " hän virnistää ja jatkaa kävelemistä minua kohti. tajuan, että minun olisi pitänyt odottaa tätä ja minun ei olisi pitänyt antaa tätä kiusausta hänen käsiinsä. ryhdyn tiukaksi ja sanon hyvin vakavaan sävyyn "littleshit, olen tosissani, lopeta." hän jatkaa taukoamatta. sillä hetkellä keksin rangaistuksen, jota hän varmasti haluaa välttää, jotta tämä koko juttu voi loppua. "jos heität tuota vettä päälleni, annan sinulle swirlyn." hän pysähtyy. hieman hämmentynyt ilme kasvoillaan. hänen syytöksensä lopettaminen riittää minulle. käännyn lähtemään. olkani yli kuulen "mitä on swirly?" "se on sitä, kun työnnän pääsi vessanpönttöön ja vedän sen alas." hän luulee tätä hauskaksi vitsiksi tai jotain ja heittää vettä päälleni. sitten hän pysähtyy katsomaan, mitä minä teen. Koska uskon, että se, ettei hän ole noudattanut uhkailtuja seurauksia, on opettanut hänet olemaan kaikin puolin räkivä, hemmoteltu pikku pentu, päätän, että minun on noudatettava uhkaustani tai malli jatkuu. jahdin häntä, otan hänet kiinni ja kannan hänet vessaan. Matkalla hän sanoo: "Ei! Älä anna minulle thwirlyä." "Oletko pahoillasi?" Menemme lasten vessaan. Ei mitään. "Se oli hyvin töykeää, mitä teit, lupaatko, ettet tee sitä enää koskaan?" Hänen päänsä on virtsalla täytetyn vessanpöntön yläpuolella, jota hän ei varmasti huuhtonut. "Ei!" Hänen kätensä tarttuu vessanpöntön istuimeen. "olen pahoillani, en tee sitä enää." "okei." lasken hänet alas ja hän menee isänsä luo, joka on päättänyt tulla paikalle. lähdemme ja viikkoa myöhemmin vaimoni puhuu siskonsa kanssa puhelimessa. ilmeisesti littleshit luuli kuolevansa ja pelkäsi mennä vessaan useiden päivien ajan sen jälkeen. hän kusi sänkyynsä, koska pelkäsi niin paljon vessaa. hups. edit: kirjoitusvirheitä ja välimerkkejä nyt, kun en ole kännykällä.</w:t>
      </w:r>
    </w:p>
    <w:p>
      <w:r>
        <w:rPr>
          <w:b/>
        </w:rPr>
        <w:t xml:space="preserve">Tulos</w:t>
      </w:r>
    </w:p>
    <w:p>
      <w:r>
        <w:t xml:space="preserve">Jos pidät lasta vessanpöntön päällä, hän pissaa sänkyyn päiväkausia sen jälkeen.</w:t>
      </w:r>
    </w:p>
    <w:p>
      <w:r>
        <w:rPr>
          <w:b/>
        </w:rPr>
        <w:t xml:space="preserve">Esimerkki 7.5771</w:t>
      </w:r>
    </w:p>
    <w:p>
      <w:r>
        <w:t xml:space="preserve">Teksti: tämä tapahtui eilen, huomaa, että minulla on ollut ongelmia koneeni kanssa, mutta se on johtunut enimmäkseen kuivausrummusta, ei pesukoneesta. minulla oli kiire ja minun oli pestävä pyykkiä, joten ajattelin, että miksi en tekisi yhtä sekalaista kuormaa, eihän siitä voi olla haittaa, eikö niin? väärin. Siirrymme eteenpäin siihen, kun ajoin pesukoneen huuhtelukierroksen, laitan yleensä pehmentimeni silloin (pelkällä pesuaineella suoritetun pääpesun jälkeen), joten laitoin pehmentimen sisään ja huomasin, että muutamassa paidassa oli epänormaali määrä pörröisyyttä, joka näytti nukkaantumiselta. en välittänyt siitä, ajattelin, että se irtoaisi kuivausrummussa, ja ajoin sen. yleensä joudun ajamaan kuivausrummun kahdesti, koska se ei ole kovin vahva, eikä minulla ole koskaan ollut mitään ongelmia tämän järjestelmän kanssa. oli myöhä, joten pyykkieni tarkistaminen nähdäkseni, oliko nukka lähtenyt pois, meni ohi ajatuksistani, ja menin nukkumaan. seuraavana aamuna menin tarkistamaan, ja heti kun avasin kuivausrummun, ulos tuli myrsky näitä [pörröisiä nukkajuttuja](http://imgur.com/xpon3aj), ja kaikki tavarani ovat pilalla (erityisesti kuvassa näkyvä valkoinen toppi, joka on ystäväni). Yritin lakaista tätä tavaraa pois, ja se on painajainen, tarttuu aivan kaikkeen, myös seiniin/oviin. en ole oikein varma, miten saan kaikki nukkajätteet pois, varsinkin kun osa näistä vaatteista ei ole edes omia. kaipa se on treffi-ilta minulle ja nukkajyrälle?</w:t>
      </w:r>
    </w:p>
    <w:p>
      <w:r>
        <w:rPr>
          <w:b/>
        </w:rPr>
        <w:t xml:space="preserve">Tulos</w:t>
      </w:r>
    </w:p>
    <w:p>
      <w:r>
        <w:t xml:space="preserve">Ajattelin, että ei olisi mitään haittaa pestä vaatteitani sekakuormassa, johon ystäväni vaatteet heitettiin, mutta kuivauksen jälkeen kaikki vaatteet olivat mustan sumean materiaalin peitossa, jota on helvetti siivota.</w:t>
      </w:r>
    </w:p>
    <w:p>
      <w:r>
        <w:rPr>
          <w:b/>
        </w:rPr>
        <w:t xml:space="preserve">Esimerkki 7.5772</w:t>
      </w:r>
    </w:p>
    <w:p>
      <w:r>
        <w:t xml:space="preserve">Teksti: (Olin yksin autossa isäni ja veljeni mentyä mcdonaldsiin, ja sitten isäni unohti sammuttaa sytytysvirran ja jätti sen peruutusasentoon. olin pieni ja naiivi, ja auto lähti liikkumaan peruutusasentoon itsestään parkkipaikalla todella hitaasti. Joten aloin ajatella, että minun täytyy estää autoa törmäämästä muihin autoihin ja vahingoittamasta molempia, mikä oli tyhmää nyt kun ajattelen sitä, kun se kulki noin 1km/h , eli todella todella hitaasti. nyt nero, joka olin, päätin mennä kuljettajan istuimelle, kun ovi oli vielä auki, ja astuin polkimelle, jonka oletin olevan kaasupoljin. mutta en tiennyt, mikä oli kumpi, ja painoin vain mitä tahansa, toinen jalka maassa ja toinen jalka kaasupolkimella, kun auto oli peruutusasennossa. nyt heti kun painoin sitä auto syöksyi taaksepäin ja kaaduin maahan samalla kun auto ajoi päälleni, käämiten minut kuin asfaltti maahan, ja auto vain osui tähän puuhun tekemättä mitään vahinkoa. se oli kuin olisi ollut ihmisen vauhtipuskuri. sen jälkeen se oli varmaan adrenaliinia, mutta huusin apua ja onnistuin nousemaan hitaasti ylös, mutta kukaan ei oikeastaan auttanut minua, mutta sitten onneksi perheeni palasi ostettuaan jotain noutoruokaa ja vei minut äkkiä sairaalaan, kärsin vain pari naarmua ja mustelmia vatsaan ja jalkaan. nyt kun ajattelen sitä, olin todella tyhmä edes yrittäessäni painaa kiihdytystä muutenkin hahaahah. autossa yksin, auto liikkui itsestään, astuin kiihdytyksen päälle ja kaaduin ja juoksin itseni päälle kärsin vain naarmuja ja mustelmia.</w:t>
      </w:r>
    </w:p>
    <w:p>
      <w:r>
        <w:rPr>
          <w:b/>
        </w:rPr>
        <w:t xml:space="preserve">Tulos</w:t>
      </w:r>
    </w:p>
    <w:p/>
    <w:p>
      <w:r>
        <w:rPr>
          <w:b/>
        </w:rPr>
        <w:t xml:space="preserve">Esimerkki 7.5773</w:t>
      </w:r>
    </w:p>
    <w:p>
      <w:r>
        <w:t xml:space="preserve">Teksti: tämä tapahtui pari kuukautta sitten, mutta epäröin lähettää sitä nettiin jonkin aikaa. olen siis yliopistossa perjantai-iltana. mitä muuta yliopistossa voi tehdä kuin käydä perjantai-iltana juhlissa? paljon kaikenlaista, mutta ei mitään sellaista, mitä olisin kiinnostunut tekemään juuri tänä perjantaina. olen asuntolani rakennuksen juhlissa, ja se on aika täynnä. en tuntenut ketään siellä, joten otin juomia saadakseni itseni avoimemmaksi tapaamaan uusia ihmisiä.Join itseni humalaan ja aloin jutella porukalle, jota en ollut tavannut aiemmin. he olivat mukavia ihmisiä, ja me kaikki kerroimme vitsejä ja pidimme hauskaa yhdessä. mutta aloin tuntea, että vatsassani oli jonkinlaista mahapainetta. minun oli todella pakko piereskellä, mutta en halunnut, että he kuulivat sen. en ollut tuntenut heitä kovin kauan, enkä halunnut tulla tunnetuksi kaverina, joka kännää ja piereskelee. joten päätin päästää pierun hitaasti ja vähitellen, jotta se olisi äänetön. jos olen oppinut elämäni aikana yhden asian, niin sen, ettei äänettömään pieruun saa koskaan luottaa. sain tämän opetuksen kovalla tavalla sinä iltana, kun päästin hitaasti ulos kovimman, vinkuvimman, pisimmän ja märimmän pierun, jonka olen tainnut ikinä saada. säikähdin, kun ajattelin, että he kuulivat sen, mutta he jatkoivat keskustelua aivan kuin en olisi juuri päästänyt suolistostani jonkinlaista hirviötä. känninen minä muistin yhtäkkiä, että se oli hyvin märkä pieru. joten heilutin lantiotani rennosti eteen- ja taaksepäin nähdäkseni, liimautuisivatko bokserini jalkoihini (pieraisin itseni) vai heiluisivatko ne vapaasti (en pieraisi itseäni). no, ne liimautuivat. olin pieraissut itseni, koska olin niin humalassa. tajusin, että minulla oli noin 10 sekuntia aikaa, ennen kuin haju alkaisi tuntua heille ja suunnittelin poistumisstrategiani. teeskentelisin meneväni vessaan hetkeksi, mutta sen sijaan poistuisin bileistä. "Hei, kaverit, minun täytyy käydä pissalla tosi nopeasti. tulen kohta takaisin." sujuvasti. olin selvillä. olin selvillä. tavallaan kävelin ulos huoneesta, niin kuin tekee, kun on paskantanut itseään eikä halua levittää sitä koko takapuoleensa ja reisiinsä. tiedätte, mistä kävelemisestä puhun. pääsin käytävään ja huokaisin helpotuksesta, että olin päässyt ulos huomaamatta. mutta sitten puhelimeni soi. se oli tyttö, jonka kanssa olin maannut satunnaisesti parin viikon ajan. Hän yritti saada minut panopalveluun. ja humalassa olin kiimainen. joten koputin hänen ovelleen, ja hän veti minut heti sisään. hän alkoi suudella minua heti, kun olin hänen huoneessaan, ja kuiskasi korvaani, että hän haluaa seksiä. Muistin nestemäisen shartin koko takapuolellani. "joo toki, anna kun käyn ensin suihkussa. olen ihan ällöttävä bileistä, joista juuri lähdin. "sujuvasti. "ei, haluan sinua nyt." hän oli peräänantamaton. yleensä tämä olisi ollut siistiä, mutta tänään oli erilainen ilta. "oikeasti, minun pitäisi käydä ensin suihkussa." "haluan sinua todella nyt!" "anna minun käydä ensin suihkussa, niin teen sitten mitä haluat." lähdin kävelemään hänen kylpyhuoneeseensa. olin viettänyt yöni täällä ja käynyt suihkussa hänen kylpyhuoneessaan jo pari viikkoa, joten se ei ollut niin outoa. eräs asia, jonka hän sanoi, sai minut pysähtymään hetkeksi juuri ennen oven sulkemista. "entäpä jos ottaisin sen sijaan suihin sinun päältäsi?" juoppo minä en aikonut jättää suihinottoa käyttämättä. joten suostuin, hölmösti. menemme hänen huoneeseensa ja makaan hänen sängyllään, ja hän alkaa touhuta. hän alkaa seikkailemaan ja kokeilla asioita, jotka olivat meille molemmille uusia. hänen kielensä vaeltaa hieman tavallista etelämpänä ja koskettaa pallejani. muistan, että olin paskantanut itseäni. säikähdin. pelko lamautti minut, enkä saanut itseäni sanomaan hänelle, että palleissani on todennäköisesti jotain nestemäistä paskaa, jota hän nuolee.jotenkin lopetan tämän muutaman minuutin jälkeen. nousen kömpelösti istumaan ja nappaan taas pyyhkeeni. "kiitos, mutta minun on nyt todella mentävä suihkuun." nousen ylös lähtiäkseni ja katson takaisin sänkyyn. hänen lakanoissaan on neljän tuuman pituinen ruskea raita. hän katsoo sitä. hän katsoo minua. hän nappaa pöydältään vauvapyyhkeen ja sanoo laulavalla äänellä: "hups!".käyn elämäni häpeällisimmän suihkun, sitten ryömin sänkyyn ja sammun hänen kanssaan. sekään ei ollut edes oudoin seksikokemus, joka minulla oli hänen kanssaan. mutta ylivoimaisesti mieleenpainuvin. **tl;dr:** kännissä, paskantanut itseäni, saanut suuseksiä, saanut luultavasti kakkaa suuhunsa, sammunut. edit: hän on myös redditissä (nykyisen tyttöystäväni kanssa), joten toivottavasti kumpikaan ei ole tilannut tätä subredditiä.</w:t>
      </w:r>
    </w:p>
    <w:p>
      <w:r>
        <w:rPr>
          <w:b/>
        </w:rPr>
        <w:t xml:space="preserve">Tulos</w:t>
      </w:r>
    </w:p>
    <w:p>
      <w:r>
        <w:t xml:space="preserve">kännissä, paskantanut itseäni, saanut suuseksiä, luultavasti saanut kakkaa suuhunsa, sammunut.</w:t>
      </w:r>
    </w:p>
    <w:p>
      <w:r>
        <w:rPr>
          <w:b/>
        </w:rPr>
        <w:t xml:space="preserve">Esimerkki 7.5774</w:t>
      </w:r>
    </w:p>
    <w:p>
      <w:r>
        <w:t xml:space="preserve">Teksti: koska se on melkein rikos, toivon, että tätä ei poisteta.kaverini ja minä olimme matkalla takaisin kotiini skeittisession jälkeen parkkipaikalla. no, hän halusi bk, ja olimme ohittamassa stewart'sia kotini vieressä (stewart's on ketjun lähikauppa), joten pyysin häntä jättämään minut stewart'siin, tapaan hänet takaisin kotonani.otan joitakin tavaroita, suklaamaitoa (älkää tuomitko minua), brownieta (hienoa, tuomitkaa minut) ja sytytintä.  No, joka tapauksessa, en voi ostaa sytytintä, koska minulla ei ole henkilöllisyystodistusta mukanani. kävelen kunnolla kotiin, ja on kylmä. joten, tiskin takana olevalle 18-vuotiaalle, juuri lukiosta valmistuneelle nuorukaiselle totesin sen jälkeen, kun hän oli sanonut, ettei voi myydä sytytintä minulle ilman henkilöllisyystodistusta, totesin rauhallisesti: "Ymmärrän, joudut vaikeuksiin, jos myyt tämän sytyttimen, joten aion laittaa rahat tiskille ja ottaa tämän sytyttimen". hän totesi: "Et voi tehdä niin". minulle: "(yli 90 senttiä enemmän kuin mitä se maksoi, koska en tietenkään saa vaihtorahaa takaisin, jos he eivät voi laillisesti myydä sitä minulle myymälän säilyttämisen vuoksi) - luulen, että vanhempi henkilö olisi vain laittanut rahat kassaan, eikä luultavasti edes kysynyt henkilöllisyystodistustani, koska en ole koskaan ennen käynyt siellä (en edes tajunnut, että sitä tarvittiin ennen tuota päivää). kun kävelin pois, hän ei laittanut rahaa kassaan, vaan huusi: "[työtoverin nimi], hän varasti!!!" kaupassa, joka oli täynnä ihmisiä. sanon "ei, ei, rahat ovat tiskillä, minulla ei vain ole henkilöllisyystodistusta mukanani" - hän alkaa haukkua minua, kaikki ihmiset katsovat minua, aloin tulla todella vitun ahdistuneeksi. sanoin "okei, laitan rahat takaisin, mutta otan myös rahani takaisin". kun käännyin lähtemään, sydäntä jyskyttäen nolostuksesta, kaveri, joka oli nähnyt koko jutun, pysäytti minut ja ojensi minulle sytyttimen.   sanoin kiitos mies, ja yritin antaa hänelle rahat, mutta hän vain katsoi poispäin ja alaspäin, luultavasti nolona puolestani (empatia). kaveri ei sanonut sanaakaan, vain pudisti päätään ei rahoille. joten lähdin, kyyneleet silmissäni (ahdistus kaikista niistä ihmisistä, jotka eivät tajunneet, etten varastanut, annoin jopa enemmän kuin mitä maksoin).  Pahinta on se, että luulen, että se kaveri, joka antoi minulle sytyttimen, oli kaveri, jota serkkuni tapaili pari vuotta sitten (taisin tunnistaa hänen kasvonsa) - ehkä hän teki sen siksi, tai ehkä hän ymmärsi, että yritin vain helpottaa tilannetta, enkä aiheuttaa kohtausta.  idk. olen vieläkin järkyttynyt tästä noin viikkoa myöhemmin. en halua olla olemassa. se on niin paha. voin pahoin. voin pahoin vatsassani - aiheutan kai omat ongelmani. (luulen, että se, mitä poika teki, kuuluu julkisen nöyryytyksen piiriin, ja jos olisin halunnut olla mulkku, olisin voinut valittaa, mutta en pidä ongelmien lietsomisesta, ja lisäksi olen perimmäinen syy) vitut minusta.</w:t>
      </w:r>
    </w:p>
    <w:p>
      <w:r>
        <w:rPr>
          <w:b/>
        </w:rPr>
        <w:t xml:space="preserve">Tulos</w:t>
      </w:r>
    </w:p>
    <w:p>
      <w:r>
        <w:t xml:space="preserve">melkein leimattiin varkaaksi, vaikka maksoi.</w:t>
      </w:r>
    </w:p>
    <w:p>
      <w:r>
        <w:rPr>
          <w:b/>
        </w:rPr>
        <w:t xml:space="preserve">Esimerkki 7.5775</w:t>
      </w:r>
    </w:p>
    <w:p>
      <w:r>
        <w:t xml:space="preserve">Teksti: tämä on ensimmäinen mokani, joten pyydän anteeksi kaikkia mokia. tämä tapahtui tänään. tulin juuri koulusta kotiin mcdonald's-pussin kanssa ja olin niin keskittynyt siihen, kuinka nälkäinen olin ja kuinka mahtavaa aioin syödä, kun pääsen kotiin (asun melko pienituloisella alueella, joten kouluruokailu on kamalaa), että jätin avaimet sytytysnappulaan. vittu. en pääse sisälle talooni, ellen murtaudu sisään, mutta olen liian laiska, joten menen etsimään veljeni slim jimiä. Menen etsimään sitä hänen vanhasta rikkinäisestä autostaan, mutta kun kävelin takakonttiin, puristuin auton ja taloni väliin sen sijaan, että olisin kävellyt koko matkan ympäri, jolloin raapaisin vahingossa vatsaani, odottakaa... vitun ampiaispesään. se roikkui ilmastointilaitteeni alla reunalla, joten huomasin sen vasta, kun oli jo liian myöhäistä. Nyt olen siis lukittu ulos talostani, autostani, mcdonald'sista, jota odotin koko päivän, oli lattialla, kun yritin turhaan päästä pois noin 8-9 ampiaisen luota. sanomattakin on selvää, että olin ihan sekaisin. Siitä on noin 12 tuntia, enkä ole mennyt takaisin ulos, tuntuu kuin ne piirittäisivät taloa yhä.</w:t>
      </w:r>
    </w:p>
    <w:p>
      <w:r>
        <w:rPr>
          <w:b/>
        </w:rPr>
        <w:t xml:space="preserve">Tulos</w:t>
      </w:r>
    </w:p>
    <w:p>
      <w:r>
        <w:t xml:space="preserve">lukitsin avaimeni autooni vahingossa, häiritsin ampiaispesää, joka sitten jatkoi joukkoraiskaamistani.</w:t>
      </w:r>
    </w:p>
    <w:p>
      <w:r>
        <w:rPr>
          <w:b/>
        </w:rPr>
        <w:t xml:space="preserve">Esimerkki 7.5776</w:t>
      </w:r>
    </w:p>
    <w:p>
      <w:r>
        <w:t xml:space="preserve">Teksti: tänä iltana töistä kotiin tultuani lapioin tuhkaa pois puuhellastani ennen kuin sytytin illan tulen. tulisijaan valui hieman tuhkaa, mutta se olisi helppo puhdistaa, koska viime viikonloppuna toin pölynimurini sisälle enkä ollut vielä laittanut sitä pois, ja kaikki tuhka oli kylmää, joten se olisi turvallista imuroida. laitan pölynimurin valmiiksi, käynnistän sen ja menen imuroimaan tuhkaa. suuri valkoinen pölypilvi tulee välittömästi ulos pakoputkesta suurella nopeudella. Joku ääliö (minä) otti viime viikonloppuna suodattimen pois pölynimurista ja käytti sitä märkäimurina eikä laittanut sitä takaisin, kun he olivat valmiit. sen sijaan, että kaikki tuhkat olisivat olleet imurin sisällä, ne ovat nyt tasaisesti levinneet huoneen ilmaan, kunnes ne laskeutuvat ja muodostavat hienon pölykerroksen kaikkeen. morsiameni tekstasi juuri, että hän on matkalla kotiin, ja toivon nyt, että puolen tunnin aika riittää pölyn laskeutumiselle, eikä hän huomaa mitään muuta kuin puhtaaksi muuttuneen takan ja lämpimän tulen.</w:t>
      </w:r>
    </w:p>
    <w:p>
      <w:r>
        <w:rPr>
          <w:b/>
        </w:rPr>
        <w:t xml:space="preserve">Tulos</w:t>
      </w:r>
    </w:p>
    <w:p>
      <w:r>
        <w:t xml:space="preserve">Yritin imuroida tuhkia, joita läikytin, mutta sen sijaan heitin ne kaikki ilmaan, koska unohdin ottaa ilmansuodattimen pois pölynimuristani.</w:t>
      </w:r>
    </w:p>
    <w:p>
      <w:r>
        <w:rPr>
          <w:b/>
        </w:rPr>
        <w:t xml:space="preserve">Esimerkki 7.5777</w:t>
      </w:r>
    </w:p>
    <w:p>
      <w:r>
        <w:t xml:space="preserve">Teksti: tämä on ensimmäinen kertani tifussa, joten olkaa ystävällisiä ;) ja pakollinen tämä ei tapahtunut tänään lolso olin vaeltelemassa asunnossani, perjantaina, ja yksi vasemmanpuoleisista poskihampaistani alkoi sattua todella pahasti! kello oli noin kolme, vielä tarpeeksi aikaisin tapaamisen varaamiseksi, joten päätin tehdä sen jonkin aikaa myöhemmin, koska olin keskellä esitystäni. yhtäkkiä, ehkä noin kello 15.30, poikaystäväni tuli luokseni ja alkoi hieroa hartioitani. hän halusi vähän **rakkautta** hänen maskuliinisesta läsnäolostaan ihastuneena, hän vaikutti yhtä lihaksikkaalta kuin dwayne "the rock" johnson (suosittu näyttelijä ja elokuvatähti), menin hänen kanssaan makuuhuoneeseemme. hän veti housunsa alas, "gadzooks!" huudahdin, tietäen, että se vain tekisi hänestä kovemman. kun liityimme toisiimme, hänen antenninsa tutki kukkani läpi, minuutit tuntuivat muuttuvan sekunneiksi. tajusin pian, että olin lopettamassa, ja aloin roiskua kaikkialle, niin paljon, että se yllätti jopa minut, jonka lempinimi lukiossa oli "squirty mcgee". olin päästämässä esiin punaista merta, ja hänen jäsenensä oli Mooses, joka halkaisi vedet ja johti siemenneste-ihmiset luvattuun kohtuun. kun kaikki oli ohi, tajusin, että kello oli 5:10, ja hammaslääkärini lopettaa työskentelynsä kello 5:00. juu!</w:t>
      </w:r>
    </w:p>
    <w:p>
      <w:r>
        <w:rPr>
          <w:b/>
        </w:rPr>
        <w:t xml:space="preserve">Tulos</w:t>
      </w:r>
    </w:p>
    <w:p>
      <w:r>
        <w:t xml:space="preserve">Minulla oli häiriötekijöitä, ja nyt en voi soittaa hammaslääkärille ennen maanantaita!</w:t>
      </w:r>
    </w:p>
    <w:p>
      <w:r>
        <w:rPr>
          <w:b/>
        </w:rPr>
        <w:t xml:space="preserve">Esimerkki 7.5778</w:t>
      </w:r>
    </w:p>
    <w:p>
      <w:r>
        <w:t xml:space="preserve">Teksti: kertoakseni teille kaikille (giggidy)olen juuri palannut Iso-Britanniaan ja soitin juuri isälleni (joka asuu Egyptissä) kertoakseni hänelle kolmesta viikosta, jotka vietin Thaimaassa poikaystäväni kanssa. keskustelu meni jotenkin siihen, kuinka halpaa siellä oli ruoka, juoma, hotellit, ja satuin mainitsemaan valiumin hinnan ja kuinka halpaa se oli Iso-Britanniaan verrattuna. Nyt se vittuilu alkaa, sanoin vitsaillen, että minun olisi pitänyt *"tuoda vähän kotiin ja myydä sitä paljon kalliimmalla!"* Selvästikään isäukkoni, **vanhana**, ei oikein ymmärtänyt, että vitsailin tästä, ja alkoi kysellä minulta kaikesta, mitä tein siellä, ja on nyt vakuuttunut siitä, että pyöritän omaa huumeiden salakuljetusrengastani ja että olen tuomittu jäämään kiinni ja saamaan thaimaan poliisilta luodin naamaani. ihanaa päivänjatkoa!</w:t>
      </w:r>
    </w:p>
    <w:p>
      <w:r>
        <w:rPr>
          <w:b/>
        </w:rPr>
        <w:t xml:space="preserve">Tulos</w:t>
      </w:r>
    </w:p>
    <w:p>
      <w:r>
        <w:t xml:space="preserve">Tein typerän vitsin. Isä on vakuuttunut, että olen huumeiden salakuljettaja/kauppias.</w:t>
      </w:r>
    </w:p>
    <w:p>
      <w:r>
        <w:rPr>
          <w:b/>
        </w:rPr>
        <w:t xml:space="preserve">Esimerkki 7.5779</w:t>
      </w:r>
    </w:p>
    <w:p>
      <w:r>
        <w:t xml:space="preserve">Teksti: työskentelen teknologiapuistossa, jossa useat yritykset jakavat yhden valtavan rakennuksen. eräänä päivänä satuin nousemaan hissiin tämän unelmoivan tytön kanssa. voi mies, kauniit kasvot, tiimalasivartalo, kurvit siellä missä pitääkin ja hoikka muualla. mikä pahinta, hän hymyilee minulle ja alkaa rennosti flirttailemaan; whoah, tällaista ei koskaan tapahdu minulle. tämä satunnainen flirtti riitti piristämään päivääni, mutta sattumalta törmään häneen uudelleen muutamaa päivää myöhemmin. yksi asia johtaa toiseen ja menemme treffeille. Huomaan, että hän on fiksu ja pitää monista asioista, joista minä pidän, meillä on mahtava keskustelu, ja kun hän suutelee minua, saan valtavan seisokin kuin olisin vielä 15-vuotias (olen yli 30). Toiset treffit ja ilmassa on valtava seksuaalinen jännitys, joka on selvästi molemminpuolista. aloitamme esileikin pöydän alla ravintolassa. kun saavumme hänen luokseen, alamme repiä toistemme vaatteita pois. voi hyvä jumala tissejä ja viiniä, hänellä on alusvaatteet, mukaan lukien sukkanauhavyö (minun fetissini aika lailla), miten tämä tyttö voi olla todellinen? Tässä vaiheessa minulla on tarpeeksi suuri erektio, jotta minua voitaisiin luulla IBCM:n laukaisuksi kiertoradalta ja siten vahingossa aloittaa ww3. siitä se alkoi mennä alamäkeen. valmistaudu henkisesti haukkumaan minua pinnalliseksi hyypiöksi. niinpä hänen rintaliivinsä irtoavat ja hänen rintansa... täysin erilainen kuin miltä se näytti vaatteet päällä, jopa pelkät rintaliivit päällä. ne roikkuvat kuin utareet, vaikka hän on 25-vuotias. se on aina riski isompien tissien kanssa, mutta silti... minun icbm roikkuu hieman, muuttuen vain [isoksi berthaksi.] (http://upload.wikimedia.org/wikipedia/commons/thumb/1/10/42_cm_gamma_m%c3%b6rser_awm_a02560.jpeg/250px-42_cm_gamma_m%c3%b6rser_awm_a02560.jpeg) noh, onhan hänellä muitakin hyviä puolia, eikö niin? minäkin tykkään perseistä! Pikkuhousut pois (sukkanauhavyö jätetään päälle - tuollainen on minun makuuni, pitää niitä niin, että ne voi ottaa pois ilman sukkanauhavyön poistamista, jätän sen aina isälle!). huomaan ensin tatuoinnin, hänellä on hutsun leima, jossa lukee typerällä kursiivikirjasella fontilla "only g-d can judge me!". suuri ällötys, ja tykistöjoukot jättävät paikkansa. pahempaa on, että hänellä on huono kylpyhuonehygienia. hänen takapuolensa ympärillä haisee hieman ja, mikä vielä pahempaa, siitä on visuaalisia todisteita. Voi pyhä, tissien ja viinin pyhä tyrion, rukoilen, anna minulle rohkeutta jatkaa, tämä tyttö on muuten niin kaunis. käännän hänet ympäri ja yritän pelastaa ison berthan muuttumasta bb-pyssyksi suukottelemalla hänen sisärepäitään. pääsen katsomaan hänen kansallisaarteitaan läheltä. hän on... hyvin roikkuva. hänen sisäporttinsa roikkuvat kuin lepattavat esiriput. Niiden välistä kurkistaa suhteellisen pienen peniksen pää. ei tietenkään oikea penis, vain hänen klitoriksensa, mutta se on isompi kuin jotkut löysät kyrvät, joita olen nähnyt miehillä. no, voin silti miellyttää häntä, naisten miellyttäminen kiihottaa minua, ehkä jos vain nuolen hänen silmänsä kiinni ja.... hän päästää kirskuvia kiljahduksia kuin stuka, joka sukeltaa pommittamaan puolalaisia asemia. tässä vaiheessa tykistöasemani on hylätty ja patteri on täydessä perääntymisessä yrittäen kutistua kehoni sisällä. en vain pysty tähän. olen lähellä paniikkia - en voi myöskään vain lähteä, koska olen vain pinnallinen ja hän on todella mukava tyttö. joten valehtelen, ettei minulla ole kondomeja enkä voi käyttää hänen kondomiaan allergian takia, ja päädyn sitten miellyttämään häntä muilla tavoin. Pakenen suuseksin saamista kertomalla, että haluan säästää ammuksia seuraavaan kertaan winky wink, koska tiedän, etten saa sitä enää pystyyn. joten kyllä, nyt minun on keksittävä keino lopettaa treffailu hänen kanssaan ennen kuin siitä tulee oikea suhde ilman, että vaikutan ääliöltä tai särjen hänen sydämensä. En todellakaan voi kertoa hänelle, että hän on minulle täysin vastenmielinen enkä voi harrastaa seksiä hänen kanssaan, koskaan. sanokaa minua pinnalliseksi, mutta mielestäni säännöllinen seksi on osa tervettä suhdetta. en voisi olla jonkun kanssa, jonka kanssa en voisi harrastaa seksiä. toivon, että keksin keinon päästä tästä kuopasta niin, etten loukkaa hänen tunteitaan ja mieluiten pysyn ystävänä, koska hän on mahtava ihminen. jos mikään muu ei kuitenkaan onnistu, taidan valehdella, että olen jo naimisissa tai jotain, jotta hän voi lähteä luulemaan, että olin idiootti eikä hänessä ollut mitään vikaa.</w:t>
      </w:r>
    </w:p>
    <w:p>
      <w:r>
        <w:rPr>
          <w:b/>
        </w:rPr>
        <w:t xml:space="preserve">Tulos</w:t>
      </w:r>
    </w:p>
    <w:p>
      <w:r>
        <w:t xml:space="preserve">unelmieni tyttö osoittautui seksuaaliseksi vihollisekseni.</w:t>
      </w:r>
    </w:p>
    <w:p>
      <w:r>
        <w:rPr>
          <w:b/>
        </w:rPr>
        <w:t xml:space="preserve">Esimerkki 7.5780</w:t>
      </w:r>
    </w:p>
    <w:p>
      <w:r>
        <w:t xml:space="preserve">Teksti: tämä tapahtui juuri muutama tunti sitten. on ilta, ja olen rätillä. ja voi paska, sain vitun tahran, kuten tavallista. kuukautiskiertoni on yleensä raskas, joten en ollut kovin yllättynyt, että sain tahran vain sängyssä makaamisesta. käytin tällä hetkellä terveyssidettä (tyynyä) ja ajattelin itsekseni, että vittu se on tamponin aika! aika lopettaa niagaran putoaminen. nousin siis ylös laittaakseni tamponin ja kuulen *splat* lattialla, kun olin laittamassa sitä. en ajatellut asiaa hetkeen, kunnes katsoin oikeaa kättäni, kuinka verinen se oli. käännyn ympäri ja näen tämän sotkun lattiallani. en voinut koskea mihinkään tai muuten tahraisin senkin verisen käteni takia. näytti kuin olisin tunkenut käteni ruhon sisään kaikkine nenäliinoineen ja muine tavaroineen. muistakaa, että tämä on oma makuuhuoneeni, ei valitettavasti kylppäri. edit: kuva http://i.imgur.com/ez6og0p.jpg joillekin teistä se ei varmaankaan ole niin vakavaa, mutta se on silti inhottavaa minulle....</w:t>
      </w:r>
    </w:p>
    <w:p>
      <w:r>
        <w:rPr>
          <w:b/>
        </w:rPr>
        <w:t xml:space="preserve">Tulos</w:t>
      </w:r>
    </w:p>
    <w:p>
      <w:r>
        <w:t xml:space="preserve">emättimeni päästi itsensä irti väärään aikaan.</w:t>
      </w:r>
    </w:p>
    <w:p>
      <w:r>
        <w:rPr>
          <w:b/>
        </w:rPr>
        <w:t xml:space="preserve">Esimerkki 7.5781</w:t>
      </w:r>
    </w:p>
    <w:p>
      <w:r>
        <w:t xml:space="preserve">Teksti: tämä tapahtui pari kuukautta sitten, kun olin matkalla tapaamaan ystäviä splitissä, kroatiassa kahden viikon lomalle. löysin halvat yölennot zaadariin, joka on 2-3 tunnin bussimatkan päässä splitistä. päätin varata lippuni päivää ennen ystäviäni, viettää yön zaadarissa ja tavata heidät splitissä seuraavana päivänä. lentokone oli juuri lähdössä ja tajusin, että puhelimessani oli jäljellä 20 prosenttia akkua, joten yritin painaa mieleeni hostellini nimen ja osoitteen ja ajattelin kysyä ihmisiltä siellä.pari tuntia myöhemmin olen zaadarin keskustassa, näen pienen baarin, jossa on ryhmä keski-ikäisiä kroatialaisia tyyppejä juomassa ulkona ja pelaamassa backgammonia. sekoittaen youtube-kroatian taitoni viittomakieleen, kysyn tietä. he ymmärsivät ja suostuivat viemään minut sinne, kunhan ovat juomansa juoneet loppuun. en halunnut seistä siellä hiljaa, joten tilasin oluen ja katselin heidän pelaamistaan nyökkäillen/hymyillen aina, kun he tekivät huonon siirron. (taustatietoa, pelasin paljon backgammonia isäni ja isoisäni kanssa kun olin nuori, joten voisitte sanoa, että olen aika hyvä) ilmoittauduin vapaaehtoiseksi pelaamaan seuraavaa peliä, koska ajattelin, että se oli mukava ele. nautin juomisesta, backgammonin pelaamisesta ja yritin puhua jalkapallosta (suuri jalkapallofani täällä), ja lisäksi he olivat erittäin mukavia. kaksi tuntia ja monta olutta myöhemmin sanoin heille, että minun oli mentävä hostelliini nukkumaan, koska minulla oli aikainen bussi, johon minun oli ehdittävä seuraavana päivänä. he onnistuivat kuitenkin vakuuttamaan minut jättämään reppuni ja tulemaan takaisin hakemaan lisää juomia. varasin halvimman hostellin, jonka löysin zaadarista, koska viettäisin siellä vain yön. he saattoivat minut hostellilleni, joka osoittautui yksikerroksiseksi, ränsistyneeksi taloksi, jota pyörittää isokokoinen kuntosalirotta. kävelen sisään ja siellä on vain yksi huone, jossa on kymmenkunta sänkyä eikä mitään muutakaan. omistaja antaa minulle pyyhkeen sängynpeitteeksi, avaimet ja kertoo, että hän on lähdössä pois yöksi. Laitan laukkuni ja tässä vaiheessa olen iloinen, että olen menossa takaisin baariin. pääsemme takaisin baariin ja jostain syystä jatkan juomista ja backgammonin pelaamista vielä 2-3h. palaan lopulta takaisin hostelliin ja unohdan humalassa sulkea ulko-oven, joka johtaa suoraan huoneeseen. parin tunnin päästä herään siihen, että omistaja huutaa aivonsa pihalle ja tönäisee minut ulos sängystä. olen edelleen humalassa, yritän avata silmiäni enkä voi ymmärtää miksi omistaja aikoo hakata minut paskaksi. nousen ylös ja näen että koko huone/hostelli on täynnä kulkukissoja. siellä oli noin 20 kissaa kaivamassa roskia keittiössä ja hyppimässä sänkyjen päällä. raitistun välittömästi ja alan pyytää anteeksi yrittämällä pyydystää/potkia kissoja ulos. hän lopulta potkaisee minut ulos klo 5:30 aamulla ja jouduin viettämään loppu yön linja-autoasemalla. edit: pussy</w:t>
      </w:r>
    </w:p>
    <w:p>
      <w:r>
        <w:rPr>
          <w:b/>
        </w:rPr>
        <w:t xml:space="preserve">Tulos</w:t>
      </w:r>
    </w:p>
    <w:p>
      <w:r>
        <w:t xml:space="preserve">jätti hostellin oven auki ja heräsi huoneen täyteen pillua</w:t>
      </w:r>
    </w:p>
    <w:p>
      <w:r>
        <w:rPr>
          <w:b/>
        </w:rPr>
        <w:t xml:space="preserve">Esimerkki 7.5782</w:t>
      </w:r>
    </w:p>
    <w:p>
      <w:r>
        <w:t xml:space="preserve">Teksti: tämä tapahtui muutama viikko sitten. olin fred meyerissä ja sain kakkahädän. siitä piti tulla hyvä, söin edellisenä iltana pihvin enkä ollut vielä kakannut, ja söin seuraavana aamuna ranskanleipää ja lounaaksi jättimäisen five guys -hampurilaisen. siitä tulisi paksu leipä, ja odotin innolla, että saisin pudotettua tämän hirviön pois ja tulisin 10 kiloa kevyempänä. löysin kioskin, istuin alas ja tein asiani. tämä ei vain tipahtanut kulhoon....se iskeytyi posliiniin kuuluvalla jysähdyksellä. se tuntui olevan kaksi metriä pitkä, tuli ulos mukavan tasaista vauhtia ja tuntui melko leveältä. olin ylpeä tästä, enkä ollut vielä edes nähnyt sitä. pyyhin, tarkistin paperin... puhdas! uskomatonta! se oli sellainen paska, josta miehet unelmoivat. nousin ylös ja käännyin ihmettelemään luomustani. kumartuin tarkastelemaan sitä lähemmin, koska tämä oli todella historiallinen ja ajattelin, että olisi hauska ottaa kuva ja lähettää se veljelleni. hän oli lähettänyt minulle melko ällöttävän kuvan kiinalaisen buffetin jälkipyykistä, joten halusin näyttää hänelle, miten oikea mies sulatteli ruokansa ja paketoi jätteensä. kun kumartuin ottamaan kuvaa tästä punapuupölkystä, automaattinen huuhtelulaite aktivoitui. pölkky oli niin massiivinen ja huuhtelulaite niin voimakas, ettei suihkulla ollut tarpeeksi voimaa työntää sitä vessan reiästä alas, vaan sen sijaan se vaikutti siltä kuin kääntäisi lusikan ylösalaisin juoksevan hanan alla. nykäisin taaksepäin, mutta valitettavasti refleksini eivät olleet tarpeeksi nopeat. kuin elokuvasta, pisara vessavettä purjehti kulhosta ja laskeutui suoraan oikeaan silmääni, ja toinen pisara laskeutui huulelleni. luonnollisesti säikähdin. käännyin ja yritin juosta lavuaarille, mutta silmäni olivat puristuksissa kiinni, enkä löytänyt salpaa oven avaamiseksi. Löin olkapääni pari kertaa paniikissa koppiin, mutta se ei auennut. lopulta se aukesi, ja minä kävelin/hyppäsin lavuaarille sylkien ulos jatkuvalla ilmavirralla yrittäen pakottaa pisaran pois huuleltani ja kaikki mahdolliset jäämät tai bakteerit, joita siinä saattoi olla. Kuulostin vihaiselta narsistisorsalta. Tämän on täytynyt kuulostaa kauhistuttavalta sylkemisen ja oveen paukuttamisen kanssa, koska vieressäni olevassa karsinassa oleva pieni lapsi alkoi vinkua ja itkeä ja alkoi sitten ulvoa täysillä. Yritän pestä kakkavettä huuliltani ja huuhdella silmääni lavuaarissa, eikä tämä lapsi vain lopeta itkemistä, melkein huutaa. sitten kuulen, kuinka miestenhuoneen ovi narisevasti aukeaa ja naisen ääni huutaa: "aiden? aiden, mikä hätänä?" Tyhmä lapsi ei vastannut ja jatkoi vain itkemistä. Niinpä hänen äitinsä ryntää miestenhuoneeseen, katsoo minua housut nilkkoihin asti (alusvaatteeni oli onneksi vedetty ylös) kumartuneena pesemässä kasvojani lavuaarissa ja huutaa kovaan ääneen: "Mitä sinä teit!? aiden????" Olin ottanut kakkakontaktini pois tässä vaiheessa ja pystyin hädin tuskin näkemään, äiti juoksee vessakopin luo, jossa hänen lapsensa itkee, käskee häntä ryömimään oven alta sisään (pyyhkiytyikö hän edes pyyhkimällä?) ja raahaa hänet ulos ennen kuin hän ehtii edes ryömiä ulos. äiti juoksee ulos vessasta poika yhä itkien, poika oli luultavasti 6 tai 7-vuotias, mutta halusin lyödä häntä, koska hän oli niin pieni nynny ja koska hänen nimensä oli aiden. nyt olen varma, että hän sanoi jotain johtajalle tai työntekijöille, koska hän vaikutti "anna minun tavata johtajasi" -tyyppiseltä äidiltä. niinpä pää alaspäin painettuna, yksi kosketus sisällä ja housut nyt ylhäällä, ryntäsin ulos miestenhuoneesta ja mehiläisrivissä oveen. tuntui kuin kaikki tuijottelisivat minua, koska sain jonkun pienen pojan itkemään vessassa tekemässä kuka tietää mitä.</w:t>
      </w:r>
    </w:p>
    <w:p>
      <w:r>
        <w:rPr>
          <w:b/>
        </w:rPr>
        <w:t xml:space="preserve">Tulos</w:t>
      </w:r>
    </w:p>
    <w:p>
      <w:r>
        <w:t xml:space="preserve">kumarruin tarkastamaan mahtavaa paskaani, vessanpönttö ruiskutti vettä silmääni, sain lapsen itkemään, kun säikähdin, hänen äitinsä ryntäsi sisään ja raahasi hänet itkien ulos kylpyhuoneesta.</w:t>
      </w:r>
    </w:p>
    <w:p>
      <w:r>
        <w:rPr>
          <w:b/>
        </w:rPr>
        <w:t xml:space="preserve">Esimerkki 7.5783</w:t>
      </w:r>
    </w:p>
    <w:p>
      <w:r>
        <w:t xml:space="preserve">Teksti: Okei, tämä tapahtui noin 5 minuuttia sitten. olen myös 19 yo mies, tyttöystäväni on 18. en voi saada kuvaa sen kaikki gone.This kaikki alkaa tunti sitten, isäni oli viemässä minun vanha imac olla vanha ystävälle. ajattelin, että olisi parasta poistaa kaikki henkilökohtaiset tavarani siitä ennen kuin he saavat sen.Yhdistän maciin teamviewerin avulla ja klikkaan pois poistamalla apple id:ni ja niin edelleen, mukaan lukien vanhat sähköpostitilini. on tärkeää, että ymmärrät, että hän istuu kotona macin edessä ja katsoo, kun teen sen, jotta hän voi viedä sen pois heti, kun se on valmis.Avaan mail-sovelluksen ja huomaan, että se oli synkronoinut kaikki sähköpostini siihen ja avannut lähes koko näytön kokoisen kuvan, jossa oli vain tyttöystäväni rinta, keskellä näyttöä, kaikessa komeudessaan. panikoin ja aloin klikkailla ympäriinsä yrittäen keksiä jotakin keinoa saada se pois näytöltä. lopulta klikkaan toista sähköpostia ja se katoaa, hyvä!poistin sähköpostitilit ja loput henkilökohtaisista tiedoistani. varmistin, ettei missään ollut jäämiä tisseistä piilossa.istun tällä hetkellä töissä pää kädessä yrittäen keksiä, miten hoidan tämän, kun pääsen kotiin.</w:t>
      </w:r>
    </w:p>
    <w:p>
      <w:r>
        <w:rPr>
          <w:b/>
        </w:rPr>
        <w:t xml:space="preserve">Tulos</w:t>
      </w:r>
    </w:p>
    <w:p>
      <w:r>
        <w:t xml:space="preserve">poistamassa henkilökohtaisia tavaroita vanhasta macista teamviewerin kautta. kaikki sähköpostit oli synkronoitu. avasin sähköpostisovelluksen. tissit! isä näki. olen paniikissa!</w:t>
      </w:r>
    </w:p>
    <w:p>
      <w:r>
        <w:rPr>
          <w:b/>
        </w:rPr>
        <w:t xml:space="preserve">Esimerkki 7.5784</w:t>
      </w:r>
    </w:p>
    <w:p>
      <w:r>
        <w:t xml:space="preserve">Teksti: Palatessani näen mieheni juoksevan (vierailevien) kälyjeni mopsin/maltan perässä, joka on *lattia* pitkin umpikujaa. pudotan juomapulloni ja hyppään ulos tossuistani, kun yritimme paimentaa sitä kuin lammasta takaisin taloa kohti (hei, olemme uusiseelantilaisia). se on hyvin arka ja melko uusi perheelle, ja meistä tuntui, että jos emme olisi juosseet sen ympärillä, se olisi päässyt päätielle.hyvä asia on se, että se meni pihatietä pitkin naapurin tontille. kello oli 23.00, ja tiesimme, että siellä asuva iäkäs pariskunta nukkuisi, joten päätimme hiipiä heidän talonsa ympäri taskulamppujen kanssa ja jättää toisen lankoni vahtimaan pihatietä. menimme sisään, aktivoimme vahingossa turvavalot, ryömimme ikkunoiden alle ja yritimme kuunnella hänen liikkeitään. 20 minuutin etsinnän jälkeen kuulimme kahinaa ja mieheni jähmettyi. hän valaisi taskulampulla suuntaan ja... se oli vain siili, ei onnea. menimme läpi takapihalle ja aloimme tarkistaa kuinka suuri aukko aidan alla oli (noin 15 senttiä). nyt, miehelläni oli tänä iltana kaasuvaivoja ja kun olimme keskellä etsintäämme, hän alkaa huokaista kivusta ja päästää pierun ulos. joo joo, hassua. sitten jotenkin, kun olimme kumpikin kumartumassa etsimään lisää, me molemmat huitaisimme ja sitten päähänpistimme toisiamme pilkkopimeässä ja minä putosin maahan. "perkeleen perkele!" Hän vain huokaa tuskissaan tässä vaiheessa, ja hänen kulmakarvojensa ympärille muodostuu kyhmy, ja hän piereskelee jatkuvasti minuun päin, kun minä yritän pitää itseni kasassa ja olla nauramatta sille, kuinka paljon tämä näyttää mr bean-piirrokselta: me horjumme täydellisesti hoidetulla, pehmeällä nurmikolla, jätämme massoittain jalanjälkiä, ryömimme ympäriinsä, piereskelemme ja lyötyämme päätämme toisiamme pimeässä, kun emme onnistu löytämään tätä pirun koiraa!ja valitettavasti emme löytäneet sitä kaiken tämän jälkeen. joko se puristui tuon raon läpi pieneen ulkovarastoon tai sitten se istui pimeässä naureskelemassa haparoinnillemme. edit: se löytyi kadulta talon ulkopuolelta tänä aamuna, huoh.</w:t>
      </w:r>
    </w:p>
    <w:p>
      <w:r>
        <w:rPr>
          <w:b/>
        </w:rPr>
        <w:t xml:space="preserve">Tulos</w:t>
      </w:r>
    </w:p>
    <w:p>
      <w:r>
        <w:t xml:space="preserve">Mieheni löi minut maahan ja pieraisi lähelle kasvojani, kun etsimme keskiyöllä vanhan pariskunnan puutarhasta karannutta koiraa. koiraa ei ole vielä löydetty.</w:t>
      </w:r>
    </w:p>
    <w:p>
      <w:r>
        <w:rPr>
          <w:b/>
        </w:rPr>
        <w:t xml:space="preserve">Esimerkki 7.5785</w:t>
      </w:r>
    </w:p>
    <w:p>
      <w:r>
        <w:t xml:space="preserve">Teksti: ystäväni ehdotti minulle, että kulhollinen vihreää hyvää tavaraa ennen treeniä parantaisi suorituskykyäni (luultavasti lihaskivun puuduttamiseksi). seuraavalla kerralla kun menin kuntosalille, varmistin, että olin riittävän koholla vaikutuksen saamiseksi (otin useamman kuin muutaman).Kuntosaliharjoittelun jälkeen otin tavanomaiset "pakolliset tavarani" harjoittelua varten: kuntosalipyyhkeen, puhelimen, avaimet, vesipullon ja suosikkini bluetooth-kuulokkeet. koska olin pilvessä, en todellakaan pysähtynyt miettimään tehokasta tapaa kuljettaa kaikkea sitä, mitä minulla oli (missään, mitä käytin, ei ollut taskuja), joten niputin ne vain kömpelösti molempiin käsiini. matkalla sisään suuntasin vessaan, koska tunsin tarvetta helpottaa oloani. olin karsinassa, jossa pidin yhä kaikkia tavaroitani kädessäni, ja pohdin, miten jonglööröisin kaikkien tavaroideni pitämisen ja kusemisen kanssa. päätin tasapainottaa osan tavaroista epävarmasti vessapaperin kannen päällä, jotta saisin toisen käden vapaaksi, ja jatkoin pissiä ihmiskunnan historian pisimmän kerran ja katselin, kuinka vessanpöntön veden väri muuttui syvän keltaoranssin väriseksi. Käsi-silmä-koordinaationi, joka ei ollut tottunut tapoihini, petti, ja onnistuin lyömään kuulokkeeni ja avaimeni suoraan vessanpönttöön. vittu. se, että jouduin kurkottamaan omaan pissaani saadakseni avaimet ja kuulokkeet takaisin, oli niin paha asia, että kaduin päätöstäni tupakoida. mutta kun kumarruin, silmälasini putosivat kasvoiltani kulhoon. vittu. nekin oli saatava takaisin. seisoessani karsinassa kusen peittämät kädet, lasit, kuulokkeet ja avaimet etsin nopeasti ratkaisua siihen, etten halunnut tulla ulos karsinasta omaisuuteni ja käteni kusen peittäminä. minulla oli vielä pyyhe, mutta en halunnut käyttää sitä kahdesta syystä: minun oli pyyhittävä sillä kasvot ja käsivarret hiestä. en halunnut, että se haisisi kuselle ja avaisi mahdollisuuden lisähäpeään. päädyin siihen, että pyyhin kaiken tuskallisesti ja hitaasti vessapaperilla niin hyvin kuin pystyin. (tämä kesti ikuisuuden: olin yhä pilvessä) vihdoin pystyin tulemaan ulos vessakopista ja pesin käteni, silmälasini ja avaimeni vedellä ja saippualla. suosikkikuulokkeideni kohtalo kysyt? fubar. vesi-kusi-yhdistelmä ei sopinut piirille. ei enää koskaan.</w:t>
      </w:r>
    </w:p>
    <w:p>
      <w:r>
        <w:rPr>
          <w:b/>
        </w:rPr>
        <w:t xml:space="preserve">Tulos</w:t>
      </w:r>
    </w:p>
    <w:p>
      <w:r>
        <w:t xml:space="preserve">Vedin pilveä ennen kuntosalille menoa ja pudotin vahingossa tavarani kylpyhuoneen vessanpönttöön.</w:t>
      </w:r>
    </w:p>
    <w:p>
      <w:r>
        <w:rPr>
          <w:b/>
        </w:rPr>
        <w:t xml:space="preserve">Esimerkki 7.5786</w:t>
      </w:r>
    </w:p>
    <w:p>
      <w:r>
        <w:t xml:space="preserve">Teksti: aloitan tarinan mainitsemalla, että lapseni ovat 7- ja 5-vuotiaita. he pelkäävät helposti ja käytännössä pelkäävät varjoaan. jouluaamuna halusin tehdä lapsille jotain erityistä. ajattelin, että olisi hienoa, kun he heräävät, että he kuulisivat joulupukin laittavan lahjat kuusen alle. Niinpä heräsin jouluaamuna erityisen aikaisin varmistaakseni, että olin hereillä ennen lapsia (he heräävät yleensä kuudelta aamulla). istuin olohuoneessa, jossa kuusemme on, ja odotin merkkejä siitä, että he alkaisivat herätä. minulla oli ääniklippi joulupukin reen kelloista valmiina soimaan, ja sitten aioin käytännössä sanoa joulupukin äänellä niin kovaa kuin pystyin: "hyvää joulua (lisää lasten nimet), ho ho ho ho!"." ja sitten sulkea ulko-oven, jotta he luulisivat, että joulupukki toi juuri lahjansa. Odotin siis kärsivällisesti olohuoneessa, ja kuulin, että lapset alkoivat herätä. laitoin kellojen ääniklipin jonoon, puhalsin sen niin kovaa kuin pystyin televisiosta ja aloin sanoa repliikkini. No, minäpä kerron teille....se ei mennyt ollenkaan hyvin. he olivat aivan kauhuissaan. he molemmat alkoivat huutaa ja itkeä. kesti varmaan 15 minuuttia saada heidät tulemaan ulos huoneistaan ja purkamaan lahjojaan. minusta tuntui paskalta, vaimoni oli vihainen ja lapset pelkäävät nyt joulupukkia. fml.</w:t>
      </w:r>
    </w:p>
    <w:p>
      <w:r>
        <w:rPr>
          <w:b/>
        </w:rPr>
        <w:t xml:space="preserve">Tulos</w:t>
      </w:r>
    </w:p>
    <w:p>
      <w:r>
        <w:t xml:space="preserve">säikäytin lapset pelästyttämällä heidät joulupukiksi. nyt he pelkäävät häntä. pilasin jouluaamun ensimmäisen osan.</w:t>
      </w:r>
    </w:p>
    <w:p>
      <w:r>
        <w:rPr>
          <w:b/>
        </w:rPr>
        <w:t xml:space="preserve">Esimerkki 7.5787</w:t>
      </w:r>
    </w:p>
    <w:p>
      <w:r>
        <w:t xml:space="preserve">Teksti: Joten, hieman taustaa kylpyhuoneestani. se on mukava, melko suuri, paitsi että suihkualueeni on kirjaimellisesti noin metrin kertaa metrin kokoinen koppi, ja siinä on lasiovi, joka lukittuu kiinni (vesitiiviisti, jotta vesi ei vuoda suihkun aikana).Olin juuri palannut koulusta ja kerroin äidilleni, että aioin mennä pitkään suihkuun. menin siis kylpyhuoneeseen, suljin oven, lukitsin sen, menin koppiin, lukitsin senkin ja laitoin mukavan kuuman veden täysille. muutaman minuutin kuluttua huomasin, että vedenpinta oli noussut hieman ja oletin oikein, että viemäri oli tukossa. en ajatellut asiaa paljon: olin sulkenut veden ennen kuin siitä tuli liian suuri ongelma. kävi ilmi, että olin väärässä. istuin alas, roiskin vähän ja nukahdin sitten. heräsin puoli tuntia myöhemmin, koska en saanut henkeä, ja tajusin, että pääni oli unissani luiskahtanut ison vesilammikon alle (noin 20 senttiä korkealle). sekosin. nousin ylös ja melkein avasin oven ennen kuin tajusin, että se aiheuttaisi kylpyhuoneeseeni hyökyaallon. joten sammutin suihkun ja odotin, että vesi valuu kokonaan pois. lyhyesti sanottuna veden valuminen kesti noin kaksi tuntia ennen kuin pystyin lähtemään. äiti ihmetteli, missä olin, käytti vara-avainta ja löysi minut alasti sieltä. hänkään ei pystynyt tekemään asialle paljoakaan. se oli paha. elämäni tylsimmät kaksi tuntia.</w:t>
      </w:r>
    </w:p>
    <w:p>
      <w:r>
        <w:rPr>
          <w:b/>
        </w:rPr>
        <w:t xml:space="preserve">Tulos</w:t>
      </w:r>
    </w:p>
    <w:p>
      <w:r>
        <w:t xml:space="preserve">tulvin kylpyhuoneeseeni, melkein kuolin, jäin sinne jumiin kunnes se tyhjeni, äiti näki minut alasti. Etkö ole ylpeä minusta?</w:t>
      </w:r>
    </w:p>
    <w:p>
      <w:r>
        <w:rPr>
          <w:b/>
        </w:rPr>
        <w:t xml:space="preserve">Esimerkki 7.5788</w:t>
      </w:r>
    </w:p>
    <w:p>
      <w:r>
        <w:t xml:space="preserve">Teksti: tämä tapahtui kauan sitten. on seitsemäs luokka. olen käynyt koulua täydellisesti joka vuosi niin kauan kuin muistan. herään ja kurkkuani raapii hieman, mutta muuten voin hyvin. tiedän, etten kaipaa koulusta mitään, joten päätän leikkiä ja jäädä kerrankin kotiin. isäni ei yleensä ollut sitä tyyppiä, joka olisi mennyt tuohon paskanjauhantaan. Odotin täysin, että hän lähettäisi minut kouluun. yllätyksekseni hän ei lähettänyt, joten sain jäädä kotiin. en tajunnut, että kun teeskentelee sairasta, on todella esitettävä sairasta. joten ei voi tehdä mitään hauskaa, vaan on vain hengailtava huoneessaan. vietin koko päivän tylsistyneenä kuin hullu. Seuraavana päivänä palasin kouluun, ja ystäväni olivat superinnoissaan eivätkä malttaneet odottaa, että saisivat kertoa, mitä menetin. ilmeisesti lounaalla tapahtui maailmanhistorian suurin ruokatappelu. se oli eeppinen (tai niin minulle kerrottiin). ruokatappelun takia meillä oli oltava määrätyt paikat lounasaikana koko loppuvuoden ajan. koska tämä tapahtui heti talviloman jälkeen, se oli pitkä rangaistus, enkä edes päässyt nauttimaan spektaakkelista enkä myöskään istumaan kavereideni vieressä lounaalla. se on typerää, tiedän. ruoan tuhlaaminen on kauheaa. mutta jos se olisi kuitenkin tapahtunut, olisin halunnut olla todistamassa sitä, jos ei muuta niin olisin ansainnut myöhemmän rangaistuksen.</w:t>
      </w:r>
    </w:p>
    <w:p>
      <w:r>
        <w:rPr>
          <w:b/>
        </w:rPr>
        <w:t xml:space="preserve">Tulos</w:t>
      </w:r>
    </w:p>
    <w:p>
      <w:r>
        <w:t xml:space="preserve">teeskenteli sairastavansa ja lintsasi yläasteelta, vietti surkean päivän tylsistyneenä, jäi paitsi valtavasta ruokatappelusta ja sai rangaistuksen kaikkien muiden mukana.</w:t>
      </w:r>
    </w:p>
    <w:p>
      <w:r>
        <w:rPr>
          <w:b/>
        </w:rPr>
        <w:t xml:space="preserve">Esimerkki 7.5789</w:t>
      </w:r>
    </w:p>
    <w:p>
      <w:r>
        <w:t xml:space="preserve">Teksti: niin viime yönä olen makaa sängyssä jäätävä kylmä. olen kyllästynyt ja ei oikeastaan väsynyt, joten päätän aion masterbate. löydän mukava video katsella ja päättää se tuntuisi hämmästyttävä, jos olen lämmitetty minun voiteluaine. (olen aina halunnut tehdä sen ja olin kylmä kuin helvetti niin yah..) seuraavaksi heittää minun pyjama housut ja juosta keittiöön ja heittää minun voiteluaine mikroaaltouunissa. (Nyt tiesin, että muovi sulaisi, mutta en 15 sekunnissa.) Vedän sen ulos, se on hirveän kuuma, niin kuuma, että minun täytyy pitää sitä kiinni sormenpäilläni ja se polttaa niitä, haha, joten juoksen huoneeseeni ja heitän sen sängylleni. makaan ja aloitan rituaalin.  Minulla on siis super-imuri (se on miespuolinen masterbater), tiedän, outoa. ja kaluni on puolivälissä ja nappaan liukuvoiteen ja yritän kiirehtiä ja ruiskuttaa muutaman pisaran sisään, mutta se ei ruisku. ilmeisesti kuumuus tekee putken keskellä liian lyhyeksi. Joten otan korkin pois ja yritän kaataa vähän yläreunasta ja kokonainen aalto liukuvoidetta putoaa reikään. kuuma liukuvoide polttaa kikkeliäni soo pahasti. vedän ss:n irti kikkeliäni niin nopeasti kuin pystyn ja kuumaa liukuvoidetta valuu ympäri munaa ja sänkyä. mun kikkeli on nyt palanut ja sängyn päällä on liukuvoidetta. kutittelin hitaasti päätäni lievittääkseni kipua ja kun kipu hidastui jatkoin rituaalia. kun lopetin kävin suihkussa ja pesin liukuvoiteen pois sängystä. ei siis oikeastaan mitään mokaa paitsi palanut kikkeli...</w:t>
      </w:r>
    </w:p>
    <w:p>
      <w:r>
        <w:rPr>
          <w:b/>
        </w:rPr>
        <w:t xml:space="preserve">Tulos</w:t>
      </w:r>
    </w:p>
    <w:p>
      <w:r>
        <w:t xml:space="preserve">lämmitetty voiteluaine, palanut mulkku, sotkuinen sänky</w:t>
      </w:r>
    </w:p>
    <w:p>
      <w:r>
        <w:rPr>
          <w:b/>
        </w:rPr>
        <w:t xml:space="preserve">Esimerkki 7.5790</w:t>
      </w:r>
    </w:p>
    <w:p>
      <w:r>
        <w:t xml:space="preserve">Teksti: Se oli tavallinen päivä, kuten joka toinenkin päivä. olin syönyt aamiaiseni, lukinnut kotini oven ja istuutunut autooni. se ei käynnistynyt.. ajattelin, että se johtui akusta, joten minun oli juostava taloon etsimään laturia. koska minulla oli kiire, jätin avaimet oveen. kun menin taas autolle, ajattelin, että jätän sen sinne sillä aikaa, kun kytken laturin. auton käynnistämiseen menisi luultavasti muutama minuutti, joten miksi en aloittaisi latausta ja menisi sitten takaisin lukitsemaan ovea! hyvä veto, Joe... yllätyksekseni auto käynnistyi heti. ajattelin, että saattaisin ehtiä töihin ajoissa, vaikka olin ollut jumissa noin viisi minuuttia, joten lähdin niin nopeasti kuin pystyin.     Nyt, 9 tuntia myöhemmin saavuin kotiin. Huomasin avaimet ovessa ja tajusin heti, mitä olin tehnyt. Onneksi se oli vielä siellä! mutta se oli ainoa asia, joka oli vielä siellä, koska joku oli käynyt täällä ja tyhjentänyt koko kotini arvoesineistä. Puhumme tv:stä, ps3:sta, tietokoneesta, ipadista, kalliista vaatteista, passista (miten ihmeessä he onnistuivat löytämään sen...), ja lista vain jatkuu. onneksi he eivät vieneet tacoja, joita aioin syödä päivälliseksi. pieni lohtu :´) edit: paljon kommentteja kieliopistani, olen täysin tietoinen. olen norjalainen, joten englanti on toinen kieleni, anteeksi!</w:t>
      </w:r>
    </w:p>
    <w:p>
      <w:r>
        <w:rPr>
          <w:b/>
        </w:rPr>
        <w:t xml:space="preserve">Tulos</w:t>
      </w:r>
    </w:p>
    <w:p>
      <w:r>
        <w:t xml:space="preserve">Jätin kotini oven lukitsematta, ja nyt se on tyhjä.</w:t>
      </w:r>
    </w:p>
    <w:p>
      <w:r>
        <w:rPr>
          <w:b/>
        </w:rPr>
        <w:t xml:space="preserve">Esimerkki 7.5791</w:t>
      </w:r>
    </w:p>
    <w:p>
      <w:r>
        <w:t xml:space="preserve">Teksti: joten hieman taustatietoa, aloin rakastua tähän tyttöön, jota olin nähnyt collegesta lähtien. olimme olleet tavallaan olleet yksinoikeudella, mutta ei mitään virallista, tästä alkaa painajaiseni. suhde limbo on perseestä ja en tiedä, jos joku siellä ymmärtää tätä, mutta hän ei ollut oikeastaan panostanut, mutta minä aloin olla. olen aina ajatellut, että henkilö, joka välittää vähemmän oli enemmän valtaa suhteessa, koska henkilö, joka välittää vähemmän voisi sanella, onko suhde oli positiivinen tai negatiivinen..tiedän, miltä se kuulostaa ja olen nyt viisaampi, joten keskity enemmän seuraaviin tapahtumiin. 3-4 kuukautta sitten hän alkoi naida jotakuta toista, joka on nyt poissa tällä hetkellä, hän oli vaihto-opiskelija, joka teki graduaan täällä. ensimmäinen asia on se, että tiedän, etten ole ainoa uhri täällä, enkä yritä kuulostaa siltä, mutta minä kärsin eniten kaikista osallisista ja elän luottamusongelmien kanssa, joita minulla on nyt kaiken tämän paskan takia. -se paskiainen periaatteessa nai ensin häntä ja sitten minua hyppien sänkyjemme välissä "vain huvin vuoksi", mutta se ei ole oikeastaan paha asia, se satutti minua kuitenkin, mutta... hemmo emme olleet mitään virallista, joten ainoa oikeuteni oli sanoa jotain tunteistani. minkä tein, puhuin kaverin kanssa ennen kuin minulla oli varmoja todisteita siitä, että se oli hän (minulla oli epäilyksiä, koska he kirjaimellisesti nussivat yläpuolellani olevassa huoneessa kerran, kun olin vain tietämätön kusipää odottamassa, että hän lopettaa). hän istui kuuntelemassa, kun kerroin, että se, että suhde oli mennyt pluralisti ja hän vain käytti minua hyväkseen, oli vaikuttanut minuun niin pahasti, että oikeastaan pelasin venäläistä rulettia ladatulla 38-kaliiperisella. kerroin hänelle, että halusin vain jotain eksklusiivista ja että tarvitsin tavan aloittaa keskustelun pelottelematta tai romuttamatta suhdetta, koska minusta tuntui, että hän oli täysin sulkeutunut eikä halunnut edes olla jonkun kanssa, jolla oli tunteita ympärillään. tämä oli hänen syntymäpäivänään, ja myöhemmin samana iltana yksi hänen ystävistään vain satunnaisesti kadulla mainitsi, että hän imi mulkkuaan ja miltä se maistui....juu, niin se tuli ilmi pahimmalla mahdollisella tavalla. se kusipää katosi, ja sekä hän että hänen ystävänsä pitivät säälijuhlia takahuoneessa, kun minä jäin juttelemaan muiden ystävien kanssa, jotka eivät olleet ihan varmoja, miten auttaa minua. en ollut kunnossa, mutta pidin asiani kurissa, olen kärsinyt pahemmistakin, mitä tahansa. tämä kusipää ilmestyi myöhemmin samana iltana kun olimme kaikki takaisin hänen talollaan/jakamassa hänen ystävänsä kanssa. poltimme takakuistilla ja minä passasin tälle kusipäälle enkä menettänyt hermojani. miksi? koska minulla ei ollut oikeutta sekoilla, emme olleet virallisesti mitään. mies juoksee sitten sisälle ja puhuu tytölle siitä kuinka olen niin herrasmies kun en vittuilut hänen naamaansa. haluaisin huomauttaa että en vittu välitä vaikka paska olisi kiusallista tai epämukavaa kenellekään tässä tilanteessa jos olet vittu aikuinen hyvä ihminen käsittelet pommin eikä juokse karkuun kuin vitun pelkuri. nopeasti eteenpäin 4-5 yritystä puhua hänelle siitä, että antaisin minun mennä ja kävelisin pois, koska en pysty käsittelemään sitä, miten hän toimittaa itsensä hänelle töiden jälkeen viikolla hänen asunnolleen kuin kuuma höyryävä pillupizza ja aina joutuu käsittelemään ajatusta hauskanpidosta hänen kanssaan, ei merkitse mitään, koska hän hyppää jokaiseen tilaisuuteen päästä yhteen hänen kanssaan, vaikka se olisi ollut minun kanssani hengailun jälkeinen päivä. toukokuussa ajattelen vihdoinkin itselleni, että vitut siitä. Otan häneen yhteyttä facebookissa, koska se ei ole pelottavaa, joten se pelkurimpi ämmä voi vain käskeä minua painumaan vittuun chatin kautta, koska hän teki sen jo ennestään sanomatta paskaakaan. hän suostuu lopulta istumaan alas kanssani. okei, ehkä on toivoa. istumme alas ja hän valehtelee ja syöttää minulle paskaa kuin ei tietäisi. hemmo kusipää, puhuimme tästä sinä iltana, vittunaama, aion kusettaa sinut. Tapaamme hänet ja vietämme aikaa viikonloppuna, jolloin "heillä oli suunnitelmia", joten vittu, on aika tehdä jotain tälle asialle, jotta voin vihdoinkin kävellä pois tai hakata miehen paskaksi. Sitten tajuan puhuessani hänen kanssaan, että ainoa syy, miksi hän tapasi minut, oli se, ettei nainen suuttuisi hänelle (eli suojellakseen hänen kykyään jatkaa nussimista). Nyt tärkeää, sanoin hänelle selvästi selvällä kielellä, jota ei voinut ymmärtää väärin, että halusin tehdä suhteestani yksinomaisen hänen kanssaan, kunnes hän jättää minut tai olemme yhdessä, ja sitten painu vittuun kokonaan, kerroin tämän hänelle perjantaina klo 18.00. klo 23.00-1.00 en muista milloin hän tekstasi ja soitti hänelle booty call. jep olin valmis, aioin repiä hänet kappaleiksi. nopeasti eteenpäin hänen pitämällä minua sisällä ja poissa hänestä koko lauantaina ja olin niin vihainen ja vittuuntunut päähän tein lakko ulos juhlissa ja menetti paska. hän oli hänen kanssaan, kun olin kuin oh shit tarvitsen apua. Joten hän ja mies tulivat hakemaan minut ja veivät minut takaisin ja nukuin sen pois niin paljon kuin pystyin. sunnuntaiaamuna hän sanoi menevänsä ulos puhumaan "ystävän" kanssa, ja niin no, kävi ilmi, että hän meni puhumaan miehen kanssa. mukavaa pientä oi, olet hyvä ihminen, kun autat, ehkä voimme sopia asian niin, että voimme kaikki jatkaa tätä paskapuhetta. herään siihen, kun jotkut kaverini kertovat kaikesta paskasta, mitä he tekivät, erityisesti siitä osasta, jossa hän tiesi, miten se pilasi minut, ja sanoi, ettei välitä siitä joillekin kavereilleen. suutun ja kävelen hänen kotiinsa. menen ylös ja löydän heidät sängystä yhdessä, ei harrastamassa seksiä, vaan "puhumassa", jonka hän luultavasti aikoi yrittää muuttaa seksiksi. Minä sekoan. nopeasti eteenpäin minä rikoin oven ja tuskin säilytin hallinnan, joten en oikeastaan satuttanut häntä, koska en tarvinnut poliisiraporttia enkä usko, että hän olisi voinut puolustautua. ja yksi iso asia kaverit minä rehellisesti niin vihainen kuin olin en halunnut antaa hänelle mitään muuta, jotta hän luulee, että hän ei ollut syyllinen. lähden ja olen vitun herrasmies ja maksan vitun oven (hänellä on huonetovereita ja jälleen kerran en halunnut poliisien sekaantuvan). hän lupaa tajuttuaan, että olin valmis, että hän ei enää koskaan näe tai puhu hänelle. annoimme asioiden tavallaan viilentyä puoleksitoista viikoksi. hän lähti lomalle Costa Ricaan kahdeksi viikoksi ja palasi sitten takaisin, jolloin hän rikkoi lupauksensa siitä, että hän ei koskaan puhu tai tapaa häntä (hän puhui fb:n kautta ja tapasi hänet kahvilla, ennen kuin hän lähti kotiin). Joten se on minun tarinani kaikille, herään vihaisena ja loukkaantuneena joka päivä. ei, kaverit tämä kusipää sai pilata viimeiset 4-5 kuukautta elämästäni ja pilata hyvän suhteen, joka minulla oli, joka kärsi pysyviä vahinkoja, ja arvatkaa mitä, hän on kotona ilman vastuuta tai vahinkoa. joten reddit, olenko vitun idiootti? olenko hyödytön? Koska rehellisesti en tiedä, mitä tehdä kaiken vihan ja surun kanssa. mikä on tehty, on tehty, kaikki, tarvitsen vain ihmisiä kertomaan minulle, miten voin lopettaa heräämisen vihaisena, miten lopetan tunteen, että minua käytetään ja käytetään hyväksi? kiitos kuuntelemisesta, minun oli todella saatava se pois rinnastani. on paljon enemmän yksityiskohtia siitä, miten hän ja hän vittuivat minulle, mutta en mieluummin halua yksityiskohtaisesti jokaista asiaa, jonka kärsin hänen takiaan, tiedätkö?</w:t>
      </w:r>
    </w:p>
    <w:p>
      <w:r>
        <w:rPr>
          <w:b/>
        </w:rPr>
        <w:t xml:space="preserve">Tulos</w:t>
      </w:r>
    </w:p>
    <w:p>
      <w:r>
        <w:t xml:space="preserve">Jätkä kusetti minua ja käänsin toisen poskeni, koska tyttö pelasi holtitonta kilpaurheilupeliä. inb4 op on henkisesti haastava, korjaus op on suhteellisesti haastava..ly haastava.</w:t>
      </w:r>
    </w:p>
    <w:p>
      <w:r>
        <w:rPr>
          <w:b/>
        </w:rPr>
        <w:t xml:space="preserve">Esimerkki 7.5792</w:t>
      </w:r>
    </w:p>
    <w:p>
      <w:r>
        <w:t xml:space="preserve">Teksti: tapahtui juuri äsken. täällä on jo yli 22.00, joten olin jo sängyssä ja selasin redditiä puhelimellani. halusin kaivaa nenääni, ja niin tein. pidin puhelinta oikealla kädellä ja tein luolatutkimusta vasemmalla, ja yhtäkkiä tunsin, että suuhuni putosi pala räkää.  tiesin mitä se tarkalleen ottaen oli, koska olen maistanut räkää jo nuorempana. halusin sylkeä sen ulos, mutta sitten kurkkuni halusi yhtäkkiä niellä. yritin "tunnustella" sitä suussani, mutta valitettavasti se on ikuisesti poissa.</w:t>
      </w:r>
    </w:p>
    <w:p>
      <w:r>
        <w:rPr>
          <w:b/>
        </w:rPr>
        <w:t xml:space="preserve">Tulos</w:t>
      </w:r>
    </w:p>
    <w:p>
      <w:r>
        <w:t xml:space="preserve">meni tutkimaan luolaa, tuli kannibalistiseksi ja onnistui syömään osan minusta.</w:t>
      </w:r>
    </w:p>
    <w:p>
      <w:r>
        <w:rPr>
          <w:b/>
        </w:rPr>
        <w:t xml:space="preserve">Esimerkki 7.5793</w:t>
      </w:r>
    </w:p>
    <w:p>
      <w:r>
        <w:t xml:space="preserve">Teksti: niin, tapahtui juuri noin 30 minuuttia sitten. perheen mökki, meillä on sisäpesuhuone ja ulkovessa (jota me perheen miehet kutsumme kakkavessaksi). periaatteessa miesten odotetaan pissaavan missä tahansa ulkona ja paskantavan kaikkivaltiaaseen kakkavessaan (pohjimmiltaan siirtymisoikeus, jos paskantaa sisälle 12 ikävuoden jälkeen, tulee halveksituksi koko elämänsä ajan). niinpä menen kakkavessaan, valmiina pudottamaan kaunottaren yön ryyppyillan jälkeen. mielekäs maantiede - poopoir on näköetäisyydellä massiiviselle kannelle, jossa tuolloin lukuisat perheenjäsenet ja ystävät nauttivat kahvia, rinkeleitä jne. ei mitään ongelmaa, en häpeä tulla nähdyksi kävelemässä sinne. sisällä ei siis ole valoa, mutta asiat selviävät, kun avaat oven alunperin siitä, missä tavarat ovat. Joten siellä menen, pudottamalla kaveri boucher että äiti ja ymmärtää, voi paska tp on kuin 1 measley lipsahdus jäljellä se (ja tämä oli sotkuinen pudotus) uskallan hajottaa läpi väkijoukon takaisin taloon tekemällä Harlem butt shuffle? vai improvisoida? ... mutta odota! huomasin, että äitini oli jättänyt vetolaatikon lysolin desinfiointipyyhkeitä kakkavessaan, kun olin mennyt sisään (hän ei suostunut puhdistamaan wc-istuinta tai mitään muuta, vaan laittoi ne sinne, jotta "me voisimme") ... päätän, että pienempi paha on lysolin desinfiointipyyhkeet, jotta voin raapia persereikääni sen takia, että haistan paskalta ja kävelen perheen ja ystävien ohi. Joten vedän muutaman siivun lysolin emorättiä, pyyhin ja voi pojat, tunnen itseni puhtaaksi kuin pilli!!!... hymyillen kuin idiootti, kävelen ulos siunatusta kakkahuoneesta vain tajutakseni, että pyhä paska, persreikäni palaa. juoksen perheen/ystävien/vaimon ohi kuin minua olisi juuri sondattu anaalisesti, juoksen "vain naisille tarkoitettuun sisätilojen pesuhuoneeseen" ja pyyhin raivokkaasti märällä pyyhkeellä. kävi ilmi, että lysol-desinfiointipyyhkeet sisältävät valkaisuaineita. anusi ei pidä valkaisuaineista.</w:t>
      </w:r>
    </w:p>
    <w:p>
      <w:r>
        <w:rPr>
          <w:b/>
        </w:rPr>
        <w:t xml:space="preserve">Tulos</w:t>
      </w:r>
    </w:p>
    <w:p>
      <w:r>
        <w:t xml:space="preserve">pyyhki perseen valkaisuainepyyhkeillä; peräaukon pisto; käytti pseduon naisten pesuhuonetta.</w:t>
      </w:r>
    </w:p>
    <w:p>
      <w:r>
        <w:rPr>
          <w:b/>
        </w:rPr>
        <w:t xml:space="preserve">Esimerkki 7.5794</w:t>
      </w:r>
    </w:p>
    <w:p>
      <w:r>
        <w:t xml:space="preserve">Teksti: Okei, tämä tarina vaatii taustatietoa, sekä tyttöystäväni että minä olemme lukiossa, ja tyttöystävälläni on joitakin terveysongelmia, jotka vaativat häneltä syöttöletkun, jonka kautta hänen on saatava "ravitsemuksellinen pirtelö" 5 kertaa päivässä. hän ei ennen tehnyt sitä lounastauolla (vaikka hänen pitäisi tehdä niin, koska hän todella tarvitsee sitä), mutta nyt olen vakuuttanut hänet siitä, että hänen on tehtävä se (vaikka se tarkoittaa, että meillä on vähemmän aikaa yhdessä lounaalla, se on ehdottomasti sen arvoista).Joka tapauksessa eilen hänellä oli lounasaika kerhon kanssa, joten hänellä ei ollut aikaa ottaa lääkkeitään. Kuten tavallista, tapasimme koulun jälkeen ja kun seisoimme siinä, hän sanoi: "{nimeni}, en ottanut lääkkeitäni lounaalla, tiedän, että olisi pitänyt, mutta minulla ei ollut aikaa, joten voisitko ottaa ne huomiseen, ettei äitini suutu siitä, etten ottanut niitä?" Sanoin, että toki, sillä ehdolla, että kun hän pääsee kotiin, hän ottaisi lääkkeensä, koska taas kerran, se on tärkeää. Menin kotiin ja äiti käski hakea eväsrasiani, minkä olisin tehnyt, mutta minun piti käydä paskalla, joten menin sen sijaan vessaan. Kun olin vessassa, äiti päätti hakea eväsrasiani, ja tässä kohtaa paska alkoi mennä. Kun pääsin ulos posliinijumalien pyhäkköä rienaamasta, äitini seisoi siinä pitäen kädessään ruskeaa paperipussia, jossa lääkkeet olivat. sanoin, että se on tyttöystäväni lääkkeet, että minulla oli niitä vahingossa ja että toisin ne hänelle huomenna. Mutta äitini sanoo, että "se näyttää liittyvän huumeisiin" (luultavasti letkun takia), ja hän ei suostunut kuulemaan muuta, ennen kuin otin ravinnepirtelöpullon ja luin sen ainesosat, jotka olivat täynnä niin ihania, ehdottomasti huumaavia aineita, kuten vitamiineja, mineraaleja ja eristettyjä proteiineja. äiti luulee edelleen, että se liittyy huumeisiin, joten nyt hän ei luota minuun ja teettää minulle huumetestin viikon päästä (luojan kiitos, etten polta, lol), ja se on pelkkää paskaa.</w:t>
      </w:r>
    </w:p>
    <w:p>
      <w:r>
        <w:rPr>
          <w:b/>
        </w:rPr>
        <w:t xml:space="preserve">Tulos</w:t>
      </w:r>
    </w:p>
    <w:p>
      <w:r>
        <w:t xml:space="preserve">yritin auttaa tyttöystävää, päädyin vakuuttamaan äidilleni, että olen ravintoaine-narkkari, ja nyt tuhlaan seuraavan viikonloppuni huumetestiin.</w:t>
      </w:r>
    </w:p>
    <w:p>
      <w:r>
        <w:rPr>
          <w:b/>
        </w:rPr>
        <w:t xml:space="preserve">Esimerkki 7.5795</w:t>
      </w:r>
    </w:p>
    <w:p>
      <w:r>
        <w:t xml:space="preserve">Teksti: tapahtui noin viikko sitten. pieni taustatieto: olen 19-vuotias ja käyn elokuvissa noin joka viikko isoveljeni kanssa (hän on 24-vuotias). yleensä kun menemme sinne, kerromme, että olen 17-vuotias (näytän aika nuorelta ikäisekseni), ja se yleensä tuo meille opiskelija-alennuksen, joka on noin 2 puntaa tai jotain. Ei paljon, mutta jotain se on! menemme yleensä katsomaan 15-vuotiaiden tai sitä nuorempien elokuvia, koska siellä on harvoin mitään, mutta sillä viikolla hardcore henry oli juuri ilmestynyt (se on luokiteltu 18-vuotiaille), ja se näytti aika siistiltä, joten päätimme mennä sinne. Toinen sivuhuomautus - minua ei koskaan tunnisteta siellä (emme koskaan käyneet katsomassa mitään yli 15-vuotiaita elokuvia), joten minulla ei ollut lompakkoa tai mitään. menemme siis sinne ja tilaamme liput. minua ei tunnisteta, mutta kaveri päättelee, että olemme tarpeeksi vanhoja päästääksemme sisään. lipun hinta oli 18 puntaa tai jotain, ja sitten mokasin sanomalla "olen 17, saanko opiskelija-alennuksen?" Yritin selvitä siitä sanomalla "paska, eilen oli syntymäpäiväni, haen henkkarini", mutta sitten tajusin jättäneeni henkkarini kotiin. turvallista sanoa, että henkilökunta ei ollut kovinkaan tyytyväinen!</w:t>
      </w:r>
    </w:p>
    <w:p>
      <w:r>
        <w:rPr>
          <w:b/>
        </w:rPr>
        <w:t xml:space="preserve">Tulos</w:t>
      </w:r>
    </w:p>
    <w:p>
      <w:r>
        <w:t xml:space="preserve">unohdin, miten elokuva-arvostelut toimivat</w:t>
      </w:r>
    </w:p>
    <w:p>
      <w:r>
        <w:rPr>
          <w:b/>
        </w:rPr>
        <w:t xml:space="preserve">Esimerkki 7.5796</w:t>
      </w:r>
    </w:p>
    <w:p>
      <w:r>
        <w:t xml:space="preserve">Teksti: tämä tapahtui tänään, ei ollut minun kirkkain hetki.koska olen menossa collegeen (uk) minulla ei ole työtä, joten pankkitilini saldo ei mene yli noin £ 70 (noin $ 80-100 luultavasti(.tänä aamuna näen tarjouksen suosittu lahjakortti sivusto, jossa voin saada rahaa pois ostokseni. kun olen hiljattain saanut kunnon tietokoneen päätän ostaa 30 puntaa (£) Steamin lahjakortteja kaikki menee hyvin ja kaikki on hienoa.Tässä kohtaa tapahtuu vittuilua. kun olen tehnyt ostokseni puhelimellani, minun on saatava kolme koodia tietokoneelleni. sähköposti olisi toiminut, mutta päätin ladata ne online "liitä ja jaa tekstisi" -sivustolle, koska ajattelin, että tarvitsisit url-osoitteen, jotta voisit katsoa sitä. olin väärässä. viisi minuuttia myöhemmin menen tietokoneelleni ja saan verkkosivun näkyviin. 34 ihmistä oli katsonut sitä. Paskansin nopeasti housuihini ja yritin kirjoittaa koodit, mutta sain seuraavan virheilmoituksen. 'tämä koodi on jo lunastettu. steam ei voi antaa tätä koodia uudelleen.' paska. edit: pounds = £ ei lbs.</w:t>
      </w:r>
    </w:p>
    <w:p>
      <w:r>
        <w:rPr>
          <w:b/>
        </w:rPr>
        <w:t xml:space="preserve">Tulos</w:t>
      </w:r>
    </w:p>
    <w:p>
      <w:r>
        <w:t xml:space="preserve">Käytän puolet omistamistani rahoista steam-kortteihin, lataan koodit sivustolle, jonka luulin olevan yksityinen, ja kaikki koodit varastetaan.</w:t>
      </w:r>
    </w:p>
    <w:p>
      <w:r>
        <w:rPr>
          <w:b/>
        </w:rPr>
        <w:t xml:space="preserve">Esimerkki 7.5797</w:t>
      </w:r>
    </w:p>
    <w:p>
      <w:r>
        <w:t xml:space="preserve">Teksti: Aloitan sanomalla tämän: vihaan matematiikkaa. pystyn siihen, pystyn, mutta se vaatii minulta kolme kertaa enemmän vaivaa oppia ja hallita materiaalia kuin muut oppiaineet. biologian pääaineena minun on otettava laskutoimitus 2 suorittaakseni tutkintoni.  luennon aikana, aina kun kohtaan aiheen, joka on hyvin "pelottava" tai vaikea ymmärtää, kirjoitan kirosanoja ja kirosanoja, jos niin haluatte, saadakseni itseni tuntemaan oloni paremmaksi, koska matematiikka vain muuttuu hieman paremmaksi, kun yrität löytää integraalin cos2x kertaa shitfuckdamnmotherbitcher. (integraatio osien avulla luultavasti, eikö?) Lumen ja sään aiheuttamien monien viivästysten vuoksi pystyimme tekemään ensimmäisen kokeen vasta tänään eli ensimmäisenä päivänä kevätloman jälkeen. Seitsemän viikkoa turhautumista ja kiroilua johti siihen, että muistiinpanoissani on paljon kiroilua. on myös tärkeää huomata, että minulla ei ollut tätä professoria calc 1:ssä ja minä ja toinen henkilö olemme 2/30 luokkakaveria, joilla ei ole ollut häntä aiemmin. miksi tämä on tärkeää? koska kun olet kesken kokeen ja näet luokkakavereidesi antavan muistiinpanojaan, annat hajamielisesti omasi myös! kun olen antanut muistiinpanoni ja istuutunut kärsivällisesti odottamaan, että ne annetaan takaisin, muistan, että kaikki ylimääräiset muistiinpanoni on lisätty.</w:t>
      </w:r>
    </w:p>
    <w:p>
      <w:r>
        <w:rPr>
          <w:b/>
        </w:rPr>
        <w:t xml:space="preserve">Tulos</w:t>
      </w:r>
    </w:p>
    <w:p>
      <w:r>
        <w:t xml:space="preserve">Annoin muistiinpanoni professorilleni unohtaen, että niihin oli kirjoitettu kiroilu.... arvosanan saamiseksi.</w:t>
      </w:r>
    </w:p>
    <w:p>
      <w:r>
        <w:rPr>
          <w:b/>
        </w:rPr>
        <w:t xml:space="preserve">Esimerkki 7.5798</w:t>
      </w:r>
    </w:p>
    <w:p>
      <w:r>
        <w:t xml:space="preserve">Teksti: Olen yksi teknikko kaikista ystävistäni. minulla on ongelma, ja he ottavat yhteyttä minuun. yksi läheisimmistä ja parhaista ystävistäni ottaa yhteyttä minuun. "korjaa akkuni?" iphone 6. minulla on ylimääräinen akku. oi odota, applella on nyt akkupalvelu akkuja varten. muut pilkkasivat minua, koska olen lammas sen sijaan, että tekisin sen itse. (lampaat, niille jotka eivät tiedä, ovat tyhmiä lampaita, jotka ostavat mitä tahansa applea). joten tein sen itse. tein sen ennenkin, monta kertaa. sama juttu, eikö niin? väärin. puhelin ei käynnisty. hän istuu siinä, kun minä sisäisesti tajuan, että olen saattanut tehdä hänen puhelimestaan paperipainon. vein sen korjaamoon. Mobo oli vaurioitunut veden takia, ja kun avasin puhelimen, se meni pilalle. Sitä ei voi korjata. Hän on paras ystäväni ja opettajana, joten hänellä ei ole varaa uuteen. Kävin Apple Storessa ja ostin uuden iphone 8:n. Hän on helvetin nöyrä. Hän tuntee olonsa pahaksi, minä tunnen oloni pahaksi. Kaikki huoneessa tuntevat olonsa pahaksi. Mitä tapahtuu, kun tunnen oloni kiusalliseksi? Puhun. "Tätä ei ole tapahtunut ennen." "Anteeksi, että rikoin puhelimesi." "Ei se haittaa." "Aioin joka tapauksessa ostaa sinulle sellaisen." "En kestä nähdä noin hidasta puhelinta." "ai, haluatko maksaa osan siitä? ei!" "Kyllä varmasti" "Älä ole pahoillasi." "Ei se mitään." Ystävyys on yhä kiusallista. Jos olisin vienyt sen Applelle 30 dollarista...</w:t>
      </w:r>
    </w:p>
    <w:p>
      <w:r>
        <w:rPr>
          <w:b/>
        </w:rPr>
        <w:t xml:space="preserve">Tulos</w:t>
      </w:r>
    </w:p>
    <w:p>
      <w:r>
        <w:t xml:space="preserve">itseään ylikorostanut. ei pystynyt esiintymään. käytti 750 dollaria toivoen tyydyttävänsä hänen tarpeensa. 1/10, omenalahjapussit ovat huippulaatua.</w:t>
      </w:r>
    </w:p>
    <w:p>
      <w:r>
        <w:rPr>
          <w:b/>
        </w:rPr>
        <w:t xml:space="preserve">Esimerkki 7.5799</w:t>
      </w:r>
    </w:p>
    <w:p>
      <w:r>
        <w:t xml:space="preserve">Teksti: tämä tapahtui vuosia sitten, kun olin 1. luokalla ja odotin koulubussia aamupysäkille. perheeni asui tuolloin rivitaloalueella Elk Grove Villagessa, Il:ssä, ja äitini ja pikkuveljeni (silloin 3-vuotias) odottivat kanssani puistonpenkillä pysäkin lähellä. se oli metallinen puistonpenkki, jonka reunoista oli lohkeillut mustaa maalia keskilännen sään kulutuksen jäljiltä. koska olin 6-vuotias ja kärsimätön pikku paskiainen, päätin, että oli loistava ajatus viettää aikaa leikkimällä "hippaa" puistonpenkillä 3-vuotiaan veljeni kanssa. aloimme juosta ympyrää äitimme hymyillessä ja pitäessä äidillisiä velvollisuuksiaan yllä pitämällä silmällä turvallisuuttamme. Muutaman kierroksen jälkeen sain lopulta veljeni kiinni tarttumalla hänen paidan selkään (tiedän, olen huijari hippaa pelissä *huokaus*). veljeni nykäisi yllättäen takaisin vetämisestä, kompastui ja kaatui kasvot menosuuntaan kylmämetallisen penkin nurkkaan. huutoja ja kiljuntaa seurasi seuraavalla sekunnilla, kun veri purskahti veljeni oikean silmän yläpuolella olevasta avoimesta viillosta. hänen kulmakarvansa oli haljennut. lähdin kouluun tuntien itseni pahimmaksi veljeksi ikinä ja kauhistelin, kuinka vanhempani aikoivat iskeä vasaran päälleni palattuani. onneksi se oli helppo tikkaus läheisessä lastensairaalassa ja veljeni oli kunnossa ja nukkui päiväunia palatessani. vieläkin ajattelen tuota päivää niin, että mokasin isoveljenä pikkuveljestäni huolehtimisen...</w:t>
      </w:r>
    </w:p>
    <w:p>
      <w:r>
        <w:rPr>
          <w:b/>
        </w:rPr>
        <w:t xml:space="preserve">Tulos</w:t>
      </w:r>
    </w:p>
    <w:p>
      <w:r>
        <w:t xml:space="preserve">; tylsistyin odottaessani aamulla koulubussia pikkuveljeni kanssa, kun olin 1. luokalla. päätin leikkiä hippaa ja sain veljeni putoamaan ja lyömään kasvonsa puiston metalliseen penkin kulmaan. hänen piti saada tikkejä, ja minä voitin vuoden pahin veli -palkinnon.</w:t>
      </w:r>
    </w:p>
    <w:p>
      <w:r>
        <w:rPr>
          <w:b/>
        </w:rPr>
        <w:t xml:space="preserve">Esimerkki 7.5800</w:t>
      </w:r>
    </w:p>
    <w:p>
      <w:r>
        <w:t xml:space="preserve">Teksti: olen siis koulunopettaja, ja elämä voi olla kaoottista. unohdin lounaani tänään, joten päätin ajaa kaupunkiin hakemaan keittotölkin supermarketista. juttelin muiden opettajien kanssa ja päädyin siihen, että minulla oli vain noin 30 minuuttia aikaa mennä kaupunkiin ja takaisin ja syödä keittoni. edestakainen matka on luultavasti vain 10 minuuttia, mutta minun on jätettävä aikaa mikroaaltouuniin ja syödä keitto. ajan supermarketiin, jossa käytän pari minuuttia keiton etsimiseen. Matkalla kassalle huomioni herpaantuu ja ostan pari tuotetta lisää. tajuan kuitenkin nyt, että olen viivytellyt hieman kauemmin kuin olisi pitänyt, joten alan kävellä vauhdilla kassalle. puolivälissä kassalla katson ylös ja näen yhden opiskelijani vanhemman. Minun pitäisi oikeasti yrittää tervehtiä. yritän saada katsekontaktin. hän katsoo poispäin. aistin, että hän katsoo minua, ja sitten hän katsoo taas poispäin, kun katson. en saa katsekontaktia! hän lähtee. maksan ja menen, mutta hän kävelee ulos hieman ennen minua. hän on liian kaukana, jotta voisin puhua hänelle tai huutaa hänelle, mutta olen varma, että hän on nähnyt minut. en voi ravistella häntä, on kuin väijyisin häntä. tässä vaiheessa olen aivan varma, että hän on nähnyt minut silmäkulmastaan. olemme vielä liian kaukana, jotta voisimme puhua.    minulla on yhä todella kiire takaisin töihin. haluan syödä keittoni. hän kävelee ulkona pysäköityjen autojen rivin kauimmaisella puolella. minä kävelen autojen rivin läheisellä puolella. sitten useat maailmankaikkeudet vehkeilevät minua vastaan, ja käy ilmi, että hänen autonsa on minun autoani vastapäätä. nousemme molemmat samaan aikaan kyytiin ja tuijotamme toisiamme. nyökkään hänelle kohteliaasti ja ajan pois. koko ajan minusta tuntuu, että hän luuli minun jättävän hänet huomiotta. outoa on se, että nyt joka kerta kun näen hänet, minusta tuntuu, että hän käyttäytyy minua kohtaan oudosti. ja olen huolissani siitä, että se on vain päässäni, ja itse asiassa asia on päinvastoin. hän on siisti, ja minä käyttäydyn oudosti. se on ilmeisesti liian vähäpätöinen selittääkseni sitä, mutta en pääse eroon siitä tunteesta, että jokin on pielessä.</w:t>
      </w:r>
    </w:p>
    <w:p>
      <w:r>
        <w:rPr>
          <w:b/>
        </w:rPr>
        <w:t xml:space="preserve">Tulos</w:t>
      </w:r>
    </w:p>
    <w:p>
      <w:r>
        <w:t xml:space="preserve">ryntäsin supermarketin läpi ja välttelin kiusallisesti tervehtimästä oppilaani isää.</w:t>
      </w:r>
    </w:p>
    <w:p>
      <w:r>
        <w:rPr>
          <w:b/>
        </w:rPr>
        <w:t xml:space="preserve">Esimerkki 7.5801</w:t>
      </w:r>
    </w:p>
    <w:p>
      <w:r>
        <w:t xml:space="preserve">Teksti: menin tänään paikalliseen voileipäkauppaan sammuttamaan nälän, joka oli vaivannut minua 1-2 tuntia. kun pääsen sisään, näen kollegani. hän ei näe minua, ja harkitsen vaihtoehtoa teeskennellä, ettei hän näe minua, joten teen nopean simulaation päässäni. *simulaatio: lähestyn häntä jonon edetessä, hän kutsuu nimeäni, ja katsomatta ympärilleni nähdäkseni, kuka kutsui nimeni, katson häntä suoraan, minkä hän tunnistaa siitä, että minulla on ennakkotieto hänen läsnäolostaan, mutta päätän silti olla välittämättä hänestä. simulaation loppu* tietäen, että uhka epäsosiaalisen vaikutelman näyttämisestä on todellinen, otan häneen kontaktin, ja jukra, onnistun siinä. En änkytä, otan pysyvän mutta miellyttävän katsekontaktin ja hymyilen tarvittaessa. keskustelemme mukavat 2-3 minuuttia ja käännyn tilaamaan voileipäni. ja sitten aloin röyhkeäksi. kun voileipä on kädessä ja maksettu, palaan hänen luokseen ja päätän sosiaalisen kanssakäymisemme nokkelilla sanoilla, jotka liittyvät aiempaan keskusteluumme. "no, täytyy mennä syömään tämä voileipä", sanoin. "okei, hyvää ruokahalua, kaveri", hän sanoi. hymyilin, pidin 2-3 sekuntia taukoa ja tein liikkeeni, ojensin käteni kättelyä varten. hän säikähti, ja tunsin välittömästi kasvojeni punoittavan * hän ei liiku. kasvot punoittavat entisestään. en voi laskea kättäni nyt, näytän tyhmältä.* ikuisuudelta tuntuneen hetken jälkeen hän nosti kätensä hitaasti hämmentynyt ilme kasvoillaan ja sanoi vain: "...minä...?". en tiedä, mitä se tarkoitti, mutta kättelin häntä nopeasti ja marssin nopeasti pois. jälkikäteen toivon, että olisin heittänyt voileipäni roskiin, jotta tämä tarina olisi saanut jonkinlaisen suurenmoisen loppuhuipennuksen, mutta minä söin sen.</w:t>
      </w:r>
    </w:p>
    <w:p>
      <w:r>
        <w:rPr>
          <w:b/>
        </w:rPr>
        <w:t xml:space="preserve">Tulos</w:t>
      </w:r>
    </w:p>
    <w:p>
      <w:r>
        <w:t xml:space="preserve">hankala kädenpuristus aiheuttaa äärimmäistä häpeää operaatiossa</w:t>
      </w:r>
    </w:p>
    <w:p>
      <w:r>
        <w:rPr>
          <w:b/>
        </w:rPr>
        <w:t xml:space="preserve">Esimerkki 7.5802</w:t>
      </w:r>
    </w:p>
    <w:p>
      <w:r>
        <w:t xml:space="preserve">Teksti: olen aina mielelläni pysynyt tietämättömänä tietyistä asioista. en esimerkiksi ole koskaan klikannut linkkiä tai etsinyt mitään "goatse"-nimistä, tai käynyt /r/spacedicksissä jne jne. mutta tänään etusivullani oli ama-pyyntö, jossa haettiin 2 tyttöä 1 kuppi -pornon näyttelijättäriä. avasin pyynnön ja siellä joku linkitti dvd-kannen kuvana. Nyt vaikka en koskaan halunnut tietää enemmän 2 girls 1 cupista (koska opin jo varhain luottamaan redditin mielipiteeseen asioissa, jotka vaativat eyebleachia), muodostin viattomasti mielipiteen, että siinä täytyy olla jotain tekemistä 2 tytön kanssa, jotka jakavat kupin spermaa... joten jotenkin ajatellen "kuinka paha se voi oikeasti olla" klikkailin linkkiä kanteen....i oli niinooooo helvetin väärässä :(ei mikään määrä eyebleachia voi koskaan ottaa sitä pois.</w:t>
      </w:r>
    </w:p>
    <w:p>
      <w:r>
        <w:rPr>
          <w:b/>
        </w:rPr>
        <w:t xml:space="preserve">Tulos</w:t>
      </w:r>
    </w:p>
    <w:p>
      <w:r>
        <w:t xml:space="preserve">älä koskaan vittu klikkaa mitään, edes kommentteja, jotka liittyvät johonkin, josta reddit varoittaa sinua klikkaamasta.</w:t>
      </w:r>
    </w:p>
    <w:p>
      <w:r>
        <w:rPr>
          <w:b/>
        </w:rPr>
        <w:t xml:space="preserve">Esimerkki 7.5803</w:t>
      </w:r>
    </w:p>
    <w:p>
      <w:r>
        <w:t xml:space="preserve">Teksti: uusintapostaus aiemmin tällä viikolla, koska en täysin ymmärtänyt sääntöä 4. anteeksi!Tämä tapahtui siis muutama päivä sitten, pari päivää joulun jälkeen. hieman taustaa ensin: perheeni ja minä matkustimme Georgiaan käymään perheen luona juhlapyhinä (asumme Pennsylvaniassa). myös, arkistoi tämä muistiin, äitini ostaa yleensä ohutta vessapaperia, ja minulle ei kerrottu asiasta ja olin liian tyhmä huomatakseen isovanhempieni talossa käytetyn vessapaperin paksuuden. nyt pääjuttuun. olin siis ottamassa massiivista aamukakkaa, niin kuin aina, kun menin vetämään vessan. normaalisti en käytä niin paljon vessapaperia kuin sinä päivänä aluksi, paitsi että minulla oli aamunuha, nenäliinoja ei ollut, ja huoneen ainoa roskakori oli se, jonka päällä istuin. käytin pari ylimääräistä arkkia vessapaperia, jotta sain homman hoidettua.fu 1: käytin aivan liikaa vessapaperia (muistakaa, että tämä on sitä epänormaalin paksua, jota olin liian tyhmä huomaamaan). joten vedin vessanpöntön. nousen ylös ja huomaan, etten kuullut huuhtelun menevän loppuun asti. panikoin, koska en ole koskaan ennen tukkinut vessanpönttöä enkä tiennyt, mitä tehdä. olen 16-vuotias. tiedän, että se on surullista.fu 2: päätän ikuisessa teiniviisaudessani, että sen sijaan, että tarttuisin vieressäni olevaan putkipuhaltimeen, huuhtelisin vessan uudelleen. koska, tiedäthän, toinen kerta toden sanoo, eikö niin? joten kun olin huuhtonut vessan kahdesti ja ongelma vain paheni, soitin äidilleni yläkertaan, koska hänellä on enemmän kokemusta siivoamisesta kuin minulla. Hän vilkaisee, huokaa, menee kertomaan muulle perheelle ja hakee siivoustarvikkeet. tässä kohtaa tilanne pahenee todella pahaksi: kaiken sen hälinän aikana sain tietää, että isovanhempieni vesijohtoverkossa on ongelma, jonka vuoksi jos tämä yksi vessa tukkeutuu, kaikki vesi vuotaa lopulta alla olevaan autotalliin. koko mummoni auton päälle. myös alakerran vessa on samassa putkistossa, ja sekin valui yli. tässä vaiheessa olisin tarjoutunut siivoamaan sotkun, mutta olin paniikissa pilata isovanhempieni talon, olin valtavan nolona ja seisoin alusvaatteissani. kun sain otteen, sotku oli jo melko pitkälti siivottu. lopulta isovanhempani kertoivat minulle, että tällaista tapahtuu melko säännöllisesti ja että minun ei tarvinnut tuntea huonoa omaatuntoa, ja vanhempani pitivät minulle luennon vessapaperista ja nykyaikaisista vesijohtoverkostoista, eikä ketään rangaistu. joten onnellinen loppu kai. edit: sanamuoto.</w:t>
      </w:r>
    </w:p>
    <w:p>
      <w:r>
        <w:rPr>
          <w:b/>
        </w:rPr>
        <w:t xml:space="preserve">Tulos</w:t>
      </w:r>
    </w:p>
    <w:p>
      <w:r>
        <w:t xml:space="preserve">käytin paksumpaa vessapaperia kuin mihin olin tottunut ja sain vessavettä mummoni autoon.</w:t>
      </w:r>
    </w:p>
    <w:p>
      <w:r>
        <w:rPr>
          <w:b/>
        </w:rPr>
        <w:t xml:space="preserve">Esimerkki 7.5804</w:t>
      </w:r>
    </w:p>
    <w:p>
      <w:r>
        <w:t xml:space="preserve">Teksti: Olen 20 jotain ja en ole koskaan oikeastaan saanut osaksi selfie ottaen hulluus, joka näyttää olevan menossa on the world.well tänä iltana yrittää olla hauska minun niin päätin ottaisin selfie. pitämällä puhelimeni ylös yli pääni pohjustettu selfie ottaen pudotan puhelimeni suoraan kasvoilleni, aiheuttaa nenäverenvuoto.</w:t>
      </w:r>
    </w:p>
    <w:p>
      <w:r>
        <w:rPr>
          <w:b/>
        </w:rPr>
        <w:t xml:space="preserve">Tulos</w:t>
      </w:r>
    </w:p>
    <w:p>
      <w:r>
        <w:t xml:space="preserve">valista nuoria selfieiden ottamisen vaaroista.</w:t>
      </w:r>
    </w:p>
    <w:p>
      <w:r>
        <w:rPr>
          <w:b/>
        </w:rPr>
        <w:t xml:space="preserve">Esimerkki 7.5805</w:t>
      </w:r>
    </w:p>
    <w:p>
      <w:r>
        <w:t xml:space="preserve">Teksti: olin lopettamassa työvuoroani yhdentoista aikoihin, kun eräs järkyttynyt vieras lähestyi minua vaimonsa katoamisesta. olin aiemmin viikolla tutustunut heihin ja heidän ystävyyteensä. he olivat täällä kaupungissa ostamassa willy nelsonin taloa. käynnistin etsintäpartiot, kun otin yhteyttä viereiseen hotelliin. he ilmoittivat minulle, että rambo, s, oli heidän tekopensaissaan. hänen miehensä lähti pelastusretkelle ja he palasivat baarialueellemme. loppu. ei oikeastaan. nyt se kääntyy yhdentoista aikaan. koditon mies astuu sisään, vaikkei se olekaan harvinaista, sitä tapahtuu aina silloin tällöin tällä ruskehtavan värisellä alueella, joka on täynnä majataloja ja ravintoloita, jotka käyvät vilkasta kauppaa atx:n läpi kulkevien transienttien kanssa. hän lähestyi baaria ja aloitti keskustelun ystäväni/työntekijäni/työntekijä "j:n" kanssa. hän aloitti pitkän keskustelun kasvissyönnin vertaansa vailla olevasta ja ylevästä asemasta ja kouluttamattomien lihan syöjien pahuudesta. tämän ilmeisen ilmaisen, useiden minuuttien mittaisen, onneksi meitä onnistuttavan, saarnaamisen jälkeen hän puuttuu suoraan j:n puheeseen: "etkö aio kysyä, haluanko tilata ruokaa!" j ojensi hänelle ruokalistan ja kysyi vähiten holhoavalla/sykofantistisella käytöksellään: "Mitä voin hakea teille, hyvä herra?".". vakavalla ilmeellä, johon vain kusipää kykenee, hän toteaa vihaisesti: "kalkkunavoileipä!" nopeammin kuin poliitikko äänestää "yeahay". olen nyt aidosti kiinnostunut tilanteesta, en pelkästään ravintolapäällikkönä vaan myös nykyironian tuntijana. j laskuttaa arvostetun herrasmiehen summan ja esittää laskun. koditon mies ei hyväksy sitä, kiroaa j:tä ja hyppää häntä kohti tuhoisan kaksituumaisen taskuveitsen kanssa huutaen samalla: "vitun kymmenen dollaria voileivästä, viillän kurkkusi auki!" rambo, kyllä, muistattehan, että oli intro, jousii varkain lyö koditonta miestä päähän ja vartaloon hänen ennestään tuntemattomalla puujalallaan. puujalan käyttö numero 27 itsepuolustus ja äärimmäinen hyökkäys. koditon jätkä vetäytyy tuntemattomiin osiin. poliisi saapui, alkoi ottaa lausuntoja ja etsi sekavaa kalkkunaa rakastavaa vegaaniamme. potkija: s, joka ei ole poistunut silmistäni, ilmoittaa 512:n parhaimmistolle, että syyllinen on itäisen tien kolmannen kerroksen portaissa ottamassa kaivattuja päiväunia. olen helvetinmoinen ja lähden rakennuksesta. nähdään huomenna!</w:t>
      </w:r>
    </w:p>
    <w:p>
      <w:r>
        <w:rPr>
          <w:b/>
        </w:rPr>
        <w:t xml:space="preserve">Tulos</w:t>
      </w:r>
    </w:p>
    <w:p>
      <w:r>
        <w:t xml:space="preserve">psyykkinen, puujalkainen vieras pelastaa päivän nopealla ajattelulla ja selvänäkijän oveluudella.</w:t>
      </w:r>
    </w:p>
    <w:p>
      <w:r>
        <w:rPr>
          <w:b/>
        </w:rPr>
        <w:t xml:space="preserve">Esimerkki 7.5806</w:t>
      </w:r>
    </w:p>
    <w:p>
      <w:r>
        <w:t xml:space="preserve">Teksti: No se tapahtui. mokasin tarpeeksi pahasti päästäkseni näihin redditin epäpyhiin saleihin, joissa tyhmyyteni ylistetään ja arvostelukykyni kyseenalaistetaan, kunnes mätänen. tai mahdollisesti mokaan taas. on siis lauantai, ja minulla on hauskaa katsellessani puhdasta verilöylyä ja raakuutta viikinkien 4. kaudella. yhtäkkiä luonto kutsuu ja tunnen massiivisen ja mikä tärkeintä, tiukan paskan saapuvan täydellä voimalla. menen vessaan ja lukitsen oven. voi kuinka toivonkaan, että ovi olisi pysynyt lukittuna enkä mennyt takaisin hakemaan puhelintani. mutta menin, ja siksi olen kusipää. istun rauhallisesti alas puhelimeni kanssa ja käännän selaamisen redditiin ja sitten johonkin typerään videoon youtubessa. sillä välin se absoluuttinen paskan jättiläinen tulee ulos maksimaalisen määrätietoisesti ja poksahtelevien pierujen ja titaanisen roiskumisen kakofonia luo äänimaiseman, joka vetää vertoja 4. heinäkuulle. tässä vaiheessa suhteellisen harvinainen aistien cocktail hyökkää hauraan olemukseni kimppuun. tämän jumalattoman kamalan videon typeryys saa minut räkäisemään naurusta, kun samaan aikaan persereikäni pyhistä syvyyksistä nousee vitun kamala haju, joka iskee minua täysillä nenän seudulle. tämä arvaamaton yhdistelmä saa minut nykäisemään humoristisesta inhosta erittäin kiusallisella tavalla, mikä johtaa siihen, että pudotan upouuden samsung galaxy s7 edge -puhelimeni vessanpöntön reikään. silmäni laajenevat kauhusta tajutessani, mitä juuri tapahtui, nousen hätäisesti ylös ja huudan "vitun helvetti!" ennen kuin juoksen ulos. nyt tässä kohtaa toimitettiin ensimmäinen lisäys lopulliseen mokaan. en ollut pyyhkinyt itseäni ja pikku paskat roikkuivat hengissä tuoreen kakkani peräsuolen pölyisissä reunoissa. kävin hakemassa kasan paksuja nenäliinoja, koska tiesin, että kevyt vessapaperi vain repeytyy ja tarttuu kiinni puhelimen näyttöön, joka oli luultavasti jo kuollut keltaisen veden ja muhkean ulosteen hautaan. Kun palaan vessaan, tätini ja pikkuserkkuni, jotka olin täysin unohtanut käyväni kylässä, olivat ovella ihmettelemässä, mistä ihmeestä huutaminen johtui. tunnen pallejani kutistuvan nolona, koska silloin tajuan seisovani takapuoli alasti paskan ollessa yhä osa kuolevaista instrumenttiani. tätini, syvästi hurskas musliminainen, huutaa kauhusta ja inhosta kruununjalokivieni syntisen näkymän ja hitaasti haihtuvan ulosteen miasmin vuoksi ja juoksee viereiseen huoneeseen vessaan.Tässä kohtaa, luultavasti kaiken tämän hälyn ja häpeän vuoksi, keksin loistoidean (fml). Pikkuserkkuni, joka oli liian nuori välittääkseen paskaakaan (ei sanaleikkiä), seisoi vain siinä ja näytti siltä, että koko tilanne ei häirinnyt häntä. Joten ohjaan hänet varovasti rikospaikalle ja käsken häntä sulkemaan silmänsä ja ottamaan puhelimeni; kutsun häntä hyväksi pikkupojaksi ja lupaan hänelle unelmia tobleronesta. juoksen nopeasti huoneeseeni hakemaan toiset housut, koska en ollut tarpeeksi fiksu käyttääkseni niitä, jotka jätin vessaan, tai seisoessani rohkean pikku sukulaiseni vierellä, kun hän astui käsivarret syvällä hadesiin. En kuitenkaan tajunnut, että samalla kun käskin häntä hakemaan puhelimeni, hänellä oli jo äitinsä puhelin kädessään pelaamassa kieltämättä vaikeaa angry birds -peliä. pyyhin itseni rauhassa nenäliinoilla ja pukeudun uudelleen huoneessani, kun kuulen taas huudon. juoksen ulos vessaan, jossa tajuan, että serkkuni pudotti myös tätini iphone 7 plus -puhelimen, ja tätini, joka oli palannut vessasta luultavasti oksentamisen jälkeen, katseli häntä islamilaisessa raivossaan, joka voidaan kanavoida vain voimakkaan arabialaisen kiroilun väkivaltaisella hyökkäyksellä.nostin puhelimet, jotka nyt ylpeilivät opaalinhohtoisella kultaisella värisävyllä, ja pesin ne edelleen lavuaarissa; tajusin olevani siinä vaiheessa elämässäni, että pesen kännykän palmolive-käsipesuaineella korjatakseni ongelman. pikku paskiainen ilmiantoi minut, kertoi äidilleen ja kaikille, jotka kuulivat, mitä käskin hänen tehdä, sekä suklaalla lahjomisen rikoksesta. nyt, vaikka en voi varsinaisesti syyttää häntä, olin haudattu syvään paskaan (jälleen kerran, ei sanaleikkiä tarkoitettu). vanhempani palasivat töistä (tätini tuli hieman etuajassa käymään ja odotti heitä) löytääkseen verilöylyn, jonka olin tehnyt kalliisiin laitteisiin, jotka olivat nyt koskemattomia huiman hajun ja öljyisen koostumuksen vuoksi. koko perhe ei voi kokoontumisissa lopettaa vaarallisen tarkkoja kakkavitsejä ja salattuja virnistyksiä, kun ilmestyn paikalle. olen myös luopunut tästä hetkestä lähtien suositun "voi paska" -ilmaisun käytöstä järkytyksen tai innostuksen välittämiseksi. isäni ostaa tädilleni uuden iphonen, enkä luultavasti koskaan tee mitään tärkeitä päätöksiä perheessäni lähitulevaisuudessa tai oikeastaan missään lähitulevaisuudessa. kyllä, mokasin oikein kunnolla.</w:t>
      </w:r>
    </w:p>
    <w:p>
      <w:r>
        <w:rPr>
          <w:b/>
        </w:rPr>
        <w:t xml:space="preserve">Tulos</w:t>
      </w:r>
    </w:p>
    <w:p>
      <w:r>
        <w:t xml:space="preserve">pudotin uuden samsung galaxy s7 edge -puhelimeni vessanpönttöön erityisen kammottavan paskantamissession jälkeen; juoksin ulos kakkaa ja palasin takaisin alasti kuin nimipäivänäni vahvasti uskonnollisen tätini edessä; käskin serkkuani hakemaan puhelimen, joka jatkoi pudottamalla myös äitinsä iphonen sinne.</w:t>
      </w:r>
    </w:p>
    <w:p>
      <w:r>
        <w:rPr>
          <w:b/>
        </w:rPr>
        <w:t xml:space="preserve">Esimerkki 7.5807</w:t>
      </w:r>
    </w:p>
    <w:p>
      <w:r>
        <w:t xml:space="preserve">Teksti: No, se on enemmänkin 6 kuukauden hidastettu moka. tyttö, jota rakastan ja joka rakasti minua, oli keskellä vaikeinta kahden vuoden ajanjaksoa, jonka kukaan on käynyt läpi. pelkäsin niin paljon omaa varjoani, pelkäsin jatkuvasti sanoa väärän asian, joka saattaisi lisätä stressiä hänen elämäänsä, etten sanonut juuri mitään. se ei auttanut yhtään. Joten vaikka tein kaikkeni pitääkseni suhteemme vahvana, hän menetti monet niistä tunteista minua kohtaan. hänen täytyi repiä pois joitakin laastareita ottaakseen oman elämänsä takaisin haltuunsa, ja minä olin yksi niistä laastareista. luuletko, että laastarin repiminen on tuskallista? kuvittele, miltä tuntuu olla laastari.</w:t>
      </w:r>
    </w:p>
    <w:p>
      <w:r>
        <w:rPr>
          <w:b/>
        </w:rPr>
        <w:t xml:space="preserve">Tulos</w:t>
      </w:r>
    </w:p>
    <w:p>
      <w:r>
        <w:t xml:space="preserve">en ollut rehellinen tyttöystävälleni, ja hän jätti minut.</w:t>
      </w:r>
    </w:p>
    <w:p>
      <w:r>
        <w:rPr>
          <w:b/>
        </w:rPr>
        <w:t xml:space="preserve">Esimerkki 7.5808</w:t>
      </w:r>
    </w:p>
    <w:p>
      <w:r>
        <w:t xml:space="preserve">Teksti: tämä tapahtui, kun olin lukiossa, joten noin 4 vuotta sitten.joten minulla oli tämä houkutteleva tyttö luokassani ja aloin kehittää ihastua häneen. totesin lyömällä hänet ylös facebookissa ja yllätyksekseni, hän vastasi ja piti convo menossa. me sitten tuli ystäviä ja alkoi olla hankala keskusteluja facebook.after pari viikkoa, kiinnostukseni häneen kasvoi ja tunsin todella kuin tarvitsin häntä elämässäni.  Niinpä tyhmänä 14-vuotiaana, joka olin, tein ensimmäisenä koko keskustelun, mukaan lukien hänen nimensä ja kuvansa, kuvakaappauksen usb:hen, jota käytin it-luokallani, ja tallensin sen kansioon nimeltä "tuleva vaimo". käytin tätä usb:tä it-luokallani töideni tallentamiseen, joten varmistin, etteivät ihmiset näkisi kansiota laittamalla sen toiseen kansioon nimeltä "yleinen". elämä näytti hyvältä parin viikon ajan, ja aloimme keskustella useammin ja lähentyä toisiamme. uskalsin pyytää häntä ulos, ja hän sanoi, että näkisi mielellään salaisen suhteen, koska oli ujo eikä halunnut ystäviensä tietävän. olin erittäin iloinen ja suostuin. tässä vaiheessa usb:stä tuli päiväkirjani. kaiken, mitä välillämme tapahtui, tallensin usb:hen; jos se tapahtui tosielämässä, tallensin sen dokumenttiin. joten tässä kohtaa tapahtuu todellinen käänne: sen jälkeen kun hän alkoi jakaa salaisuuksiaan ja viihtyä kanssani, hän kysyi minulta jotain, mitä en koskaan odottanut: alastonkuviani. hän sanoi, ettei ollut koskaan ennen nähnyt alastonta miestä ja vakuutti minut siitä, että "kaikki pariskunnat tekevät sitä". en ollut löytänyt pornoa tässä iässä, joten käytin tilaisuutta hyväkseni vaihtaakseni omani hänen kuviinsa. hän suostui, ja jatkoimme. sitten tallensin hänen kuvansa "päiväkirjaani", koska pidin sitä elämäntyöstä. muutaman viikon kuluttua it-projektimme arvosteltiin julkisesti koko luokan edessä, ja minä sain yhden parhaista arvosanoista projektista, jota jotkut ystäväni pitivät vaikeana. emme saaneet jakaa projektejamme, mutta saatoimme näyttää muille. Kieltäydyin näyttämästä kenellekään mitään usb:llä, koska pelkäsin, että he näkisivät päiväkirjani. tämä tarkoitti sitä, että monet ystäväni halusivat innokkaasti nähdä projektini, ja jotkut heistä alkoivat vihata minua, vaikka lupasin näyttää sen jonain toisena päivänä. menin kotiin sinä iltana vain tajutakseni, että olin hukannut usb:ni. olin niin ahdistunut ja huolissani, että lähetin kaikille ystävilleni viestiä siitä, että olin hukannut usb:ni. Tämä typerä ajatus sai it-luokallani olevat löytämään sen ja tutkimaan usb:tä. he löysivät alastonkuvat ja uhkasivat minua, että he jakavat sen, jos en lähetä heille lisää alastonkuvia hänestä. tässä vaiheessa oli selvää, että olisin sextannut. joten kieltäydyin ja sen sijaan halusin mieluummin tehdä kaikki heidän lukukauden tehtävät loppuun. he vaikuttivat vakuuttuneilta ja antoivat usb:ni takaisin koulussa ja tekivät, mitä olin sopinut seuraavien neljän viikon ajan.Kun olin suorittanut kaikki heidän arviointinsa, löysin päiväkirjani koulun julkisesta severistä nimellä "nudes". kaikki, joilla oli perustiedot tietokoneista, löysivät ne, ja päädyin pilaamaan hänen maineensa, ja pian huhut levisivät. ujona tyttönä tämä tuhosi hänen koko itsetuntonsa, mikä sai hänet lähtemään koulusta eikä hän enää koskaan puhunut minulle.</w:t>
      </w:r>
    </w:p>
    <w:p>
      <w:r>
        <w:rPr>
          <w:b/>
        </w:rPr>
        <w:t xml:space="preserve">Tulos</w:t>
      </w:r>
    </w:p>
    <w:p>
      <w:r>
        <w:t xml:space="preserve">tallensin ihastukseni alastonkuvat usb:lle, ne varastettiin ja laitettiin koulun palvelimelle. sen seurauksena tuhosin suhteeni häneen ja hänen itsetuntonsa.</w:t>
      </w:r>
    </w:p>
    <w:p>
      <w:r>
        <w:rPr>
          <w:b/>
        </w:rPr>
        <w:t xml:space="preserve">Esimerkki 7.5809</w:t>
      </w:r>
    </w:p>
    <w:p>
      <w:r>
        <w:t xml:space="preserve">Teksti: Poimin tämän vuoron viikkoa etukäteen. ei mitään hätää olin innostunut työskentelemään unelmatiimin työtovereiden kanssa sinä päivänä. leikkaus eteenpäin edelliseen päivään. edellisenä päivänä ennen muutosta sunnuntaivuoroa. hengailin ystävien kanssa ja olin hieman sekaisin, itse asiassa paljon sekaisin eräänlaisista aineista. menen nukkumaan. en edes herännyt, ennen kuin minun piti lähteä. nukuin kuitenkin paljon. heräsin aivan sekaisin, popsin kofeiinipillerin ja menin sitten töihin. Aloitan työt ja noin 2 tuntia myöhemmin joku pyytää minua leikkaamaan basilikaa. joten nappaan veitsen ja aloitan homman. sitten tapahtui pahin, liukastuin ja viilsin ohi suoraan sormeeni. leikkasin siitä kunnon palan kynnen kohdalta. huusin heti, että mokasin. koska oli kiire, kukaan ei reagoinut, joten juoksin hakemaan paperipyyhkeitä, joilla voin painaa. tässä vaiheessa ihmiset tajusivat, että olin loukkaantunut, mutta eivät olleet varmoja, ja kysyivät, tarvitsinko laastaria. kun olivat nähneet sormeni toisen osan. "Sanoin, että ei, se ei auta." Näytin sormeani, ja ihmiset säikähdettiin. minut lähetettiin ensiapuun, ja he tekivät kaiken voitavansa. käärivät sen ja puhdistivat sen. edit: kuva todisteeksi, jos tarvitaan.</w:t>
      </w:r>
    </w:p>
    <w:p>
      <w:r>
        <w:rPr>
          <w:b/>
        </w:rPr>
        <w:t xml:space="preserve">Tulos</w:t>
      </w:r>
    </w:p>
    <w:p>
      <w:r>
        <w:t xml:space="preserve">otin vuoron, menetin osan sormestani.</w:t>
      </w:r>
    </w:p>
    <w:p>
      <w:r>
        <w:rPr>
          <w:b/>
        </w:rPr>
        <w:t xml:space="preserve">Esimerkki 7.5810</w:t>
      </w:r>
    </w:p>
    <w:p>
      <w:r>
        <w:t xml:space="preserve">Teksti: tämä tapahtui pari päivää sitten ja vanhempani ovat edelleen vihaisia minulle.Tässä on hieman kontekstia, olen hiljattain saanut työpaikan (insinöörialalla, mikä tekee siitä vielä nolompaa), mutta asun vanhempieni luona (olen 18-vuotias) ja päätin sisustaa huoneeni uudelleen ensimmäisellä palkkasekilläni. huoneessa oli hirveä vihreä matto ja seinät ennen, mutta minulla ei vain ollut rahaa eikä kiinnostusta vaihtaa sitä. joten maalasin seinät uudelleen ja tilasin uuden maton, jonka piti saapua huomenna. tehtäväni oli siis heittää vanha matto pois ja siivota valmiiksi mattoasentajia varten, tein tämän- ei draamaa. Mutta sitten huomasin, että jotkin lattialaudat vinkuivat ja olivat löysällä, joten perfektionistina päätin yrittää korjata ne itse ja hakea isäni työkalupakista vasaran ja nauloja. ensimmäiset neljä naulaa oli lyöty sisään ja kaikki näytti hyvältä ja turvalliselta, hyvin tehty työ, ajattelin itsekseni. mutta minulla oli vielä yksi naula ja päätin lyödä sen varmuuden vuoksi sisään. Viides ja viimeinen naula meni suoraan lattialautojen alla olevaan putkeen, ja vesi alkoi valua naulan ympäriltä. juoksin portaita alas etsien kuumeisesti gaffateippiä tai jotain, jolla voisin pysäyttää vuodon. kun vedin lattialautaa ylös päästäkseni käsiksi vuotokohtaan, irrotin naulan putkesta, ja vettä purskahti kaikkialle. kaaduin taaksepäin järkyttyneenä. kuului kova jysähdys, ja kaikki valot sammuivat. (muistakaa, että kello oli nyt 22.30 illalla) tällä hetkellä tajusin... mokasin pahasti. seuraavan puolen tunnin ajan jouduin pitämään putkea kiinni sormellani odottaen, että putkimies saapuisi paikalle. mikä pahinta, vihaisilta vanhemmiltani ei ollut pakotietä, minua kutsuttiin moneksi asiaksi sinä päivänä... joita en toista. he käänsivät veden pois päältä ja pitivät hanat juoksemassa, mutta vesi vain jatkoi tuloaan. kun putkimies saapui, olin varmaan aivan sekaisin, läpimärkä korkeapainesuihkusta, punaiset kasvot ja tärisin loukkausten tulvasta. koska huoneeni on toisessa kerroksessa, vesi oli suodattunut läpi ja vettä tippui katolta. putkimies sanoi, että katto on ehkä uusittava 🙃 nyt minua odottaa kova lasku ja loputtomia vitsejä työkavereiltani.</w:t>
      </w:r>
    </w:p>
    <w:p>
      <w:r>
        <w:rPr>
          <w:b/>
        </w:rPr>
        <w:t xml:space="preserve">Tulos</w:t>
      </w:r>
    </w:p>
    <w:p>
      <w:r>
        <w:t xml:space="preserve">yritti korjata lattialautoja, vesiputki puhkesi ja tulvi huoneeseeni ja alla olevaan kattoon.</w:t>
      </w:r>
    </w:p>
    <w:p>
      <w:r>
        <w:rPr>
          <w:b/>
        </w:rPr>
        <w:t xml:space="preserve">Esimerkki 7.5811</w:t>
      </w:r>
    </w:p>
    <w:p>
      <w:r>
        <w:t xml:space="preserve">Teksti: Tämä ei ole tänään. se tapahtui jokin aika sitten, mutta en tiennyt, miten yksi ainoa päätös pilaisi elämäni.3, melkein neljä vuotta sitten minulle tehtiin lasik-lasik. tunsin joukon ihmisiä, joille oli tehty lasik-lasik, ja he kaikki olivat kunnossa ja näkivät hienosti. paremmin kuin hienosti. olin kyllästynyt siihen, miten kalliit silmälasit olivat, ja päätin uskoa lasik-lääkäreiden hypeen. kävin siis tutkimuksessa, ja he sanoivat, että olin täydellinen ehdokas, tarjosivat minulle edullista suunnitelmaa ja varasivat minulle ajan tutkimukseen. heti sen jälkeen ja seuraavien 2-3 vuoden ajan minulla oli todella, todella hirvittäviä kipuja aamuisin ja toisinaan päivän aikana. Olin riippuvainen silmätippojen käytöstä ja käytin niitä useita kertoja tunnissa. Kävin lasikissa usein, koska sain vuoden seuranta-ajan, ja kerroin heille ongelmistani. he sanoivat, että se oli vain paranemassa ja että oli liian aikaista sanoa mitään. kolmella viimeisellä tapaamiskerralla menin kertomaan, etten uskonut, että näköni oli se, mitä he sanoivat, 20/15. toki pystyin näkemään asioita kauas, mutta niissä oli varjo tai ne olivat kaksinkertaiset. he sanoivat jälleen, että se oli paranemassa, ja käskivät minun käyttää silmätippojani ja geeliä, ja että voi olla mahdollista, että sarveiskalvoni oli vain vielä turvoksissa.Viime syksynä menin silmälääkärille, joka kertoi, että lasik-lasik oli tehty melko täydellisesti, mutta tarvitsen reseptin, ja vaikka kuulostankin siltä, että kärsin astigmatismista, kaikki heidän koneensa sanovat muuta. hän sanoi sitten, että uskoi minua, mutta mikään ei ole sen parempaa kuin se, että lääkäri sanoo: "Uskon sinua, paitsi että kaikki nämä koneet sanovat jotain muuta." Se on saanut minut kyseenalaistamaan oman mielenterveyteni. Näenkö todella näitä varjoja, ehkä teen tätä vain huomion vuoksi, ja kaikki on vain päässäni... Joten viime viikonloppuna kokeilimme piilolinssejä, eikä ole mitään syytä, mikseivät ne toimisi, mutta ne eivät toimi. Itse asiassa näöni on huonompi niiden kanssa, huonompi kuin ilman laseja. Minusta, joka käytin ennen piilolinssejä, eikä se haitannut minua niin paljon, tuntuu kuin olisin nyt kahlittu silmälaseihini, ja nekin tekevät asiat vain selvemmiksi, eivätkä vähennä varjoja/kaksoisuutta. tänään satuin googlettamaan lasik-lasik-menetelmästä johtuvia komplikaatioita ja löysin jotakin, jota kutsutaan epäsäännölliseksi astigmatismiksi, ja toistaiseksi se kuulostaa ongelmaltani samalta kuin se on minun ongelmani. valitettavasti löytämäni ratkaisu näyttää olevan mittatilauksena sovitetut kovat piilolinssit. 1. räätälöidyt piilolinssit ovat kalliita, mikä on kauhea isku sen jälkeen, kun olen tuhlannut niin paljon siihen, minkä piti ratkaista tämä ongelma, ja 2. mikä tärkeintä, minulla on kuivasilmäisyys, ja tunnen kaiken, mikä koskettaa silmääni. viikonloppuna saamani piilolinssit olivat hyvin ohuet, niin ohuet kuin vain voi saada, ja ne olivat dailies-valmisteita (joiden pitäisi olla hyviä kuivasilmäisyyteen). Tunsin ne, ja ne saivat minut räpyttelemään kuin hullu ja saivat silmäni kylmiksi (minkä kuivasilmäiset ymmärtävät), enkä pystynyt laittamaan tarpeeksi tippoja silmiini, jotta ne olisivat tuntuneet paremmilta. kova piilolinssi on miljoona kertaa pahempi, tai niin minulle on sanottu monilta ihmisiltä. tuntisin sen, enkä luultavasti pystyisi kestämään sitä kovin kauan. ja tämä on vain, jos se on varsinainen ongelmani. tämä on kahdeksas tai yhdeksäs "ratkaisu", jonka luulemme löytäneemme ongelmiini. Tämän jälkeen en tiedä, minne mennä tai mitä tehdä. harkitsen soittamista Wills Eyeen Philadelphiassa ja lennon varaamista sinne, mutta minulla ei ole aavistustakaan, tekevätkö he niin tai onko se edes vaihtoehto (ottavatko he vastaan ajanvarauksia? kattaako vakuutukseni tämän? ovatko he todellakin oikea paikka mennä?). En tiedä, kuinka monta asiaa minun on vielä kokeiltava, ennen kuin luovutan ja hyväksyn seuraavat asiat: silmiini sattuu aina aamuisin, ellen käytä 15 minuuttia aikaa hieroakseni niitä hitaasti auki tippojen avulla; näen aina varjoja esineissä ja tekstissä; lukeminen ilman kindleäni tekstikoolla 24pt on mahdotonta, lukeminen on mahdotonta kaikella, minkä fonttikokoa en voi säätää; ja/tai maksan elämäni aikana paljon enemmän kuin maksaisin, jos en olisi vain jättänyt lasik-lasik-menetelmää tekemättä.</w:t>
      </w:r>
    </w:p>
    <w:p>
      <w:r>
        <w:rPr>
          <w:b/>
        </w:rPr>
        <w:t xml:space="preserve">Tulos</w:t>
      </w:r>
    </w:p>
    <w:p>
      <w:r>
        <w:t xml:space="preserve">Älkää menkö lasikseen, älkää helvetissä menkö. Se pilaa elämänne.</w:t>
      </w:r>
    </w:p>
    <w:p>
      <w:r>
        <w:rPr>
          <w:b/>
        </w:rPr>
        <w:t xml:space="preserve">Esimerkki 7.5812</w:t>
      </w:r>
    </w:p>
    <w:p>
      <w:r>
        <w:t xml:space="preserve">Teksti: toisin kuin monet viestit tällä subreddit, tämä tifu todella tapahtui tänään. kai minun pitäisi aloittaa alusta, koska se on ainoa tapa tämä on järkevää. niin, isäni kuoli muutama vuosi sitten, joka on jättänyt minut hyvin, hyvin masentunut ja järkyttynyt jopa tähän päivään. sen lisäksi muutama päivä ennen tätä tapahtumaa äitini kertoi minulle, että on mahdollista, että isäpuoleni (joka on muuten mahtava) ja hän saattavat erota. minulla oli siis ollut jo valmiiksi todella paska viikko. tätä mokaa edeltävänä päivänä olin äärimmäisen stressaantunut, masentunut, itkuinen jne. ja minun oli vaikea keskittyä koulussa. tänään päätin, että ei olisi paras idea mennä kouluun, koska olin niin stressaantunut. luulin, että äitini oli töissä, joten tekstasin hänelle, että haluan päivän itselleni. hän tekstasi takaisin ja kysyi syytä, johon selitin tilanteen. en saanut vastausta, joten odotin. huomaa, etten tiennyt, että hän ajoi silloin. kun vastaus tuli, siinä luki vain: "joutui onnettomuuteen. soitan myöhemmin." Nyt on kai hyvä hetki kertoa, että minullakin on ahdistusta. tämä viesti jätti minut helvetin sekaisin, koska en tiennyt, oliko hän loukkaantunut, enkä tiennyt, mitä oli tekeillä. joten odotin puhelua, ja kun se tuli, otin puhelun vastaan ja kysyin häneltä, oliko hän kunnossa. hän sanoi olevansa kunnossa, mutta itki. hänen autonsa oli täysin romuna. minusta tilanne vaikutti jo valmiiksi kauhealta. hän kertoi tulevansa kotiin hetken päästä, joten odotin noin kaksi tuntia.odottelun jälkeen hän lähetti minulle tekstiviestin, että avaisin autotallin. tein sen katsomatta, koska pelkäsin kohdata aiheuttamani vahingot. kun hän oli päässyt sisälle, istuimme molemmat alas ja juttelimme. hän kertoi, että hänen autonsa konepelti piti vaihtaa. se oli täysin rikki, siinä määrin, että hän ei tiennyt, räjähtääkö auto vai ei (se ei räjähtänyt). auto vietiin autoliikkeeseen, ja isäpuoleni oli vienyt hänet kotiin. Nyt siihen, mitä oikeastaan tapahtui. hän oli saanut tekstiviestini, ja oli juuri ottamassa puhelintaan ja vastaamassa siihen. äitini istui myös punaisissa valoissa. ennen kuin hän teki niin, hän huomasi, että hänen edessään oleva puoliperävaunu liikkui hieman eteenpäin, ja koska hän ei nähnyt valoa edessään (puoliperävaunu peitti sen), hän luuli, että se oli vihreä. Hän painoi kaasua, jolloin auto romuttui. vahinko oli jo tapahtunut, ja korjaukset maksoivat noin 5 000 dollarin edestä, ja hänen vakuutuksensa nousi huomattavasti. hän kertoi minulle, ettei hänellä ole varaa siihen. joten hänen on nyt aloitettava työt sinä päivänä, jona hänellä on normaalisti vapaata, emmekä tiedä, onko hänellä silloinkaan varaa kaikkeen.Sanon, että tämä on minun mokani, koska jos hän ei olisi ollut hajamielinen yrittäessään katsoa tekstiäni, mitään tästä ei olisi tapahtunut. joten en vain tunne uskomatonta syyllisyyttä tästä kaikesta, vaan nyt minun täytyy huolehtia raha-asioistamme ja siitä, tuleeko kaikki olemaan kunnossa. pelkään niin paljon, että ei tule, ja pieksän itseäni tämän takia. tänään todella mokasin.</w:t>
      </w:r>
    </w:p>
    <w:p>
      <w:r>
        <w:rPr>
          <w:b/>
        </w:rPr>
        <w:t xml:space="preserve">Tulos</w:t>
      </w:r>
    </w:p>
    <w:p>
      <w:r>
        <w:t xml:space="preserve">kirjoitin äidilleni tekstiviestiä hänen ajaessaan ja aiheutin hänelle onnettomuuden sekä 5 000 dollarin vahingot.</w:t>
      </w:r>
    </w:p>
    <w:p>
      <w:r>
        <w:rPr>
          <w:b/>
        </w:rPr>
        <w:t xml:space="preserve">Esimerkki 7.5813</w:t>
      </w:r>
    </w:p>
    <w:p>
      <w:r>
        <w:t xml:space="preserve">Teksti: minulla on makuuhuoneeni pienin ikkuna auki suljettujen kaihtimien ja verhojen takana. no, minulla oli. nyt ikkuna on kiinni. no, nyt on isin pitkien jalkojen kausi, valitettavasti. seitsemänjalkaiset paskiaiset rakastavat lämpöä. no, yksi meni silloin avoimen ikkunan läpi, kaihtimien ja verhojen läpi ja makuuhuoneeseeni. en huomannut sitä ennen kuin yritin sulkea ikkunan, joten kun suljin sitä, se paskiainen lensi sisään. aloitan noin kello 2:n aikaan yöllä selaamalla tifu:ta, luuleen, että se paskiainen oli koi. kesti kunnes se laskeutui polvelleni tajutakseni, että se oli vitun vitun pitkäjalkainen. juoksin ulos huoneestani, nappasin pyyhkeen, heitin sen sinne missä ötökkä oli, ötökkä pääsi jotenkin karkuun ja jatkoi lentämistä. jouduin käytännöllisesti katsoen käyttämään dishonouredin räpyttelykykyä päästäkseni huoneeseeni kirjoittaakseni tämän.Minun täytyy myös tuoda lautaseni alas ja tehdä juotavaa. vittu. p.s. minulla ei ollut silmälaseja silloin, joten oli helppo olla näkemättä demonia. eikö 7 pitäisi olla hyvä luku? miten tällä epäpyhällä mulkulla on seitsemän jalkaa? vai onko takajalka jokin herkkäjalkainen raaja?</w:t>
      </w:r>
    </w:p>
    <w:p>
      <w:r>
        <w:rPr>
          <w:b/>
        </w:rPr>
        <w:t xml:space="preserve">Tulos</w:t>
      </w:r>
    </w:p>
    <w:p>
      <w:r>
        <w:t xml:space="preserve">kärpänen lensi, nolous veti, pyyhe heitettiin, olen nyt se natsijuutalainen.</w:t>
      </w:r>
    </w:p>
    <w:p>
      <w:r>
        <w:rPr>
          <w:b/>
        </w:rPr>
        <w:t xml:space="preserve">Esimerkki 7.5814</w:t>
      </w:r>
    </w:p>
    <w:p>
      <w:r>
        <w:t xml:space="preserve">Teksti: tifu putoamalla septitankkiin. autoin tukimuurin rakentamisessa, koska tilaa oli hyvin vähän ja työmaa oli maaseudulla, meidän oli sijoitettava suuri kaivinkone septitankin päälle (koska naapurit eivät halunneet, että asiat tehdään nopeasti)jossain vaiheessa porauksen aikana, kun pylväiden reikiä porattiin, kaivinkoneen paino ja paine, joka aiheutui siitä, että kaivinkoneen terä täyttyi lialla, septitankin yläosa murtui.Pomoni huomautti minulle eilen, että yläosassa oli pieni halkeama, mutta en pitänyt sitä mitenkään pahana, sillä sen pitäisi kestää pienen 75 kg painavan miehen paino. Siirrymme eteenpäin 4 tuntia ja 12 minuuttia tämän viestin kirjoittamisen jälkeen, ja minua pyydettiin kantamaan lankku alas työmaan pohjalle. ei vaikeaa, jotain mitä olin tehnyt monta kertaa ennen kuin tämä tapahtui. kävelin tavanomaista polkuani 15kg lankku olkapäideni yläpuolella, astuin kuollakseni halkeamaan ylhäällä, jatkoin kirjaimellisesti uimaan paskassa. tietäen, että minun hepatiitti a ja lavantauti ei ollut tehty, jatkoin sitten nopeinta ajoa lähimpään onnettomuus- ja hätäkeskukseen, jonka ihminen on koskaan suorittanut, 40m matka johonkin, joka yleensä kestäisi yli tunnin, jotta he kertoisivat minulle, että minun on mentävä kovettumaan.  Katsoin halkeaman, josta tiesin, ja painoin sen päälle liikaa painoa, ja jatkoin kylpemistä paskassa. hepatiitti a ja lavantauti eivät ole vielä ohi. edit: kirjoitusvirheitä, englanti ei ole koskaan ollut vahvin aineeni.</w:t>
      </w:r>
    </w:p>
    <w:p>
      <w:r>
        <w:rPr>
          <w:b/>
        </w:rPr>
        <w:t xml:space="preserve">Tulos</w:t>
      </w:r>
    </w:p>
    <w:p/>
    <w:p>
      <w:r>
        <w:rPr>
          <w:b/>
        </w:rPr>
        <w:t xml:space="preserve">Esimerkki 7.5815</w:t>
      </w:r>
    </w:p>
    <w:p>
      <w:r>
        <w:t xml:space="preserve">Teksti: kun olin kirjoittamassa tätä tajusin, että on paljon taustatarinaa, joten olkaa hyvä ja sietäkää minua. tl;dr alareunassa.tyttöystäväni ja minä olemme seurustelleet 6 kuukautta. kaikki on ollut hienoa, hän on tavannut molemmat vanhempani ja minä olen tavannut hänen. kuitenkin isäni asuu 30 minuutin päässä minusta, joten en mene ulos nähdä häntä kovin usein, emmekä me puhu kovin paljon. Vanhempani erosivat, kun olin 5-vuotias ja siskoni 3-vuotias, mutta siitä on jo vuosia, olen nyt 22-vuotias, isäni on sittemmin mennyt uudelleen naimisiin ja muuttanut äitipuoleni luo, jolla on kaksi sisarpuolta, ja minäkin olen muuttanut eteenpäin. Ymmärrän, että ihmiset eroavat rakkaudesta, mitäpä siitä, kävin isäni luona usein ja olin aina tervetullut sinne, äitipuoli on todella siisti eikä ole koskaan joutunut pahalle puolelleni. Kuitenkin iän myötä lakkasin käymästä yhä harvemmin, ja nyt näen isääni harvoin, mutta se ei ole ongelma, minulla ja isälläni on melko hyvät välit, joten yhteydenpito ei ole meille ongelma. Joten sattumalta isäni soitti minulle ja tytölleni ja kutsui meidät päivälliselle. tietysti suostuin, ja ajoimme tyttöystäväni kanssa isäni luokse ja söimme päivällistä. päivällinen oli mahtava, gf tuli hyvin toimeen kaikkien kanssa, ja sen jälkeen istuimme gf:n kanssa sohvalla katsomassa tv:tä yksin. hän katsoi minua hyvin hämmentyneenä ja kysyin häneltä: "mikä on vialla?" hän sanoi: "miksi sinun ja siskosi kuvia ei ole missään seinillä? vain sisarpuolesi ovat seinillä." en sanonut mitään. *"täällä on varmasti jossain kuvia minusta ja siskostani "*, ajattelin. pyysin tyttöystävääni istumaan sohvalle ja juoksin koko hänen talonsa läpi etsien yhtään kuvaa minusta tai siskostani. seinillä ei ollut mitään meistä, ei kuvapäivän leikkeitä ala- ja yläasteelta, ei mitään. palasin takaisin tyttöystäväni luokse istumaan ja sanoin hänelle "hmmm idk why.", toivoen, että hän antaisi asian olla. Yritin teeskennellä, ettei se vaivannut minua, mutta kun ajattelin "olen ollut tässä talossa viimeiset 8 vuotta enkä muista nähneeni kuvia meistä seinällä." murtuin ja itkin. ilman selityksiä lähdimme tyttöystäväni kanssa pois, enkä ole vieläkään puhunut isäni kanssa asiasta. olen 100% varma, ettei hän tehnyt sitä tahallaan, mutta siitä huolimatta... edes yksi vitun kuva.</w:t>
      </w:r>
    </w:p>
    <w:p>
      <w:r>
        <w:rPr>
          <w:b/>
        </w:rPr>
        <w:t xml:space="preserve">Tulos</w:t>
      </w:r>
    </w:p>
    <w:p>
      <w:r>
        <w:t xml:space="preserve">Isäni kutsui minut ja tyttöystäväni päivälliselle, ja tyttöystäväni huomasi, ettei hänen omista lapsistaan ollut kuvia seinillä, mutta sisarpuolillani oli kuvia ympäri taloa.</w:t>
      </w:r>
    </w:p>
    <w:p>
      <w:r>
        <w:rPr>
          <w:b/>
        </w:rPr>
        <w:t xml:space="preserve">Esimerkki 7.5816</w:t>
      </w:r>
    </w:p>
    <w:p>
      <w:r>
        <w:t xml:space="preserve">Teksti: tämä ei valitettavasti tapahtunut tänään, sillä se tapahtui 3-4 vuotta sitten.Joten vanhempani ja minä vahdimme lapsenvahtina veljenpoikaani, kutsumme häntä K:ksi. tämä oli ensimmäinen kerta, kun vahdimme K:ta, hän oli silloin noin 1 tai 2-vuotias. laitoimme hänen pinnasänkynsä minun huoneeseeni. Leikin hänen kanssaan, ja hän löysi herätyskelloni. kuten kuka tahansa 2-vuotias. hän leikki sillä. hän alkoi heti painaa jatkuvasti nappeja, en nähnyt mitä hän teki, joten en välittänyt siitä. hän juoksi ja minä juoksin hänen perässään. nyt oli hetki myöhemmin, oikeastaan keskellä yötä. yhtäkkiä kuulin musiikkia. Olen puoliunessa, joten luulen, että se on sisäistä musiikkia. yhtäkkiä huomaan, ettei se ole. nukuin tuolloin ylimmällä punkallani, joten minun oli kiivettävä alas ja painettava torkkua. kiipeän takaisin ylös ja makaan takaisin makuulle, nyt täysin hereillä. alan ajatella&gt; "se oli outoa, miten se meni o- osht "sitten herätyskello soi taas.menen alas ja painan torkkua, sitten menen takaisin ylös. se soi taas, painan torkkua, menen takaisin ylös. tämä rutiini jatkuu ainakin tunnin eikä k herännyt kertaakaan. se soi taas ja olin kyllästynyt. ryntäsin alas ja revin herätyskellon seinästä, menin ylös ja menin nukkumaan.</w:t>
      </w:r>
    </w:p>
    <w:p>
      <w:r>
        <w:rPr>
          <w:b/>
        </w:rPr>
        <w:t xml:space="preserve">Tulos</w:t>
      </w:r>
    </w:p>
    <w:p>
      <w:r>
        <w:t xml:space="preserve">älä koskaan luota vauvaa herätyskelloon, se ei ole sen arvoista**</w:t>
      </w:r>
    </w:p>
    <w:p>
      <w:r>
        <w:rPr>
          <w:b/>
        </w:rPr>
        <w:t xml:space="preserve">Esimerkki 7.5817</w:t>
      </w:r>
    </w:p>
    <w:p>
      <w:r>
        <w:t xml:space="preserve">Teksti: tämä tapahtui ehkä kymmenen minuuttia sitten. en ole oikeastaan varma, aika on erilainen, kun on kova kipu.nousin suihkusta ja kuivattuani itseni aloin laittaa vaatteita päälleni. pukeudun yleensä alhaalta ylöspäin, joten sukat olivat ensin. ärsyttävää kyllä, kuivausrumpuni kääntää kaiken, mitä sen läpi laitetaan, nurinpäin, ja olen liian laiska korjaamaan niitä, kun laitan vaatteet pois. luulen, että tästä lähtien alan tehdä niin. nopealla liikkeellä käpistelin pitkän sukkani pään itseensä niin, että keskelle muodostui suunnilleen sukkamöykky. seuraava päätökseni oli se, jossa asiat muuttuivat rumiksi. muistakaa, että nämä ovat raskaat villasukat. ja olen täysin alasti. päätin, että nopein tapa saattaa prosessi päätökseen oli tarttua sukan reiän päähän ja heilauttaa sitä supernopeasti ympäri käyttäen keskipakovoimaa työntääkseni muhkuran kokonaan läpi. näin tehdessäni löin pallejani teräsvillasukkapallolla niin kovaa kuin pystyin. Se oli yksi niistä hetkistä, kun lähtee täysillä liikkeelle, eikä odota loukkaantuvansa liikkeen aikana, kuten varpaan tökkääminen. sanomattakin on selvää, että makasin maassa valittaen kivusta ties kuinka kauan, ja koska asun tällä hetkellä yksin, olin varma, että huusin erityisen kovaa törmäyksessä. olen yllättynyt, etten pyörtynyt, koska olen melko varma, että se oli pahinta kipua, mitä olen tähän mennessä tuntenut.</w:t>
      </w:r>
    </w:p>
    <w:p>
      <w:r>
        <w:rPr>
          <w:b/>
        </w:rPr>
        <w:t xml:space="preserve">Tulos</w:t>
      </w:r>
    </w:p>
    <w:p>
      <w:r>
        <w:t xml:space="preserve">, löin itseäni palleihin niin kovaa kuin pystyin sukalla, melkein kuolin.</w:t>
      </w:r>
    </w:p>
    <w:p>
      <w:r>
        <w:rPr>
          <w:b/>
        </w:rPr>
        <w:t xml:space="preserve">Esimerkki 7.5818</w:t>
      </w:r>
    </w:p>
    <w:p>
      <w:r>
        <w:t xml:space="preserve">Teksti: pakollinen ei tapahtunut tänään. itse asiassa tapahtui kolme vuotta sitten, kun olin vuonna 8.Aika pitkä, joten tl;dr alareunassa.taustatietoa:se oli lähellä loppua ensimmäisen lukukauden vuoden 8, ja kaikki oli menossa hyvin. olin saanut hyviä arvosanoja ja ei ollut joutunut vaikeuksiin paljon. Tänään bussi oli kuitenkin tyhjä, ja minulla ja kavereillani oli tylsää. joten ajattelimme: "hei, tiedättekö mitä? soitetaanpa pilapuheluita." Soitimme siis heille, ja ilmeisesti heillä oli jo numeromme, joten he tiesivät, että se olimme me. mitään vahinkoa ei tapahtunut. ajattelin itsekseni: "kenellä yhteystiedoissani ei ole numeroani?".' mieleeni juolahti eräs poika nimeltä, vaikkapa john, joka oli aiemmin ollut vähän mulkku minulle, mutta ei ollut koskaan tehnyt mitään pahaa. olin saanut hänen numeronsa yhteiseltä ystävältämme. soitan hänelle ja lopetan puhelun heti. naureskelemme juuri, kun saan tekstiviestin. john: Kuka siellä on?koska alueellamme oli hiljattain raportoitu pedofiliasta, idioottimaiset aivoni päättivät yhdistää kaksi aivosolua, joiden ei tarvinnut yhdistää sävyjä. vastasin:minä: valkoinen pakettiautomies (kaveri oli ajellut ympäriinsä valkoisella, merkitsemättömällä pakettiautolla)tämä keskustelu jatkuu jonkin aikaa, ja minä sanon koko ajan jotain sellaista kuin 'löydän sinut...'. , ennen kuin saan tekstiviestin tuntemattomasta numerosta, jossa sanotaan: "voisitko lopettaa viestien lähettämisen Johnille? se on todella karmivaa hänelle." Minä, joka olin jälkeenjäänyt, vastasin: "painu vittuun" sen sijaan, että olisin kysynyt: "kuka olet?" Tämä tulee mukaan myöhemmin.Rullaan siis kouluun, ja kaikki on hyvin, ja tunnen oloni varsin hyväksi, koska sain kaverini nauramaan kunnolla (jostain syystä pidimme tätä uskomattoman hauskana). kaikki sujuu hyvin, kunnes pääsemme neljänteen tuntiin. vararehtori kutsuu minut ulos kesken oppitunnin. hän vie minut toimistoonsa ja kysyy, voisiko hän katsoa puhelintani. Vastaan myöntävästi. hän käy läpi ja löytää lopulta tekstiviestit. hän pitää minulle koko luennon siitä, miksi ei ole oikein sanoa tuollaisia asioita ja miksi ei ole oikein kiroilla. sitten hän erottaa minut loppuviikosta (oli maanantai). vanhempieni on haettava minut ja minun on pakko pyytää virallisesti anteeksi oppilailta (joka menee toiseen kouluun). mitä oli tapahtunut oli se, etten tiennyt, että vanhempien oli pakko antaa lapsensa puhelinnumerot koululle. joten se mitä johnin vanhempi teki, oli vain kysyä koululta, oliko heillä lapsia, joilla oli kyseinen puhelinnumero. ja kyseinen puhelinnumero oli minun puhelinnumeroni.</w:t>
      </w:r>
    </w:p>
    <w:p>
      <w:r>
        <w:rPr>
          <w:b/>
        </w:rPr>
        <w:t xml:space="preserve">Tulos</w:t>
      </w:r>
    </w:p>
    <w:p>
      <w:r>
        <w:t xml:space="preserve">sai pelikieltoa tahattomasta nettikiusaamisesta ja vanhemman kiroilusta.</w:t>
      </w:r>
    </w:p>
    <w:p>
      <w:r>
        <w:rPr>
          <w:b/>
        </w:rPr>
        <w:t xml:space="preserve">Esimerkki 7.5819</w:t>
      </w:r>
    </w:p>
    <w:p>
      <w:r>
        <w:t xml:space="preserve">Teksti: aluksi, tämä vittu ylös ei tapahtunut tänään. jokin aika sitten sain autoon isäni kanssa, joka ajoi minut ystäväni kotiin. joten isäni oli juuri ostanut uuden auton, asennettu bluetooth ja suuri ääni kaiuttimet ja oli psyked näyttää ne minulle. kaikille ei-iphone käyttäjille; kun napautat play-painiketta se automaattisesti jatkaa viimeisin musiikki / äänitiedosto soitetaan. joten kun saamme autoon, auto tunnistaa isäni puhelimen ja yhdistää sen. Kun pääsemme moottoritielle, isäni päättää soittaa musiikkia. hän napauttaa soittopainiketta olettaen, että se soittaisi jotain. aluksi soi vain matala ääni, mutta ei oikeastaan musiikkia. en viitsinyt kysyä häneltä, mitä se oli, joten tarkistin kojelaudan ja huomasin, että otsikko oli "busty lesbians love to taste eachother". tajusin hetkessä, mitä oli tekeillä, ja samanaikaisesti äänessä olevat tytöt alkoivat voihkia, todella kovaa voihkimista ja hakkaamista. reaktioni oli siinä vaiheessa olematon. en pystynyt ilmaisemaan itseäni millään mahdollisella tavalla, katsoin vain suoraan kojelautaan enkä tiennyt, mitä sanoa. isäni tavoitti kojelaudan kiireesti painamalla kaikkia mahdollisia nappeja saadakseen sen pysähtymään. kului useita sekunteja, ennen kuin hän onnistui pysäyttämään äänitiedoston; sekunteja, jotka tuntuivat vuosikymmeniltä. kun ääni pysähtyi, autossa vallitsi kuollut äänettömyys, enkä minä enkä isä sanonut mitään enkä katsonut muuallekaan kuin tielle.kului minuutteja, ennen kuin hiljaisuus rikottiin isäni huolellisesti valituilla sanoilla. "olen aikuinen mies, minulla on oikeus katsoa tällaista sisältöä". se ei oikeastaan rikkonut kuollutta hiljaisuutta eikä keventänyt kiusallista tilannetta, ennen kuin 45 minuutin ajomatka oli kulunut. joutui kiusallisimpaan mahdolliseen tilanteeseen, johon kuului myös isäni ja porno-audio bluetoothin kautta hänen uudessa autossaan.</w:t>
      </w:r>
    </w:p>
    <w:p>
      <w:r>
        <w:rPr>
          <w:b/>
        </w:rPr>
        <w:t xml:space="preserve">Tulos</w:t>
      </w:r>
    </w:p>
    <w:p/>
    <w:p>
      <w:r>
        <w:rPr>
          <w:b/>
        </w:rPr>
        <w:t xml:space="preserve">Esimerkki 7.5820</w:t>
      </w:r>
    </w:p>
    <w:p>
      <w:r>
        <w:t xml:space="preserve">Teksti: eilen oli siis syntymäpäiväni ja join paljon olutta pelatessani overwatchia ystävieni kanssa. muutaman drinkin nauttiminen yöllä on minulle melko tavallista, mutta koska oli syntymäpäiväni, päätin mennä täysillä, enkä oikeastaan muista menneeni nukkumaan.Nyt tässä vaiheessa luultavasti ajattelet, että loppuosa tarinasta kirjoittaa itse itseään, mutta se ei ihan mene niin kuin luulet.nopeasti eteenpäin tähän aamuun. olen krapulassa, mutta en niin brutaalisti krapulassa kuin luulin olevani, joten tunnen oloni aika hyväksi siitä.  Edellisenä päivänä olin syönyt vain kiinalaista ruokaa, ja se yhdistettynä nauttimaani olueen johti siihen, että makasin ja piereskelin peiton alla. vaikka olen jo yli kolmekymppinen, piereskely on minusta edelleen aika hauskaa. joskus kun olen yksin kotona, makaan makuulla ja tunnen, että erityisen hyvä pieru on tulossa, nostan jalkani ylös, levitän poskeni ja yritän saada siitä kaiken irti. joo, tiedän. älä tuomitse minua. sinäkin teet outoja asioita.Joka tapauksessa, makaan sängyssä krapulaisena ja luon peiton alle kaasukammion, jota voisi mahdollisesti pitää sotarikoksena. tunnen, että iso pieru on tulossa, joten nostan jalkani, levitän poskeni ja päästän aika hyvän pierun. ei niin hyvä kuin toivoin, mutta emme voi voittaa koko ajan.  makaan siinä 10 tai 15 minuuttia, ennen kuin päätän, että on vihdoin aika raahata perseeni ylös sängystä ja valmistautua päivään. vasta kun nousen ylös ja lähden kävelemään vessaan, huomaan märän tunteen takapuolellani.  Tiesin heti, mitä tapahtui, ja pidin peukkuja, että kyseessä oli vain pieni välikohtaus. niin ei ollutkaan. ja sain inhottavan muistutuksen eilisistä virheistä. siinä asennossa, jossa olin, kun päästin ison ulos, en koskaan tuntenut, että mitään olisi tullut ulos, ja peiton alla oli jo lämmin, joten en tiennyt, että välikohtausta edes tapahtui. välikohtaus kuitenkin tapahtui, ja se oli yllättävän merkittävä. ja näin vietin aamuni patjani siivoamisessa. minulla on ollut pahempiakin aamuja, mutta ei kovinkaan montaa.</w:t>
      </w:r>
    </w:p>
    <w:p>
      <w:r>
        <w:rPr>
          <w:b/>
        </w:rPr>
        <w:t xml:space="preserve">Tulos</w:t>
      </w:r>
    </w:p>
    <w:p>
      <w:r>
        <w:t xml:space="preserve">olutta, kiinalaista ruokaa ja virheitä sisältänyt syntymäpäiväilta johti aamulla pierumyrskyyn, joka oli luultavasti tarpeeksi voimakas tappamaan läheiset kasvit. tämä puolestaan johti yllätykseen, jota en huomannut ennen kuin oli aivan liian myöhäistä.</w:t>
      </w:r>
    </w:p>
    <w:p>
      <w:r>
        <w:rPr>
          <w:b/>
        </w:rPr>
        <w:t xml:space="preserve">Esimerkki 7.5821</w:t>
      </w:r>
    </w:p>
    <w:p>
      <w:r>
        <w:t xml:space="preserve">Teksti: olin juuri pessyt autoni kotona ja unohdin imuroida sisätilat. lounastauon aikana päätin mennä imuroimaan autoni itsepalveluautopesulaan. työpaikkani ei ole parhaalla alueella, ja katu, jossa autopesula sijaitsee, on melko huono katu. kauempana on paljon ravintoloita ja se on kohtuullisen turvallista. autopesulassa oli ehkä 1-2 ihmistä, joten pysähdyin paikalle. en halunnut, että autoni kastuisi autoja peseytyvien ihmisten suihkusta, joten menin kohti loppua, toista paikkaa.  Kun nousen ulos autosta, huomaan, että siellä on musta reppu, joka on tuettu toista imuria vasten. ajattelen koko ajan, että minun pitäisi mennä katsomaan sitä ja katsoa, voisinko nähdä pussin unohtaneen henkilön henkilöllisyystodistuksen ja ottaa häneen yhteyttä ja palauttaa se hyvän samarialaisen tavoin. jokin esti minua tekemästä sitä, vaikka olin melkein muutaman kerran menossa siihen. imuroin oikean puolen loppuun ja menen vasemmalle puolelle lähelle loppuosaa.  siinä vaiheessa käännyn ympäri, ja kaksi hupparimiestä kävelee suoraan minua kohti kädet taskuissa. luulen, että he olivat koko ajan jossakin autonpesukopissa ja näyttelivät kuin pesisivät autoa, mutta itse asiassa katselivat minua, ja taisin päästä pois heidän näköpiiristään. kun käännyin katsomaan heitä, he muuttivat suoraan kohti pussia, ja musta auto, jossa on limusiinisävy ja valtavat pyörät, pysähtyy paikalle. he kiertävät pussin ympärille ja avaavat sen, ja kuulen, kun he kysyvät joltakin kaverilta, onko kaikki siinä.  muutamaa sekuntia myöhemmin yksi kavereista lähtee nopeasti kadun toiselle puolelle ja he katsovat minuun. siinä vaiheessa nousin autooni niin nopeasti ja raahasin pois sieltä. en tiedä mikä sai minut olemaan avaamatta laukkua, ehkä maalaisjärki. mutta en voi kuvitella mitä olisi tapahtunut jos olisin avannut laukun ja he olisivat nähneet minun tekevän niin. nappasin pikaruokaa tuon elämyksen jälkeen sydämeni tykyttäen ja se hampurilainen ei ole koskaan maistunut niin hyvältä.</w:t>
      </w:r>
    </w:p>
    <w:p>
      <w:r>
        <w:rPr>
          <w:b/>
        </w:rPr>
        <w:t xml:space="preserve">Tulos</w:t>
      </w:r>
    </w:p>
    <w:p>
      <w:r>
        <w:t xml:space="preserve">melkein avasin reppuni täynnä kokaiinia olemalla hyvä samarialainen, kun kolme huumediileriä katseli minua.</w:t>
      </w:r>
    </w:p>
    <w:p>
      <w:r>
        <w:rPr>
          <w:b/>
        </w:rPr>
        <w:t xml:space="preserve">Esimerkki 7.5822</w:t>
      </w:r>
    </w:p>
    <w:p>
      <w:r>
        <w:t xml:space="preserve">Teksti: tämän päivän moka alkoi kaverini tekstiviestillä, jossa hän halusi minut mukaansa ostoskeskukseen. olen vapaalla loppuviikon tulevan loman takia, joten päätin, miksen. joten kaverini, kutsukaamme häntä Rickiksi, otti minut kyytiin ja lähdimme ostoskeskukseen. joka on noin 30 minuutin päässä. moottoritiellä meillä oli hyvä autokyyti, hyvää musiikkia, hyvää seuraa, tiedättehän, hyvän päivän alku. poltin savuketta ja olin pääsemässä tupakantumppuun. hänen autossaan ei ollut tuhkakuppia eikä minulla ollut mitään mihin laittaa se pois ja ajattelematta kahdesti päästin savukkeen ulos ikkunasta. rickin ilmettä tämän jälkeen ei voi kuvailla, mutta hänellä oli ehdottomasti se omg wtf -ilme. katson peruutusnäkymästä ja näen kipinöiden lentävän ympäri auton konepeltiä. "hitto, ne suuttuu niin pahasti." sydämeni upposi. se oli poliisiauto. poliisiauto laittoi heti valot ja sireenit päälle ja me pysähdymme heti. ystäväni katsoi minua vain niin, että olet omillasi kaveri. toimisto kävelee automme luokse kuljettajan puolelle ja katsoo tyhjin silmin. "mitä v*** te ajattelette? tiedättekö mitä juuri teitte." hän jähmettyi ja oli vain että olen pahoillani..... ennen kuin ehdin lopettaa, hän alkoi tehdä meistä pahoja poliiseja. kutsui meitä rikollisiksi ja kyseli kaikenlaisia kysymyksiä. asun yhdessä tri-stateista, ja minulla oli osavaltion ulkopuoliset tunnukset, ja se johti seuraavaan tapahtumaketjuun.      Poliisi kysyi, minne olimme menossa, ja sanoimme, että ostoskeskukseen. Hän luuli, että valehtelimme ja että olimme oikeasti menossa kaupunkiin hankkimaan huumeita (heroiinia) (olimme vielä 15 minuuttia kaupungin ulkopuolella, eikä meillä kummallakaan ollut aiempia huumesyytteitä). sitten hän pyysi meitä näyttämään käsivarttamme, jotta hän voisi etsiä neulojen käytön jälkiä. me teemme niin koska meillä ei ole mitään salattavaa. alkaa kysellä huumeista autossa. kerromme ettei meillä ole mitään. hän sanoo hakevansa koiran. tässä vaiheessa hän on ottanut ystäväni tähtäimeen ja oli kysynyt minulta vain yhden kysymyksen ja pakotti minut näyttämään käteni, ja se oli tullut ikkunasta. lopulta kerron hänelle että olen armeijan reservissä ja näytän henkkarini. hän päästää meidät heti jatkamaan matkaa ilman sakkoja......cops...</w:t>
      </w:r>
    </w:p>
    <w:p>
      <w:r>
        <w:rPr>
          <w:b/>
        </w:rPr>
        <w:t xml:space="preserve">Tulos</w:t>
      </w:r>
    </w:p>
    <w:p>
      <w:r>
        <w:t xml:space="preserve">heitin savukkeen ulos ikkunasta ja osuin sillä vahingossa poliisiautoon. kipinät lensivät konepellin yli, poliisi pysäytti meidät ja alkoi ahdistella ja syyttää minua ja ystävääni huumeiden käytöstä.</w:t>
      </w:r>
    </w:p>
    <w:p>
      <w:r>
        <w:rPr>
          <w:b/>
        </w:rPr>
        <w:t xml:space="preserve">Esimerkki 7.5823</w:t>
      </w:r>
    </w:p>
    <w:p>
      <w:r>
        <w:t xml:space="preserve">Teksti: niin, sain selville, että minulla on huumetesti uutta työtä varten noin kaksi viikkoa sitten. oli lopetettava ruohon, mutta ei ollut mitään miehittää aikaani yöllä paitsi rento schmexy aikaa gal kaveri, mutta hän on ollut pois kaupungista. joten päätin tehdä joitakin erilaisia syötäviä. Isäni keskeytti minut, kun tein sählykeksejä, mutta sanoin hänelle, että "leivon vain huvikseni." Siirry eteenpäin noin viisi tai kuusi päivää, ja olen tehnyt melkoisen vaikuttavan valikoiman kosteita eväitä. Eilen tulin kotiin tyttöystäväni luota, ja äitipuoleni istui sohvalla, piteli päätään ja valitti (ehkä lauloi, en ollut varma). Ennen kuin ehdin edes kysyä, mikä on vialla, näen, että tarjottimella, jossa oli ennen yhdeksän maapähkinävoi-nutella-ruohonjuurimössöä, oli nyt viisi. Luulen, että hän luuli, että usein vieraileva isoäitipuoleni oli jättänyt ne, koska hän sanoi menevänsä käymään. niin hän tekikin, mutta jätti keittoa, ei Massachusettsin lääketieteellisen luokan marihuanaruokia. isoveli laskeutuu portaita alas, selvästi sekaisin. "Kysyin..." "Jep, ja niin teki hänkin." "Paljonko niissä oli?" hän kysyi. noin puoli grammaa kummassakin. molemmat söivät kaksi. äitipuoli ei ollut koskaan ennen polttanut. hän oli päässyt pilveen, jota kukaan muu pilviveikko ei ollut saavuttanut kolmikanta-alueella. hän oli sammunut ja kärähtänyt. pyysi päästä ensiapupoliklinikalle. isä tuli kotiin, ymmärsi tilanteen. piti suunsa kiinni. oli yhä vihainen.</w:t>
      </w:r>
    </w:p>
    <w:p>
      <w:r>
        <w:rPr>
          <w:b/>
        </w:rPr>
        <w:t xml:space="preserve">Tulos</w:t>
      </w:r>
    </w:p>
    <w:p>
      <w:r>
        <w:t xml:space="preserve">Tein ruohoa syötäväksi, jätin ne pakastimeen ja sain veljeni ja äitipuoleni pilveen, niin paljon, että äitipuoleni melkein joutui sairaalaan.</w:t>
      </w:r>
    </w:p>
    <w:p>
      <w:r>
        <w:rPr>
          <w:b/>
        </w:rPr>
        <w:t xml:space="preserve">Esimerkki 7.5824</w:t>
      </w:r>
    </w:p>
    <w:p>
      <w:r>
        <w:t xml:space="preserve">Teksti: Tiedän, että on aika myöhäistä ja että tämä todennäköisesti unohdetaan, mutta se vain tapahtui ja minun oli saatava se pois mielestäni. aloitan toteamalla, että he tekevät parhaillaan tietöitä alueellani. tavallisella kävelylläni kulmakaupalle ostamaan löysää, törmäsin noin tusinaan siviilipalvelun työntekijää, jotka väsymättömästi päällystivät tietä, joka erotti minut ja kaupan. kävelin harkitusti alueelle, joka oli selvästi kuiva, ylitin tien, sain savukkeeni ja kävelin takaisin kotiin. Kun lähestyin rakennustyömaata, kysyin satunnaisesti yhdeltä nuoremmalta työntekijältä (sanotaan häntä nickiksi), miten hänen iltansa sujui. juteltuani ainakin kahdeksan tai yhdeksän minuuttia jatkoin matkaani. tällä kertaa laiskuuskytkimeni laukesi, ja jatkoin tien ylittämistä siinä, missä seisoin... astuin suoraan tuoreeseen tervaan... upposin vähintään sentin syvyyteen, kunnes koko sandaalini oli uponnut kuumaan tahmeaan sotkuun.... sen sijaan, että olisin jatkanut fiksusti, jatkoin säälittävällä polullani... saavuin kadun toiselle puolelle ja uskalsin kääntyä ympäri... kuusi syvää hometta muistuttavaa jalanjälkeä oli kaukana. niin syvällä, että tien päällystämistä ei selvästikään voida lopettaa ilman, että kyseinen osuus tehdään uudelleen. useat yleisön jäsenistä naureskelivat yleisön joukossa.... pelkurimaisesti perääntyessäni melkein spurttailen kotiin. kirjautuessani sisään redditiin kertoakseni tarinani tajusin todellisen mokani... nick, ystävällinen moottoritietyöläinen, tietää koko nimeni, missä asun, mitä teen työkseni, missä toimistoni on, mistä olen alun perin kotoisin... kun sanon, että juttelimme kahdeksan tai yhdeksän minuuttia, tarkoitan oikeasti sitä, että minulta meni kahdeksan tai yhdeksän minuuttia lukea tälle tyypille omaelämäkertani karkea luonnos. toivotaan vain, että vanha kunnon pyhimys nick, moottoritietyöläinen, ei päätä kostaa sitä, että olen älyttömästi halveksinut hänen työtään ja vaikeuttanut hänen työtään tarpeettomasti.</w:t>
      </w:r>
    </w:p>
    <w:p>
      <w:r>
        <w:rPr>
          <w:b/>
        </w:rPr>
        <w:t xml:space="preserve">Tulos</w:t>
      </w:r>
    </w:p>
    <w:p>
      <w:r>
        <w:t xml:space="preserve">juoksin karkuun pilattuani juuri päällystetyn tien. yksi sen päällystäjistä tietää minusta kaiken.</w:t>
      </w:r>
    </w:p>
    <w:p>
      <w:r>
        <w:rPr>
          <w:b/>
        </w:rPr>
        <w:t xml:space="preserve">Esimerkki 7.5825</w:t>
      </w:r>
    </w:p>
    <w:p>
      <w:r>
        <w:t xml:space="preserve">Teksti: tämä tapahtui eilen, noin klo 16.00.Olen siis marihuanan vapaa-ajan käyttäjä, ja minä ja huonekaverini olemme pitäneet taukoa viimeiset pari päivää auttaaksemme sietokyvyn kanssa, joten eilen päätin, että olin odottanut tarpeeksi kauan ja päätin sitten polttaa kulhon. lopetettuani polton menin ajamaan partani. ja olin noin puolessa välissä, nyt olin aika pilvessä tässä vaiheessa. ilmeisesti tarpeeksi pilvessä, jotta en huomannut partaveitsen olevan hallitsevassa kädessäni, kun raapaisin kutinaa päässäni. seuraava asia, jonka tiedän, on, että tuijotan peiliin tajuttuani, että olin juuri ajanut palan hiuksistani, sen sijaan että olisin raapinut kutinaa.Tämä ei ole pahin mahdollinen skenaario, sillä yleensä minulla on muutenkin hiustenleikkuu, joten haen leikkurini huoneestani, menen takaisin kylpyhuoneeseen ja alan leikata hiuksiani. noin puolessa välissä pääni sivua ajellessani leikkurini päättivät kuolla ja lakata toimimasta. nyt istun siinä puoliksi ajeltu pää, rikkinäiset leikkurit ja menetetyt toiveet - kun se iskee minuun. Minulla on vielä toinenkin pari leikkureita. mieleni rauhoittui. jatkan pääni yläosan ajamista ja pääsen noin puoleenväliin, kun nämäkin leikkurit päättivät potkaista ämpäriin. (v*##$ minua, eikö?)olin jo luovuttanut tässä vaiheessa, minulla ei ollut rahaa, hiukseni olivat sekaisin. joten olen käytännössä vain istunut kotonani siitä lähtien.. edit: kuva https://imgur.com/e3oq8a3.</w:t>
      </w:r>
    </w:p>
    <w:p>
      <w:r>
        <w:rPr>
          <w:b/>
        </w:rPr>
        <w:t xml:space="preserve">Tulos</w:t>
      </w:r>
    </w:p>
    <w:p>
      <w:r>
        <w:t xml:space="preserve">menin ajamaan partaa, päähän tuli kutina, liian korkealla huomatakseen, että pidin partaveitsen terää kädessäni, ajoin palan hiuksista, otin leikkurit ajamaan, leikkurit kuolivat, otin toiset leikkurit, nekin kuolivat, minulla on nyt puolet hiuksistani (näyttää hulvattomalta).</w:t>
      </w:r>
    </w:p>
    <w:p>
      <w:r>
        <w:rPr>
          <w:b/>
        </w:rPr>
        <w:t xml:space="preserve">Esimerkki 7.5826</w:t>
      </w:r>
    </w:p>
    <w:p>
      <w:r>
        <w:t xml:space="preserve">Teksti: tämä tapahtui viime yönä. Muutama viikko sitten kerroin äidilleni siitä, kun olin syömässä gobstopperia - [näitä pieniä imeskelijöitä niille, jotka eivät tiedä](https://s3.amazonaws.com/rapgenius/1357711307_gobstoppers2.jpg), ja yksi niistä ampui kurkkuuni, jossa karkin reuna peitti happisulkijalihakseni ja ampui välittömästi ulos. pyhä paska, se oli lähellä! siitä lähtien olen kertonut vitsiä, että nämä pikku vittupussit ovat täydellistä kurkkukokoa. naurua seuraa. viime yönä mässäilin taas näitä pieniä kuolonkarkkeja, ja yksi niistä ampui kurkkuuni. tällä kertaa se kuitenkin tunkeutui kokonaan ilmansulkijalihakseen. Tiedättekö, kun jokin ampuu kurkun takaosaan ja voit tavallaan yskäistä ja niellä sen? kokeilin sitä ja tajusin heti, että paska oli menossa alas! pienen tukehtumisen jälkeen onnistuin ilmaisemaan kaverilleni huohotukseni ja vinkumiseni kautta, että olin itse asiassa hitaasti kuolemassa. kaikki kunnia so:lle, joka onnistui heimlichillä vetämään sen pikku paskiaisen ulos hengitysputkistani (hän on 1,80 m, minä olen 1,80 m, joten bravo!). parasta tästä on se, että pystyn lähettämään ensimmäisen fu:ni ja se, että häpeän koko elämäni ajan, koska vaarallisin tilanne, johon olen koskaan joutunut, johtui yhdestä vitun karkkipalasta. voitte olla varmoja siitä, että ahmin sen pikku paskiaisen heti, kun pystyin hengittämään.</w:t>
      </w:r>
    </w:p>
    <w:p>
      <w:r>
        <w:rPr>
          <w:b/>
        </w:rPr>
        <w:t xml:space="preserve">Tulos</w:t>
      </w:r>
    </w:p>
    <w:p>
      <w:r>
        <w:t xml:space="preserve">kertoi vitsin siitä, että melkein kuoli karkkipalaan ja sitten melkein kuoli karkkipalaan.</w:t>
      </w:r>
    </w:p>
    <w:p>
      <w:r>
        <w:rPr>
          <w:b/>
        </w:rPr>
        <w:t xml:space="preserve">Esimerkki 7.5827</w:t>
      </w:r>
    </w:p>
    <w:p>
      <w:r>
        <w:t xml:space="preserve">Teksti: tämä on melko yksinkertainen moka, mutta kaikkein raivostuttavinta siinä on se, etten voi syyttää ketään muuta kuin itseäni.Lupasin itselleni, että lukisin tänään kirjan, ja *lukemisella* tarkoitan *selailin redditiä puhelimellani, kun minulla oli slaughterhouse five -kirjan kopio luettuna.* Jossain vaiheessa päätin tarkistaa yhden viimeaikaisista kommenteistani nähdäkseni, miten se edistyy; -2 pistettä.koska minulla ei ollut parempaakaan tekemistä ajallani, aloin selata omaa viimeaikaista postaus- ja kommenttihistoriaani, joka vaihteli matalista miinuspisteistä korkeisiin 4 pisteeseen. eräässä kommentissa oli noin 40 pistettä ja linkki. koska en muistanut, mikä linkki oli, napautin vaistomaisesti sinistä tekstiä nähdäkseni, mistä olin puhunut. ja silloin se tapahtui. 40 pistettä.+ ihmistä oli vieritetty kädestäni, ja nyt olin kaatuneiden joukossa. ~~ edit: poistin trapedit2: lisäsin anteeksipyynnön siitä, että olin ylipäätään sisällyttänyt ansan.</w:t>
      </w:r>
    </w:p>
    <w:p>
      <w:r>
        <w:rPr>
          <w:b/>
        </w:rPr>
        <w:t xml:space="preserve">Tulos</w:t>
      </w:r>
    </w:p>
    <w:p>
      <w:r>
        <w:t xml:space="preserve">~~</w:t>
      </w:r>
    </w:p>
    <w:p>
      <w:r>
        <w:rPr>
          <w:b/>
        </w:rPr>
        <w:t xml:space="preserve">Esimerkki 7.5828</w:t>
      </w:r>
    </w:p>
    <w:p>
      <w:r>
        <w:t xml:space="preserve">Teksti: Yritin vain varata lentolippua, kun tajusin varanneeni paluulennon väärälle päivälle (minun mokani). hyvä on, soitin expediaan ja eräs herrasmies "kohteliaasti" peruutti lentoni ja varasi sen uudestaan kortillani. saatuani vahvistussähköpostia tuntikausiin, soitin expediaan uudestaan, ja rouva sanoi, että herrasmies ei pystynyt käsittelemään varausta, joten hän "varasi" sen uudestaan. aamulla heräsin siihen, että bank of america sulki tilini, koska expedia yritti veloittaa minua kolme kertaa. vietin melkein 3 tuntia puhelimessa menemällä operaattorilta toiselle ja esimies lopulta löi luurin korvaani. sanoi, että kestää 3 työpäivää ennen kuin kaksi kolmesta 'valtuutuksesta' putoaa pois. koska yksi agentti mokasi varauksen ja minua veloitettiin kolme kertaa. sillä välin minulla ei ole pankkitiliä ja yli 2 tuntia työaikaa on mennyt. kaikki olisi mennyt hyvin, jos ensimmäinen tyyppi olisi oikeasti varannut jotakin. miksi käyttäisit expediaa enää koskaan. mene lentoyhtiön tai jonkun muun luokse. he osaavat veloittaa kolme kertaa heti, mutta he eivät voi pudottaa valtuutusta niin, että elämäsi loppuu.</w:t>
      </w:r>
    </w:p>
    <w:p>
      <w:r>
        <w:rPr>
          <w:b/>
        </w:rPr>
        <w:t xml:space="preserve">Tulos</w:t>
      </w:r>
    </w:p>
    <w:p>
      <w:r>
        <w:t xml:space="preserve">; expedia mokasi ja käytin 3k ja yli 2 tuntia puhelimessa yksinkertaisesta lennosta.</w:t>
      </w:r>
    </w:p>
    <w:p>
      <w:r>
        <w:rPr>
          <w:b/>
        </w:rPr>
        <w:t xml:space="preserve">Esimerkki 7.5829</w:t>
      </w:r>
    </w:p>
    <w:p>
      <w:r>
        <w:t xml:space="preserve">Teksti: tyttöystäväni vietti kolme viikkoa poissa kaupungista tehdäkseen koulun työharjoittelun. sinä aikana äitini ja siskoni auttavat tyttäreni kanssa työaikana.maanantaina ennen tyttöystäväni paluuta (lauantaina) minut irtisanotaan. typerän alhaiset öljynhinnat. löydän töitä muualta kuin kaupungista kaksi päivää irtisanomisilmoitukseni jälkeen, joten soitan tyttöystävälleni ja kerron, että lähden sunnuntaina töihin. Vietämme lyhyen yön yhdessä lauantaina ja nautimme sunnuntaista yhdessä (ei yhdyntää, hänen isänsä ja Flo-täti olivat vierailulla juuri tänä iltana), ja minä lähden sunnuntaina töihin. nopeasti eteenpäin tähän päivään. työpäivän päätteeksi saan kuvaviestin, jossa kysytään "kuka vittu omistaa nämä?!" ja jonka mukana on ruskeat pikkuhousut, jotka eivät kuulu tyttöystävälleni. olen ymmälläni. minulla ei ole aavistustakaan, ja kerron hänelle saman verran. tiedämme, miten kohtuullisia ja johdonmukaisia naiset osaavat olla, kun he alkavat epäillä uskottomuutta.... joten yritän puhua asiasta, kattaen kaikki mahdollisuudet. talossamme on ollut tyttöystäväni lisäksi vain yksi nainen. siskoni, äitini ja hänen äitinsä. hänen äitinsä ei ollut yöpynyt meillä pariin kuukauteen, eikä äitini eikä siskoni ole koskaan yöpynyt meillä. joten keksin, että ehkä jotkut siskoni vaatteet ovat sekoittuneet tyttäreni pyykkikoriin, kun hän oli siellä. lähetän tekstiviestillä kuvan siskolleni, joka sanoo, etteivät ne ole hänen. vitun hienoa, takaisin lähtöruutuun yhä epäluuloisemman ja vihaisemman tyttöystävän kanssa. noin viisi minuuttia hänen kanssaan käydyn puhelinsoiton jälkeen siskoni soittaa. kuten kävi ilmi, tyttärelläni ei ollut varakalsareita äidilläni, joten äitini antoi hänelle parit, jotka olivat liian pieniä hänelle itselleen. yritän edelleen vakuuttaa tyttöystävälleni, etten keksinyt tätä paskaa. opetus? pakkaa aina runsaasti alusvaatteita lapsillesi.</w:t>
      </w:r>
    </w:p>
    <w:p>
      <w:r>
        <w:rPr>
          <w:b/>
        </w:rPr>
        <w:t xml:space="preserve">Tulos</w:t>
      </w:r>
    </w:p>
    <w:p>
      <w:r>
        <w:t xml:space="preserve">Tyttöystäväni löysi oudot pikkuhousut pyykistämme, kävi ilmi, että äitini antoi hänelle parin, joka ei sopinut hänelle itselleen.</w:t>
      </w:r>
    </w:p>
    <w:p>
      <w:r>
        <w:rPr>
          <w:b/>
        </w:rPr>
        <w:t xml:space="preserve">Esimerkki 7.5830</w:t>
      </w:r>
    </w:p>
    <w:p>
      <w:r>
        <w:t xml:space="preserve">Teksti: asun siis new yorkissa ja täällä on kylmenemässä, joten sulhaseni pyysi minua ottamaan ilmastointilaitteen ulos. asumme asunnossa toisessa kerroksessa. olin juuri tullut 10 tunnin työvuorosta ja olin aika poikki, mutta päätin, että tehdään se nyt vain. puramme ikkunan hitaasti ja työnnämme sitä varovasti eteenpäin. nyt ongelma on tässä.  olimme unohtaneet, että eilen oli satanut, joten ilmastointilaitteeseen oli kertynyt hieman vettä. sitä tuli kaatamalla ja yllätyksessämme menetimme otteen ilmastointilaitteesta. se syöksyi ikkunasta ulos ja meni porraskäytävän päällä olevan luokkaverhouksen läpi. se pirstoutui. sanomattakin on selvää, että sen korjaaminen tulee kalliiksi, eivätkä omistajat olleet tyytyväisiä. onneksi porraskäytävässä ei ollut ketään sillä hetkellä.</w:t>
      </w:r>
    </w:p>
    <w:p>
      <w:r>
        <w:rPr>
          <w:b/>
        </w:rPr>
        <w:t xml:space="preserve">Tulos</w:t>
      </w:r>
    </w:p>
    <w:p>
      <w:r>
        <w:t xml:space="preserve">Olen idiootti ja ilmastointilaitteet ovat raskaita.</w:t>
      </w:r>
    </w:p>
    <w:p>
      <w:r>
        <w:rPr>
          <w:b/>
        </w:rPr>
        <w:t xml:space="preserve">Esimerkki 7.5831</w:t>
      </w:r>
    </w:p>
    <w:p>
      <w:r>
        <w:t xml:space="preserve">Teksti: aiemmin tällä viikolla yksi ystävistäni täytti 21 vuotta. suostuin lähtemään ulos hänen ja muun kaveriporukkamme kanssa, mutta jäin selvin päin, koska minulla oli joitakin lopputöitä, joita minun piti vielä työstää. koska tiesin olevani yksi harvoista selvin päin olevista ihmisistä siellä, päätin, että ajaisin pyörällä baariin, jotta voisin ajaa autolla takaisin sen jälkeen. kaikki ovat melko hyvin valaistuja noin kello 1:45, ja he päättävät pakata yönsä loppuun. Menen ulos ja haen pyöräni, jotta voin ajaa sillä sinne, missä autot ovat, tarkoituksenani hakea se takaisin aamulla. nyt on syytä huomata, että minulla on vanha yksivaihteinen maantiepyörä, ei maastopyörä. siksi renkaat ovat suhteellisen kaljut. koska olemme keskilännessä joulukuussa, sää on melko kamala ja ulkona on kylmä ja luminen. kun ajan pyörälläni baarin pyörätelineeltä talolle, jonne kaikki pysäköivät autonsa (he kävelivät baariin), törmään lumiselle lumisohjolle, ja pyörä putoaa alta. Ennen kuin ehdin edes räpäyttää silmiäni, kasvoni ovat jalkakäytävän helpotuksen betonissa. hampaani lyövät yhteen ja kasvojani kirvelee hieman. fantastista. nousen ylös ja näen, että housuni eivät ole revenneet ja tunnustelen suussani ja tajuan, että kaikki hampaani ovat vielä tallella. nousen siis takaisin pyörän selkään ja menen seuraavat kaksi korttelia talolle. kun pääsen perille, ystäväni näkevät minut ja alkavat heti pelästyä. ilmeisesti leukani vuoti verta ja samoin nenäni, enkä voinut sanoa sitä, koska ulkona oli niin kylmä. Imeytin osan verestä vessapaperilla ja tajusin, että leuassani oli melkoinen viilto, josta puuttui iso osa. joten jätin pyörän kotiin vessapaperirullan kanssa varustautuneena ja ajoin tyttöystäväni autolla sairaalaan, jossa sain kourallisen tikkejä. kyllä, hänenkin oli tultava mukaan. minulle sanottiin, että tikit olisi pitänyt olla ainakin viisi päivää, mikä oli todella kätevää, koska minun oli tarkoitus valmistua tällä viikolla. mikään ei ole parempaa kuin valokuvat naama sidoksissa!</w:t>
      </w:r>
    </w:p>
    <w:p>
      <w:r>
        <w:rPr>
          <w:b/>
        </w:rPr>
        <w:t xml:space="preserve">Tulos</w:t>
      </w:r>
    </w:p>
    <w:p>
      <w:r>
        <w:t xml:space="preserve">yrittänyt käyttää vanhaa maantiepyörää lumessa, leuka törmää betoniin kovalla vauhdilla, leuka täynnä tikkejä loppuviikon/ valmistumiskuvia varten</w:t>
      </w:r>
    </w:p>
    <w:p>
      <w:r>
        <w:rPr>
          <w:b/>
        </w:rPr>
        <w:t xml:space="preserve">Esimerkki 7.5832</w:t>
      </w:r>
    </w:p>
    <w:p>
      <w:r>
        <w:t xml:space="preserve">Teksti: aseta kulissit: on lauantai, kaverini järjestävät rager-talojuhlat ja tytöt ovat sankoin joukoin paikalla. yhtä vanha tarina kuin aikojen saatossa: löydetään kuuma tyttö, aletaan pussailla, käydään kuumana ja raskaasti, suunnataan yksityistiloihin. se on hyvä. voi paska kyllä se on hyvä. mutta jostain syystä aivojeni ja kaluni välillä on kommunikaatiovirhe.  Aivoni lähettävät signaaleja siitä, että tämä on aika mahtava tilanne. munani sanoo "eh". mietin, miksi vitussa emme tee yhteistyötä. sitten muistan, että edellisenä iltana olin törmännyt joihinkin alastonkuviin.  Yksi asia johti toiseen, ja yhtäkkiä olin neljä tabua erinomaisessa fap-jaksossa. normaalisti olen satunnainen fap-tyyppi, mutta jostain syystä se oli jo kolmas kerta tällä viikolla. joten kun juhlien aika koitti, olin ihan lopussa. hänen pettymyksensä oli ymmärrettävä. minun pettymykseni oli ymmärrettävä.  mutta en voinut tehdä mitään. tarjosin jopa, että olisin herrasmies (iykwim), mutta hän vain lähti pois. vielä kiusallisempana hetkenä törmäsin häneen uudestaan, kun raitistuin mcdonaldsissa. luultavasti koko elämäni kiusallisin keskustelu odottaessani uber-kuskia, joka vei minut kotiin.</w:t>
      </w:r>
    </w:p>
    <w:p>
      <w:r>
        <w:rPr>
          <w:b/>
        </w:rPr>
        <w:t xml:space="preserve">Tulos</w:t>
      </w:r>
    </w:p>
    <w:p>
      <w:r>
        <w:t xml:space="preserve">runkkasin juhlia edeltävänä iltana enkä saanut sitä ylös, kun piti.**</w:t>
      </w:r>
    </w:p>
    <w:p>
      <w:r>
        <w:rPr>
          <w:b/>
        </w:rPr>
        <w:t xml:space="preserve">Esimerkki 7.5833</w:t>
      </w:r>
    </w:p>
    <w:p>
      <w:r>
        <w:t xml:space="preserve">Teksti: tässä on like [alkuperäiseen tifuun](https://redd.it/5cnpgf)ensimmäisenä päivänäni redditissä, on ollut pirun hektistä, mutta en ole vielä kuollut.Kerroin vanhemmilleni, että olin melko varma, että minulla oli korvatulehdus, ja että se johtui siitä, että "jotain" oli päässyt korvakuulokkeisiini. en usko, että vanhempani käyttävät redditiä, mutta jos käyttävät, *hi äiti ja isä! pääsin etusivulle! oletteko vihdoin ylpeitä minusta?*Luulin, että he olivat varanneet ajan lääkärille, mutta niin ei käynytkään, ja isäni vei minut lopulta sairaalaan. haluan kiittää u/pteawesomea siitä, että hän ehdotti ensimmäisenä, että menisin lääkäriin, ja u/tzipityä siitä, että hän vakuutti minut menemään. en olisi tosissani hakeutunut hoitoon ilman teitä. koko prosessi oli melko arkinen. istuin tuolissa puolitoista tuntia kuunnellen, kun lihava nainen, jolla oli iv-kanyyli käsivarressa, huusi kahdelle vartijalle, jotka vaativat häntä menemään lääkäriin, ja minut pidätettiin ulkona.kun lääkäri vihdoin pääsi luokseni ja kysyi, mitä tapahtui, aloin höpöttää, että "jotain oli jäänyt korvakuulokkeisiini", mutta lääkäri ei välittänyt siitä yhtään. hän määräsi minulle vain korvatipat, joita minun on otettava kaksi kertaa päivässä yhden viikon ajan. minun pitäisi olla siihen mennessä täysin kunnossa, mutta jos näin ei ole, minun on mentävä takaisin. [todiste](http://imgur.com/a/7ca6k)</w:t>
      </w:r>
    </w:p>
    <w:p>
      <w:r>
        <w:rPr>
          <w:b/>
        </w:rPr>
        <w:t xml:space="preserve">Tulos</w:t>
      </w:r>
    </w:p>
    <w:p>
      <w:r>
        <w:t xml:space="preserve">se oli vain pieni korvatulehdus</w:t>
      </w:r>
    </w:p>
    <w:p>
      <w:r>
        <w:rPr>
          <w:b/>
        </w:rPr>
        <w:t xml:space="preserve">Esimerkki 7.5834</w:t>
      </w:r>
    </w:p>
    <w:p>
      <w:r>
        <w:t xml:space="preserve">Teksti: [Tämä tapahtui joskus vuoden 2001 tienoilla, kun olin vielä koulussa, 13-14-vuotiaana (en muista tarkalleen milloin).[muokkaa: en ollut varma, pitäisikö tämä luokitella nsfw:ksi, joten merkitsin sen sellaiseksi, siivosin myös ulkoasua hieman].  Olin eräänä päivänä luokassa sakset toisessa kädessä ja paperi toisessa. minulla oli vähän tylsää ja päätin, että olisi hyvä idea esittää, että sakset olisivat jonkinlainen hirviö ja paperi sen ruokaa. huono idea.Muutaman sattumanvaraisen, paperiin onnistuneesti kosketuksen saaneen saksileikkeen jälkeen viimeinen saksileike osui vasemman etusormeni kärkeen. muutaman sekunnin ajan en oikeastaan uskonut, että mitään pahaa oli tapahtunut, vaikka muistan huutaneeni opettajalle, että olin viiltänyt itseni, luultavasti luullessani, että siihen tarvitsisi vain laastarin tai jotain. kunnes katsoin sormeani.  Se ei roiskunut ulos, mutta se riitti aiheuttamaan päänsäryn pienessä koulupojassa, ja siinä vaiheessa minua käskettiin makaamaan lattialle, kun he auttoivat tyrehdyttämään verenvuodon ja odottamaan, että koulun terveydenhoitaja tulisi auttamaan minua.Odotellessani muistan, että eräs luokkamme lapsista tuli opettajan luokse ja piteli kädessään samoja saksia, jotka sinetöivät kohtaloni, ja mukanaan pala ihoa, jonka onnistuin leikkaamaan irti ja joka oli muistaakseni yhä kiinni yhdessä terässä. se ei ollut valtava pala, mutta se oli selvästi havaittavissa.  En ole varma, aikoiko hän pitää sitä kuin palkintoa näyttääkseen siistiltä vai ajatteliko hän, että sen voisi "kiinnittää" myöhemmin uudelleen ja yritti olla avulias. joka tapauksessa minut laitettiin jostain syystä pyörätuoliin ja vietiin sairaanhoitajan huoneeseen, jossa sormeni käärittiin siteeseen.  äidilleni soitettiin myöhemmin samana päivänä ja minut vietiin kotiin. kun pääsin kotiin samana päivänä, äitini auttoi myöhemmin vaihtamaan siteen, mutta ennen uuden siteen laittamista hän puhdisti haavan jollain antiseptisellä suihkeella. koska leikkasin niin paljon ihoa pois, se mikä oli paljaana, oli hieman arka, koska se kirveli helvetisti.viikon tai kahden (luulisin) kuluttua haava parani ja iho kasvoi takaisin (ei tarvinnut "uudelleen kiinnittämistä" lol), ja nyt on pieni arpi siitä, mistä leikkasin sormeni. oppitunti: sakset eivät ole hirviöitä, eivätkä ne tarvitse ruokaa.</w:t>
      </w:r>
    </w:p>
    <w:p>
      <w:r>
        <w:rPr>
          <w:b/>
        </w:rPr>
        <w:t xml:space="preserve">Tulos</w:t>
      </w:r>
    </w:p>
    <w:p>
      <w:r>
        <w:t xml:space="preserve">leikkasin sormeni saksilla koulussa, pala ihoa irtosi, melkein pyörryin, jouduin laittamaan siteen siihen.</w:t>
      </w:r>
    </w:p>
    <w:p>
      <w:r>
        <w:rPr>
          <w:b/>
        </w:rPr>
        <w:t xml:space="preserve">Esimerkki 7.5835</w:t>
      </w:r>
    </w:p>
    <w:p>
      <w:r>
        <w:t xml:space="preserve">Teksti: *Olin juuri valmistunut yliopistosta ja olin onnekas, kun sain työpaikan yrityksestä, joka työskenteli alalla, jolla halusin työskennellä. työpöytäni oli jättimäisessä koppitilassa, mutta tunsin itseni huippuosaajaksi. nyt minulla on todella kiharat hiukset (mikä liittyy tarinaan). Joskus latvat menevät ihan oudoiksi, ja se todella häiritsee minua. mutta kun olin töissä ja näin kävi, en voinut vain nousta ylös ja lähteä sattumanvaraisesti pois työpöydältäni. joten kytkin kihartimeni työpöytäni alle, kun pomo ei ollut paikalla, ja käytin peilikuvaani jossakin koppini seinässä latvojeni korjailuun. eräänä päivänä laitoin kihartimeni kiinni ja odotin sen lämpenemistä, kun pomo tuli paikalle. en halunnut hänen näkevän sitä, joten heitin sen pöytäni alle odottaessani, että hän menee ohi. juuri silloin yksi kollegoistani kysyi minulta kysymyksen, ja pomo tuli kysymään meiltä kysymyksen. sitten menimme kokoukseen. Kokouksen aikana palohälytin laukesi. käytävällä oli savua, ja kun tajusimme, ettei kyseessä ollutkaan harjoitus, syntyi sekasorto. molemmat kerrokset ja nelisen tusinaa ihmistä oli evakuoitava, ja kun pääsimme ulos parkkipaikalle, näimme tulen tulevan toisen puolen ikkunoista.Olin unohtanut pöytäni alla olleen kihartimen. Jäin sivuraiteelle puhuessani kollegani kanssa, ja sitten menimme suoraan kokoukseen, ja unohdin sen. sen kuumuus sytytti maton tuleen, ja kun pieni liekki osui paperiin, joka oli pinottu lattialle pöytäni ulkopuolelle tulostimen viereen, tulipalo syttyi ja levisi nopeasti. kukaan ei ollut paikalla huomaamassa, koska olimme kaikki kokouksessa. minua ei syytetty, koska poliisi uskoi, että se oli vahinko, mutta suostuin maksamaan yhtiölle korvauksia välttääkseni oikeusjutun, ja sain potkut, kun selvisi, mitä olin tehnyt. sitä ei voinut kiistää, koska kaikki ympärilläni istuneet tiesivät, että käytin kihartimeni pöydälläni, ja olin ainoa, jolla oli lähellekään tarpeeksi pitkät hiukset sellaisen käyttämiseen. tulipalo aiheutti rakennukselle 100 000 dollarin vahingot, mutta onneksi kukaan ei kuollut tai loukkaantunut minun takiani. menin sen jälkeen töihin eri alalle. olen nyt isä, ja yksi asia, jonka tämä teki, oli se, että tulin niin tietoiseksi ja tietoiseksi paloturvallisuudesta, koska poikani on nyt liikkuvainen, enkä halua, että hän vahingossa sytyttää tulipalon tai loukkaantuu tulipalossa tyhmyyteni takia. pudistelen vieläkin päätäni siitä, miten typerän teon tein.</w:t>
      </w:r>
    </w:p>
    <w:p>
      <w:r>
        <w:rPr>
          <w:b/>
        </w:rPr>
        <w:t xml:space="preserve">Tulos</w:t>
      </w:r>
    </w:p>
    <w:p>
      <w:r>
        <w:t xml:space="preserve">käytin kihartimeni töissä ja jätin sen työpöydälleni, kun menin kokoukseen. unohdin, että se oli siellä, ja se sytytti tulipalon. aiheutin 100 000 dollarin vahingot rakennukselle ja sain potkut.</w:t>
      </w:r>
    </w:p>
    <w:p>
      <w:r>
        <w:rPr>
          <w:b/>
        </w:rPr>
        <w:t xml:space="preserve">Esimerkki 7.5836</w:t>
      </w:r>
    </w:p>
    <w:p>
      <w:r>
        <w:t xml:space="preserve">Teksti: No, aioin käyttää nimettömyystiliä anonymiteetin vuoksi, mutta olen siihen tällä hetkellä vähän liian laiska. &amp;nbsp; Joka tapauksessa, tässä vähän taustatietoa: tämä moka tapahtui juuri eilen. oli syntymäpäiväni, ja perinteisesti menin ulos ystävieni (ja perheeni..) kanssa juhlimaan sitä. Suunnittelimme hankkivamme liput elokuvateatteriin, ja koska kaikki muut olivat myöhässä, ostin lippuni ennen muita ja lähdin sitten matkalle kuppilaan... sinne ei ollut kuin viiden minuutin kävelymatka. jotkut ystävät saapuivat noin 20 minuuttia myöhemmin, ja silloin tiesin, että paska oli alkanut iskeä tuulettimeen. mutta ennen kuin tämä etenee, tässä kohtaa tapahtui vittuilua:&amp;nbsp; ennen kuin menin kuppilaan, olin marihuanaöljyn läheisyydessä. olen polttanut/vipannut/syönyt erilaisia mariankantoja. kaikki ovat antaneet minulle nollavaikutuksen, koska minulla on korkea huumeiden sietokyky. otin noin *teelusikallisen tiivistettyä öljyä* (vitun idiootti, eikö totta?). kolme tuntia myöhemmin... olin kuppilassa. &amp;nbsp; huumaantumisen vaiheet: - ensimmäisessä vaiheessa join piña coladan (tässä vaiheessa huumaantuminen alkoi alkaa, taas yksi vittuilu juuri tässä). piña colada voimisti huumaantuneisuuttani. aloin kikattaa hillittömästi, vaikka tilanne, josta ystäväni puhui, oli vakava. sanoin "anteeksi, anna minulle hetki aikaa", katsoin häntä vähän ajan päästä ja hymy kasvoillani kiinni sanoin hänelle "anteeksi, jatka vain". hän alkoi puhua ja minä nauroin. - toisessa vaiheessa jalkojani ja vartaloani alkoi kihelmöidä, kikatin yhä. olin hajamielinen ja ystäväni kysyivät minulta, olinko kunnossa. olin... sitten. - kolmas vaihe, toinen ystäväni ja hänen poikaystävänsä olivat saapuneet. olin hajamielinen kovaa vauhtia. silmäluomeni olivat raskaat, pääni oli raskas eikä minulla ollut mitään kontrollia. silmäni hyppivät kaikkialle. se oli hallitsematonta. hän kysyi minulta, olinko pilvessä, johon vastasin ei. - neljäs vaihe, aloin menettää järkeni. sykkeeni alkoi nousta kattoon. tunsin, että se räjähtäisi rinnastani. jalkani sykkivät, ja niin sykki myös kaikki muu. - Viidennessä vaiheessa teki mieli oksentaa. join jatkuvasti vettä, jotta tunne katoaisi. se ei kestänyt kovin kauan. - Kuudennessa vaiheessa oksensin. Lattialle ja kaverini päälle. (Olen pahoillani, kaveri). - Seitsemäs vaihe, minut raahattiin (tarkoitan raahattiin, en saanut jalkojani hallintaan) vessaan. johon vetäydyin tunniksi, ehkä kahdeksi. vessapaperiteline oli pelastajani. nojasin siihen narttuun, kunnes kuulin sen halkeavan. - Kahdeksannessa vaiheessa olin pilvessä kuin leija. minulla oli äärimmäinen huimaus, enkä pystynyt pitämään silmiäni auki. muistan kuitenkin aivan kaiken, mitä tapahtui. pelästytin vessaan tulleet vieraat ihmiset ja myös ystäväni, jotka kävivät katsomassa minua. - yhdeksännessä vaiheessa sukulaiseni kantoivat minut vessasta autoon. jotkut vanhemmat ihmiset (olin edelleen sekaisin, mutta kuulin kaiken) kysyivät, pitäisikö heidän soittaa numeroon 000. - kymmenes vaihe, olin autossa, pää takapenkin käsinojalla, kunnes pääsin kotiin. - Yhdestoista vaihe, pääsin kotiin. pyörin vielä muutaman tunnin. - Kahdestoista vaihe, pystyin nousemaan sängystä ilman pyörimistä. katsoin vähän televisiota ja menin nukkumaan 8 tunniksi. - kolmastoista vaihe (nyt), heräsin ja olen edelleen helvetin pilvessä. hillitön kikatus ja hymyily. mun pitää nytkin lähteä ulos. toivottakaa onnea.</w:t>
      </w:r>
    </w:p>
    <w:p>
      <w:r>
        <w:rPr>
          <w:b/>
        </w:rPr>
        <w:t xml:space="preserve">Tulos</w:t>
      </w:r>
    </w:p>
    <w:p>
      <w:r>
        <w:t xml:space="preserve">kulutin kohtuuttomia määriä marihuanaa, pelottelin ystäviä ja perhettä sillä, että olin kuolemassa, vaikka todellisuudessa olin vain pilvessä kuin leija.</w:t>
      </w:r>
    </w:p>
    <w:p>
      <w:r>
        <w:rPr>
          <w:b/>
        </w:rPr>
        <w:t xml:space="preserve">Esimerkki 7.5837</w:t>
      </w:r>
    </w:p>
    <w:p>
      <w:r>
        <w:t xml:space="preserve">Teksti: tämä ei oikeastaan tapahtunut tänään, kuten useimmat näistä viesteistä, se tapahtui halloween-iltana. työskentelen vähittäiskaupassa, joka on melko kuollut suurimman osan ajasta, joten kuten olisit arvannut sen, se oli kuollut halloween. kun lapset olivat rasti tai hoitoon, olin seisoi noin joidenkin työtovereiden yrittää kuluttaa aikaa ennen kuin oli aika mennä kotiin yöksi. eräs työtoverini, jonka kanssa olin melko hyvä ystävä töiden ulkopuolella, tuli yläkertaan ja kertoi minulle, että hän oli lähdössä. sain aivan yllättäen uskomattoman idean painia hänen kanssaan kädenvääntöä. muistakaa, että olen noin 180 cm pitkä ja painan 80 kiloa, ja hän on noin 180 cm pitkä, sanotaanko 280 kiloa. hän on aika iso kaveri, ja hän tietysti suostui kädenvääntöön. painimme noin 30 sekuntia, ja muut ihmiset katselivat ympärillämme, kun hikoilimme ja yritimme todistaa, kumpi oli vahvempi! Olin häviämässä, mutta pidin taistelua yllä. yhtäkkiä, jos ette ole jo arvanneet, naps! katkaisin tämän miehen käden kahtia! me kaikki aloimme tietenkin sekoilla siitä, mitä juuri tapahtui. ambulanssit kutsuttiin paikalle, ja hänet lähetettiin paareilla paikalliseen sairaalaan. tämän tapahtuessa olin täysin paskat housuissa koko tilanteesta. En ole koskaan elämässäni ollut niin peloissani/hämmentynyt. miten olin katkaissut 22-vuotiaan miehen käden kädenväännössä? joka tapauksessa, hän sai kierukkamurtuman oikeaan dominoivaan käteensä. hän on nyt melko pitkälti parantunut, ja hän menee terapiaan saadakseen kätensä takaisin täysin hallintaan. jotenkin kumpikaan meistä ei saanut potkuja tai edes kirjeitä tästä irvokkuudesta työpaikallamme, joten se on aika siistiä.</w:t>
      </w:r>
    </w:p>
    <w:p>
      <w:r>
        <w:rPr>
          <w:b/>
        </w:rPr>
        <w:t xml:space="preserve">Tulos</w:t>
      </w:r>
    </w:p>
    <w:p>
      <w:r>
        <w:t xml:space="preserve">kädenvääntöä ystäväni kanssa töissä, katkaisi kaverin käden kahtia.</w:t>
      </w:r>
    </w:p>
    <w:p>
      <w:r>
        <w:rPr>
          <w:b/>
        </w:rPr>
        <w:t xml:space="preserve">Esimerkki 7.5838</w:t>
      </w:r>
    </w:p>
    <w:p>
      <w:r>
        <w:t xml:space="preserve">Teksti: tämä tapahtui viikko sitten.työskentelen öljyteollisuudessa kolmen hengen työryhmän kanssa. työskentelemme 12 tuntia päivässä, ja koska olemme viettäneet joka päivä ja suurimman osan ajastamme yhdessä, olemme kasvaneet melko läheisiksi toisillemme. se ja se, että olemme työskennelleet samassa ryhmässä viimeiset neljä vuotta. tämä kaikki alkoi työviikon viimeisenä päivänä. saimme työn tehtyä melko nopeasti ja meillä oli muutama tunti aikaa tappaa. se alkoi siitä, että olimme uskaltaneet kaataa vettä paitoihimme. pari uskallusta myöhemmin kaadoin gallonan vettä housuihini. Olen läpimärkä ja saan tehtäväksi, että työkaverini laittaa hiekkaa boksereihini. aluksi aioin kieltäytyä siitä, mutta lopulta suostuin, koska meillä oli 20 minuuttia aikaa ennen lähtöä. 20 minuuttia eteenpäin, kun ajamme pihalle, tunnen ärsytystä reisissäni. En ajattele siitä mitään, kunnes nousen autosta enkä pysty kävelemään. minulla oli jalkaterän kokoinen ihottuma reisieni sivussa lähellä haaroväliä ja takapuolta. luulin, ettei päiväni voisi enää pahentua, kunnes jouduin kävelemään esimiesteni ohi parkkipaikalle ja ajamaan kotiin edit: oikeinkirjoitus.</w:t>
      </w:r>
    </w:p>
    <w:p>
      <w:r>
        <w:rPr>
          <w:b/>
        </w:rPr>
        <w:t xml:space="preserve">Tulos</w:t>
      </w:r>
    </w:p>
    <w:p>
      <w:r>
        <w:t xml:space="preserve">housut olivat läpimärät, hiekkaa housuissani, reiden ihottuma, häpeäpaita</w:t>
      </w:r>
    </w:p>
    <w:p>
      <w:r>
        <w:rPr>
          <w:b/>
        </w:rPr>
        <w:t xml:space="preserve">Esimerkki 7.5839</w:t>
      </w:r>
    </w:p>
    <w:p>
      <w:r>
        <w:t xml:space="preserve">Teksti: Tämä tapahtui kauan sitten, ja muistin sen vasta nyt. olin tuolloin 9-vuotias ja olin serkkuni luona yötä. hän oli aika sairas ja joutui ottamaan kipulääkkeitä selvitäkseen. juttelin hänen vanhemman veljensä kanssa, joka kertoi minulle hänen lääkityksestään ja siitä, miten hänellä on kipulääke ja antibiootti yhdessä ja että hän liuottaa ne veteen helpottaakseen niiden saantia. ilkikurinen minä odotin, kun oli hänen lääkkeidensä aika ja ajattelin laittaa ne valmiiksi hänelle! hain lääkkeet. otin pienet pillerit esiin ja päätin lisätä koko joukon niitä veteen ja sekoitin sitä oikein kunnolla! kun hän tuli luokseni, sanoin, että minulla on lääkkeesi valmiina! hän joi sen ajattelematta ja meni nukkumaan! nauroin sille ja ajattelin, että mitään ei tapahdu. menin sänkyyn ja hän oli vieressäni. yhtäkkiä kaveri alkoi valua hikeä kaikkialle ja alkoi huohottaa nopeasti. luulin tosissani, että hän kuolee! ja huusin; herätin hänen vanhempansa. he soittivat ambulanssin ja hän oli sairaalassa koko yön. en koskaan puhunut asiasta ja kukaan ei saanut tietää siitä ennen kuin nyt redditissä. lääkäri kertoi meille, että hän oli saanut yliannostuksen ja olisi voinut kuolla, jos kipulääkkeitä olisi ollut vain muutama milligramma enemmän. hän luuli, että hän oli ottanut vahingossa liikaa pillereitä. pysyin vain hiljaa ja he eivät koskaan saaneet tietää minusta ja hän unohti, että annoin hänelle vettä. olin melkein tappaa pojan.</w:t>
      </w:r>
    </w:p>
    <w:p>
      <w:r>
        <w:rPr>
          <w:b/>
        </w:rPr>
        <w:t xml:space="preserve">Tulos</w:t>
      </w:r>
    </w:p>
    <w:p>
      <w:r>
        <w:t xml:space="preserve">huumasin serkkuni. Hän otti yliannostuksen. Melkein kuoli. Melkein tapoin serkkuni.</w:t>
      </w:r>
    </w:p>
    <w:p>
      <w:r>
        <w:rPr>
          <w:b/>
        </w:rPr>
        <w:t xml:space="preserve">Esimerkki 7.5840</w:t>
      </w:r>
    </w:p>
    <w:p>
      <w:r>
        <w:t xml:space="preserve">Teksti: aiemmin tällä viikolla minulla oli ensimmäinen päiväni takaisin soppakeittiössä muutaman kuukauden jälkeen. ja sanonpa vain, että se oli helposti huonoin työvuoro, joka minulla on koskaan ollut. se oli huono, koska he käskivät minun kuoria porkkanoita. yleensä rakastan sitä, mutta tämä laatikko oli viimeinen, joka oli jäljellä viimeisestä lähetyksestä. sää oli vaihdellut niin paljon, että porkkanat olivat alkaneet sulaa kuljetuksen aikana. tämä johti siihen, että niistä tuli märkiä, mutta koska ne oli jo kerran pakastettu, niitä ei voitu pakastaa uudelleen. (se on suuri virhe elintarviketeollisuudessa.) joten nämä märät porkkanat pakastettiin, ja suuri osa niistä käytettiin samana päivänä, kun ne saapuivat. mutta loput vain lojuivat laatikossa jääkaapissa. vähitellen ne mätänivät ja kasvattivat kauheaa valkoista hometta. tästä pääsemmekin takaisin ensimmäiseen paluupäivääni. he pyysivät minua auttamaan kuorimalla porkkanoita kahdesta laatikosta porkkanakeittoa varten. minun piti siis kaivaa tämä valtava laatikko inhottavia, homehtuneita porkkanoita ja poimia niistä ne, jotka olivat vielä pelastettavissa. he eivät kertoneet minulle, että laatikko oli viimeisestä lähetyksestä, ennen kuin löysin homeiset porkkanat.Saatatte ajatella, että se kuulostaa ällöttävältä, mutta noudatimme silti turvallisuusohjeita. jos homeen läikkä on alle kahden millimetrin syvyinen, voitte leikata homeisen osan pois, eikä sillä ole mitään kielteisiä vaikutuksia ruokaan. mutta joissakin oli hometta joka puolella. ne heitimme pois.Minun tietämättäni yhdessä käyttämistäni lateksikäsineistä oli pieni repeämä kämmenessä, ja kun käsittelin porkkanoita, osa homeesta joutui suoraan kosketukseen ihoni kanssa. aluksi mitään ei tapahtunut, mutta kun heräsin seuraavana aamuna, käteni oli turvonnut ja kämmenestä alkoi hirveä ihottuma.</w:t>
      </w:r>
    </w:p>
    <w:p>
      <w:r>
        <w:rPr>
          <w:b/>
        </w:rPr>
        <w:t xml:space="preserve">Tulos</w:t>
      </w:r>
    </w:p>
    <w:p>
      <w:r>
        <w:t xml:space="preserve">sain pahan ihottuman käteeni koskettuani vahingossa homehtuneisiin porkkanoihin, kun minulla oli rikkinäiset hanskat.</w:t>
      </w:r>
    </w:p>
    <w:p>
      <w:r>
        <w:rPr>
          <w:b/>
        </w:rPr>
        <w:t xml:space="preserve">Esimerkki 7.5841</w:t>
      </w:r>
    </w:p>
    <w:p>
      <w:r>
        <w:t xml:space="preserve">Teksti: kuten useimmat tifu: n tämä tapahtui jonkin aikaa sitten, hieman yli year.for ensimmäistä kertaa koskaan hiivin minun tuolloin tyttöystäväni 2. kerroksen huoneeseen lukemattomia tunteja tehdä ulos alastomuus, ei seksiä, koska hän halusi odottaa. muutaman tunnin tutkimalla toistensa kehoja hän kysyi, jos hän voisi puhaltaa minua. "helvetin kyllä." nyt tämä oli ensimmäinen suihinottoni ikinä, ja hän jatkoi ja jatkoi ja jatkoi. 20 minuutin kohdalla alamme uteliaisuuteen miksi en pysty lopettamaan, menen pois hänen parvekkeeltaan ja yritän pissata. palaan takaisin sängylle koskettelemaan itseäni hieman, hän aloittaa uudelleen, toiset 20 minuuttia menee, annamme periksi, luulen sen johtuvan siitä, että olen vain hermostunut, koska se oli ensimmäinen suihinottoni. seuraavana päivänä koulussa hän kertoo kuinka paljon hänen leukaansa sattuu, pari päivää menee, hän päättää mennä lääkäriin tarkastuttamaan sen. lääkäri kertoo hänelle että näin voi käydä jos pitää suuta pitkään auki, ja että häneltä katkesi jänne joka täytyy ehkä ommella. tämä juoru lensi ympäri koulua ja nyt kaikki luulevat että minulla on hirviömäinen paketti vaikka oikeasti olen hieman keskivertoa parempi. siinä siis tarina kuinka mursin tyttöystäväni leuan.</w:t>
      </w:r>
    </w:p>
    <w:p>
      <w:r>
        <w:rPr>
          <w:b/>
        </w:rPr>
        <w:t xml:space="preserve">Tulos</w:t>
      </w:r>
    </w:p>
    <w:p>
      <w:r>
        <w:t xml:space="preserve">mursin tytön leuan kalullani</w:t>
      </w:r>
    </w:p>
    <w:p>
      <w:r>
        <w:rPr>
          <w:b/>
        </w:rPr>
        <w:t xml:space="preserve">Esimerkki 7.5842</w:t>
      </w:r>
    </w:p>
    <w:p>
      <w:r>
        <w:t xml:space="preserve">Teksti: ok, joten ensinnäkin tämä tapahtui 30 minuuttia sitten ja tulin juuri pois junasta.joten ne, jotka junalla Melbournessa, tietävät istumapaikat, joista puhun. niille teistä, jotka eivät tiedä, Melbournen junissa, kuten useimmissa junissa, on nimetty erityisryhmien istumapaikat. Niiden lisäksi on hyvin vähän "hyviä paikkoja", jotka ovat kaksi istuinta omalla rivillään, eikä muita ole vastapäätä. Valitsen aina nämä paikat, jotta voin pitää laukkuni vieressäni, jotta voin meikata seuraavat 12 tuntia, jotka olen töissä. ei, se ei ole itsekästä, ennen kuin menette sinne. Nousen junaan niin pirun aikaisin, että paikat eivät koskaan täyty siihen mennessä, kun olen saanut meikkini valmiiksi. kun olen valmis, laukkuni on sylissäni, ja paikka on taas vapaa. tänään kuitenkin joku nainen päätti, ettei yksikään muista tyhjistä paikoista kelpaa hänelle, ja hän istahtaa viereiselle paikalle. Tämä kaataa laukkuni ja kaikki meikkini liikkuvan junan lattialle. koska olen australialainen, palaan alitajuisesti luonnolliseen kiroilukieleeni - kiroiluun. kuvittele jotain tyyliin: "Voi vittu! minne se meni? voi vittu! ihan totta? tämä on paras paikka valita!" samalla kun kaivelen tavaroitani ja toivon, etteivät ne ole menneet rikki. (meikki on kallista!)nainen ei selvästikään ole vaikuttunut minusta, kun revin huivini (jonka päällä hän istui!) pois hänen alta. ja lopulta hän ymmärtää, ettei ole tervetullut tälle istumapaikalle, ja siirtyy istumaan jonkun toisen viereen vaunussa. tässä vaiheessa kaikki tuijottavat ja katsovat minua varmasti tuomitsevasti. sitten tajuan, että meikkini on vasta puoliksi valmis. joudun viettämään seuraavat 15 minuuttia tuntien oloni kylmimmäksi ämmäksi, kun menen takaisin meikkaamaan sen jälkeen, kun olen kiusaillut jonkun pois viereiseltä istumapaikalta.</w:t>
      </w:r>
    </w:p>
    <w:p>
      <w:r>
        <w:rPr>
          <w:b/>
        </w:rPr>
        <w:t xml:space="preserve">Tulos</w:t>
      </w:r>
    </w:p>
    <w:p>
      <w:r>
        <w:t xml:space="preserve">Suunnittelematon purkaus sai naisen lähtemään viereiseltä istuimelta, ja kaikki muut tuomitsivat minut hiljaa koko loppumatkan ajan.</w:t>
      </w:r>
    </w:p>
    <w:p>
      <w:r>
        <w:rPr>
          <w:b/>
        </w:rPr>
        <w:t xml:space="preserve">Esimerkki 7.5843</w:t>
      </w:r>
    </w:p>
    <w:p>
      <w:r>
        <w:t xml:space="preserve">Teksti: okei, ennen kuin aloitan, haluan korostaa, että rakastan eläimiä enkä missään nimessä hyväksy eläinten julmuutta missään muodossa. siitä huolimatta asun pienessä talossa, jossa on kolme isoa koiraa ja neljä, nyt viisi kissaa. sisällä. puhumattakaan vaimosta ja kahdesta lapsesta! sanomattakin on selvää, että parhaina päivinä se voi olla hankala.  Kun vaimoni toi kotiin pienen harmaavalkoisen kissanpennun (nro 5) pari kuukautta sitten, en ollut kovinkaan iloinen. itse asiassa vastustin sitä jyrkästi - pikkuinen oli kuitenkin söpö... siitä päivästä lähtien se on ollut ihastuttava, kauhea ja pysäyttämätön hirviö. viime viikolla, kun olin tullut töistä kotiin, en ollut juuri istuutunut sohvalle, kun kuulin, kuinka keittiön roskakori kaatui!  hyppäsin keittiöön ja löysin tuon kauniin kammotuksen tassuttelemasta roskapöntön sisältöä. olen pahoillani, mutta olin saanut tarpeekseni. ilman mitään suunnitelmaa tai ennakkoaavistusta pyyhkäisin kissanpennun lattialta. kissanpennun piteleminen raivokohtauksessa ei ole koskaan hyvä idea, ja ainoa asia, jota pystyin ajattelemaan, oli: "Minun on laitettava tämä pirun kissanpentu jonnekin, ennen kuin satutan sitä!"." silmäni tutkivat paikkaa, jossa kissanpentu voisi olla tilapäisesti. pesukone! täydellistä! poljin koneen luokse, avasin kannen, pudotin kissanpennun ja pudotin kannen. teko oli tehty. palasin keittiöön lakaistakseni sotkun pois. oli kulunut varmaan viitisen minuuttia, kun palasin pesukoneen luokse. avasin kannen paljon selvemmällä mielellä ja hämmästyin siitä, mitä näin.  Ei kissaa. minulla on vanha rumpu tynnyrissä -tyylinen pesukone, ja kun yritin nähdä, minne kissanpentu oli kadonnut, sain sairaan oivalluksen. rummun alla, jossa vaatteet istuvat, hieman isomman tynnyrin sisällä on vettä. ryntäsin työkalupakkini luokse ja aloin repiä konetta kappaleiksi kuin Maytagin riivattu korjausmies!  ruuvit, pultit ja klipsit lentelivät talon toisesta päästä toiseen. on ehkä syytä mainita, etten ole koskaan elämässäni korjannut tai purkanut yhtään laitetta. sain vihdoin kuorittua sen verran takapuolta irti, että pääsin kurkistamaan sisälle. rummun sisäpuolelle ei päässyt millään tavalla takapuolelta käsin. jouduin irrottamaan yläosan kokonaan erikseen.  tässä vaiheessa ajattelin: "pikku raukka on varmasti hukkunut, ja sen lisäksi, että olen vastuussa sen kuolemasta, joudun myös kalastamaan sen ulos ja selittämään vaimolleni ja lapsilleni, mitä tapahtui!" aloin kuumeisesti nykimään nappeja ja koristeita irti yläosasta, mutta en keksinyt, miten ihmeessä se olisi onnistunut! päätin tarkistaa juuri luomani pesukoneen takaluukun, jotta pääsisin yläosaan käsiksi. Mitä luulette, että minua vastassa oli? arvaatte varmaan. se pieni harmaavalkoinen kissanpentu! se istui kodinhoitohuoneen lattialla ja katseli minua. en tiedä miten, mutta kissanpentu oli paennut pesukoneen sisältä, mutta oli jäänyt sen alle loukkuun! ja jos olisin vain nostanut etupuolen ylös ja katsonut, olisin voinut yksinkertaisesti raahata sen ulos! ja pesukoneeni toimisi yhä... edit: typotypo...</w:t>
      </w:r>
    </w:p>
    <w:p>
      <w:r>
        <w:rPr>
          <w:b/>
        </w:rPr>
        <w:t xml:space="preserve">Tulos</w:t>
      </w:r>
    </w:p>
    <w:p>
      <w:r>
        <w:t xml:space="preserve">op luuli hukuttaneensa vahingossa kissanpentunsa laittamalla sen "aikalisälle" pesukoneeseen. hän ei hukuttanut. hän rikkoi pesukoneensa.</w:t>
      </w:r>
    </w:p>
    <w:p>
      <w:r>
        <w:rPr>
          <w:b/>
        </w:rPr>
        <w:t xml:space="preserve">Esimerkki 7.5844</w:t>
      </w:r>
    </w:p>
    <w:p>
      <w:r>
        <w:t xml:space="preserve">Teksti: toinen disneyland-postaus tässä subissa muistutti minua tästä tarinasta. tämä tapahtui jo jonkin aikaa sitten, mutta minua hirvittää vieläkin aina, kun ajattelen sitä. olimme tyttöystäväni kanssa viettämässä päivää disneylandissa. oli kesä, joten siellä oli todella kiire. ihmisiä oli joka puolella. käymme dlandissa usein, joten meillä on melko hyvä tuntuma siihen, miten puisto on täynnä. yleensä aloitamme california-venturesta, koska siellä alkaa oluen ja viinin tarjoilu klo 11. juomme pari kylmää olutta, käymme puiston sillä puolella olevissa laitteissa, syömme corn dogin, juomme vielä muutaman oluen, juomme cocktailin jossakin baarissa ja sitten menemme disneylandiin iltapäivällä, kunnes huuma loppuu ja ajamme kotiin päivällisen jälkeen. olimme siirtyneet disneylandiin iltapäivällä. iltapäivällä oli poikkeuksellisen vilkasta. pieniä huutavia lapsia. 'murican vaunut rullailivat ohi 3 mailin tuntinopeudella. jonot olivat pitkät viimeiseen popcorn-kioskiin asti. ja kaiken lisäksi oli kuuma kuin pirun mulkku. mutta tämän takia juomme aamulla, joten se ei ole niin paha juttu. sen lisäksi, että olen humalassa, olen kuin avaruuskaadetti. tyttöystäväni periaatteessa johdattaa minua ympäriinsä pitelemällä kädestäni kiinni, kunnes löytää kyydin, johon haluaa ajaa. mutta oli kuuma, joten kämmenet hikoilivat. päästin hänen kätensä irti... ja kaikki tapahtui niin nopeasti. aloin tuijottaa jotakin, en edes muista mitä, mieleni alkoi harhailla, sisäinen monologi mielessäni pääsi käyntiin, ja olin täysin poissa todellisuudesta. mutta olen niin tottunut siihen, että tyttöystäväni on vieressäni. joten pysähdyn jonossa johonkin kyytiin tuijottaen yhä mielettömästi. ojennan käteni ja taputan tyttöystävääni pari kertaa hellästi takapuolelle. ja jätän sitten käteni hänen tassulleen. Muistan ajatelleeni: "Joo, se on mukavaa... todella mukavaa..." Sitten kuulen vain "Anteeksi?!" äänen, jota en tunnistanut. väri valuu auringon polttamilta kasvoiltani. silmäni laajenevat ja luultavasti menin tuossa vaiheessa silmät ristissä. nostan hitaasti niskaani nähdäkseni.... nelikymppisen naisen, jota en ole koskaan ennen nähnyt... käteni on yhä hänen takapuolellaan. suustani pääsee sujahtelemaan "et ole tyttöystäväni", johon hän vastaa "et ole aviomieheni!!!". Voi paska... lopulta vedän käteni pois hänen takapuolestaan, kun hänen miehensä nauraa hysteerisesti. Onneksi luulen, että hän ja hänen miehensä näkivät aidon kauhun ilmeen kasvoillani, ja se riitti saamaan heidät kyseenalaistamaan aikomukseni. alan kuumeisesti etsiä tyttöystävääni. onnistun näkemään hänet väkijoukosta. hän katsoo minua kuin wtf are you doing? syljen ulos jonkin aivottoman anteeksipyynnön, joka oli hädin tuskin englanninkielinen, ja pakenen väkijoukkoon. nappaan tyttöystäväni ja vedän hänet niin nopeasti kuin pystyn pois alueelta kertoen, mitä minulle oli juuri tapahtunut. loppupäivän elin pelossa, että näkisin tuon naisen uudestaan, että hän osoittaisi minua: "se on hän!". Tuo on se tyyppi!", ja että minut raahattaisiin Mickey Con Collegelle, jossa minun pitäisi viettää 18 tuntia painelemalla niitä typeriä nastoja, joita kaikki keräävät. puhumattakaan siitä loputtomasta määrästä paskaa, jota saan edelleen naiseltani siitä. edit: siellä oli myös puristusta. puristin ehdottomasti hänen poskeaan.</w:t>
      </w:r>
    </w:p>
    <w:p>
      <w:r>
        <w:rPr>
          <w:b/>
        </w:rPr>
        <w:t xml:space="preserve">Tulos</w:t>
      </w:r>
    </w:p>
    <w:p>
      <w:r>
        <w:t xml:space="preserve">Menin taputtamaan tyttöystäväni persettä. Se ei ollut tyttöystäväni perse.</w:t>
      </w:r>
    </w:p>
    <w:p>
      <w:r>
        <w:rPr>
          <w:b/>
        </w:rPr>
        <w:t xml:space="preserve">Esimerkki 7.5845</w:t>
      </w:r>
    </w:p>
    <w:p>
      <w:r>
        <w:t xml:space="preserve">Teksti: Joka tapauksessa olen f'ed ylös huono ... yksinkertainen lasku yrittää kenttään pallo ulkokentällä . Olin pieni putoaminen ja kuulin naksahduksen olkapäässäni. typerää, koska ajattelin, että se olisi hauskaa, enkä edes pelaa palloa... se osa, joka saa minut huolestumaan, on se, että omistan ja pyöritän pientä allaspalvelua. ilman käteni käyttöä voisin menettää kaiken. ei myöskään auta, ettei minulla ole vakuutusta.... En tiedä mitä sanoa tai tehdä tästä eteenpäin, paitsi rukoilla, että tämä ei ole tarpeeksi pitkä, toivottavasti tämä toimii... Muokattu uudelleen lähettämisen jälkeen: Okei, olen kirjoittanut tätä aivan liian kauan, mutta luulen, että oikean olkapääni on sijoiltaan... Odotan infuusiota, ja oletan, että he tyrmäävät minut Michael Jacksonin lääkkeellä ja laittavat sen sitten takaisin.istun tässä odottamassa... yritän olla panikoimatta. ajattele positiivisia asioita meokille. viimeisin edit, olen elossa!!!! luojan kiitos! toivottavasti viesti menee tällä kertaa. lääkkeet ovat tehneet minusta hieman sekavan, joten anteeksi, että olen yrittänyt tätä niin monta kertaa. postaan tämän vihdoin noin 3,5 tuntia siitä, kun vahinko tapahtui.</w:t>
      </w:r>
    </w:p>
    <w:p>
      <w:r>
        <w:rPr>
          <w:b/>
        </w:rPr>
        <w:t xml:space="preserve">Tulos</w:t>
      </w:r>
    </w:p>
    <w:p>
      <w:r>
        <w:t xml:space="preserve">- Pelasin softballia, olkapääni meni poikki. Menin sairaalaan ilman sairausvakuutusta. Minut huumattiin ja laitettiin olkapää takaisin paikalleen. Selviän kyllä, mutta olen varma, että tämä lakiesitys räjäyttää tajuntani.</w:t>
      </w:r>
    </w:p>
    <w:p>
      <w:r>
        <w:rPr>
          <w:b/>
        </w:rPr>
        <w:t xml:space="preserve">Esimerkki 7.5846</w:t>
      </w:r>
    </w:p>
    <w:p>
      <w:r>
        <w:t xml:space="preserve">Teksti: Tämä tapahtui viime lauantaina, mutta olen vasta nyt päässyt siitä niin pitkälle, että voin kirjoittaa sen ylös ilman, että tunnen ylivoimaista ahdistuksen räjähdystä.Olin juuri päässyt näytelmästä, jota menin katsomaan äitini kanssa, näin tien toisella puolella pari ystävää, jotka olivat menossa tatuoijieni läksiäisbileisiin ja kutsuivat minut, päätin mennä, huolimatta siitä, että olin seuraavana päivänä töissä, koska "aioin ottaa vain pari". nopeasti eteenpäin 4 tuntia ja 6 tuoppia + 4 rommikolaa, olen taksissa takaisin kotibileisiin. Kello on keskiyö, kun saavun talolle 3 tytön kanssa, talossa on jo noin 5 ihmistä, joten ajattelen "vain rento ilta muutaman ihmisen kanssa, saan nukkua ja tehdä töitä aikaisin seuraavana päivänä, pystyn tähän". ensimmäiset sanat, jotka kuulen astuessani taloon, ovat "kuka haluaa huumeita?", nyt se alkaa.... Joten kun he olivat ottaneet esiin noin 50 kapselia tätä laillista huumetta (toivoen, että tämä ohittaa "ei huumeita" -säännön, koska se on laillinen huumausaine eikä siis eroa alkoholista) nimeltä pink panther, ja purkaneet ne, jotta niistä saataisiin jotain outoa valkoista kiteistä jauhetta, me kaikki söimme kunnolla. 7:30 aamulla olin lähtenyt, kiroilin, puhuin täyttä paskaa, ja sain taksin töihin. vietin seuraavat 8 tuntia töissä massiivinen parker-takki päällä, huppu ylhäällä, kiroilin perseeni irti, pupillit olivat jupiterin kokoiset. vietin koko 8 tuntia hiippailemalla ympäriinsä, piiloutuen kulmien taakse aina kun kuulin jonkun tulevan ja viettämällä pitkän aikaa pimeässä huoneessa tarkkailemalla outoja muotoja, jotka tulivat varjoista. minulla on virallinen tapaaminen pomojen kanssa ensi viikolla.</w:t>
      </w:r>
    </w:p>
    <w:p>
      <w:r>
        <w:rPr>
          <w:b/>
        </w:rPr>
        <w:t xml:space="preserve">Tulos</w:t>
      </w:r>
    </w:p>
    <w:p>
      <w:r>
        <w:t xml:space="preserve">sekaisin töihin menoa edeltävänä iltana, en mennyt nukkumaan, sekaisin todella pahasti, ja nyt minulla on tapaaminen pomojen kanssa.</w:t>
      </w:r>
    </w:p>
    <w:p>
      <w:r>
        <w:rPr>
          <w:b/>
        </w:rPr>
        <w:t xml:space="preserve">Esimerkki 7.5847</w:t>
      </w:r>
    </w:p>
    <w:p>
      <w:r>
        <w:t xml:space="preserve">Teksti: tämä tapahtui viime yönä, mutta siitä on alle 24 tuntia, joten se on yhä tänään. olin eilen illalla hengailemassa muutaman kerrostoverini kanssa. eräs kaveri toi meille alkoholia, joten sain hieman humalaa. tämä kaveri, joka on naispuolisen huonetoverini poikaystävän kämppäkaveri, sanoi, että hänellä on ruohoa. Hän kysyi, haluaisimmeko polttaa hänen kanssaan. Minä, joka en ollut koskaan polttanut ruohoa ja halusin aina kokeilla sitä, suostuin. Minä, hän, kämppikseni, ja käytäväkaverimme ja poikaystävämme menimme kaikki syrjäiselle alueelle (huoneissamme on savuhälyttimet) ja aloimme sytyttää. Olin jo valmiiksi vähän sekaisin, mutta ruoho vei minut aivan uuteen paikkaan. tarkoitan, että kävelin ilmassa, enkä ollut kunnossa. minulla oli aika hyvä olo ja kämppikseni mainitsi, että sain hänet nauramaan. muistin vitsin pakistanilaisesta ja lääkäristä r/meanjokesista ja ajattelin "eh, miksi en kertoisi sitä?"."kävi ilmi, että kaveri on puoliksi intialainen. kerroin sen ja hän sanoi, ettei minun pitäisi kertoa sitä ihmisille. kun sain selville, että hän oli puoliksi intialainen, pyysin anteeksi vuolaasti. tunnen vieläkin huonoa omaatuntoa siitä.</w:t>
      </w:r>
    </w:p>
    <w:p>
      <w:r>
        <w:rPr>
          <w:b/>
        </w:rPr>
        <w:t xml:space="preserve">Tulos</w:t>
      </w:r>
    </w:p>
    <w:p>
      <w:r>
        <w:t xml:space="preserve">kännissä, pilvessä, kertoi rasistisen vitsin etniselle miehelle, syyttää r/meanjokesia</w:t>
      </w:r>
    </w:p>
    <w:p>
      <w:r>
        <w:rPr>
          <w:b/>
        </w:rPr>
        <w:t xml:space="preserve">Esimerkki 7.5848</w:t>
      </w:r>
    </w:p>
    <w:p>
      <w:r>
        <w:t xml:space="preserve">Teksti: tämä on ensimmäinen tifu joten älä kiusaa minua olemattomaksi (hehe). tämä vittuilu on ollut kuukausia rakentaa, mutta tänään on, jos se todella vittuuntui.joten minulla on ryhmä ystäviä, että pelaan, on noin kuusi meistä hajallaan eri puolilla Australiaa ja olemme tunteneet toisemme jo jonkin aikaa ja olemme kaikki tullut läheisiä ystäviä. yksi ryhmän jäsenistä on tyttö (no kutsu häntä dee). dee on todella mahtava ja kaikki ryhmässä pitää hänestä, mutta minä ja hän ovat erityisen läheisiä. juttelemme melkein joka päivä ja hän on vain kaikin puolin todella siisti ihminen (lisäksi hän on seksikäs imo). muutama kuukausi sitten luin jutun kaverista, joka kuvitteli vaimonsa 2 vuotta ja sain idean, että ehkä voisin tehdä tästä kepposen deelle. annoin ajatukselle aikaa kypsyä päässäni ja keksin miten voisin tehdä tämän. lopulta keksin ajatuksen, että lurautan hänet keskusteluun fb:ssä ja kerron hänelle miten jotkut ihmiset vain "kuvittelevat" toisia ihmisiä niin monta kertaa, sitten jatkan kertomalla hänelle, että hän on kuvitellut minut. Siinä vaiheessa poistaisin facebookin käytöstä ja säikäyttäisin hänet hieman, hassua, eikö? Kun olen miettinyt asiaa enemmän, sain idean, mitä jos poistaisin kaikki todisteet olemassaolostani enkä puhuisi hänelle kuukausiin? hän voisi alkaa epäillä muistojaan, todellisuuttaan ja ehkä jopa mielenterveyttään, jos tämä jatkuu tarpeeksi kauan ja jos pelaan korttini oikein. alan suunnitella keppostani. listaan kaikki yhteydet, jotka minulla on häneen (facebook, reddit, xbox live, jne jne). sitten mietin kaikkia ihmisiä, jotka me molemmat tunnemme ja/tai joiden kanssa olemme puhuneet. puhun muille kavereille, joiden kanssa pelaamme, ja otan heidät mukaan kepposeen. kun annan heille luvan, heidän on käyttäydyttävä kuin minua ei olisi koskaan ollutkaan. puhun jokaiselle muulle henkilölle, jonka molemmat tunnemme, ja otan heidätkin mukaan kepposeen samoilla ohjeilla. hitaasti alan pyyhkiä todisteita olemassaolostani. aloitan kuvista, joissa olen ryhmächatissa, joka meillä on muiden kanssa. sitten menee twitter-tilini, sitten reddit, sitten snapchat, sitten skype. muutan gamertagini xbox livessä ja poistan kaikki kaverilistaltani. Tässä vaiheessa kaikki ovat mukana. sitten tulee iso juttu, facebook. vaikka estän hänet ja poistan tilini käytöstä, aiemmat yksityiset viestimme ovat edelleen näkyvissä, ja se on enemmän kuin tarpeeksi todisteita olemassaoloni todistamiseksi. joten hauton suunnitelman. lähetän viestin deen parhaalle ystävälle ja saan hänet mukaan. hänen tehtävänsä on etsiä ja palauttaa deen puhelin ja poistaa kaikki tiedot, joita deellä on minusta, viestit, kuvat, kaikki, missä on nimeni. kaikki todisteet on tuhottava. kaikki on valmista. kaikki on valmista. aloitetaan operaatio katoaminen!houkuttelen hänet keskusteluun facebookissa myöhään illalla. kerron tarinan miehestä, joka kuvitteli vaimonsa. keskustelu on seuraava.dee: oletko tosissasi? minä: joo hullu, eikö? se on niin outoa!dee: 2 kokonaista vuotta vau! miten hän ei huomannut?minä: ilmeisesti joskus ihmiset tekevät niin. he vain kuvittelevat uusia ihmisiä... vähän niin kuin sinä kuvittelit minut.annan nopeasti kaikille tuntemillemme kaiken selväksi, että minua ei enää ole olemassa. annan kenttätyöntekijälleni vihreää valoa viestien poistamiseen. sitten estän deen, poistan hänen ystävyyttään ja poistan facebook-tilini käytöstä. nyt on odotuspeli. seuraavien kuukausien ajan viihdytän itseäni xboxillani (varoen paljastamasta peitettäni) ja toissijaisella reddit-tilillä. pidän yhteyttä erääseen läheiseen ryhmäämme kuuluvaan ystävääni tekstiviestien välityksellä. ensimmäisinä päivinä dee ei osta sitä, kehotan kaikkia pysymään sinnikkäästi mukana. noin viikon kuluttua hän alkaa ärsyyntyä, kun hän yrittää (ja epäonnistuu) todistaa olemassaoloni. kuukausi kuluu ja ilmiantajani kertoo minulle, että hän yrittää epätoivoisesti todistaa olemassaoloni yhdessä mielenterveytensä kanssa. minua pidetään enimmäkseen pimennossa siitä, mitä hänen kanssaan tapahtuu, mutta tiedonantajani kertoo minulle, että kaikki tekevät yhteistyötä ja kaikki sujuu hienosti. jonkin ajan kuluttua vainoharhaisuus muuttuu epäilyksi ja hän alkaa kyseenalaistaa sitä, olenko minä, hänen hyvä kaukosuhdeystävänsä, oikeasti vain hänen mielikuvituksensa hahmo. kunnes hän saa hermoromahduksen xboxissa muiden kavereiden kanssa ja päätän kertoa totuuden ja hyppään takaisin olemassaoloon. kyllä, hän vihaa minua xd edit: kirjoitusvirheet, sanat jne.</w:t>
      </w:r>
    </w:p>
    <w:p>
      <w:r>
        <w:rPr>
          <w:b/>
        </w:rPr>
        <w:t xml:space="preserve">Tulos</w:t>
      </w:r>
    </w:p>
    <w:p>
      <w:r>
        <w:t xml:space="preserve">lakkasin olemasta ja ystäväni tuli hulluksi</w:t>
      </w:r>
    </w:p>
    <w:p>
      <w:r>
        <w:rPr>
          <w:b/>
        </w:rPr>
        <w:t xml:space="preserve">Esimerkki 7.5849</w:t>
      </w:r>
    </w:p>
    <w:p>
      <w:r>
        <w:t xml:space="preserve">Teksti: tämä tapahtui vuosi sitten minun junior year.so olen minun ensimmäinen jakso, joka on tietokone luokka ja olin onnekas saada istua täydellinen paikka, jossa voin pelata pelejä ja surffata netissä ja opettaja ei näe minua tai kukaan kävelee ovesta. ajattelin, että muut ihmiset, jotka istuivat täällä myös pelata pelejä, joten päätin kääntää äänenvoimakkuus 100% ja piilottaa ääni kuvake piilotettu kuvake lokeroon. uskoin, että näin olisi käynyt: lapsi pelaa pelejä, pelin ääni soi kovaa ja koska kuvake on piilotettu, hän ei voi laskea äänenvoimakkuutta heti ja hän joutuu vaikeuksiin opettajan kanssa. kello soi ja käyn läpi toisen ja kolmannen jakson, kunnes lounas alkoi. aloin kertoa kavereilleni, mitä olen tehnyt ja me kaikki nauroimme.... kunnes pitkä musta kaveri tulee luokseni ja kysyy, onko ensimmäinen tunti rouva assladyn luokka. sanoin kyllä ja heti hän löi minua kasvoihin, jolloin menin tajuttomaksi. kun heräsin, olin ambulanssissa, jossa minua kannettiin sairaalaan. sain murtuneen nenän ja aivotärähdyksen. sain tietää ystäviltäni, että se, minkä uskoin tapahtuvan, tapahtui. kaveri istuu minun paikallani kolmannella tunnilla ja opettaja sai hänet kiinni leikkimisestä. hän suuttui minulle ja kysyi serkultani, joka istuu hänen vieressään, kuka sen teki, ja pelosta hän kertoi nimeni. hän tulee, lyö minut tajuttomaksi, putoan kovalle alustalle aiheuttaen aivotärähdyksen, ja nyt olin sairaalassa. kaveri erotettiin koulusta ja minä sain päivän iss:stä, koska olin "mukana".</w:t>
      </w:r>
    </w:p>
    <w:p>
      <w:r>
        <w:rPr>
          <w:b/>
        </w:rPr>
        <w:t xml:space="preserve">Tulos</w:t>
      </w:r>
    </w:p>
    <w:p>
      <w:r>
        <w:t xml:space="preserve">älä vittuile tietokoneille.</w:t>
      </w:r>
    </w:p>
    <w:p>
      <w:r>
        <w:rPr>
          <w:b/>
        </w:rPr>
        <w:t xml:space="preserve">Esimerkki 7.5850</w:t>
      </w:r>
    </w:p>
    <w:p>
      <w:r>
        <w:t xml:space="preserve">Teksti: joten tämä on ensimmäinen viestini redditissä ja se tapahtui noin 5 minuuttia sitten. vähän taustatietoa, poikaystäväni identtinen kaksosveli on hieman mulkku. hän tykkää tuulettaa poikaystävääni puhumalla paskaa minusta. poikaystäväni kertoo minulle, kun tämä tapahtuu ja mitä sanotaan, ja luonnollisesti olen kasvattanut lievän vastenmielisyyden hänen veljeään kohtaan. joten takaisin puhelinsoittoon, poikaystäväni kertoi minulle, kuinka hänen veljensä yritti tuulettaa häntä taas kutsumalla minua ärsyttäväksi ja oudoksi. raivon vallassa huusin "joo? no hän on vitun ruma ja läski joka tapauksessa!" ajattelematta. ennen kuin ehdin rekisteröidä mitä olin juuri sanonut kuulin vain "öö..ok sitten" toisesta linjasta ennen kuin poikaystäväni löi luurin korvaan. olen yrittänyt soittaa poikaystävälleni viimeiset 5 minuuttia selittääkseni, etten pidä häntä läskinä tai rumana ja että en ajatellut sitä huutaessani.</w:t>
      </w:r>
    </w:p>
    <w:p>
      <w:r>
        <w:rPr>
          <w:b/>
        </w:rPr>
        <w:t xml:space="preserve">Tulos</w:t>
      </w:r>
    </w:p>
    <w:p>
      <w:r>
        <w:t xml:space="preserve">kertoi poikaystävälleni raivokohtauksessa, että hänen identtinen kaksoisveljensä oli lihava ja ruma.</w:t>
      </w:r>
    </w:p>
    <w:p>
      <w:r>
        <w:rPr>
          <w:b/>
        </w:rPr>
        <w:t xml:space="preserve">Esimerkki 7.5851</w:t>
      </w:r>
    </w:p>
    <w:p>
      <w:r>
        <w:t xml:space="preserve">Teksti: kirjaimellisesti juuri happensend muutama tunti sitten... niin vähän taustatietoa, olen pitänyt tämä tyttö jo jonkin aikaa ja olen hyvin ujo henkilö, joten en ole koskaan puhunut hänen kanssaan yksi yhteen. joten siellä olin tietokoneen näytön chattailuun ystäväni kanssa, kun tuon esiin ajatuksen, että minun pitäisi tekstata hänelle. se vie jonkin verran suostuttelua ja motivaatiota tehdä se (kuuntelemalla haluavat haluta minua :3) sanon "hei" se vie hänet jonkin aikaa vastata, mutta hän tekee ja meillä on sujuva keskustelu. puolivälissä päätän tarkistaa twitterin odotellessani vastausta. nyt sattumalta seurasin häntä ja hän seurasi minua twitterissä vuosi tai kaksi taaksepäin. ja bam ensimmäinen twiitti syötteessä "mitä teet, kun kaveri, jonka kanssa et halua puhua, tekstaa sinulle jatkuvasti. vastaatko ja älä ole ilkeä vai et.vastaa ja ole ilkeä" caps intended. tämä falcon iskee minua suoraan tunteisiin ja tuskallisesti tallaan keskustelun loppuun. hän twiittasi myöhemmin, että hän todella halusi pois siitä keskustelusta siitä hetkestä lähtien, kun se alkoi. tämä tavallaan pilaantui päivästäni, mutta vietin päivän äitini kanssa äitienpäivänä, joten se on ok. Nyt minun on mentävä huomenna kouluun, kun hän on siellä, enkä tiedä, pitäisikö minun edes vilkuttaa ystävällisesti tai tervehtiä häntä. päivitys: Kiitos kaikista kommenteista, arvostan todella joitakin neuvoja (huomautus itselleni: musking ja mustering ovat kaksi täysin eri asiaa). palasin juuri koulusta, ja kävi ilmi, että hän sai ystävänsä kirjoittamaan kaikki vastauksensa, joten en välittänyt hänestä koko päivänä, ja huomasin, että he puhuivat minusta tunnilla, mutta en välittänyt siitä. uskon, että voin ottaa tästä opikseni tulevaisuutta varten. kiitos vielä kerran kaikista kommenteista.</w:t>
      </w:r>
    </w:p>
    <w:p>
      <w:r>
        <w:rPr>
          <w:b/>
        </w:rPr>
        <w:t xml:space="preserve">Tulos</w:t>
      </w:r>
    </w:p>
    <w:p>
      <w:r>
        <w:t xml:space="preserve">rohkaistuin lähettämään tekstiviestin ihastukselleni, hän twiittailee koko keskustelun ajan haluavansa ulos.</w:t>
      </w:r>
    </w:p>
    <w:p>
      <w:r>
        <w:rPr>
          <w:b/>
        </w:rPr>
        <w:t xml:space="preserve">Esimerkki 7.5852</w:t>
      </w:r>
    </w:p>
    <w:p>
      <w:r>
        <w:t xml:space="preserve">Teksti: tämä tapahtui tänään, olin pelaamassa biljardia kaverin kanssa, kun tunti oli alkamassa. huoneessa, jossa olin, oli ovi, jossa oli kaksi ovenkahvaa. toinen on sitä varten, jos rakennuksessa on tulipalo, ja toinen on vain oven avaamista varten. nyt tässä tapahtuu vittuilua. olin tässä huoneessa ensimmäistä kertaa, joten en ollut koskaan nähnyt sellaista kahvaa. menin avaamaan ovea, ja arvatkaa mitä? no vedin hätäkahvasta. heti alkaa hälytys, enkä rehellisesti sanottuna tajunnut mitä oli tapahtunut ennen kuin tunsin veden roiskuvan päälleni. pari minuuttia myöhemmin paloauto tulee koululle ja opettajani kertoi, että se oli väärä hälytys, ja paloauto ajoi pois. vanhempani joutuivat maksamaan noin 4000 dollaria, koska rakennus oli kärsinyt vesivahinkoja. he eivät ole iloisia.</w:t>
      </w:r>
    </w:p>
    <w:p>
      <w:r>
        <w:rPr>
          <w:b/>
        </w:rPr>
        <w:t xml:space="preserve">Tulos</w:t>
      </w:r>
    </w:p>
    <w:p>
      <w:r>
        <w:t xml:space="preserve">Vedin väärää kahvaa koulussa, koulu sai vesivahinkoja, vanhempani joutuivat maksamaan 4000 dollaria eivätkä ole tyytyväisiä minuun.</w:t>
      </w:r>
    </w:p>
    <w:p>
      <w:r>
        <w:rPr>
          <w:b/>
        </w:rPr>
        <w:t xml:space="preserve">Esimerkki 7.5853</w:t>
      </w:r>
    </w:p>
    <w:p>
      <w:r>
        <w:t xml:space="preserve">Teksti: pari viikkoa sitten tilasin kavinskyn - outrun-albumin cd:llä ja olen odottanut innokkaasti sen saapumista, ja muutama päivä sitten ostin autooni uudet stereot, joiden tärkein houkutin on bluetooth-puhelut/hands-free.cd:ni saapui tänään ja odotan innokkaasti, että pääsen kuuntelemaan kaikki nämä uudet kappaleet, kun menen laittamaan cd:n sisään ja huomaan, että stereossani ei ole cd-toistoa :(. [ongelma](https://fbcdn-sphotos-g-a.akamaihd.net/hphotos-ak-ash4/487578_10151549899770242_1065392671_n.jpg)[kyseinen stereo (sony dsx-a50bt)](http://www.sony.com.au/product/dsx-a50bt)[albumi](http://www.amazon.com/outrun-kavinsky/dp/b00b7uoobs/ref=sr_1_1?s=music&amp;ie=utf8&amp;qid=1362715015&amp;sr=1-1&amp;keywords=kavinsky)</w:t>
      </w:r>
    </w:p>
    <w:p>
      <w:r>
        <w:rPr>
          <w:b/>
        </w:rPr>
        <w:t xml:space="preserve">Tulos</w:t>
      </w:r>
    </w:p>
    <w:p>
      <w:r>
        <w:t xml:space="preserve">ostin uuden cd:n, jonka halusin kuunnella, ja se vihdoin saapui, ja kävi ilmi, että uudet stereoni eivät soita cd:tä, tifu.</w:t>
      </w:r>
    </w:p>
    <w:p>
      <w:r>
        <w:rPr>
          <w:b/>
        </w:rPr>
        <w:t xml:space="preserve">Esimerkki 7.5854</w:t>
      </w:r>
    </w:p>
    <w:p>
      <w:r>
        <w:t xml:space="preserve">Teksti: jep,onnistuin tekemään juuri niin.vähän selkärankaa tarinalleni.olemme pieni korkeakoulu,minun(ensimmäisenä) vuotena on noin 23-24 opiskelijaa,ja se antaa meille mahdollisuuden olla lähellä professoreita tenttien päivämäärien ja kellonaikojen hallinnoinnissa yms.ja siksi mokasin.eilen meillä oli se hemmetin kemian tentti,ja edellisenä päivänä olin tiedekunnassa tekemässä toista tenttiä,ja törmäsin kemian assistenttiin,ja kysyin häneltä,että mihin aikaan se jumalaton tentti olisi.hän käski minun lähettää hänelle sähköpostia vähän myöhemmin,koska hänen piti nähdä aikatauluja,ja hän kertoisi minulle.lähetin hänelle sähköpostia ja hän kertoi,että se olisi klo 12.Katsokaas,meillä on suljettu facebook-ryhmä,tällaisia asioita varten,ja en tiedä kuka oli niin hullu mies,että antoi minulle ylläpitäjän oikeudet,joten olen tavallaan "vastuussa" suurimmasta osasta viesteistä siellä.jatkan sitten kirjoittamaan kokeen aikaa,mutta koska olin niin unenpuutteessa niin painoin vahingossa 3 eikä 2,ja se tuli 13,mutta uneliaalle minulle se näytti 12.Menen sanottuun kokeeseen,vain nähdäkseni 5-6 ihmistä siellä(ne ihmiset olivat siellä jostain jumalallisesta tuurista saapuneet ajoissa).ihmettelen miksi täällä on niin vähän ihmisiä,ja kun assistentti kysyi,miksi niin vähän ihmisiä se iski tajuntaani,että minä olen vastuussa tästä loistavasta paskamyrskystä.sanotun kokeen läpäiseminen ei olisi suuri ongelma,mutta ongelma on se,että kokeen läpäiseminen on pakollinen edellytys sille,että pääsee toiselle vuodelle,ja tuo päivä oli viimeinen päivä kokeeseen osallistumiselle.olen tällä hetkellä pahassa paskassa,ja luultavasti läpäisen kokeen,ja läpäisen ensimmäisen vuoden kokonaan.lähetän heti anteeksipyyntökirjeen professorille,mutta minulla ei ole suuria toiveita asioiden korjaantumisesta,mutta odotan vastausta huomisaamuna.ette halua tietää,mitä minulle tapahtui,kun pääsin huoneesta.... ulos.</w:t>
      </w:r>
    </w:p>
    <w:p>
      <w:r>
        <w:rPr>
          <w:b/>
        </w:rPr>
        <w:t xml:space="preserve">Tulos</w:t>
      </w:r>
    </w:p>
    <w:p>
      <w:r>
        <w:t xml:space="preserve">Koska sekoitin 2 ja 3, 17 ihmistä ei todennäköisesti mene toiseen vuoteen.</w:t>
      </w:r>
    </w:p>
    <w:p>
      <w:r>
        <w:rPr>
          <w:b/>
        </w:rPr>
        <w:t xml:space="preserve">Esimerkki 7.5855</w:t>
      </w:r>
    </w:p>
    <w:p>
      <w:r>
        <w:t xml:space="preserve">Teksti: työpöytäni näytönohjain hiljattain vikaantui ja on nyt 2 viikkoa korvaaminen guarantee.so much niin ja tajusin, että minun pc's periaatteessa hyödytön coz se ei ole laivalla grafiikka display.I otti minun 32gbs ram ja asentanut sen minun workstation.now pomoni oli tarkistaa minua, ja oli hämmästynyt, kuinka leimahtava nopeasti minun pc oli.Hän kertoi minulle, että hän ottaa pc:n ja vaihtaa sen omaan suorituskyvyltään heikompaan pc:hen, koska hän voi. welp. ilmeisesti yrityksen sääntöjen mukaan kiintolevyä ei saa vaihtaa. 32 gb:n eeppinen epäonnistumiseni. edit: tajusin, ettei minulla ole muuta titteliä kuin tifu. edit: tiedän, että pomoni on nainen.</w:t>
      </w:r>
    </w:p>
    <w:p>
      <w:r>
        <w:rPr>
          <w:b/>
        </w:rPr>
        <w:t xml:space="preserve">Tulos</w:t>
      </w:r>
    </w:p>
    <w:p>
      <w:r>
        <w:t xml:space="preserve">lisäsin 32 gigatavua omaa RAM-muistia työtietokoneeseeni, mikä on vastoin toimiston sääntöjä, ja nyt pomoni nykyinen tietokone, koska hän vaihtoi sen.</w:t>
      </w:r>
    </w:p>
    <w:p>
      <w:r>
        <w:rPr>
          <w:b/>
        </w:rPr>
        <w:t xml:space="preserve">Esimerkki 7.5856</w:t>
      </w:r>
    </w:p>
    <w:p>
      <w:r>
        <w:t xml:space="preserve">Teksti: tämä tapahtui pari vuotta sitten. olin lomalla euroopassa ja kävin auschwitzin keskitysleirillä. paikka on valtava ja vei koko päivän. oli myös naurettavan kuuma, joten join paljon vettä. myöhään päivällä sain yhtäkkisen pissahädän. en pystynyt pidättelemään sitä, joten minun oli löydettävä jostain nopeasti. onneksi paikka on valtava, joten lähimmät ihmiset olivat noin 300 metrin päässä. juoksin pienen lammen vieressä istuvan puun luo, avasin vetoketjun ja huokaisin helpotuksesta. heti tämän jälkeen kävelin läheiselle taululle jatkaakseni nähtävyyksien katselua. siinä luki näin: http://www.thelongestwayhome.com/images/thumbs/auschwitz%20and%20birkenau%20poland%2019.jpgi melkein oksensin.</w:t>
      </w:r>
    </w:p>
    <w:p>
      <w:r>
        <w:rPr>
          <w:b/>
        </w:rPr>
        <w:t xml:space="preserve">Tulos</w:t>
      </w:r>
    </w:p>
    <w:p>
      <w:r>
        <w:t xml:space="preserve">olen mahdollisesti kussut miljoonien holokaustin uhrien haudoille.</w:t>
      </w:r>
    </w:p>
    <w:p>
      <w:r>
        <w:rPr>
          <w:b/>
        </w:rPr>
        <w:t xml:space="preserve">Esimerkki 7.5857</w:t>
      </w:r>
    </w:p>
    <w:p>
      <w:r>
        <w:t xml:space="preserve">Teksti: pakollinen "tämä ei ollut tänään": olin 9-vuotias, mutta muistan sen vain kauhistuneena ja tajusin, että se on vihdoin saanut kodin, johon se kuuluu!Olin viulutunnilla, ja opettajani käski minua koskettamaan jousella (tikulla, jolla äänet tehdään) varovasti jousia, kun vaihdoin sitä soittamani kappaleen tauolla: en hallinnut sitä tarpeeksi hyvin, ja siitä kuului kova rapina, kun jousi koskettaa jousia liian nopeasti. twa flight 800 oli syöksynyt maahan noin kaksi viikkoa aiemmin, joten se tuli mieleeni. vitsailin: "Ai, jouseni ei siis saisi olla kuin twa flight 800?" Olin hiljainen lapsi, joten taisin mutista hieman, tai ehkä opettajani antoi minulle tilaisuuden teeskennellä, ettei sitä tapahtunut, ja vastasi: "Mitä?!" Minä, sosiaalisesti rampa lapsi, toistin vitsin kovempaa varmistaakseni, että hän ja kaikki muutkin kuulivat, miten hauska olin. (korvatkaa tämä Malesian lennolla 370, kun sitä vielä etsittiin ja ennen kuin siitä tuli CNN:n punchline, niin voitte todella tuntea, miten syvältä huoneessa oli tuolla hetkellä kauhistusta.) Kaikki huoneessa olivat tietysti noloja, erityisesti vanhempani, jotka myöhemmin moittivat minua aika hyvin tunteetonta käytöstä.</w:t>
      </w:r>
    </w:p>
    <w:p>
      <w:r>
        <w:rPr>
          <w:b/>
        </w:rPr>
        <w:t xml:space="preserve">Tulos</w:t>
      </w:r>
    </w:p>
    <w:p>
      <w:r>
        <w:t xml:space="preserve">Kone ei laskeutunut, eikä myöskään minun vitsini.</w:t>
      </w:r>
    </w:p>
    <w:p>
      <w:r>
        <w:rPr>
          <w:b/>
        </w:rPr>
        <w:t xml:space="preserve">Esimerkki 7.5858</w:t>
      </w:r>
    </w:p>
    <w:p>
      <w:r>
        <w:t xml:space="preserve">Teksti: kämppikseni käy sunnuntai-iltaisin ostoksilla. hän osti laatikollisen kananmunia. eilen illalla ostosten jälkeen hän lähti ulos, ja tiesin, että hän ei todennäköisesti palaisi takaisin sinä iltana. joten päätin tehdä munakokkelin jokaisesta munasta laatikosta. söin osan niistä (aikomukseni oli aina korvata munakotelo, jotta saisin sen pois tieltä), ja loput tungin munakokkelin takaisin laatikkoon. niin että se oli vain laatikollinen munakokkelia. sitten kirjoitin laatikon kääntöpuolelle tussilla "pre scrambled". tänä aamuna kuulin kämppikseni huudahtavan: "mitä vittua!?" juoksin keittiöön ja näin hänen tuijottavan hämmentyneenä laatikkoa. hän katsoi koko ajan minusta laatikkoon ja takaisin. "ostitko valmiiksi sekoitettuja?" kysyin. hän katsoi minua kuin olisin juuri puhunut saturniaa, joten toistin kysymykseni. "Mitä vittua tarkoitat?" hän vastasi. otin pahvipakkauksen häneltä, teeskentelin tutkivani pakkausta huolellisesti ja osoitin sitten selässä olevaa kirjoitusta. pre-scrambled. "joo, ostit valmiiksi sekoitettuja kananmunia", sanoin. hän näytti niin hämmentyneeltä kuin ihmisen on mahdollista olla. maksimaalinen hämmennys. esitin olevani hämmästynyt siitä, ettei hän ollut koskaan kuullutkaan valmiiksi sekoitetuista kananmunista, ja siitä, että tarkistan aina pakkauksen takaosan varmistaakseni, etteivät ne ole valmiiksi sekoitettuja kananmunia. hän änkytti jotakin tyyliin "mutta mitä... mutta miksi... miten... miten... miksi he... mitä... miksi..." Olin juuri paljastamassa, että kyseessä oli pilailu, kun hän yhtäkkiä muuttui hyvin vakavaksi ja kiihkeäksi, kuin myöhäisvaiheen Walter White -tyylisellä tavalla, ja hän sanoi: "Ei vittu, ei minun muniani." Sitten hän pyörähti ympäri ja marssi ulos asunnosta. ulos autolleen. ja lähti. olin hieman huolissani. Minun olisi ehkä pitänyt huutaa hänen peräänsä ennen kuin hän lähti. mutta en huutanut. kului noin 40 minuuttia, ja kuulin, kun asuntomme ovi aukesi, ja kuulin: "Minulle on porttikielto stop &amp; shopista! porttikielto!" Kävelin keittiöön hieman huolestuneena. hän näytti raivostuneelta. "porttikielto!" Hän pudotti munapurkin lattialle. "panitko minua!?" hän ei ottanut sitä hyvin vastaan. "ne ei vittu myy tätä paskaa!!! nussitko mua!?" tässä vaiheessa myönsin pilanneeni häntä. ja pyysin anteeksi. hän vain tuijotti minua hetken, sitten huusi jotain tyyliin "ostat mulle vitun uudet munat!!!" sitten hän paiskasi makuuhuoneensa oven kiinni. sitten hän avasi sen ja huusi "mun pitää ajaa vitun Pathmarkiin, pilailetko sä? sä menet liian kauas! vittu!!!!" ja paiskasi taas oven kiinni. sitten hän avasi sen taas ja huusi "lopeta nauraminen!!!" ja paiskasi taas oven kiinni. olen pahoillani tästä, koska pilan tarkoituksena ei ollut koskaan saada hänelle porttikieltoa supermarkettiin. olen jo korvannut hänen munansa ja olen miettimässä jotakin tapaa hyvittää hänelle porttikielto.</w:t>
      </w:r>
    </w:p>
    <w:p>
      <w:r>
        <w:rPr>
          <w:b/>
        </w:rPr>
        <w:t xml:space="preserve">Tulos</w:t>
      </w:r>
    </w:p>
    <w:p>
      <w:r>
        <w:t xml:space="preserve">sain vahingossa kämppikseni porttikiellon supermarketista, kun vakuutin hänet siitä, että hänelle myydään "valmiiksi sekoitettuja" kananmunia.</w:t>
      </w:r>
    </w:p>
    <w:p>
      <w:r>
        <w:rPr>
          <w:b/>
        </w:rPr>
        <w:t xml:space="preserve">Esimerkki 7.5859</w:t>
      </w:r>
    </w:p>
    <w:p>
      <w:r>
        <w:t xml:space="preserve">Teksti: tämä tapahtui 4 tuntia sitten.Olin englannin tunnilla ja minä ja paras ystäväni (joka muuten istui vieressä) olimme tylsistyneet, joten koska molemmat rakastamme peliä ja aloimme hiljattain pelata sitä uudestaan, päätimme etsiä googlettamalla katawa shoujo -meemejä (se on mahtava ilmainen visuaalinen romaani, suosittelen kokeilemaan), naureskelimme hieman joillakin kuvilla, kunnes näimme valokuvan, jossa hahmo lilly (joka on pelissä sokea) oli kuvattu kasvojensa alapuolelle lauseella "i see what you did there", alamme nauraa perseemme irti, kun eräs luokkamme poika tekee suullista englannin koetta, opettaja (joka vihaa minua ja vielä enemmän ystävääni tällaisesta paskanjauhamisesta) potkaisee meidät ulos luokkahuoneesta, naureskelemme vielä viitisen minuuttia, ennen kuin menemme huoneeseen ja huomaamme, että meillä oli 10 pistettä (mikä on helvetin paljon, kun ottaa huomioon, että täällä Chilessä maksimipistemäärä, jonka voi saada, on 70) kokeistamme, ja saimme 10 minuutin mittaisen rangaistuksen.hei hei täydet pisteet englannissa.</w:t>
      </w:r>
    </w:p>
    <w:p>
      <w:r>
        <w:rPr>
          <w:b/>
        </w:rPr>
        <w:t xml:space="preserve">Tulos</w:t>
      </w:r>
    </w:p>
    <w:p>
      <w:r>
        <w:t xml:space="preserve">- sain 10 minuutin mittaisen naurunpyrskähdyksen jostain weeb-pelin savage-meemistä, sain nuhteita, minut potkittiin ulos luokkahuoneesta ja vihainen opettaja vei minulta 10 pistettä 70:stä koepisteestäni.</w:t>
      </w:r>
    </w:p>
    <w:p>
      <w:r>
        <w:rPr>
          <w:b/>
        </w:rPr>
        <w:t xml:space="preserve">Esimerkki 7.5860</w:t>
      </w:r>
    </w:p>
    <w:p>
      <w:r>
        <w:t xml:space="preserve">Teksti: En oikein tiedä, miten aloittaa tämä.mutta eilen perheeni tilasi ja sai uuden pesukoneen vanhan tilalle, joka pörräsi alakerrassa, kun he kävelivät ympäriinsä ja ihailivat teknologista kauneutta, joka istui heidän edessään, monia nappeja ja nuppeja kosketeltavana.isäni huudahti, että hänen oli palattava töihin, nyt pieni tarina, hän on perheemme ainoa vahvin, sillä hän tekee kaikkea autojen korjaamisesta kodin siivoamiseen ja on vahtimestarina paikallisessa ala-asteella. minä taas en ole. mutta se ei estä äitiäni tekemästä minua tekemään joka ikistä askaretta talon ympärillä, aluksi en pitänyt siitä, sillä se vei minut pois sarjoista, elokuvista ja peleistä. mutta lopulta opin elämään sen kanssa ja joskus tekemään siitä leikin. Mutta minä eksyn. no, astukaa sisään kohtaukseen, jossa hän pyysi minua viemään uuden pesukoneen alas, 16 askelmaa alas, kulman taakse ja siihen paikkaan, jossa vanha kerran istui. astukaa sisään minuun, joka yritin tehdä hänet hyvin ylpeäksi, kun sanoin "pystyn tähän yksin", mutta tiesin, etten pystynyt, mutta se ei silti estänyt minua, kun kallistin dolleya (käsikärryn) ja toin sen sisälle, keittiön ohi ja kellarin sisäänkäynnille asti.Otin yhden askeleen ja se työnsi sitä eteenpäin, kun se laskeutui alas yhden askelman reunaa ja pomppi, pelkkä paino ja voima veti käsivarsistani, kun tiesin, että tästä tulisi helvetinmoinen laskeutuminen. mutta ylpeä perseeni raahautui silti eteenpäin, kun otin jokaisen askeleen hitaasti, paino kuluttaa käsivarteni voimaa ja kestävyyttä, ei ollut edes seitsemännen askelman kohdalla, kun käsivarteni halusivat antaa periksi."Jatka! enää kymmenen!" aivoni huusivat käsilleni, kun jatkoin kävelemistä portaita alaspäin, vasta kymmenennellä askeleella aivoni tajusivat, miten pahasti mokasin tässä, käteni kipeinä ja väsyneinä eivät enää kyenneet estämään konetta pomppimasta ja työntämästä eteenpäin, kun se veti minut suoraan alas viimeisiä portaita pitkin. nyt en ole koskaan ennen kaatunut portaissa, enkä edes muutamaa askelta, mutta nyt voin lisätä sen ämpärilistalleni. Kun kone kaatui ja keikkui kantaen minua mukanaan, tunsin, kuinka se vääntyi ja vapautui köysimäisistä siteistään ja kääntyi sivulle, kun se saavutti lattian ja oven, tietenkin kaaduin edelleen alaspäin, kunnes koneen reuna kohtasi alaleukani, pakottaen alemmat hampaani kaivautumaan huuliini, kun kuulin pienen särön.Makasin siellä vielä muutaman minuutin, ennen kuin hän ryntäsi ulos, pyyhkeet kiedottuina vartalonsa ja päänsä ympärille, kun hän juoksi takaisin ylös ja soitti hätänumeroon. ensihoitajat kertoivat toimenpiteidensä jälkeen, että näytin normaalilta lukuun ottamatta kipeää käsivartta ja lohjenneita hampaita, ja käskivät minun mennä hammaslääkärin luo sen takia.Tänään istun täällä, hampaissani ja hermoissani on kipua, pystyn tuskin pureskelemaan ilman terävää kipua ja huulissani ja käsivarsissani on tympeä särky, samalla kun jätin isälleni lommoisen pesukoneen, joka piti nostaa ja siirtää uuteen kotiin, ja tuon redditin kautta opin, etten ole fiksu mies.</w:t>
      </w:r>
    </w:p>
    <w:p>
      <w:r>
        <w:rPr>
          <w:b/>
        </w:rPr>
        <w:t xml:space="preserve">Tulos</w:t>
      </w:r>
    </w:p>
    <w:p>
      <w:r>
        <w:t xml:space="preserve">pesukone vei minut matkalle alakertaan ja löi lopulta hampaani.</w:t>
      </w:r>
    </w:p>
    <w:p>
      <w:r>
        <w:rPr>
          <w:b/>
        </w:rPr>
        <w:t xml:space="preserve">Esimerkki 7.5861</w:t>
      </w:r>
    </w:p>
    <w:p>
      <w:r>
        <w:t xml:space="preserve">Teksti: tapahtui noin tunti sitten ja tapahtuu edelleen. herään tänä aamuna ja myöhästyn bussista töihin. minulla on 45 minuuttia aikaa tappaa, joten ajattelin "voisin yhtä hyvin tarkistaa uuden ptr-korjauksen ow:lla" kirjaudun sisään, lataan korjauksen ja menen heti uuteen deathmatch-tilaan. valitsen junkratin, koska haluan kokeilla hänen uusia vahvuuksiaan. olen pelissä, saan ensimmäisenä verta, ajattelen, että siistiä siistiä. ei. ennen kuin saan toisenkin tapon, yksi pelissä oleva henkilö nousee 5 tappoa. katson nimeä. "zombs" ja hän pelaa traceria. katson sitä muutaman sekunnin ajan. katson uraprofiilin ja näen season 4 sr:n. silloin tiesin, että se oli oikea zombs fazeista. se tyyppi pyyhkäisi meidät. 20 tappoa. Minä sain yhteensä neljä ja olin jotenkin tasapisteissä kolmantena. 2. oli vain 6. lannistuneena siitä poistin ptr:n, koska en tarvitse sitä negatiivisuutta elämääni!!! mutta tietokone jäätyy jotenkin, eikä se suostu poistamaan sitä. luovutan ja sammutan tietokoneen. koska olen hieman kallellaan, päätän pukeutua jotenkin hienosti töihin. laitan uudet punaiset retro 5:t, hienon paidan. kaikki toimii. kengät ovat mokkanahkaa ja 200 dollaria. en tarkistanut säätä, koska tietokoneeni oli jäätynyt. saavun toimistolle, kun alkaa sataa (vauvani ovat jo hieman märkiä!) ja sen on määrä jatkua koko päivän. käytän julkisia kulkuvälineitä eikä minulla ole sateenvarjoa tai takkia... repi ei saa hakata pelissä ja käyttää kenkiä lohdutukseksi tarkistamatta säätä...</w:t>
      </w:r>
    </w:p>
    <w:p>
      <w:r>
        <w:rPr>
          <w:b/>
        </w:rPr>
        <w:t xml:space="preserve">Tulos</w:t>
      </w:r>
    </w:p>
    <w:p/>
    <w:p>
      <w:r>
        <w:rPr>
          <w:b/>
        </w:rPr>
        <w:t xml:space="preserve">Esimerkki 7.5862</w:t>
      </w:r>
    </w:p>
    <w:p>
      <w:r>
        <w:t xml:space="preserve">Teksti: vaikka päätapahtuma mainittiin otsikossa, tämä päivä oli oikeastaan sarja mokailuja, jotka johtivat yhteen kliimaksissa. kaikki alkoi loistavasta päätöksestä juoda suurin saatavilla oleva smoothie 7-11:stä ennen töitä. työskentelen kassalla, joten yleensä saan jonkun vaihtamaan kanssani hetkeksi hätätapauksessa. Tänään kuitenkin niin moni oli joko lomalla tai sairaana, että meillä oli pahasti vajaamiehitystä. päivä sujui siis normaalisti, kunnes noin kello 18:00 asiakas ojensi minulle luottokorttinsa, mutta päästi irti ennen kuin sain sen. odotetusti pyysin anteeksi ennen kuin kumarruin hakemaan sen. se ei kuulosta miltään niin kuin elokuvissa ja piirretyissä. se on pieni pikku pörinä. ja sen voi tuntea. se repi koko matkan perseestä, ohi goochin mystisen maan ja aina johnsonin ja kumppaneiden toimistoon asti. Heti kun sain luottokortin käteeni, kävin läpi tapahtuman niin nopeasti, että pomoni olisi saattanut kehua minua, jos olisi nähnyt sen. Siinä vaiheessa minulla oli kaksi vaihtoehtoa: kertoa pomolleni, että minun oli lähdettävä töistä, koska olin repinyt alusvaatteeni kuin lapsi. tai teeskennellä, ettei housujeni sisällä ollut mitään vikaa, ja tehdä työvuoroni loppuun. sen sijaan, että olisin valinnut tuolloin selvästi itsemurhaa tarkoittavan reitin. päätin vain seistä asemallani ja teeskennellä, ettei mikään ollut vialla. sitten slurpee alkoi vaikuttaa, ja se vaikutti kovasti. jatkoin työni tekemistä normaalisti etsien kuumeisesti jotakuta, joka voisi peittää minut hetkeksi. lopulta vain alistuin tekemään vuoroni loppuun, joka oli enää kahden tunnin päässä. Nuo olivat elämäni pisimmät kaksi tuntia. tähän asti en edes tiennyt kynnystä, jossa se lakkaa olemasta epämiellyttävää ja muuttuu suoranaiseksi pallonmurskauskivuksi. kun sijaiseni saapui, olin niin tukossa, etten enää edes ajatellut. heti kun pääsin pisuaarille, en edes vaivautunut vetoketjulla. Pudotin vain housut sinne ja annoin luonnon hoitaa asiansa. en edes huomannut, kuinka huokaisin pelkkää helpotusta, kunnes kuulin juuri kulman takana kääntyneen kaverin huutavan "holy shit!" Se ihana tuulenvire ei ollutkaan enää niin helpottava. olin unohtanut repaleiset bokserini, ja onnekas työkaverini sai nähdä kaiken auringon alla. vedin sentään housut jalkaan ennen kuin selitin hänelle, mitä oli tapahtunut. onnekseni hän piti sitä vitun hauskana ja lupasi nopeasti, ettei kerro kenellekään töissä. toistaiseksi hän ei ole kertonut. mutta hän pitää huolen siitä, etten koskaan unohda sitä kertaa, kun hän löysi minut huokailemasta kylpyhuoneessa pallejani ja halkeamani roikkuen.</w:t>
      </w:r>
    </w:p>
    <w:p>
      <w:r>
        <w:rPr>
          <w:b/>
        </w:rPr>
        <w:t xml:space="preserve">Tulos</w:t>
      </w:r>
    </w:p>
    <w:p>
      <w:r>
        <w:t xml:space="preserve">join liikaa ennen töitä, repäisin alusvaatteeni, unohdin repäisyn rakko-ongelmien takia ja näytin työkaverilleni muutakin kuin kuuta nousevaa.</w:t>
      </w:r>
    </w:p>
    <w:p>
      <w:r>
        <w:rPr>
          <w:b/>
        </w:rPr>
        <w:t xml:space="preserve">Esimerkki 7.5863</w:t>
      </w:r>
    </w:p>
    <w:p>
      <w:r>
        <w:t xml:space="preserve">Teksti: Yritän tehdä tästä lyhyen, koska tarinani ovat aina pidempiä kuin on tarpeen... perjantai-iltana ystäväni piti juhlat syntymäpäivänsä kunniaksi. normaalisti en juo, mutta jostain syystä hän todella halusi, että juon, joten suostuin. Nyt minulle sanotaan, etten juonut kovin paljon, mutta tämä oli vasta toinen kerta kun join, ja yhtäkkiä pyörryin joskus yhdentoista ja puolenyön välillä (luulisin). sen ja kolmen välillä ilmeisesti poltin vähän ruohoa (en ole koskaan tehnyt sitäkään, en ainakaan muistaakseni), tulin todella homoksi, ja sitten otin pari peittoa ja tyynyä autotallin ullakolle ja nukahdin. (joo, talossa on ullakko.) heräsin kuuden maissa, enkä tiennyt yhtään, mitä oli tekeillä, mutta olin silti tarpeeksi humalassa, jotta se ei häirinnyt minua. tunsin oloni jotenkin kosteaksi, mutta ajattelin, että se oli pelkkää hikeä, koska olin edelleen täysin vaatteet päällä. Menin takaisin alakertaan juhliin, joissa oli tuolloin enää emäntä ja yksi toinen kaveri jäljellä. kun pääsin sinne, joko tajusin tai minulle kerrottiin, että se ei ollut hikeä... se oli virtsaa. tunsin itseni noloksi, mutta periaatteessa riisuin vaatteeni ja pukeuduin johonkin muuhun. pari minuuttia myöhemmin tajusin, että minun pitäisi ottaa kaikki pois taskuista... avaimet, blistex-tuubi, jonka heitin heti pois, lompakko (ällöttävä, mutta minun piti päästä siitä eroon joka tapauksessa, ja käteinen oli kunnossa), ja sitten... puhelimeni. ällöttävä ja täysin perseestä. kesti ikuisuuksia tajuta, miksi - se ei vaikuttanut silloin märältä tai kusiselta - ja vasta kun menin takaisin sänkyyn ja heräsin uudelleen, tajusin, miksi se ei käynnistynyt.</w:t>
      </w:r>
    </w:p>
    <w:p>
      <w:r>
        <w:rPr>
          <w:b/>
        </w:rPr>
        <w:t xml:space="preserve">Tulos</w:t>
      </w:r>
    </w:p>
    <w:p>
      <w:r>
        <w:t xml:space="preserve">hyvä: annoin ystävälleni sylitanssin. huono: rakkoni murhasi puhelimeni nukkuessani. ruma: annoin ystävälleni sylitanssin.</w:t>
      </w:r>
    </w:p>
    <w:p>
      <w:r>
        <w:rPr>
          <w:b/>
        </w:rPr>
        <w:t xml:space="preserve">Esimerkki 7.5864</w:t>
      </w:r>
    </w:p>
    <w:p>
      <w:r>
        <w:t xml:space="preserve">Teksti: tänään olin myöhässä ja minulla oli esitys, arvaatte varmaan, esiteltävänä. mässäilin myslipatukkaa, kun huomasin, etten ollut kammannut hiuksiani, ja ne olivat hoitamaton sotku. koska tiesin, etten voi esitellä näin, etsin kampauksen sotkuiselta asuntolaltani. jostain syystä kolmen kaverin joukosta ei löytynyt yhtäkään kampaa, mutta sitten muistin, että minulla oli parranajopakkauksessani uutuuskampa. Syy siihen, miksi se oli "uutuuskampa", oli se, että se oli switchblade-kampa. periaatteessa, kuvittele switchblade, mutta terävän veitsen sijasta siinä on kampa hiusten siistimiseen. ennen minua esitelmöi yksi tyttö, joten tiesin, että saisin hiukseni näyttämään puolikunnolliselta hänen esitelmänsä aikana. juostessani tunnille törmäsin tyttöjoukkoon, joka vain lorotteli ympäriinsä. kun sanon törmäsin, tarkoitan, että kompastuin vahingossa yhteen heistä ja kaaduin naamalleni. Yksi tytöistä kysyi minulta, olinko kunnossa, mutta olin hengästynyt enkä pystynyt vastaamaan. kuulin, että repustani putosi jotain, ja tutkin nopeasti maata etsiessäni mitään, mitä olisin saattanut pudottaa. kuten ehkä arvasitte, kammani putosi. nappasin kammani ja nousin ylös, ja jostain syystä ajattelin, että olisi hyvä idea vastata: "Olen pahoillani tästä." samalla kun pidin kammaani kädessäni kuin olisin aikeissa puukottaa jotakuta. yksi tytöistä huusi "älä satuta minua!" ja alkoi ottaa lompakkoaan esiin samalla kun kaikki hänen "ystävänsä" juoksivat karkuun. tajusin mitä juuri tein, ja yritin tasoittaa tilannetta sanomalla "ei, en yritä ryöstää sinua." samalla kun avasin kammani, mikä sai hänetkin juoksemaan karkuun. olen melko varma, että nuo tytöt luulevat minua nyt joko raiskaajaksi tai ryöstäjäksi. jatkoin tunnilla ja esitelmä meni hyvin, joten sain sen hyväksi, mikä on mukavaa.</w:t>
      </w:r>
    </w:p>
    <w:p>
      <w:r>
        <w:rPr>
          <w:b/>
        </w:rPr>
        <w:t xml:space="preserve">Tulos</w:t>
      </w:r>
    </w:p>
    <w:p>
      <w:r>
        <w:t xml:space="preserve">En kammannut hiuksiani, ja kun näytin tytöille kampaani, he luulivat, että yritin ryöstää heidät.</w:t>
      </w:r>
    </w:p>
    <w:p>
      <w:r>
        <w:rPr>
          <w:b/>
        </w:rPr>
        <w:t xml:space="preserve">Esimerkki 7.5865</w:t>
      </w:r>
    </w:p>
    <w:p>
      <w:r>
        <w:t xml:space="preserve">Teksti: tämä tapahtui 2 vuotta sitten. olin it-opiskelija ja minulla oli hyvin vaikea kuukausi ennen tenttejä. työskentelin ohjelmoijana 8 tuntia päivässä ja sitten minun piti käyttää toiset 6-8 tuntia opiskeluun ja tentteihin valmistautumiseen. eräänä päivänä ajattelin, että olisi hyvä idea mennä pikaruokapaikkaan lähelläni syömään nopeasti. niinpä nälkäisenä ja ajatellen asioita, joiden parissa työskentelin aiemmin, menin ruokapaikkaan. pysähdyin lasioven eteen, joka näytti siltä, että se on suljettu. näin ihmisten sisällä katsovan minua. yritin työntää ovea auki, se ei liikkunut, sitten yritin liu'uttaa niitä sivulle - ei. kokeiluni päättyi, kun takanani oleva kaveri sanoi "anteeksi" ja käveli suoraan "suljetusta" ovesta läpi. nolona menin sisään hänen perässään ja tilasin burriton. ehkä minun olisi pitänyt vain kääntyä ympäri.</w:t>
      </w:r>
    </w:p>
    <w:p>
      <w:r>
        <w:rPr>
          <w:b/>
        </w:rPr>
        <w:t xml:space="preserve">Tulos</w:t>
      </w:r>
    </w:p>
    <w:p>
      <w:r>
        <w:t xml:space="preserve">kuvitteellinen näkymätön ovi minun ja burriton välissä.</w:t>
      </w:r>
    </w:p>
    <w:p>
      <w:r>
        <w:rPr>
          <w:b/>
        </w:rPr>
        <w:t xml:space="preserve">Esimerkki 7.5866</w:t>
      </w:r>
    </w:p>
    <w:p>
      <w:r>
        <w:t xml:space="preserve">Teksti: toisin kuin useimmat tifut tämä tapahtui vain muutama minuutti sitten. koska olen niin läski perse, rakastan poppia ja mikäs sen parempaa kuin mukava slushy cola. joten muutaman tunnin pakastimessa olon jälkeen otan 2l:n ja vien sen huoneeseeni. huomasin, että kannen yläosaan oli tarttunut hieman jäätä, mutta ajattelin, että vitut siitä, voin avata sen nopeasti ja kaataa sitä kuppiini. heti avaamisen jälkeen pullosta purkautuu faygo cola -geysir, joka osuu kattoon. työnnän sormeni siihen yrittäessäni pysäyttää virtauksen, mutta joka kerta kun vedän sen ulos laittaakseni korkin takaisin kiinni, se saa aivan liian suuren paineen ja valuu kaikkialle, myös päälleni. pahinta on, etten edes saanut juotua mitään herkullisesta colasta, ja nyt pelkään avata pulloa uudelleen.</w:t>
      </w:r>
    </w:p>
    <w:p>
      <w:r>
        <w:rPr>
          <w:b/>
        </w:rPr>
        <w:t xml:space="preserve">Tulos</w:t>
      </w:r>
    </w:p>
    <w:p>
      <w:r>
        <w:t xml:space="preserve">päätti tehdä huoneestani icp-konsertin näköisen ja suihkutti faygoa kaikkialle.</w:t>
      </w:r>
    </w:p>
    <w:p>
      <w:r>
        <w:rPr>
          <w:b/>
        </w:rPr>
        <w:t xml:space="preserve">Esimerkki 7.5867</w:t>
      </w:r>
    </w:p>
    <w:p>
      <w:r>
        <w:t xml:space="preserve">Teksti: tämä on ensimmäinen viestini tässä subredditissä, älkää vihatko minua &lt;3pakollinen "tämä ei tapahtunut tänään, vaan viime maanantaina "joten aloitamme taustatiedoilla. työskentelen alennusruokakaupassa, ja meillä on alennusmyynti, jossa monet hyvät tuotteet ovat $1-$5. ja joihinkin näistä tuotteista kuuluu asioita, joita voi helposti syödä tauolla! nyt, nyt on tauon aika, 18.30, keskellä viiden tunnin työvuoroani. menen myyntikerrokseen, jotta voin valita, mitä ostan tauolleni. valitsin 2 litraa appelsiini-Fantaa, (1$), kahvipatukan, (1$) ja paketin kinkku-juustotaskua. ($1). päätin, että olin valinnut mitä halusin, joten menin ystäväni kanssa kassalle ja ostin nuo tuotteet. jatkoin sitten yläkertaan taukotilaan ja söin näennäisen herkullisen ateriani. laitoin sen mikroon, ja odottaessani sen jäähtymistä, otin huikan limsaa ja söin suklaapatukan. mutta ei se nyt vittu mitään. vittuilu tapahtuu, kun syön hot pcketsini. yleensä pystyn nimittäin syömään ne ihan hyvin. mutta tällä kertaa, kun olin syönyt molemmat, kuluu noin 30 sekunnista minuuttiin, ennen kuin helvetti pääsee irti. tunnen heti tarvetta käydä paskalla. melkein paskansin housuihini. mutta jotenkin pystyin pidättelemään sitä ja jatkamaan puhumista ystäväni kanssa, kunnes tauko loppui. Niinpä kello 18:45 koittaa, ja menen vessaan ennen kuin jatkan työvuoroani. ja se oli kamalaa. minulla oli pahin ripuli ikinä. se oli niin paha, että se oli kuin kosteaa koiranruokaa, jos sitä pitäisi verrata johonkin. ja haju oli paha. vedin vessan, pesin käteni, ja kaikki oli hyvin... mutta tämä ei ole vittu menoa. varsinainen vittuilu tapahtui noin tuntia myöhemmin, kun minulle tuli sama kauhea paskantamisen tarve.. joten spurttasin yläkertaan ja menin vessaan. mutta joku vitun kusipää oli jo vessassa.. joten jouduin odottamaan noin kolme minuuttia. elämäni pisimmät kolme minuuttia. ja tässä vaiheessa jalkoihini sattui, ja aloin hikoilla.. ja sitten se kaveri tuli vihdoin ulos vessasta, ja sanoi minulle: "Vessa on tukossa"... minä, joka en välitä paskaakaan (sanaleikki ei ole tarkoitettu), ryntäsin sisään ja sama juttu, joka oli tapahtunut aiemmin, tapahtui uudelleen. se oli kamalaa. lopetin sitten asiani ja menin vetämään, mutta vittu vessa täyttyi koko ajan vedellä! se ei onneksi valunut yli, mutta se oli silti tukossa. joten siellä ei ollut pistolaitetta, joten otin harjan vessanpönttöön yrittäessäni avata sitä. se oli kamala virhe. katsokaas, en kuvaile sitä, se oli niin paha. niin paha, että jouduin heittämään sen ulos. jatkoin vessan kannen sulkemista, pesin käteni ja jätin valon päälle, mutta oven kiinni, jotta kukaan ei ehkä käyttäisi sitä. tunsin itseni natsiksi, sillä olin todellakin tehnyt työpaikkani miesten vessasta kaasukammion. ja vahtimestarin on siivottava se. minusta tuntuu niin pahalta. mutta jos luette tätä, olen todella, todella pahoillani ja toivon, etten olisi ikinä syönyt niitä pirun kuumia taskuja.</w:t>
      </w:r>
    </w:p>
    <w:p>
      <w:r>
        <w:rPr>
          <w:b/>
        </w:rPr>
        <w:t xml:space="preserve">Tulos</w:t>
      </w:r>
    </w:p>
    <w:p>
      <w:r>
        <w:t xml:space="preserve">söin töissä kuumia taskuja, paskoin jo tukkeutuneeseen vessaan, pahensin tilannetta ja aiheutin vahtimestarille ptsd:n.</w:t>
      </w:r>
    </w:p>
    <w:p>
      <w:r>
        <w:rPr>
          <w:b/>
        </w:rPr>
        <w:t xml:space="preserve">Esimerkki 7.5868</w:t>
      </w:r>
    </w:p>
    <w:p>
      <w:r>
        <w:t xml:space="preserve">Teksti: menin tänään työpaikkani kahvilaan syömään keitettyjä munia. se on itsepalvelutiski, eikä ketään ollut paikalla. kun nostin munaa, keltuainen halkeili ja valui tarjoiluastiaan ennen kuin se ehti lautaselleni. yritin kauhoa ylös sen, mitä pystyin, ja vietin jonkin aikaa näpertelemällä hankalan jättimäisen lusikan kanssa, ja pienenä vitsinä itselleni kuiskasin: "nooo, ma gainz menevät viemäriin... voi tuska... ei ma gainz."..." Sitten käännyin ja huomasin olevani aivan työkaverini vieressä, joka tuijotti minua kuin sinä olet yksi outo kuiskaaja. hymyilin hänelle nopeasti osoittaakseni, että kaikki oli tarkoitettu vain vitsiksi, mutta hänen jähmettyneestä huolestuneesta/kauhistuneesta ilmeestään päätellen se sai minut näyttämään vain enemmän psykopaatilta.</w:t>
      </w:r>
    </w:p>
    <w:p>
      <w:r>
        <w:rPr>
          <w:b/>
        </w:rPr>
        <w:t xml:space="preserve">Tulos</w:t>
      </w:r>
    </w:p>
    <w:p>
      <w:r>
        <w:t xml:space="preserve">oli huolissaan menetetyistä voitoista, sai huolen menetetystä mielenterveydestä.</w:t>
      </w:r>
    </w:p>
    <w:p>
      <w:r>
        <w:rPr>
          <w:b/>
        </w:rPr>
        <w:t xml:space="preserve">Esimerkki 7.5869</w:t>
      </w:r>
    </w:p>
    <w:p>
      <w:r>
        <w:t xml:space="preserve">Teksti: isoveljeni oli siis konfirmoimassa kirkossamme, ja äitini oli järjestämässä juhlia sen jälkeen, ja hän kuuluu niihin ihmisiin, jotka haluavat, että kaikki ja kaikki näyttävät hyväksyttäviltä. olin juuri pukeutunut hienoihin vaatteisiini seremoniaa varten ja olin iloinen, että olin vihdoin valmis, sillä siihen aikaan (olin noin 13-vuotias) en vieläkään pitänyt valmistautumisesta virallisiin tilaisuuksiin. Joten minä, joka olen fiksu ihminen, hyppäsin ilman syytä. löin pääni kattovalaisimeen ja hajotin sisällä olevan lampun, ja viilsin päätäni hieman ja se turposi verenvuodon mukana. sanomattakin on selvää, että äitini ei ollut iloinen.</w:t>
      </w:r>
    </w:p>
    <w:p>
      <w:r>
        <w:rPr>
          <w:b/>
        </w:rPr>
        <w:t xml:space="preserve">Tulos</w:t>
      </w:r>
    </w:p>
    <w:p>
      <w:r>
        <w:t xml:space="preserve">hyppäsi ilman syytä ja löi päänsä valoon.</w:t>
      </w:r>
    </w:p>
    <w:p>
      <w:r>
        <w:rPr>
          <w:b/>
        </w:rPr>
        <w:t xml:space="preserve">Esimerkki 7.5870</w:t>
      </w:r>
    </w:p>
    <w:p>
      <w:r>
        <w:t xml:space="preserve">Teksti: tämä tapahtui eilenAloittaakseni im tällä hetkellä työskentelee LVI ja teen talon reno. saavuin taloon aamulla ja mies, joka päästi työkaverini ja minä, kertoi meille, että olimme yksin talossa ja ei tarvitse huolehtia siitä, että melua. suljimme veden pois ja koukussa joukko uusia vesijohtoja ja viemäreitä. kun olimme valmiita, käänsimme veden takaisin päälle ja työkaverini kertoi minulle, että menen juoksemaan keittiön pesuallas huuhtoa ilmaa ulos linjasta. Menin yläkertaan ja juoksutin tiskialtaita, ja yhtäkkiä kuulin yläkerrasta tonneittain ryntäävää vettä, ja aloin panikoida (olen ennenkin vahingossa tulvittanut huoneen) Juoksin portaita ylös ja huomasin, että se tuli kylpyhuoneesta, joten juoksin ovelle ja heitin sen auki..... kodinomistajan poikaystävä seisoi alasti selkä minuun päin ja juoksutti kylpyhuonetta. tämän miehen laiha valkoinen perse tuijotti minua suoraan kasvoihin. seisoin siinä järkyttyneenä ja sanoin matalimmalla seksikkäimmällä äänellä, jonka pystyin tuottamaan, "hei mies, anteeksi siitä" ja suljin oven, eikä hän koskaan nähnyt kasvojani. sanomattakin on selvää, että lähdimme pois kiireellä ennen kuin hän oli taas vaatteet päällä.</w:t>
      </w:r>
    </w:p>
    <w:p>
      <w:r>
        <w:rPr>
          <w:b/>
        </w:rPr>
        <w:t xml:space="preserve">Tulos</w:t>
      </w:r>
    </w:p>
    <w:p>
      <w:r>
        <w:t xml:space="preserve">rikkinäinen putki osoittautui menevän miehen perseeksi...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docId:8E900D6B8E3FE32C9B4BC8469A0F0A48</keywords>
  <dc:description>generated by python-docx</dc:description>
  <lastModifiedBy/>
  <revision>1</revision>
  <dcterms:created xsi:type="dcterms:W3CDTF">2013-12-23T23:15:00.0000000Z</dcterms:created>
  <dcterms:modified xsi:type="dcterms:W3CDTF">2013-12-23T23:15:00.0000000Z</dcterms:modified>
  <category/>
</coreProperties>
</file>