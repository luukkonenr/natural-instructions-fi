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7.1736</w:t>
      </w:r>
    </w:p>
    <w:p>
      <w:r>
        <w:t xml:space="preserve">Teksti: tapahtui, kun olin 11-vuotias. kauan aikaa sitten. paras ystäväni ja minä olimme kävelemässä hänen kotoaan naapurin talolle pienelle lapsenvahtikeikalle. olin, mitä voisi sanoa... "seikkailunhaluinen" lapsi. olin myös juuri alkanut oppia kiroilemaan.  Nyt olen jo ammattilainen siinä, mutta olin silloin vasta 11-vuotias, joten olin vielä aika vihreä. joka tapauksessa tämä oli juuri silloin, kun sporttipyörät alkoivat olla todella suosittuja. saavuimme ystäväni kanssa mäen huipulle pitkässä umpikujassa. eräs kaveri crotch rocketilla kääntyi kadulle ja avasi kaasujalan.  En ollut vain seikkailunhaluinen, vaan olin myös melko sopeutumaton, ja minulla oli huvin vuoksi mukana melkoinen annos adhd:tä. tulkitsin tuon huutavan moottorin haasteeksi. haasteeksi, joka minun oli voitettava, koska olin tosissani helvetin *hämmentynyt* lapsi. en muista mitään itse onnettomuudesta tai suurimmasta osasta sitä edeltävää vuotta.  joten en selvästikään voittanut sitä kanapeliä. muistan heränneeni teho-osastolla ja huoneessa oli pyörimistä ja minulla oli elämäni pahin päänsärky ja oksensin. tiesin, että äitini oli vieressäni. ajattelin, että olin varmaan todella sairas ja jouduin sairaalaan.  Sen jälkeen minulla on hyvin epämääräinen muisto suuresta, tuskallisen kirkkaasta, pyöreästä valosta aivan yläpuolellani. menin töihin leikkaussaleihin, ja tajusin, että se oli traumasalin valo, jonka muistin.  minulla oli useiden vuosien ajan toistuvia painajaisia siitä, että olin jotenkin suljettuna ja joukko ihmisiä touhusi ympärilläni ja todella kova ääni, joka kuului kaikkialta, ikään kuin pauhu tai jonkinlainen hyvin syvä värinä, ja olin hyvin hämmentynyt ja peloissani. arvelen, että se on jonkinlainen muisto helikopterista selkänojalla.  Lopulliset vammani olivat yksi murtunut vasen solisluu, yksi murskattu vasen kyynärpää, murtunut kallo, ruhjoutuneet vatsaelimet (*kaikki*), ruhjoutuneet keuhkot ja traumaattinen päävamma, joka jätti minut koomaan noin viikoksi ja aiheutti pysyviä vaurioita otsalohkossa. minulla ei ole minkäänlaista impulssikontrollia ja lyhytkestoinen muistini on kuin sveitsin juusto.  Olen hauska juhlissa! joka tapauksessa, kaikki tämä vain kertoakseni teille, että loppuosa tarinasta on peräisin toisesta kädestä, ystäväni lausunnosta, jonka luin monta vuotta myöhemmin: moottoripyörä lensi meitä kohti täydellä kaasulla. juoksin jalkakäytävältä ylittämään sen eteen, heilutin kättäni ilmassa kääntäen hänet pois ja huutaen: "syökää paskaa!".  (btw, miksi ihmeessä naapurini antoivat minun vahtia heidän lastaan??) viime hetkellä tajusin, että olin todella kusessa, ja ajaja tajusi saman itsestään. jähmetyin kuin peura ajovaloissa, kun ajaja yritti epätoivoisesti laskea pyöränsä alas ja ajoi noin 60 km/h (onnettomuuspaikkatutkinnan mukaan).  he arvioivat, että hän ajoi noin 50 km/h, kun minuun osui. hän törmäsi vatsaani. lensin ilmaan ja kaaduin pää edellä kantapäitä myöten ja laskeuduin asfaltille pääni päälle. kaaduin pää edellä kantapäitä pitkin katua hyvän matkaa.  ystäväni juoksi luokseni, ja suustani tuli verta, ja minä huokailin, mutten oikein reagoinut. naapuri kuuli hälinän ja soitti hätänumeroon. pyöräilijältä murtui pikkusormi ja pyörä romuttui. tunnen vielä tänäkin päivänä *todella* syyllisyyttä siitä, mitä aiheutin tuolle kaverille.  Toki hän ajoi kuin mulkku pienellä alueella, mutta hän melkein tappoi typerän lapsen ja hänet haastettiin oikeuteen. en koskaan oppinut hänen nimeään. vanhempani eivät kertoneet sitä minulle. äitini on nyt kuollut ja isäni asuu hoitokodissa etenevässä dementiassa. tuskin tulen koskaan tietämään paljon enempää kuin mitä jo tiedän. toivon vain, että se kaveri selvisi siitä paskasta kunnialla. :-/</w:t>
      </w:r>
    </w:p>
    <w:p>
      <w:r>
        <w:rPr>
          <w:b/>
        </w:rPr>
        <w:t xml:space="preserve">Tulos</w:t>
      </w:r>
    </w:p>
    <w:p>
      <w:r>
        <w:t xml:space="preserve">leikin kanaa ylinopeutta ajaneen moottoripyörän kanssa. mokasin itseni fyysisesti aika pahasti ja tunnen vieläkin syyllisyyttä kaveria kohtaan, joka törmäsi minuun. en myöskään muista edes sitä yhtä helvetin helikopterilentoa, jolla olen ollut. se on oikeastaan pahin osa tätä tarinaa.</w:t>
      </w:r>
    </w:p>
    <w:p>
      <w:r>
        <w:rPr>
          <w:b/>
        </w:rPr>
        <w:t xml:space="preserve">Esimerkki 7.1737</w:t>
      </w:r>
    </w:p>
    <w:p>
      <w:r>
        <w:t xml:space="preserve">Teksti: tämä tapahtui noin puoli tuntia sitten. viime päivinä on siis polttanut kun olen pissannut, haissut kamalalta ja ollut tumman samean väristä. huono merkki, eikö niin? en ajatellut mitään, mutta tyttöystäväni ja äitini sanoivat, että se on luultavasti virtsatietulehdus ja koska olen mies, minun on mentävä lääkäriin. olen lyhyellä lomalla blackpoolissa, joten en pääse lääkäriin, joten ajattelin, että vitut siitä, jos kuolen, niin kuolen. Kuluu muutama päivä ja sivuvaikutuksia tulee lisää (kuumetta, vilunväristyksiä, alaselkäkipuja), ja päätän, että hyvä on, menen ensiapuun ja he voivat osoittaa minulle oikean suunnan. he antavat minulle ajan lääkärille 15 minuutin kuluttua siitä, kun olen saapunut sinne, ja antavat minulle pienen muovipullon virtsanäytettä varten. menen vessaan ja työnnän sen ulos. se polttaa ihan helvetisti ja valuu käsilleni ja pudotan sen vessanpönttöön. paskat. se vähäinen pissa, jonka saan ulos, on vessanpönttökaukalossa, enkä saa sitä enää muutamaan tuntiin. nostan pullon ylös ja kauhon pissan pois pöntöstä ajattelematta, mitä juuri tein. kun minut kutsutaan lääkärin vastaanotolle, kerron kaikki oireeni, ja hän kertoo, että kyseessä on todennäköisesti virtsankarkailu, joka on harvinaista miehillä, joten se pitäisi hoitaa antibiooteilla pian. sitten hän katsoo virtsanäytettäni. hän kastaa siihen paperia ja alkaa puhua minulle pienestä lomastani jne. hän kommentoi, että se näyttää todella terveeltä ja virtsatesti osoittaa, että pissani on terve. sitten hän sanoo alaselkäkivuistani, jotka voivat johtaa pian munuaisten vajaatoimintaan, varsinkin jos utia ei hoideta, mutta sanoo, että näytän olevan kunnossa.hän sanoo, että näytän olevan nyt kunnossa, koska kuumeeni oli normaali ja terveellinen määrä särkylääkkeitä, joita olen ottanut päänsärkyyn ja kuumeeseen, toimii hyvin. hän sanoo, että kyseessä oli luultavasti vain virus, jonka elimistöni torjui hyvin nopeasti. tässä vaiheessa mietin, miten hän sanoi, että pissani on tervettä, ja istun ja sanon, että "pissani löyhkää ja on tumma, kun pissasin", ja tajuan, että se helvetin vessan vesi on laimentanut pissaa. Olin kuin voi vittu ja mietin, pitäisikö minun kertoa hänelle, että laimensin näytteen vahingossa aiemmin, kun hän sanoi, että se voi olla varhainen merkki munuaisten vajaatoiminnasta, jos alaselän kipu ja kirvely jatkuvat tulevina kuukausina, ja että minun pitäisi pitää sitä silmällä. hän näyttää minulle tietä ulos ja sanoo, että hyvää päivänjatkoa ja että minun pitäisi pitää silmällä oireitani, mutta minun ei pitäisi huolestua. istun siis tässä matkalla takaisin kotikaupunkiini ja pohdin, pitäisikö minun mennä takaisin toiseen lääkärin vastaanotolle ja saada kunnollinen diagnoosi vai vain hyväksyä asia ja toivoa, etten saa tulevaisuudessa jonkinlaista munuaisten vajaatoimintaa.Tyttöystävälläni oli nuorena myös virtsaputki, jota ei hoidettu ja joka johti munuaisten vajaatoimintaan, joten hän tietää asiasta jotain. edit: muutin munuaisnäytteen virtsanäytteeksi. päivitys: annoin toisen virtsanäytteen kotona, ja he vahvistivat, että kyseessä oli virtsaputki. he ovat iloisia, että tulin tänne mahdollisimman nopeasti, jotta he pystyivät estämään tilanteen pahenemisen. kiitos kaikille tuesta ja onnesta, tiedän nyt, että lääkäreitä on lääkäreitä syystä.</w:t>
      </w:r>
    </w:p>
    <w:p>
      <w:r>
        <w:rPr>
          <w:b/>
        </w:rPr>
        <w:t xml:space="preserve">Tulos</w:t>
      </w:r>
    </w:p>
    <w:p>
      <w:r>
        <w:t xml:space="preserve">Laimensin vahingossa virtsanäytteen, joka otettiin utiasta, joka voi johtaa munuaisten vajaatoimintaan, jos sitä ei hoideta.</w:t>
      </w:r>
    </w:p>
    <w:p>
      <w:r>
        <w:rPr>
          <w:b/>
        </w:rPr>
        <w:t xml:space="preserve">Esimerkki 7.1738</w:t>
      </w:r>
    </w:p>
    <w:p>
      <w:r>
        <w:t xml:space="preserve">Teksti: ok, tämä tapahtui viime yönä. olen halunnut saada 8-vuotias poikani osaksi Star Wars ja niin olen istunut katsomassa niitä hänen kanssaan, kun meillä on tilaisuus. minun oli myös tehtävä tämä, kun katsoimme niitä tilauksia iv,v, vi, i,ii,iii.(kyllä, selitin, ettemme pidä purkki purkki...lol) Haluan varmistaa, että katson hänen kanssaan, jos hänellä on kysyttävää, koska jotkut aihe on rajalla hieman liikaa ajoittain 8-vuotias. Hänellä on ollut joitakin kysymyksiä, ja suurimmaksi osaksi hän on tyytynyt isän vesitettyihin vastauksiin, kun hän yrittää olla menemättä liian syvälle "onko Luke rakastunut siskoonsa?" ja "miksi Anakin tappoi kaikki hiekka-ihmiset?". joka tapauksessa, jatketaan fupin parissa.Olin juuri varmistanut, että he olivat kylvyssä, ja oli perjantai-ilta, joten koulua ei tarvinnut herätä. Täydellinen ilta katsoa Star Wars -jaksomme huipentuma. He istuivat pyjamassaan syömässä välipalaa, ja minä olin tavallaan puoliksi kiinnittänyt huomiota siihen, mitä tapahtui. Tyttäreni halusi katsoa, koska hän pitää prinsessoista ja pitää Natalieta siistinä. Anakin on joka tapauksessa mulkku ja siirtyy pimeälle puolelle, ja minä kiinnitän puoliksi huomiota. Katson ylös ja näen, että molemmat lapseni ovat nyt tavallaan peittojensa alla, ja katsovat hyvin tarkkaavaisesti, ja tyttäreni näyttää jopa hieman pelokkaalta. Rehellisesti sanottuna siitä on todella kauan, kun olen nähnyt episodin III, joten olin unohtanut täysin, että Anakin kävelee jedirakennukseen ja alkaa tappaa kaikkia. Yritän viimeistellä joitakin ajojärjestelyjä tyttäreni syntymäpäiväjuhlia varten, joihin hän osallistuu ensi viikolla, joten olen puoliksi tarkkaavainen. katson ylös, luulen näkeväni vain taistelun, ja sitten poikani sanoo: "Odota? he tappavat kaikki jedit?" Katson ylös tavallaan isän puoliksi tarkkaavaisena ja sanon: "No joo, muistathan episodi iv:n, luke, obi wan ja yoda ovat viimeiset jedit". laitan puhelimeni pois ja alan katsoa, sillä näyttää siltä, että kohta on menossa siistiin kohtaan, enkä muista tarkalleen, mitä seuraavaksi tapahtuu. anakin kävelee huoneeseen, jossa kaikki nuorukaiset ovat, ja vetää valosapelinsa. ruutu vaihtuu, ja yhtäkkiä se napsahtaa aivoihini! voi paska, star wars antoi juuri lasteni tietää, että joskus jopa lapsetkin kuolevat. meillä kotona olemme tehneet todella hyvää työtä varmistaaksemme, etteivät lapsemme tiedä liikaa reaalimaailman kauhuista. Yleensä kerromme vain tavallista "pahoja ihmisiä on olemassa, mutta poliisit ja sotilaat pitävät heistä huolta....yada yada yada yada...". Tyttäreni katsoo minuun kasvot täysin menetetyn viattomuuden kasvoilla ja kysyy "tappoiko hän pikkulapsia?" No, hyvät punaisen netin naiset ja herrat, nyt tulee minun mokani. Aivoni eivät vieläkään rekisteröi 100-prosenttisesti, mitä on tekeillä, ja sanon hyvin asiallisella tavalla: "Kyllä, hän on täysin antautunut pimeän puolen puolelle". hänestä on tullut puhdasta pahuutta!" Kun nuo sanat lähtivät suustani, ja näin tyttäreni kasvojen muuttuvan sekä pelon että puhtaan surullisiksi, kyyneleet tulvivat, tajusin mokani koko laajuuden. hän alkaa itkeä hallitsemattomasti, ja minun on nopeasti vaihdettava kanavaa ja sanottava, että älä huoli, Yoda pelastaa heidät. hän jatkaa itkemistä jonkin aikaa, ja sanon pojalleni, että katsomme sen toisen kerran, ja liikutan häntä siskolleen. hän lopettaa itkemisen ja katsoo minua. kyllä, minun täytyy valehdella korjatakseni mokani, mutta ihan sama. haluan lapseni nukkuvan sinä yönä. hän sanoo "oikeasti" ja minä sanon, että juu, hän tulee ja pelastaa päivän kuten aina. hän pyyhkii kyyneleensä ja hymyilee. emme lopeta loppua, koska tietysti nyt aivoni ovat ylikuormituksessa ja muistavat kaikki tulevat kohtaukset, joissa anakin taistelee obi wania vastaan. joten joo, emme koskaan lopeta. poikani ymmärsi, että lopetamme toisena iltana. mutta tyttäreni saattaa olla vaikea myytävä tästä lähtien.</w:t>
      </w:r>
    </w:p>
    <w:p>
      <w:r>
        <w:rPr>
          <w:b/>
        </w:rPr>
        <w:t xml:space="preserve">Tulos</w:t>
      </w:r>
    </w:p>
    <w:p>
      <w:r>
        <w:t xml:space="preserve">sain lapseni tajuamaan, että jopa lapset kuolevat, kun annoin heidän katsoa Star Warsin kolmannen jakson.</w:t>
      </w:r>
    </w:p>
    <w:p>
      <w:r>
        <w:rPr>
          <w:b/>
        </w:rPr>
        <w:t xml:space="preserve">Esimerkki 7.1739</w:t>
      </w:r>
    </w:p>
    <w:p>
      <w:r>
        <w:t xml:space="preserve">Teksti: hei, ensinnäkin tämä ei tapahtunut tänään, kuten useimmat viestit täällä. tämä tapahtui torstaina. myös anteeksi pitkä viesti, olen yrittänyt parhaani tehdä siitä mahdollisimman lyhyt. taustatiedot: olen juuri täyttänyt 17 (keskiviikkona) ja syntymäpäivänä olin saanut itselleni 2012 cbr125r moottoripyörä. Päätin, että torstaina minun pitäisi ottaa se pienelle ajelulle totutellakseni moottoripyörään ja nähdäkseni, miten se käyttäytyy, koska olin juuri tullut 50cc:n moottoripyörästä (typerät uk:n lait). Päätin myös jostain typerästä syystä, että jotkut sivutiet (maantie) olisivat paras paikka kokemattomalle ajajalle mennä uudella moottoripyörällä, jossa oli myös uudet renkaat. Olin jo ajanut vähän aikaa sinä päivänä ilman minkäänlaisia ongelmia ja sitten tulee se moka. moka: ajettuani jonkin aikaa ja totuttuani pyörään päätin, että minulla olisi munaa ajaa sillä mutkissa paljon nopeammin ja tässä kohtaa mokasin.... tulossa ulos täysin sokeasta mutkasta minua tervehti soran pyhä Graalin malja, joka peitti tien kokonaan tartuin välittömästi etujarruun tuhannen auringon voimalla ja vilkaisin nopeasti nopeusmittariini, joka näytti 57mph. tässä vaiheessa paskansin housuihini samalla kun varauduin törmäykseen, kun pyöräni oli menossa soran päälle. takarenkaani alkoi liukua ympäriinsä kuin se olisi kilpaillut tanssimisesta jäällä, koska olin menossa mutkan läpi ja yritin parhaani mukaan olla pudottamatta pyörää soralle, olin ottanut mutkan aivan liian leveäksi ja päädyin törmäämään tien reunalla olevaan likaiseen kukkulaan, Tämä kuoppa hieman korjata minua ja laittaa minut ja pyörä eteenpäin päin tietä (idk miten se toimi, mutta se ei ole orge vielä) edelleen menossa nopeasti ja tuskissaan vaikutuksen lika mäki tien reunalla ensimmäinen asia, joka tuli mieleen oli jälleen tarttua etujarru (jonka olin päästänyt irti kun osuin likaa) pyörä nykäisi heti kovaa ja kallistui alaspäin, lensin yli ohjaustangon ja liukui hieman alas tiellä ja tuli pysähtyi. mustelmilla, loukkaantuneena ja ilman minkäänlaista arvokkuutta ja ylpeyttä. jälkikäteen: olen täynnä arpia, mustelmia ja viiltoja ja olen melko varma, että mursin pikkusormeni. pyörä selvisi paljon paremmin kuin minä (luojan kiitos) ainoat vauriot joita se kärsi oli se että vasen etuvilkkuri poksahti irti ja vaihdevipu vääntyi molemmat törmäyksestä likaiseen mäkeen. siinä on myös muutama naarmu verhoilussa, mutta ei mitään maagista enimmäkseen lian peitossa. onneksi todella mukava pariskunta triumphin kyydissä (paikallinen alueella) tuli ja pysähtyi paikalle (ohi ajoi viisi autoa eikä yksikään pysähtynyt ollenkaan) triumphin pariskunta auttoi minua taivuttamaan vaihdetason niin että pystyin ajamaan takaisin kotiin. pariskunta oli myös koulutettu lääkäriksi ja varmisti, että olin oikeasti kunnossa. kun muistelen tätä tapausta, on niin paljon asioita, joita olisin voinut tehdä toisin, jotta tämä ei olisi tapahtunut. asia oli niin, että kaikki oli minulle uutta pyörä, tiet ja ajaminen yleensä. tein suuren virheen, mutta olen myös oppinut siitä.</w:t>
      </w:r>
    </w:p>
    <w:p>
      <w:r>
        <w:rPr>
          <w:b/>
        </w:rPr>
        <w:t xml:space="preserve">Tulos</w:t>
      </w:r>
    </w:p>
    <w:p>
      <w:r>
        <w:t xml:space="preserve">Yritin olla fiksu minulle uudella moottoripyörälläni ja kaaduin kuin ääliö.</w:t>
      </w:r>
    </w:p>
    <w:p>
      <w:r>
        <w:rPr>
          <w:b/>
        </w:rPr>
        <w:t xml:space="preserve">Esimerkki 7.1740</w:t>
      </w:r>
    </w:p>
    <w:p>
      <w:r>
        <w:t xml:space="preserve">Teksti: *Tämä viesti on myös nsfw, mutta yritin olla tekemättä siitä liian paljon. tämän virheen luonteen vuoksi minun oli käytettävä joitakin termejä, joita jotkut ihmiset pitävät loukkaavina.*muutama viikko sitten saan ilmoituksen, että lennän bagdadin lentokentälle rotary wingillä (helikopterilla) kokoukseen. olen esikuntaupseeri, joten en ole tuntenut iloa vuosiin, mutta tämä tulee olemaan niin lähellä onnellisuutta kuin vain voin tuntea. tämä on mukavaa vaihtelua normaaliin päivittäiseen työhöni.tapahtuman aamuna käytän muutaman minuutin liikaa aikaa puhumiseen vaimoni kanssa, joten olen aikataulustani jäljessä noin 10 minuuttia. nappaan kaikki hygieniatarvikkeeni ja juoksen suihkuun tehdäkseni päivittäisen hygienian ennen lentoa. yksi hygieniatarvikkeistani on halpa luffa walmartista.  säästääkseni aikaa hyppään suihkuun ja läträän koko vartalon nopeasti ja vain kuumat kohdat perusteellisesti (kainalot / sukupuolielimet). kuivaan nopeasti, pukeudun ja juoksen lennolleni. myöhemmin samana päivänä, kun virtsaan käymälässä, huomaan kalussani lievän valkoisen värimuutoksen.  jokainen mies, joka on masturboinut aiemmin, tietää, että joskus kun käytät nenäliinaa puhdistaaksesi sen jälkeen, nenäliinan palasia voi tarttua jäseneseesi. ajattelen, että tämä on nenäliinan materiaalia, tartun siihen kynsilläni ja revin sen irti. mitä seuraa, on pieni määrä verta (tuntui valtavan suurelta määrältä tuolloin) ja ei pieni määrä kipua.  pääsen hitaasti siihen oivallukseen, että penikseni valkoinen materiaali oli itse asiassa kuollutta ihoa. paljon hämmennystä ja huolestumista myöhemmin luulen ymmärtäväni, mikä tämän aiheutti. kokeilin voidetta masturboidessani useita kertoja ennen tätä. en yleensä tee niin, koska siivoaminen on mielestäni enemmän vaivaa kuin sen arvoista.  muistan naureskelleeni, kuinka pehmeä iho kalussani on matkani aamuna. walmartista käyttämäni luffa oli halpa kuin mikä, ja se oli vähän enemmän kuin muoviverkko. uskon, että helvetin pehmeän sukupuolielinten ihon yhdistelmä yhdessä muovisen luffan voimakkaan hankauksen kanssa loi kymmeniä mikrohiertymiä ympäri kaluani.Tarkemmin tarkasteltuna myöhemmin samana päivänä minulla on kymmeniä valkoisia kuolleen ihon laikkuja ja kivuliaita alueita. tämän paraneminen kestää viikkoja (alkuperäinen tapaus oli yli kuukausi sitten), ja olen selvinnyt tästä tapahtumasta uudella kunnioituksella halpoja pesusieniä kohtaan.</w:t>
      </w:r>
    </w:p>
    <w:p>
      <w:r>
        <w:rPr>
          <w:b/>
        </w:rPr>
        <w:t xml:space="preserve">Tulos</w:t>
      </w:r>
    </w:p>
    <w:p>
      <w:r>
        <w:t xml:space="preserve">puhdistin roskani halvalla muovisella pesusienellä liian karkeasti ja päädyin viiltämään itseäni kymmeniä kertoja.</w:t>
      </w:r>
    </w:p>
    <w:p>
      <w:r>
        <w:rPr>
          <w:b/>
        </w:rPr>
        <w:t xml:space="preserve">Esimerkki 7.1741</w:t>
      </w:r>
    </w:p>
    <w:p>
      <w:r>
        <w:t xml:space="preserve">Teksti: tämä tapahtui, kun olin lapsi, noin 14-vuotias. me kaikki tiedämme, millaisia useimmat teinipojat ovat, enkä minä ollut erilainen. masturboin noin 4-5 kertaa päivässä. eräänä kesänä perheeni lähti matkalle Arkansasiin, ja tietysti minut huumattiin mukaan. yövyimme mukavassa mökissä, joka sijaitsee joen rannalla ja jonka omistaa äitipuoleni pomo. tässä on minun polttoaineeni. odotin, kunnes perheeni oli nukkumassa, ja käytin lääkärin kotipuhelinta soittaakseni tyttöystävälleni kotiin. puhuimme likaisista asioista, ja päätin, että nyt on onnellinen aika. pengoin kylppärin liukuvoidetta ja löysin vaaleanpunaisen pullon. Sen täytyy olla voidetta, eikö? noin 10 minuutin kuluttua tästä sessiosta olen tulessa "siellä alhaalla". huudan kylpyhuoneessa, kun perheeni juoksee sisään nuutuneena. isäni katsoo minua pitelemässä penistäni hanan alla vihaisimmalla ilmeellä, jonka olen koskaan nähnyt. isoveljeni vain nauroi minulle. Toivoin, että hän kertoisi minulle, että me kaikki jäämme kiinni. Ei. Hän sanoi minulle: "Millainen idiootti masterbattaa nairilla?" Meitä ei kutsuttu takaisin, ja seuraavat kaksi päivää olivat kiusallisia ja täynnä sitä, että kaikki olivat vihaisia minulle. ikään kuin olisin tehnyt jotain väärin.</w:t>
      </w:r>
    </w:p>
    <w:p>
      <w:r>
        <w:rPr>
          <w:b/>
        </w:rPr>
        <w:t xml:space="preserve">Tulos</w:t>
      </w:r>
    </w:p>
    <w:p>
      <w:r>
        <w:t xml:space="preserve">lähti perhematkalle. pengoin talon läpi voiteluaineita masterbatea varten puhuessani likaisia gf:lle. päädyin käyttämään nairia mainittuna voiteluaineena.</w:t>
      </w:r>
    </w:p>
    <w:p>
      <w:r>
        <w:rPr>
          <w:b/>
        </w:rPr>
        <w:t xml:space="preserve">Esimerkki 7.1742</w:t>
      </w:r>
    </w:p>
    <w:p>
      <w:r>
        <w:t xml:space="preserve">Teksti: Joka tapauksessa, olin suihkussa ja tein kaikkea sellaista, mitä yleensä tehdään, kun suihkun pohja alkoi täyttyä tavallista enemmän. Ajattelin, että okei, se johtuu varmaan vain siitä, että viemäri on tukossa. Koska viemärimme on irrotettava, vedin sen irti ja aloin etsiä tätä salaperäistä tukosta, joka tukki suihkuni. kun tein tätä, kuulin, kun jotain osui lattiaan takanani. olin luullut, että se oli tyhjä pullo. olin lähellä, mutta ei. se oli pullon korkki, jota vesi veti kohti viemäriä. ja sitten kuulin äänen, joka kuului viemäristä. se oli kurlausta, joka muuttui lörpöttelyksi, ja sitten kovaääniseksi poksahdukseksi. (nyt tiedän, että tämä poksahdus oli korkin juuttuminen putkeen. hurraa.) olin hämmentynyt pari minuuttia, kunnes vesi suihkussa täyttyi enemmän kuin aiemmin. silloin tajusin, että jotain oli varmaan imeytynyt putkistoomme. joten suihku meni pois päältä, ja vesi vain pysyi siellä noin puoli tuntia. Hienoa. kun vesi oli valunut, laitoin peilin viemäriin nähdäkseni, näkisinkö sen. ja siinä se oli. putken nurkkaan kiilautunut sininen muovinen pullonkorkki (tyhmä s.o.b.). en pääse siihen käsiksi, ja myöhemmin käyttämäni kanki koskettaa sitä, mutta ei saa sitä irti. vielä pahempaa on se, että se on korkin yläosa minusta poispäin, joten en saa sitä myöskään koukkuun. se ei myöskään ole täysin ilmatiivis, joten mikään imurointi ei imaise sitä ulos, eikä kuuma metallilanka sulata siihen reikää, koska kulma on aika hankala naulata.kuten kaikki fiksut ihmiset, menin nettiin etsimään apua. näin, että muille oli käynyt samanlaista. vaikka ehdotuksia oli paljon, ne, joita pystyin kokeilemaan, eivät tehneet mitään tälle korkille, joka ei liikkunut ollenkaan. kuten sanoin aiemmin, yritin lämmittää rautalankaa. yritin sitten sulattaa reiän korkkiin, jotta voisin saada jotain sen läpi ja vetää sen ulos. tämä oli lievästi sanottuna arveluttavaa. putkisto, johon korkki on kiinni, on myös muovia (tyypillisiä pvc-putkia), joten jos sinne työnnettäisiin jotain tarpeeksi kuumaa sulattaakseni korkin, tuloksena olisi luultavasti se, että sulattaisin korkin sijasta putkiston. Tämä suihku on taloni 2. kerroksessa keittiöni yläpuolella, joten haluaisin olla vahingoittamatta kattoa myös siellä. se näyttää olevan todella jumissa putkessa, ja aion kokeilla sitä vielä muutaman kerran kuumalla langalla, mutta jos se ei toimi, jätän sen.Rehellisesti sanottuna päädyn luultavasti soittamaan putkimiehelle, mikä maksaa pari sataa dollaria. yleensä en pahastuisi, jos maksaisin sen, mutta juuri nyt minulla ei ole niin paljon rahaa. huh, yritän nyt poistaa sen kelan kanssa. toivottakaa minulle onnea. päivitys: sain korkin irti, mutta sulatti putken läpi prosessin aikana. aiheutti vuodon alakerrassa, kun kävin voiton suihkussa. pettynyt. soitan nyt putkimiehelle. kiitos ehdotuksista xdedit: lisätty (ehkä tarpeeton?) selvennys alkuunedit #2: päivitykset.</w:t>
      </w:r>
    </w:p>
    <w:p>
      <w:r>
        <w:rPr>
          <w:b/>
        </w:rPr>
        <w:t xml:space="preserve">Tulos</w:t>
      </w:r>
    </w:p>
    <w:p>
      <w:r>
        <w:t xml:space="preserve">Op ei ollut tarkkaavainen, kun hän antoi pullonkorkin imeytyä suihkunsa viemäriin. Op ei voi nyt poistaa sitä, ja hän voi joutua käyttämään satoja euroja saadakseen putkimiehen korjaamaan sen.</w:t>
      </w:r>
    </w:p>
    <w:p>
      <w:r>
        <w:rPr>
          <w:b/>
        </w:rPr>
        <w:t xml:space="preserve">Esimerkki 7.1743</w:t>
      </w:r>
    </w:p>
    <w:p>
      <w:r>
        <w:t xml:space="preserve">Teksti: Nyt rakastan hevosia ja näen hevosia ja vaunuja tulossa päätietä pitkin, odotan ja annan tietä vaunujen ohi. nämä hevoset olivat kauniita, luultavasti noin 18-kätisiä, mustia ja täydellisesti synkronoituina toistensa kanssa. kun ne menevät ohi vilkutan niille ja virnistän niille isoa paskaa syövää virnistystä. vaunut ohittavat minut ja se mitä näin kesti muutaman sekunnin rekisteröityä aivoihini. se oli vitun hautajaisvaunut ja kaikki takana olevissa autoissa ja vaunuissa olevat ihmiset tuijottivat minua tuhannen auringon raivolla. kasvoni muuttuivat yhtäkkiä kauhuksi, kun vaunut menivät ohi. kämmeneni osui kasvoihini niin kovaa, että siitä jäi oikeasti jälki. vittu elämästäni. edit: oikeinkirjoitus.</w:t>
      </w:r>
    </w:p>
    <w:p>
      <w:r>
        <w:rPr>
          <w:b/>
        </w:rPr>
        <w:t xml:space="preserve">Tulos</w:t>
      </w:r>
    </w:p>
    <w:p>
      <w:r>
        <w:t xml:space="preserve">hymyili ja vilkutti hautajaisautolle, kuoleman tuijotus monelta.</w:t>
      </w:r>
    </w:p>
    <w:p>
      <w:r>
        <w:rPr>
          <w:b/>
        </w:rPr>
        <w:t xml:space="preserve">Esimerkki 7.1744</w:t>
      </w:r>
    </w:p>
    <w:p>
      <w:r>
        <w:t xml:space="preserve">Teksti: aloitan tämän paljastamalla, että tämä ei tapahtunut tänään, vaan useita vuosia sitten. asuinpaikkakunnallani myytiin ilotulitteita juuri ennen halloweenia (ei enää - ehkä liittyy tähän vittuiluun). eräänä päivänä koulun jälkeen pysähdyin erääseen kulmakauppaan ystäväni kanssa. tämä kulmakauppa oli juuri saanut vuotuisen ilotulitusvälinelähetyksensä. minulla oli rahaa, jota olin säästänyt muutaman viikon ajan tätä päivää varten, joten menin tiskin takana olevan aasialaisen miehen luokse ja pyysin ostamaan joukon ilotulitteita. aluksi hän sanoi päättäväisesti: "ei! olet liian nuori!" murtuneena siitä, että lähtisin liikkeestä ilman ilotulitteita, päätin mennä hakemaan limsaa hukuttaakseni suruni. heti kun toinen kaupassa ollut asiakas oli kuitenkin lähtenyt, myyjä käski meidän tulla takaisin tiskille ja voisimme ostaa mitä tahansa haluaisimme, jos kiirehdimme. kaiken lisäksi hänellä oli valtava pussi laittomia ilotulitteita, joita hän oli myös valmis myymään. puhun kuin äidistä, joka oli kaikki jääkiekkovarusteiden pussissa. hurmioituneena poimin nopeasti kaikki siistit jutut, joita näin: pulloraketteja, roomalaisia kynttilöitä, ilmapommin toistimia (niistä lisää hetken kuluttua), pari sytytintä ja mitä tahansa muuta, mikä juuri sillä hetkellä kutkutti mielikuvitustani. maksan miehelle. sitten kiinnitän kaikki laittomasti saadut tavarat reppuuni, ja lähdemme ystäväni kanssa etsimään paikkaa, jossa voisimme sytyttää kaikki nämä pikkuiset.Ei kovin kaukana oli pelto, jota käytettiin vain sähkölinjoihin ja vastaaviin. aloimme sytyttää pulloraketteja ja pidimme hauskaa, kunnes yksi sytyttämäni raketti räjähti vaakasuoraan ja sytytti kaiken ruohon tieltään tuleen, ja sitten kun se pamahti, se sytytti suuren ruohon palamaan.Koska olin sosiaalisesti vastuuntuntoinen lapsi, juoksin heti paikalle ja sammutin palon. päätimme ystäväni kanssa, että oli liian vaarallista jatkaa ilotulitteiden sytyttämistä tällä kuivalla pellolla, joten päätimme etsiä alueen, jossa ei ollut mitään, mikä voisi palaa. valitsemamme paikka oli rotkon vieressä oleva hiekkatäplää, ja rotkon toisella puolella oli asuinkerrostaloalue ja suuri parkkipaikka. ajattelin, että tämä oli loistava paikka olla sytyttämättä tulipaloa, ja päätin ottaa esiin ilmapommin toistimen ja työntää sen maahan. nyt parkkipaikka oli tyhjä ja siellä oli vain yksi vanha kaveri ulkona parvekkeellaan, jonka näin, joten odotin, että hän menisi sisälle. heti kun hän katosi lasisen liukuovensa verhon taakse, päätin, että nyt on täydellinen aika sytyttää ilmapommin toistin. koska pelto ja puut olivat takanamme, päätin kallistaa sen asuntojen parkkipaikan suuntaan, jotta jos se osuu betoniin, tulipalo ei voi mitenkään syttyä. sytytän ilmapommin toistimen ja katsomme kaverini kanssa innokkaina, miten sytytyslanka palaa loppuun muutaman metrin päästä. juuri kun sytytyslanka katoaa ilotulitteeseen, siitä ampuu hehkuva pallo suoraan kohti vanhan miehen asuntoa. se menee suoraan avoimen lasiliukuoven läpi ja näen, kuinka hehkuva pallo ampuu suoraan hänen verhojensa ohi keskelle tämän miesparan olohuonetta. koko asunto syttyy juuri ennen kuin korviimme iskee kuuro pamaus. katson kauhuissani, kun räjähdyksen aiheuttama shokkiaalto lainehtii hänen verhojensa lävitse. olen täysin shokissa siitä, mitä olen juuri todistanut omien tekojeni seurauksena. ryhdistäydyn ja juuri silloin muistan, että ostamani ilmapommi oli toistin. juoksen ilotulitteen luokse ja juuri kun olen potkaisemassa sitä ympäri, toinen hehkuva pallo poistuu yläosasta ja ottaa täsmälleen saman lentoradan suoraan vanhan miehen asuntoon.elämäni painajaismaisin déjà vu toistuu silmieni edessä. kolmas ilmapommi laukeaa parkkipaikalle ja kimpoaa pysäköidystä autosta. katsomme ystäväni kanssa vain toisiamme ja pakenemme. juoksemme takaisin kotiini, jossa hylkäämme ilotulitteet ja vaihdamme paitamme. nyt kuulemme jo kaikenlaisia sireenejä ja lähdemme rennosti takaisin kerrostalolle katsomaan tapahtumapaikkaa. kauhukseni siellä on ensihoitajia, jotka kiidättävät vanhaa miestä ulos rakennuksesta paareilla. hän jopa hengittää happinaamarin läpi. hänet lastataan ambulanssiin ja ajetaan pois. seisoin vain siinä, sydämeni upposi ja olin itkun partaalla, joten sanoin ystävälleni, että meidän pitäisi lähteä. emme enää koskaan puhuneet siitä. en kuullut tapauksesta mitään sen jälkeen, vaikka tarkistin jatkuvasti uutisia, joten toivottavasti hän jäi henkiin.</w:t>
      </w:r>
    </w:p>
    <w:p>
      <w:r>
        <w:rPr>
          <w:b/>
        </w:rPr>
        <w:t xml:space="preserve">Tulos</w:t>
      </w:r>
    </w:p>
    <w:p>
      <w:r>
        <w:t xml:space="preserve">laukaisin vahingossa ilotulitteita vanhan miehen asuntoon, jolloin hän joutui sairaalaan.</w:t>
      </w:r>
    </w:p>
    <w:p>
      <w:r>
        <w:rPr>
          <w:b/>
        </w:rPr>
        <w:t xml:space="preserve">Esimerkki 7.1745</w:t>
      </w:r>
    </w:p>
    <w:p>
      <w:r>
        <w:t xml:space="preserve">Teksti: tämä ei siis ole oikeastaan mikään vittuilutarina, vaan enemmänkin wtf-tyyppinen tarina, ja kuten monet näistä muista tarinoista, minun tarinani ei tapahtunut tänään, vaan se tapahtui joskus lukion viimeisenä lukiovuotenani. Se oli lounaan jälkeen, muttei suoraan lounaan jälkeen, mun piti käydä vessassa kipeästi enkä halunnut myöhästyä tunnilta ja mulla oli tosi narttumainen opettaja, joka lähetti meidät jälki-istuntoon, jos myöhästyimme vain sekunnin, joten juoksin alakerran vessaan, koska se oli yleensä tyhjä, ja oon sosiaalisesti hankala, joten en halunnut ottaa kontaktia kehenkään. Portaiden alas juokseminen vei paljon aikaa, mutta ajattelin, että jos tekisin sen tarpeeksi nopeasti, ehtisin vielä tunnille tarpeeksi ajoissa, joten juoksin niin nopeasti kuin pystyin vessakoppiin ja tein asiani huomatakseni, ettei vessapaperia ollut. luulin, että odottaisin siellä ikuisuuden, kunnes joku tulisi sisään, koska kukaan ei koskaan tule alakerran vessaan, mutta kymmenen minuutin odottelun jälkeen olin jo hyvin myöhässä enkä ollut edes huolissani siitä, että ehtisin edes ajatella ehtiäkseni ajoissa tunnille, ja vihdoin joku kävelee viereiseen koppiin. pyydän epätoivoisesti rullaa. ei vastausta. pyydän uudestaan ja hitaasti he ojentavat minulle rullapaperin, mutta se ei ollut vessapaperirulla, vaan kuin leipärulla. otin sen hämmentyneenä pois mielestänikin ja kysyin sen sijaan vessapaperia, ja he vain poistuivat vessasta. Luulen, että se oli minun vikani, koska en ollut selvillä, mutta ainakin sain välipalaa. koska vessa on aina tyhjä muutenkin ja olisin joutunut odottamaan ties kuinka kauan, joten päädyin vain kävelemään seuraavaan koppiin housut nilkoissa. sain onnistuneesti vessapaperia, jotta sain asiani hoidettua loppuun. myöhästyin niin paljon tunnilta, että olisi pitänyt vain jättää se väliin, jotta välttyisin jälki-istunnolta, mutta sanoin, että vitut siitä, ja ilmestyin myöhässä kuitenkin. sain jälki-istuntoa, koska olin helvetin paljon myöhässä, mutta ihan sama.</w:t>
      </w:r>
    </w:p>
    <w:p>
      <w:r>
        <w:rPr>
          <w:b/>
        </w:rPr>
        <w:t xml:space="preserve">Tulos</w:t>
      </w:r>
    </w:p>
    <w:p>
      <w:r>
        <w:t xml:space="preserve">sai jälki-istuntoa, koska joku ei tiennyt, mitä eroa on tp-sämpylällä ja sämpylällä.</w:t>
      </w:r>
    </w:p>
    <w:p>
      <w:r>
        <w:rPr>
          <w:b/>
        </w:rPr>
        <w:t xml:space="preserve">Esimerkki 7.1746</w:t>
      </w:r>
    </w:p>
    <w:p>
      <w:r>
        <w:t xml:space="preserve">Teksti: on siis kuudesluokkalaisten viimeinen päivä, ja periaatteessa se on lukion viimeinen vuosi, joten jokainen koulun kuudesluokkalainen tekee jonkinlaisen pilan/käytännön vitsin ja nämä ihmiset (en tiedä heidän nimiään.) päättivät ostaa jättimäisen laatikon maissihiutaleita ja metrisen tonnin maitoa, ja täytettyään lavuaarit maissihiutaleilla he laittoivat kermavaahtoa ja maitoa lavuaareihin ja kaikkialle peileihin, ja kun menin pesemään käsiäni ja olin täysin poissa tolaltani miettimässä mr. game &amp; watch techsia tai jotain, sitten näin kaiken maidon ja maissihiutaleet ja kermavaahdon ja olin vain niinku: "ha, kuka tuon tekikin, on nero." Se oli ihan mahtavaa." samalla kun ajattelin tätä ja kuvittelin ihmisten tekevän näin (edelleen täysin zoned out) laitan käteni sisään ja avaan hanat ja laitan vitun käteni sisään ja laitan saippuaa maissihiutaleveteen ja sitten vain huudan "ahhhhh mitä vittu!" ja pian tajuan että olen ollut kaikkein tyhmin ihminen juuri sillä sekunnilla.</w:t>
      </w:r>
    </w:p>
    <w:p>
      <w:r>
        <w:rPr>
          <w:b/>
        </w:rPr>
        <w:t xml:space="preserve">Tulos</w:t>
      </w:r>
    </w:p>
    <w:p>
      <w:r>
        <w:t xml:space="preserve">ihmiset pilailevat, laittavat maissihiutaleita lavuaariin ja minä pesen käteni siinä.</w:t>
      </w:r>
    </w:p>
    <w:p>
      <w:r>
        <w:rPr>
          <w:b/>
        </w:rPr>
        <w:t xml:space="preserve">Esimerkki 7.1747</w:t>
      </w:r>
    </w:p>
    <w:p>
      <w:r>
        <w:t xml:space="preserve">Teksti: selasin /r/nosleep (nsfl) ja kuuntelin Alanis Morissettea kuin mikä tahansa muu kuukauden viimeinen viikko. sain aavistuksen. mitä jos alkaisin tutkia joitakin näistä tarinoista ja niiden kirjoittajista? unohdin sen heti ja menin ottamaan dramamiinia. silloin se iski minuun. en ole edes nähnyt ulos ikkunasta noin tuntiin! "crowdsourcing-tyttöystäväni" oli tajuttomana olohuoneessa, joten minun piti herättää hänet ja ravistella häntä. erehdyin. hän otti nopean huitaisun ja löi "kaksitoista" suoraan takanani olevaan kädentaitokelloon. en ole tyyppi, joka säikähtää helposti, joten sanoin hänelle "pysy rauhallisena äläkä varo". tarkoitin sitä, mutta hän luuli sitä meemiksi, joten hän nukahti takaisin.</w:t>
      </w:r>
    </w:p>
    <w:p>
      <w:r>
        <w:rPr>
          <w:b/>
        </w:rPr>
        <w:t xml:space="preserve">Tulos</w:t>
      </w:r>
    </w:p>
    <w:p>
      <w:r>
        <w:t xml:space="preserve">kestän paljon pahempaakin!</w:t>
      </w:r>
    </w:p>
    <w:p>
      <w:r>
        <w:rPr>
          <w:b/>
        </w:rPr>
        <w:t xml:space="preserve">Esimerkki 7.1748</w:t>
      </w:r>
    </w:p>
    <w:p>
      <w:r>
        <w:t xml:space="preserve">Teksti: olen nyt viikon porttikiellossa tietokoneeltani. siskoni työskenteli esityksen parissa ja teki ilmeisesti paljon tärkeitä asioita internetissä, enkä tiennyt tästä mitään, joten kun siskoni kysyi minulta, miten ottaa kuvakaappaus, vastasin luonnollisesti "alt f4". Kaikki oli rauhallista hetken aikaa, sitten kuulin nimeni huudettavan koko talossa, se oli hulvatonta, kunnes äitini (joka ei tiedä mitään internetin historiasta) jatkoi, kuinka siskoni on etsinyt tuntikausia kaikkia eri sivustoja ja että hänen on aloitettava kaikki alusta.  (p.s. älä yritä alt f4 juuri nyt ja fyi: siskoni sai kaiken takaisin paikalleen 5 minuuttia myöhemmin).</w:t>
      </w:r>
    </w:p>
    <w:p>
      <w:r>
        <w:rPr>
          <w:b/>
        </w:rPr>
        <w:t xml:space="preserve">Tulos</w:t>
      </w:r>
    </w:p>
    <w:p>
      <w:r>
        <w:t xml:space="preserve">: siskoni kysyi minulta, miten otan kuvakaappauksen, ja vastasin "alt f4".</w:t>
      </w:r>
    </w:p>
    <w:p>
      <w:r>
        <w:rPr>
          <w:b/>
        </w:rPr>
        <w:t xml:space="preserve">Esimerkki 7.1749</w:t>
      </w:r>
    </w:p>
    <w:p>
      <w:r>
        <w:t xml:space="preserve">Teksti: tämä ei ollut tänään, mutta se on kuitenkin suosikkini monista mokistani. se oli *ensimmäinen* opiskelupäiväni, ja saavuin rakennukseeni noin viisitoista minuuttia etuajassa. sain ensimmäisen älypuhelimeni muutamaa päivää aiemmin, enkä ollut täysin varma, miten käyttää kaikkia sen ominaisuuksia, joten pelleilin sen kanssa odottaessani tunnin alkamista. Muutaman minuutin kuluttua sain ystävältäni tekstiviestin, jonka halusin ottaa kuvakaappauksen. tajusin hetken kuluttua, miten kuvakaappaus onnistuu, ja puhelimeni teki vastenmielisimmän koskaan kuulemani äänitehosteen. Se melkein kaikui. näen heti, kun edessäni seisova tyttö kääntää päänsä ympäri. hän teki inhottavan ilmeen, kuiskasi jotain ystävälleen, joka puolestaan teki oman inhottavan ilmeensä, ja he kävelivät pois. en huomannut häntä aiemmin, ja kun hän käveli pois, tajusin, että hän oletti minun ottavan kuvan hänen takapuolestaan järjettömän lyhyissä shortseissaan. tässä vaiheessa hän oli jo poissa, eikä ollut mitään keinoa korjata asiaa. tämä tapahtui ennen kuin menin ensimmäiselle luennolleni, joten sain mukavan ja paskamaisen alun yliopistouralleni.</w:t>
      </w:r>
    </w:p>
    <w:p>
      <w:r>
        <w:rPr>
          <w:b/>
        </w:rPr>
        <w:t xml:space="preserve">Tulos</w:t>
      </w:r>
    </w:p>
    <w:p>
      <w:r>
        <w:t xml:space="preserve">Otin kuvakaappauksen, ja laukaisimen äänitehoste sai tytön luulemaan, että kuvasin hänen takapuolensa.</w:t>
      </w:r>
    </w:p>
    <w:p>
      <w:r>
        <w:rPr>
          <w:b/>
        </w:rPr>
        <w:t xml:space="preserve">Esimerkki 7.1750</w:t>
      </w:r>
    </w:p>
    <w:p>
      <w:r>
        <w:t xml:space="preserve">Teksti: minulla on talo ja vuokraan pari huonetta. teen myös töitä kotoa käsin, joten vietän paljon aikaa täällä. syyskuussa 2015 yksi uusista vuokralaisistani toi kolmannen koiran. olen tyyppi, joka yrittää ehdottomasti leikkiä koiran/kissan/ferretin/minkä tahansa kanssa, jos siihen annetaan mahdollisuus missä tahansa sosiaalisessa tilanteessa, joten ylimääräinen koira ei ollut ongelma niin kauan kuin se tuli toimeen koirieni kanssa. se tulee toimeen koirieni kanssa. se tulee toimeen, mikä on ongelman alku.kuten sanoin, teen töitä kotoa käsin, joten olen aina täällä, ja näin ollen myös kahden koirani kanssa. käymme useilla kävelylenkeillä tai retkillä koirapuistossa aina kun tarvitsen taukoa, yleensä 2-3 kertaa päivässä. koirani ovat saksan lyhytkarvaisia pointtereita, joka on *super* korkeaenerginen rotu, joten kolmannen, melko pullean koiran lisääminen näille retkille ei oikeastaan ollut yhtään enempää töitä minulle, ja hauskuutta uudelle koiralle. aluksi se vain vietti aikaa kanssamme koko päivän, sitten aina kun kämppikseni tuli kotiin, se juoksi ulko-ovelle tervehtimään häntä kuten mikä tahansa koira, ja siinä se sitten olikin. vähitellen koira alkoi kuitenkin viettää yhä enemmän aikaa kanssamme iltaisin näiden tervehdysten jälkeen, ja nyt se on jopa alkanut tulla yöllä huoneeseeni nukkumaan koirieni kanssa.Kämppikseni ei ole sanonut asiasta mitään, ja aluksi hän oli iloinen, että hänen koirallaan on seuraa, mutta nyt koira ei enää edes kuittaa, kun hän tulee kotiin, tai laittaa ruokaa lautaselle - ei mitään, ja minusta tuntuu todella pahalta. olenko vain liian herkkä? olisin aika järkyttynyt, jos tilanne kääntyisi päinvastaiseksi, mutta ainoa keino, jonka keksin korjaavani asian, olisi periaatteessa rangaista koiraa sulkemalla se pois. ajatuksia?</w:t>
      </w:r>
    </w:p>
    <w:p>
      <w:r>
        <w:rPr>
          <w:b/>
        </w:rPr>
        <w:t xml:space="preserve">Tulos</w:t>
      </w:r>
    </w:p>
    <w:p>
      <w:r>
        <w:t xml:space="preserve">Minulla on kaksi koiraa ja työskentelen kotona, uudella kämppiksellä on koira ja hän työskentelee yli 40 tuntia viikossa. hänen koiransa viettää enemmän aikaa kanssani, ja nyt se hengailee mieluummin kanssani, vaikka isäntä kutsuu sitä/ruokkii sitä jne.</w:t>
      </w:r>
    </w:p>
    <w:p>
      <w:r>
        <w:rPr>
          <w:b/>
        </w:rPr>
        <w:t xml:space="preserve">Esimerkki 7.1751</w:t>
      </w:r>
    </w:p>
    <w:p>
      <w:r>
        <w:t xml:space="preserve">Teksti: tämä tapahtui jokin aika sitten töissä kesällä 2014.**Tässä on hieman taustaa:**Vietettyäni viimeistä vuotta yliopistossa sain kesällä osa-aikatyön pienen lääketieteellisen tutkimusorganisaation palveluksessa. suurin osa työntekijöistä oli melko paljon vanhempia kuin minä, keskimäärin 40-vuotiaita. pomoni on it:n johtaja ja ainoa it-henkilö työpaikalla minun ja toisen osa-aikaisen lisäksi, jonka työvuoro on eri tunteja kuin minun. jaoin pienen toimistotilan erään tutkijan kanssa, josta meillä oli upeat näkymät kaupunkiin. tullessani tähän työpaikkaan, jossa tutkijat ovat fiksuja yksilöitä, jotka tekevät työtään, epäilin niitä stereotyyppisiä tarinoita, joita kuulee it:ssä työskentelevistä ihmisistä. oli kuitenkin kulunut jo 2 kuukautta ja se oli juuri niin stereotyyppistä kuin voisi kuvitella. pyynnöt vaihtelivat adobe-ohjelmiston päivittämisestä, ohjelmien lataamisesta ja siitä, miksi tämä ja tämä ei toimi. lataamisen ja päivittämisen (koska politiikat) lisäksi kaikki vianmääritys, jota kaikki täällä minulta pyytävät, olisi voitu ratkaista itse. jos jotakin, monet pyynnöt olivat samoja asioita, joita he pyysivät noin viikkoa aiemmin. siitä huolimatta tämä ei kuitenkaan ole tifu; siitä kerrotaan tarkemmin jäljempänä. ** nyt tifu:** nyt pomoni teki minulle selväksi, että palkkaamiseni tarkoitus oli huolehtia kaikista vianmäärityksistä, joita muilla työntekijöillä oli, jotta hänellä olisi enemmän aikaa työskennellä projektiensa parissa ilman häiriötekijöitä. Joten elokuun tienoilla pomoni lähetti minulle sähköpostin, joka sisälsi excel-tiedoston, jossa oli luottamuksellisia tietoja. hän halusi minun tekevän yhteistyötä useiden tutkijoiden kanssa ja keräävän ja järjestävän tiedostossa olevat tiedot. hän käski minun aloittaa tiedoista, jotka olivat jo siellä. avasin tiedoston microsoft excel 2010:llä tai mikä tahansa versio se olikaan, eikä siinä ollut mitään listattuna. tuijotin, selasin ylös ja alas, eikä siellä ollut yhtään mitään. oletin, että hän lähetti väärän tiedoston, joten lähetin hänelle sähköpostia ja totesin, ettei siellä ollut mitään listattuna. hän lähetti minulle viestin, jossa hän sanoi, että hänen puoleltaan kaikki näyttää olevan kunnossa, mutta minä vaadin, että hänen lähettämänsä tiedoston täytyy olla väärä. Heti viimeisen sähköpostiviestimme jälkeen hän tulee toimistostaan minun toimistooni, tulee tietokoneeni luo, ottaa hiiren ja katsoo näyttöä ja siirtää sitten näytön oikeassa alareunassa olevaa vaakasuuntaista vierityspalkkia vasemmalle. voila! tiedot sattuivat olemaan siellä. olin vain niin tottunut siihen, että vaakapalkki alkaa aina vasemmalta, etten koskaan viitsinyt tarkistaa sitä. luultavasti olisi auttanut, jos olisin katsonut sarakkeen kirjaimia... sillä hetkellä tunsin itseni uskomattoman tyhmäksi ja noloksi. työskentelen alalla, mikä tarkoittaa sitä, että autan ihmisiä tällaisissa ongelmissa. en kestänyt katsoa esimiestäni sillä hetkellä, joten pidin pääni alhaalla ja pyysin anteeksi vaivaa. kun hän käveli ulos toimistosta, voin kuvitella, että hän näki kasvojaan kämmenellä ja ajatteli, että hän luultavasti katuu, että palkkasi minut.</w:t>
      </w:r>
    </w:p>
    <w:p>
      <w:r>
        <w:rPr>
          <w:b/>
        </w:rPr>
        <w:t xml:space="preserve">Tulos</w:t>
      </w:r>
    </w:p>
    <w:p>
      <w:r>
        <w:t xml:space="preserve">työskentelin kesällä it-osa-aikatyössä. pomo lähettää excel-tiedoston, joka sisältää tietoja. en löytänyt siitä mitään, sitten kerron pomolle. pomo tulee paikalle, kestää 2 sekuntia ja löytää tiedot. ** **</w:t>
      </w:r>
    </w:p>
    <w:p>
      <w:r>
        <w:rPr>
          <w:b/>
        </w:rPr>
        <w:t xml:space="preserve">Esimerkki 7.1752</w:t>
      </w:r>
    </w:p>
    <w:p>
      <w:r>
        <w:t xml:space="preserve">Teksti: tämä tapahtui muutama tunti sitten. asun intian new delhissä ja silloin tällöin tilaan puutuotteita verkossa verkkosivustolta, joka kuuluu texasissa sijaitsevalle yritykselle. toimitusvaikeuksien vuoksi jouduin suorittamaan maksun tänään puhelimitse verkkosivuston sijasta. Tilauksen tehtyäni ajattelin jutustella avuliaan myyjän kanssa, joten kysyn häneltä, voivatko texasissa asuvat ihmiset "tuntea bernin". pitkään aikaan hän ei vastaa, ja mietin, eikö hän vain pidä miehestä. mietin myös, eikö hän ymmärrä aksenttiani, mutta siihen asti hänellä ei ollut mitään ongelmaa. hän sanoo, ettei hänellä ole aavistustakaan, mistä puhun. kerron hänelle, että saan suurimman osan yhdysvaltoja koskevista uutisistani redditistä, ja bernie sanders näyttää olevan siellä todella suosittu. hänellä ei taaskaan ole aavistustakaan, mistä puhun - ilmeisesti hän ei ole kuullutkaan sivustosta. hän sanoo, että "meillä on täällä google." Yritän tavata redditin hänelle ja mutisen pari kertaa "bernie sanders", ja oloni muuttuu koko ajan epämukavammaksi ja hermostuneemmaksi, ennen kuin kiittelen häntä kiireesti ja laitan puhelimen kiinni.</w:t>
      </w:r>
    </w:p>
    <w:p>
      <w:r>
        <w:rPr>
          <w:b/>
        </w:rPr>
        <w:t xml:space="preserve">Tulos</w:t>
      </w:r>
    </w:p>
    <w:p>
      <w:r>
        <w:t xml:space="preserve">kysyi amerikkalaiselta myyjältä, voiko hän #feelthebern. selvittää, että kaikki Yhdysvalloissa eivät tiedä bernie sandersista. selvittää myös, että kaikki Yhdysvalloissa eivät tiedä redditistä.</w:t>
      </w:r>
    </w:p>
    <w:p>
      <w:r>
        <w:rPr>
          <w:b/>
        </w:rPr>
        <w:t xml:space="preserve">Esimerkki 7.1753</w:t>
      </w:r>
    </w:p>
    <w:p>
      <w:r>
        <w:t xml:space="preserve">Teksti: tämä tapahtui muutama vuosi sitten. kuten otsikossa sanottiin, poika oli autistinen. nyt asiayhteyden vuoksi: olin 14-vuotias ja 15-vuotiaalla ystävälläni oli synttärit keilailupaikassa. ystävälläni (kutsumme häntä Jakeksi) ei ollut paljon ystäviä, ja tämä autistinen poika (kutsumme häntä Joeksi) oli paras, mitä hänellä oli. juhlissamme oli muutama muukin lapsi, mutta ne ovat yhdentekeviä. okei. nyt tarinaan. olin siis aivan paska keilailussa, joten minulla oli erittäin huono pistemäärä. joe oli myös huono keilailussa, mutta silti parempi kuin minä. kahdeksanteen pisteeseen mennessä (en muista, mikä niiden nimi on) olin saanut tarpeekseni joesta. Hän oli onnistunut saamaan melkein 60 pistettä pudottamalla pallon ja juoksemalla karkuun. keksin nerokkaan suunnitelman työntää hänet radalle. jos olet koskaan käynyt keilaamassa, tiedät, että radalla on öljyä. minä en tiennyt. ajattelin, että se olisi vain kevyt työntäminen lattialle, joka sotkee hänen lyöntinsä. Täydellinen takaisku. joka tapauksessa, joe menee ylös 10-kiloisen pallon kanssa ja valmistautuu pudottamaan. kävelin hänen takanaan ja työnsin hänet radalle. tässä kohtaa asiat menivät päin helvettiä. joen jalat työnnettiin takaisin nilkkoihini, kompastuen minuun. menin naama edellä hänen perseeseensä. pallo oli pudonnut kouruun ja pysähtynyt. jake huutaa minulle "mitä vittua veli" ja siitä asiat pahenevat: joe kävelee kujalle hakemaan palloa ja kompastuu, törmää hampaat naama edellä keilapalloon. seuraavaksi pallo (aiemmin vaaleansininen) oli nyt verestä punaiseksi värjäytynyt ja maassa oli hammas. joe suuttuu ja ottaa jalastani kiinni, raahaa minut kujalle ja alkaa läimäyttää ja potkia ja lyödä minua vartaloon. suutuin ja nousin ylös, läimäytin häntä naamaan ja työnsin häntä niin kovaa kuin heikot 14-vuotiaan lihakseni jaksoivat työntää. hän kompastuu taaksepäin liukastuessaan öljyyn. hän menee tarpeeksi kauas taaksepäin nastoihin ja lyö takaraivonsa niihin. nenästä vuotaa verta ja koko hänen kasvoistaan. henkilökunnan kaveri tulee ulos tiskiltä ja juoksee joen luo. hän tarkistaa, että joe on kunnossa, ennen kuin huutaa meille molemmille, koska olemme rikkoneet 8 sääntöä 10:stä. jake soittaa isälleen, että hän hakee meidät, koska hän on vihainen minulle. kaikki muutkin ovat vihaisia. saavumme sairaalaan ja jake, hänen isänsä, henkilökunnan jäsen keilapaikalta ja joe juoksevat sinne. 25 minuuttia myöhemmin jaken isä pamahtaa ulos ja tarkistaa meidät. hän huutaa minulle, että olin melkein tappaa lapsen. kävi ilmi, että hän tarvitsi 13 tikkiä keilojen takia ja häneltä lyötiin hammas irti. hän menetti myös paljon verta. 2-3 viikkoa myöhemmin jake puhuu vihdoin uudelleen kanssani synttäreidensä pilaamisen jälkeen kertoakseen, että joe oli kunnossa, ja kiittäen Jumalaa siitä, että hänen perheellään oli vakuutus. kukaan ei haastanut minua oikeuteen, ja lopulta koko juttu meni ohi.</w:t>
      </w:r>
    </w:p>
    <w:p>
      <w:r>
        <w:rPr>
          <w:b/>
        </w:rPr>
        <w:t xml:space="preserve">Tulos</w:t>
      </w:r>
    </w:p>
    <w:p>
      <w:r>
        <w:t xml:space="preserve">Jouduin tappeluun autistisen lapsen kanssa keilaradalla, ja häneltä jäi 13 tikkiä ja hammas puuttui.</w:t>
      </w:r>
    </w:p>
    <w:p>
      <w:r>
        <w:rPr>
          <w:b/>
        </w:rPr>
        <w:t xml:space="preserve">Esimerkki 7.1754</w:t>
      </w:r>
    </w:p>
    <w:p>
      <w:r>
        <w:t xml:space="preserve">Teksti: Hei, reddit, olen ollut suuri lurker ja tämä on yksi suosikki sub-reddit selata ja tänään olen vittu ylös. vähän tietoa, catering kurssi meillä on koulussani opettaa minun yksi ja ainoa opettaja ja me melko paljon tehdä ruokaa muille koulussa ja hieman itsellemme suurin osa ajasta. nyt catering-opettajani ei kiroile, hän suuttuu joskus, mutta luulen että olen ollut ensimmäinen joka on saanut hänet kiroilemaan huomaamatta sitä aluksi. oli tavallinen tiistaiaamu, kaikki meni hyvin, olimme juuri saaneet ruoan valmistuksen valmiiksi ja aloitimme yksikön siivouksen. meillä oli reilusti vihanneksia jäljellä ja tässä kohtaa mokasin, parini tulee luokseni ja kysyy "mitä teen tälle"?", en kiinnittänyt paljon huomiota, vastasin "heitä se kompostiin", koska luulin, että se oli kulho, jossa oli kaikki ylijääneet ainekset, jotka menisivät sinne, mutta olin väärässä. se, mitä luulin kompostiksi, oli itse asiassa kaikki vihannekset, joita meillä oli ylijäänyt, minkä vuoksi opettajamme tuli yksikköömme ja piti meille luennon ja sanoi jossain vaiheessa: "älkää tuhlatko tätä paskaa, kerään aina kaiken, mitä jää jäljelle lopussa". en tajunnut virhettäni ennen kuin näin mitä kulhossa oli ja vain istuin siinä. opettajani on mukava, hän on rento, mutta hän suuttuu joskus, jos se on sopivaa. huomautus: kirjoitin tämän mobiililaitteellani, joten olen pahoillani, jos jotkut asiat kuulostavat oudoilta tai huonoilta, englanti ei ole äidinkieleni.</w:t>
      </w:r>
    </w:p>
    <w:p>
      <w:r>
        <w:rPr>
          <w:b/>
        </w:rPr>
        <w:t xml:space="preserve">Tulos</w:t>
      </w:r>
    </w:p>
    <w:p>
      <w:r>
        <w:t xml:space="preserve">en kiinnittänyt huomiota siihen, kummassa kulhossa komposti oli, ja päädyin siihen, että opettajani huusi meille ja kiroili ehkä ensimmäistä kertaa.</w:t>
      </w:r>
    </w:p>
    <w:p>
      <w:r>
        <w:rPr>
          <w:b/>
        </w:rPr>
        <w:t xml:space="preserve">Esimerkki 7.1755</w:t>
      </w:r>
    </w:p>
    <w:p>
      <w:r>
        <w:t xml:space="preserve">Teksti: yksi vastuualueistani töissä on ylläpitää paria kannettavaa tietokonetta, jotta niitä voi käyttää hetken varoitusajalla kuka tahansa, joka on lyhyellä listalla. tämä tarkoittaa sitä, että kirjaudun kahdesti viikossa salaukseen, kirjaudun windowsiin, varmistan, että tietokone saa viikoittaiset korjaukset ja käynnistän sitten tietokoneen uudelleen. tässä on vittuilua: koska kukaan ei ollut käyttänyt kannettavia tietokoneita 4 kuukauteen, minusta tuli hieman laiska päivitysten kanssa. kirjautuminen muuttui kerran viikossa kahdesta kuukaudessa kerran kuukaudessa. yleensä jos joku tarvitsee kannettavan tietokoneen, hän ilmoittaa minulle siitä reilua viikkoa ennen kuin tarvitsee sitä. en ollut eilen paikalla, ja klo 16.30 saimme hätäsähköpostin. järjestelmävastaava tarvitsee kannettavan tietokoneen huomenna (siis tänään) erittäin tärkeään kokoukseen, jossa on *erittäin* tärkeä esitys. On kulunut kuukausi siitä, kun viimeksi kirjauduin tietokoneille, ja pomoni, pomoni pomo, pomoni pomon pomo ja toimialani johtava varatoimitusjohtaja etsivät minua ja kannettavaa tietokonetta, jonka he odottivat olevan valmiina 7:30 tänä aamuna. harmi, että ***joku*** ei ollut kirjautunut sisään kuukauteen, ja tietokone tarvitsi kuukausien korjaukset. korjaukset vievät viikoittain 2-4 tuntia riippuen siitä, mitä testejä oli saatu valmiiksi edellisellä viikolla.kokous viivästyy, iso juttu, sitä tapahtuu koko ajan. paitsi tällä kertaa se on iso. massiivinen. en ymmärtänyt tilanteen vakavuutta, ennen kuin toimitusjohtaja, johtaja, johtaja ja liittovaltion hallituksen edustajat odottivat kokouksen alkua. emme menetä mitään arvokasta, paitsi maineemme. ja ehkä työpaikkani.</w:t>
      </w:r>
    </w:p>
    <w:p>
      <w:r>
        <w:rPr>
          <w:b/>
        </w:rPr>
        <w:t xml:space="preserve">Tulos</w:t>
      </w:r>
    </w:p>
    <w:p>
      <w:r>
        <w:t xml:space="preserve">en tehnyt työtäni ja nolasin joukon tiukkapipoisia vepsäläisiä.</w:t>
      </w:r>
    </w:p>
    <w:p>
      <w:r>
        <w:rPr>
          <w:b/>
        </w:rPr>
        <w:t xml:space="preserve">Esimerkki 7.1756</w:t>
      </w:r>
    </w:p>
    <w:p>
      <w:r>
        <w:t xml:space="preserve">Teksti: tämän fu:n kaksivuotisjuhla lähestyy, joten sen kunniaksi teen tämän postauksen. aloin harrastaa smoothieita lukiossa, koska ne maistuivat hyvältä ja olivat melko terveellisiä. kokeilin siis lehtikaalia, salaattia, marjoja, päärynöitä, ananasta....lista jatkuu. lopulta törmäsin *maapähkinävoi.* joten eräänä päivänä koulun jälkeen tulin kotiin ja kaadoin sinne maapähkinävoita, päärynöitä ja jogurttia sekä rasvatonta maitoa. tämä tehosekoitin on käsikäyttöinen, ja siinä on kaksi painiketta: on/off ja disassemble(tehosekoittimen ylä- ja alaosa irtoaa). maapähkinävoi tukki tehosekoittimen, joten sammutin sen ja työnsin sormeni teriin tyhjentääkseni sen. kun sormi oli siellä, painoin purkamispainiketta. tai niin luulin, koska käynnistin tehosekoittimen. terät viilsivät sormeani ja yritin vetää sen ulos mahdollisimman nopeasti. verta roiskui tiskipöydille ja lattialle, joten työnsin sormen paitaani ja puristin sitä verenvuodon pysäyttämiseksi. veri joutuu lattialle ja matolle (helvetin vaikea poistaa). myöhemmin, kun vanhempani tulivat kotiin, he vakuuttivat minut menemään sairaalaan, mikä oli fu numero 2. he päättivät laittaa nämä oudot, liukenevat tikit ja kietoivat sormeni hyvin tiukasti kiinni. jonkin ajan kuluttua en tuntenut sormeani. kun otin kääreet pois, sormeni oli muuttunut oudon mustansiniseksi verenhukasta ja turvonnut kuin puunrunko. en pystynyt taivuttamaan sitä hetkeen ollenkaan. en koskaan päässyt juomaan sitä smoothieta, enkä yrittänyt tehdä enää mitään (varsinkaan pb:n kanssa) sen jälkeen. kesti jonkin aikaa ennen kuin sormeni palautui normaaliksi. Minusta oli vaikea kirjoittaa, ja aloin kirjoittaa yhdeksällä sormella, loukkaantunutta pidellen näppäimistön yläpuolella. onnekseni loukkaantunut sormi ei ollut dominoivassa kädessäni, joten se ei vaikuttanut minuun liikaa. nyt se on kunnossa, mutta kun kirjoitan tätä (kymmenellä sormella), se tuntuu pistävältä, kuin se olisi sattunut taas. outoa kyllä, koska idiootti kääri sormeni äärimmäisen tiukasti, sormeni on edelleen värjäytynyt. tarinan opetus on: tarkista aina, että laite, jota yrität korjata, on sammutettu!</w:t>
      </w:r>
    </w:p>
    <w:p>
      <w:r>
        <w:rPr>
          <w:b/>
        </w:rPr>
        <w:t xml:space="preserve">Tulos</w:t>
      </w:r>
    </w:p>
    <w:p>
      <w:r>
        <w:t xml:space="preserve">työnsin käden tehosekoittimeen, ja sormi viipaloitiin tarkasti ja täsmällisesti.</w:t>
      </w:r>
    </w:p>
    <w:p>
      <w:r>
        <w:rPr>
          <w:b/>
        </w:rPr>
        <w:t xml:space="preserve">Esimerkki 7.1757</w:t>
      </w:r>
    </w:p>
    <w:p>
      <w:r>
        <w:t xml:space="preserve">Teksti: tämä tapahtui itse asiassa viime joulukuussa, mutta en ole vielä tehnyt suurempaa mokaa julkisilla liikennevälineillä, ja se on paljon sanottu.Asun siis Englannissa, ja viime joulukuussa yksi jääkiekkojoukkueistani oli suunnitellut illanviettoa blackpoolissa, ja minun piti mennä prestoniin hoitamaan joitakin asioita, ja sieltä jatkoin matkaa. Se on suora juna, joten sen olisi pitänyt olla helppoa. kävin leikkauttamassa hiukseni, söin ruokaa ja ehdin juna-asemalle hyvissä ajoin. tarkistin ilmoitustaulut, ja juna oli ajoissa. menin laiturille ja laitoin kuulokkeet korviini kuten tavallisesti. en ollut tehnyt tätä reittiä aiemmin, mutta mikä voisi mennä pieleen? Se on suora juna: kunhan tarkkailisin tauluja ja kuuntelisin kuulutuksia, jos taululla näkyisi muutoksia, kaikki sujuisi hyvin. saavuisin hyvissä ajoin, jotta minut voitaisiin hakea asemalta ja ajaa joukkuetovereideni luokse majapaikkaan, josta kävelisimme vallankumoukseen aloittaaksemme yön.&amp;nbsp;junan laiturilla ei ollut muutoksia, eikä myöhästymisiä näkynyt, ja oikea juna ilmestyi laiturille. nousin junaan ja kaikki näytti sujuvan hyvin. en tunnistanut paikkojen nimiä, mutta yk, en ollut tehnyt tätä reittiä. Noin 15 minuutin kuluttua isäni soitti minulle ja kertoi, että find-a-friend näytti minulle eri reittiä kuin odotin, ja vaati minua tarkistamaan asian joltakulta. huokaisin ja kysyin läheiseltä naiselta, oliko tämä juna blackpoolin pohjoispuolelle, ja hän vastasi kyllä. kaikki hyvin. kaikki hyvin. aloin kuitenkin epäillä yhä enemmän, kun ohitin lancasterin, jonka olisin voinut vannoa olevan väärässä suunnassa. Mutta odotin vielä hetken ja tarkistin kartoilta, minne olin menossa. Silloin tajusin, että olin todella mokannut. &amp;nbsp;Lyhyesti sanottuna olin teknisesti noussut oikeaan junaan, mutta kuulokkeet korvissani en ollut kuullut kuulutusta, jossa kerrottiin, että juna on jaettu kahteen vaunuun ja että se vaunu, jossa olin, ei ollut se, joka meni blackpool northiin...se oli se, joka oli menossa järville. päädyin carnforthiin ja minun oli palattava prestoniin ja jatkettava sieltä. &amp;nbsp; Kääntöpuolena oli kuitenkin se, että päädyin todella myöhään majapaikkaan ja aioin vain ottaa taksin vallankumoukseen, mutta kävi ilmi, että joukkuetoverini olivat päättäneet odottaa minua. teki päiväni. &amp;nbsp;jos joku osaa liittää kuvan kännykällä niin lmk ja liitän kartan jossa näkyy reitit, mutta jos ei, google haku 'blackpool to carnforth via preston' näyttää mitä tarvitset 😅.</w:t>
      </w:r>
    </w:p>
    <w:p>
      <w:r>
        <w:rPr>
          <w:b/>
        </w:rPr>
        <w:t xml:space="preserve">Tulos</w:t>
      </w:r>
    </w:p>
    <w:p>
      <w:r>
        <w:t xml:space="preserve">piti lähteä tiimin illanviettoon Blackpooliin, mutta päädyin 40 mailin päähän järvialueelle**.</w:t>
      </w:r>
    </w:p>
    <w:p>
      <w:r>
        <w:rPr>
          <w:b/>
        </w:rPr>
        <w:t xml:space="preserve">Esimerkki 7.1758</w:t>
      </w:r>
    </w:p>
    <w:p>
      <w:r>
        <w:t xml:space="preserve">Teksti: ensinnäkin, tämä tifu tapahtui kaksi päivää sitten, mutta maksan siitä yhä. veljeni ja minä päätämme mennä hakemaan päivällistä tästä meksikolaisesta ravintolasta kulman takana. ehdotan: "Hei, haetaanpa paahdettuja jalapenoja!" Ajattelin: "Rakastan mausteista ruokaa! se on vain jalapeno! olen syönyt habaneroja ennenkin!" Niinpä palaamme takaisin ja alamme täyttää naamamme herkullisella meksikolaisella ruoalla!". Sitten nappaan jalapenon. haukkaan. ja hyvä jumala pyhä vittu. se on kuin olisin ottanut pienen palan helvettiä. joten luonnollisesti juoksen keittiöön ja mietin: "mikä poistaa mausteisuuden? oi! maito!" joten alan juoda. olen juonut viisi lasillista, ja olin täysin unohtanut hiljattaisen löytöni laktoosi-intoleranssista. en tiennyt, että yksi ihminen voi paskoa niin paljon.</w:t>
      </w:r>
    </w:p>
    <w:p>
      <w:r>
        <w:rPr>
          <w:b/>
        </w:rPr>
        <w:t xml:space="preserve">Tulos</w:t>
      </w:r>
    </w:p>
    <w:p>
      <w:r>
        <w:t xml:space="preserve">söi ruokaa. Vitut lehmistä.</w:t>
      </w:r>
    </w:p>
    <w:p>
      <w:r>
        <w:rPr>
          <w:b/>
        </w:rPr>
        <w:t xml:space="preserve">Esimerkki 7.1759</w:t>
      </w:r>
    </w:p>
    <w:p>
      <w:r>
        <w:t xml:space="preserve">Teksti: okei, tämä tapahtui vähän yli kolme vuotta sitten, kun olin 21. vaimoni ja minä asuimme vanhempieni luona, koska olimme juuri muuttaneet pois asunnostamme, ja olimme muuttamassa uuteen. joka tapauksessa, asuimme kellarissa makuuhuoneessa, koska se oli suurin, oli poissa kaikkien tieltä, ja oli melko äänieristetty. olimme näin eristäytyneitä, nussimme paskat ulos toisistamme. pieni roskakori sänkyni vieressä oli ääriään myöten täynnä käytettyjä kondomeja. nyt kaikki veljenpoikani olivat eräänä päivänä meillä, ja he rakastavat cyram-setäänsä. tarkoitan, että olen näille lapsille maailman coolein kaveri, ja he haluavat tulla suoraan huoneeseeni pelaamaan videopelejäni ja juttelemaan kanssani. yksi veljenpojistani, joka taisi olla silloin seitsemänvuotias, on utelias siitä, mitä kaikkea näitä asioita roskakorissani oli. en huomannut sitä tarpeeksi aikaisin, mutta hän poimii yhden ja pitää sitä päänsä yläpuolella kävellessään luokseni kysyen: "setä cyram, mikä tämä on?" ja katson kauhuissani, kun kromosomeistani kimalteleva pallo putoaa suoraan hänen kasvoilleen. tässä vaiheessa sisareni (hänen äitinsä) astuu sisään, ja me molemmat seisomme siinä, koiperhoset silmät ymmyrkäisinä tämän näkemisestä. epäröimme pidempään kuin olisi pitänyt, mutta saimme hänet siivottua hyvin nopeasti ja nauroimme koko jutulle. rehellisesti sanottuna en malta odottaa, että hän on myöhäisessä teini-iässä, jotta voin kertoa hänelle kaiken tästä! sanomattakin on selvää, että sidon kondomini edelleen tähän päivään asti! veljenpoikani tulevat edelleen luokseni kylään, joten minun on varmistettava, ettei tällaista tapahdu enää koskaan!</w:t>
      </w:r>
    </w:p>
    <w:p>
      <w:r>
        <w:rPr>
          <w:b/>
        </w:rPr>
        <w:t xml:space="preserve">Tulos</w:t>
      </w:r>
    </w:p>
    <w:p>
      <w:r>
        <w:t xml:space="preserve">veljenpojat tulivat käymään, yksi heistä nappasi kondomin roskakoristani, ja sen spermat putosivat hänen kasvoilleen.</w:t>
      </w:r>
    </w:p>
    <w:p>
      <w:r>
        <w:rPr>
          <w:b/>
        </w:rPr>
        <w:t xml:space="preserve">Esimerkki 7.1760</w:t>
      </w:r>
    </w:p>
    <w:p>
      <w:r>
        <w:t xml:space="preserve">Teksti: Heitto ilmeisistä syistä. tämä tapahtui eilen aamulla. tyttöystäväni ja minä olemme seurustelleet muutaman kuukauden ja olemme molemmat 17-vuotiaita. hänen äitinsä pitää minusta, joten häntä ei haittaa, kun yövyn heidän luonaan. tyttöystäväni asuu äitinsä ja äitinsä vanhempien kanssa. hänen äitinsä on melko nuori (&lt;40) ja hänen isoäitinsä on vasta 59-vuotias, joten kaikki talossa asuvat ovat suhteellisen nuoria. olen laillisesti sokea ja silmälasini ovat todella vahvat. tyttöystäväni, hänen äitinsä ja isoäitinsä kuulostavat kaikki suhteellisen samanlaisilta. he kaikki ovat brunetteja ja melko lyhyitä. hyvin aikaisin aamulla heräsin hetkeksi siihen, että näin tyttöystäväni menevän vessaan. nukun ulkosalla, joten aina kun hän poistuu sängystä, herään. ilmeisesti nukahdin takaisin hyvin nopeasti enkä muistanut hänen kiipeävän sänkyyn. joten kun heräsin hetken päästä uudelleen, kuulin laulua suihkusta ja ajattelin hypätä sisään. menin kylpyhuoneeseen, otin lasit pois ja sanoin "yllätys!" ja menin sitten suihkuun. oli hiljaista, enkä muista tarkkaa sanamuotoa, mutta pyysin päätä, koska minulla oli seisokki ja seisokin pitää mennä. se oli mummo.</w:t>
      </w:r>
    </w:p>
    <w:p>
      <w:r>
        <w:rPr>
          <w:b/>
        </w:rPr>
        <w:t xml:space="preserve">Tulos</w:t>
      </w:r>
    </w:p>
    <w:p>
      <w:r>
        <w:t xml:space="preserve">en ajatellut aamulla läheskään tarpeeksi tarkkaan ja häiritsin suuresti tyttöystäväni isoäitiä ja hänen äitiään, koska he kaikki tietävät nyt.</w:t>
      </w:r>
    </w:p>
    <w:p>
      <w:r>
        <w:rPr>
          <w:b/>
        </w:rPr>
        <w:t xml:space="preserve">Esimerkki 7.1761</w:t>
      </w:r>
    </w:p>
    <w:p>
      <w:r>
        <w:t xml:space="preserve">Teksti: tämä fu tapahtui juuri aiemmin tänään. olin yliopistossa, johon aion mennä tänä syksynä, ja olin tekemässä testiä, jolla minut sijoitetaan sopivaan matematiikan luokkaan. huoneessa kanssani oli noin 150 muuta opiskelijaa. nyt tässä on fu. minulla oli herätyskelloni asetettu kello 5:een, jotta voisin herätä aikaisin, mutta herättyäni päätin asettaa sen takaisin normaaliin kellonaikaan, jota pidän, joka on 9:30. Mutta en pysähtynyt miettimään, että kello 9:30 ei ollut vielä tapahtunut ja että herätykseni soisi myöhemmin. joten kokeen puolivälissä kova, värisevä hälytys alkaa purkautua housuistani. yritän nopeasti sammuttaa sen, ja neuvonantajat tuijottavat minua kauhealla ilmeellä, aivan kuin he aikoisivat repiä kokeeni irti. se ei kuitenkaan ollut pahinta. olin sammuttanut herätyksen painamalla virtapainiketta, mutta en tiennyt, että se laittaa sen vain torkkupainikkeelle. Onneksi ohjaajat eivät lähettäneet minua ulos, mutta kaikki olivat aika raivoissaan, ja minua nolotti niin paljon, etten pystynyt keskittymään kokeeseen, joten minut sijoitettiin matikan alimmalle luokalle.</w:t>
      </w:r>
    </w:p>
    <w:p>
      <w:r>
        <w:rPr>
          <w:b/>
        </w:rPr>
        <w:t xml:space="preserve">Tulos</w:t>
      </w:r>
    </w:p>
    <w:p>
      <w:r>
        <w:t xml:space="preserve">Hälytys laukesi kaksi kertaa kokeen aikana. Ihmiset suuttuivat ja reputin kokeen.</w:t>
      </w:r>
    </w:p>
    <w:p>
      <w:r>
        <w:rPr>
          <w:b/>
        </w:rPr>
        <w:t xml:space="preserve">Esimerkki 7.1762</w:t>
      </w:r>
    </w:p>
    <w:p>
      <w:r>
        <w:t xml:space="preserve">Teksti: olen yleensä hyvin sosiaalisesti hankala ihminen, eikä minulla ollut ystäviä, kun kasvoin, koska asuimme rikkaalla alueella, mutta perheeni oli heihin verrattuna köyhä. tiesin, että minun oli tehtävä jotain saadakseni ikätoverieni hyväksynnän, ja ostin halpoja kopioita eri sivustoilta, jotta voisin teeskennellä rikkaita. ostin hiljattain väärennetyn Guccin verkkareiden, jotta voisin sopeutua luokkatovereideni joukkoon.Tämä ei toiminut, eikä kukaan välittänyt käyttämistäni vaatteista, joten tiesin, että minun oli tehtävä jotain muuta saadakseni heidän suosionsa, ja aloin ostaa paljon kopioita todella tunnetuilta tuotemerkeiltä ja myydä niitä sitten koulussa. Minusta tuntui vihdoin, että minulla oli tarkoitus elämässä, ihmiset joille myin, eivät sinänsä olleet ystäviäni, mutta minun ja asiakkaitteni välillä vallitsi yhteisymmärrys, melkein kuin olisin ollut heidän huumediilerinsä. ihmiset, joille myin, eivät koskaan tienneet, että kätköni olivat kopioita, koska ostin yleensä melko hienoja ja lähes aitoja vaatteita. En koskaan ansainnut vakavasti rahaa, koska kustannukset lähes aina tasaantuivat, tein tätä vain siksi, että tarvitsin ystäviä. vietin useita viikonloppuja naama kiinni tietokoneen ruudussa, kun etsin useiden verkkosivujen kautta täydellistä myytävää tuotetta. tämä vei veronsa fyysiseltä terveydeltäni, sillä niskani ja selkäni kokivat jatkuvaa rasitusta, joka pilasi ryhtiäni täysin. muistan jopa, kuinka isäni laittoi kulhollisen mansikoita niskaani, kun metsästin löytötavaraa.ihmiset koulussani tuntuivat yhtäkkiä etäisiltä, kuulin joiltakin ihmisiltä, että heillä oli lempinimi minulle, kaikki muut oppilaat olivat alkaneet kutsua minua selkäni takana "notre damen kyttyräseläksi". olin täysin murtunut, myöhemmin sinä yönä itkin itseni uneen, koska kokemani tunteet olivat liian todellisia ja liian vahingollisia.Maineeni ei koskaan toipunut siitä, kun ihmiset halusivat ostaa minulta, sen piti tapahtua yksityisessä paikassa, jotkut asiakkaat jopa sanoivat minulle, että sen piti olla yksityistä, koska he eivät halunneet tulla nähdyksi "quasimodon" kanssa. Jatkoin kuitenkin liiketoimintaa, enkä koskaan tehnyt mitään korjatakseen ryhtiäni, vaan pikemminkin pahensin sitä jatkamalla niska- ja selkäalueiden pahoinpitelyä. syy siihen, miksi en yrittänyt korjata ryhtiäni, jotta ihmiset eivät enää kutsuisi minua kyttyräselkäiseksi, oli rehellisesti sanottuna se, että ajattelin koko liiketoimintani romahtavan ja kaikki unohtaisivat minut, koska eivät tienneet, kuka olin, vaan tunsivat vain "quasimodon".Yritin parhaani mukaan saada ystäviä, mutta olin lopulta aina liian sosiaalisesti hankala, ja ahdistuneisuuteni pahensi aina tilannetta, kun yritin lähestyä ihmisiä. Jähmetyin aina paikoilleni ja näytin täysin oudolta sen silmissä, jonka kanssa yritin ystävystyä. Tuotteiden myyminen oli ainoa asia, joka piti minut heidän alueellaan, minusta tuntui, että se oli ainoa tapa, jolla voisin koskaan saada ystäviä, jos se päivä koskaan koittaisi. no, tänään oli vähän erilainen päivä, myyn lähes joka päivä, koska haluan pitää asiakkaani tyytyväisinä, jotta he tulevat takaisin ja minulla on edes joku, jonka kanssa puhua. Minut kutsuttiin rehtorin toimistoon, koska hän oli jotenkin kuullut pikku bisneksestäni. hän sanoi, että minun pitäisi lopettaa kätköni myyminen koulun alueella ja että jos hän vielä joskus kuulisi joltakulta, että myyn, hän karkottaisi minut koulusta. en tiennyt, mitä sanoa, minun oli jo vaikea olla hänen toimistossaan ja keskustella kasvokkain, joten tein ainoan asian, jonka rajatapausautisti tekisi tällaisessa tilanteessa. Kaaduin polvilleni ja aloin itkeä ja anelin häntä olemaan tekemättä tätä minulle, koska se oli kaikki, mitä minulla oli, ja jos menettäisin sen, minulla ei olisi enää mitään jäljellä. itkua jatkui kaksi minuuttia, ja sen jälkeen hän lohdutti minua viisi minuuttia tietämättä, mitä tehdä. Tiesin, että jos en myisi koulussa, kukaan ei ostaisi minulta, koska kukaan ei välitä tarpeeksi tavatakseen minua kouluajan ulkopuolella.</w:t>
      </w:r>
    </w:p>
    <w:p>
      <w:r>
        <w:rPr>
          <w:b/>
        </w:rPr>
        <w:t xml:space="preserve">Tulos</w:t>
      </w:r>
    </w:p>
    <w:p>
      <w:r>
        <w:t xml:space="preserve">myin väärennöksiä, koska tarvitsin ihmisten välistä kanssakäymistä, ihmiset alkoivat kutsua minua "Notre Damen kyttyräseläksi". kun koulumme rehtori sai tietää asiasta, hän kutsui minut toimistoonsa kertomaan, että minun oli lopetettava. itkin säälittävästi hänen toimistossaan, kun hän lohdutti minua.</w:t>
      </w:r>
    </w:p>
    <w:p>
      <w:r>
        <w:rPr>
          <w:b/>
        </w:rPr>
        <w:t xml:space="preserve">Esimerkki 7.1763</w:t>
      </w:r>
    </w:p>
    <w:p>
      <w:r>
        <w:t xml:space="preserve">Teksti: tämä tapahtui itse asiassa muutama päivä sitten, mutta sillä ei ole väliä. olin juuri saanut töitä valmiiksi ystävieni kanssa, joten menimme kaikki pitämään hauskaa ystäväni luokse. joimme suurimman osan illasta, mutta en ollut missään vaiheessa täysin humalassa. heti kun juhlat alkoivat laantua, päädyin nukahtamaan sohvalle. ja luulin, että se oli yöni loppu.    herätessäni aamulla näen, että pari ystävääni on jo hereillä. he juttelivat viereisessä huoneessa ja kuulen nimeni bingin sanottavan, jota seurasi naurua. se sai ajatukseni pyörimään siitä, mitä kaikkea olin tehnyt edellisenä iltana ja oliko mikään niin törkeää, mutta mitään ei tule mieleen. lopulta he tulevat ulos sinne, missä olin, ja näkevät, että olin hereillä. ystäväni katsoi minua ja sanoi, että olin edellisenä yönä herännyt hämmentyneenä ja mennyt heidän sänkyynsä ja alkanut pissata heidän päälleen. ja kun he kysyivät minulta, mitä vittua olin tekemässä, puolustautuin ja vastasin "he sanoivat, että voin tehdä sen täällä" ja lopetin sitten pissaamisen sängylle, jonka he olivat sittemmin evakuoineet ja menin nukkumaan sohvalle.    kuultuani tämän aamulla olin nöyryytetty ja pyysin anteeksi vuolaasti, mutta mietittyäni asiaa tajusin, että muistan jotain siitä. mutta muistini alkaa noin puolivälissä pissaamista, joten en koskaan saa tietää, mitä ajattelin sillä hetkellä. ystäväni ovat sittemmin sanoneet antavansa minulle anteeksi, mutta tunnen itseni silti kauheaksi humalaisen virtsaamiseni takia. menin humalassa nukkumaan, heräsin ja purin humalassa täyden pissatankin kahden ystäväni päälle. tuskin muistan sitä.</w:t>
      </w:r>
    </w:p>
    <w:p>
      <w:r>
        <w:rPr>
          <w:b/>
        </w:rPr>
        <w:t xml:space="preserve">Tulos</w:t>
      </w:r>
    </w:p>
    <w:p/>
    <w:p>
      <w:r>
        <w:rPr>
          <w:b/>
        </w:rPr>
        <w:t xml:space="preserve">Esimerkki 7.1764</w:t>
      </w:r>
    </w:p>
    <w:p>
      <w:r>
        <w:t xml:space="preserve">Teksti: niin tämä tapahtui muutama päivä sitten, mutta tämä on ensimmäinen kerta, kun olen ollut tietokoneella sen jälkeen. joten vähän taustaa. istun lounaalla joidenkin kavereiden kanssa ja yleensä emme aiheuta kauheaa hälinää, mutta sen verran, että lounasvalvoja nauraa hieman. mutta tällä kertaa oli erilaista. joka tapauksessa tässä on vittu; kävelin eri pöytään (kirjaimellisesti yhden pöydän päässä) saadakseni hw:n kaverilta, koska olin unohtanut kirjani luokkaan. Istun tässä tekemässä muistiinpanoja ja ystäväni yrittää saada huomioni (kuittaan, että he sanovat nimeni, mutta yritän keskittyä näiden muistiinpanojen kirjoittamiseen) lopulta se menee siihen pisteeseen, että ei enää vain yksi ystävä yritä saada huomiotani, vaan heitä on nyt kaksi. se alkaa olla sietämätöntä, eivätkä he ole hiljaa, joten lopetan lopulta ongelman kopioimisen ja päästän äänekkäimmän äänenpurkauksen ikinä ¨whaaaaaaaaaaaaaaaaaaaaaaaaaaaaaat¨. tässä vaiheessa koko yli 200 lapsen ruokasali on aivan hiljaa ja kaikkien katseet ovat tavallisessa pöydässäni ja pöydässä, johon kävelin. ystäväni ja minä emme voi muuta kuin räjähtää nauramaan, koska se oli niin hauskaa. mutta lounasvalvoja ei nauranut. hän käski meitä molempia kävelemään toimistoon (rehtori oli juuri kävelemässä ulos lounaineensa kanssa ja oli jo todistanut koko jutun. menimme toimistolle, jossa apulaisrehtori seisoi toimiston ulkopuolella melkein kuin olisi tiennyt meidän olevan tulossa ja kysyi heti ¨lähetettiinkö teidät tänne¨ selitimme hänelle tarinan, ja hän kertoi meille tavanomaisen selvityksen koulun käytännöistä ja ylempien luokkien oppilaiden edustamisesta, mutta naureskeli myös hieman sille, miten hauskaa se oli. Ironista kyllä, sama opettaja, joka lähetti meidät alun perin toimistoon, antoi meille kahden tunnin jälki-istunnon. Puhuin sen opettajan kanssa, joka määräsi meidät jälki-istuntoon, ja me molemmat pyysimme anteeksi, että olimme häirinneet lounasruokailua, mistä saimme jälki-istuntomme.</w:t>
      </w:r>
    </w:p>
    <w:p>
      <w:r>
        <w:rPr>
          <w:b/>
        </w:rPr>
        <w:t xml:space="preserve">Tulos</w:t>
      </w:r>
    </w:p>
    <w:p>
      <w:r>
        <w:t xml:space="preserve">Joskus huutaminen ruokasalissa voi johtaa siihen, että saat jälki-istuntoa koulun jälkeen. se tekee sinusta myös melko kuuluisan seuraavana päivänä, kun kävelet sisään ja kaikki ovat sekaisin ja kysyvät, mitä tapahtui, ja kyselevät, kuinka paljon vaikeuksia sinulla oli.</w:t>
      </w:r>
    </w:p>
    <w:p>
      <w:r>
        <w:rPr>
          <w:b/>
        </w:rPr>
        <w:t xml:space="preserve">Esimerkki 7.1765</w:t>
      </w:r>
    </w:p>
    <w:p>
      <w:r>
        <w:t xml:space="preserve">Teksti: 23. päivänä (keskiviikkoiltana) saimme puhelun eräältä perheen ystävältä, joka kertoi meille seuraavaa, jonka olen tiivistänyt teille: "Olimme menossa joulujuhliin, mutta heidän joulupukkinsa perui, voitteko te pelastaa esityksen?" Me, eli siskoni, äitini ja minä, hyväksyimme epäilemättä tämän haasteen. meillä on erittäin huono taloudellinen tilanne, joten kaikki tilaisuudet tienata lisää rahaa käytetään aina hyväksi. viestin ajoitus antoi meille päivän aikaa valmistautua tähän keikkaan. no, torstai oli omistettu töille ja juhlille, joten meillä oli oikeastaan vain perjantaipäivä ennen keikkaa aikaa valmistautua. "työmme" alkoi kello 17:00 eli 17:00, ja saimme jotakin kasaan melko nopeasti ja todella hyvin ennen tuota aikaa. puvut, pelit, aikataulu, musiikki - kaikki se. saavuimme paikalle ajoissa ja myös puvuissa. nyt tuli vittuilu. perheemme ystävät olivat pyytäneet palveluksiamme, ja he olivat ilmeisesti osallistumassa juhliin. siellä oli muuten yhdeksän lasta ja kourallinen aikuisia. valtava talo, paljon lahjoja jaettavana, rikkaita ihmisiä, aikuisia, joihin haluttiin tehdä vaikutus. perheystävät olivat muuten aikuinen (isä ei lähtenyt), heidän kolme pientä lastaan ja lukiolainen. tunsin tietysti lukiolaisen, koska hän oli perheemme ystävä ja niin edelleen. hän nauroi kovasti kun näki meidät naamiaisasussa ja pilaili koko illan. mutta kostin sen hänelle ja nolasin hänet myöhemmin. tämä oli ensimmäinen moka. toinen oli naamiaisasun virhe. joulupukkia eli äitiä ei voinut tunnistaa, ja lumiukko-siskollani oli ainakin hattu ja nenä peittämässä kasvojaan, mutta minulla ei ollut mitään. olin vain joulupukin apulainen/isoäiti. Näytin nätiltä mekossani, letitetyissä hiuksissani ja yhteensopivassa hatussani. joten ilmeisesti pikkulapset tunnistivat minut, ja päätyivät kuiskaamaan toisilleen, että he tiesivät meidän olevan tekaistuja ja yrittivät levittää viestiä. pelastin päivän tietenkin kiristämällä heitä ja sanomalla, etteivät he saisi lahjoja, jos he pilaavat sen, joten he pysyivät hiljaa. Muuten onnistuimme siinä ja meillä oli mahtava jouluesitys. viime hetken työt onnistuivat hyvin, ja tienasimme 130 dollaria siinä tunnissa, jonka olimme siellä. muuten, hyvää joulua kaikille - toivottavasti vietätte aikaa perheen kanssa, pidätte hauskaa ja saatte kaikki haluamanne lahjat. Minun pitäisi tehdä sitä ja syödä päivällistä perheen kanssa alakerrassa sen sijaan, että kirjoitan, mutta menen tekemään sen hetken päästä. enkä maininnut sitä aiemmin, mutta puhkaisin myös huuleni, joten nyt sattuu vähän syömäänkin. lisää kolmas listaani. kolme on onnenluku, eikö? mutta heyyyyyyy, hyvää joulua kaikille! äiti huutaa, joten menen syömään nyt, mutta hyvää joulua kaikille!</w:t>
      </w:r>
    </w:p>
    <w:p>
      <w:r>
        <w:rPr>
          <w:b/>
        </w:rPr>
        <w:t xml:space="preserve">Tulos</w:t>
      </w:r>
    </w:p>
    <w:p>
      <w:r>
        <w:t xml:space="preserve">tifu saamalla tunnustusta pienessä jouluesityksessä lapsille rikkaan perheen talossa ja joutumalla ikätoverin naurettavaksi. (ja myöhästymällä perheeni jouluillalliselta juuri nyt).**.</w:t>
      </w:r>
    </w:p>
    <w:p>
      <w:r>
        <w:rPr>
          <w:b/>
        </w:rPr>
        <w:t xml:space="preserve">Esimerkki 7.1766</w:t>
      </w:r>
    </w:p>
    <w:p>
      <w:r>
        <w:t xml:space="preserve">Teksti: niin, oikeassa /r/tifu tavalla, tämä ei tapahtunut tänään, vaan sen sijaan joitakin vuosia sitten. liittyä minuun nyt aika ihmeen aikana pitkän tarunhohtoinen vuosi 2004. olin työskentelemässä tieni läpi college olemalla liikkuva dj viikonloppuisin ja olin saanut " special ed prom". kuten voitte odottaa tämä oli loppuvuoden tansseja erityistarpeisiin koulussa, joka halusi lapset on, että ikoninen prom hetki kuin kaikki muut lapset. hyvin, aloitin kuten yleensä tein tehdä esittelyn ja selittämällä tapahtumia illan. tanssit järjestäneet ihmiset halusivat voimakkaan avauksen, jonka lapset tunnistaisivat. onneksi black eyed peas oli hiljattain ratsastanut klassikkonsa "let's get it started" aallolla, ja ajattelin, että se olisi paras vetoni. laitoin cd:n soimaan ja aloitin esittelyn. tässä kohtaa meni vituiksi.... useimmiten sensuurin yhteydessä sanat jätetään pois. harvoin artisti kuitenkin muuttaa kokonaisia sanoja. tässä oli kyse jälkimmäisestä.sen sijaan, että olisin soittanut radioystävällisen versioni kappaleesta "let's get it started", laitoin sen sijaan og-albumin ja soitin kappaleen sensuroimattoman version "let's get retarded". olin täysin järkyttynyt, ja kaikki meni päin helvettiä sen jälkeen. pystyin toipumaan ja pelastamaan shown, mutta en ole yllättynyt siitä, että minulle haluttiin tarjota sopimusta seuraavana tai sitä seuraavana vuonna.... tai sitä seuraavana vuonna.... jälkikäteiskäsikirjoitus: paikallinen uutislähetysasema selosti tanssiaisia, ja mokailuni tallentui kameralle ja lähetettiin. edit: kiitti kultaisesta nimettömästä tuntemattomasta. you have busted my gilded cherryedit #2: minusta tuntuu, että minun pitäisi selittää tuo "paikallinen uutisasema" -juttu. he uutisoivat tansseista, jotka pidettiin lämminhenkisenä puff-juttuna, ja *väitetysti* siellä kuului mun mokani, mutta en ole koskaan vahvistanut sitä, koska en ole koskaan nähnyt videota itse. Tiedän vain nähneeni kuvausryhmän siellä. lisäksi epäilen, etteivät he päästäisi sanaa "jälkeenjäänyt" radioaalloille. tiedän, että se kuulostaa helvetin epäilyttävältä, mutta en salaa, ettei minulla ole mitään digitaalista todistetta tästä ajoittaisesta huijauksesta.</w:t>
      </w:r>
    </w:p>
    <w:p>
      <w:r>
        <w:rPr>
          <w:b/>
        </w:rPr>
        <w:t xml:space="preserve">Tulos</w:t>
      </w:r>
    </w:p>
    <w:p>
      <w:r>
        <w:t xml:space="preserve">soitti väärän version suositusta kappaleesta, jossa pilkattiin suoraan asiakkaani vammaisuutta.</w:t>
      </w:r>
    </w:p>
    <w:p>
      <w:r>
        <w:rPr>
          <w:b/>
        </w:rPr>
        <w:t xml:space="preserve">Esimerkki 7.1767</w:t>
      </w:r>
    </w:p>
    <w:p>
      <w:r>
        <w:t xml:space="preserve">Teksti: pari vuotta sitten lähdimme perheeni kanssa espanjaan lomalle. kukaan meistä ei osannut espanjaa, mutta äitini puhuu melko sujuvasti italiaa ja minäkin osaan pari sanaa, joten me tavallaan pärjäsimme käyttämällä jotakin outoa sekoitusta murto-espanjaa, italiaa ja runsaasti käsien eleitä.Espanjasta ja monista muista euroopan maista voi tietää, että siellä laitetaan usein leipää pöytään ennen ruokien tarjoilua, mutta ei voita (ja odotetaan, että leipä syödään oliiviöljyn kanssa). olemme tottuneet ravintoloissa leivän kanssa käytettävään voihin, joten tällä kertaa soitimme tarjoilijalle ja kysyimme, voisimmeko saada voita leipämme kanssa.Asia on niin, ettemme olleet varmoja, mitä voi on espanjaksi, joten yritimme käyttää italialaista sanaa "burro". tarjoilija katsoi meitä niin hassusti, etten koskaan unohda sitä, ja oli selvää, ettei hän ollut varma, mitä juuri pyysimme häneltä. lopulta, tarpeeksi hankalilla kädenliikkeillä ja sinnikkyydellä, pääsimme kielimuurin läpi, ja hän tajusi, mitä tarkoitimme. Ilmeisesti espanjaksi voi on "mantequilla", joka on kilometrien päässä italialaisesta vastineestaan. kuka olisi uskonut? joitakin kuukausia myöhemmin televisiosta tuli jakso fawlty towersia (hauska sarja, suosittelen), ja katsoimme juuri tätä kohtausta: https://www.youtube.com/watch?v=h-oh-telclethat Silloin tajusimme virheemme.</w:t>
      </w:r>
    </w:p>
    <w:p>
      <w:r>
        <w:rPr>
          <w:b/>
        </w:rPr>
        <w:t xml:space="preserve">Tulos</w:t>
      </w:r>
    </w:p>
    <w:p>
      <w:r>
        <w:t xml:space="preserve">pyysimme espanjalaiselta tarjoilijalta "burroa", joka tarkoittaa espanjaksi "aasia".</w:t>
      </w:r>
    </w:p>
    <w:p>
      <w:r>
        <w:rPr>
          <w:b/>
        </w:rPr>
        <w:t xml:space="preserve">Esimerkki 7.1768</w:t>
      </w:r>
    </w:p>
    <w:p>
      <w:r>
        <w:t xml:space="preserve">Teksti: niin kuin monet fuck ups tämä tapahtui aiemmin.Joka tapauksessa, jälkeen rauhallinen hajottaa minun ex aloin seurustella uuden tytön muutaman kuukauden kuluttua. hän ja minä opiskelin samaa pääainetta, mutta kun olen jo viimeisenä vuonna college hän on noin keskellä tarkoittaa hän ottaa kursseja, että olen tehnyt lopullisesti. joten, kuten otsikko kertoo, lainasin hänelle lastentautiopin kirjani. kirjan, jota exäni ja minä käytimme, kun kävimme kyseistä kurssia muutama vuosi sitten, kirjan, johon kyseinen exä kirjoitti minulle asioita, jotka vaihtelivat "olet elämäni rakkaus" ja "haluan d:n" välillä (tämä saattaa olla hieman dramatisoitu). tähän mennessä gf on alkanut olla mustasukkainen suhteestani exään (ex ja minä teemme harjoittelua samassa sairaalassa ja koska erosimme rauhanomaisesti, hengailemme edelleen yhdessä sairaalan seinien sisällä ystävinä), joten kun lainaan hänelle kirjaa ja hän saa tietää noista viesteistä (6 kuukauden ajalta), hän sekoaa ja antaa minulle uhkavaatimuksen "lopeta hänen kanssaan hengailu", jota en voi noudattaa, koska olemme samassa työvuorovuorossa (asialle ei voi paljonkaan tehdä; ylilääkäri määrää heidät työvuoron alkaessa). sen jälkeen se karkasi käsistä ja päättyi pahasti, kun kutsuin häntä vahingossa exäni nimellä. vieläkin kauhistelen tätä mokaa.</w:t>
      </w:r>
    </w:p>
    <w:p>
      <w:r>
        <w:rPr>
          <w:b/>
        </w:rPr>
        <w:t xml:space="preserve">Tulos</w:t>
      </w:r>
    </w:p>
    <w:p>
      <w:r>
        <w:t xml:space="preserve">annoin käytetyn lastentautien kirjan tyttöystävälleni muutama vuosi sitten unohtaen, että silloisella exälläni oli tapana kirjoittaa siihen kaikenlaisia viestejä. tyttö näki ne ja tuli aivan hulluksi, koska suoritin lääketieteellistä harjoitteluani samassa sairaalassa ja samassa rotaatiossa kuin exäni.</w:t>
      </w:r>
    </w:p>
    <w:p>
      <w:r>
        <w:rPr>
          <w:b/>
        </w:rPr>
        <w:t xml:space="preserve">Esimerkki 7.1769</w:t>
      </w:r>
    </w:p>
    <w:p>
      <w:r>
        <w:t xml:space="preserve">Teksti: tämä tapahtui vuosia sitten, kun olin teini-ikäinen. kun olin teini-ikäinen, minulla oli paras ystäväni nimeltä melanie. olin rakastunut häneen. näin hänet joka päivä 3 kuukauden ajan, kunnes aivoni sanoivat: "hei, näen häntä tunnin ajan joka päivä viimeisten 3 kuukauden ajan, miksi en vain yrittäisi". sanoi jokaisen vittuilun, johon liittyy ihastuminen, koskaan. Soitin hänelle ja kysyin, voisimmeko yöpyä hänen luonaan siltä varalta, että asiat menisivät vähän sekaisin. hänen vanhempansa eivät koskaan olleet yöllä kotona. menin sinne sinä päivänä ja voi luoja, muistan tämän kaiken niin elävästi. Istuin hänen kanssaan ja menin suoraan asiaan. tunnustin tunteeni, ja arvatkaa mitä. Ensimmäinen tyttöystäväni. Hengailimme hetken. Sain idean, että teen hänelle illallisen seuraavana viikonloppuna. Kysyin sitä häneltä. Hän piti ideasta. Nopeasti eteenpäin, ja nyt on viikonloppu. olin jo vakuuttanut vanhempani jättämään minut yksin sinä päivänä, joten he ottivat asian tosissaan. he päättivät tavata ystävänsä koko päivän sillä välin, kun minä valmistan paistettua kanaa ja lisukkeena tonnikalasalaattia. ainekset: tonnikalapurkki, majoneesia, pilkottua tomaattia, pippuria. tämä lisuke on oikeastaan hyvää, mutta voi pojat kana on uskomatonta. olen siis ihan innoissani. hän tulee käymään, ruoan pitää vain jäähtyä vähän aikaa. syömme. hän rakastaa sitä. minä rakastan sitä, etten mokannut (vielä). syömme, nauramme, kun alkaa tuntua oudolta. melkein kuin olisin pilvessä. Anteeksi, kun hän on innoissaan, koska olen vitun pillumagneetti(im just kidding lol). menen tarkistamaan, mitä majoneesia käytin. ihan vain varmistaakseni, ettei minulla ole ahdistusta. arvatkaa, mitä majoneesipurkkia käytin minijääkaapistani. ruohoa. fuuuuuuuuu fuck. istun tässä paniikissa, joten piiloudun kylpyhuoneeseen siltä varalta, että hän tulee tutkimaan. olen sydän murtuneena, en voi kertoa uutisia hänelle, mutta hän saa tietää lopulta. olen kusessa. menetin tyttöystävän viikossa. kun olen saanut paniikin loppumaan, tulen takaisin ulos ja näen, että hän söi puolet kanapalastaan ja söi kulhonsa lisukkeesta. Vittu. hän on pilvessä. älä huoli, siinä ei periaatteessa ollut paljon kannabista. joten koko kulhollinen sitä lisukkeena on kuin saisi normaalisti pilveä brownie-ediblesistä. mutta mokasin silti. hän istui siinä hiljaa. ja kysyin häneltä, onko hän kunnossa. "ei kuolen". tässä kohtaa päätän laskea hänet alas ja kertoa totuuden. lasken hänet alas, kun olin itsekin vähän pilvessä, ja muistan tämän niin hyvin. minä: melanie, söit marihuanamajoneesia lisukkeessa. laitoin sitä vahingossa. melanie: *läpsäyttää* kyllä. hän teki niin. hän läpsäisi minua. ansaitsin sen. murtuin ja itkin hänen edessään, koska menetin elinikäisen parhaan ystäväni ja viikon tyttöystäväni. hän tunsi itsensä sitten huonoksi ja yritti sitten nauttia siitä. tosiaan, me makasimme ja katsoimme bel airin tuoreen prinssin. nauroimme perseemme irti, ja koska en muistanut paljoa lyhytaikaisen muistinmenetyksen takia, päätin, että on hauska idea soittaa vanhemmilleni, jotta voisimme kaikki rentoutua katsomalla bel airin tuoretta prinssiä. olimme niin sekaisin, että puhuimme hyvin....high? joten soitin heille, en muista paljoa, ennen kuin vanhempani tulivat kotiin ja näimme, kun istuimme sohvalla tanssimassa bel airin tuoretta prinssin tunnussävelmän tahtiin.  he tarkistivat meidät. olimme pilvessä ja he tiesivät sen. he eivät tienneet, että omistin edes cannabis mayonaissea. he tiesivät, että olimme pilvessä. mistä tarkalleen ottaen? kysy heiltä. tiedätkö mitä, soitan heille ja kysyn sinulta äiti: mistä tiesin? 1970-luvulta. siinä on järkeä. joka tapauksessa vanhempani päättivät olla sanomatta mitään ja soittaa melanien vanhemmille. seuraavaksi koputetaan oveen. vanhempani avaavat ja kävelevät viereiseen huoneeseen. muistan kuulleeni sanan marihuana ja sydämeni särkyi. katson melaniea ja hän on peloissaan. joten en sanonut mitään. seuraavaksi vanhempani tulevat ulos hänen kanssaan ja äitini sanoo: "luovu ruohosta. ruohosta, parafeniasta, kaikesta." He seuraavat minua huoneeseeni, ja koska melanie ei seurannut minua, sanoin: "en tarkoittanut pilveä. käytin väärää purkkia mayonaissea". (käännetty high speakistä). melanien vanhemmat eivät ole kovin vaikuttuneita minusta, mutta minä olen vain huolissani hänestä, joten muistan vain anoneeni hänen vanhempiaan olemaan rankaisematta häntä. onneksi he eivät rankaisseet. he antoivat minun ja hänen chillailla hetken aikaa, ja me pelästyimme ja toivoimme, ettemme joutuisi vaikeuksiin. hän lähti vanhempiensa kanssa noin 30 minuuttia myöhemmin, emmekä olleet pilvessä. olin vaikeuksissa, he takavarikoivat majoneesin ja antoivat minulle kuukauden kotiarestia. en myöskään saanut enää tavata Melaniea. siinä kaikki. he soittivat poliisille ja kysyivät, oliko olemassa ohjelmaa, jossa minut voitaisiin pidättää kuin pelästyttää. ja pojat, minä pelästyin kunnolla. luulin, että minut todella pidätettiin. perheeni teki tämän tapauksen takia säännön, jonka mukaan minun piti olla ulkona 19-vuotiaana. päädyin kodittomaksi, koska kun täytin 19, en löytänyt kunnon asuntoa. olin koditon kuukauden. tarinassa on kuitenkin terveellinen puoli. näin melanien uudestaan kaksi vuotta myöhemmin. tapasimme jälleen ja meistä tuli taas ystäviä, sitten olimme taas rakastuneita. . nykyään olemme naimisissa ja meillä on 1 lapsi :). mutta kaipaan edelleen vitun kannabismajoneesiani. ja vielä tänäkin päivänä minusta on hämmentävää, että hän muuttui hullusta/pelokkaasta onnelliseksi, ja sitten minä muuttuin surullisesta onnelliseksi. kannabis on hämmentävää.</w:t>
      </w:r>
    </w:p>
    <w:p>
      <w:r>
        <w:rPr>
          <w:b/>
        </w:rPr>
        <w:t xml:space="preserve">Tulos</w:t>
      </w:r>
    </w:p>
    <w:p>
      <w:r>
        <w:t xml:space="preserve">pyysin elinikäistä parasta ystävääni ulos kotitekoiselle illalliselle. käytin vahingossa väärää majoneesia. olimme pilvessä. soitin vanhemmille ja he tulivat, näkivät, että olimme pilvessä, sitten soittivat melanien vanhemmille. sain kannabismajoneesini pois. en saanut tavata häntä enää. pidätettiin. olin koditon 19-vuotiaana kuukauden ajan. ja ei, majoneesi ei ole instrumentti!</w:t>
      </w:r>
    </w:p>
    <w:p>
      <w:r>
        <w:rPr>
          <w:b/>
        </w:rPr>
        <w:t xml:space="preserve">Esimerkki 7.1770</w:t>
      </w:r>
    </w:p>
    <w:p>
      <w:r>
        <w:t xml:space="preserve">Teksti: olin siis pelannut videopelejä netissä jonkin aikaa enkä ollut noussut pissalle vähään aikaan. joten minun oli pakko mennä. hyppäsin ylös ja hölkkäsin kevyesti neljän metrin matkan kylpyhuoneeseeni ja aloin tehdä asioitani. seisoessani siellä haaveillessani jokin alkaa yhtäkkiä lepattaa ja ryömiä pitkin kasvojani. ja luonnollinen reaktioni on tietenkin hypätä taaksepäin ja heilua ympäriinsä kuin mustekala. näin tehdessäni onnistuin pissaamaan ympäri kylpyhuonettani. niin kuin joka puolella.....</w:t>
      </w:r>
    </w:p>
    <w:p>
      <w:r>
        <w:rPr>
          <w:b/>
        </w:rPr>
        <w:t xml:space="preserve">Tulos</w:t>
      </w:r>
    </w:p>
    <w:p>
      <w:r>
        <w:t xml:space="preserve">piti pissata, joutui koikapinan uhriksi...</w:t>
      </w:r>
    </w:p>
    <w:p>
      <w:r>
        <w:rPr>
          <w:b/>
        </w:rPr>
        <w:t xml:space="preserve">Esimerkki 7.1771</w:t>
      </w:r>
    </w:p>
    <w:p>
      <w:r>
        <w:t xml:space="preserve">Teksti: olen 24-vuotias, ikuisesti yksin oleva tyyppi, jolla on adhd ja huonot sosiaaliset taidot. menetin neitsyyteni useita kuukausia sitten prostituoidulle (hän on myös ensimmäinen tyttö, jota olen koskaan suudellut), mutta se oli kamppailua, en pystynyt rentoutumaan, erektioni katosi ja palasi useita kertoja. 50min enkä vieläkään tullut, joten hän yritti runkata, mutta tyttöparka väsyi, joten otin asiat omiin superkoulutettuihin käsiini ja suoritin teon loppuun noin 30 sekunnissa. tämä ei ollut elämäni paras päätös, joten yritän olla ajattelematta sitä. noh... äskettäin sain selville, että sain mukavan matkamuiston herpeksen muodossa, ilmeisesti häneltä, koska en harrastanut seksiä sen jälkeen.mikä tekee tästä vielä säälittävämpää on se, että sitä ei voi sanoa ulkopuolelta, olen pitkä, käyn salilla ja minulla on hyväpalkkainen työ, joten lääkäri sanoi minulle virnistellen, että on parempi olla tyttöystävä kuin harrastaa seurustelua. myös se oli kallista...en rikkonut lakia ja hän on itsenäinen.</w:t>
      </w:r>
    </w:p>
    <w:p>
      <w:r>
        <w:rPr>
          <w:b/>
        </w:rPr>
        <w:t xml:space="preserve">Tulos</w:t>
      </w:r>
    </w:p>
    <w:p>
      <w:r>
        <w:t xml:space="preserve">menetti neitsyytensä prostituoidulle, ei paras päätökseni, tavallaan kadun sitä. sai elämänsä muistoksi herpeksen.</w:t>
      </w:r>
    </w:p>
    <w:p>
      <w:r>
        <w:rPr>
          <w:b/>
        </w:rPr>
        <w:t xml:space="preserve">Esimerkki 7.1772</w:t>
      </w:r>
    </w:p>
    <w:p>
      <w:r>
        <w:t xml:space="preserve">Teksti: Minulta on varastettu tavaraa autostani ennenkin, joten olen oppinut olemaan jättämättä sinne mitään merkittävää arvoa, koska mieluummin haluan varkaan näkevän, ettei autossani ole mitään, kuin käsitellä rikottua ikkunaa.Viikonloppuna (maanantaina ja tiistaina) minä ja työkaverini päätimme hengailla ja pelata Super Smash Bros Melee -peliä. Tämä tarkoitti tarvittavien laitteiden hankkimista pelaamiseen. siskollani oli nintendo wii, jota hän ei enää paljon pelannut, joten lainasin sitä. toisella hyvällä ystävälläni oli peli, gamecube-tyynyt ja kaapelit, joita tarvittiin wiin liittämiseen televisioon.Minulla oli todella hauskaa työkaverini kanssa pelatessani tiistaina aamukahteen asti. Pääsin kotiin asuntooni ja tapani mukaan jätin oveni lukitsematta ajatellen, että ottaisin kaiken ulos seuraavana päivänä kaivattujen yöunien jälkeen. Unohdin sen päivän aikana, ja tänä aamuna autooni noustuani huomasin, että melkein kaikki puuttui..... hyvä uutinen on, että he jättivät ystäväni gamecube padit. huono uutinen on, että nyt etsin halpaa wii:tä ostettavaksi. olen enemmän vihainen itselleni, että unohdin ja nyt surullinen siitä, että jätin melee-kopion wii:hen... sitä peliä ei ole helppo löytää.</w:t>
      </w:r>
    </w:p>
    <w:p>
      <w:r>
        <w:rPr>
          <w:b/>
        </w:rPr>
        <w:t xml:space="preserve">Tulos</w:t>
      </w:r>
    </w:p>
    <w:p>
      <w:r>
        <w:t xml:space="preserve">älä jätä viimeisen sukupolven pelijärjestelmiä autosi takapenkille, ne varastetaan edelleen.</w:t>
      </w:r>
    </w:p>
    <w:p>
      <w:r>
        <w:rPr>
          <w:b/>
        </w:rPr>
        <w:t xml:space="preserve">Esimerkki 7.1773</w:t>
      </w:r>
    </w:p>
    <w:p>
      <w:r>
        <w:t xml:space="preserve">Teksti: Voi että tuo otsikko kuulostaa kamalalta xdanyways, tässä on juttu. minulla on aina ollut jotain samettia ja sen kaltaisia kankaita vastaan. ei sillä, että ne olisivat rumia tai mitään, en vain voi sietää sitä, että sitä hierotaan väärään suuntaan. tiedättehän, miten toinen puoli on sileä ja toinen ei ole? tuo "toinen" puoli saa minut voimaan pahoin. pelkkä ajatuskin siitä saa minut vapisemaan &gt;.&lt;no, siis, jokin aika sitten hankin jotkut pyjamat, joiden alaosa oli tehty materiaalista, joka teki näin. en koskaan käyttänyt niitä paljon, mutta tänään oli pakko. tämä oli minun tuhoni. kun yritin rennosti livahtaa nurkan ohi juoksemaan juomaa hakemaan, sain jalkani kiinni seinään. jähmetyin ja aloin pakkomielteisesti hieroa turkkia alaspäin. merkiksi veljeni päätti poistua huoneestaan ja tuijottaa outoa hankaavaa peppuni heiluttelutanssiani.</w:t>
      </w:r>
    </w:p>
    <w:p>
      <w:r>
        <w:rPr>
          <w:b/>
        </w:rPr>
        <w:t xml:space="preserve">Tulos</w:t>
      </w:r>
    </w:p>
    <w:p>
      <w:r>
        <w:t xml:space="preserve">housuja hierottiin, hierottiin oikein kunnolla, perhe luulee, että minulla on housufetissi, ja haluavat hankkia minulle terapiaa.</w:t>
      </w:r>
    </w:p>
    <w:p>
      <w:r>
        <w:rPr>
          <w:b/>
        </w:rPr>
        <w:t xml:space="preserve">Esimerkki 7.1774</w:t>
      </w:r>
    </w:p>
    <w:p>
      <w:r>
        <w:t xml:space="preserve">Teksti: tämä tapahtui tänään. käyn yleensä suihkussa illalla ennen nukkumaanmenoa enkä käytä vaatteitani kuten 10 minuuttia ennen nukkumaanmenoa. pidän vain pyyhettä vyötäröni ympärillä ja viilennän. tänä iltana joukko kärpäsiä tuli sisälle talooni. ikkunat olivat auki illalla. kytkin hyttysnesteen päälle ja odotin sen vaikutusta. 20 minuuttia kului ja istuin edelleen ankkana raapien itseäni. yksi hyttynen puri minua myös yksityisvartalooni enkä pystynyt edes raapimaan sitä. nyt ajattelin, että nyt riittää. menin kellariin ja otin sähköisen kärpäslätkäni. kun kärpänen kulkee sen verkkojen läpi, se saa sähköiskun ja kuolee. aloin heilutella sitä ympäriinsä kuin hullu ja nauroin hysteerisesti, kun kärpäset hitaasti ja hitaasti kuolivat kuoliaaksi. yksi kärpänen oli vielä nuori ja kiersi ympäriinsä hyvin nopeasti. Ollessani tappovimma, olin kuin "olet minun" ja aloin juosta ympäri huonetta heilutellen sitä räpylää ympäriinsä. juostessani ympäriinsä, pyyhkeeni lipsahti alas vyötäröltäni ja olin kuin "meh, kukaan ei katso" ja jatkoin tappamisen yrittämistä. sain sen nurkkaan huoneeni päähän, jossa sillä ei ollut paikkaa minne mennä. yhtäkkiä se teki u-käännöksen ja syöksyi minua kohti. refleksinomaisesti heilautin sauvaa suoraan yksityisaluettani kohti, ja palleani jäivät sähkökenttään kiinni. huusin täysillä. jotkut koirat alkoivat haukkua alhaalla, joten huutoni luultavasti kantautui sinne, ja asun 5. kerroksessa. se oli puhdasta kipua hienoimmassa muodossaan. tipahdin vain maahan ja katselin ympärilleni, kun maailma tuntui pyörryttävän. se sattui niin pahasti, ettei minulla ollut energiaa nostaa kasvojani ylös nähdäkseni, vuotaako se verta vai ei. makasin vain siinä kuin tukki ja kirosin avuttomana tuota lasta. taivas armahti minua ja pakotti minut nukkumaan. heräsin 3:43 aamulla, koska alkoi olla kylmä ja olin aivan alasti lattialla ja lattia oli myös kylmä. palloni ei ollut niin kipeä mutta siellä on nyt musta jälki ja se sattuu hieman kun se liikkuu puolelta toiselle. levitin voidetta, jäädytin alueen ja muuta. vain jotain palovamman hoitoa yms. ja nyt menen nukkumaan ja eksyn pimeyteen.    ahh, niin autuaallinen yö täynnä kipua ja hyttysiä. valoisana puolena on se, että lapsen hyttysiä ei ole missään, joten neste taisi tehdä tehtävänsä, mutta liian myöhään :(. toisena valoisana puolena nautin valoshow'sta, kun hyttyset tippuivat alas.</w:t>
      </w:r>
    </w:p>
    <w:p>
      <w:r>
        <w:rPr>
          <w:b/>
        </w:rPr>
        <w:t xml:space="preserve">Tulos</w:t>
      </w:r>
    </w:p>
    <w:p>
      <w:r>
        <w:t xml:space="preserve">heilutin sähköverkkoa kuin Starwarsissa ja nukahdin... tajuttomana.</w:t>
      </w:r>
    </w:p>
    <w:p>
      <w:r>
        <w:rPr>
          <w:b/>
        </w:rPr>
        <w:t xml:space="preserve">Esimerkki 7.1775</w:t>
      </w:r>
    </w:p>
    <w:p>
      <w:r>
        <w:t xml:space="preserve">Teksti: Tänään mokasin. pitkän työvuoron jälkeen ravintolassa istuin posliiniselle valtaistuimelle "iltasäätyäni" varten. (lupaan, että ulostamista koskevat yksityiskohdat ovat tarpeellisia tunnelman luomiseksi, mutta että postaus ei "keskity" niihin.) täällä miestenhuoneessa on kaksi pisuaaria ja yksi koppi, joista jälkimmäistä käytän - ja minulla on tapana käyttää aikaa asioihini. koppi on ylenpalttisen suuri, ja siinä on tilaa vaipanvaihtopöydälle ja tarpeeksi inva-aluetta, jotta sinne mahtuisi puolitoista ilmatyynyalusta. väliseinä sulkee koko kylpyhuoneen leveyden (ehkä viisi tai kuusi jalkaa), ja ovi on sijoitettu niin, että koppiin astuessa on tehtävä yhdeksänkymmenen asteen käännös, jotta pääsee vessaan.Olin juuri vienyt Cosbyn lapset yhteisön uima-altaaseen ja aloittanut paperityöt, kun kuulin uuden osapuolen astuvan kylpyhuoneeseen: kolmikko ääniä - kaksi korkeaa ja yksi normaali miesääni - jonka voin vain olettaa olevan isä ja hänen kaksi lastaan. tavalliseen tapaan he suuntaavat suoraan yksittäiseen koppiin ja huomaavat nopeasti, että ovi on lukossa.Tämä ei ole ensimmäinen kerta, kun joudun tähän tilanteeseen tässä vessassa - viimeksi eräs päihtynyt mies päätti käydä kanssani täyttä keskustelua koppien seinien läpi, kun hän odotti ulkona ei-niin-kiireettömästi. huolimatta siitä, että miehen valitsemassa riettaassa keskustelumateriaalissa oli huumoria, olin selvästi tyytymätön siihen, että kakkapuolueeni kaatui. toivoin välttäväni saman kohtalon tällä kertaa jättämällä huomioimatta kaikki muut koppien mahdolliset käyttäjät. Joten kun tämä mies ja hänen kaksi lastaan alkoivat koputtaa oveen, taittelin kaksikerroksisen varovasti nätiksi pinoksi ja nostin takapuoleni pois istuimelta pyyhkiäkseni ison, toivottavasti viimeisen kerran. juuri tässä kaikkein vaarallisimmassa tilanteessa huomasin liikkeen välähdyksen näkökenttäni reunalla. Katson ylös ja näen nuoren, ehkä viisivuotiaan tytön, joka oli polvillaan ja puoliksi tunkeutunut yksityiseen oleskelutilaani. hänen silmänsä suurenevat yllätyksestä. teen hätävarjelun, mutta on liian myöhäistä. kulma oli juuri oikea, jotta hän näki selvästi pörräävän ihmematoani. "isi, se on poika!" hän henkäisee, kun hän perääntyessään ryömii takaisin. "vitun kristus!" huudahdan yhtä hämmästyneenä (se on *tyttö*!) kuin hänkin tästä pulmallisesta tilanteesta. isä tekee tyytymättömän murahduksen ja kiskoo jälkikasvunsa jaloilleen. kiirehdin loput vierailustani ja hipsin ulos, jossa me kaikki vältämme katsekontaktia.</w:t>
      </w:r>
    </w:p>
    <w:p>
      <w:r>
        <w:rPr>
          <w:b/>
        </w:rPr>
        <w:t xml:space="preserve">Tulos</w:t>
      </w:r>
    </w:p>
    <w:p>
      <w:r>
        <w:t xml:space="preserve">Sain vahingossa pienen tytön näkemään lihallisen tyngän.</w:t>
      </w:r>
    </w:p>
    <w:p>
      <w:r>
        <w:rPr>
          <w:b/>
        </w:rPr>
        <w:t xml:space="preserve">Esimerkki 7.1776</w:t>
      </w:r>
    </w:p>
    <w:p>
      <w:r>
        <w:t xml:space="preserve">Teksti: niin, menin matkalle muutaman päivän, ajo Floridasta Indianapolis ja takaisin. matkalla ylös, minulla oli rengas halkeama takia kuivamädän (ja jatkoi ajaa yli 900 mailia vakavasti vasemmalle vetämällä auton, ajattelu linjaus oli pois.) korvaamalla rengas in indy söi suurimman osan käytettävissä olevista varoista spontaani matka, ja päädyin loma hyvin harvoin lainattu money.on matkalla kotiin, autoni (joka oli työntää 100k mailia) alkoi todella kamppailee kiihdyttää. Se ei päässyt yli 40-45 mailia tunnissa, vaikka painoin poljinta niin kovaa kuin pystyin. aluksi luulin, että pikku Scionini kamppaili tennesseen vuoristoisessa maastossa, mutta ongelma jatkui koko kotimatkan ajan, mikä teki 19 tunnin suorasta ajomatkasta 23 tunnin ajomatkan ja sai minut myöhästymään (ja kuolemanväsyneenä) töistä seuraavana päivänä. lainattuani vielä enemmän rahaa vein autoni perusnesteen vaihtoon toivoen, että ongelma olisi ollut vaihteistonesteessä tai jotain. 40 dollaria, ei muutosta. öljynvaihtopaikka suositteli uutta ilmansuodatinta. 30 dollaria. he sanoivat, ettei se näytä kovin pahalta, mutta autossa oli 100 000 kilometriä, joten ajattelin, että parempi tehdä se. ei vieläkään muutosta. seuraavaksi he suosittelivat polttoainesuodattimen vaihtoa. no, polttoainesuodattimen voi vaihtaa Scioniin vain repimällä koko istuimen irti, joten lähdimme jälleenmyyjälle. 320 dollaria ja uutta polttoainesuodatinta myöhemmin saan soiton jälleenmyyjäliikkeestä ja pyydän minua hakemaan auton. Kun saavuin paikalle, minulle kerrottiin seuraavaa: "Vaihdoimme siis polttoainesuodattimen. se ei näyttänyt olevan kovin huono, mutta autolla on 100 000 kilometriä ajettu, joten vaihdoimme polttoainesuodattimen. Emme usko, että se oli ongelmasi, sillä suodatin ei ollut kovin tukossa. Kokosimme koko istuinkokoonpanon takaisin. huomasimme, että jalkatyynysi oli käpristynyt ja juuttunut kaasupolkimen alle, joten otimme sen pois."</w:t>
      </w:r>
    </w:p>
    <w:p>
      <w:r>
        <w:rPr>
          <w:b/>
        </w:rPr>
        <w:t xml:space="preserve">Tulos</w:t>
      </w:r>
    </w:p>
    <w:p>
      <w:r>
        <w:t xml:space="preserve">käytin 400 dollaria ja panikoin koko matkan kotiin lomalta huomatessani, että autoni ei kiihdyttänyt, koska vitun lattiamatto oli ahdettu kaasupolkimen alle.</w:t>
      </w:r>
    </w:p>
    <w:p>
      <w:r>
        <w:rPr>
          <w:b/>
        </w:rPr>
        <w:t xml:space="preserve">Esimerkki 7.1777</w:t>
      </w:r>
    </w:p>
    <w:p>
      <w:r>
        <w:t xml:space="preserve">Teksti: aloitetaan tästä tarinasta sanoakseni, tämä tapahtui torstaina, mutta tunnen nämä vaikutukset useiden päivien ajan. olen 15/m ja olen hyvin amatööri luistelija. valitsin sen luistelun, koska se näyttää hauskalta ja olen aina halunnut tehdä sitä. luistelen yleensä siskoni (21/f) tai yhden hyvän ystäväni (16/m) kanssa, mutta tällä kertaa päätin luistella yksin, koska he eivät pystyneet luistelemaan kanssani. sinä päivänä menin patikoimaan järvelle, menin kotiin ja kaikki olivat ihan poikki kiipeilystä ylös ja alas kiviä koko päivän. mutta olin epänormaalisti melko aktiivisen oloinen, joten juoksin tontillani (20 hehtaarin vanha marjatila) noin 4 kertaa ja päätin, että haluan mennä luistelemaan kotini takana olevalle asuinalueelle. joten nappasin kaverini laudan, jonka hän antoi lainata, kävelin asuinalueelle ja lähdin liikkeelle. tämä asuinalue oli hyvin pieni ja vielä rakenteilla. tässä kohtaa tapahtuu fu. kiersin kerran silmukan ympäri ja päätin kiertää sen uudestaan. Toisella kierroksella menetin tasapainoni ja juoksin pois, nousin takaisin laudan päälle ja aloin mennä uudestaan. sain noin viisi työntöä tehtyä, ja yhtäkkiä lautani pysähtyi, lensin pois ja osuin jalkakäytävään. nousin ylös, kävelin takaisin laudalleni ja lähdin kävelemään kotiin. naamani on puutunut, käteni on puutunut ja valuu verta. kävelen sisään talooni ja menen suoraan vessaan, käteni ja paitani ovat veressä. tunnen hyvin vähän kipua, mutta olen lievässä paniikissa, koska leuassani on hitonmoinen reikä. isäni nukkui, joten sanoin hänelle, ettei hän saisi hermostua, ja onneksi hän ei hermostunut, joten nappasin laastareita ja aloin laittaa niitä kaikkialle. myöhemmin isäni nousi ylös ja katsoi leukaani, ja menimme suoraan lääkintäkeskukseen saamaan tikkejä. tarvitsin neljä tikkiä leukaani.ja sanonpa teille, että se alkoi sattua. pystyin tuskin liikuttamaan käsiäni, en pystynyt kävelemään ja kaikki oli vain tuskallista ja se oli hyvin turhauttavaa. kuvia ei-herkille: [20 minuuttia tapahtuneen jälkeen](https://imgur.com/a/wykve) ja [20 minuuttia sitten.](https://imgur.com/a/dlipy)</w:t>
      </w:r>
    </w:p>
    <w:p>
      <w:r>
        <w:rPr>
          <w:b/>
        </w:rPr>
        <w:t xml:space="preserve">Tulos</w:t>
      </w:r>
    </w:p>
    <w:p>
      <w:r>
        <w:t xml:space="preserve">Jouduin skeittionnettomuuteen ja tarvitsin 4 tikkiä leukaani...</w:t>
      </w:r>
    </w:p>
    <w:p>
      <w:r>
        <w:rPr>
          <w:b/>
        </w:rPr>
        <w:t xml:space="preserve">Esimerkki 7.1778</w:t>
      </w:r>
    </w:p>
    <w:p>
      <w:r>
        <w:t xml:space="preserve">Teksti: kuten tavallista, tämä tapahtui muutama kuukausi sitten, perheeni oli matkalla Yhdistyneeseen kuningaskuntaan (Englantiin) siskoni häihin ja perheeni (mukaan lukien äitini, isäni, veljeni ja hänen tyttöystävänsä) päätti lähteä Ranskaan loman loppuosaksi. Ensimmäiset päivät olivat mahtavia ja meillä oli hyvää ruokaa ja tavallisia turistijuttuja jne. noin neljäntenä iltana menimme johonkin ranskalaiseen ravintolaan ja tilasin upean pizzan, tämä pizza oli yksi parhaista pizzoista, joita olen syönyt elämässäni. juusto, 3 eri juustoa, suli täydellisesti. lihat, kinkku, pekoni, salami, kana, pepperoni kaikki mureaa ja kaunista, pinaatti vihreää kuin sinä päivänä kun se oli kasvanut, peitetty runsaalla bbq-kastikkeella, tämä oli hyvän pizzan äiti. joka tapauksessa, söin sen kuin se olisi ollut viimeinen päiväni elämässä ja menimme takaisin hotelliin nukkumaan. seuraavana päivänä vanhempani olivat varanneet liput kiertoajelulle Pariisin katakombeihin (jota suosittelen 21/10), olin ollut aamulla hieman ilmavaivainen, mutta se on normaalia, koska juusto yleensä aiheuttaa minulle kaasuja. odottaessani jonossa kierrokselle, (siellä oli reilut 30 ihmistä). tunsin pierun tulevan, nyt tämä pieru tuntui hieman erilaiselta, mutta se ei ollut kovin paha, joten yritin antaa sen mennä, huono virhe. pieru alussa on normaali, mutta lopussa on vain kakkaa tulossa ulos. kukaan ei huomannut ympärillä, mutta tunsin jotain märkää housuissani, käännyn nopeasti ympäri ja näen mukavan ruskean läiskän perseessäni, katson nopeasti ympärilleni ja kukaan ei ole huomannut....paitsi veljeni ja hänen tyttöystävänsä, näin että minun on täytynyt istua jonkin päällä ja se on täytynyt värjätä sen ja onneksi he ostavat sen. mutta minun on silti käveltävä katakombeissa ruskean pysähdyksen kanssa, vedän housuni ja paitani niin alas kuin ne menevät ja uhmakkaasti. olen melko varma että sain muutaman oudon tuijotuksen silloin tällöin, mutta muuten kaikki oli hyvin. ja menin suoraan takaisin hotelliin hakemaan uudet shortsit.</w:t>
      </w:r>
    </w:p>
    <w:p>
      <w:r>
        <w:rPr>
          <w:b/>
        </w:rPr>
        <w:t xml:space="preserve">Tulos</w:t>
      </w:r>
    </w:p>
    <w:p>
      <w:r>
        <w:t xml:space="preserve">söi pizzaa, paskansi housuihin, käveli ympäriinsä paskatahra housuissa...</w:t>
      </w:r>
    </w:p>
    <w:p>
      <w:r>
        <w:rPr>
          <w:b/>
        </w:rPr>
        <w:t xml:space="preserve">Esimerkki 7.1779</w:t>
      </w:r>
    </w:p>
    <w:p>
      <w:r>
        <w:t xml:space="preserve">Teksti: ok, yleensä käytän herätyskelloa herätäkseni aamulla, mutta minun oli käytettävä puhelintani, koska jätin sen taakseni ennen kuin palasin yliopistoon. laitoin herätyskellon päälle ja nostin puhelimen äänenvoimakkuuden niin kovalle kuin mahdollista varmistaakseni, että herään. ongelma ratkaistu, pääsen ensimmäiselle luennolleni ajoissa. noin viiden minuutin kuluttua luennosta puhelimeni soi. yleensä tämä ei olisi niin paha asia, ja pyytäisin vain anteeksi ja sammuttaisin tai mykistäisin puhelimeni. Koska olen kuitenkin henkisesti rajamailla, asetan ilmoitusääneksi tietyn hattufilmeistä tutun paasauksen videolta ["it's not me"]( http://m.youtube.com/watch?v=d77oux07tf0). Kaikki luennolla vain tuijottavat minua hämmentyneinä ja kauhuissani, kun yritän kuumeisesti hiljentää ääntä. #it's not me! it's not me! onnistun muutaman sekunnin kuluttua, mutta vahinko on jo tapahtunut, ja pian ihmiset vitsailevat, että pidän ihmisiä olemattomassa kellarissani ja he huutavat vapautusta. Kun minulta kysytään, mitä helvettiä juuri tapahtui, pyydän lammasmaisesti, että kaikki vain jatkaisivat eteenpäin ja unohtaisivat tämän tapahtuneen. kuten käy ilmi, luento käsitteli John stuart Milliä ja hänen käsitystään vapaudesta. koko loppuluennon ajan luennoitsija tuo jatkuvasti esiin ajatuksen fyysisestä vankeudesta viittaamalla tyrmiin ja vilkuilemalla minuun ei-niin-epäselvästi, mikä saa aikaan lisää naurua kustannuksellani. lopulta istunto loppuu, ja pääsen nopeasti pakenemaan ystäväni kanssa takaisin opiskelija-asuntoon. hänestä se oli hauskempaa kuin mikään muu, mutta hän ei luultavasti ajattele minusta enää samalla tavalla. heti huoneeseeni palattuani vaihdoin hälytysäänen stephen hawking -tyyliseen "sinulla on yksi uusi tekstiviesti" -ääneen ja vannoin, etten enää koskaan enää laita puhelintani äänettömälle yliopistolla. ** **</w:t>
      </w:r>
    </w:p>
    <w:p>
      <w:r>
        <w:rPr>
          <w:b/>
        </w:rPr>
        <w:t xml:space="preserve">Tulos</w:t>
      </w:r>
    </w:p>
    <w:p>
      <w:r>
        <w:t xml:space="preserve">** Asetin puhelimeni pitämään hattukalvojen ääntä herättääkseni minut, unohdin mykistää puhelimeni ja nolasin itseni antamalla sen vaikuttaa siltä, että pidän ihmisiä vankityrmissä.</w:t>
      </w:r>
    </w:p>
    <w:p>
      <w:r>
        <w:rPr>
          <w:b/>
        </w:rPr>
        <w:t xml:space="preserve">Esimerkki 7.1780</w:t>
      </w:r>
    </w:p>
    <w:p>
      <w:r>
        <w:t xml:space="preserve">Teksti: Sallikaa minun aloittaa sanomalla, että lähetän tämän puhelimestani, joten pyydän anteeksi kaikki autocorrect kirjoitusvirheitä. jätin juuri suhde toisessa osavaltiossa tulla kotiin Kaliforniaan. olen tällä hetkellä asuu serkkuni, hänen miehensä, ja heidän lapsensa, kun saan takaisin jaloilleni. Voin käyttää yhtä heidän autoistaan tarpeen mukaan, mutta koska serkkuni mies ei ole vielä saanut uutta työautoa, minun on vietävä hänet aamuisin töihin ja haettava hänet sen jälkeen. Aiemmin vein hänet töihin puoli seitsemältä, mutta jostain syystä hänen piti lähteä tänään puoli kuudelta. hän ei kertonut sitä minulle. joten kun serkkuni tuli aamulla huoneeseeni ja yritti herättää minut viideltä, sanoin hänelle, etten tarvitse autoa ja että hänen pitäisi lähteä pois, mitä en muista. olen tunnettu siitä, että käyn paljon tämän kaltaisia keskusteluja unissani. joka tapauksessa serkkuni mies lähti auton kanssa tälle päivälle, ja kun heräsin puoli kuudelta valmistautuakseni lähtöön, serkkuni sanoi, että hänen miehensä oli jo lähtenyt töihin. Soitin myöhemmin päivällä veljelleni ja pyysin häneltä kyydin paikkaan, jossa olin aiemmin töissä, jotta voisin mennä palauttamaan joitakin paperitöitä, koska saan vanhan työpaikkani takaisin. Veljelläni on ajokortti, eikä hänen pitäisi ajaa minnekään muualle kuin töihin ja töistä pois ja tuomioistuimen määräämille alkoholikursseille tai mitä tahansa, ja koska hän sai ajokortin, hänet erotettiin työpaikaltaan, koska he eivät salli rikollisten työskennellä yrityksessä, jossa hän oli. Hän kertoi minulle, että hän oli jo tyhjillään, koska hän aloitti juuri uuden työn eikä ole saanut vielä ensimmäistäkään palkkaansa, joten minun oli tietenkin lahjottava hänet lupaamalla savukkeita ja bensaa autoonsa. Veljeni pääsee talolle ja minä lähden autotallin kautta, koska minulla ei ole avaimia, koska en ottanut autoa tänään, ja hän antaa minun ajaa sillä aikaa, kun hoidan asioitani. sen jälkeen palaan talolle ja menen autotallin kautta käyttäen autotallin avaimenlukitusta päästäkseni takaisin taloon. Tässä vaiheessa kaikki ovat vielä töissä tai koulussa. minun piti tehdä päivällistä ennen kuin kaikki pääsevät kotiin, mutta ystäväni pyysi minua menemään uimaan ja hengailemaan toisen ystävämme luona. lähetän serkulleni tekstiviestin ja kysyn, sopiiko, että menen, ja sopiiko hänelle, että hän syö kahden edellisen tekemäni päivällisen jämät. hän sanoi, että se on ok, joten lähden taas autotallin kautta ja ystäväni haki minut ja hengailimme. nopeasti eteenpäin useita tunteja melkein kello yksitoista pacific standardiaikaa. tekstaan serkkuni miehelle, mihin aikaan hänen on lähdettävä töihin seuraavana päivänä ja kysyn, onko hän hakemassa työautoaan jne. Hän vastaa, ettei hänellä ole aavistustakaan, eikä sitten vastannut muihin kysymyksiin, joten tietenkin lähetän tekstiviestin serkulleni kysyäkseni, onko hän vielä hereillä. ei vastausta. luovutan ja alistun siihen, että minun on noustava huomenna viideltä, jotta voin viedä hänet töihin ja käyttää autoa. muutamaa minuuttia myöhemmin päätämme ystäväni kanssa lähteä, koska alkaa olla myöhä. tyttöystäväni jättää minut talolle ja odottaa ajaakseen pois, kunnes olen saanut autotallin oven auki varmistaakseni, että olen turvallisesti sisällä. hänen ajettuaan pois suljen autotallin oven ja menen avaamaan talon oven, mutta se on lukossa. vittu. yritän soittaa serkulleni ja et-miehelleni kuin hullu ex-tyttöystävä, mutta kukaan ei vastaa. yritän sitten lähettää molemmille tekstiviestin kertoakseni, mitä on tekeillä. koputin jopa oveen, mutta kukaan ei vastaa. Nyt istun autotallissa, ja olen istunut siellä jo yli tunnin. en pääse taloon. olen kuivunut istuttuani ystäväni porealtaassa muutaman tunnin, joten yritin tietysti juoda puutarhaletkusta, mutta vesi maistuu paskalta ja olen 90-prosenttisen varma, että saan siitä syöpää. Lisäksi istuttuani jakkaralla autotallin ovi auki melkein tunnin tajusin, että joku luultavasti soittaa poliisit tai asukasyhdistyksen tai naapurustovahdin tai jonkun muun perääni, koska en ole vielä tuttu ja tähän taloon on murtauduttu useita kertoja. ei vain sitä, vaan muutama minuutti sitten naapurinaapuri käveli kännissä taloonsa ja hakkaa nyt hänen etuoveaan päästäkseen sisään, koska hänkin on lukittu ulos. minulla on nyt autotallin ovi paskana ja piileskelen täällä, koska jätkä huutaa ja on hullu. en tiedä, mitä teen seuraavaksi, mutta toivon todella, että joko joku herää ja näkee viestini tai naapurin jätkä pääsee sisälle, eikä minun tarvitse pissata seuraaviin tunteihin. joka tapauksessa betonilattiat ovat epämukavia, mutta olen iloinen, että puhelimeni laturi oli laukussani.</w:t>
      </w:r>
    </w:p>
    <w:p>
      <w:r>
        <w:rPr>
          <w:b/>
        </w:rPr>
        <w:t xml:space="preserve">Tulos</w:t>
      </w:r>
    </w:p>
    <w:p>
      <w:r>
        <w:t xml:space="preserve">tifu, koska en herännyt tarpeeksi aikaisin viedäkseni auton, jotta minulla olisi avaimet, joilla pääsen sisään siihen vitun taloon, ja nyt olen jumissa telttailemassa autotallissa, kunnes joku herää aamulla päästääkseen minut sisään.</w:t>
      </w:r>
    </w:p>
    <w:p>
      <w:r>
        <w:rPr>
          <w:b/>
        </w:rPr>
        <w:t xml:space="preserve">Esimerkki 7.1781</w:t>
      </w:r>
    </w:p>
    <w:p>
      <w:r>
        <w:t xml:space="preserve">Teksti: tämä tapahtui tänään! asiayhteys: olen [kohtuullisen pelottavan näköinen kaveri](http://imgur.com/gwo2t9w), minua käytetään usein pelottelemaan neulakyynärpäisiä vanhuksia pois tieltä, kun menemme ostoksille. olen myös aktiivinen larppari (ks.:[/r/larp](https://www.reddit.com/r/larp/)), joten minulla on outoja juttuja lojumassa. tyttöystäväni on työmatkalla, joten päätän tilata noutoruokaa ja ottaa oluen. mitään muuta ei tapahdu, joten menen nukkumaan valmistautuneena seuraavaan työpäivään. herään noin kello yhden aikaan yöllä ja olen yhtäkkiä hereillä, sitten kuulen jonkun yskivän alakerrassa. olen yhtäkkiä vakuuttunut siitä, että a) unohdin lukita takaoven ja b) siksi joku on talossa.sen sijaan, että toimisin kuin tervejärkinen ihminen, päätän, että kohtuullisen pelottavan näköisenä kaverina minun pitäisi napata larp-varusteet ja pelotella tämä kusipää ulos talostani. otan ympäriinsä lojuvista tavaroista kohtuullisen realistisen näköisen vaahtomuovikirveen ja pässin kallon ja lähden alakertaan kohtaamaan sen, kuka ikinä se onkaan, ja pelottelemaan hänet vittuun talostani. lopputulos: sytytän valot päälle, kun tajuan, että olen lukinnut kaikki ovet. Sitten herään sen verran, että muistan, että a) asun rivitalon päädyssä, joten se oli luultavasti naapurini ja b) ihmettelen nyt talossa kello yksi yöllä yömyöhään kädessäni kirves ja pässin kallo. olen iloinen, ettei kukaan oikeasti ole näkemässä tätä ja yritä mennä takaisin nukkumaan. ei ole sen luokan polttoaine, jota täällä yleensä nähdään, mutta toivottavasti se viihdyttää joitakin ihmisiä.</w:t>
      </w:r>
    </w:p>
    <w:p>
      <w:r>
        <w:rPr>
          <w:b/>
        </w:rPr>
        <w:t xml:space="preserve">Tulos</w:t>
      </w:r>
    </w:p>
    <w:p>
      <w:r>
        <w:t xml:space="preserve">älä kohtaa vainoharhaisia murtovarkaita oudoimmilla tavaroilla, joita sinulla on lojumassa. tunnet itsesi jälkeenpäin tyhmäksi.</w:t>
      </w:r>
    </w:p>
    <w:p>
      <w:r>
        <w:rPr>
          <w:b/>
        </w:rPr>
        <w:t xml:space="preserve">Esimerkki 7.1782</w:t>
      </w:r>
    </w:p>
    <w:p>
      <w:r>
        <w:t xml:space="preserve">Teksti: tämä on hieman kämppikseni ja minun keskinäinen erehdys, mutta tässä se on. tämä tapahtui kaksi vuotta sitten deadpoolin teatterilevityksen iltana, joten päätimme kahden ystäväni kanssa mennä katsomaan sitä. kutsuimme kämppikseni mukaan, mutta hän vaati jäädä pelaamaan league of legendsiä ja ottamaan vodkapaukun jokaista kuolemaa kohden. ensimmäinen erehdykseni oli luultavasti jättää hänet yksin tekemään niin, mutta sinä aikana, kun olen tuntenut hänet, hän on raskas painolastinen, joka pystyy käsittelemään alkoholiaan. menimme katsomaan deadpoolia ja kun elokuva oli loppunut minulla oli puhelimessani useita tilannekuvia kämppiksestäni ja toisesta kaveristamme, jotka menivät juomaan vielä enemmän. tässä vaiheessa aloin huolestua siitä, että hän oli menossa liian pitkälle juomisen kanssa ja minulla oli kiire palata takaisin kampukselle. kun palasimme takaisin, huoneessani ei ollut ketään, joukko tyhjiä oluttölkkejä istui työpöydillämme ja lattialla oli mystinen tyhjä maalipurkki, jota ei ollut siellä aiemmin. yritin soittaa kämppikselleni saadakseni selville, että missä hän oli, mutta tuloksetta. 15 minuuttia myöhemmin hän ja toinen kaverimme palasivat huoneeseen hakemaan ruokaa ja oli selvää, että he olivat molemmat kännissä. olimme kaikki chillaamassa ja istuimme sängylläni, kun kämppikseni oksensi päivällisensä hänen vaatteilleen ja lattialle. siitä lähtien me vain menimme suoraan siivoamaan kaiken lattiasta ja matosta hänen vaatteisiinsa. pystyimme auttamaan kämppikseni vaihtamaan vaatteensa, jotka hän oli sotkenut, ja vaihtamaan uudet vaatteet. menin sitten suoraan pesukoneeseen, heitin hänen vaatteensa sinne ja aloin pesemään niitä ilman muuta. tässä vaiheessa olin olettanut, että toinen ystäväni oli vienyt hänen puhelimensa häneltä, jotta hän ei tekisi tyhmiä kännisiä tekstiviestejä/puheluita. myöhemmin kun menin siirtämään hänen vaatteensa kuivausrumpuun, löysin hänen puhelimensa pesukoneen pohjasta. Paniikissa nostin sen ylös nähdäkseni syttyisikö se, mutta oli jo liian myöhäistä, puhelin oli rikki. puhumattakaan siitä, että tämä oli puhelin, jonka kämppikseni oli saanut kuukautta ennen tätä, joten se oli periaatteessa upouusi. ystäväni ja minä ryntäsimme kahdelta yöllä hakemaan riisiä puhelimen laittamiseksi, vaikka olimme melko toivottomia tässä vaiheessa. seuraavana aamuna katsoin kun kämppikseni yritti nostaa puhelinta käyttääkseen sitä ja minun piti selittää hänelle mitä edellisenä iltana tapahtui koska hän oli menettänyt tajuntansa. hän sanoi että hän tunsi enemmän huonoa omaatuntoa siitä mitä aiheutti meille ja otti vastuun puhelimesta. siitä lähtien olemme rakastaneet kiusata häntä tarinalla koska hän kehuu olevansa raskassoutuinen, mutta olemme edelleen hyviä ystäviä tähän päivään asti.</w:t>
      </w:r>
    </w:p>
    <w:p>
      <w:r>
        <w:rPr>
          <w:b/>
        </w:rPr>
        <w:t xml:space="preserve">Tulos</w:t>
      </w:r>
    </w:p>
    <w:p>
      <w:r>
        <w:t xml:space="preserve">kämppis oli humalassa, oksensi vaatteilleen, pesin vaatteet ottamatta hänen uutta puhelintaan pois housujensa taskusta. rikkoi puhelimen.</w:t>
      </w:r>
    </w:p>
    <w:p>
      <w:r>
        <w:rPr>
          <w:b/>
        </w:rPr>
        <w:t xml:space="preserve">Esimerkki 7.1783</w:t>
      </w:r>
    </w:p>
    <w:p>
      <w:r>
        <w:t xml:space="preserve">Teksti: tämä tapahtui tänään. koulussa on uusi poika, ja opettajani määräsi minut hänen tervetuliaiskaverikseen. kävi ilmi, että olemme hyvin samankaltaisia ja asumme lähellä toisiamme. meistä tuli nopeasti parhaita ystäviä. koulussamme on käytössä Macit. käytämme niitä työskentelyyn luokassa ja pelaamiseen kotona. pelaamme molemmat lol:ta ja csgo:ta, mutta tänään ärsytin häntä jatkuvasti sillä, että lol on myrkyllisempi kuin csgo, koska hän pitää lol:sta, kun taas minä pidän cs:go:sta. myöhemmin samana päivänä, keskellä tuntia, tein komento+shift+a, komento+a, komento+o, joka vain avaa kaikki sovellukset hänen tietokoneellaan. nopeasti kaikki sovellukset avautuivat ja steam oli yksi niistä. peli latautui nopeasti ja tuli ruudun eteen. muistakaa, hän oli jo valmiiksi vihainen minulle ja pilailin tällä. kaiken kukkuraksi tämän tietyn jakson opettaja, joka on super tiukka, tuli paikalle ja näki hänen ruudun. hän antoi hänelle nopeasti jälki-istuntoa kahdeksi viikoksi koulun jälkeen pelaamisesta tunnilla. ystäväni vasikoi minulle, mikä oli reilua, mutta nyt me molemmat saimme jälki-istuntoa, vaikka vakuutin opettajalle, että se oli minun vikani. hän ei ole puhunut minulle tuon oppitunnin jälkeen, ja olen huolissani siitä, että paskat päätökseni ovat rikkoneet ystävyytemme.</w:t>
      </w:r>
    </w:p>
    <w:p>
      <w:r>
        <w:rPr>
          <w:b/>
        </w:rPr>
        <w:t xml:space="preserve">Tulos</w:t>
      </w:r>
    </w:p>
    <w:p>
      <w:r>
        <w:t xml:space="preserve">suututin ystäväni ja sain hänelle 2 viikkoa jälki-istuntoa, vaikka hän ei sitä ansainnut, ja nyt luulen, ettemme ole enää ystäviä.</w:t>
      </w:r>
    </w:p>
    <w:p>
      <w:r>
        <w:rPr>
          <w:b/>
        </w:rPr>
        <w:t xml:space="preserve">Esimerkki 7.1784</w:t>
      </w:r>
    </w:p>
    <w:p>
      <w:r>
        <w:t xml:space="preserve">Teksti: Tämä tapahtui vain tunti sitten, ja tunnen itseni yhä noloksi. kaikki alkoi töissä. istun toimistossani, jonka jaan kollegani kanssa. työskentelen rekrytointitoimistossa tutkijana, ja siksi minun on soitettava säännöllisesti puheluja konsulttieni kanssa, jotta pysyn ajan tasalla niistä työpaikoista, joita parhaillaan etsimme. Kun olin lopettanut yhden näistä puheluista, konsultti kysyi minulta, voisinko siirtää puhelun huoneessa olevalle toiselle kollegalleni, koska hänellä oli asiaa myös hänelle. tässä on juju. aloitin juuri nyt tämän työn, ja edellisessä työpaikassani piti vain painaa siirtoa ja sisäistä numeroa. kollegani numero oli 112, joka on myös saksalainen hätänumero. Mutta koska tämä on suljettu sisäinen puhelinverkko, luulin, että se toimisi kuten edellinenkin tuntemani numero. joten painoin siirtoa, valitsin 112 ja odotin, että hänen puhelimensa soi. se ei soinut, ja hermostuin todella. sitten joku vastasi, sanoi "palokunta", ja lopetin puhelun heti järkyttyneenä.kävi ilmi, että konsultti sai tuon kautta yhteyden palolaitokseen ja luuli, että kollegani yritti pilailla hänen kanssaan vastaamalla puhelimeen tuolla tavalla. ilmeisesti häneltä kesti jonkin aikaa tajuta erehdykseni, jonka aikana hän pyysi toistuvasti linjalla olevaa miestä lopettamaan vitsailun, minkä jälkeen hän pyysi anteeksi ja poistui linjalta pikimmiten.</w:t>
      </w:r>
    </w:p>
    <w:p>
      <w:r>
        <w:rPr>
          <w:b/>
        </w:rPr>
        <w:t xml:space="preserve">Tulos</w:t>
      </w:r>
    </w:p>
    <w:p>
      <w:r>
        <w:t xml:space="preserve">koska olin liian tyhmä käyttämään puhelinta, kollegani esti hätäpuhelun, jossa pyydettiin paloasemaa lopettamaan hänen trollaamisensa.</w:t>
      </w:r>
    </w:p>
    <w:p>
      <w:r>
        <w:rPr>
          <w:b/>
        </w:rPr>
        <w:t xml:space="preserve">Esimerkki 7.1785</w:t>
      </w:r>
    </w:p>
    <w:p>
      <w:r>
        <w:t xml:space="preserve">Teksti: pakollinen "tämä ei tapahtunut tänään", se tapahtui pari kuukautta sitten. esittelen itseni, olen tällä hetkellä queensiläinen fuksi, joka asuu bronxilaisessa collegessa. kävin poikien lukiota manhattanissa, ja viimeisenä vuotenani olin koulun musikaalissa, jossa tapasin tytön. hän oli kaunein tapaamani tyttö, uskomaton vartalo, pitkät vaaleat hiukset, siniset silmät, kaikkea, ja hän oli todella, todella ihastunut minuun. aloimme seurustella nähtyämme toisiamme jonkin aikaa, ja päädyimme pysymään yhdessä noin 8 kuukautta. kun aloin tottua collegeen ja menestyä, sosiaalisesti, työssä ja koulussa, hänestä tuli mustasukkainen ja hullu, yritti saada minut lopettamaan ajan viettämisen kaikkien naisystävien kanssa ja uhkaili minua aina, kun halusin jäädä kouluun sen sijaan, että olisin viettänyt aikaa tytön kanssa, vaikka se johtuisi siitä, että minulla oli töitä tehtävänä. niinpä jonkin ajan kuluttua päätin, että nyt riittää ja päätin erota. tässä kohtaa tulee vittuilu.Joten sinä päivänä, kun päätin lopettaa suhteen, hän lähettää minulle tekstiviestin ennen kuin lähden junaan grand centraliin, jossa minun piti tavata hänet. tekstiviestissä sanotaan, että hänellä on yllätys minulle. hienoa. nousen junasta ja tapaan hänet grand centralin keskustassa olevan ison kellon luona. hänellä on iso foliopurkki kädessään ja hän ojentaa sen itsevarmasti. liu'utan kannen pois ja katson sisään, ja näen tuoreen erän lempikeksejäni. syyllisyys herää. hän käskee minua ottamaan kannen kokonaan pois ja katsomaan sisään. Niin teen, ja sieltä paljastuu isoja huopakirjaimia, jotka on liimattu peltikannen sisäpuolelle: "juhlatanssit?", ja alla on iso kuva meistä. hän pyysi minua juhlatansseihinsa, jotka pidettäisiin noin kuukautta myöhemmin. lisää syyllisyyttä. sanon hänelle hermostuneena, että menen mielelläni hänen kanssaan. Joten halasin häntä ja lähdimme määränpäähämme, joka oli käydä vanhojen näyttelijäystäviemme luona vanhan kouluni harjoituksissa. aloin käyttäytyä hyvin etääntyneesti ja etäisesti, ja kun kävelimme 14th streetiä pitkin, hän kysyi, mikä on vialla, ja kysyi leikkisästi, haluanko edes olla enää hänen kanssaan. Hän huomaa tämän ja vetää minut jalkakäytävän reunalle juttelemaan. Hän kysyy uudestaan, vakavasti tällä kertaa. alan puhaltaa totuuden siitä, kuinka hullu hän on ollut, ja totean hänelle suoraan ja itsevarmasti: "olen pahoillani, mutta olen onneton, enkä halua enää seurustella kanssasi." Hän katsoo minua tyhjään silmään ja alkaa sitten reagoida. niille, jotka eivät tunne nyc:tä, 14th street on Manhattanin levein katu, ja siten sillä on eniten jalankulkijoita. Niinpä meitä katsoi moni silmä, kun hän alkoi repiä minua, huutaa kaikenlaisia rivouksia ja syyttää minua pettämisestä ja jopa homoudesta. tässä vaiheessa tasapainoilin keksipurkkia toisessa kädessäni, kun tarjoilija piti tarjotinta. huono ajatus, tiedän. sanallisen hyökkäyksen aikana hän heittää ilkeän iskun trader joen keksipurkkiin, joka lensi yläpuolellamme, ja herkulliset palat lentelivät kuin suklaainen sirpale. Kun purkki oli ehtinyt mukautua painovoiman vaikutuksen alaisena 30 sekunnin ajan, se laskeutui noin puolet kekseistä (ne, jotka eivät lentäneet ulos) näkyviin, ja purkin kansi laskeutui sitä vasten siten, että meidän kuvamme ja isot kirjaimet, joissa luki "formal", kohtasivat uteliaan 14th streetin yleisömme täydellisesti. ohikulkijat eivät voineet olla yhdistämättä kahta ja kahta yhteen nähdessään ja kuullessaan naisen huutavan seisovan keksipurkki-näytteen yläpuolella jalkojemme juurella. Kuulin kaikenlaista myötätuntoa kerääntyneeltä pieneltä väkijoukolta, kuten "tyttöparka!", "hänen sydämensä särkyy!", "voi, minusta tuntuu niin pahalta hänen puolestaan!" ja jopa "mikä kusipää!" Kun kysyin nykyiseltä exältäni, voisimmeko kääntyä kulman taakse ja jutella jossakin muualla, hän kieltäytyi ja jatkoi minua vastaan koko Lower Manhattanin edessä, mikä tuntui koko Lower Manhattanilta.</w:t>
      </w:r>
    </w:p>
    <w:p>
      <w:r>
        <w:rPr>
          <w:b/>
        </w:rPr>
        <w:t xml:space="preserve">Tulos</w:t>
      </w:r>
    </w:p>
    <w:p>
      <w:r>
        <w:t xml:space="preserve">erosin tyttöystävästäni nyc:n ruuhkaisimmalla kadulla, ja erän vastaleivottuja keksejä käytettiin välineenä, jolla minua nöyryytettiin julkisesti.</w:t>
      </w:r>
    </w:p>
    <w:p>
      <w:r>
        <w:rPr>
          <w:b/>
        </w:rPr>
        <w:t xml:space="preserve">Esimerkki 7.1786</w:t>
      </w:r>
    </w:p>
    <w:p>
      <w:r>
        <w:t xml:space="preserve">Teksti: niin tämä vittu up vain todella asettui noin 15 minuuttia sitten, joten se on melko tuore. yritän pitää sen lyhyesti.vähän taustatietoja.asun vanhempieni ja minun idiootti vanhempi veljeni, joka juuri äskettäin sai potkut ulos, koska se on laiska perse ja ei tee mitään muuta kuin tupakointi ruohoa ja nukkuu hänen ratchet pikku tyttöystävä. hyvin eilen saan tämän puhelun huumekauppias ilmoittaa minulle, että veli on velkaa hänelle 5 tuhatta. Hienoa. voin vain sanoa tälle kaverille, että yritän tavoittaa hänet. mutta kusipää sisarukseni ei vastaa tekstiviesteihin eikä soita vieläkään. minulla ei ole aavistustakaan, mitä tehdä. hienoa. mutta sitten tänä aamuna sain loistoidean. lataan kaikki yhteystiedot icloudistamme ja soitan hänen tyttöystävälleen. täydellistä. ei oikeastaan. kävi ilmi, että vanhempieni yhteystiedot oli synkronoitu myös. nyt minulla on viiden vuoden yhteystiedot äidiltäni ja isältäni. hienoa.Joten seulon läpi uuden löytämäni puhelinnumeroiden sekamelskan ja löydän hänen tyttöystävänsä. soitan sille ämmälle. ei vastausta. soitan uudestaan. ei vastausta. jumalauta. whelp parempi aloittaa mittava tehtävä poistaa kelvottomia yhteystietoja. käy ilmi, että se kestää ikuisuuden. no, saan selville, että on olemassa sovellus, jolla voi poistaa useita yhteystietoja samanaikaisesti. helvetin jee. paska on palannut ennalleen ja nyt minulla on mahdollisesti keino saada veljeeni yhteyttä. nopeasti eteenpäin 3 tuntia. Äitini tulee töistä kotiin ja kysyy, olenko muuttanut apple-tilimme asetuksia. sanon, etten ole, ja kysyn miksi. "Minulla ei ole yhtään yhteystietojani. Kaikki asiakkaideni numerot ovat poissa, enkä saa niitä jostain syystä takaisin puhelimeeni." Vatsani loksahtaa. Poistin yli 300 yhteystietoa... Yritän esittää syyttömänä ja sanon äidilleni, että anna minun korjata asia. ei. tuo hutiloitu sovellus tuhosi pysyvästi kaikki vanhempieni puhelinnumerot, enkä ole vieläkään kuullut idioottiveljestäni.</w:t>
      </w:r>
    </w:p>
    <w:p>
      <w:r>
        <w:rPr>
          <w:b/>
        </w:rPr>
        <w:t xml:space="preserve">Tulos</w:t>
      </w:r>
    </w:p>
    <w:p>
      <w:r>
        <w:t xml:space="preserve">Yritin saada puhelinnumeron. Poistin kaikkien puhelinnumerot...</w:t>
      </w:r>
    </w:p>
    <w:p>
      <w:r>
        <w:rPr>
          <w:b/>
        </w:rPr>
        <w:t xml:space="preserve">Esimerkki 7.1787</w:t>
      </w:r>
    </w:p>
    <w:p>
      <w:r>
        <w:t xml:space="preserve">Teksti: niin, toisin kuin useimmat tifu, tämä tietty tilanne ei tapahtunut tänään, tai eilen. tämä tapahtui minun toisen vuoden lukiossa (olen fuksi college nyt). luokan aikana eräänä päivänä, ystäväni ja minä puhuimme postitse olimme nähneet reddit. Opettajamme (kutsun häntä O:ksi) oli kuullut meidät, ja kysyi heti, olemmeko redditoreita. kun kerroimme olevamme, hän hiljeni ja käyttäytyi melkein pelokkaasti. tässä kohtaa aloin olla utelias. aiemmin tänä vuonna O oli seurannut minua ja muutamaa muuta oppilasta instagramissa. Kun pääsin kotiin, etsin hänen instagram-käyttäjätunnuksensa redditistä nähdäkseni, olisiko hänellä voinut olla tili. tili tuli esiin, ja aluksi se oli lähinnä tylsää paskaa. postauksia laihduttamisesta ja golfista. kun kaivoin asiaa syvemmälle, huomasin postauksen, joka näytti todella sopimattomalta.**se ei ollut mikään vitun laihdutuspostaus.** avasin sen ja löysin sieltä täysin alastoman naisen makaamassa sängyssä, otsikko oli "come [f]ind me ;)". aluksi en voinut uskoa, että se oli O. mutta sitten huomasin, että hänen tukkansa ja perusvartalonsa oli täsmälleen samanlainen, joten tiesin, että se oli hän. päätin jatkaa etsimistä, ja löysin lisää alastonkuvia. niin paljon alastonkuvia vitun englanninopettajastani. siellä oli jopa gif-kuvia, joissa hän leikki "leluilla". sitten löysin useita muita viestejä, joissa hän oli esittänyt kysymyksiä seksistä ja ruohosta.Olin ällikällä lyöty siitä, mitä olin löytänyt, ja lähetin heti tekstiviestin ystävälleni siitä, mitä olin löytänyt. aluksi hän luuli, että olin hullu tai että vitsailin. mutta kun hän katsoi itse, hän tiesi, että se oli hän. koska olin aidosti pitänyt O:sta ihmisenä ja opettajana, tiesin, että hän voisi joutua syvään paskaan, jos muut koulussa olisivat saaneet tietää. käskin ystävääni pitämään asian salassa, koska en halunnut hänen joutuvan vaikeuksiin. tässä kohtaa mokasin. no, se paska ei ollut salaisuus yli viikkoon, ennen kuin koko vitun koulu tiesi hänen alastonkuvistaan. no, ei myöskään kestänyt kauan, että joku kertoi hänelle siitä, mitä oli tekeillä. hän poisti pian kaikki alastonkuvansa, ja pian sen jälkeen myös reddit-tilinsä. jotenkin joku oli kertonut hänelle, että olin lähettänyt kuvat kouluun (en lähettänyt), joten nyt hän muistaa minut lapsena, joka olisi voinut saada potkut. edit: sana</w:t>
      </w:r>
    </w:p>
    <w:p>
      <w:r>
        <w:rPr>
          <w:b/>
        </w:rPr>
        <w:t xml:space="preserve">Tulos</w:t>
      </w:r>
    </w:p>
    <w:p>
      <w:r>
        <w:t xml:space="preserve">löysin englanninopettajani reddit-tilin, sain selville, että hän oli ruohoa polttava seksifriikki, joka rakasti julkaista alastonkuvia, ja melkein sain häneltä potkut.</w:t>
      </w:r>
    </w:p>
    <w:p>
      <w:r>
        <w:rPr>
          <w:b/>
        </w:rPr>
        <w:t xml:space="preserve">Esimerkki 7.1788</w:t>
      </w:r>
    </w:p>
    <w:p>
      <w:r>
        <w:t xml:space="preserve">Teksti: tämä tapahtui siis eilen. vaimo on vieläkin hieman karvainen, kun olemme toipumassa siitä. päätin antaa 9-vuotiaan poikani katsoa viime yönä alkuperäisen dukes of hazzard -televisiosarjan. se oli aitoa, sillä hänellä on pari valettua general leen mallia, ja hän näytti olevan todella kiinnostunut katsomaan sitä. aikuinen ajatteli: "hemmetti kyllä, olen nyt isänä täysin voitolla". Joten, ensimmäinen jakso, vain muutama minuutti Boss Hogin ja Roscoen keskustellessa, sana prostituutio tulee esiin, onneksi se on tekstitetty, joten ei ollut mitään mahdollisuutta, että poikani ei olisi huomannut sitä. siinä hetkessä näin uteliaisuuden ilmeen hänen kasvoillaan ja sanoin heti mielessäni "voi paska, voi paska, voi paska, voi paska, voi paska", kun yritin hyvin nopeasti keksiä selitystä. Sitten se tapahtui, viaton 9-vuotias pikkupoikani kysyi: "Isä, mitä on prostituutio?", johon vastasin: "Ai, se on vain eräs liiketoiminnan muoto, jota jotkut ihmiset haluavat harjoittaa." .... Nopeasti eteenpäin 30 minuuttia eteenpäin ruokapöytään. poika katsoo äitiä ja sanoo: "äiti, luulen, että kun tulen isommaksi, haluan ryhtyä prostituutioon." kasvoni punastuivat ja tunsin, kuinka hänen silmänsä polttivat reiän sieluni läpi. nyt, jos aion korjata tämän, minun on selitettävä pojalleni a:seksi ja b:seksiä rahasta. ainoa toinen vaihtoehto on antaa pojan edelleen ajatella, että prostituutio on toteuttamiskelpoinen tulevaisuuden suunnitelma.</w:t>
      </w:r>
    </w:p>
    <w:p>
      <w:r>
        <w:rPr>
          <w:b/>
        </w:rPr>
        <w:t xml:space="preserve">Tulos</w:t>
      </w:r>
    </w:p>
    <w:p>
      <w:r>
        <w:t xml:space="preserve">Poika katsoi Dukes of Hazzardia, oppi termin prostituutio, selitin, että se on eräänlainen liiketoimintamuoto. nyt hän haluaa ryhtyä prostituutioon, kun hän on vanhempi. vaimo saattaa murhata minut.</w:t>
      </w:r>
    </w:p>
    <w:p>
      <w:r>
        <w:rPr>
          <w:b/>
        </w:rPr>
        <w:t xml:space="preserve">Esimerkki 7.1789</w:t>
      </w:r>
    </w:p>
    <w:p>
      <w:r>
        <w:t xml:space="preserve">Teksti: kuten monet muutkin mokailut, tämä ei tapahtunut tänään vaan noin vuosi sitten, ja tuli vain mieleen. olin matkalla kotiin bändin jälkeen, juttelin bändikavereideni kanssa soittamistamme kaavoista ja siitä, mitä he tekisivät kotiin päästyään. söin hedelmiä ja juttelin, kun yksi heistä huusi: "Voi helvetti, sinusta vuotaa verta!" Luulin hänen vitsailevan ja sanoin: "Hyvä on, m8!" katsoin häneen. hän oli täysin tosissaan, ja hän alkoi soittaa poliisille. huolestuneena ja hämmentyneenä mietin, että miten v*tussa minä mokasin suuni ja katsoin alaspäin (tapa kun ajattelen). sitten tajusin, että minulla oli mansikoita kädessäni. kaveri puhui jo poliisille, kun huudahdin: "paskat! väärä hälytys!" näytin hänelle mansikoita. hän katkaisi yhteyden nopeammin kuin tuntematon, joka näkee alastoman miehen omegle-videolla, enkä ole varma, mitä sen jälkeen on tapahtunut. hän on kuitenkin suhtautunut asiaan aika rauhallisesti, joten poliisi taisi vain olla välittämättä siitä.</w:t>
      </w:r>
    </w:p>
    <w:p>
      <w:r>
        <w:rPr>
          <w:b/>
        </w:rPr>
        <w:t xml:space="preserve">Tulos</w:t>
      </w:r>
    </w:p>
    <w:p>
      <w:r>
        <w:t xml:space="preserve">söin mansikoita, avasin "verisen" suuni, ystäväni soitti poliisille.</w:t>
      </w:r>
    </w:p>
    <w:p>
      <w:r>
        <w:rPr>
          <w:b/>
        </w:rPr>
        <w:t xml:space="preserve">Esimerkki 7.1790</w:t>
      </w:r>
    </w:p>
    <w:p>
      <w:r>
        <w:t xml:space="preserve">Teksti: viime aikoina kotona on tapahtunut paljon asioita, joten päätin mennä takaisin kotiin äitini kotiin ja auttaa. nuorempi veljeni asuu kotona vanhempieni kanssa ja pitää jatkuvasti kaihtimet ja verhot kiinni, joten hänen huoneessaan ei näe juuri mitään. joten vedin ylös ja otin laukkuni vanhaan makuuhuoneeseeni, jotta voisin ottaa kannettavan tietokoneeni esiin ja tehdä töitä siellä ollessani. istuin vanhan työpöytäni ääressä ja kirjoitin, kun yhtäkkiä mehiläinen lentää ikkunastani sisään ja vain pörrää kasvojeni ympärillä. Noin 10 minuutin väistelyn ja mehiläisen huitomisen jälkeen ajattelen itsekseni, että on aika tehdä jotain tälle tuholaiselle, joka ärsyttää minua, joten katson pöydän laatikoita ja löydän Wayne's World 1&amp;2 dvd-boxin, joten huitaisin mehiläistä ja tainnutin sen, kauhoin sen ylös ja ajattelin päästä siitä eroon, mutta sitten tajusin, että äitini valittaa veljelleni yhä siitä, että hän nukkui koulun jälkeen ja sitten hän heräsi aikaisin aamulla eikä herännyt aikaisin koulua varten. Joka tapauksessa otin mehiläisen ja piilotin sen patjan ja peiton väliin toivoen, että se järkyttäisi häntä tarpeeksi, jotta hän pysyisi hereillä. Veljeni tulee kotiin koulusta ja menee nukkumaan, hän hyppää sänkyynsä ja kuulen takapuutarhasta vain hänen huutonsa. Minä ja äitini ryntäämme ylös puutarhasta nähdessämme hänen turpoavan ja tuskin pystyvän hengittämään, nappasimme hänet ja työnsimme hänet autoon ja lähdimme sairaalaan, joka on kahden muinetin päässä. Lääkäri tulee ulos käsiteltyään veljeäni ja sanoo äidilleni, että hän on tappavan allerginen mehiläisille ja olisi voinut kuolla, mutta emme tienneet tätä ennen tätä kohtaa, ja hän on 16-vuotias tämän kuun ensimmäisenä päivänä. Nyt istun täällä olohuoneessa katsomassa televisiota sisarukseni kanssa, jonka melkein tapoin, enkä ole varma, miten kertoisin äidilleni, että minä heitin mehiläisen sänkyyn yrittäessäni tehdä hänen elämänsä helpommaksi.</w:t>
      </w:r>
    </w:p>
    <w:p>
      <w:r>
        <w:rPr>
          <w:b/>
        </w:rPr>
        <w:t xml:space="preserve">Tulos</w:t>
      </w:r>
    </w:p>
    <w:p>
      <w:r>
        <w:t xml:space="preserve">- Heitin mehiläisen veljeni sänkyyn, mutta emme tienneet, että hän oli allerginen mehiläisille, ja hän melkein kuoli.</w:t>
      </w:r>
    </w:p>
    <w:p>
      <w:r>
        <w:rPr>
          <w:b/>
        </w:rPr>
        <w:t xml:space="preserve">Esimerkki 7.1791</w:t>
      </w:r>
    </w:p>
    <w:p>
      <w:r>
        <w:t xml:space="preserve">Teksti: okei tämä ei ollut tänään, mutta näin penikseni tänään (tapahtuu melko usein) ja minua muistutettiin tapahtumasta, joka tapahtui 6 kuukautta sitten. joten olen etsinyt tapoja puhdistaa häpykarvani, koska en halua valtavaa pensaikkoa ( rehellisesti sanottuna en välitä, mutta olen varma, että tuleva tyttöystäväni välittää. hänen on oltava olemassa, eikö niin?) googlailin sitä, koska en halunnut leikata kaluani pois partaveitsellä, luettuani luottavaisia huomautuksia internetissä, päätin käyttää karvanpoistovoidetta.Joten suihkussa levitin nairia (herkkä) kaluuni ja palleihini ja odotin, että karvanlähtö alkaisi. siinä sanottiin, että sitä ei saa käyttää häpykarvoihin, mutta en tietenkään välittänyt tästä, internet ei valehtele! se vittu toimi, massiiviset möhkäleet kiharaa neitseellistä häpykarvaani putosivat siroasti suihkun lattialle, ja lisäksi lihapussistani kuului lempeä sihisevä ääni ja runsas palavan karvan tuoksu. vittu joo. sitten se alkoi mennä pieleen. todella pieleen. pyhä äiti paska vittu pallit, se alkoi sattua niin pahasti. syvä, sykkivä kipu. kuin joku olisi alkanut viilata kiveksiäni sisältäpäin. haukkoen henkeäni kivusta, työnsin nopeasti lantioni veteen ja käänsin sen viileämmäksi, koska haarani todella kuumenivat ; ponnistukseni osoittautuivat tuloksettomiksi (sattumalta niin kuin ajattelin päätyväni). nappasin pyyhkeen ja aloin yrittää rauhoittaa pallejani, turhaan. kipu kesti tunteja. lopulta se hellitti, mutta alue oli niin herkkä, että jopa alusvaatteiden pukeminen päälle riitti saamaan minut kiemurtelemaan tuskissani. tämä kesti päiviä. hyvänä puolena oli se, että jalkoväli oli karvaton. 10/10 tekisin sen uudelleen. arj</w:t>
      </w:r>
    </w:p>
    <w:p>
      <w:r>
        <w:rPr>
          <w:b/>
        </w:rPr>
        <w:t xml:space="preserve">Tulos</w:t>
      </w:r>
    </w:p>
    <w:p>
      <w:r>
        <w:t xml:space="preserve">. hieroi paksua valkoista nestettä palleihini ja kaluuni , saaden minut valittamaan jatkuvasti.</w:t>
      </w:r>
    </w:p>
    <w:p>
      <w:r>
        <w:rPr>
          <w:b/>
        </w:rPr>
        <w:t xml:space="preserve">Esimerkki 7.1792</w:t>
      </w:r>
    </w:p>
    <w:p>
      <w:r>
        <w:t xml:space="preserve">Teksti: kaksi asiaa johti minun fu. yksi on se, että sain hiljattain ripsienpidennykset. olen rento tyttö, ja yrittäessäni vähentää valmistautumisaikaa ajattelin kokeilla noita immeisiä. toinen tekijä on se, että optikon tapaamisen jälkeen päätin tänään kokeilla piilolinssejä. iltapäivä on siis ollut epävarma. silmäni alkoivat tuntua hieman raiskaisilta, mutta nautin uuden näöni laadusta niin paljon, että olin sen kanssa tekemisissä. Huomasin, että jos otin piilolinssit pois, huuhtelin ne liuoksella ja laitoin takaisin, sain pari tuntia aikaa ilman liiallista kuivumista. joten piilolinssit tuntuivat hyvältä, joten aloin valmistella ruokaa päivälliselle, johon sattui kuulumaan pico de gallo. Nautin pienestä hienonnetusta jalapeñosta omassani. tiedättehän, että pippurin mausteisuuden tunnistaa siitä hajusta, joka polttaa sieraimia? siltä tämä tuoksui. sain valmistelut valmiiksi ilman ongelmia ja jatkoin töitäni. noin tuntia myöhemmin silmissäni oli taas aavikon tuntu. Päätän huuhdella piilolinssini vielä kerran ja lopettaa sitten yöksi. Kun menen poistamaan piilolinssin oikeasta silmästäni, tunnen välittömästi polttavaa kipua. sellaista makeaa jessus jessus auta mua -tyyppistä kipua. kosketin juuri silmääni jalapeñosormilla. Ensimmäinen vaistoni oli puristaa silmäni kiinni ja peittää se samalla mausteisella kädellä, joka oli juuri aiheuttanut kivun. laulan hiljaa: "Voi luoja, voi luoja, voi luoja", irrotan saatanan peittämän käteni ja vilkaisen alas nähdäkseni, että siihen oli kiinnittynyt nippu ripsiäni. kirottuani itseni käytin noin puolet tänään ostamastani silmätippapullosta, kunnes pystyin taas avaamaan silmäni. mikä toi minut seuraavaan pulmaani... miten vitussa saan kontaktin pois toisesta silmästäni? selattuani internetiä mausteenpoistoliuosten löytämiseksi hieroin käteni alkoholiin, pesin ne astianpesuaineella ja liotin ne puolet ja puolet. Noin tunnin kuluttua sain onnistuneesti poistettua toisen kontaktin, mutta siinä oli edelleen häivähdys helvetin tulta. nyt minulla on siis yksi hyvin punainen silmä, jossa on hyvin vähän ripsiä. tarinan opetus on, että pitää käyttää hanskoja, kun pilkkoo tulisia paprikoita.</w:t>
      </w:r>
    </w:p>
    <w:p>
      <w:r>
        <w:rPr>
          <w:b/>
        </w:rPr>
        <w:t xml:space="preserve">Tulos</w:t>
      </w:r>
    </w:p>
    <w:p>
      <w:r>
        <w:t xml:space="preserve">Voi luoja, älä koske silmiisi, jos et käytä suojaimia.</w:t>
      </w:r>
    </w:p>
    <w:p>
      <w:r>
        <w:rPr>
          <w:b/>
        </w:rPr>
        <w:t xml:space="preserve">Esimerkki 7.1793</w:t>
      </w:r>
    </w:p>
    <w:p>
      <w:r>
        <w:t xml:space="preserve">Teksti: tämä tapahtui muutama päivä sitten.olin ulkona tyttöystäväni ja toisen pariskunnan kanssa. odotimme jonossa jäätelöpaikassa. odotellessamme näin hämähäkin ryömivän toisen tytön käsilaukun reunalla. tiedän, että tämä tyttö on arachnofobinen, hän kirjaimellisesti murtui itkemään, kun hän näki sellaisen viimeksi. En halunnut järjestää kohtausta, joten ajattelin vain näpäyttää hämähäkin pois puhelimellani ja kertoa hänelle siitä myöhemmin. luulen, että hämähäkin näpäyttäminen puhelimellani näytti siltä kuin olisin varastanut hänen puhelimensa hänen käsilaukustaan. Joten joku takanamme huusi jotain tyyliin "hei puhelinvaras!!!" Tässä vaiheessa koko jono kääntyi ja katsoi minua, tyttö kääntyi ja katsoi minua hämmentyneenä. en ollut varma, mitä ajattelin, mutta kaikki mitä tyhmä perseeni sanoi oli"...Hämähäkki sinne "hän huusi ja heitti/heitteli laukkuaan minua kohti. seuraavaksi tajusin, että minut oli lyöty pöytää vasten ja maassa. jotkut kaverit takanani luulivat, että olin varas ja hyökkäsivät tytön kimppuun ja taklasivat minut maahan. mursin kaksi kylkiluuta. hengittäminen sattuu nyt.</w:t>
      </w:r>
    </w:p>
    <w:p>
      <w:r>
        <w:rPr>
          <w:b/>
        </w:rPr>
        <w:t xml:space="preserve">Tulos</w:t>
      </w:r>
    </w:p>
    <w:p>
      <w:r>
        <w:t xml:space="preserve">Yritin napsaista hämähäkin pois tytön käsilaukusta. minua luultiin varkaaksi ja minut taklattiin. kylkiluut murtuivat, hengitys sattuu.</w:t>
      </w:r>
    </w:p>
    <w:p>
      <w:r>
        <w:rPr>
          <w:b/>
        </w:rPr>
        <w:t xml:space="preserve">Esimerkki 7.1794</w:t>
      </w:r>
    </w:p>
    <w:p>
      <w:r>
        <w:t xml:space="preserve">Teksti: tein tänään espanjan kielen koetta huoneessa, jossa oli noin 30 ihmistä, ja törmäsin kysymykseen, joka sai minut ajattelemaan. istuin tuolilleni ja aloin miettiä. sillä hetkellä päätin laittaa käteni yhteen, ja koska ne olivat jo hieman kosteat kokeen paineesta, niiden yhdistyessä kuului äänekäs pieraisuääni. koko huoneen on täytynyt kuulla se, koska huone oli äärimmäisen hiljainen ja ääni oli pirun kova. enkä voinut sanoa, että se johtui vain käsistäni, koska olimme kesken kokeen. joten periaatteessa koko luokkani luultavasti luulee, että päästin yhden kesken kokeen.</w:t>
      </w:r>
    </w:p>
    <w:p>
      <w:r>
        <w:rPr>
          <w:b/>
        </w:rPr>
        <w:t xml:space="preserve">Tulos</w:t>
      </w:r>
    </w:p>
    <w:p>
      <w:r>
        <w:t xml:space="preserve">Laitoin kädet yhteen kokeen aikana, ja niistä kuului pieruääni, ja nyt koko luokka luultavasti luuli, että repesin perseeseen.</w:t>
      </w:r>
    </w:p>
    <w:p>
      <w:r>
        <w:rPr>
          <w:b/>
        </w:rPr>
        <w:t xml:space="preserve">Esimerkki 7.1795</w:t>
      </w:r>
    </w:p>
    <w:p>
      <w:r>
        <w:t xml:space="preserve">Teksti: muutama kuukausi sitten ostin ipad-telakan, ja sen mukana tuli ilmainen apple remote -juttu. kun selailin satunnaisesti internetiä, löysin, että sen avulla oli mahdollista trollata macbook-käyttäjiä. koska olen idiootti, kokeilin sitä barnes&amp;noblessa tavallisena sunnuntai-iltapäivänä. ajattelin, että se toimisi ja olisi aika hauskaa. joten ensimmäinen asia, jonka tein saapuessani paikalle, oli laskea itseni pöydän alle ja skannata huone macbookien varalta. eka uhrini: opiskelija, jolla oli kuulokkeilla kuulokkeet ja joka oli facebookissa.*painaa nappia*opiskelija melkein hyppäsi ylös istuimeltaan ja jatkoi äänen sammuttamista. hän ei tiennyt, että tein sen. lolKyllä, mokasin toisen tyypin kohdalla. painoin nappia alas osoittaessani kohti hänen kannettavaa tietokonettaan. en kuitenkaan tajunnut, että hänellä oli äänentoisto suurimmalla äänenvoimakkuudella. niinpä heti, kun painoin nappia, erittäin kovaääninen metallimusiikki kanavoitui koko kahvila-alueen ja luultavasti koko rakennuksen läpi. ja sitten henkilökunta soitti vartijat. poistuin tiloista huomaamatta enkä koskaan mennyt takaisin.</w:t>
      </w:r>
    </w:p>
    <w:p>
      <w:r>
        <w:rPr>
          <w:b/>
        </w:rPr>
        <w:t xml:space="preserve">Tulos</w:t>
      </w:r>
    </w:p>
    <w:p>
      <w:r>
        <w:t xml:space="preserve">olin tyhmä ääliö, joten trollailin joitakin mac-käyttäjiä barnes&amp;noblessa. kun trollailin heitä, en tiennyt, että jollakin oli äänenvoimakkuus korkeimmalla asetuksella, ja soitin vahingossa todella kovaa heavy metalia. sitten lähdin enkä koskaan palannut takaisin.</w:t>
      </w:r>
    </w:p>
    <w:p>
      <w:r>
        <w:rPr>
          <w:b/>
        </w:rPr>
        <w:t xml:space="preserve">Esimerkki 7.1796</w:t>
      </w:r>
    </w:p>
    <w:p>
      <w:r>
        <w:t xml:space="preserve">Teksti: viime viikolla vaimoni ja minä veimme hänen isoäitinsä Georgiasta eteläiseen texasiin, kilometrin päähän rajasta, käymään appivanhempieni luona. isoäiti on ihana nainen, mutta hän on hyperuskonnollinen ja hyvin tunkeileva ja päällekäyvä. hän nalkutti koko matkan ajan. tiet olivat liian kapeita, autot ajoivat liian lujaa, liikaa rakennustöitä, liian vähän valoja, jokainen rekkakuski nukahti jne. ei musiikkia tai podcasteja, koska se on kaikki paholaisen tekosia, ei kiroilua jne. en ole koskaan tuntenut oloani niin kireäksi ja stressaantuneeksi. sitten saavumme pikkuruiseen hotelliin ja sänkymme ovat kahden metrin päässä toisistaan. tunsin itseni tyrioniksi, kun varys salakuljetti hänet ulos king's landingista tuossa laatikossa. texasissa sain veritulehduksen ja vietin muutaman päivän sairaalassa, ja välittämättä lääkärin määräyksestä olla matkustamatta, lähdin heti kotiin heti, kun minut päästettiin pois, koska minun oli pakko häipyä. mieluummin olisin ollut kattoja kattamassa taloja helvetin helvetissä, kun big &amp; rich soi toistuvasti. lähdön aamuna hän alkoi yrittää herättää meitä neljältä aamulla, levitti meille vaatteet (olemme molemmat yli 30-vuotiaita) ja pakkasi sitten kaikki tavaramme autoon meidän nukkuessamme kuin olisimme pikkulapsia. olen tarkka pakkaaja ja teen listan, jonka tarkistan lähtiessäni ja palatessani. vaimoni joutui hakemaan kaikki tavaramme takaisin ulos, kaikki oli sekaisin, ja sitten mummo meni ja istui autossa noin tunnin verran texasin helteessä odottamassa, että me valmistaudumme. selvisimme 2 mailia ja halusin jo syödä luodin. hotellissa kotimatkalla mummo meni yksin aamiaiselle, koska pidämme unesta enemmän kuin ruoasta, tuli takaisin ja alkoi valittaa vaimolleni kuinka pieni ja ällöttävä aamiainen oli, kuinka röyhkeästi ihmiset oikeasti antoivat tarjoilijoille tippiä, kuinka he eivät tuoneet vettä kysymättä, ja julisti, ettei anna tippiä, koska aamiaisen pitäisi olla ilmainen, ja sanoi, että tämä hotelli ampuu itseään jalkaan epätyydyttävällä aamiaisella. he kaksi käytännössä huusivat toisilleen näistä vitun aamiaistilanteista. sen jälkeen, kun ajoimme jotain, mikä tuntui kymmeneltä vuodelta, pääsimme 45 mailin päähän mummon talosta, ja mummo vaati, että oikaisemme sivuteitä, jotka ovat paljon nopeampia kuin reitti, jota hölmö miljardien dollareiden satelliitin mukaan seuraamme. en missään nimessä halunnut poistua moottoritieltä. olemme 45 mailin päässä enkä halua pysähtyä 80:n vauhdilla päästäkseni sivuteitä pitkin.. hän vaati ja jätti huomiotta vastineyritykseni, joten sanoin, että vitut siitä, ja lähdin pois, koska halusin vain tämän olevan ohi (muistakaa, että olen yhä helvetin sairas). heti kun ajoin pois moottoritieltä ja pääsin noin puolen mailin päähän tieltä, gps-järjestelmä muutti reittiä ja lisäsi 45 minuuttia matkaan hänen kotiinsa. tarvittiin kaikki se vähäinenkin tahdonvoimani, mitä oli jäljellä, etten ajanut päin ensimmäistä puhelinpylvästä, jonka kohtasimme. Jokaisella tiellä, jolle gps käski kääntyä ja jonka hän hylkäsi halveksivalla kikatuksella, katselin, että matkaa lisättiin vielä 1,7 mailia sinne ja 1,3 mailia tänne. ajoimme noin 12 mailia taaksepäin tätä "oikotietä" varten, ja viimeiset 20 mailia kuljettiin pimeillä, päällystämättömillä maanteillä, joilla tarvittiin kirkkaat valot ja joilla piti ajaa enintään 25:tä kilometriä, jotta ei kuolisi mutkissa. minusta tuntui, etten enää koskaan tuntisi onnea.Lopulta lähdemme, ja liikenne on helvettiä, joten autoni lämpötila alkaa nousta (sillä alkoi olla ongelmia juuri ennen lähtöä), joten laitan lämmityksen päälle. Pysähdymme varsityn (atlantalainen ruokapaikka) luona... tietysti suljettu. Vitsailin, että jos meillä olisi onnea, pääsisimme ulos uloskäynnillä, ja siellä olisi kaatunut puu tai räjähdys tai jotain, mikä pysäyttäisi etenemisemme. pysähdymme pikaruokaravintolaan, ja kun auto on melkein 3/4 lämpötilaviivalla, se kuulostaa junan jyrinältä, se kiehuu ja savuaa, joten käsken vaimoani nousemaan välittömästi ulos. katson alas ja jäähdytysneste peittää jalkani. edessämme olevassa autossa oli kaksi teini-ikäistä (korkeintaan 16-vuotiasta), jotka eivät tienneet paskaakaan autoista, mutta toinen heistä soittaa "serkkunsa mekaanikolle" kysyäkseen neuvoa, kun taas toinen makaa vaatteet yllään maassa etsien auton alta vuodon lähdettä (vuoto ampui ylivuotoventtiilistä ulos...duh). seuraavaksi toinen riisuu paitansa, kietoo sen kätensä ympärille ja ennen kuin ehdin pysäyttää häntä, hän avaa jäähdyttimen korkin. se lentää 15 metriä ilmaan ja alas moottorin kuiluun samalla, kun me kolme näytimme siltä kuin meitä olisi heitelty vesipalloilla, jotka olivat täynnä tulikuumaa vihreää happoa. saimme palovammoja käsivarsiin ja minulla on palovammoja kaulassani. On ihme, ettei kukaan sokeutunut. sanoin, että "hemmo, arvostan apua, mutta se oli huono idea", ja nyt tämä pikku paska pudotti jäähdyttimen korkin täysin saavuttamattomaan paikkaan. näemme sen, mutta emme pääse siihen käsiksi, joten vaikka saisin auton tankattua ja jäähdytettyä, en voi ajaa sillä ilman korkkia. Hän menee drive-thru-ikkunaan ja pyytää naiselta pihdit, jotka tämä antaa hänelle (sivuhuomautus: viimeistä kertaa syömässä siellä nyt), mutta ne eivät ole tarpeeksi pitkät, joten se poika, joka otti korkin irti, sanoo "vitut siitä" ja työntää kätensä kyynärpäätä syvemmälle kiehuvan kuumaan moottoriin, kiljuu tuskissaan, mutta nostaa korkin ylös epävarmasti pikkusormen ja rengassormen välissä. Onneksi hänellä oli laihat pikkupoikien kyynärvarret, koska en olisi ikinä saanut sitä kiinni. he lähtevät, ja minä kaadan pakkasnestettä samalla kun vaimoni juttelee drive-thru-rouvan kanssa. sitten kuulemme sen. laukauksia, viisi kappaletta, aivan autotallin toisella puolella meistä, ehkä sadan metrin päässä, luultavasti tuolta Extended stay -motellista. karvani nousevat pystyyn, mutta tytöt luulevat niitä ilotulituksiksi, enkä halua pelästyttää vaimoani. muutamaa sekuntia myöhemmin toinen laukausten kierros, tällä kertaa 15 metrin päässä, ja drive-thru-nainen sanoo: "tuo ei ole ilotulitusta, teidän on parasta tulla sisään heti, avaan oven teille." Nappaan pistoolini autosta ja jatkan jäähdyttimen täyttämistä, koska minun on päästävä kotiin. kolmas laukaus, tällä kertaa suoraan rakennuksen toiselle puolelle meistä (periaatteessa noin 15 metrin päähän) ja käsken vaimoani hyppäämään autoon, ja lähdemme vittuun sieltä. parin kilometrin päässä ohitamme noin kahdeksan poliisiautoa, valot ja sireenit soivat, ja raahaamme perseemme takaisin tulosuuntaan. ja hassu juttu on se, että jos maailmassa olisi armollista oikeutta, matka olisi päättynyt siihen, että minut olisi ammuttu Krystalin parkkipaikalla, ja olisin vuotanut kuiviin kuollakseni jäätymisenestoainelammikossa. harkitsin, että levittäisin käteni kuin Jeesus ristillä ja kävelisin kohti väkivaltaa, ja kutsuisin suloista pelastusta, kun laukausten tulitussuihku repisi ruumiini ja sammuttaisi valoni pysyvästi. Mutta en ilmeisesti ansainnut sitä, koska lomani oli George rr. Martinin ja Shonda rhimesin yhteistyössä suunnittelema, ja he nauttivat päähenkilöidensä kärsimyksestä. Ja kaiken kukkuraksi olen viettänyt viime päivät sairaalassa, koska infektio levisi keuhkoihini ja olin vähällä kuolla, ja kaikki tämä vain siksi, että olin helvetin päättänyt päästä takaisin kotiin. Jos sinua houkuttaa lähteä hymyilemään, älä tee sitä. vaimoni on ainoa ihminen, jonka haluan olla äärimmäisen lähellä niin kauan, ja hän nukkuu 75 prosenttia ajasta, jonka hän on autossa. fml.</w:t>
      </w:r>
    </w:p>
    <w:p>
      <w:r>
        <w:rPr>
          <w:b/>
        </w:rPr>
        <w:t xml:space="preserve">Tulos</w:t>
      </w:r>
    </w:p>
    <w:p>
      <w:r>
        <w:t xml:space="preserve">ajoin yli-uskonnollisen gilini Etelä-Teksasiin, hän sai minut haluamaan juoda happoa paetakseen ahdistusta, sain vakavan veritulehduksen, mutta jätin sen huomiotta päästäkseni takaisin, pääsin muutaman kilometrin päähän kotoa ja autoni räjähti parkkipaikalla murhan tapahtuessa, sitten päädyin takaisin sairaalaan, koska jätin huomiotta lääkärin määräykset, jotta voisin päästä vittuun. nyt mummon, vaimoni ja minun välinen suhde on vahingoittunut korjaamattomasti ja olen melkein kuollut.</w:t>
      </w:r>
    </w:p>
    <w:p>
      <w:r>
        <w:rPr>
          <w:b/>
        </w:rPr>
        <w:t xml:space="preserve">Esimerkki 7.1797</w:t>
      </w:r>
    </w:p>
    <w:p>
      <w:r>
        <w:t xml:space="preserve">Teksti: tänään päätin tehdä itselleni paneroituja kanakotletteja. en ole kummoinen kokki, joten kaikki tietoni olivat youtubesta. valitettavasti youtube ei sisällä kohtaa lieden sammuttamisesta. makasin sängyssäni katsomassa netflixiä ja nukahdin kesken ohjelman. heräsin tukehtumalla muovihöyryihin ja oksensin heti, ennen kuin heitin vettä liedelle ja sammutin liekit.  Kävi ilmi, että jäljelle jäänyt oliiviöljy oli syttynyt tuleen ja sulattanut muovikauhan. vietin seuraavat tunnit tuulettamalla asuntoni. puhuin juuri puhelimessa myrkytystietokeskuksen kanssa, ja he sanoivat, että kunhan huone on riittävästi tuuletettu, nukkuminen on turvallista. edit: todiste - https://www.youtube.com/watch?v=i9yghyq2_k0.</w:t>
      </w:r>
    </w:p>
    <w:p>
      <w:r>
        <w:rPr>
          <w:b/>
        </w:rPr>
        <w:t xml:space="preserve">Tulos</w:t>
      </w:r>
    </w:p>
    <w:p>
      <w:r>
        <w:t xml:space="preserve">nukahti katsomaan Netflixiä, jätti hellan päälle ja heräsi tukehtumalla muovihöyryihin.</w:t>
      </w:r>
    </w:p>
    <w:p>
      <w:r>
        <w:rPr>
          <w:b/>
        </w:rPr>
        <w:t xml:space="preserve">Esimerkki 7.1798</w:t>
      </w:r>
    </w:p>
    <w:p>
      <w:r>
        <w:t xml:space="preserve">Teksti: Muistan juuri erään kokemukseni, joka tapahtui yli kymmenen vuotta sitten. olen jo 23-vuotias, ja tämä tapahtuma tapahtui, kun olin vasta kuudennen luokan/vuoden oppilas. tuolloin minulla oli ystävä, joka oli minua paljon vanhempi, eli noin 5-10 vuotta vanhempi kuin minä silloin. hänen vanhempansa omistavat juhlien järjestäjäyrityksen, ja heillä oli kolmipyörä, jolla he kuljettivat juhlatarvikkeita tukikohdastaan asiakkaiden juhlapaikalle. hän antoi minun lainata sitä, vaikka minulla ei ollut vielä ajokorttia ja olin alaikäinen, kunhan ajoin sillä vain kylämme alueella. Silloin en osannut ajaa sellaista, joten hänen siskonsa ja hänen ystävänsä opettivat minut ajamaan sitä. olin hyvin innoissani siitä, miten helppoa on käsitellä manuaalivaihteista moottoripyörää, jossa on sivuvaunu. kun sain siitä otteen, ajelin ympäriinsä hymyillen kavereilleni koripallokentällä ja näytin pyöräilytaitojani.. kunnes sinä päivänä... oli ihan tavallinen aamu (kesälomapäiviä) ja minulla oli tylsää, joten pyysin lainata kolmipyöräistä pyörää taas kaveriltani ja ajelin sillä ympäri kyläämme hymyillen ihmisille ja nyökytellen heille kuin hölmö, myös kuin kusipää. (no... olin lapsi)hölmösti näin koulupalveluni, joka on pakettiauto, joka oli juuri lähdössä kotoa. koska halusin näyttää taitojani koulupalvelumme kuljettajalle, yritin ohittaa hänet vasemmalta puolelta hymyilläkseni. kun olin ohittamassa häntä, hän pysähtyi välittömästi ja sitten baammm! osuin vahingossa koulupalvelumme takapuskuriin ystäväni kolmipyöräisen sivuvaunun pyörällä. koulupalvelun kuljettaja astui ulos autosta katsomaan vaurioita. hän nauroi hysteerisesti huomatessaan, että hänen asiakkaansa lapsi oli juuri osunut hänen huoltoajoneuvoonsa. kysyin häneltä heti huutaen: "Miksi pysähdyit?" Hän vastasi: "Sinun olisi pitänyt olla varuillasi!"." ja sitten nauroin hänelle takaisin ja sanoin anteeksi. käskin hänen soittaa meille kotiin ja ajoin heti pois tuodakseni kolmipyörän takaisin ystäväni kotiin. hyvä, ettei ystäväni kolmipyörään tullut ilmeisiä vaurioita. palautettuani kolmipyörän ystävälleni juoksin salamannopeasti kotiimme vain vastatakseni siihen helvetin puhelimeen, ennen kuin äitini, kotiapulaiseni tai joku muu pääsee siihen ensin. ehdin perille ennen kuin puhelimemme alkoi soida. Seisoin puhelimen edessä odottamassa soittoa ja näytin hyvin hermostuneelta tietäen, että vanhempani saisivat tietää, mitä olin tehnyt (kauheaa on saada myrskynisku päähän ja olla pelaamatta pokemonia vähään aikaan). tarkistin jopa puhelimesta pari kertaa, kuuluuko siinä valintaääni varmuuden vuoksi. lopulta, noin 10 minuutin kuluttua, puhelin soi. auton omistaja oli niin ystävällinen, että antoi minun tehdä työni ja kertoa vanhemmilleni. omistaja kertoi, kuinka paljon korjaaminen maksaisi (2500 filippiinien pesoa eli 50 dollaria usd) ja selitti minulle, miksi se maksaa niin paljon.isäni oli vielä töissä ja äitini kotona. minulla oli siis kaksi vaihtoehtoa, odottaa isäni kertovan huonot uutiset tietäen, että saisin myrskypultin päähäni, tai kertoa äidilleni heti ennen kuin isäni tulee kotiin tietäen, että hänkin saattaisi antaa minulle pultin. mietittyäni asiaa hetken aikaa päätin valita äidin vaihtoehdon. mieluummin saisin kuitenkin isäni kuin äidin osuman. Äitini oli sängyssään läppärinsä kanssa ja teki töitä tavalliseen tapaansa, ja kerroin hänelle kaiken. olin jo varautunut tietäen, että hän lyö minua, mutta olin väärässä. hän ei vain lyönyt minua, vaan hymyili minulle ja kysyi, mitä se maksaisi. kerroin hinnan. hän syleili minua ja sanoi, etten saa toistaa sitä enää. hän pyysi myös kotiapulaisemme menemään koulupalvelumme taloon maksamaan sen. olin onnellinen ja jotenkin hämmentynyt samaan aikaan. kaikki sujui ongelmitta ja koulupalvelumme kuljettaja ja omistaja eivät koskaan kertoneet isälleni tapahtuneesta. nyt kun olen jo 23-vuotias, isäni ei vieläkään tiedä asiasta. en myöskään ole ajanut moottoripyörää sen tapahtuman jälkeen.</w:t>
      </w:r>
    </w:p>
    <w:p>
      <w:r>
        <w:rPr>
          <w:b/>
        </w:rPr>
        <w:t xml:space="preserve">Tulos</w:t>
      </w:r>
    </w:p>
    <w:p>
      <w:r>
        <w:t xml:space="preserve">oppi ajamaan kolmipyörää (sivuvaunullinen moottoripyörä). osui koulubussiimme seuraavana päivänä.</w:t>
      </w:r>
    </w:p>
    <w:p>
      <w:r>
        <w:rPr>
          <w:b/>
        </w:rPr>
        <w:t xml:space="preserve">Esimerkki 7.1799</w:t>
      </w:r>
    </w:p>
    <w:p>
      <w:r>
        <w:t xml:space="preserve">Teksti: Asun yliopiston asuntolassa. koska varhaisin luokkani (klo 14) peruttiin, päätin nukkua noin klo 2 asti ennen kuin nousin suihkuun.nyt, tällä viikolla heillä on ollut pakolliset paloharjoitukset, ja koska asuntolassani on sattunut olemaan kaksi aamuhälytystä viimeisten kahden viikon aikana, en odottanut joutuvani murehtimaan mistään...joten kuvittele yllätykseni, kun hälytykset laukesivat juuri silloin, kun olen lopettamassa hiusteni pesua ja minulla on vain kaksi pyyhettä, joilla voin peittyä.ra yritti kysyä, voisinko mennä vaihtamaan vaatteet, mutta minua neuvottiin peittämään itseni mahdollisimman hyvin pyyhkeilläni, ja seisoin ulkona keskellä kampusta 15 minuuttia läpimärkä tukka, pyyhkeeni ja varvassandaalit mukanani. kun kaikki oli sanottu ja tehty, menin yläkertaan vaihtamaan vaatteet... huomasin vain, että olin lukittuna ulos huoneestani. jouduin pyytämään ra:n auttamaan minut sisään.* *edit: kännykkä ja puhelin sekosi, poistin vahingossa osan tekstistä.</w:t>
      </w:r>
    </w:p>
    <w:p>
      <w:r>
        <w:rPr>
          <w:b/>
        </w:rPr>
        <w:t xml:space="preserve">Tulos</w:t>
      </w:r>
    </w:p>
    <w:p>
      <w:r>
        <w:t xml:space="preserve">elänyt kaikkien painajaista tosielämässä.</w:t>
      </w:r>
    </w:p>
    <w:p>
      <w:r>
        <w:rPr>
          <w:b/>
        </w:rPr>
        <w:t xml:space="preserve">Esimerkki 7.1800</w:t>
      </w:r>
    </w:p>
    <w:p>
      <w:r>
        <w:t xml:space="preserve">Teksti: tämä tapahtui ilmeisesti pari kuukautta sitten. aloitan tämän kai taustatiedoilla. lähellä kaupunkiamme on valtava vesipuisto nimeltä blue bayou. lähes kaikki osavaltion asukkaat käyvät siellä maaliskuusta syyskuuhun. Joka tapauksessa, minä ja kaksi ystävääni, sanotaan heitä t:ksi ja r:ksi, vietimme yön t:n luona, ja olimme menossa blue bayou'hun seuraavana päivänä. katsoimme 22 jump streetin. elokuvassa he kutsuvat itseään bradiksi ja zookiksi. joka tapauksessa menimme blue bayou'hun. minä, r ja t. r päätti mennä vessaan. minä ja t päätimme ratsastaa jollakin liukumäellä ja menimme jonoon. takanamme seisoi kaksi kauneinta tyttöä, jotka olimme koskaan nähneet. molemmat alkoivat puhua meille ja flirttailla meille ja kysyivät meidän nimiä. t on tosi hankala tyttöjen kanssa ja hän kertoo heille, että meidän nimemme ovat brad ja zook kanadasta. joka tapauksessa, olimme juuri kysymässä heidän numeroitaan, kun alkoi sataa. Heidän oli lähdettävä. Ajattelin, että he saattavat seurata meitä twitterissä. Sitten muistin, että ystäväni on täysi ääliö, ja kerroin heille, että nimemme ovat Brad ja Zook. Saatoin juuri menettää sielunkumppanini. koska katsoin 22 Jump Streetin.</w:t>
      </w:r>
    </w:p>
    <w:p>
      <w:r>
        <w:rPr>
          <w:b/>
        </w:rPr>
        <w:t xml:space="preserve">Tulos</w:t>
      </w:r>
    </w:p>
    <w:p>
      <w:r>
        <w:t xml:space="preserve">katsoin 22 jump streetin, tapasin sielunkumppanin. ystävä kertoi hänelle, että nimemme olivat brad ja zook. en saanut hänen numeroaan.</w:t>
      </w:r>
    </w:p>
    <w:p>
      <w:r>
        <w:rPr>
          <w:b/>
        </w:rPr>
        <w:t xml:space="preserve">Esimerkki 7.1801</w:t>
      </w:r>
    </w:p>
    <w:p>
      <w:r>
        <w:t xml:space="preserve">Teksti: okei, olen kampuksen kesäpalveluiden opiskelijapäällikkö yliopistossani kesän ajan kolmen muun opiskelijan kanssa, kaksi tyttöä ja yksi mies. kerroin kämppikselleni, että hänen kanssaan ei ole mahdollista majoittua, koska hän ei ole opiskelijapäällikkö (jostain oudosta syystä)eilen oli vapaapäiväni, joten pelasin kirjastossa newerthin sankareita. saan tekstiviestin esimieheltäni siitä, että hänen asuntoonsa on muuttanut joku, jonka ei pitäisi. sain myös tekstiviestin vanhalta kämppikseltäni, joka kertoi, että hän oli juuri muuttanut asuntoon, jossa oli tyttöpakkauksia ja muuta sellaista, ja mainitsi huoneen numeron, joka oli esimieheni huone. koska minulla oli peli kesken, jatkoin pelaamista enkä vastannut kummallekaan ennen kuin vasta tuntia myöhemmin. Kävi ilmi, että yleisjohtajamme tavallaan sekosi, koska hänen ei pitänyt päästä tuohon asuntoon, ja koska hän tunsi minut enkä ollut vastannut heti esimiehelleni tai hänelle, että hänen oli lähdettävä, he sanoivat, että olin hyvin lähellä menettää työpaikkani kesän ajaksi.</w:t>
      </w:r>
    </w:p>
    <w:p>
      <w:r>
        <w:rPr>
          <w:b/>
        </w:rPr>
        <w:t xml:space="preserve">Tulos</w:t>
      </w:r>
    </w:p>
    <w:p>
      <w:r>
        <w:t xml:space="preserve">älä jätä huomiotta tekstejä videopelien takia -.-</w:t>
      </w:r>
    </w:p>
    <w:p>
      <w:r>
        <w:rPr>
          <w:b/>
        </w:rPr>
        <w:t xml:space="preserve">Esimerkki 7.1802</w:t>
      </w:r>
    </w:p>
    <w:p>
      <w:r>
        <w:t xml:space="preserve">Teksti: en luultavasti ole terävin veitsi laatikossa kannalta tietokoneen tuntemusta, ja minun kykyni rajoittuvat siihen, mitä ensimmäinen sivu google voi tarjota. minun kiintolevy, että olen käyttänyt (hyvin, käytin) ostettiin 6 vuotta sitten, halpaa kiinalaista tuotetta, se toimii melko hyvin. se oli vasta muutama kuukausi sitten, kun olen asentanut uudelleen minun os, että löysin minun kiintolevy näytti viestin "älykäs tapahtuma" keltaisella käynnistäessään tietokoneen. Koska olen niin älykäs, luulin, että tietokone rohkaisi minua: "Jee! painoit käynnistyspainiketta, se oli älykäs tapahtuma, jatka rokkaamista!". jätin "rohkaisun" huomiotta kuukausia, ja voitte nähdä, mihin tämä johtaa. kiintolevyni hajosi kaksi päivää sitten, ja nyt kaikki tietoni ovat hukassa. kävi ilmi, että älykäs tapahtuma on varoitusmerkki, joka tarkoittaa, että kiintolevy voi hajota milloin tahansa. opit opiksi.</w:t>
      </w:r>
    </w:p>
    <w:p>
      <w:r>
        <w:rPr>
          <w:b/>
        </w:rPr>
        <w:t xml:space="preserve">Tulos</w:t>
      </w:r>
    </w:p>
    <w:p>
      <w:r>
        <w:t xml:space="preserve">tietokoneen pitäisi muotoilla lauseensa paremmin</w:t>
      </w:r>
    </w:p>
    <w:p>
      <w:r>
        <w:rPr>
          <w:b/>
        </w:rPr>
        <w:t xml:space="preserve">Esimerkki 7.1803</w:t>
      </w:r>
    </w:p>
    <w:p>
      <w:r>
        <w:t xml:space="preserve">Teksti: tämä vittuilu tapahtui oikeastaan tänään töissä, vaikka toivoisin, ettei se olisi tapahtunut. sain tämän osa-aikaisen työn samalla, kun opiskelin osa-aikaisesti maisteriopintojani varten, ja minulle tarjottiin hiljattain lisää työvuoroja. loistava uutinen, eikö niin, minulle maksetaan siitä, että katson urheilua ja teen grafiikkaa suurelle urheilukanavalle. tässä olin siis juuri lopettelemassa ensimmäistä työvuoroani sen jälkeen, kun minut oli laitettu uuteen projektiin, ja tunsin oloni melko mahtavaksi - minun piti vain pakata kaikki varusteet, ja sitten olimme valmiita. 10 kannettavaa tietokonetta, paljon siihen liittyvää pikkutavaraa jne. jne. nyt olen pakannut tämän paketin yksin jo aika monta kertaa, joten vaikka kannettavia tietokoneita oli muutama tavallista enemmän, minulla ei ollut mitään hätää. kaikki laitteistomme säilytetään kolmen laatikon korkuisessa metallikaapissa, joka on noin 1,5 metriä korkea ja melko tukeva. kyseinen kaappi on aivan sen vieressä, jossa eräs toinen osasto työskentelee, joten he jättävät usein roskia kaapin päälle, mutta se ei yleensä ole ongelma.Ensimmäinen reissu, noin 6 kannettavaa tietokonetta ja pari hiirtä, alas... myöhemmin tulin katumaan sitä, että olin täyttänyt ylimmän laatikon ensin. joten toinen reissu, 4 kannettavaa tietokonetta ja erilaisia laitteita, on hyvässä vauhdissa. asetan ne kaapin päälle, kuten aina teen, jotta voin vapauttaa käteni avatakseni laatikon, ja tässä kohtaa ruskea, tahmea kama alkoi iskeä tuulettimeen. Ilmeisesti, koska olin ladannut ensin ylimmän laatikon, kaappi oli ylhäältä painava, joten kun vedin keskimmäisen laatikon ulos lastatakseni sitä, sen liukuminen ulos, ylimmän laatikon painon ja kaapin päällä olevan painon lisäksi, oli aivan liikaa. aivan oikein, koko kaappi, mukaan lukien kannettavat tietokoneet ja kaksi täyttä vesilasia, jotka oli jätetty päälle, kaatui. Yritin ja melkein onnistuinkin saamaan kaapin kiinni, mutta levittäydyin liian ohueksi, ja se vain putosi. vettä oli kaikkialla ylimmän ja keskimmäisen laatikon sisällössä, läppäreitä kaikkialla, ja minä tunsin itseni täydelliseksi typerykseksi. vaikka mikään ei näyttänyt menevän rikki, ja esimieheni vakuutti minulle, että kaikki oli kunnossa (hän sanoi, että hän oli läikyttänyt kupposen keittoa yhdelle läppäristä aiemmin), voin varmuudella sanoa, etten ole lainkaan innoissani huomisesta työstä.</w:t>
      </w:r>
    </w:p>
    <w:p>
      <w:r>
        <w:rPr>
          <w:b/>
        </w:rPr>
        <w:t xml:space="preserve">Tulos</w:t>
      </w:r>
    </w:p>
    <w:p>
      <w:r>
        <w:t xml:space="preserve">ylikuormitettu kaappi täynnä kannettavia tietokoneita, kaappi kaatui, ja ne pestään hienosti mennessään.</w:t>
      </w:r>
    </w:p>
    <w:p>
      <w:r>
        <w:rPr>
          <w:b/>
        </w:rPr>
        <w:t xml:space="preserve">Esimerkki 7.1804</w:t>
      </w:r>
    </w:p>
    <w:p>
      <w:r>
        <w:t xml:space="preserve">Teksti: Olin kävelemässä saksan tunnilleni, kun päätin päässäni, etten haluaisi tulla paikalle. aivoni keksivät piiloutua vessaan, jotta en jäisi kiinni tunnilta lintsaamisesta. aika hyvä, vai mitä? no, tavallaan. lukion vessat ovat... sanalla sanoen epähygieenisiä. kävelin koppiin, ja se oli melkein kastunut kusesta. Siivosin sen vastentahtoisesti (se oli ainoa lukollinen vessa, ja toinen vessa oli kampuksen toisella puolella), laitoin kannen alas ja istuin alas. vietin ensimmäisen neljänneksen oppitunnista selaillen redditiä puhelimellani. silloin kuulin jonkun kävelevän sisään. he seisoivat koppini ulkopuolella reilun minuutin (tiesivät varmasti, mitä olin tekemässä) ennen kuin kävivät sisään viereiseen koppiini. koska minulla oli puhelin esillä, laitoin sen kameraan (käyttääkseni sitä kuin periskooppia, en nauhoittanut, joten älkää ajatelko minua jonkinlaisena perverssinä) nähdäkseni, mitä hän puuhaili, ja laskin puhelimeni alas, mutta puhelimeni kohtasi nuoren henkilön kasvot. Tämä kusipää oli mennyt viereiseen koppiin, kumartunut alas ja yrittänyt nähdä, mitä olin tekemässä. hän varmasti luuli, että nauhoitin häntä kameralla. hän ei voinut tehdä mitään muuta johtopäätöstä. heti kun hän näki puhelimeni kameran linssin, hän käytännössä spurttasi ulos vessasta, ja minä palasin takaisin redditiin yrittäen unohtaa tämän hirvittävän fu.se ei kuitenkaan loppunut siihen. kului vielä muutama minuutti, ennen kuin opettaja soitti vessaan ja kysyi, oliko ikkunaa lähinnä olevassa kopissa ketään. vastasin ja sanoin tekosyyksi, että minulla oli paha olo ja yritin oksentaa. opettaja kutsui minut ulos huoneesta viedäkseen minut sairasosastolle, ja ulkona seisoi pieni 7. luokkalainen, joka oli luultavasti peloissaan henkensä puolesta. vaihdoimme katseita ja hän juoksi lähimpiä portaita ylös - oletettavasti takaisin luokkaansa. tiedän, että poika kertoi opettajalle puhelimessani olevasta kamerastani. Hän varmaan kertoi opettajalle, että olin jonkinlainen pedofiili. opettaja istutti minut sairasosastolle, antoi minulle pussin, johon voisin oksentaa, "jos olo olisi edelleen paha", ja häipyi nopeasti ovesta. joten kyllä, näin onnistuin vakuuttamaan opettajalle, että olen jonkinlainen perverssi.</w:t>
      </w:r>
    </w:p>
    <w:p>
      <w:r>
        <w:rPr>
          <w:b/>
        </w:rPr>
        <w:t xml:space="preserve">Tulos</w:t>
      </w:r>
    </w:p>
    <w:p>
      <w:r>
        <w:t xml:space="preserve">Piileskelin vessassa välttääkseni luokan, utelias pikkupoika kurkisti kopin alle vain nähdäkseen puhelimeni kameran, hän soitti opettajalle ja sanoi, että opettaja luultavasti luulee nyt, että nauhoitan lasten pissaamista vessassa.**</w:t>
      </w:r>
    </w:p>
    <w:p>
      <w:r>
        <w:rPr>
          <w:b/>
        </w:rPr>
        <w:t xml:space="preserve">Esimerkki 7.1805</w:t>
      </w:r>
    </w:p>
    <w:p>
      <w:r>
        <w:t xml:space="preserve">Teksti: Jokaisen elämässä tulee aika, jolloin he voivat virallisesti sanoa, että tänään mokasin. valitettavasti minulle tuo päivä on tullut. tiesin, että se tapahtuisi, mutta en tiennyt, että se tapahtuisi näin näyttävästi. ensin hieman taustaa. olen laboratorioteknikko pienessä sairaalassa Coloradon Arkansas River Valleyssa. laboratoriossani on tullut aika vaihtaa kemian analysaattori ja sen myötä tulee analysaattorin esittelyjen ilo. Tänä nimenomaisena päivänä kaikkien oli määrä osallistua esittelyyn. paikalla oli seuraavat henkilöt: kaksi naispuolista työtoveriani, laboratoriopäällikköni (myös nainen), sairaalan toimitusjohtaja (miespuolinen), johtava myyntiedustaja (myös miespuolinen) ja kaksi esitelmöivää myyntiedustajaa (molemmat naispuolisia). kaikki alkaa siis sujuvasti, ei ollenkaan tylsää, paljon käytännön työtä. Se on hienoa, paljon parempaa kuin powerpoint-kuolema, johon olen tottunut. esittely on siis tehty, ja nyt tulee kysymys kustannuksista. joten esimieheni kysyy kahdelta naiselta (jotka ovat muuten molemmat upeita): "Tuo on ihan hyvä, mutta miten tämän koneen kustannukset vertautuvat *hämärän analysaattorin nimeen*, omenat omenoihin?" Toinen naisista katsoo minua suoraan silmiin ja sanoo: "Hyvä, että kysyit, näytetäänpä omenat." Toinen naisista katsoo minua suoraan silmiin ja sanoo: "Hyvä, että kysyit." ja koska olen hurmaava ja nokkela kaveri, vastaan: "itse asiassa täällä osavaltion tässä osassa suosimme meloneita." Todellisuudessa viittasin rocky fordin kantalooppeihin, jotka ovat melko kuuluisia. koska olen osavaltion pohjoisosasta, viittaus menee heidän päänsä yli, ja tulee kiusallinen "sanoiko hän todella juuri noin?"." hiljaisuus. joten teen sen, mitä jokainen järkevä mies, joka pitää edelleen katsekontaktia ihanaan naiseen, tekisi. vinkkaan hänelle silmää. vinkkaan hänelle niin avoimesti, että täytyisi olla idiootti, ettei olisi huomannut. kaikkien naisten leuat loksahtavat lattialle, ja molemmat herrat alkavat nauraa hysteerisesti. en ole tainnut koskaan saada sieluani lävistettyä yhtä paljon kuin nuo vihaisten naisten tuijotukset lävistivät sen tänään. Malja voitetulle matkalle henkilöstöhallintoon ja huomiselle viiden tunnin työpaikan herkkyysvalmennukselle. toivottavasti saan kuuman hr-rouvan. päivitys: ensinnäkin kiitos kaikista vastauksista! olen iloinen, että sain teidät kaikki nauramaan! nyt päivitys. kun jäin tilanteeseen, jossa toimitusjohtaja ja johtava myyntiedustaja nauroivat ja kaikki naiset tuijottivat minua, ainoa vaihtoehtoni oli selittää. Niin tein ja lievitin jonkin verran jännitystä. silti, se mitä sanottiin, sanottiin, ja on vaikea horjuttaa mieliä, joilla on vakiintuneet mielipiteet. esimieheni ja yksi työtovereistani (se, jonka kanssa olin ollut pisimpään yhdessä) saivat molemmat nauraa ja puolustivat minua toimitusjohtajalle myöhemmin. he ymmärtävät huumorintajuni, joka on isän huumorintaju. joka tapauksessa minulla oli tapaaminen henkilöstöhallinnon kanssa tänä aamuna, selitin vitsin, ja minun annettiin jatkaa töitä normaalisti, kunhan hän oli ensin tehnyt muutaman huomautuksen. koko juttu oli melkoinen väärinkäsitys. toisella työkaverilla on kuitenkin edelleen huono mielipide minusta, ja hän kieltäytyi edes tervehtimästä tänä aamuna. muuten vain tavallinen päivä värikkäässä coloradossa. edit: tiafu (tänään mokasin myös) kirjoittamalla heidän sijasta he ovat siellä. älkää kaasuttako minua kielioppinatsit!</w:t>
      </w:r>
    </w:p>
    <w:p>
      <w:r>
        <w:rPr>
          <w:b/>
        </w:rPr>
        <w:t xml:space="preserve">Tulos</w:t>
      </w:r>
    </w:p>
    <w:p>
      <w:r>
        <w:t xml:space="preserve">mokasin, kun tein tahattoman vitsin. nyt koko kaupunki pitää minua naishimoisena kiimana. he eivät ole väärässä, haluaisin vain, etteivät he ajattelisi niin minusta.</w:t>
      </w:r>
    </w:p>
    <w:p>
      <w:r>
        <w:rPr>
          <w:b/>
        </w:rPr>
        <w:t xml:space="preserve">Esimerkki 7.1806</w:t>
      </w:r>
    </w:p>
    <w:p>
      <w:r>
        <w:t xml:space="preserve">Teksti: tämä tapahtui tänään! ihme! ylistys odinille!lyhyt taustatieto: olen naispuolinen opiskelija, joka opiskelee englantia/taidetta. käyn tällä hetkellä maalaustaiteen kurssia, mutta jouduin jättämään väliin kaksi oppituntia mennäkseni lääkärin vastaanotolle kotikaupungissani. olen siis mennyt luokkahuoneeseen yksin vapaa-aikanani saadakseni kiinni ensimmäisestä projektista. olen siis yksin taidehuoneessa, ja olen Michaelangelo-maalannut sydämeni kyllyydestä tätä kankaalle. Minulla on päälläni iso smokki (isäni vanha, ylisuuri paita), joten luulen olevani turvassa maaleilta. hahahahaha. ha. ha. ha. ei. käteeni tarttui iso läjä vihreää maalia, ja tahroin sitä vahingossa valkoisiin shortseihini. panikoin ja revin heti housuni pois, mutta huomasin, etten käyttänyt tänään alusvaatteita. kaikista päivistä, jolloin voisin tuulettaa naisellisia kalsareitani, valitsin juuri tämän päivän. no niin. Tässä vaiheessa minusta tuli vainoharhainen ja lukitsin luokkahuoneen oven, vaikka oli viikonloppu - lomaviikonloppu vieläpä - eikä rakennuksessa ollut periaatteessa ketään. joten puolialasti ryntäsin lavuaarin luo ja liotin housuni, kastoin ne aamunkoittoon, otin ne juuri reisieni yli ja työstin tahraa raivokkaasti. näette, mihin tämä johtaa. no, en nähnyt. luulin, että rakennus oli tyhjä, ja silloinkin lukitsin oven. hahahahaha. ha. ha. ei, taas. sillä kun vanha talonmies avasi oven siivotakseen huoneen, hän näki vain vaaleanpunaiset poskeni ylpeänä heilumassa juoksevan lavuaarin edessä, kun hieroin intohimoisesti jotain reisieni välistä. täysin järkyttyneenä pystyin yskäisemään vain hämmentyneen ähkäisyn/vaikerruksen. hän vain haukkoi henkeään, haparoi sanoja ja paiskasi heti oven kiinni. olen pahoillani, vanha mies, että aiheutin sinulle tällaisen trauman. voin vakuuttaa, että sieluni on jättänyt ruumiini.</w:t>
      </w:r>
    </w:p>
    <w:p>
      <w:r>
        <w:rPr>
          <w:b/>
        </w:rPr>
        <w:t xml:space="preserve">Tulos</w:t>
      </w:r>
    </w:p>
    <w:p>
      <w:r>
        <w:t xml:space="preserve">Katso otsikkoa, senkin laiska paskiainen.</w:t>
      </w:r>
    </w:p>
    <w:p>
      <w:r>
        <w:rPr>
          <w:b/>
        </w:rPr>
        <w:t xml:space="preserve">Esimerkki 7.1807</w:t>
      </w:r>
    </w:p>
    <w:p>
      <w:r>
        <w:t xml:space="preserve">Teksti: olin nälkäinen ja ajattelin kokeilla paistettua paistia. aloitin sipulilla, sienillä, vihreillä paprikoilla ja katkaravuilla. näytti ihan hyvältä, mutta liian pieneltä. minulla oli jääkaapissa keitettyjä perunoita ja ajattelin, että ne voisivat lisätä ruokamäärää, joten lisäsin ne. ällöttävää, niin mautonta, tarvitsi vähän mausteita. katsoin jääkaapista uudelleen ja löysin yrtti- ja valkosipulikastikkeen, joten lisäsin sitä. vielä ällöttävämpää. nostin lämpöä yrittäessäni edes paistaa sen kunnolla. menin vessaan. palasin ja se oli melkein tulessa. savuhälytin soi. koputin oveen. isännöitsijä tuli katsomaan, olinko kunnossa. ilmeisesti olin sytyttänyt koko kerrostalon kerroksen. sanoin: "Anteeksi, en osaa laittaa ruokaa". hän vastasi: "voisit opetella".</w:t>
      </w:r>
    </w:p>
    <w:p>
      <w:r>
        <w:rPr>
          <w:b/>
        </w:rPr>
        <w:t xml:space="preserve">Tulos</w:t>
      </w:r>
    </w:p>
    <w:p>
      <w:r>
        <w:t xml:space="preserve">en osaa laittaa ruokaa ja minun pitäisi lopettaa yrittäminen</w:t>
      </w:r>
    </w:p>
    <w:p>
      <w:r>
        <w:rPr>
          <w:b/>
        </w:rPr>
        <w:t xml:space="preserve">Esimerkki 7.1808</w:t>
      </w:r>
    </w:p>
    <w:p>
      <w:r>
        <w:t xml:space="preserve">Teksti: tämä tapahtui tavallaan viime yönä, mutta mikäs siinä. minulla on tämä päivittäinen rutiini, jossa kun menen nukkumaan, katson muutaman jakson Netflix-ohjelmia ennen nukkumaanmenoa. melkein aina pääsen läpi 2 jaksoa ennen kuin lopetan ja sammutan puhelimeni, mutta ajattelin, että voisin mennä 3:een tänä iltana. en tiennyt, etten kytkenyt puhelintani, joka toimii ainoana herätyskellonani. Tässä kohtaa mokasin. seuraavana päivänä minun piti pitää esitelmä wwii:stä. se oli erittäin stressaavaa, ja olin ollut hyvin hermostunut koko viikon sitä ennen. minulla oli periaatteessa osuuteni hallussa (tai niin luulin), joten menin nukkumaan ja päätin, että olin valmistautunut niin hyvin kuin mahdollista. esitelmäni oli historian tunnilla, joka on 2. jakso, joka alkaa klo 8:15. (1. alkaa klo 7:20) katsellessani sarjan kolmatta jaksoa nukahdin ilmeisesti unohtaen kytkeä puhelimeni verkkoon. sitten heräsin. tunsin itseni yllättävän rennoksi ja virkeäksi ja olin utelias, miksi tunsin näin. katsoin kelloani ja kävi ilmi, että kello oli jo 7:42. (herään normaalisti noin klo 5) aloin heti panikoida ja heittäydyin lähimpään näkemääni vaatteeseen välittämättä siitä, että ne ovat likaisia. ajomatka kouluun on noin 20 minuuttia, mutta ehdin sinne 6 minuuttia ennen kuin toinen tunti alkoi. kun saavuin paikalle, olin selvästi juuri herännyt. periaatteessa karmeat hiukset, pahanhajuinen hengitys, punaiset silmät, jotka taistelivat pysyäkseen auki, luultavasti haisivat pahalta ja kaikelta muulta, miltä teini näyttää/haiskahtaa heti heräämisen jälkeen. (nyt kun ajattelen asiaa, ihmiset luultavasti luulivat, että olin pilvessä.) Toinen tunti koittaa, ja on vielä muutama oppilas jäljellä, kunnes on minun vuoroni esitellä. kun vihdoin pääsen paikalleni, tajuan, että olin jättänyt kaikki historian tavarani kotiin, mukaan lukien muistiinpanokortit, joita saimme käyttää puheen aikana. olin kusessa. voitte varmaan arvata, mitä seuraavaksi tapahtui. kaveri teki itsestään naurunalaisen yrittäessään muistaa kaikki faktat ja hänen esityksensä jäi neljä minuuttia lyhyemmäksi kuin sen piti olla. joo, ja unohdin myös pukeutua business casual -asuun, joten näytin esitykseni aikana crackdiileriltä. opettaja haluaa myös puhua kanssani koulun jälkeen, enkä tiedä, mitä odottaa.</w:t>
      </w:r>
    </w:p>
    <w:p>
      <w:r>
        <w:rPr>
          <w:b/>
        </w:rPr>
        <w:t xml:space="preserve">Tulos</w:t>
      </w:r>
    </w:p>
    <w:p>
      <w:r>
        <w:t xml:space="preserve">unohdin kytkeä puhelimeni, kun nukahdin katsellessani netflixiä, ja puhelin kuoli. ei puhelinta = ei herätystä = ei heräämistä = ei puhetta / ihmiset luulevat, että olen huumeissa.</w:t>
      </w:r>
    </w:p>
    <w:p>
      <w:r>
        <w:rPr>
          <w:b/>
        </w:rPr>
        <w:t xml:space="preserve">Esimerkki 7.1809</w:t>
      </w:r>
    </w:p>
    <w:p>
      <w:r>
        <w:t xml:space="preserve">Teksti: tämä tapahtui tänään, ehkä neljä tuntia sitten, jos tarkkoja ollaan. tyttöystäväni ja minä olemme hyvin terve seksuaalinen suhde. olemme molemmat avoimia kokeilemaan asioita ainakin kerran ja rakastamme kokeilla uusia tapoja saada toisemme pois. yksi pyyntö minulla on aina ollut, mutta ei ole koskaan toiminut on surullisen kuuluisa hälytys kukko suihinotto. hän on avoin ajatukselle, mutta olen niin kevyt nukkuja tahansa hälytys hän asettaa vain pilaa yllätys näkökohta. tänä aamuna hän heräsi luonnollisesti ennen minua. hän alkaa riehua, kun minä olen syvällä unen unikierrossa. kun hän alkaa hyväillä poikia ja mennä kaupungille, huomaan "herääväni" alasti retkeilykaupassa, joka on täynnä asiakkaita. erityisesti yksi vanha mies näki jotain hauskaa peiton alla ja kuoli nauruun. Paniikkitila alkaa vallata, ja kun katson alaspäin, huomaan, ettei minulla ole enää tavallisia kenkiä. toisella jalallani on armeijan saappaat ja toisella powerlace-nikesit. alan kuumeisesti etsiä kenkiäni retkeilykaupasta. kun se ei onnistu, päätän, että minun on ainakin löydettävä kengät, jotka sopivat jompaankumpaan niistä kahdesta, jotka minulla jo on jalassani. niitä ei löydy mistään, enkä ole liian varaton ostaakseni uudet saappaat ja powerlace-nikesit. Jossain tässä vaiheessa paniikki saavuttaa huippunsa, ja herään, hyppään sängystä ja huudan, että minun on löydettävä kenkäni. tyttöystävä on täysin hämmentynyt ja hieman pahastunut hyvin avokätisen seksuaalisen palveluksen tuloksesta. hän kuoli nauruun, kun selitin asian. pilasin ensimmäisen todellisen tilaisuuteni pitkäaikaiseen seksuaaliseen fantasiaan panikoimalla tarpeettomasti kenkien takia. kutsukaa minua nyt Suzaniksi.</w:t>
      </w:r>
    </w:p>
    <w:p>
      <w:r>
        <w:rPr>
          <w:b/>
        </w:rPr>
        <w:t xml:space="preserve">Tulos</w:t>
      </w:r>
    </w:p>
    <w:p/>
    <w:p>
      <w:r>
        <w:rPr>
          <w:b/>
        </w:rPr>
        <w:t xml:space="preserve">Esimerkki 7.1810</w:t>
      </w:r>
    </w:p>
    <w:p>
      <w:r>
        <w:t xml:space="preserve">Teksti: tarina aika! tämä on melko hauska tarina ajattelin, että se oli liian hauska olla jakamatta reddit. niin minä ja jotkut ystävät (olen mies btw) otti veto jokin aika sitten ja häviäjä oli vahata hänen jalat. hävisin ja kuin mies minun sanani menin kauneussalonki asia.. (huom. jalkani ovat aika karvaiset) menin vahaushuoneeseen ja makasin lääkärin sänkyjutussa. nätti parikymppinen nainen tuli sisään ja aloimme jutella ja muuta, hän sanoi että se sattuu vähän koska se on eka kertani ja sanoin että se ei satu koska jalkani ovat aika lihaksikkaat ja hän nauroi. Joka tapauksessa hyppää muutama minuutti, hän levittää sinistä vahaa jaloilleni, laittaa paperin päälle ja vetää. en odottanut sitä, huusin kuin pieni ämmä ja melkein pyörtyilin, kyllä hän tekee sen 5-6 kertaa ja huudan kuin oikeasti huudan ja itken ja hyppään ja kiroilen, kuudennella kerralla kun hän laittaa paperin ja vetää potkaisen häntä vahingossa ja pyörryn kivusta. herään ja huoneessa on 5-6 naista, jotkut minun päälläni yrittäen selvittää mitä tapahtui. kävi ilmi, että minä sammuin kivusta, mutta potkaisin vahingossa tyttöä ja hänkin sammui. menemme molemmat sairaalaan tarkastukseen ja kyllä....</w:t>
      </w:r>
    </w:p>
    <w:p>
      <w:r>
        <w:rPr>
          <w:b/>
        </w:rPr>
        <w:t xml:space="preserve">Tulos</w:t>
      </w:r>
    </w:p>
    <w:p>
      <w:r>
        <w:t xml:space="preserve">vahasin karvaisia jalkojani, pyörryin kivusta, potkaisin naista kasvoihin, hänkin pyörtyi...</w:t>
      </w:r>
    </w:p>
    <w:p>
      <w:r>
        <w:rPr>
          <w:b/>
        </w:rPr>
        <w:t xml:space="preserve">Esimerkki 7.1811</w:t>
      </w:r>
    </w:p>
    <w:p>
      <w:r>
        <w:t xml:space="preserve">Teksti: tänään ajaessani kotiin näin auton, joka oli pysäytetty ja jonka hätävilkut olivat päällä. en tykkää pysähtyä, kun lapset ovat mukanani, mutta auton kuljettaja oli hyvin nuori tyttö (tuskin tarpeeksi vanha ajamaan), joten ajattelin, että se olisi ok. ja olin lukenut:https://m.reddit.com/r/askreddit/comments/elal2/have_you_ever_picked_up_a_hitchhiker/c18z0z2?utm_source=mweb_redirect&amp;compact=truejust toissapäivänä.... joten pysähdyin. hänellä oli puhjennut rengas. ei hätää, osaan vaihtaa renkaan puhki. vararengas on mukana, mutta ei tunkkia tai rengasrautaa. käytän tunkkiani ja hämmästyttävää kyllä rengasrautani sopii, joten kaikki on hyvin. irrotan kolme pyöränmutteria ongelmitta, mutta kolmas on.... tahmea. sain sen murrettua ihan hyvin, mutta se ei kierry yhtä sujuvasti kuin muut.... se on jumissa, joten annan sille hieman voimaa...... en ole menossa hulluksi tai mitään ja käytän vain yhtä kättä, mutta murran korvakkeen puhtaasti irti juuri kun hänen veljensä ilmestyy paikalle. hän ei ole lainkaan vaikuttunut minusta ja ottaa renkaanvaihdon hoitaakseen. seison vain siinä sateessa odottamassa, että hän lopettaa, koska se oli minun tunkkini ja rengasrautani.</w:t>
      </w:r>
    </w:p>
    <w:p>
      <w:r>
        <w:rPr>
          <w:b/>
        </w:rPr>
        <w:t xml:space="preserve">Tulos</w:t>
      </w:r>
    </w:p>
    <w:p>
      <w:r>
        <w:t xml:space="preserve">pysähtyä auttamaan rengasrikon vaihtamisessa ja aiheuttamaan parin sadan dollarin vahingot nuoren tytön autolle.</w:t>
      </w:r>
    </w:p>
    <w:p>
      <w:r>
        <w:rPr>
          <w:b/>
        </w:rPr>
        <w:t xml:space="preserve">Esimerkki 7.1812</w:t>
      </w:r>
    </w:p>
    <w:p>
      <w:r>
        <w:t xml:space="preserve">Teksti: pakollinen "tämä tapahtui noin 15 vuotta sitten, kun olin lukiossa." Minua muistutettiin hiljattain tästä ja minua kehotettiin jakamaan. siis, lukion ensimmäisellä luokalla minulla oli digitaalisen taiteen kurssi. saimme sotkea Adobea, ja sitten saimme pelata Quakea lopussa. tällä luokalla meillä oli kansio, ja meitä kannustettiin piirtämään siihen, jotta se olisi meidän. olin hiljattain löytänyt tämän hämmästyttävän pelin nimeltä "paluu linna Wolfensteiniin", ja olin riippuvainen yksinpelistä ja moninpelistä. Se oli ensirakkauteni. tässä pelissä joutuu vangiksi natsien linnaan wwii:n aikana, joka on peitetty kuuluisilla natsien hakaristeillä. minulla, tyhmällä, suojellulla 13-14-vuotiaalla pojalla, ei ollut aavistustakaan siitä, että näitä hakaristejä käytettiin vielä nykyäänkin, enkä ymmärtänyt niiden kulttuurista ja historiallista merkitystä. joten kun piirsin taidekansiooni, päätin tehdä suuren tankin, joka vierii sienen päällä. michelangelo olisi ylpeä. "Tiedätkö, mikä olisi siistiä, blitzan?" ajattelin itsekseni. "mitä jos lisäisimme tankkiin hakaristin! aivan kuten pelissä! mikä voisi mennä pieleen?" onnellisena luovasta ja historiallisesta päätöksestäni löin hakaristin tankkiin kuin pomo ja laitoin kansioni pois. seuraavana päivänä tunnilla minulle toimitettiin lappu, jossa käskettiin mennä dekaanin kansliaan. mietin, mitä olisin voinut tehdä, ja kävelin hermostuneena käytävillä tapaamaan dekaania. kävelen kansliaan, istun dekaanin eteen, ja hän asettaa mestariteokseni kansion eteeni. sitten hän kysyy suoraan, olinko liittynyt uusnatsi-liikkeeseen ja lisää arkaillen "kunnioitamme kaikkia mielipiteitä täällä." selitin järkyttyneenä pelin, tietämättömyyteni ja sen, ettei minulla ollut aavistustakaan siitä, että ihmiset käyttivät tätä symbolia nykyään. hän nyökkäsi. kysyi muutaman lisäkysymyksen. sitten hän vaikutti tyytyväiseltä selitykseeni, kehotti olemaan varovainen, koska tämä olisi voinut johtaa erottamiseen, ja lähetti minut sitten matkoihini. lähdin muuttuneena miehenä pois. tutkin asiaa koulun jälkeen, ja kaikki ystäväni nauroivat minulle. "miten et tiennyt blitzanista, se on ilmiselvää. mitä oikein ajattelit." Vielä tänäkin päivänä eräs ystäväni ottaa tuon tarinan esille. "Hei, muistatko sen hakaristin, jonka piirsit kuvataidetunneilla?" Olen varma, että minua tarkkailtiin koko lukion ajan.</w:t>
      </w:r>
    </w:p>
    <w:p>
      <w:r>
        <w:rPr>
          <w:b/>
        </w:rPr>
        <w:t xml:space="preserve">Tulos</w:t>
      </w:r>
    </w:p>
    <w:p>
      <w:r>
        <w:t xml:space="preserve">piirsin typerästi hakaristin taidekansiooni, minut melkein erotettiin koulusta ja minua pilkattiin loppuelämäni ajan.</w:t>
      </w:r>
    </w:p>
    <w:p>
      <w:r>
        <w:rPr>
          <w:b/>
        </w:rPr>
        <w:t xml:space="preserve">Esimerkki 7.1813</w:t>
      </w:r>
    </w:p>
    <w:p>
      <w:r>
        <w:t xml:space="preserve">Teksti: tämä ei siis tapahtunut tänään vaan muutama viikko sitten. aloitan sanomalla, että minulla ja bf:llä on sääntö, että emme lähetä alastonkuvia toisillemme (oppimalla toisten noloista tarinoista) siltä varalta, että ne päätyvät vääriin käsiin, ja olemme noudattaneet tätä sääntöä koko suhteemme ajan. pari viikkoa sitten sain uudet vs-alkkarit ja kokeilin niitä. minusta ne näyttivät todella hyvältä päälläni. se olisi ollut ihan kivaa ja hienoa, jos en olisi tuntenut oloani hieman kiimaiseksi. Niinpä päätin, että voisin hieman kiertää perussääntöämme lähettämällä miehelleni tyylikkäästi riskaabelin kuvan, ei mitään liian eksplisiittistä, vain tarpeeksi kiihottaakseni häntä. otin toppini pois, asetin käteni strategisesti rintani päälle ja otin peppuselfien (vielä alusvaatteet päällä). Tässä vaiheessa tunsin itseni seksikkääksi. tarkistin kellonajan ja huomasin, että se oli juuri silloin, kun hän lähti töistä (en halunnut lähettää hänelle nsfw-kuvaa töissä), laadin viestin liitetiedoston kanssa ja lähetin sen iloiseen matkaansa. mahtavaa, eikö? ei, ei sinä päivänä. Kun odotin häntä kotiin, kuulin dingin, joka osoitti, että olin saanut fb-viestin, avasin sen ja näin viestin häneltä, jossa hän pyysi minua soittamaan puhelimeensa, koska hän oli pudottanut sen jonnekin ja etsi sitä. tässä vaiheessa en ollut huolissani aiemmin lähettämästäni kuvasta, vaan pikemminkin siitä, että hän löytäisi puhelimensa, koska se on kallis. Soitan kerran - ei vastausta, kaksi kertaa - ei vieläkään vastausta, kolmannella kerralla joku otti puhelun vastaan ja se oli mies, joka esitteli itsensä työkaverikseen ja minä esittäydyin hänen tyttöystävänsä ja hän lupasi minulle, että hän palauttaisi puhelimen. Seuraavan puhelun sain poikaystävältäni, joka ilmoitti minulle, että hän oli saanut puhelimensa takaisin ja oli tulossa kotiin. noin 20 minuutin kuluttua hän oli kotona ja oli melko poissa tolaltaan, hän kertoi minulle, että kun hän oli saanut puhelimen, seksikäs kuvani oli ylhäällä ja todennäköisesti hänen työtoverinsa näki sen. vittuilua on se, että olin ennen siellä töissä ja suurin osa hänen työkavereistaan tuntee minut ja nyt ainakin yksi heistä on nähnyt minut osittain peppu alasti ja toivottavasti minusta ei tullut osa vedensuodattimen juoruja. otin opikseni sinä päivänä ja olen vannonut, etten enää koskaan riko sääntöämme.</w:t>
      </w:r>
    </w:p>
    <w:p>
      <w:r>
        <w:rPr>
          <w:b/>
        </w:rPr>
        <w:t xml:space="preserve">Tulos</w:t>
      </w:r>
    </w:p>
    <w:p>
      <w:r>
        <w:t xml:space="preserve">Lähetin puolialaston kuvan ensimmäistä kertaa sulhaselleni ja se päätyi vääriin käsiin ennen kuin hän ehti edes nähdä sitä...</w:t>
      </w:r>
    </w:p>
    <w:p>
      <w:r>
        <w:rPr>
          <w:b/>
        </w:rPr>
        <w:t xml:space="preserve">Esimerkki 7.1814</w:t>
      </w:r>
    </w:p>
    <w:p>
      <w:r>
        <w:t xml:space="preserve">Teksti: Joten pitkän viikon jälkeen tuskin nähdä tyttöystäväni, päätin hengailla hänen kanssaan töiden jälkeen maanantaina. minun oli tarkoitus saada minun salainen Santa lahja sinä päivänä, sekä lahja veljeni. noin 21.00, menin kotiin ja tajusin, että en ollut saanut mitään paketteja. joten päätin odottaa vielä päivän, enkä vieläkään ollut saanut mitään. nyt tajusin juuri, että lahjani on luultavasti varastettu kuistiltani, joten jäin paitsi salaisesta joulupukin lahjasta, eikä minulla ole nyt lahjaa veljelleni. vitun elämä.</w:t>
      </w:r>
    </w:p>
    <w:p>
      <w:r>
        <w:rPr>
          <w:b/>
        </w:rPr>
        <w:t xml:space="preserve">Tulos</w:t>
      </w:r>
    </w:p>
    <w:p>
      <w:r>
        <w:t xml:space="preserve">en mennyt kotiin ja joululahjani varastettiin.</w:t>
      </w:r>
    </w:p>
    <w:p>
      <w:r>
        <w:rPr>
          <w:b/>
        </w:rPr>
        <w:t xml:space="preserve">Esimerkki 7.1815</w:t>
      </w:r>
    </w:p>
    <w:p>
      <w:r>
        <w:t xml:space="preserve">Teksti: Isä perusti yrityksen vuonna 1982, poika auttaa johtamaan yritystä. poika on naimisissa toisen sihteerin kanssa. hänen veljensä työskentelee rinnallani. olen myös uusin henkilö täällä (aloitin heinäkuussa). En ole kovinkaan mahtava rahan kanssa, elän melko lailla aina palkasta palkkaan. tapahtuma: yritys, jossa työskentelen, osallistuu kerran vuodessa tähän ankkojen rajoittamattomaan tapahtumaan. siellä on hiljainen huutokauppa, ovipalkintoja, varsinainen huutokauppa, ilmaisia lahjatavaroita, arpajaisia, illallinen, kaikki mahdollinen. Olen kuullut, että se on hauskaa, ja yhtiö, jossa työskentelen, maksaa aina osallistumisemme laskun (joka on 55 dollaria jokaiselle), joten ajattelin itsekseni, että "miksipä ei", joten ostan arpalippuja arpajaisiin, teen muutaman tarjouksen äänettömään huutokauppaan, juon muutaman drinkin, ja ilta sujuu hienosti. saan huutokaupassa ylihinnan kahdesta tarjoamastani esineestä, mutta hei, se oli rahaa, jota minun ei olisi tarvinnut tuhlata muutenkaan. En myöskään voita mitään arpajaiskohteista, mutta ei se mitään, paikalla oli paljon ihmisiä. sitten tulee huutokauppa. muutama hieno kohde nousee esiin, mutta ei mitään, mihin minulla olisi varaa. ihmiset huutavat hullun lailla, joten minulla ei ollut mitään mahdollisuuksia. seuraavaksi on vuorossa musta ankkojen rajoittamaton penkki, jonka alaosassa on kätketty asekotelo. en ymmärrä sanaakaan huutokaupanpitäjän puheista. Kukaan ei tarjoa. ei lainkaan. hän höpöttää noin viisi minuuttia. sitten kuulen hänen selvästi sanovan sanan "kaksikymmentä". ajattelen, että se on varkaus tuohon hintaan! joten nostan tarjouskorttini. kaikki tuijottavat minua, koska en ole tehnyt yhtään tarjousta koko iltana. huutokaupanpitäjä höpöttää taas, mutta nyt hän sanoo 200 dollaria. kukaan ei siirrä tarjouskorttiaan. Istun siinä ja ajattelen "vittu, vittu, joku tarjoaa nyt heti". Kukaan ei tarjoa. Minä voitan. 200 dollaria ei ehkä tunnu paljolta 90 prosentille ihmisistä täällä, mutta tienaan 9 dollaria tunnissa ja elän omillani. Minulla on yleensä noin 30 dollaria pankissa, kun palkkapäivä koittaa. Menen paniikkiin ja lähden pois. Kotimatkalla tajuan, että kun ilmoittauduin huutokauppaan, minun piti laittaa yritykseni nimi tietolomakkeelle. Noin puolitoista tuntia myöhemmin saan pomoltani (poika, joka on osaomistaja) tekstiviestin, jossa hän sanoo: "Sinun ei olisi pitänyt tehdä noin. Minun piti juuri maksaa 200 dollarin penkki ja 100 dollarin arvosta arpalipukkeita. olit täällä edustamassa (yrityksen nimi). tämä ei ole siistiä. en ole iloinen." Ja tässä minä olen. kirjoitan parhaillaan tätä ja noin sivun mittaista anteeksipyyntökirjettä, joka sisältää sen, mikä oli ennen uusi autoni rahasto, toivoen, että minulla on vielä maanantaina työpaikka. en edes tiedä, miksi siellä oli myös 100 dollarin arvontaliput, maksoin niistä, jotka sain aiemmin illalla, mutta se on kai karmaa, kun olin pieni narttu ja lähdin.</w:t>
      </w:r>
    </w:p>
    <w:p>
      <w:r>
        <w:rPr>
          <w:b/>
        </w:rPr>
        <w:t xml:space="preserve">Tulos</w:t>
      </w:r>
    </w:p>
    <w:p>
      <w:r>
        <w:t xml:space="preserve">ostin vahingossa 200 dollarin huutokauppatavaran, juoksin kotiin. pomo joutui maksamaan laskun ja on nyt vihainen minulle.</w:t>
      </w:r>
    </w:p>
    <w:p>
      <w:r>
        <w:rPr>
          <w:b/>
        </w:rPr>
        <w:t xml:space="preserve">Esimerkki 7.1816</w:t>
      </w:r>
    </w:p>
    <w:p>
      <w:r>
        <w:t xml:space="preserve">Teksti: Täydentääkseni katastrofien kolmikon, joka on kohdannut minua viime kuussa, sain häätöilmoituksen. päivä sen jälkeen, kun loppukokeet olivat päättyneet, asuntoni omistava taloyhtiö kävi samana aamuna vaihtamassa kaikkien asuntojen savunilmaisimien paristot. Heidän pitäisi ilmoittaa 24 tuntia ennen asuntoihin menoa, mutta he ovat aika huonoja siinä - joskus he laittavat ilmoituksen vasta aamulla, kun he aloittavat huoltotyöt. joka tapauksessa kello oli noin yhdeksän aamulla, ja minä ja poikaystäväni olimme nukkuneet hälytyksen läpi, jonka olimme erehdyksessä jättäneet päälle, ja se oli soinut siinä vaiheessa jo noin kaksi tuntia. heräsimme siihen, että joku hakkasi ovea. poikaystäväni syöksyi sängystä ja kysyi, kuka se oli. Joku kaveri vastasi ja sanoi olevansa siellä vaihtamassa savunilmaisimen paristoja. tässä oli ongelma: olimme juuri saaneet päätökseen mielettömän loppukokeiden kierroksen, ja olimme viettäneet viimeiset noin kolme viikkoa kirjoittamalla papereita, opiskelemalla ja tekemällä paperitöitä, eikä meillä ollut juuri aikaa muuhun. sanomattakin on selvää, että olimme olleet hieman huolimattomia siivouksen suhteen, ja asuntomme oli täynnä likaisia kahvimukeja, lautasia, pizzalaatikoita, papereita, erilaista muuta roinaa ja noin kuukauden verran likaista pyykkiä. bf kysyi kaverilta, voisiko hän tulla takaisin parin minuutin päästä. tämä sanoi, että hänen oli tehtävä kaikki asunnot järjestyksessä, mutta että hän odottaisi. lopulta kesti parikymmentä minuuttia, ennen kuin saimme kaiken jätesäkkeihin ja koriin ja piilotettua. päästimme lopulta miehen sisään, kestää kolmisenkymmentä sekuntia vaihtaa paristo, ja sitten hän on poissa. leikkaus kymmenen minuuttia myöhemmin. joku hakkaa ovea ja huutaa "johto! minun täytyy puhua kanssanne!" ilmeisesti meillä ei ole muuta vaihtoehtoa kuin avata ovi. kerrottakoon, että tämä yhtiö omistaa puolet kaupungin kiinteistöistä, suurimman osan opiskelija-asuntoloista, ja se on melkoisen näyttävästi kohtuuton. se narttu isännöintitoimistosta seisoi siinä ja halusi tietää, mitä savunilmaisimen kanssa oli tapahtunut, puhui meille alaspäin, oli yleisesti ottaen narttumainen ja kohtuuton ja puhui siitä, miten meidän pitäisi olla "huolissamme omasta turvallisuudestamme", ilmeisistä palovaaroista ja muusta paskanjauhamisesta, ja että historiamme (olimme muutaman päivän myöhässä vuokranmaksusta tänä lukuvuonna) ja asuntomme kunnon (siinä vaiheessa olohuoneessa oli enää kolme pyykkikoria) vuoksi heidän täytyisi häätää meidät. meillä on neljä päivää aikaa (tämä tapahtui eilen) saada asunto "vuokrakelpoiseen" kuntoon, koska he eivät anna meidän allekirjoittaa uudelleen, tai olemme ulkona. ongelma ei ole se, että asunto on likainen, vaan se, että kaksi ihmistä asuu yhdelle ihmiselle tarkoitetussa asunnossa, ja että meillä on asunnossa melkein kaikki omaisuutemme. Näyttää siltä, että olen koditon jouluaattona. edit: sanon "narttu isännöitsijätoimistosta", koska hän on yrittänyt keksiä syytä saada meidät ulos jo kolmen kuukauden ajan. edit (ii): sain eilen postissa häätöilmoituksen ja jouduin allekirjoittamaan sen. ehdottomasti kusessa.</w:t>
      </w:r>
    </w:p>
    <w:p>
      <w:r>
        <w:rPr>
          <w:b/>
        </w:rPr>
        <w:t xml:space="preserve">Tulos</w:t>
      </w:r>
    </w:p>
    <w:p>
      <w:r>
        <w:t xml:space="preserve">en siivonnut asuntoani noin kuukauteen ennen loppukuulusteluja, tuli aika huono. yllättävä herätyssoitto johdolta aamulla loppukuulustelujen päättymisen jälkeen tehdä huoltotöitä, paikka oli kaaos. sain häätöilmoituksen ja pääsen ulos perseelläni, jos en saa tätä paikkaa tahrattomaksi neljässä päivässä.</w:t>
      </w:r>
    </w:p>
    <w:p>
      <w:r>
        <w:rPr>
          <w:b/>
        </w:rPr>
        <w:t xml:space="preserve">Esimerkki 7.1817</w:t>
      </w:r>
    </w:p>
    <w:p>
      <w:r>
        <w:t xml:space="preserve">Teksti: tapahtui viime viikolla, vihdoin pääsin yli siitä, että olen vihainen itselleni, ja ajattelin, että ehkä minun pitäisi lähettää se tänne.Mircowave-laitteessamme oli ominaisuus, jolla voit asettaa sen ajastintilaan, ja käytimme sitä koko ajan ruoanlaitossa uunimme kanssa.  Vittuilu tulee siinä, että unohdin laittaa sen ajastintilaan, ennen kuin painoin 2 ja sen jälkeen 3 nollaa ja sitten käynnistin. laite kypsensi itse itseään, sanoisin noin 5 minuuttia, ennen kuin tulin takaisin keittiöön, koska haistoin jotain palavaa ja toivoin, etten hiillostanut porsaankyljyksiä.  sitten huomaan, että musta savu tulee ulos mircowave-laitteesta, joka syttyi tuleen. sammutettuani palon, näen, että suojakilpi sekä osa työtasosta, jonka päällä se oli, olivat sulaneet. mircowave-laite oli aika vanha, ja meidän on ollut tarkoitus hankkia uusi, mutta raha on todella tiukalla, ja näin ollen olemme ilman mircowave-laitetta nyt ainakin kolme kuukautta.</w:t>
      </w:r>
    </w:p>
    <w:p>
      <w:r>
        <w:rPr>
          <w:b/>
        </w:rPr>
        <w:t xml:space="preserve">Tulos</w:t>
      </w:r>
    </w:p>
    <w:p>
      <w:r>
        <w:t xml:space="preserve">Mircowave syttyi tuleen, koska unohdin varmistaa, että se oli ajastintilassa ennen käynnistystä.</w:t>
      </w:r>
    </w:p>
    <w:p>
      <w:r>
        <w:rPr>
          <w:b/>
        </w:rPr>
        <w:t xml:space="preserve">Esimerkki 7.1818</w:t>
      </w:r>
    </w:p>
    <w:p>
      <w:r>
        <w:t xml:space="preserve">Teksti: ensinnäkin haluan todeta, että en ole rikollinen, vaikka otsikko. tämä oli vain iso virhe... joten työskentelen pizzan jakelupaikka osa-aikaisesti, kun olen yliopistossa, vain ansaita hieman käyttörahaa (#unilife ja kaikki se). tänä iltana olin ajamassa pitkin matkalla minun toimitus ja olin kamppaili hieman löytää osoitteen, joten minulla oli loistava ajatus whipping ulos puhelimeni käyttää google maps. virhe yksi.Ajelen nyt tätä tietä pitkin ja vilkaisen puhelintani noin 50 metrin välein (tie on hiljainen, eikä siellä ole liikennettä), kun näen edessäni auton, joka ajaa eteeni, joten huudan hänelle, koska jouduin hidastamaan vauhtia hänen takiaan. hän pysähtyy ja peruuttaa takaisin sivutielle, jolloin tunnistan, että kyseessä on poliisiauto, ja pudotan puhelimeni syliin, mutta hän ilmeisesti näki tämän, koska katsoin häntä suoraan silmiin ja minulla oli varmasti syyllisyydentunne kasvoillani. hän pysähtyy tielle takanani ja sytyttää siniset valonsa (ei kuitenkaan sireeniä) ja alkaa ajaa takanani. nyt olen aivan sekaisin. ajan pois, en aja ylinopeutta, mutta tarpeeksi lujaa, jotta pääsen hänen edessään olevaan mutkaan. otan seuraavat kaksi mutkaa mahdollisimman nopeasti ja ajan umpikujaan ennen kuin hän näkee minut. löydän ison pakettiauton tämän kaistan päästä ja pysäköin sen taakse, käytän sitä suojana ja sammutan kaikki valoni. poliisiauto ajaa ohi ja hidastaa kuin katsoen ennen kuin ajaa pois. nousen nyt ulos autosta ja kävelen tietä pitkin toimitustalolleni, ja kun saavun portille, poliisit kääntyvät tielle. melkein paskoin housuihini. onneksi he ajoivat ohitseni, kiersivät vielä kerran korttelin ja ajoivat pois. juuri nyt pelkään ajaa ulos uudestaan tai tarkistaa postini siltä varalta, että he saisivat rekisterikilveni :/... tiedän, että minun ei olisi pitänyt juosta, mutta poliisit afrikassa ovat tunnetusti korruptoituneita eikä minulla ole rahaa sakkoihin (noin $200us) kännykänkästä käytettynä...</w:t>
      </w:r>
    </w:p>
    <w:p>
      <w:r>
        <w:rPr>
          <w:b/>
        </w:rPr>
        <w:t xml:space="preserve">Tulos</w:t>
      </w:r>
    </w:p>
    <w:p>
      <w:r>
        <w:t xml:space="preserve">Poliisit näkivät minun ajavan ja käyttävän puhelinta; pakenin.</w:t>
      </w:r>
    </w:p>
    <w:p>
      <w:r>
        <w:rPr>
          <w:b/>
        </w:rPr>
        <w:t xml:space="preserve">Esimerkki 7.1819</w:t>
      </w:r>
    </w:p>
    <w:p>
      <w:r>
        <w:t xml:space="preserve">Teksti: uusi lähettäminen redditiin, mutta pojat minä mokasin tänään, ja kyllä, se oli itse asiassa vain 10 minuuttia sitten, joten se oli teknisesti tänään. joten minä ja ystäväni haluavat mennä ulos syömään joskus ja useimmiten se on myöhemmin illalla, kun useimmat kaupat ovat kiinni ja ei ole paljon ihmisiä ympärillä. joten jatkoimme valitsemalla wingstop meidän määränpääksi. ajattelin itselleni, "tiedän, tilaan kuumimmat siivet ruokalistalla. " tietääkseni ne eivät olleet järjettömän kuumia, joten ajattelin, että mitä helvettiä. otan kuumimmat siivet. nappasimme ruoan ja lähdimme takaisin hengailupaikkaamme, joka sattui olemaan albertsonsin parkkipaikka, jossa ei ole ketään kello 23:n aikaan. nautimme ensin siistimmät siivet, jotka maistuivat hyvältä, sitten jatkoimme seuraavaksi kuumimpiin ja sitten seuraavaksi kuumimpiin, kunnes pääsimme omiini. tästä alkaa vittuilu. minä ja kaverini, sanotaan häntä kaveri 1:ksi, hän ei tietääkseni selaa redditiä, joten minun pitäisi olla kunnossa, otamme yhden atomisiivistä ja syömme sen alas. olemme kunnossa, kunnes otan toisen. kadun heti. alan hikoilla, kun kaverini kiertävät ja katsovat minua "minä sanoinhan" -meininkiä. joten koska olen miehekäs mies, syön tieni läpi vielä yhden siiven kysymättä kaverini ostamaa ranchia. Otan ranchin ja kaadan sitä kolmannen siiven päälle. huono idea. päädyn läikyttämään sitä päälleni. shortseihini ja paitaani. koska olen fiksu ihminen, minulla on mukana toinen paita, mutta ei housuja. päädymme eroon suustamme ammutuista liekeistä ja päädymme siihen, että se oli siinä illan aikana. palaan autooni parkkipaikalla ja ajattelen itsekseni: "hei, en halua ranchia autooni, parempi ottaa nämä shortsit pois." Heti kun teen sen, kadun päätöstä välittömästi. lähden ajamaan kotiin varmistaakseni, etten tee mitään tyhmää, jotta minut pysäytettäisiin. sitten alan miettiä itsekseni, mitä tapahtuisi, jos minut pysäytettäisiin? vittu, poliisit olettaisivat, että olen kännissä tai pilvessä. heti kun sanon itselleni, että niin ei tapahdu. *woop woop* poliisi pysähtyy suoraan eteeni ja viittaa minut tien sivuun. sekoilen helvetisti miettiessäni, miten selitän tämän hänelle. hän koputtaa ikkunaan ja kysyy, miksi ajoin kaukovalot päällä. pääni sisällä sanon: "senkin vitun ääliö, jätit ne hemmetin kaukovalot päälle. " Hän kysyi sitten, miksi en olisi huomannut, että kaukovalot olivat päällä. koska olen se tyyppi, joka on tosi hankala sosiaalisissa tilanteissa, ajattelin, että minun pitäisi kertoa hänelle koko tarinani ja toivoa, että hän uskoisi minua. hän opasti minua sammuttamaan kaukovalot, ja sitten kysyin, aikoiko hän kuulustella minua lisää, koska minulla ei ollut housuja. hän vain kohautti olkapäitään. vittu 2. pysäytyksen jälkeen pyysin konstaapelilta kädenpuristusta. hän ei halunnut sitä.</w:t>
      </w:r>
    </w:p>
    <w:p>
      <w:r>
        <w:rPr>
          <w:b/>
        </w:rPr>
        <w:t xml:space="preserve">Tulos</w:t>
      </w:r>
    </w:p>
    <w:p>
      <w:r>
        <w:t xml:space="preserve">. söin wingstopin kuumimpia siipiä, läikytin ranchia päälleni, minut pysäytettiin, kun ajoin kotiin ilman housuja.</w:t>
      </w:r>
    </w:p>
    <w:p>
      <w:r>
        <w:rPr>
          <w:b/>
        </w:rPr>
        <w:t xml:space="preserve">Esimerkki 7.1820</w:t>
      </w:r>
    </w:p>
    <w:p>
      <w:r>
        <w:t xml:space="preserve">Teksti: tämä ei tapahtunut tänään, vaan noin kaksi vuotta sitten. olin ennen laivastossa ja käytän edelleen smirfs-paitaani (sinistä hupparia, jossa lukee laivasto) kylmänä.Olen aina halunnut jonkun kysyvän minulta, olenko ollut laivastossa, kun pidän sitä päälläni, jotta voisin käyttää aina niin nokkelaa vastaustani... no tänään oli se päivä.Minulla oli paita päällä, ja asiakkaani (aika iso komedianäyttelijä) tuli luokseni ja kysyi: "Siisti paita, olitko merivoimissa?" Vastauduin ajattelematta: "Voi ei, tämä on poikaystäväni paita." ......" Hän vastasi "se on siistiä." Istuin siinä noin 5 sekuntia ennen kuin purskahdin ulos: "se oli vitsi, olin laivastossa eikä minulla ole poikaystävää..." Hän katsoi minua muutaman sekunnin, sanoi "ok" ja lähti pois.</w:t>
      </w:r>
    </w:p>
    <w:p>
      <w:r>
        <w:rPr>
          <w:b/>
        </w:rPr>
        <w:t xml:space="preserve">Tulos</w:t>
      </w:r>
    </w:p>
    <w:p>
      <w:r>
        <w:t xml:space="preserve">käytin merivoimien huppariani töissä, sanoin asiakkaalleni, että se oli poikaystäväni huppari, ja kun en saanut naurua, minun oli kerrottava hänelle, että olen merivoimissa.</w:t>
      </w:r>
    </w:p>
    <w:p>
      <w:r>
        <w:rPr>
          <w:b/>
        </w:rPr>
        <w:t xml:space="preserve">Esimerkki 7.1821</w:t>
      </w:r>
    </w:p>
    <w:p>
      <w:r>
        <w:t xml:space="preserve">Teksti: tämä tapahtui kirjaimellisesti tänään, ja se on yksi elämäni suurimmista vittuiluista. pieni lähtökohta ensin. olen lentoemäntä ja lennän standby paljon, kun en ole töissä. tästä vuodesta lähtien, ansaitsemalla tarpeeksi palvelusvuosien yhtiössä, voisin lisätä vanhempani standby-matkoihin. aika makea, kun otetaan huomioon, että yhtiössä, jossa työskentelen, on keskimäärin 7 matkustajaa lentoa kohden. muutama kuukausi sitten pyysin vuosilomaa, jotta voisin viedä äitini hänen syntymäpäivänään ja isäni lomakohteeseen. perheeni ei ole koskaan ollut varakas, ja raha on aina ollut ongelma. äitini täyttää tänä vuonna 60 vuotta, enkä rehellisesti sanottuna muista, milloin hän on viimeksi ollut lomalla. Joten suunnittelin tämän loman hyvin tarkkaan, tästä päivästä 23. huhtikuuta 28. huhtikuuta. varasimme mukavan airbnb:n, vuokra-auton ja varasin perheelleni ja minulle standby-liput, jotka lentävät kotimaastani, joka ei ole asuinpaikkani tällä hetkellä. suunnittelin lähteväni kotimaastani aikaisin aamulla 23. huhtikuuta, laskeutuvani kotimaahani, odottavani vanhempiani muutaman tunnin ja nousevani kaikki samaan koneeseen aurinkoiseen määränpäähän. Joten varasin liput. minä työpaikaltani kotimaahani (sanotaan sitä lennoksi 123) ja kaikki kotimaastani kesäkohteeseen (sanotaan sitä lennoksi 456). tämä 23. päivä. tästä alkoi tifu. jostain syystä sain yhden ylimääräisen vapaapäivän 22. päivä. viimeinen työpäiväni oli 21. päivä, jolloin lopetin työt klo 12. näin tilaisuuden ja pääsin iltalennolle kotimaahani 21. päivän iltana (lento 789). koska olin jo kotona enkä enää tarvinnut 23. päivän lentoa kotimaahani (lento 123), laitoin sähköpostia yhtiölleni, jossa kerroin, etten matkusta kyseisellä lennolla, ja että jos saisin hyvityksen. yhtiö vastasi ja sanoi, että varaukseni oli peruttu. tänä aamuna olimme hereillä ja valmiina lomalle, aamiaisella vanhempieni kanssa selailin koko loman varauspapereita, kun huomasin jotain ja veri jäätyi suonissani. sunny-kohteen varausnumero näytti aivan samalta kuin se numero, jonka annoin yhtiölle, jonka he peruuttivat. palasin sähköpostiin tarkistamaan asian vielä kerran. olin oikeassa. pyysin yhtiötäni peruuttamaan lennon 456 varauksen, joka oli suunnattu sunny-kohteeseen, eikä lennon 123, jota en koskaan ottanut. toimisto, joka voisi korjata asian puolestani, on lauantaisin kiinni. nyt on turha mennä lentokentälle, emme ole enää sillä lennolla. en rehellisesti sanottuna tiedä mitä tehdä tunnen itseni edelleen täydelliseksi idiootiksi. äitini sanoo, että älä huolehdi liikaa, ettei sillä ole väliä, mutta tunnen itseni todella täydelliseksi idiootiksi. saatamme lentää huomenna, tänään iltapäivällä yritän varata liput, mutta silti toivon, ettei kukaan koskaan koe tätä nöyryytystä.</w:t>
      </w:r>
    </w:p>
    <w:p>
      <w:r>
        <w:rPr>
          <w:b/>
        </w:rPr>
        <w:t xml:space="preserve">Tulos</w:t>
      </w:r>
    </w:p>
    <w:p>
      <w:r>
        <w:t xml:space="preserve">perui virheellisesti lomataistelun vanhemmilleni, jotka olivat kaivanneet lomaa jo vuosia.</w:t>
      </w:r>
    </w:p>
    <w:p>
      <w:r>
        <w:rPr>
          <w:b/>
        </w:rPr>
        <w:t xml:space="preserve">Esimerkki 7.1822</w:t>
      </w:r>
    </w:p>
    <w:p>
      <w:r>
        <w:t xml:space="preserve">Teksti: Tämä tapahtui 90-luvun lopulla, kun olin noin kaksitoistavuotias. asuimme äidin kanssa Fort worthissa texasissa, ja olin juuri aloittamassa kotiopiskelua. äitini oli perustanut pistejärjestelmän, melkein kuin viikkorahat, mutta enemmänkin niin, että jos olet kiltti ja pärjäät hyvin koulutehtävissäsi, saat lelun. eräänä päivänä hän tuli kotiin monien ruokaostosten kanssa, joidenkin kohteiden tiesin olevan minulle tuon pistejärjestelmän mukaan. äiti oli laittanut kaappiin jonkin suuren laatikkojutun, kun taas ensimmäisenä palkintona oli pääsy suureen pussiin geneerisiä oreo-keksejä. nämä keksipussit ovat tuplasti tavallisia oreo-pakkauksia suurempia. sikäli, että missä ne olivat maukkaita, voisin sanoa, että kyllä! ne olivat ihan ok ja tehtävissä. **tässä kohtaa alkaa fu**. pääsin käsiksi kekseihin, mutta minulla oli hyvin vähän itsehillintää. jatkoin niiden syömistä yksi kerrallaan, kunnes koko pussi oli loppu. äitini nuhteli minua siitä, mutta rangaistusta ei ollut. oli kuin hän olisi tiennyt, että kaikkien noiden keksien syöminen oli jonkinlainen itsehillintää sisältävä rangaistus, joka tekisi kaiken työn hänen puolestaan.    Kaksi suurta ongelmaa oli jäänyt minulta huomaamatta. ensinnäkin oli kesäaika Teksasissa, meillä ei ollut ilmastointia, vain tuulettimet pitämässä meidät viileinä, ja kaikki se hikoilu sai minut kuivumaan. toiseksi, vain kämmenellinen keksejä riittää ummetuksen aikaansaamiseen. koko pussin syöminen oli kuin nestemäistä betonia olisi valunut vatsaani pitkin.    ei kestänyt kauaa, kun oloni oli paskamainen. jokainen suoliston hetki sattui! myöhemmin, sinä iltana, joka oli menossa yöhön, minulla nousi kuume. äitini on sairaanhoitaja, ja selitin, missä kohtaa kipu oli, ja äitini painoi hieman tuon alueen yli. minuun sattui heti, kun hän tutki, ja hän pelkäsi, että tämä voisi olla umpilisäkkeeni. sinä aamuna menin sairaalaan. Vietin siellä koko aamun ja osan iltapäivästä. äiti sai minut otettua sairaalaan, ja puhuin lastenlääkärin ja kahden yleiskirurgin kanssa. pelkäsin, että minut saatettaisiin joutua veitsen alle. heidän oli kuitenkin tehtävä yksi asia, ennen kuin he pääsisivät siihen pisteeseen. lääkärien oli tehtävä vatsan alueestani katetrikuvaus. He pakottivat minut juomaan alas tuopillisen kalkkimaista paskaa. en ajatellut siitä paljoakaan, mutta äitini tiesi, mitä oli tulossa sen jälkeen. hän ei koskaan kerro minulle, mitä hän tietää tai mitä on tapahtumassa, ennen kuin se tapahtuu juuri ennen sitä. nyt minusta tuntui, että minun piti oksentaa, kun minua kärrättiin katetrikuvaushuoneeseen. Sitten lääkäri sanoi: "ok nyt meidän täytyy työntää tämä putki takapuoleenne, jotta voimme ruiskuttaa väriainetta suolistoonne." Olin ihmeissäni, mutta sanoin hiljaa: "ok...." Lääkäri työnsi hitaasti pienen vesiletkun perseeseeni, ja tunsin viileän tunteen sisuksissani, kun he pumppasivat tätä (pian vahvasti kemialliselta haisevaa) väriainetta ulos. lääkärit vakuuttivat minulle, että kaikki tämä on välttämätöntä, jotta he voivat skannata kehoni. lääkärit kuiskuttelivat ja pilkkasivat yksinään koko prosessin ajan. en kuullut, mitä he sanoivat, mutta kuulin naurahduksen tai kaksi; kuin se olisi vain normaali päivä toimistossa, tiedäthän, tunkea taas yksi putki lapsen perseeseen. kaikki meni hyvin! kävi ilmi, että olin täynnä paskaa, ja pidin kaiken sen tukoksen sisällä ollessani sairaalassa! uskokaa minua, olin hyvin hyvin täynnä vatsaa! kaikki iv, kalkkimainen juoma ja väriaine alempana suolistossani, olin valmis lyömään tölkkiä neljän metrin päähän ennen kuin istuin sen päälle. äiti näytti olevan tietämätön ahdingostani! hän sanoi: "hei! haluatko saada jäätelöä?" "en!"!! huudahdin takaisin! "Minun täytyy käydä paskalla, äiti, tai se valuu koko autoon." Hänen asenteensa oli kuin "sinä paskannat tähän autoon, herra, sinä siivoat sen!".  *_* pääsimme kotiin ja juoksimme vessaan! ei hetkeäkään liian aikaisin! se oli ihan hullu tunne suolistossani. se oli kuin sama tunne kun puhdistaa vettä limupullosta viemäristä alas. paine kehossani tasaantui kuplan kanssa joka paikassa liikkumisesta. loppupäivän katselin roseannen uusintoja. minulla oli ripulia 3 päivää vaikka piti käydä vain kerran puhtaana päivänä.</w:t>
      </w:r>
    </w:p>
    <w:p>
      <w:r>
        <w:rPr>
          <w:b/>
        </w:rPr>
        <w:t xml:space="preserve">Tulos</w:t>
      </w:r>
    </w:p>
    <w:p>
      <w:r>
        <w:t xml:space="preserve">söin kokonaisen pussillisen halpoja oreo-keksejä. olin sisäpuolelta kilometrikaupalla selälläni. lääkäri pakottaa minut juomaan kalkkipitoista, ei niin ystävällistä pesää nopeasti ja työntämään perseeseeni vesiletkun, joka "onneksi" saa minut paskomaan kuin ei olisi huomista.</w:t>
      </w:r>
    </w:p>
    <w:p>
      <w:r>
        <w:rPr>
          <w:b/>
        </w:rPr>
        <w:t xml:space="preserve">Esimerkki 7.1823</w:t>
      </w:r>
    </w:p>
    <w:p>
      <w:r>
        <w:t xml:space="preserve">Teksti: tämä on siis ensimmäinen fu:ni, ja tämä tapahtui eilen. meillä oli koulussa estejuoksu, ja yritimme päästä maaliin niin nopeasti kuin pystyimme. yksi esteistä oli se, että meidän piti kiivetä tätä "seinää" pitkin ja hypätä alas toiselta puolelta, jossa on laskeutumismatto. seinässä ei kuitenkaan ole kahvoja, ja sitä on vaikea kiivetä, joten saatuani kavereiltani vauhtia pääsen ylös. kun saan ylävartaloni ylös, päätän, että tiedätkö mitä, ei tarvitse nostaa jalkoja ylös, yolo. menen alas, ja päädyn laskeutumaan kasvot edellä matolle. onneksi matkaa oli vain noin kaksi metriä.</w:t>
      </w:r>
    </w:p>
    <w:p>
      <w:r>
        <w:rPr>
          <w:b/>
        </w:rPr>
        <w:t xml:space="preserve">Tulos</w:t>
      </w:r>
    </w:p>
    <w:p>
      <w:r>
        <w:t xml:space="preserve">: liian laiska tuomaan jalkoja seinän yli, päätyi kasvot matolle.</w:t>
      </w:r>
    </w:p>
    <w:p>
      <w:r>
        <w:rPr>
          <w:b/>
        </w:rPr>
        <w:t xml:space="preserve">Esimerkki 7.1824</w:t>
      </w:r>
    </w:p>
    <w:p>
      <w:r>
        <w:t xml:space="preserve">Teksti: eräänä päivänä päätin tehdä ensimmäisen darknet-ostokseni. löysin hyvän myyjän, tein tilauksen ja odotin. kaksi päivää myöhemmin se oli postilaatikossani, kuin olisin tilannut suoraan amazonista. uskomatonta!isäni omistaa kaupallisen kuorma-autotallin, mutta kaikki ovat tien päällä tekemässä korjauksia. minun piti tehdä paperitöitä, ja toimistoni on remontissa, joten menin käyttämään hänen toimistoaan päiväksi. hän ei koskaan käytä sitä muutenkaan.kun odotan tietokoneen käynnistymistä, päätän avata pakettini. Iso virhe. heti kun avaan sen, ilmassa on erehtymättömän kostea ruohon tuoksu! ajattelin, että se haihtuu pian. olinpa väärässä! pakkasin vihreän uudelleen, vein sen autooni ja laitoin työkalulaatikkooni. Menen takaisin sisälle, haisee edelleen tahmealta ickyltä. ei hätää, pidän tuosta hajusta. se ei kestä kauaa. sitten näen toimiston oven aukeavan. paska. onneksi se oli 20-vuotias serkkuni. hän kävelee sisään, katsoo minua ja sanoo: "jessus jessus, paskansitko housuihisi?".""Mitä helvettiä sinä puhut?""Se haisee ihan kuin olisit paskantanut housuihisi ja se alkaa käydä.""En haista mitään." hän tulee sisään, istuu alas ja nuuhkii muutaman minuutin välein. kuolen sisältäni - minusta on hulvatonta, että hänestä ruoho ja paska haisevat samalta. sitten ovi aukeaa taas. nyt olen kusessa. mutta se on vain isän dieselmekaanikko. hän haistaa ilmaa: "huh, joku on polttanut hänelle sätkän!" "mitä?" "sinä olet polttanut itsellesi sätkän!""en minä."""paskat. joko poltit yhden tai se on voimakasta kamaa." hän ei tiennyt kuinka oikeassa oli :) "varmaan kuollut rotta.""ei se ole mikään vitun rotta. olet polttanut doobieta! sun pitäis vittu jakaa." en aikonut myöntää sitä, lähinnä siksi etten halunnut joutua tekemisiin perheen leimautumisen kanssa. vanhempani ovat aika liberaaleja, mutta pilven polttaminen aiheuttaa silti vakavia seuraamuksia meidän alueella. mekaanikko istui alas ja rentoutui tuolissa. "isäsi ja isoäitisi ovat tulossa. sinun on parasta saada tuo haju pois täältä, ennen kuin mummo saa kosketushuuman." Minulla ei ollut febreezeä, joten juoksin autolleni ja nappasin mansikkalimonadin ilmanraikastimen. räjäytin sen auki, levitin öljyä ympäri huonetta ja laitoin sen ilmastointilaitteen tuuletusaukkoihin."Uh huh, sinun on parasta saada tuo haju pois täältä, senkin pilvipää." En koskaan myöntänyt sitä, mutta nyt hän tietää, että poltan pilveä. mikä ei ole niin paha asia, olisin paljon mieluummin tunnettu pilvipolttajana kuin alkoholistina (mikä on yleistä täällä). ainoa huono puoli on se, että kun näen mekaanikon, hän huutaa: "Olen polttanut hänelle pilveä!".)</w:t>
      </w:r>
    </w:p>
    <w:p>
      <w:r>
        <w:rPr>
          <w:b/>
        </w:rPr>
        <w:t xml:space="preserve">Tulos</w:t>
      </w:r>
    </w:p>
    <w:p>
      <w:r>
        <w:t xml:space="preserve">avasin tehokkaan darknet-ruohopaketin, joka haisi isäni toimistolle, ja hänen mekaanikkonsa tietää, että olen ganjan tuntija.</w:t>
      </w:r>
    </w:p>
    <w:p>
      <w:r>
        <w:rPr>
          <w:b/>
        </w:rPr>
        <w:t xml:space="preserve">Esimerkki 7.1825</w:t>
      </w:r>
    </w:p>
    <w:p>
      <w:r>
        <w:t xml:space="preserve">Teksti: ok tämä tapahtui tänään aamuyön tunteina. kuvittele, että olet baarissa parhaiden ystäväsi kanssa, jotka olet tuntenut yläasteelta asti. juominen ja juttelu....back story. ystävistäni on tullut baarityttöjä, kun asun eri kaupungissa. minulla on poikaystävä, yliopisto-opiskelijan sosiaalinen elämä lähes olematonta. he hengailevat enemmän kuin apinat.....joten koko illan he ovat kertoneet minulle elämästään ja sisäpiirin asioista. lopulta alan tuntea itseni ulkopuoliseksi ja minua alkaa harmittaa. se on kirjoitettu naamalleni. tapasin heidän uudet ystävänsä, minusta tuntuu, etteivät he pidä minusta... käyn vessapuheita tyttöjen kanssa, miten he tekevät, he eivät vain tunne minua. blaa blaa blaa. nopeasti eteenpäin useita oluita kyyneleitä ja tunteja myöhemmin. todella kännissä. lopulta se kaikki käy liian raskaaksi. johon humalainen minäni sulki parhaan ystäväni loppuelämäksi, kun hän yritti tanssia minua. johon hän lähti tanssilattialta ja minä lähdin perään selittäen miksi. jossain vaiheessa en muista miksi humalainen minäni ajatteli, että hei mikset vain lähde ja juokse pois kotiin, niin sinun ei tarvitse tuntea tällä tavalla ja käsitellä bs:ää. minkä tein kun ajatus ponnahti nerokkaaseen päähäni. ystäväni ajoivat perääni ja huusivat koko ajan tekstaa meille että varmistaisit että pääsit kotiin hyvin. johon huusin että haistakaa vittu... ehkä he saivat heiltä selkäsaunan kuka tietää. päivitys: kaikki on hyvin!!!! asioita sanottiin, kyyneleitä itkettiin, mutta naurua pidettiin. sivusta ei tällaista tapahdu ikinä. emme ikinä riitele näin, joten ajattelin että se kuului tifu:iin.</w:t>
      </w:r>
    </w:p>
    <w:p>
      <w:r>
        <w:rPr>
          <w:b/>
        </w:rPr>
        <w:t xml:space="preserve">Tulos</w:t>
      </w:r>
    </w:p>
    <w:p>
      <w:r>
        <w:t xml:space="preserve">Join itseni humalaan. en tuntenut tunteneeni uusia ystäviäni tai sopineeni heidän joukkoonsa. tulin tunteelliseksi ja käskin parhaita ystäviäni häipymään, kun he koko yön vain yrittivät auttaa minua. en ole vielä puuttunut asiaan. heräsin ja kirjaimellisesti ensimmäinen ajatukseni oli: "Olen tehnyt hirvittävän virheen." -will arnett....Se tapahtui.</w:t>
      </w:r>
    </w:p>
    <w:p>
      <w:r>
        <w:rPr>
          <w:b/>
        </w:rPr>
        <w:t xml:space="preserve">Esimerkki 7.1826</w:t>
      </w:r>
    </w:p>
    <w:p>
      <w:r>
        <w:t xml:space="preserve">Teksti: olin noin viidennellä luokalla ja olin juuri päässyt hyvin pitkältä luennolta, jossa kerrottiin, etten tehnyt kovinkaan paljon töitä. koska olin opettajan lemmikki, olin aika järkyttynyt tästä uutisesta. joten istuin pöytääni kavereideni kanssa (istumajärjestystä ei ollut). haluan korostaa, että kaikki nämä ihmiset olivat poikia ja minä tyttö. he keskustelivat syvällisesti pokemonista ja siitä, mikä oli supertehokasta mihin. ryhmämme vanhin, sanotaan häntä gregiksi, väitti, että ruohotyypit olivat supertehokkaita jäätyyppejä vastaan. kaikki muut olivat olleet samaa mieltä. tämä sai minut jostain syystä hyvin vihaiseksi, joten aloin leikkiä paidallani, kun aloin hiljaa ilmaista mielipiteeni; että näin ei ollut. toinen kaverini, sanotaan häntä jamesiksi, leikkasi ohitseni; he olivat jo siirtyneet keskustelussa eteenpäin. Mutta koska olin ryhmän itseoikeutettu pokemon-guru, en voinut antaa heidän pokelogiikkavirheensä jäädä korjaamatta. suutuin, kun he jatkoivat sivuuttamistani, ja yhtäkkiä purin paitaani ja kiskoin sitä ylöspäin, jolloin paita repäisi kuuluvasti suoraan keskeltä. yhtäkkiä tavallisesti riehakas seurueeni oli hiljennyt, ja järkytys ja hämmennys valaisivat heidän kasvonsa. Tuijotin heitä vain hetken tyhjänä, aloin hitaasti tajuta, mitä olin juuri tehnyt. sitten huomasin opettajan, joka teki jonon minua kohti. voi paska voi paska voi paska voi paska... pidän nopeasti paitani kasassa ja lähden sitten ennen kuin lähden. minulla ei ollut varapaitoja, joten leiriydyin tyttöjen vessaan, kunnes siskoni sattumalta törmäsi minuun.</w:t>
      </w:r>
    </w:p>
    <w:p>
      <w:r>
        <w:rPr>
          <w:b/>
        </w:rPr>
        <w:t xml:space="preserve">Tulos</w:t>
      </w:r>
    </w:p>
    <w:p>
      <w:r>
        <w:t xml:space="preserve">? olin kavereideni kanssa, yksi heistä esitti virheellisen väitteen pokemonista, suutuin niin, että revin paitani auki.</w:t>
      </w:r>
    </w:p>
    <w:p>
      <w:r>
        <w:rPr>
          <w:b/>
        </w:rPr>
        <w:t xml:space="preserve">Esimerkki 7.1827</w:t>
      </w:r>
    </w:p>
    <w:p>
      <w:r>
        <w:t xml:space="preserve">Teksti: viime yönä pelleilin ex-poikaystäväni kanssa, ja yksi asia johti toiseen, ja päätin ottaa häneltä suihin. päätin sylkeä hänen spunkinsa nenäliinaan, ja käyttää toista nenäliinaa siivottaakseni kaiken, mikä ei päässyt suuhuni. heitin sitten molemmat nenäliinat makuuhuoneeni roskakoriin. nopeasti eteenpäin tähän iltaan, olen halailemassa kämppikseni koiraa ja huomaan, että hänen hengityksensä haisee spermalle. Ajattelin, että kuvittelen sen, ja jätin sen huomiotta. nousin ylös pari minuuttia myöhemmin ja näin, että nenäliinat roskiksesta olivat repeytyneet riekaleiksi ja osittain syötyjä. silloin tajusin, että hänen hengityksensä todella haisi spermalle... koska hän söi spermaa. kerroin siitä exälleni, ja hän sanoi vain: "näyttää siltä, että teillä kahdella on nyt jotain yhteistä."</w:t>
      </w:r>
    </w:p>
    <w:p>
      <w:r>
        <w:rPr>
          <w:b/>
        </w:rPr>
        <w:t xml:space="preserve">Tulos</w:t>
      </w:r>
    </w:p>
    <w:p>
      <w:r>
        <w:t xml:space="preserve">: cum kudokset.</w:t>
      </w:r>
    </w:p>
    <w:p>
      <w:r>
        <w:rPr>
          <w:b/>
        </w:rPr>
        <w:t xml:space="preserve">Esimerkki 7.1828</w:t>
      </w:r>
    </w:p>
    <w:p>
      <w:r>
        <w:t xml:space="preserve">Teksti: Se on nyt viiden kuukauden ikäinen, ja ajattelin, että oli aika rokottaa se. koska sillä on kuoleman kynnet, ajattelin leikata ne, ennen kuin näytän huolimattomalta kusipäältä paikallisen eläinlääkärin edessä. otin siis kissan ja istutin sen keittiön pöydälle, sitten aloin antaa sille rankkoja lemmikkejä rauhoittaakseni sitä.  Se nyyhkytti oudosti vastaukseksi, ja minä jätin sen huomiotta, nostin tassun ja katselin, kun se kiemurteli pois ennen kuin sain trimmerin sen kynsien lähelle. pöydän toisesta päästä se nyyhkytti taas ja alkoi liikkua hölmösti puoliksi kyyryssä, aivan kuin se ei olisi pystynyt seisomaan kunnolla. Kummastuneena nostin sen ylös, istutin sen takaisin alas ja toivoin, että se ravistaisi sen pois. sen sijaan se alkoi taas murehtia ja kävellä kyyryssä. se näytti aivan siltä, kuin olisin pilannut sen jalat. joten paniikin aika. Loukkasin pikku kissakaverini, joka käveli ympäriinsä kuin olisi joko loukkaantunut tai ummetuksen vallassa. Näin jotain kiiltävää sen takapuolella, ja ajattelin, että se yrittää paskoa ulos jotain muovia, joten otin magneettivalaisimeni ja vilkaisin. kiiltävä asia katoaa, kun se luikertelee pois kävelemällä edelleen vittumaisesti. en tiedä, mikä vittu on vialla, koska minulla ei ole koskaan ollut kissaa. paniikki kasvaa, olen satuttanut kissani, joten soitan eläinlääkärille. minä: "öö, hei, tämä on bobby_orr's_knees.  Minulla on huomenna aika rokotuttaa kissani, mutta se käyttäytyy oudosti, joten toivoin voivani käydä katsomassa sitä tänään." vastaanotto: "Mitä se tekee?" minä: "No, yritin leikata sen kynsiä, ja nyt se kävelee ympäriinsä pylly pystyssä ja murehtii paljon." vastaanotto: "Se on kiimassa." kiiltävä neste, joka tulee sen ei-pyllystä, saa yhtäkkiä tolkkua. minä: "ööh. oo. pitääkö minun tietää jotakin?" minä: "ööh. oo.   *muokkaus 1: muutettu mutta pyllyksi. ei sittenkään laiska. *muokkaus 2: lisätty pakollinen [kissakuva](http://imgur.com/xre0leb).</w:t>
      </w:r>
    </w:p>
    <w:p>
      <w:r>
        <w:rPr>
          <w:b/>
        </w:rPr>
        <w:t xml:space="preserve">Tulos</w:t>
      </w:r>
    </w:p>
    <w:p>
      <w:r>
        <w:t xml:space="preserve">yritin leikata kissani kynsiä ja kiihdytin sitä sen sijaan. kuulostin lopulta neuvottomalta isältä puhuessani eläinlääkärin vastaanotolle, ja varasin ajan rokottamista ja sterilointia varten.</w:t>
      </w:r>
    </w:p>
    <w:p>
      <w:r>
        <w:rPr>
          <w:b/>
        </w:rPr>
        <w:t xml:space="preserve">Esimerkki 7.1829</w:t>
      </w:r>
    </w:p>
    <w:p>
      <w:r>
        <w:t xml:space="preserve">Teksti: tämä ei tapahtunut tänään, se oli tasan 1 vuosi sitten, mutta haluan jakaa. olen 21-vuotias opiskelija ei-USA-maassa. tuolloin olin tyttöystäväni kanssa tädilläni kesämökillä maan lämpimämmällä puolella. ensinnäkin, suhteemme tyttöystäväni kanssa "oli" hyvin erityinen. (hän on nyt exäni sadface sadface) hän oli ensimmäinen suhteeni ja minä olin hänen. en menettänyt neitsyyttäni hänelle, mutta hän menetti sen minulle. hän on erityinen, koska meidän kinkkimme ovat äärimmäisen yhteensopivia ja uskokaa minua, että ne kinkit olivat veeery epäsovinnaisia minun piireissäni ja luultavasti kaikkialla muuallakin. valitettavasti asun uskonnollisten vanhempieni luona ja hän asuu äitipuolensa luona, koska hänet adoptoitiin, joten pystyimme tapaamaan hyvin harvoin, mutta joka ikinen kerta, kun saimme huoneen, se oli molemmillemme niinooo virkistävää.myöhemmin aloimme käyttää huumeita ennen seksiä nautinnon lisäämiseksi ja voi pojat... voi pojat... ensimmäisen kerran kun harrastin seksiä huumeiden kanssa ajattelin, että tämä oli nautinnon ehdoton raja, jonka ihminen voi saavuttaa... ainoa ongelma oli, että ensinnäkin huumeita oli vaikea löytää täältä ja toiseksi pystyimme tekemään sitä vain kerran kuukaudessa tai noin. Siksi suostuttelin tätini käyttämään hänen kesämökkiään 10 päivän ajan kuukausia ennen kesää. "Verkostoituin" yliopistossa, otin yhteyttä kaveriin, joka käytti LSD:tä hänen asuntolassaan, kun hän oli pilvessä, varastin mitä tahansa huumeita, joita löysin hänen laatikostaan, ja käytin niitä kesämökillä tyttöystäväni kanssa. (Myöhemmin hän sai selville, mutta se on ihan toinen juttu...)Lopulta kaikki oli täydellistä kesällä. hän oli toisessa lämpimässä kaupungissa joten ajoin ensin hakemaan häntä ja sitten ajoin takaisin kesämökillemme. hänkin oli äärimmäisen innoissaan. kun saavuimme otin 4 pilleriä luullen että ne olivat kaikki 10mg ritaliinia ja hän otti myös muutaman, juuri ennen kuin se potkaisi ja aloimme päästä siihen, halusin ottaa myös kokaiinia koska, seksi kokaiinilla on mahtavaa, seksi ritaliinilla on mahtavaa joten mikä voisi mennä pieleen eikö? eikö? ... korkeintaan 30 minuutin kohdalla tunsin kauhean kauhean kivun käsivarressani, mutta yritin olla välittämättä siitä, kunnes siitä tuli sietämätöntä. viimeinen asia, jonka muistan sen jälkeen, oli silmieni avaaminen ambulanssissa... sairaalassa sain tietää, että osa pillereistä oli jonkinlaista viagraa ja sain pienen sydänongelman, he soittivat vanhemmilleni, kertoivat kaiken ja he tulevat tänne gfs:n vanhemman kanssa.................. ainakin hän oli kunnossa. vittu.</w:t>
      </w:r>
    </w:p>
    <w:p>
      <w:r>
        <w:rPr>
          <w:b/>
        </w:rPr>
        <w:t xml:space="preserve">Tulos</w:t>
      </w:r>
    </w:p>
    <w:p>
      <w:r>
        <w:t xml:space="preserve">Järjestin tyttöystäväni kanssa loman, jotta voisimme harrastaa seksiä huumeiden avulla. sekoitin jonkinlaista viagraa ritaliniin ja sitten koksin päälle. jouduin sairaalaan ja sain kuulla, että vanhempani ovat tulossa, ja tyttöystäväni vanhempi tiesi kaiken.</w:t>
      </w:r>
    </w:p>
    <w:p>
      <w:r>
        <w:rPr>
          <w:b/>
        </w:rPr>
        <w:t xml:space="preserve">Esimerkki 7.1830</w:t>
      </w:r>
    </w:p>
    <w:p>
      <w:r>
        <w:t xml:space="preserve">Teksti: heittää pois, koska olen niin häpeissäni tästä tarinasta. olen siis saanut viime aikoina epätavallisen paljon puheluita puhelinmyyntitoimistoilta. pyydettyäni useita kertoja, että minut poistetaan heidän listoiltaan, päätin tehostaa peliäni ja pitää vähän hauskaa heidän kanssaan. [tämän kommentin] innoittamana (https://www.reddit.com/r/askreddit/comments/5q69um/how_do_you_subtly_fuck_with_people/dcx8vff/) eräästä askreddit-ketjusta, päätin, että seuraavaan puhelinmyyjän soittoon vastaisin: "pedro's bbq and abortion, where your loss is our sauce". naurahdin lukiessani sen ja ajattelin, että se on täydellinen tapa kusettaa puhelinmyyjää. olinpa väärässä.No tänä aamuna sain puhelun numerosta, jota en tuntenut, joten ajattelin *täydellistä, minun aikani loistaa*. sanon linjan itsevarmasti ja odotan kuulevani mykistyneen myyjän toisella linjalla. voi pojat, mikä virhe tämä olikaan. tietämättäni tämä oli itse asiassa nainen, johon olin ottanut yhteyttä viime viikolla koskien tiedotushaastattelua markkinointiyrityksessä, josta olin kiinnostunut.Vastattuani hölmösti puheluun hän sanoo: "hmm... tämä on stephanie o' connell (ei hänen oikea nimensä) r&amp;s markkinoinnista, eikö tämä ole u/giterdunbuddygun?" Voi voi voi, minä melkein paskansin housuihini siinä paikassa. olin kuin peura ajovaloissa. yritän keksiä jotakin sanottavaa peittääkseni jälkeni. kauanko siitä on kulunut, 5 sekuntia? Kymmenen sekuntia? minuutti? olenko vain hengittänyt raskaasti puhelimeen koko ajan? lopulta mutisen jotain tyyliin "i -uh luulen, että teillä on väärä numero" ja suljen puhelimen. nyt olen viettänyt koko päivän murehtimalla typeryyttäni, mutta ajattelin, että reddit saattaisi iloita kurjuudestani, joten tässä sitä nyt ollaan. olen täysin vakuuttunut siitä, että mokasin mahdollisuuteni tässä virastossa, mutta jos on onni myötä, voin jotenkin vakuuttaa hänet siitä, että annoin väärän numeron hänelle. päivitys 8/3 9:35 ct: tässä ketjussa annettujen neuvojen jälkeen kerroin tänä aamuna sähköpostitse, että yritin vain kiusata puhelinmyyjää. selitin u/birdbranedin neuvojen mukaisesti, että ainutlaatuiset, out-of-the-box-ratkaisuni ongelmiin voisivat olla hyödyksi. sain juuri hänen vastauksensa, ja onneksi hän suhtautui asiaan huumorilla! hän oli aluksi hyvin hämmentynyt, mutta suostui tapaamaan minut kahvilla. huoh! tarinan opetus, lapset: joskus rehellisyys on parasta politiikkaa.</w:t>
      </w:r>
    </w:p>
    <w:p>
      <w:r>
        <w:rPr>
          <w:b/>
        </w:rPr>
        <w:t xml:space="preserve">Tulos</w:t>
      </w:r>
    </w:p>
    <w:p>
      <w:r>
        <w:t xml:space="preserve">yritin olla röyhkeä ja tehdä puhelinmyyjän epämukavaksi, ja päädyin tekemään niin naiselle, jonka olin toivonut olevan silta uuteen työpaikkaan. tuo silta on nyt palanut.</w:t>
      </w:r>
    </w:p>
    <w:p>
      <w:r>
        <w:rPr>
          <w:b/>
        </w:rPr>
        <w:t xml:space="preserve">Esimerkki 7.1831</w:t>
      </w:r>
    </w:p>
    <w:p>
      <w:r>
        <w:t xml:space="preserve">Teksti: Tämä tapahtui muutama viikko sitten.Olen fuksi yliopistossa ja olin myöhässä tunnilta. kun olin kiirehtimässä kampukselle autossani, minulla oli ylivoimainen halu kusta. kuuntelin musiikkia kuulokkeista autossa, koska aux-johtoni ei toiminut, joten soitin jotain metallia ja pidin sen sisällä, kunnes pääsin perille. Tämä pissa oli luultavasti 8/10 kiireellisyysasteikolla, joten kun saavuin perille, suuntasin suoraan vessaan. spurttasin luokkahuoneeni vastapäätä olevaan vessaan säästääkseni aikaa. huomasin, että tunti oli jo alkanut. tämä vessa oli hyvin pieni, ja siinä oli kaksi pisuaaria hyvin epämiellyttävän lähellä toisiaan. kävelin oikealle ja aloin päästää tuhannen joen virran pisuaariin. pissatessani minulle tuli taas halu piereskellä. ääliönä, joka olen, päätin sen sijaan, että piereskelisin normaalin ihmisen tavoin, piereskellä housut alhaalla, jotta en jättäisi pieruani loukkuun ja kävelisi luokkaan myöhässä perseelle haisevana. vedin nopeasti housuni alas, paljastaen paljaan takamukseni ja annoin pierun karata huoneeseen. lopetin, vyötin housuni kiinni ja käännyin ympäri puhtaasti kauhuissani. katsoin silmiin täysin tuntematonta ihmistä, jolla oli hämmentynyt ilme kasvoillaan. tämän tyypin täytyi **on** kävellyt sisään takanani ja odottaa, että pisuaari oli vapaa. ainoa syy, miksi en kuullut hänen tulevan sisään, oli se, että kuulokkeeni olivat vielä päässä. juoksin luokkaan enkä edes katsonut taakseni. toivottavasti en näe häntä enää koskaan. edit: älä aja kuulokkeet korvissa.</w:t>
      </w:r>
    </w:p>
    <w:p>
      <w:r>
        <w:rPr>
          <w:b/>
        </w:rPr>
        <w:t xml:space="preserve">Tulos</w:t>
      </w:r>
    </w:p>
    <w:p>
      <w:r>
        <w:t xml:space="preserve">minä paljas perse, pieraisin pisuaariin tietämättä, että joku oli takanani.</w:t>
      </w:r>
    </w:p>
    <w:p>
      <w:r>
        <w:rPr>
          <w:b/>
        </w:rPr>
        <w:t xml:space="preserve">Esimerkki 7.1832</w:t>
      </w:r>
    </w:p>
    <w:p>
      <w:r>
        <w:t xml:space="preserve">Teksti: jos olet nähnyt postaukseni aiemmin, tämä oli samalla luokalla ja samalla luokalla. niille, jotka eivät tiedä, tämä tapahtui 7. luokalla englannin tunnilla. jälleen kerran ystäväni spencer on pääpaino.joten englannin tunnilla meidän piti tehdä sketsi, joka liittyi johonkin kirjan osaan (en oikeastaan muista, mikä se oli) parin kanssa. valitsin ilmeisesti spencerin, läheisimmän ystäväni luokalla. Kaikkien piti esittää se seuraavana päivänä, joten juttelimme siitä, mitä tekisimme, mitä rekvisiittaa yrittäisimme tehdä jne. sketsin ei tarvinnut olla super samanlainen kuin kirjassa, joten muutimme vähän sinne sun tänne, jotta siitä tulisi hauska. sain idean, että hän vetäisi minut luokkahuoneen poikki samalla kun huusin "sweet mother theresa!"." toivottavasti se saisi ihmiset nauramaan vähän. kelaa eteenpäin seuraavaan päivään englannin tunnilla, ja tässä sitä ollaan, seuraavaksi. alamme esittää muita repliikkejämme, ja nyt tulee vetämisen aika. kaadun lattialle, ja hän tarttuu minua paidan hihoista. mutta voi pojat, eihän siitä tullut hyvää. Sen sijaan, että hän olisi oikeasti vetänyt vartaloani, hän veti paitani pois juuri sen verran, että nännit näkyivät. jep, nännini ja vartalorasvani olivat esillä koko luokan edessä samalla kun ystäväni ja luokkatoverini nauroivat. suolan lisäämiseksi haavaan, tyttö johon olin ihastunut, oli samalla luokalla. sanomattakin on selvää, että olin erittäin vihainen, mutta hei; sain luokan sentään nauramaan.</w:t>
      </w:r>
    </w:p>
    <w:p>
      <w:r>
        <w:rPr>
          <w:b/>
        </w:rPr>
        <w:t xml:space="preserve">Tulos</w:t>
      </w:r>
    </w:p>
    <w:p>
      <w:r>
        <w:t xml:space="preserve">oli englannin projekti, yritin tehdä hauskan osan, ystäväni veti paitani pois koko luokan edessä.</w:t>
      </w:r>
    </w:p>
    <w:p>
      <w:r>
        <w:rPr>
          <w:b/>
        </w:rPr>
        <w:t xml:space="preserve">Esimerkki 7.1833</w:t>
      </w:r>
    </w:p>
    <w:p>
      <w:r>
        <w:t xml:space="preserve">Teksti: ensinnäkin työskentelen kolmannessa vuorossa painotalossa, ja sunnuntai-iltaisin/maanantaiaamuisin käsittelen tiedostoja tyhjässä toimistossa yksin (on itse asiassa aika mukavaa, kun on koko toimisto itselläni). joka tapauksessa tänä aamuna sain kaikki työni tehtyä, ja tapan aikaa youtubessa, ennen kuin menen kotiin kuudelta aamulla. Kello on viisi ja päätän keittää itselleni kupin teetä. saimme toimistoon keurigin pari kuukautta sitten, joten tietysti tiedätte, että se on kuumaa. laitoin sen eteeni pöydälle, haudutin sitä pari minuuttia sillä aikaa, kun palasin siihen, mitä olin hajamielisesti katsellut tietokoneelta, ja päätin sitten, että oli aika ottaa teepussi pois. kun nostin sitä, onnistuin jotenkin kaatamaan sen, ja melkein kaikki teepussi valui jalkoväliini. Ensimmäinen reaktioni oli "voi jumalauta, tein juuri valtavan sotkun." Toinen reaktioni noin sekunnin murto-osaa myöhemmin, kun kipu alkoi tuntua, oli "voi vittu, tuo polttaa kuin paskiainen" hyppäsin välittömästi ylös istuimeltani, ja koska paikalla ei ollut ketään muuta, revin housuni pois niin nopeasti kuin pystyin (kuten sanoin jo aiemmin, olen yksin toimistossa ja läikytin juuri kuumaa teetä sylissäni, en välittänyt siitä juuri tässä vaiheessa). Nyt seison työpöytäni vieressä, housut puoliksi jalkojeni alapuolella ja huudan kivusta. suurin osa minusta oli kunnossa, housut, jotka minulla oli ylläni, näyttivät suojaavan minua suurimmalta osalta, mutta se osui erityisesti yhteen kohtaan, joka on vielä nytkin, kaksi tuntia myöhemmin, kun kirjoitan tätä, melko kipeä. Kyllä, hyvät naiset ja herrat, tänään mokasin polttamalla penikseni kiehuvan kuumalla teellä. eikä siinä kaikki, mutta sen jälkeen minun oli hiiviskeltävä aamuvuoron ohi, jotta minun ei tarvinnut selittää, miksi näytti siltä, että olin kussut housuihini. ja ajatella, että yöni sujui todella hyvin ennen sitäkin.</w:t>
      </w:r>
    </w:p>
    <w:p>
      <w:r>
        <w:rPr>
          <w:b/>
        </w:rPr>
        <w:t xml:space="preserve">Tulos</w:t>
      </w:r>
    </w:p>
    <w:p>
      <w:r>
        <w:t xml:space="preserve">läikytin kuumaa teetä päälleni ja poltin kaluni.</w:t>
      </w:r>
    </w:p>
    <w:p>
      <w:r>
        <w:rPr>
          <w:b/>
        </w:rPr>
        <w:t xml:space="preserve">Esimerkki 7.1834</w:t>
      </w:r>
    </w:p>
    <w:p>
      <w:r>
        <w:t xml:space="preserve">Teksti: pomoni on vietnamilainen ja rakastaa syödä lounaaksi valtavan kulhollisen phoa. hän lisää siihen yleensä yhden tai kaksi pisaraa da bomb -nimistä mausteista ainetta, joka on pienessä pullossa ja ilmeisesti 700 kertaa tabascoa tulisempi (1,5 miljoonaa scoville-yksikköä). tämä pieni määrä kaksi kertaa hänen päänsä kokoiseen kulhoon, ja hän hikoilee kuin luodit.meillä oli tärkeä kokous erään asiakkaamme kanssa (minä olen tärkein asiakaskohtainen henkilö, joka hoitaa kaiken puhumisen), joten hän vei minut lounaalle valmistautumaan. hän lisäsi kastikkeensa tavalliseen tapaan. takaisin toimistolla hän laittoi pullon työpöytämme väliin. jossain vaiheessa otin mielettömästi pullon käteeni ja päätin uteliaisuuttani ripotella sitä kielelleni. (muistakaa, että minulla on *nolla* mausteiden sietokykyä, enkä voi syödä edes yhtä [peperamis](http://img.tesco.com/groceries/pi/621/4251097401621/idshot_540x540.jpg) tarvitsematta kylmää juomaa käsillä.) en tajunnut, että jos hän lisää keittoonsa vain kaksi tippaa, ei varmaankaan ollut viisasta lisätä kaksikymmentä tippaa kielelleni. kuten voitte kuvitella, minusta tuntui kuin minut olisi maseerattu. mausteisuus tuskin edes näkyi, se maistui vain kivulta, ja poskionteloissani oli helvetinmoinen polttelu. olen tehnyt paljon tyhmää paskaa, mutta tiesin heti, että tämä oli paljon vakavampaa kuin pippurin nuuskaaminen tai vodkan kaataminen silmääni. hörppäsin epätoivoisesti vettä, kun kollegani nauroivat minulle. vesi ei auttanut edes vähän. aloin googlata kuumeisesti, mutta tuntui kuin olisin menettämässä näköni (enimmäkseen kyyneleitä, mutta ehdottomasti jonkin verran varsinaista näön hämärtymistä). tunsin voimakasta sykkivää painetta päässäni ja korvissani, ja aistini ajelehtivat pois minulta. olin varma, että pyörtyisin. hengitykseni estyi, tunsin pahoinvointia, vihasin itseäni. Pidin taukoja pitääkseni päätäni alhaalla, jotta en menettäisi tajuntaani. törmäsin artikkeliin, jossa suositeltiin maitoa, joten juoksin jääkaapille ja aloin juoda sitä. taaskaan se ei auttanut edes vähän. otin maitopullon mukaani ja yritin epätoivoisesti olla pyörtymättä. Kun olin ollut noin 15 minuuttia toimintakyvytön, kollegani lakkasivat nauramasta ja tajusivat, että asia oli jotenkin vakava. yksi heistä toi minulle jääkuutioita. nekään eivät auttaneet. jouduin istumaan siinä kieli paljaana kuin koira, kyyneleet valuivat pitkin kasvojani, ja toivoin, että se loppuisi pian. tunti kului - en tuntenut enää heikotusta, mutta kielikipu ei vähentynyt. mitä helvettiä otin? nyt 2,5 tuntia myöhemmin - kipu väheni 70 prosenttia, mutta on edelleen *hyvin* liian kivuliasta, jotta voisin pitää kieltä suussani. meidän piti siirtää kokousta, jonka aikatauluttaminen kesti kuukauden, koska en pysty mitenkään puhumaan. en odota innolla, mitä tapahtuu, kun aine pääsee suolistooni - minulla on hieno illallinen, johon minun on mentävä tänä iltana, ja sen jälkeen on mahdollisesti seurustelua. tai ehkä ei, jos perseeni on tulessa.</w:t>
      </w:r>
    </w:p>
    <w:p>
      <w:r>
        <w:rPr>
          <w:b/>
        </w:rPr>
        <w:t xml:space="preserve">Tulos</w:t>
      </w:r>
    </w:p>
    <w:p>
      <w:r>
        <w:t xml:space="preserve">: yliannostuksen mega hot saucea toimistolla, yhä kipuja 2,5 tuntia myöhemmin, jouduin perumaan tärkeän työpalaverin.</w:t>
      </w:r>
    </w:p>
    <w:p>
      <w:r>
        <w:rPr>
          <w:b/>
        </w:rPr>
        <w:t xml:space="preserve">Esimerkki 7.1835</w:t>
      </w:r>
    </w:p>
    <w:p>
      <w:r>
        <w:t xml:space="preserve">Teksti: tänään minun piti tehdä tonneittain kokeita, koska olin jäänyt pois koulusta bändin takia. minun ja ystäväni piti ottaa yksi koulun jälkeen, ja kävelimme ulos, ja minä nousin takavetoiseen pick upiini, ja mitä minä tein? teini-ikäisenä rullailin kaikki ikkunat alas (autoni on musta) ja aloin soittaa jotain g-eazya todella kovaa. pysähdyin stop-merkin kohdalle ärtyneenä siitä, että minun oli jäätävä kouluun puoli viiteen asti, ja lähdin vain menemään. Tämän seurauksena autoni liukastuu hieman ja joku poliisi kuulee sen ja juoksee autolleni kysymään, mitä hittoa ajattelin. hän ei antanut sakkoa, mutta luennoi minulle siitä, kuinka minun on oltava vastuullinen ja vaaransin 0 ihmistä, jotka kävelivät ympäriinsä. siitä huolimatta hän otti rekisterinumeroni ja rekisterikilveni, ja huomenna minun on mentävä puhumaan kampuksen poliisin kanssa, eikä minulla ole aavistustakaan, mitä tulee tapahtumaan... kaikki mitä tein, oli vain liukastua. siinä kaikki. ei ylinopeutta.</w:t>
      </w:r>
    </w:p>
    <w:p>
      <w:r>
        <w:rPr>
          <w:b/>
        </w:rPr>
        <w:t xml:space="preserve">Tulos</w:t>
      </w:r>
    </w:p>
    <w:p>
      <w:r>
        <w:t xml:space="preserve">liukastuin koulusta ja menin karkuun...</w:t>
      </w:r>
    </w:p>
    <w:p>
      <w:r>
        <w:rPr>
          <w:b/>
        </w:rPr>
        <w:t xml:space="preserve">Esimerkki 7.1836</w:t>
      </w:r>
    </w:p>
    <w:p>
      <w:r>
        <w:t xml:space="preserve">Teksti: Okei, joten se on minun ex, mutta sain muistutti siitä aiemmin. ex rakasti olla cum on ja vuosina, että olimme yhdessä voin luultavasti laskea yhdellä kädellä määrä kertoja olen valmis hänen sisällään, hän oli aina hyppäämällä ja ottaa minun kuorman minne halusin laittaa sen. joten olimme vittu normaalisti ja kun olin tulossa lähelle hän kysyi minulta, missä halusin tulla, kuten tavallista sanoin hänen kasvonsa (olen todella saada pois hyvästä kasvojen). hän hyppäsi pois kalustani ja polvistui lattialle ja otti tavanomaisen asentonsa kasvot kattoon päin, jotta hän ei saisi lastiani hiuksiinsa. lähestyn ja kun spermani tulee, hän heti perääntyy, nyt tämä ei ole normaalia. hän alkaa tukehtua ja ryntää kylpyhuoneeseen. Kun hän palaa, kysyn häneltä, mitä tapahtui, hän kertoo, että sperma poltti hänen nenäänsä, kun se valui hänen nenästään alas kurkkuunsa. viihdyin seuraavat viisi minuuttia nauraen, kun hän hoiti ylpeyttään. loppujen lopuksi kaikki oli hyvin. edit: lisätty yksityiskohtia.</w:t>
      </w:r>
    </w:p>
    <w:p>
      <w:r>
        <w:rPr>
          <w:b/>
        </w:rPr>
        <w:t xml:space="preserve">Tulos</w:t>
      </w:r>
    </w:p>
    <w:p>
      <w:r>
        <w:t xml:space="preserve">tuli exäni nenään ja se poltti.</w:t>
      </w:r>
    </w:p>
    <w:p>
      <w:r>
        <w:rPr>
          <w:b/>
        </w:rPr>
        <w:t xml:space="preserve">Esimerkki 7.1837</w:t>
      </w:r>
    </w:p>
    <w:p>
      <w:r>
        <w:t xml:space="preserve">Teksti: tänään meillä oli espanjan tunnilla opintosali ja päätin katsoa "The Following". no, siinä oli yksi kohtaus, jossa Ryan käski Clairea pysymään talossa, mutta Claire ei pysynyt. siinä vaiheessa huudahdin: "Jeesus, oletko sinä vitun jälkeenjäänyt?" Kaikki olivat kauhistuneita ja hyvin hämmentyneitä. Olin hämmentynyt siitä, mitä tein väärin. kävi ilmi, että he keskustelivat siitä, että yksi luokkakaverini ei voi juoda maitoa, ja kaikki luulivat, että kutsuin häntä vitun jälkeenjääneeksi, koska hän ei ole laktoosi-intolerantti, vaan ei vain voi. minulla oli korvakuulokkeet, joten en kuullut tai kiinnittänyt huomiota siihen. selitin sitten, ja kaikki nauroivat.</w:t>
      </w:r>
    </w:p>
    <w:p>
      <w:r>
        <w:rPr>
          <w:b/>
        </w:rPr>
        <w:t xml:space="preserve">Tulos</w:t>
      </w:r>
    </w:p>
    <w:p>
      <w:r>
        <w:t xml:space="preserve">"täydellinen ajoitus" - espanjan opettaja</w:t>
      </w:r>
    </w:p>
    <w:p>
      <w:r>
        <w:rPr>
          <w:b/>
        </w:rPr>
        <w:t xml:space="preserve">Esimerkki 7.1838</w:t>
      </w:r>
    </w:p>
    <w:p>
      <w:r>
        <w:t xml:space="preserve">Teksti: pakollinen "tämä ei tapahtunut tänään, mutta olen laiska postaaja ja piti odottaa viikonloppuun asti." myös pakollinen "ensimmäinen viesti, ole lempeä." hieman taustatietoa, ensimmäinen. olen 18-vuotias kaveri. sellaisenaan, kun minun niin (joka asuu hänen vanhempiensa kanssa) tekstiviestejä minulle ja sanoo tulla yli, en epäröi, vaikka ei ollut vihjettä seksuaalisuuden pyyntöön. tarpeetonta sanoa, olen suihkussa ja ryntää yli, ja meillä on ihanaa aikaa. vähän pussailua, vähän viatonta elokuvan katselua, vähän kasvojeni hautautumista hänen jalkojensa väliin. tiedäthän, sitä tavallista. ennen kuin huomaankaan, kello on melkein keskiyö, eikä minusta ole lievästi sanottuna "pidetty huolta", ja se on tilanne, joka minun on yksinkertaisesti korjattava. nyt, vaikka niini asuu vanhempiensa luona, he tyypillisesti jättävät meidät kahden kesken hänen huoneeseensa eivätkä tule häiritsemään meitä ilman hyvää syytä. Minulla ei ole mitään ongelmaa tämän kanssa, ja silloin harvoin, kun niin ja minä tulemme ulos hänen huoneestaan, meillä on yleensä hauskaa jutella hänen vanhempiensa kanssa. siitä huolimatta he yleensä ainakin koputtavat ennen kuin astuvat huoneeseen (ymmärrätte varmaan, mihin olen menossa). palatakseni takaisin niin ja minuun: päätimme, että tehokkain tapa hoitaa tilanne oli se, että minä lopetin itseni loppuun, kun niin katseli. meillä molemmilla on tapana nauttia tällaisesta ja olemme jopa edenneet siihen, että minä viimeistelen osia hänen vartalostaan ja minä imen/leikin hänen rinnoillaan, jotta hän ei jäisi täysin huomiotta. rohkeina ja seikkailunhaluisina teineinä päätimme tehdä tekomme aivan hänen huoneensa oven vieressä. tarpeeksi lähellä, jotta pystyisimme pitämään sen kiinni, jos tarvitsisimme (koska hänellä ei ole lukkoa ovessaan). Nyt, koska niin on hieman lyhyt ja minä olen hieman pitkä, voin olla polvillani ja kasvoni yltävät juuri tarpeeksi korkealle, jotta voin yltää hänen rintaansa. joten kiskoin shortsini alas, nousin polvilleni ja ryhdyimme niin sanotusti töihin. juuri kun tunnen sen kaikkitietävän tunteen, joka liittyy himoittuun "pisteeseen, josta ei ole enää paluuta", kuulemme askeleita. yleensä ei ole syytä hälyttää. yleensä. epäröimme vain sekunnin murto-osan, ennen kuin jatkoimme matkaa eteenpäin (vaikkei minulla ollutkaan muuta vaihtoehtoa asiassa). Juuri kun tunsin olevani aikeissa... öö... "päästää irti", hänen ovenkahvansa kääntyy. kun shortsini olivat jääneet kiinni nilkkoihini ja hänen paitansa kaulan taakse, kumpikaan meistä ei ehtinyt tarttua oveen. hyppäsin ylös ja sain hädin tuskin shortsini auki. hän hyppäsi takaisin ja sai hädin tuskin paitansa alas. ovi avautui ja hyvin pyöreä metalliesine (josta myöhemmin sain selville, että kyseessä oli ovenkahva) iski minua selkääni.kävelin nopeasti soini huoneen toiselle puolelle, pilaten täysin (hyvin ohuet) shortsini ja (vielä ohuemmat) bokserini etupuolelta, samalla kun soini kävi hyvin kiusallista keskustelua äitinsä kanssa siitä, kuinka myöhä oli ja kuinka minun pitäisi pian lähteä kotiin. kun olin saattanut hänen äitinsä ulos, soini ja minä vaihdoimme muutaman sekunnin ajan hyvin hengästyneen hiljaisuuden, ennen kuin puhkesimme helpottuneeseen nauruun, jos ei muusta syystä kuin kaiken tämän absurdiuden vuoksi. muutaman minuutin, parin turhanpäiväisen nenäliinapaperin ja jäähyväissuukon jälkeen olin taas matkalla kotiini, epämukavasti tietoinen siitä, miten inhottavan kylmä jalkoväli oli käymässä. kävin suihkussa ja vaihdoin vaatteet heti kotiin päästyäni, ja loppuilta kului ilman välikohtauksia. noh, reddit. siinä oli tämän illan mokani. toivottavasti ehdin ajoissa, jotta se voidaan laskea "viikonlopuksi", mutta jos näin ei käy, kirjoitan postauksen ensi viikolla myöskin.</w:t>
      </w:r>
    </w:p>
    <w:p>
      <w:r>
        <w:rPr>
          <w:b/>
        </w:rPr>
        <w:t xml:space="preserve">Tulos</w:t>
      </w:r>
    </w:p>
    <w:p>
      <w:r>
        <w:t xml:space="preserve">Häntä lyötiin selkään ovenkahvalla, ja hän tuli kaikkialle.</w:t>
      </w:r>
    </w:p>
    <w:p>
      <w:r>
        <w:rPr>
          <w:b/>
        </w:rPr>
        <w:t xml:space="preserve">Esimerkki 7.1839</w:t>
      </w:r>
    </w:p>
    <w:p>
      <w:r>
        <w:t xml:space="preserve">Teksti: Vanhempieni kellarissa on karmiva vanha huone. kutsumme sitä "pesuallashuoneeksi", koska siellä on likainen vanha pesuallas, mutta siellä on iso pakastin ja kattila tai jotain. siellä ei ole kattoa, joten siellä on johtoja ja kaikkea näkyvissä. pidimme sitä aina suljettuna, jotta kissani Cleo ei menisi vittuilemaan. kerran näin sen hyppäävän pakastimen päälle, ylös oven yläosaan ja hyppäävän kattoon, jossa oli paljaita johtoja ja hiirenloukkuja/myrkkyä. sain sen heti ulos, joten se oli kunnossa... mutta joka tapauksessa... eräänä päivänä työskentelin jotain lavuaarihuoneessa, en tajunnut, että Cleo meni sinne ja lähdin sulkemalla oven takanani. Menin huoneeseeni noin tunniksi, ja aloin kuulla surullista, säälittävää määkimistä. aluksi en ajatellut sitä, sitten aloin etsiä Cleoa. kuulin sitä jatkuvasti ja aloin etsiä sitä. se oli todella surullisin ja lyödyin määkiminen, mitä olen koskaan kuullut. Päädyin laittamaan pääni ilmanottoaukkoa vasten ja huomasin, että se oli sen takana. ryntäsin huoneeseen, kaivoin tuuletusaukkoa ja vedin sen pikku nartun ulos. pidän vieläkin todella onnekkaana sitä, että Cleo tiesi jotenkin mennä tuuletusaukkoon ja niiauttaa sen läpi. se myös takertui minuun reilun tunnin ajan.</w:t>
      </w:r>
    </w:p>
    <w:p>
      <w:r>
        <w:rPr>
          <w:b/>
        </w:rPr>
        <w:t xml:space="preserve">Tulos</w:t>
      </w:r>
    </w:p>
    <w:p>
      <w:r>
        <w:t xml:space="preserve">lukitsin narttukissani huoneeseen ja se jäi jumiin tuuletusaukkoon...</w:t>
      </w:r>
    </w:p>
    <w:p>
      <w:r>
        <w:rPr>
          <w:b/>
        </w:rPr>
        <w:t xml:space="preserve">Esimerkki 7.1840</w:t>
      </w:r>
    </w:p>
    <w:p>
      <w:r>
        <w:t xml:space="preserve">Teksti: Hän on myös todella hiljainen ihminen, ja on ollut paljon kertoja, jolloin olen luullut, ettei hän ole täällä, vaikka hän on ollut.joten makoilen olohuoneessa ja päätän ottaa vähän aikaa itselleni ja etsiä pornoa ja koska hän ei ole kotona, soitan sitä aika kovaa (ja olen itsekin aika kovaääninen...). kun olen valmis, kuulen yhtäkkiä hänen huoneensa laatikoiden liikkuvan ja tajuan, että hän on kotona ja varmasti kuuli minut ja hyppään ylös ja menen piiloon huoneeseeni. joten nyt piileskelen huoneessani, kunnes hän toivottavasti menettää muistinsa eikä meidän tarvitse koskaan puhua siitä, mitä tein hänen sohvalleen.</w:t>
      </w:r>
    </w:p>
    <w:p>
      <w:r>
        <w:rPr>
          <w:b/>
        </w:rPr>
        <w:t xml:space="preserve">Tulos</w:t>
      </w:r>
    </w:p>
    <w:p>
      <w:r>
        <w:t xml:space="preserve">pääsin irti kämppikseni sohvalla, kun hän kuunteli.</w:t>
      </w:r>
    </w:p>
    <w:p>
      <w:r>
        <w:rPr>
          <w:b/>
        </w:rPr>
        <w:t xml:space="preserve">Esimerkki 7.1841</w:t>
      </w:r>
    </w:p>
    <w:p>
      <w:r>
        <w:t xml:space="preserve">Teksti: Olen 24-vuotias miespuolinen ohjelmistokehittäjä, joka osallistuu vapaaehtoisohjelmaan, jonka tavoitteena on edistää tietotekniikan opetusta lukioissa. opetan yhtä jaksoa post-ap-tietorakenteiden kurssista katolisessa lukiossa, jossa on vain tyttöjä. esittelin luokkatunnilla tänä aamuna, ja typerä Surface Pro 3 -tietokoneeni siirtyi jatkuvasti valmiustilaan, joten minun täytyi kävellä ja pyyhkäistä sitä avatakseni lukituksen uudelleen.... erään kerran pyyhkäisin vahingossa (en vieläkään tiedä, miten tämä edes tehdään tarkoituksella) kameran suuntaan, ja koska Surface oli niin kallellaan, se näytti koko eturivin oppilaita ja esitti sen suurelle näytölle. säikähdin ja aloin pyyhkäistä ympäriinsä kuin hullu ja päädyin ottamaan kuvan. Joten sitten käänsin pinnan pois eturivistä sillä aikaa, kun selvitin asiani (koko luokka nauroi minulle ja minä olin punainen naama ja hikoilin)... ratkaisuni tässä vaiheessa oli jatkaa hurjaa pyyhkimistä näytön ympärillä... tuloksena päädyin pyyhkimään kuvan, jonka olin juuri ottanut (katso edellä mainittu upskirt)... Ai niin, ja koska tämä on ensimmäinen opetusvuoteni, koulun rehtori valitsee satunnaisia päiviä, jolloin hän käy tunneillani tekemässä muistiinpanoja opetukseni "kyvyistä" (tai pikemminkin sen puutteesta). tänään oli yksi näistä päivistä. edit: pyynnöstä voin hieman tarkentaa... kun olin osittain vahingossa uskottavasti syyllistämässä itseäni seksuaalirikolliseksi / esittelemässä linkitettyjä listoja luokalle, koulun rehtori (helpotuksekseni) vitsaili: "uhhh mitä siellä tapahtuu herra _______?? onko teillä teknisiä ongelmia???" ja minulla oli myös useita oppilaita, jotka kertoivat minulle samanaikaisesti eri asioita, jotta saisin kameran pois näytöltä. en kuunnellut yhtäkään niistä. paniikissa oleva, kauhistunut itseni ei kuunnellut yhtään. sen jälkeen, kun kuva oli näytöllä 15 sekuntia, huomasin vihdoinkin kuvakkeen, joka näytti "lukituksen avaamisen". pystyin palaamaan esitykseeni ja pyysin anteeksi eturivin oppilailta, että olin paljastaa heidät siveettömällä tavalla. Minulla on tunne, että rehtori antaa asian olla, mutta en ole vielä puhunut hänelle asiasta. jos olisin rehtori, minulla ei olisi mitään hajua, miten aloittaisin keskustelun siitä, mitä tänään tapahtui... edit: haluan vain tehdä selväksi, ettei minulla ole kuvaa. surface pro 3 on koulun käytössä eikä se poistu koulusta. pyydän rehtoria poistamaan kuvan, jos oletan, että se tallentui automaattisesti kiintolevylle. ja olkaa myös varovaisia, koska moderaattorit [bannaa](https://www.reddit.com/r/tifu/comments/2g1676/tifu_by_taking_an_upskirt_of_my_students_and/ckesna5) jos pyydätte kuvia :)[jatkoa] edit: [kaavio](http://imgur.com/ihcymdd), kuten niin monet pyysivät. tänään meillä oli tiedekunnan kokous, ja ennen isoa tiedekunnan kokousta pidimme pienen kokoontumisillan rehtorin kanssa op:n jälkeisen kurssin opettajille. Keskustelimme siitä, miten saisimme oppilaat tallentamaan työnsä/edistyksensä (vienti/tuonti eclipsestä muistitikuille, vain suoraan käyttäen työtilaa, joka toimii suoraan muistitikuilla, joten meidän ei tarvitse huolehtia tuonnista/viennistä ollenkaan jne.). keskustelu kiersi aiheeseen Surface pro 3:n käytöstä luopumisesta ja luokkahuoneen siirtämisestä tietokoneluokaksi, jossa on pöytäkoneita, ja päätin käyttää tätä tilaisuutena tuoda eilisen tapauksen esiin vitsikkäästi: "ja jos siirrymme luokkahuoneisiin, joissa on pöytäkoneet, meidän ei tarvitse huolehtia mistään teknisistä ongelmista, kuten eilen kameran kanssa... haha." Onneksi nauroimme kaikki, ja rehtori sanoi: "joo, se on vain outo tilanne. on joitakin virheitä, jotka voivat olla erityisen epämiellyttäviä katolisessa tyttökoulussa, kuten olet oppinut." Tämä on siis totta." Tämä oli valtava helpotus. mutta myöhemmin keskustelimme vaihtoehtoisista tavoista tarkistaa kotitehtävät sen lisäksi, että opettaja(t) kävelevät rivien välissä ja katsovat kaikkien oppilaiden tietokoneita yksitellen, ja toin esille, että rivien välissä käveleminen on todella ahdasta ja ahtaata. ja toinen opettajani vitsaili "joo, varsinkin kun oppilaat luulevat, että aiot nyt ottaa heistä kuvia" ja minä tavallaan painoin pääni alaspäin ja sanoin "voimmeko jättää tämän asian taaksemme..." hieman itseironisesti/vitsikkäästi. rehtori vakavoitui ja sanoi "kyllä, ei puhuta tästä enää." ja niinpä... emme puhu tästä enää. kiitos kaikille neuvoista/palautteesta!ps kerroin rehtorille ja muille opettajille tästä postauksesta kokouksessa^^.</w:t>
      </w:r>
    </w:p>
    <w:p>
      <w:r>
        <w:rPr>
          <w:b/>
        </w:rPr>
        <w:t xml:space="preserve">Tulos</w:t>
      </w:r>
    </w:p>
    <w:p>
      <w:r>
        <w:t xml:space="preserve">Kolmen viikon kuluttua luokan alkamisesta puin tyttöjen eturivin hameen ja esittelin sen koko luokalle ja myös koulun rehtorille.</w:t>
      </w:r>
    </w:p>
    <w:p>
      <w:r>
        <w:rPr>
          <w:b/>
        </w:rPr>
        <w:t xml:space="preserve">Esimerkki 7.1842</w:t>
      </w:r>
    </w:p>
    <w:p>
      <w:r>
        <w:t xml:space="preserve">Teksti: tänään tajusin, että olin unohtanut lähettää joitakin asioita, jotka piti saada ups'ed Kansasiin eilen. tajusin tämän melko lähellä sitä aikaa, kun ups tulee noutamaan lähetyksemme päivältä, joten minulla oli valtava kiire varmistaakseni, että se pääsi ulos ovesta. Kun kaikki tarvittava oli laatikossa, teippasin sen ilman tavanomaista tuplatarkastusta ja vein sen noutopaikalle juuri, kun ups oli saapumassa. pystyin rentoutumaan, olin ehtinyt määräaikaan ja paketti ehti perille. noin tuntia myöhemmin kurotin taskuuni tarkistaakseni puhelimeni, mutta tajusin, että se oli lompakkoni eikä puhelimeni. Etsin työpöytäni, jäljitin askeleeni ja menin jopa ulos tarkistamaan autoni, vaikka en ollut tuonut sitä sinne koko päivänä... mutta sitä ei vieläkään löytynyt. tässä vaiheessa olin huolissani, koska minulla ei ollut aavistustakaan, missä puhelimeni voisi olla, mutta sitten tajusin sen. olisin voinut laittaa sen laatikkoon aiemmin. aluksi nauroin, koska en uskonut, että voisin mitenkään olla niin huolimaton, mutta varmuuden vuoksi googlasin icloudin.com niin nopeasti kuin pystyin työpöydälläni. kun se latautui, avasin "find my iphone". latautuminen kesti hetken, mutta kun se latautui, se vahvisti suurimman pelkoni. laitoin puhelimeni vahingossa laatikkoon, jota minulla oli kiire lähettää... ja nyt se on kilometrien päässä työpaikaltani, valmistautumassa lähetettäväksi Kansasiin. **</w:t>
      </w:r>
    </w:p>
    <w:p>
      <w:r>
        <w:rPr>
          <w:b/>
        </w:rPr>
        <w:t xml:space="preserve">Tulos</w:t>
      </w:r>
    </w:p>
    <w:p>
      <w:r>
        <w:t xml:space="preserve">Tänään mokasin, kun lähetin kännykkäni osavaltioon, joka sijaitsee 1 770 kilometrin päässä asuinpaikastani. **</w:t>
      </w:r>
    </w:p>
    <w:p>
      <w:r>
        <w:rPr>
          <w:b/>
        </w:rPr>
        <w:t xml:space="preserve">Esimerkki 7.1843</w:t>
      </w:r>
    </w:p>
    <w:p>
      <w:r>
        <w:t xml:space="preserve">Teksti: mielenkiintoinen otsikko, vai mitä? se on totta. menin viime viikolla vaimoni ja koiramme kanssa telttailemaan. odotimme innolla tähtien katselua. hän ehdotti, että vuokraisimme kaukoputken hänen veljensä yrityksestä, koska se olisi suotuisa. soitin hänen veljelleen philille, ja hän puhui minuutteja ja vaati, että vuokraisin sen ilmaiseksi. suloinen mies, ei ansainnut sitä mitä sille tapahtui. joka tapauksessa, hän antoi minulle muka huippulaadukkaan, todella kalliin kaukoputken. usb-ulostulo kannettavaan tietokoneeseen, hämmästyttävä suurennus, korkeasta materiaalista valmistetut jalustatangot; huippukamaa. saavumme sinne ja päästämme koiran ulos sillä aikaa kun hölmöilemme autossa hieman. **virhe i:** oli aika pystyttää teleskooppi ja katsella niitä kauniita tähtiä. oli tosi pimeää, joten en nähnyt maastoa niin paljon. pistän teleskoopin jalustan jalat groudiin, ja ne ovat paskakasassa. ilmeisesti koirani paskoi sinne enkä nähnyt niin hyvin, että olisin voinut valita viisaamman paikan. vaimoni oli purkamassa tuoleja, joten hän ei nähnyt "pysähdystäni ja kauhistumistani". hän ei olisi nähnyt paskaa, joka oli liimautunut jalustan jalkaan, joten ajattelin puhdistaa sen myöhemmin.**virhe ii:** jätimme vaimoni kanssa tähtien katselukeikan ja suuntasimme autolle sytyttämään pari sätkää. ne tosiaan nostattivat tunnelmaa. jätin kaukoputken tyhjäkäynnille ja valvomatta, kun istuin auton avoimessa takakontissa. majesteettinen lintu istuu kaukoputken päähän ja päättää jättää sirosti paskat. ällöttävä neste meni monien aukkojen ja ruuvinreikien läpi. onneksi se ei yltänyt usb-portteihin, jotka oli suojattu yläosan ankanpyrstöllä. vaimoni näki koko homman ja hänen kasvoilleen ilmestyi pettymyksen ilme. hän sanoi "ei se mitään, se on varmaan korjattavissa." **virhe iii:** kävin kusella jossain päin, ja niiden episodien jälkeen, joita kaukoputki kävi läpi, olin sen verran fiksu, että kusin kaukana tuosta vehkeestä. sidoin koirani lankoni meille ostamaan koiratolppaan. se on kannettava ja äärimmäisen kätevä. sidoin sen siihen, kun olin kaukana kusella ja vaimoni oli kiireinen kytkemässä teleskooppia ipadiinsa (usb-muuntimella tietysti). tämä taisi olla suurin moka. koirani pelkää äärimmäisen paljon kissoja. tarvitseeko sanoa enempää? joku nössö rullautui paikalle ja koirani, vittumaisen peloissaan, spurttasi kuin vittumaisesti mahdollisimman kauas tuosta paskasta. se oli ensimmäinen kerta, kun näen tangon irtoavan maasta. (saattoi olla minun vikani, koska olin liian korkealla vasaroidakseni sen oikein sisään) tolppa oli muutaman metrin päässä teleskoopista. tolppa jäi kiinni jalustan jalkojen väliin, koira juoksi mudan päällä. ja lopulta saavutti pissalätäkökseni. nyt teleskoopissa on minun merkintäni. vaadin ehdottomasti maksamaan 425 dollaria eikä hän käyttänyt sekuntiakaan kiittääkseen tai kieltäytyäkseen tarjouksestani maksaa se. *** ***</w:t>
      </w:r>
    </w:p>
    <w:p>
      <w:r>
        <w:rPr>
          <w:b/>
        </w:rPr>
        <w:t xml:space="preserve">Tulos</w:t>
      </w:r>
    </w:p>
    <w:p>
      <w:r>
        <w:t xml:space="preserve">*** vuokrasin kaukoputken lankomieheltäni. se oli todella kallis. käytin sitä retkeilyyn itseni, vaimoni ja koiramme kanssa. huolimattomuuteni ja huono tuurini tekivät mahdolliseksi sen, että kaukoputki söi koiranpaskaa, linnunpaskaa ja minun kusta.</w:t>
      </w:r>
    </w:p>
    <w:p>
      <w:r>
        <w:rPr>
          <w:b/>
        </w:rPr>
        <w:t xml:space="preserve">Esimerkki 7.1844</w:t>
      </w:r>
    </w:p>
    <w:p>
      <w:r>
        <w:t xml:space="preserve">Teksti: ei tapahtunut tänään, mutta tapahtui muutama vuosi sitten. polttari-iltani oli ehkä yksi parhaista öistä, joita minulla on koskaan ollut. valitettavasti sitä seurasi elämäni ehdottomasti huonoin päivä tähän mennessä. melkein koko päivän kestäneen juhlimisen, humalaisen golffailun, improvisoitujen onesie-ravejen ja ties minkä muun jälkeen pääsen kotiin ja romahdan sänkyyn. Tehtävä suoritettu, hyvä minä! selvisin. useita tunteja myöhemmin herään monumentaalisen krapulan kanssa, ja olen itse asiassa melko varma, että olin vielä tuolloin melko humalassa. ensimmäinen ajatukseni on hakea kunnon lasillinen vettä, mutta suussani on aivan hirveä maku. luultavasti jonkinlainen jälkimaku jostain oudosta cocktailista, kuka tietää. joten päätin mennä pesemään hampaat. menen kylpyhuoneeseen, nappaan hammastahnan, laitan hammasharjaan kunnon annoksen ja alan hangata. tässä kohtaa kaikki meni kauheasti pieleen. humalassa/krapulassa en ollut tarkistanut hammastahnatuubia. se mitä luulin hammastahnaksi, oli itse asiassa tuubi deep heat -lihassuojavoidetta, ja olin juuri laittanut sitä äidin kaikkien aikojen lastin harjaan ja suuhuni.Olin hieman huolissani siitä, että hammastahna maistui aluksi hieman oudolta, mutta oletin vain, että se oli uusi maku. minuuttia myöhemmin, kun suuni oli kuin helvetin tulinen palava kuoppa, tiesin, että olin mokannut pahasti. Sen lisäksi olin niellyt vähän sitä, ja sisuskaluni alkoivat tuntua siltä, kuin olisin niellyt kymmenen litraa maailman kuuminta chilikastiketta. huutoni huomannut vaimoni (nykyään ex-vaimoni, mutta se on tarina toiselle päivälle) juoksee kylpyhuoneeseen ja näkee minut lattialla pyörimässä, puristamassa kasvojani ja kaulaani, kun kurlailen käsittämättömästi. hän tajuaa nopeasti, mitä on tapahtunut, ja soittaa myrkkyjen kuumalinjaan. tiedättekö, kuinka moni ihminen oli soittanut tällaisesta tilanteesta aiemmin? nolla. ilmeisesti *ei kukaan* ollut koskaan aiemmin erehtynyt käyttämään syvä kuumuutta hammastahnana (hassua). nainen linjan toisessa päässä piti asiaa itse asiassa hyvin huvittavana, mutta hänen kunniakseen on sanottava, että hän käyttäytyi silti hyvin ammattimaisesti, ja minut vietiin pian pois ambulanssilla. 48 tunteja myöhemmin, vatsan pumppaamisen, nauravien lääkäreiden (he itkivät!) ja sairaanhoitajien jälkeen olin vihdoin taas kotona. kylpyhuoneessamme oli nyt tarroja, koska minuun ei voinut luottaa, etten myrkyttäisi itseäni uudelleen. olen idiootti.</w:t>
      </w:r>
    </w:p>
    <w:p>
      <w:r>
        <w:rPr>
          <w:b/>
        </w:rPr>
        <w:t xml:space="preserve">Tulos</w:t>
      </w:r>
    </w:p>
    <w:p>
      <w:r>
        <w:t xml:space="preserve">Krapulassa käytin vahingossa hammastahnaa, poltin sisuskaluni, sain lääkärit itkemään naurusta, ja nyt kylpyhuoneessani on etiketit kaikessa, jotta vältyttäisiin uudelta myrkytystapahtumalta.</w:t>
      </w:r>
    </w:p>
    <w:p>
      <w:r>
        <w:rPr>
          <w:b/>
        </w:rPr>
        <w:t xml:space="preserve">Esimerkki 7.1845</w:t>
      </w:r>
    </w:p>
    <w:p>
      <w:r>
        <w:t xml:space="preserve">Teksti: siis ennen tämänpäiväistä treenituntia (en tiedä, mikä sen nimi on englanniksi) olimme pukuhuoneessa, ja minun oli pakko käydä pissalla. menin vessaan, avasin oven, ja siellä oli kaveri pissalla vessassa. tämä oli ilmeisesti hänelle shokki (vaikka hän ei ollut edes lukinnut ovea), joten hän päätyi pissaamaan koko lattialle. hän taisi mokata enemmän kuin minä, mutta epäilen, ettei hän ollut laittanut tarinaa reddit:iin.edit: kielioppi</w:t>
      </w:r>
    </w:p>
    <w:p>
      <w:r>
        <w:rPr>
          <w:b/>
        </w:rPr>
        <w:t xml:space="preserve">Tulos</w:t>
      </w:r>
    </w:p>
    <w:p>
      <w:r>
        <w:t xml:space="preserve">Minun on pissattava, menen vessaan, pelästytän kaverin niin paljon, että hän pissaa lattialle.</w:t>
      </w:r>
    </w:p>
    <w:p>
      <w:r>
        <w:rPr>
          <w:b/>
        </w:rPr>
        <w:t xml:space="preserve">Esimerkki 7.1846</w:t>
      </w:r>
    </w:p>
    <w:p>
      <w:r>
        <w:t xml:space="preserve">Teksti: **Olen lukiossa ja olen keskellä ensimmäisen lukukauden tenttejä. minulta kestää noin puoli tuntia päästä kouluun, joten kun ulkona on todella kylmä, otan vain kaupunkibussin. periaatteessa lunta on satanut keskellä yötä, ja kello on noin 7:30 aamulla, joten maassa on paljon lunta. yleensä lumisateessa on kylmä, mutta ei niin kylmä, jos ymmärrätte mitä tarkoitan. mutta ei. on ihan jäätävän kylmä koska on raskas lumi+tuuli kuin ei olisi huomista. joten menen bussipysäkille ja odotan bussia. se tulee yleensä klo 7:40 joten odotan. palelen ja haluan vain mennä tekemään tenttini ja mennä kotiin. sitten kuluu 10 minuuttia ja minusta kasvaa inpatientti. periaatteessa sanon "vitut tästä, en myöhästy" joten menen kävelemään. 2 minuutin kävelyn jälkeen bussi menee ohi. tässä vaiheessa olen raivona. Tuuli puhaltaa suoraan kasvoihini ja nenäni jäätyy. joudun peittämään hansikkaani nenälläni. sitten ajattelen, että ehkä voisin ehtiä bussiin seuraavalla pysäkillä. sen piti joka tapauksessa pysähtyä sinne vähäksi aikaa. olen juuri ehtimässä sinne, kun bussi lähtee. olen entistäkin vihaisempi. nyt tuuli puhaltaa suoraan kasvoihini ja mutisen pohjimmiltaan kirosanoja. sukkani irtoaa saappaan sisältä ja nyt paljas ihoni raapii saappaan takapuolta vasten. jalkani alkaa vuotaa verta. Nyt ontun. yhtäkkiä takkini vetoketju menee sekaisin ja suurin osa siitä aukeaa, paitsi yläosa, joten se näyttää viitalta. olen siis lumen peitossa, kasvoni ovat kirkkaanpunaiset, minulla on periaatteessa viitta päälläni ja ontun. pääsen vihdoin koululle ja näyttää siltä kuin olisin juuri palannut ylihuomenna. pääsen kokeeseeni ja kaikki vain tuijottavat minua. selitän, ja opettajani tarjoutuu jopa hakemaan minulle kaakaota. suoritan kokeeni loppuun ja menen bussilla kotiin.</w:t>
      </w:r>
    </w:p>
    <w:p>
      <w:r>
        <w:rPr>
          <w:b/>
        </w:rPr>
        <w:t xml:space="preserve">Tulos</w:t>
      </w:r>
    </w:p>
    <w:p>
      <w:r>
        <w:t xml:space="preserve">myöhästyi bussista ja muuttui demoniksi.</w:t>
      </w:r>
    </w:p>
    <w:p>
      <w:r>
        <w:rPr>
          <w:b/>
        </w:rPr>
        <w:t xml:space="preserve">Esimerkki 7.1847</w:t>
      </w:r>
    </w:p>
    <w:p>
      <w:r>
        <w:t xml:space="preserve">Teksti: paras ystäväni ja ex-vaimoni - kutsumme häntä tiffanyksi - on seurustellut daven kanssa kaksi vuotta. pidän davesta. olemme kaikki ystäviä. yhteinen ystävämme on kelly. tiffany seurustelee daven kanssa, kelly on yhteinen ystävä. tiffany ja dave lähtivät hiljattain tapaamaan vanhempiaan euroopassa, ja dave tapaa heidät ensimmäistä kertaa. kelly lähetti minulle eilen tekstiviestin. *kelly: tiedätkö???? uutisia???**minä: isäni on homo?**kelly: jotain salaisia uutisia ystävistämme :p*parin tunnin päästä.*minä: jeeeeeeeees?**kelly: gahh. en voi sanoa mitään. yhteiset ystävät isoja uutisia! olen innoissani!**minä: mitä vittua? puhummeko gallerianäyttelystä?* (tiffany oli juuri saanut uutisen, jonka mukaan hänen teoksensa hyväksyttiin taidenäyttelyyn)*kelly: ei. se on henkilökohtaisempaa. en tiedä voinko jakaa sen. **minä: okei. jatkan jotenkin elämistä. **kelly: epäilyttää. siihen liittyy tiffany ja dave lol. *Tässä vaiheessa olen vain väsynyt peleihin, joten lähetän tiffanylle tekstiviestin "oletko raskaana?", johon hän vastaa "en - miksi?????", sitten lähetän "oletko kihloissa?", johon hän vastaa "en - miksi!?!!?!" Samaan aikaan kelly lähettää minulle tämän tekstiviestin: *please don't say anything to tiffany, she doesn't know any of the news and it's a surprise* Niinpä heti julistan **what the fuck** koska *of fucking course dave's going to kosia tiffany*, he ovat hänen kotimaassaan hänen vanhempiensa luona ja he ovat olleet upeasti yhdessä jo kaksi vuotta, siinä on täydellistä järkeä.nyt tiffany lähettää minulle useita "???"-viestejä, joissa hän kysyy, miksi kysyin. näin se meni: *minä: kerron myöhemmin**tiffany: ei.... nyt!!! mitä mitä????? kertoa? pystyn menettämään kännykän kuuluvuuden! **minä: puhuin juuri äsken ystäväni kanssa. hän kertoi minulle astrologista paskaa**tiffany: :)**me: kävin läpi listaa mahdollisista hyvistä uutisista**tiffany: no, lennän la:han taidenäyttelyyn! sanoiko hän, että sait hyvät uutiset?**me: ei, hän puhui venuksen olevan taantumassa tai jotain, kysyi, onko tyttöystäväni raskaana, menemmekö naimisiin. Rakastavia juttuja, satuin vain olemaan kanssasi viesteissä, joten kysyin sinulta myös. **tiffany: en usko, että Dave on valmis kosimaan. **minä: älä stressaa, astrologia ei ole todellista. *sekä tänään, sen jälkeen, kun hän oli ilmoittanut asiasta facebookissa: *tiffany: mistä tiesit, että hän kosii?? **minä: en tiennyt, astrologia toimii. **tiffany: jee!!!*</w:t>
      </w:r>
    </w:p>
    <w:p>
      <w:r>
        <w:rPr>
          <w:b/>
        </w:rPr>
        <w:t xml:space="preserve">Tulos</w:t>
      </w:r>
    </w:p>
    <w:p>
      <w:r>
        <w:t xml:space="preserve">Kerroin tulevalle morsiamelle kosinnasta, ja sitten peittelin sen sanomalla, että se tapahtui astrologian takia. nyt hän uskoo astrologiaan enemmän. ja minä vihaan astrologiaa.</w:t>
      </w:r>
    </w:p>
    <w:p>
      <w:r>
        <w:rPr>
          <w:b/>
        </w:rPr>
        <w:t xml:space="preserve">Esimerkki 7.1848</w:t>
      </w:r>
    </w:p>
    <w:p>
      <w:r>
        <w:t xml:space="preserve">Teksti: pakollinen "tämä oli muutama vuosi sitten". se on yhtä huono kuin miltä se kuulostaa. olin siis kahdeksannella luokalla, tylsistynyt kuin vittu luonnontieteiden tunnilla. olin juuri katsonut deathnoten noin viikko sitten, joten se oli jatkuvasti mielessä, ajattelin kuinka neir on aika tyhmä ja muuta sellaista. sitten sain loistoidean. otin esiin paperiarkin ja kirjoitin "deathnote" otsikkoon, yrittäen saada sen näyttämään mahdollisimman läheltä sarjan logoa. Aloitin hitlistani kirjoittamalla sarjakuvahahmojen/fiktiivisten hahmojen nimiä, Harry Potter, Duckhunt Dog, Waluigi jne. Sitten nostin pykälää ja aloin kirjoittaa erilaisten ruoka-aineiden maskotteja, Captain Crunch, Plantersin maapähkinätyyppi jne. Sitten nostin vielä askeleen ja aloin kirjoittaa oikeiden ihmisten nimiä, esimerkiksi: Chad, Duncan, Louis. Sitten kirjoitin ylös opettajien nimiä, ja ymmärrätte jo, mitä tarkoitan. Tässä vaiheessa lista oli noin 3/4 täynnä, ja ihailin raskauttavaa todistusaineistoani. Päivä kuluu, ja se lipsahtaa mielestäni. Viimeinen tunti alkaa, ja sitten tajuan, ettei minulla ole paperia. He näkevät 25 keksittyä nimeä ja tajuavat, että koko juttu oli vitsi, kun/jos joku löytää sen.ja sitten toimistosta soitetaan minulle. ohshit.jpegi kävelen sinne ja rehtori istuttaa minut alas ja hyvin rauhallisesti puhuu minulle tilanteesta, jota hän on käsitellyt koko päivän. joku oli ottanut "tappolistani" ja antanut sen toimistoon ja kertonut sen olevan minun (siinä ei ollut nimeäni). periaate kysyy minulta, onko paperi minun. minä, joka olen orgaanisen älykkyyden perikuva, myönsin kirjoittaneeni lapun, joka sisälsi ainakin 7 terroriuhkaa. ja sattui vain niin, että koko tapaus tapahtui viikko sandy hookin ampumavälikohtausten jälkeen. kaiken kaikkiaan olin aika pahassa tilanteessa.Kaikki listalla olleet piti viedä toimistoon, jotta heille kerrottiin tilanteesta. listalla oli noin neljä ihmistä, joiden kanssa olin oikeasti ystävä, verrattuna noin seitsemään, joiden kanssa minulla ei ollut mitään tekemistä. yksi näistä ystävistä, sanotaan häntä Andyksi, kertoi, että hänet pakotettiin allekirjoittamaan lomake, jossa hän sanoi, että hänen henkeään uhattiin. en tiedä, tapahtuiko niin, mutta näin hän kertoi minulle. Hän kertoi myös nauraneensa, kun rehtori näytti hänelle listan. minut erotettiin muutamaksi viikoksi, ja minun piti kirjoittaa anteeksipyynnöt kaikille listalla olleille. olisin luultavasti joutunut vankilaan, ellei isälläni olisi ollut loistavaa lakimiesystävää, joka olisi voinut auttaa minua. ja vielä tänäkin päivänä minut tunnetaan koulussani nimellä "tyyppi, joka yritti tappaa kapteeni crunchin". edit1: suurin postaukseni on suurin mokani. jee?edit2: miksi kapteeni Crunchin pitää kuolla, hän ampui kreivi choculaa- https://www.youtube.com/watch?v=wxksnrustdeedit3: avasin kapteeni Crunchin laatikon ja löysin kultaisen lelun. final edit: etusivu. voin nyt jäädä eläkkeelle kahden vuoden urani jälkeen. itt: crunchatize me cap'n.</w:t>
      </w:r>
    </w:p>
    <w:p>
      <w:r>
        <w:rPr>
          <w:b/>
        </w:rPr>
        <w:t xml:space="preserve">Tulos</w:t>
      </w:r>
    </w:p>
    <w:p>
      <w:r>
        <w:t xml:space="preserve">Minun ei ollut tarkoitus olla Kira.</w:t>
      </w:r>
    </w:p>
    <w:p>
      <w:r>
        <w:rPr>
          <w:b/>
        </w:rPr>
        <w:t xml:space="preserve">Esimerkki 7.1849</w:t>
      </w:r>
    </w:p>
    <w:p>
      <w:r>
        <w:t xml:space="preserve">Teksti: joten olin katsomassa sitä top gear -jaksoa jokin aika sitten pyörän turvallisuudesta tai mistä tahansa ja muistan heidän sanoneen, että he laittoivat hammastahnaa kivespussille lapsina ja että se oli voimakkainta kipua, jota he ovat koskaan elämässään tunteneet. ja minä, joka olen villi ääliö, ajattelin, että tämä olisi valtava kokemus kokeilla, ennen kuin tulen liian vanhaksi, jotta sitä voidaan pitää "teini-ikäisten juttuna". joten kävelin kylpyhuoneeseeni ja avasin kaapin, jossa hammastahnani oli. Mutta kun kurottauduin hammastahnan luo, huomasin, että minulla oli purkki sitä höyrystävää hierontaa. (Tiedättehän, sitä sinistä vihreällä kannella varustettua purkkia, joka saa rintakehän tuntumaan viileältä.) Ajattelin itsekseni: "Hitsi, jos hammastahna saa pallit kihelmöimään, niin tämä saa ne tuntumaan kuin vitun kanadalaiselta tundralta!" Kauhoin reilun annoksen kämmenelleni ja jatkoin kruununjalokivieni kuorruttamista höyrystävällä hieronnalla. aluksi en tuntenut mitään, joten annoin niille toisen kerroksen vapour rubia. palasin takaisin työpöytäni ääreen pettymykseni siitä, että mitään ei ollut tapahtunut. mutta sitten se kaikki tapahtui, jos olisit koskaan kastanut kivespussisi kiehuvan hapon lammikkoon, et pääsisi lähellekään sitä kipua, jonka olin kokenut. aluksi se tuntui hyvältä, vähän niin kuin palleillasi olisi oma ilmastointilaite. mutta sitten alue muuttui kylmimmäksi paikaksi, jonka ihminen tuntee. olin aiemmin luullut, että kylmin saavutettavissa oleva lämpötila oli absoluuttinen nollapiste, mutta tiedemiehet olivat aivan väärässä, sillä maailman kylmin paikka oli bokserini sisällä. se tuntui niin pahalta, että minun oli tarkistettava, etteivät ne paleltuneet tai vetäytyneet turvaan löytämättä niitä enää koskaan. jouduin kävelemään kuin lehmänkaarti, jolla on hevonen allaan noin seuraavat viisi tuntia.</w:t>
      </w:r>
    </w:p>
    <w:p>
      <w:r>
        <w:rPr>
          <w:b/>
        </w:rPr>
        <w:t xml:space="preserve">Tulos</w:t>
      </w:r>
    </w:p>
    <w:p>
      <w:r>
        <w:t xml:space="preserve">höyryhieronnan levittäminen ei ole tarkoitettu heikkohermoisille.</w:t>
      </w:r>
    </w:p>
    <w:p>
      <w:r>
        <w:rPr>
          <w:b/>
        </w:rPr>
        <w:t xml:space="preserve">Esimerkki 7.1850</w:t>
      </w:r>
    </w:p>
    <w:p>
      <w:r>
        <w:t xml:space="preserve">Teksti: tämä tarina tapahtui muutama viikko sitten. viikon alussa tajusin, että olin vapaa lauantaiaamuna (harvinaista, koska normaalisti työskentelen 7 päivää viikossa). joten soitin äidilleni ja kysyin, tarvitseeko hän minua asioille (joihin liittyi 1,5 tunnin ajomatka määränpäähän). hän sanoi "kyllä", ja merkitsin kalenteriini lähteväni tapaamiseen klo 8.30. nopeasti eteenpäin lauantaihin. herätyskelloni alkoi soida kello 6:30. en tiedä, miten pystyin tietoisesti, mutta nappasin työvaatteeni, pyykinpesuaineen ja kolikot ja menin pesutupaan, joka on aivan kerrostaloni ulkopuolella. heitin siis vaatteeni pesukoneeseen, kaadoin pesuainetta ja maksoin koneelle. kävellessäni asunnon takaovelle tajusin, ettei minulla ollut avaimia. vittu. ajattelin, "hmm, on viikonloppu, joten on vähemmän todennäköistä, että joku tulee ulos näin aikaisin, mutta pääsisäänkäynti aukeaa vasta kahdeksalta aamulla. odotan vain." oletin, että puoli tuntia kului, eikä kukaan ollut poistunut rakennuksesta. tässä vaiheessa minun piti myös käydä paskalla, joten oli suurempi kiire mennä sisälle. päätin ottaa riskin ja tarkistaa pääsisäänkäynnin. jätin takaportin auki siltä varalta, että pääsisäänkäynti olisi vielä lukossa ja minulla olisi paikka, jossa odottaa. juoksin pääsisäänkäynnille ja kyllä, se oli auki. kiihdytin huoneeseeni ja helpotin itseäni kunnolla. menin takaisin pesuhuoneeseen (avaimet mukanani) laittamaan vaatteeni kuivausrumpuun ja tajusin, että se haisi todella pahalle; niin kuin *todella* pahalle. mutta en ajatellut asiaa. menin takaisin huoneeseeni ja otin roskani heittääkseni ne pois. nyt, tässä vaiheessa, olin vielä aika väsynyt, joten tyhmä minä heitin avaimet roskapussien kanssa roskakoriin. nyt nämä ovat niitä valtavia kaupallisia roskiksia, joita ravintoloissa on. näen avaimeni roskapussien ja roskiksen lian välissä. juoksin takaisin huoneeseeni puki päälleni vaatteet, jotka voin huoletta heittää pois, ja menin takaisin roskiksen luo. kiipesin *sisälle* roskikseen noutamaan avaimeni. heitin ne sitten lavuaariin, joka oli täynnä valkaisuainetta ja vettä, ja annoin niiden liota reilut 15 minuuttia ja pyyhin ne sitten alkoholipyyhkeillä. nyt kello on melkein 8:30 ja vaatteeni kuivausrummussa olivat valmiit (tehtävä suoritettu). kuitenkin, kun murskasin vaatteeni pyykkipussiin, haistoin edelleen sen *todella* pahan hajun. katsoin ympärilleni ja näin, että pyykkien roskiksessa oli paskaa. noin kahden kilon edestä paskaa. paska ei näyttänyt siltä, että se olisi heitetty sinne, vaan että se oli paskottu sinne. miten tämä tapahtui, saatatte kysyä? no jos kiinnititte huomiota aiemmin, mainitsin, että jätin takaportin auki, *mutta* en koskaan maininnut, että suljin sen. ai niin, ja näin kodittoman miehen kadun toisella puolella sinä aikana. jep.</w:t>
      </w:r>
    </w:p>
    <w:p>
      <w:r>
        <w:rPr>
          <w:b/>
        </w:rPr>
        <w:t xml:space="preserve">Tulos</w:t>
      </w:r>
    </w:p>
    <w:p>
      <w:r>
        <w:t xml:space="preserve">Unohtamalla avaimeni autoin koditonta miestä löytämään vessan.</w:t>
      </w:r>
    </w:p>
    <w:p>
      <w:r>
        <w:rPr>
          <w:b/>
        </w:rPr>
        <w:t xml:space="preserve">Esimerkki 7.1851</w:t>
      </w:r>
    </w:p>
    <w:p>
      <w:r>
        <w:t xml:space="preserve">Teksti: heräsin tänä aamuna ja tajusin, että olin nukkunut 13 tuntia ja että minulla oli nälkä. eilinen oli kirjaimellisesti elämäni pisin päivä, kun vietin suuren osan 39-tuntisesta päivästä lentämällä kiinasta Yhdysvaltoihin. joka tapauksessa päätin syödä pop tortin aamiaiseksi ja työnsin sen paahtimeen. kun se ponnahti ylös, tajusin, ettei minulla ollut yhtään paperipyyhettä jäljellä, joten painoin sitä alas vähän pidemmäksi aikaa, kun vaelsin uneliaana keittiössä etsimässä lautasliinaa. kun lautasliina oli löytynyt, pysäytin paahtimen ja tartuin torttuun paljaalla kädelläni, tajusin, että se oli kuuma, pudotin sen kuorrutuspuoli alaspäin toiselle kädelleni, johon sulanut sokeri tarttui useiksi pitkiksi sekunneiksi, ennen kuin tajusin erehdykseni ja juoksutin käteni veden alle. nyt minulla on ikävä rakkula peukalon rystysessä ja se on todella kipeä. elämä on kovaa.</w:t>
      </w:r>
    </w:p>
    <w:p>
      <w:r>
        <w:rPr>
          <w:b/>
        </w:rPr>
        <w:t xml:space="preserve">Tulos</w:t>
      </w:r>
    </w:p>
    <w:p>
      <w:r>
        <w:t xml:space="preserve">poltin tänään peukaloni sulaan sokeriin kuumasta pop-tortusta.</w:t>
      </w:r>
    </w:p>
    <w:p>
      <w:r>
        <w:rPr>
          <w:b/>
        </w:rPr>
        <w:t xml:space="preserve">Esimerkki 7.1852</w:t>
      </w:r>
    </w:p>
    <w:p>
      <w:r>
        <w:t xml:space="preserve">Teksti: edit: pyhä paska! en voi uskoa, että ihmiset pitivät tästä. hän teki juuri eilen tilinsä ja minä tein tämän uuden tilini myös... syistä...</w:t>
      </w:r>
    </w:p>
    <w:p>
      <w:r>
        <w:rPr>
          <w:b/>
        </w:rPr>
        <w:t xml:space="preserve">Tulos</w:t>
      </w:r>
    </w:p>
    <w:p>
      <w:r>
        <w:t xml:space="preserve">kirjaimellisesti kolme lausetta</w:t>
      </w:r>
    </w:p>
    <w:p>
      <w:r>
        <w:rPr>
          <w:b/>
        </w:rPr>
        <w:t xml:space="preserve">Esimerkki 7.1853</w:t>
      </w:r>
    </w:p>
    <w:p>
      <w:r>
        <w:t xml:space="preserve">Teksti: perjantai-iltana kaverini ja minä olimme matkalla bileisiin, minulla oli mukanani laukku, jossa oli kaikki juomamme ja ystäväni tietokone (vittu jos tiesin miksi hän toi tietokoneen bileisiin). joka tapauksessa pääsimme laiturille, jolta junamme lähti, ja näen junan seisovan siellä, joten paskansin housuihini, koska luulin sen lähtevän, ja jatkoin kommandosukellusta junaan ja rikoin kaikki oluet laukussani, pilasin vaatteeni ja ystäväni tietokoneen. ystäväni kävelee perässäni ja kysyy, mitä vittua teen. kävi ilmi, että juna ei ollut lähtenyt 10 minuuttiin. mutta kun yritin kuivata kaiken pois, juna todella lähti. ystäväni ei ollut tyytyväinen.</w:t>
      </w:r>
    </w:p>
    <w:p>
      <w:r>
        <w:rPr>
          <w:b/>
        </w:rPr>
        <w:t xml:space="preserve">Tulos</w:t>
      </w:r>
    </w:p>
    <w:p>
      <w:r>
        <w:t xml:space="preserve">jätä kommandosukellukset ammattilaisille</w:t>
      </w:r>
    </w:p>
    <w:p>
      <w:r>
        <w:rPr>
          <w:b/>
        </w:rPr>
        <w:t xml:space="preserve">Esimerkki 7.1854</w:t>
      </w:r>
    </w:p>
    <w:p>
      <w:r>
        <w:t xml:space="preserve">Teksti: Viime viikon keskiviikkoiltana minulla oli treffit. olin aika innoissani - muiden töiden ja elämän prioriteettien takia en ollut ollut treffeillä vähään aikaan. tapasimme baarissa, ja hän oli omituinen ja hauska - me todella pidimme toisistamme. treffit päättyivät, hän tuli takaisin luokseni ja aloimme pelleillä. Tämä oli erityisen hienoa, koska sen lisäksi, etten ollut seurustellut, en ollut harrastanut seksiä noin seitsemään kuukauteen. yksi asia johti toiseen, ja hän paneskeli minua takaapäin. yhtäkkiä hän hidasti vauhtia ja sanoi: "Sinusta vuotaa todella paljon verta... niinku... paljon". olen hämmentynyt, koska kuukautisteni oli aivan liian aikaisin. laitan käteni alle ja kun katson sitä, se on täysin kirkkaanpunaisen veren peitossa ja lisää tippuu lakanoille. käännyn ympäri ja katson häntä ja hänen kauhistuneita kasvojaan. hänen kalunsa on tummanpunainen.... vereni peitossa. hyppään nolona ylös ja johdatan hänet suihkuun. hän oli todella huolissaan siitä, että hän oli satuttanut minua. joten jouduin kiusallisesti selittämään, etten ollut harrastanut seksiä niin pitkään aikaan, että olin periaatteessa neitsyttänyt itseni uudelleen ja hän oli lyönyt v-korttiani.</w:t>
      </w:r>
    </w:p>
    <w:p>
      <w:r>
        <w:rPr>
          <w:b/>
        </w:rPr>
        <w:t xml:space="preserve">Tulos</w:t>
      </w:r>
    </w:p>
    <w:p>
      <w:r>
        <w:t xml:space="preserve">en ollut harrastanut seksiä niin pitkään aikaan, että vuodin kiusallisesti verta deittini päälle kuin neitsyt hääyönään.</w:t>
      </w:r>
    </w:p>
    <w:p>
      <w:r>
        <w:rPr>
          <w:b/>
        </w:rPr>
        <w:t xml:space="preserve">Esimerkki 7.1855</w:t>
      </w:r>
    </w:p>
    <w:p>
      <w:r>
        <w:t xml:space="preserve">Teksti: tämä tapahtui viimeisten kolmen kuukauden aikana, mutta tajusin vasta tänään, miten/miksi mokasin. opiskelen opettajaksi. osa siitä on, että havainnoit alakoulun opettajaa lukukauden ajan ja yläkoulun opettajaa seuraavan lukukauden ajan. alakoulun lukukaudella istuin enimmäkseen takana ja tein muistiinpanoja, ja kävelin silloin tällöin luokassa katsomassa, miten oppilaat työskentelevät (1-2 kertaa luokassa). sain kiitettävän, opettajalla ei ole valittamista. astu sisään yläkoulun havainnointiin. **professorini** puhui paljon siitä, miten hän havainnoi meitä ja mitä hän haluaisi nähdä meidän tekevän jne. joten tällä kertaa yritän tehdä sen, mitä hän käski meidän tehdä joka päivä, jotta en ole valmistautumaton sinä päivänä, kun hän havainnoi. **opettaja** kertoo **professorilleni**, että hän tuntee olonsa hieman petetyksi, joten minä peräännyn, mutta yritän silti täyttää vaatimukset hieman. ei. **opettaja** lähettää sähköpostia **professorilleni**, jossa hän pyytää minua poistettavaksi. saan tämän sähköpostin *maanantai-iltana* ja tapaaminen, jossa asiasta keskustellaan, on *perjantaina*. aivoni alkavat tietysti pyörimään. opettaja sanoi "nähdään ensi viikolla" viime kerralla, mitä minä tein? miksi opettaja ei puhunut minulle itse? pudotetaanko minut ohjelmasta? joudunko mustalle listalle 4 lyfe? mutta yritän olla ajattelematta sitä, koska en voi tehdä mitään. perjantai saapuu. se oli sama asia, mutta saan toisen mahdollisuuden ensi lukuvuonna. päätän olla vuorovaikutuksessa opiskelijoiden kanssa vain, jos minua pyydetään, mutta olen silti huolissani siitä, miten helvetissä aion täyttää vaatimukset. tänään sain selville, miten - ne olivat helvetin väärät vaatimukset.Kaikki nuo jutut olivat sitä varten, kun oikeasti opetan harjoittelijana - eli johdan kokonaista yksikköä kahdeksan viikon ajan. tämän kurssin, jolla olen tällä hetkellä, piti olla täsmälleen samanlainen kuin peruskurssin, mutta toisen asteen oppilaiden kanssa. hän vain valmisteli meitä kurssia varten, jota kukaan meistä ei suorittaisi ainakaan kokonaiseen vuoteen. saan toisen tilaisuuden, mutta olen varma, että se on vaikuttanut siihen, miten professorini suhtautuvat minuun, ja olen vainoharhainen, että opettaja puhuu siitä, miten en pysty pitämään paikkaani tai jotain muuta paskaa, ja että se estää minua saamasta töitä. rip.</w:t>
      </w:r>
    </w:p>
    <w:p>
      <w:r>
        <w:rPr>
          <w:b/>
        </w:rPr>
        <w:t xml:space="preserve">Tulos</w:t>
      </w:r>
    </w:p>
    <w:p>
      <w:r>
        <w:t xml:space="preserve">ymmärsin väärin vuoden päästä pidettävän kurssin vaatimukset nykyiselle kurssilleni ja sain siitä potkut. saan suorittaa sen uudestaan, mutta se saattaa seurata minua koko urani ajan. :d</w:t>
      </w:r>
    </w:p>
    <w:p>
      <w:r>
        <w:rPr>
          <w:b/>
        </w:rPr>
        <w:t xml:space="preserve">Esimerkki 7.1856</w:t>
      </w:r>
    </w:p>
    <w:p>
      <w:r>
        <w:t xml:space="preserve">Teksti: joten tämä vittuilu tapahtui muutama päivä sitten, mutta olen vasta alkanut tajuta seurauksia. hieman taustatietoa: minä ja minun gf ottaa yhdessä lähes kaksi vuotta, ja on aina ollut vitsikkäästi ilkeä, pissing taking kinda suhde. että tarkoitan, että hän säännöllisesti ottaa pissaa minusta, kutsuu minua nimillä ja on joskus hieman väkivaltainen minua kohtaan hyvin kevyesti. hän tekee tämän usein edessä ystävien ja julkisesti, joka on joskus tavallaan noloa. Olen aina vain mennyt sen mukana, koska olen korviaan myöten rakastunut, eikä se ole koskaan ollut minulle liian suuri ongelma. olemme siis käyneet viime aikoina läpi hieman vaikean vaiheen, enkä pahastu myöntämään, että se on johtunut pääasiassa siitä, että olen ollut hieman huono kaveri, mutta olemme käyneet sen läpi ja päässeet takaisin raiteille. Kunnes eräänä päivänä. puhuimme puhelimessa (opiskelemme eri yliopistoissa, joten olemme melko kaukana toisistamme), ja hän puhui elokuvasta, jonka oli nähnyt, ja siitä, kuinka hän ei uskonut, että pitäisin siitä. hän oli jotenkin alentuva, mutta en välittänyt siitä. hän sanoi jotakin eri äänellä kuin yleensä, vain nasaalisemmalla äänellä, ja minusta se oli jotenkin hassua. joten päätin ottaa vähän pelleilyä ja toistaa sen, mitä hän sanoi hassulla äänellä, mitä teemme usein toisillemme naureskellaksemme. vastaus: täysi hiljaisuus. naureskellen pyydän anteeksi, koska ajattelin, että hän vain pelleilee, ja sitten hän sanoo "okei, nähdään huomenna, heippa!" kaikkein yksitoikkoisimmalla ja vihaisimmalla tavalla. kysyn heti, mistä on kyse ja alan pyytää anteeksi, yritän selittää, että se oli vain harmiton vitsi, jonka olemme molemmat tehneet toisillemme ennenkin, ja kysyn, miksi se suututti häntä. hänen ainoa vastauksensa tähän on, että "se todella loukkasi tunteitani", minkä hän vain toistaa joka kerta, kun pyydän anteeksi. Sen jälkeen kaikkiin tekstiviesteihini on vastattu vain yhdellä sanalla, joten tavallaan luovutin ja jätin hänet rauhaan. Hän tulee myöhemmin tänään kylään, enkä tiedä, mitä tehdä tai miten reagoida, jos hän ottaa asian puheeksi.</w:t>
      </w:r>
    </w:p>
    <w:p>
      <w:r>
        <w:rPr>
          <w:b/>
        </w:rPr>
        <w:t xml:space="preserve">Tulos</w:t>
      </w:r>
    </w:p>
    <w:p>
      <w:r>
        <w:t xml:space="preserve">pilkkasin tyttöystävääni tavalla, jolla hän on pilkannut minua aiemmin, saattoi aiheuttaa kahden vuoden suhteen päättymisen.</w:t>
      </w:r>
    </w:p>
    <w:p>
      <w:r>
        <w:rPr>
          <w:b/>
        </w:rPr>
        <w:t xml:space="preserve">Esimerkki 7.1857</w:t>
      </w:r>
    </w:p>
    <w:p>
      <w:r>
        <w:t xml:space="preserve">Teksti: minulla on erittäin tehokas sähköinen airsoft ase, joka ampuu 350 fps. ostin juuri uuden punapisteen sitä varten ja halusin testata sitä. laitoin aseen alas saada punapisteen, ja minun riser. kun olin poissa minun 8-vuotias veljeni ottaa aseen ja kävelee meidän kellarissa. kävelen takaisin alakertaan ja se on poissa. katson ympärilleni ajattelemalla väärään paikkaan tai äitini siirsi sen puhdistaa. Tajuan, että joku vei sen 10 minuutin kuluttua ja alan etsiä sitä. menen keittiööni ja lähden kävelemään portaita alas kellariin. kävelen alas ja kuulen kikatusta komerosta. oletin, että hän tuskin osaa nostaa sitä, saati sitten osata käyttää sitä, joten kävelin ovelle ja avasin sen. bam, bam bam! hänellä on se automaattivaihteella ja hän suihkuttaa nyt huoneeseen. En tiedä, oletko koskaan ennen käynyt airsoftissa, mutta se sattuu paljon, kun on varusteet päällä. minulla ei ollut mitään päällä. joten juoksen nurkan taakse. hän lopetti ampumisen ja nyt olen sekoamassa. hän kävelee minua kohti, ja tiedän, etten voi satuttaa itseäni, joten heitän kirjan hyllystämme. se on kirkkaanpunainen, joten se herättää hänen huomionsa. hän katsoo sitä kohti ja juoksen häntä kohti hän alkaa ampua, mutta tartun aseeseen ensin. tässä kohtaa xbox on mukana. tartun aseeseen, mutta hän pitää siitä kiinni. kun revin hänen kätensä pois aseesta, hän suuttuu ja puree jalkaani. tämä purema tuntui kuin trexin purema. pudotan aseen ja se putoaa suoraan xboxin päälle, ja se pudotti sen tv-telineestä, jolloin se käytännössä räjähti, eikä se enää ikinä toiminut.</w:t>
      </w:r>
    </w:p>
    <w:p>
      <w:r>
        <w:rPr>
          <w:b/>
        </w:rPr>
        <w:t xml:space="preserve">Tulos</w:t>
      </w:r>
    </w:p>
    <w:p>
      <w:r>
        <w:t xml:space="preserve">veljeni otti airsoft-aseeni, meni kellariin, ampui minua, sitten pudotin sen xboxin päälle pudottaen sen lattialle.</w:t>
      </w:r>
    </w:p>
    <w:p>
      <w:r>
        <w:rPr>
          <w:b/>
        </w:rPr>
        <w:t xml:space="preserve">Esimerkki 7.1858</w:t>
      </w:r>
    </w:p>
    <w:p>
      <w:r>
        <w:t xml:space="preserve">Teksti: kuten monet muutkin tifu-tarinat, omani ei tapahtunut tänään. se tapahtui kaksi päivää sitten. se alkoi tavallisena päivänä, minä vain kävin redditissä ja katsoin lempisarjaani huoneessani. äitini on sellainen ihminen, joka haluaa pakottaa minut syömään, vaikka minulla ei olisi nälkä. Joten kun olin huolehtimassa omista asioistani, äitini kävelee sisään mukillisen meksikolaista hyytelöä. hän sanoo minulle, että hän haluaa minun syövän sen kokonaan. tämä ei ole mitään tavallista hyytelöä. tämä on äitini suosikkihyytelöä. en oikeastaan pidä siitä, joten alan leikkiä sen kanssa. aluksi työnnän sormeni siihen ja huomaan, että se on huoneenlämpöistä. joten teinipoikana alan olla utelias. varmistan, ettei minua keskeytetä sulkemalla ikkunan, sulkemalla kaihtimet, varmistamalla, ettei äitini ole lähelläkään huonettani ja tekemällä kaikesta hiljaista niin, että kuulen jonkun lähestyvän. tässä tapahtuu taika. vedän alas shortsini ja bokserini ja työnnän hitaasti winger dinger -mulkkuni hyytelön sisälle. kuppini oli noin 15 senttiä syvä ja liian pieni, jotta voisin tehdä sillä mitään. joten otan kaluni ulos ja poistun huoneesta puhdistaakseni tahmean tikkuni. kun olen valmis, kävelen takaisin huoneeseeni ja huomaan äitini syövän hyytelöä, kun hän petaakin sänkyäni (olin liian laiska tekemään sen). tunnen, kuinka äkillinen huuma siitä, mitä näen, tekee tiensä ylös aivoihini, ja tunnen, kuinka vatsani alkaa kääntyä. hän huomaa, että näytän siltä kuin olisin oksentamassa, ja kysyy, mikä on vialla, ja juoksen takaisin kylpyhuoneeseen ja oksennan hapanta sylkeä ja vatsamehua. Äitini luuli, että hyytelö oli vanhaa ja että siinä oli jotain vikaa, koska hän näki minut oksentavan ja hän alkaa oksentaa. en ole vieläkään kertonut hänelle, että laitoin penikseni hyytelöön. pyhä paska. en odottanut, että tämä räjähtää. päivitys: joku sai selville, kuka olen......päivitys #2: syön donitsia ja burritoapäivitys #3: en ole kertonut tästä vittuilusta kenellekään muulle paitsi teille kaikille. mutta ilmeisesti yksi ystävistäni sai selville, että se olin minä. en tiedä miten. he lähettivät minulle tekstiviestin. auttakaa minua reddit.</w:t>
      </w:r>
    </w:p>
    <w:p>
      <w:r>
        <w:rPr>
          <w:b/>
        </w:rPr>
        <w:t xml:space="preserve">Tulos</w:t>
      </w:r>
    </w:p>
    <w:p>
      <w:r>
        <w:t xml:space="preserve">; nussin keltuaista, äiti söi sen, minä oksensin, hän melkein oksensi...</w:t>
      </w:r>
    </w:p>
    <w:p>
      <w:r>
        <w:rPr>
          <w:b/>
        </w:rPr>
        <w:t xml:space="preserve">Esimerkki 7.1859</w:t>
      </w:r>
    </w:p>
    <w:p>
      <w:r>
        <w:t xml:space="preserve">Teksti: Olen sellainen mies, joka käyttää sähköparranajokoneella parranajoon enkä ole koskaan käyttänyt turvakarvoja, mutta eilen näin panttitähti rick harrisonin yksiteräisen turvakarvojen partaveitsen walmartin kassalla. se näytti miehen miespartaveitseltä ja koska olen alfauros, ostin sen. vein turvakarvojen partaveitsen leukaani vasten ja pyyhkäisin oikealle, se oli lähin parranajo, jonka olen ikinä saanut elämässäni. sen jälkeen aloin ajella muita seksikkään vartaloni osia ja lopulta päädyin siihen pisteeseen, että ajelin partani, rintani, käteni, jalkani, perseeni, häpykarvani ja kyllä, jopa pallini tuntien itseni uudeksi mieheksi hyppäsin suihkuun ja ihailin itseäni peilistä kymmenen minuuttia ja sitten kaaduin. heräsin tänä aamuna ja heti tajusin, että mokasin, tuntuu kuin minulla olisi auringonpolttama ja pieniä paperiviiltoja ympäri ihoani ja se helvetin polttaa! ainoa arvaukseni siitä, mikä aiheutti tämän täydellisen mokan, oli se, etten käyttänyt partavaahtoa parranajon aikana tai parranajon jälkeen, onko tämä sitä, miltä partakoneen polttaminen tuntuu?!</w:t>
      </w:r>
    </w:p>
    <w:p>
      <w:r>
        <w:rPr>
          <w:b/>
        </w:rPr>
        <w:t xml:space="preserve">Tulos</w:t>
      </w:r>
    </w:p>
    <w:p>
      <w:r>
        <w:t xml:space="preserve">ostin Rick Harrisonin turvakoneellisen partaveitsen ja ajelin sillä koko vartaloni, mutta unohdin partavaahdon ja partaveden...</w:t>
      </w:r>
    </w:p>
    <w:p>
      <w:r>
        <w:rPr>
          <w:b/>
        </w:rPr>
        <w:t xml:space="preserve">Esimerkki 7.1860</w:t>
      </w:r>
    </w:p>
    <w:p>
      <w:r>
        <w:t xml:space="preserve">Teksti: tämä tapahtui muutama tunti sitten. olin kipeänä suurimman osan tästä viikosta ja sen jälkeen mieheni lähti kaupungista pariksi päiväksi. sanomattakin on selvää, että alakerran mies alkoi olla hieman yksinäinen. päätin, että oli aika viettää hieman aikaa itselleni.Koska minulla on paikka hetken aikaa itselläni, ajattelin, että on aika käynnistää yksityinen selain ja tutustua itseeni hieman paremmin. tunnen itseni hieman normaalia kärsivällisemmäksi, päätän tutkia vähemmän matkustettuja subeja ja eksoottisempia kategorioita. tätä jatkuu jonkin aikaa, kunnes muistan lelun, jonka saimme jokin aika sitten. pohjimmiltaan se on pehmeä kumirengas, joka kulkee ympärilläni ja siinä on pieni vibraattori hänen nautintoaan varten. ajattelin, että tämä voisi tehdä hieman enemmän minulle, kun ratsastan yksin, menen hakemaan sen ja palaan selaamaan. vihdoin löysin sen. tiedättehän, sen yhden. kun löydät sen, ei ole enää mitään pyyhkimistä, on aika istua alas ja valmistautua.tietäen mitä on tulossa ja tuntien itseni melko seikkailunhaluiseksi, päätin kokeilla vibraattorin laittamista takaovelle nähdäkseni, voinko viedä tähän asti erittäin nautinnollisen istunnon aivan uuteen huippuun... vain vähän aikaa menee ja tulen törmäten takaisin todellisuuteen hieman sekaisin. selkeitä ajatuksia alkaa tulla mieleen ja tunnen ensimmäistä kertaa suolistossani ei vain nautinnollista värinää, vaan todellista pörinää. en oikein osaa sanoa mistä, mutta voi pojat, se on siellä. nopeasti eteenpäin 30 minuuttia ja mietin, kuinka kauan minun pitää odottaa ennen kuin ajan itseni kiireelliseen hoitoon; mietin, minkälaisen erän he laittaisivat laskuun. Tutkin syvyyksiäni tuloksetta, nostelen ja nostelen posliinitrionin päällä ja mietin, mikä keittiöväline voisi tulla avukseni hädän hetkellä; mietin, pitäisikö minun edes harkita sitä reittiä, kun otetaan huomioon aiemmat huonot päätökseni...5 minuuttia lisää ja lopulta arvokkuuteni ja järkeni ovat päässeet sopimukseen... aion yrittää vielä kerran, ja jos ei onnistu, arvokkuuteni on sivuutettava ja minun on saatava ammattiapua. ja silloin se tapahtuu, taikaluoti räjähtää takapuolestani tyydyttävällä pamahduksella. onnistuminen? kyllä, hyvät naiset ja herrat, siinä se oli. en ollut koskaan kuullut kauniimpaa ääntä kuin kun vibraattorin metallinen kilinä kaikui alaani kulhosta. sitten tunnen sen, hiljaisen rauhallisuuden sisälläni, jollaista minulla ei ole koskaan ennen ollut...</w:t>
      </w:r>
    </w:p>
    <w:p>
      <w:r>
        <w:rPr>
          <w:b/>
        </w:rPr>
        <w:t xml:space="preserve">Tulos</w:t>
      </w:r>
    </w:p>
    <w:p>
      <w:r>
        <w:t xml:space="preserve">kuten ulkomaansodassa, älä koskaan ryhdy eksoottiseen sotaan ilman poistumisstrategiaa.</w:t>
      </w:r>
    </w:p>
    <w:p>
      <w:r>
        <w:rPr>
          <w:b/>
        </w:rPr>
        <w:t xml:space="preserve">Esimerkki 7.1861</w:t>
      </w:r>
    </w:p>
    <w:p>
      <w:r>
        <w:t xml:space="preserve">Teksti: tämä tapahtui muutama kuukausi sitten, mutta se vain ponnahti päähäni. pieni taustatieto. olin Whole Foodsissa muutama kuukausi ennen tätä iltaa ja minun piti käydä vessassa. kun olin valmis, kuljin kioskin ohi ja huomasin jotain outoa. joku oli käynyt paskalla, mutta ei ihan millä tahansa paskalla. tämä oli yksi kiinteä pala kuitupitoista kunniaa. Helposti kaikkein parhaiten muotoiltu tukki, jonka olin koskaan nähnyt, joten luonnollisesti otin kuvan. nopeasti eteenpäin kyseiseen iltaan. olin menossa baariin kavereideni kanssa ja olimme pelanneet autossa ennen baariin kävelemistä. matkalla sinne paskantaminen tuli puheeksi ja minun oli pakko näyttää kavereilleni tämä loistelias paskanjauhanta, jota olin todistanut. naureskelimme kaikki hyvin ja saimme myös hieman shokkia ja kunnioitusta. pääsimme baariin, jossa oli vähän hiljaista, mutta jäimme paikalle. loppuillasta jotkut kaverini menivät ulos tupakalle, joten liityin heidän seuraansa. huomasin tytön seisovan yksinään, joten lähestyin häntä ja juttelimme hetken aikaa. oli aika lähteä, joten pyysin hänen numeroaan. menin ottamaan puhelimeni esiin, ja mitä me molemmat näimme ensimmäisenä? vessanpöntön, jossa oli vitun 10 tuuman pölkky. jouduin paniikkiin, kun näin hänen kasvojensa muuttuvan hetkessä hymystä wtf:ksi. selitin tilanteen, mutta sanomattakin on selvää, että se ei päättynyt hyvin. edit: kielioppi.</w:t>
      </w:r>
    </w:p>
    <w:p>
      <w:r>
        <w:rPr>
          <w:b/>
        </w:rPr>
        <w:t xml:space="preserve">Tulos</w:t>
      </w:r>
    </w:p>
    <w:p>
      <w:r>
        <w:t xml:space="preserve">otin kuvan paskasta, näytin sen kavereilleni ja sitten myöhemmin pommitin tämän tytön kanssa, koska se oli vielä auki puhelimessani.</w:t>
      </w:r>
    </w:p>
    <w:p>
      <w:r>
        <w:rPr>
          <w:b/>
        </w:rPr>
        <w:t xml:space="preserve">Esimerkki 7.1862</w:t>
      </w:r>
    </w:p>
    <w:p>
      <w:r>
        <w:t xml:space="preserve">Teksti: heittää koska kämppikseni on reddit.tyttöystäväni ja minä asumme eri asuntoloissa samalla yliopistokampuksella. hän kutsui minut päivälliselle, ja me söimme ja meillä oli hauskaa. menimme takaisin huoneeseeni laittamaan ruokaa jääkaappiin. huomattuamme, että kämppikseni ei ollut kotona eikä olisi, aloimme pitää hauskaa. kermavaahtoa bj-tyyppistä hauskaa. Jatkoimme asioita ja päädyin lopulta hänen päälleen ja kiskoin häntä kuubalaiseen syöksytyyliin. muistakaa, että minulla on melko hyvä krapula (7*5,75 tuumaa) ja olemme kärsineet viime aikoina kuolleesta makuuhuoneesta. menimme hyvin kovaa ja liukastuin ulos. kesken työnnön. sen sijaan, että liukastuisin takaisin sisään tai liukastuisin klitoriksen päälle, lanteeni olivat jo siirtymässä taaksepäin ja törmäsimme toisiimme. Törmäsin hänen välilihaansa (kiitos oikeinkirjoitustarkastuksesta), ja me molemmat siirryimme rakastavasta tilasta sammutettuun ja suuressa kivussa olevaan tilaan. minä pehmenin, ja se oli minun osaltani loppu, mutta hän alkoi vuodattaa verta. ainakin shottilasin verran. saimme sen kiinni ajoissa ja tyrehdytimme verenvuodon, mutta hänkin vuoti verta koko matolle. teimme parhaamme siivotaksemme sen, mutta nyt me molemmat vain tuijotamme paikkaa, josta toivottavasti siivosimme kaiken veren. hyvä nicolas cage, toivottavasti kämppikseni ei näe mitään epätavallista. ps, meta tifu. aioin lähettää tämän eilen illalla, kun mokasin. en tainnut oikeasti painaa submit....edit: speeling.</w:t>
      </w:r>
    </w:p>
    <w:p>
      <w:r>
        <w:rPr>
          <w:b/>
        </w:rPr>
        <w:t xml:space="preserve">Tulos</w:t>
      </w:r>
    </w:p>
    <w:p>
      <w:r>
        <w:t xml:space="preserve">mahtava seksi muuttuu verilöylyksi liiallisen kiihottumisen vuoksi.</w:t>
      </w:r>
    </w:p>
    <w:p>
      <w:r>
        <w:rPr>
          <w:b/>
        </w:rPr>
        <w:t xml:space="preserve">Esimerkki 7.1863</w:t>
      </w:r>
    </w:p>
    <w:p>
      <w:r>
        <w:t xml:space="preserve">Teksti: tämä tapahtui noin kuukausi sitten, ja ystäväni olivat kysyneet minulta, haluaisinko lähteä hiihtämään. tämä oli ensimmäinen kertani hiihtää, joten en ollut valmistautunut mihinkään muuhun kuin pupumäkeen. mutta koska olen kusipää, kun ystäväni kysyi minulta, olenko hiihtänyt aiemmin, sanoin olevani hyvä hiihtäjä. tämä oli ensimmäinen virheeni. ajomatka sinne minne olin menossa ei ollut kovin kaukana, ehkä tunnin ajomatka, joten koko ajan olin helvetin sekaisin siitä, miten en tekisi itsestäni idioottia. kun vihdoin saavuimme hiihtokeskukseen, minä ja ystäväni varasimme huoneen, ja hän sanoi menevänsä suoraan nukkumaan, koska oli ajanut jo jonkin aikaa. Ajattelin, että nyt oli minun aikani iskeä. toinen ystäväni oli poissa paikalta juoksin paikkaan, jossa voit vuokrata välineitä ja sain kaiken tarvitsemani, varasin hiihtolaskun ja menin rinteisiin. harjoittelin hiihtämistä varmaan yhdeksästä, kun saavuimme sinne, noin kahteen aamulla, kun he sulkivat rinteet. Seuraavana päivänä puolustelin ystävälleni, että olin hieman ruosteessa, joten halusin oikeastaan tehdä vain alkeiskursseja, ja pärjäsin niillä loistavasti, ja päivän lopussa tunsin oloni hyvin luottavaiseksi hiihtotaitojeni suhteen, se oli toinen virheeni. Seuraavana päivänä ilmoitin olevani valmis hiihtämään ja olin täysin lämmennyt. sen jälkeen aloin mennä yhä vaikeammille radoille ja vain tuurilla selvisin. kunnes kolmantena päivänä en enää pystynyt keksimään tekosyitä ja minun oli mentävä mustalle timantille. älkää nyt sekoittako tätä tuplamustaan timanttiin, en olisi selvinnyt siitä mitenkään. muistakaa, että tämä on kolmas hiihtopäiväni ikinä, olen edelleen surkea hiihtämään. olen vain hyvä piilottamaan sen. Mutta vaikka se ei ollutkaan tuplamusta timantti, se oli silti yli ymmärrykseni. joten kun pääsimme lenkin alkuun, halusin vain saada sen hoidettua, joten lähdin liikkeelle. yleensä lenkillä yrität hidastaa vauhtia kääntymällä. mutta olin niin peloissani, että menin suoraan alas. sitten 20 metriä alaspäin törmäsin jäälaikkaan ja kaaduin. muutama tunti myöhemmin minulla oli kipsi ja murtunut jalka. kipsin piti olla päällä kuukauden ja joutuisin käymään fysikaalisessa terapiassa. ei hauskaa.</w:t>
      </w:r>
    </w:p>
    <w:p>
      <w:r>
        <w:rPr>
          <w:b/>
        </w:rPr>
        <w:t xml:space="preserve">Tulos</w:t>
      </w:r>
    </w:p>
    <w:p>
      <w:r>
        <w:t xml:space="preserve">' valehtelin hiihtokyvystäni ystävälleni, ja hän vei minut hiihtämään, ja mursin jalkani.</w:t>
      </w:r>
    </w:p>
    <w:p>
      <w:r>
        <w:rPr>
          <w:b/>
        </w:rPr>
        <w:t xml:space="preserve">Esimerkki 7.1864</w:t>
      </w:r>
    </w:p>
    <w:p>
      <w:r>
        <w:t xml:space="preserve">Teksti: tänään lähetin toimistomme aamu-uutisissa hauskan faktan papua-uusiguinealaisten ryhmästä nimeltä [fuzzy wuzzy angles] (https://en.wikipedia.org/wiki/fuzzy_wuzzy_angels), joka auttoi toisen maailmansodan aikana. minusta se oli hieno tarina ihmisten avusta ja välittämisestä hädän hetkellä. ihmiset organisaatiossani kuitenkin loukkaantuivat siitä, koska se oli rasistinen. toimistoni johtaja tuli ja piti suljetun kokouksen kanssani selittäen, että hänellä oli valituksia siitä. Hän teki haun ja näki, että heidät oli nimetty niin heidän hiustensa takia. hän kertoi myös, että minun pitäisi olla varovainen sanojeni kanssa ja minun piti lähettää anteeksipyyntö vastaanottajille. nyt saatan menettää työni, koska olen rasisti ja minut leimataan vähintäänkin rasistiksi, ja kaikki tämä vain siksi, että lähetin sähköpostia eräästä historiallisesta asiasta. harmi on se, että lopetin hauskojen faktojeni tekemisen, koska olin kyllästynyt siihen, ja sain selkääni, kun lopetin. joten aloitin sen uudelleen saadakseni tämän.</w:t>
      </w:r>
    </w:p>
    <w:p>
      <w:r>
        <w:rPr>
          <w:b/>
        </w:rPr>
        <w:t xml:space="preserve">Tulos</w:t>
      </w:r>
    </w:p>
    <w:p>
      <w:r>
        <w:t xml:space="preserve">lähettämällä yritykselleni sähköpostin, jossa oli hauska fakta, ja joutumalla pyytämään anteeksi, koska se oli "rasistinen".</w:t>
      </w:r>
    </w:p>
    <w:p>
      <w:r>
        <w:rPr>
          <w:b/>
        </w:rPr>
        <w:t xml:space="preserve">Esimerkki 7.1865</w:t>
      </w:r>
    </w:p>
    <w:p>
      <w:r>
        <w:t xml:space="preserve">Teksti: joten tänä aamuna kun olin juuri päässyt suihkusta ja olin menossa normaalit rutiinit: pese kasvot, aja parta, muotoile hiukset jne. no viimeinen asia on hampaiden harjaus ja niin olen tekemässä sitä ja seison siellä peilin edessä ja päätin selata redditiä; no olen täysin alasti koko ajan, joten kun nauran jollekin kusipään suihkuajatukselle, suuri osa vaahtoavasta hammastahnastani putoaa suustani ja laskeutuu kalulleni. nyt en ole niin huolissani. pyyhin sen pois ja jatkan elämääni. nyt munani tuntuu kuin jäätyneeltä. niin kuin se jäätävän raikas tunne, joka suussa/kielessä on, kun pesee hampaita - se on munani juuri nyt. se ei ole kivuliasta, mutta en pidä siitä.</w:t>
      </w:r>
    </w:p>
    <w:p>
      <w:r>
        <w:rPr>
          <w:b/>
        </w:rPr>
        <w:t xml:space="preserve">Tulos</w:t>
      </w:r>
    </w:p>
    <w:p>
      <w:r>
        <w:t xml:space="preserve">sylkäisin hammastahnaa kaluuni, nyt minulla on jäisen raikas kalu; kaikki valmiina äidillesi.</w:t>
      </w:r>
    </w:p>
    <w:p>
      <w:r>
        <w:rPr>
          <w:b/>
        </w:rPr>
        <w:t xml:space="preserve">Esimerkki 7.1866</w:t>
      </w:r>
    </w:p>
    <w:p>
      <w:r>
        <w:t xml:space="preserve">Teksti: tämä tapahtui kaksi tuntia sitten.joten meillä oli useita kiloja sianlihaa ribletit use.they olivat erittäin halpoja (&lt; $ 2 / lb) ja koska olen ratkaisukeskeinen henkilö, että olen, keksin tapa kokata niitä, mitä ajattelin olisi minimaalinen effort.6 Se putoaa luista, joten voin poimia ne suhteellisen helposti, rasva sulaa pois, joten leikkaamista ei tarvita, ja ne voidaan laittaa täysin pakastettuna, joten minun ei tarvitse huolehtia epätasaisesta kuumentamisesta tai sulattamisesta.Kuulostaa ihanteelliselta, eikö niin?Niin minäkin ajattelin.Itse asiassa se *oli* ihanteellista.Sianlihan kyljykset ovat siinä vaiheessa, että ne ovat pudonneet luusta.Käyn läpi, poimin luut pois ja alan mehustaa sitrushedelmiä, jotta voin jatkaa hidasta kypsentämistä.mehustan appelsiinin. ei ongelmaa. greippi? yhtä helppoa. lime? lähes vaivatonta. ja sitten näen tiskillä istuvan tölkin dole-ananasmehua. päässäni soi ääni, joka kuuluu, kun kolikkoautomaatti tai peliautomaatti maksaa kovaäänisesti kolikoita. Saatoin jopa sanoa ääneen "jackpot!". tiesin, että meillä oli kaksi tölkkiä sitä tavaraa. joten, kuten aina, tartuin tölkkiin ja aloin ravistella. ananasmehu laskeutuu, ja täydelliseen makuprofiiliin riittää vain todella homogeeninen ananasmehu hedelmäliemineen.on syytä huomauttaa, että juuri tällä hetkellä meillä on sivuleikkaava tölkinavaaja. http://www.amazon.com/good-cook-classic-safe-opener/dp/b000ax13usinstead se ei leikkaa kannen yläosaa, vaan leikkaa reunan ympäri ulkosivulta. tämä tarkoittaa sitä, että teräviä reunoja ei ole, ja lisäksi kansi voidaan laittaa takaisin tölkkiin ja se näyttää avaamattomalta. haluan korostaa tätä erittäin tärkeää seikkaa.näyttää avaamattomaltapelti ravistellaan voimakkaasti noin 60 sekunnin ajan, mikä tuntui noin 60 sekunnilta, mutta todellisuudessa se oli luultavasti vain puolet sekunnista, koska yhtäkkiä aika hidastuu.jos olisin neo ja tämä olisi matrix, olisin väistänyt juuri tällä hetkellä, koska hieman alle neljäkymmentäkuusi unssia dole-ananasmehua geyssi taivaalle kuin jonkinlainen hedelmänmakuinen kuituinen Pyhän Helinin vuori, joka pyrkii tuhoamaan kaikki puhtaat pinnat sokeripitoisilla laskeumillaan. sitten, noin puoli sekuntia myöhemmin, silmänräpäyksen aikana, en nähnyt mitään. ajattelen itsekseni: "Hei, ananasmehua lentää kaikkialle. hei, en näe. ruh-roh rhaggy." Joten lopetan tölkin ravistelun (kuten te teette), avaan silmäni ja katson. katson, kun lähes kokonainen tölkki ylöspäin liikkuvaa ananasmehua räjähtää ulospäin tavalla, joka muistuttaa hyvin paljon kuvia alamogordosta vuonna 1945.  kansi kääntyy kohti lattiaa kuin rennosti poisheitetty shuriken tai ehkä michael dudikoffin ura ninjaelokuvissa, ja suurin osa mehusta?leijonanosa siitä?osuu suoraan kasvoihini. seison siinä, en halua liikkua, koska pelkään sotkevani vielä enemmän, kun kaikki oahun vesiputoukset alkavat valua hiuksistani.Olen tietoinen nestedynamiikasta, ja kallistan päätäni eteenpäin niin, että vesi valuu edestä silmieni ohi, jotta voin ainakin arvostaa näkymää samalla kun haistan paratiisisaarelta. useita sekunteja myöhemmin. putoaa edelleen. ainakin se tuoksuu miellyttävältä. tippa.paska. minun on pestävä pyykkiä. tippa.paska, en tiedä, missä vaimoni pitää moppia. tippa.paska, minä... ei, odota, vaihdoimme keittiön valaisimen, ja se on koteloitu, joten mitään ei pitäisi oikosulkea.tippa. toivon todella, ettei se osunut kumpaankaan kissoista. tippa. tippa. tippa. okei, on kulunut 15 sekuntia, olemme luultavasti kunnossa nyt. joten katson ympärilleni ja teen tilannekatsauksen. sanotaanko, että käyn suihkussa ja jynssään paljon pintoja. en ole varma, pitäisikö minun olla iloinen siitä, että harmaat hiukseni on nyt värjätty vaaleiksi. mitä täydellisen hyvän ananasmehun tuhlausta.</w:t>
      </w:r>
    </w:p>
    <w:p>
      <w:r>
        <w:rPr>
          <w:b/>
        </w:rPr>
        <w:t xml:space="preserve">Tulos</w:t>
      </w:r>
    </w:p>
    <w:p>
      <w:r>
        <w:t xml:space="preserve">Botin mukaan minun on lisättävä yksi. Älä ravista ananasmehutölkkiä, ellet ole täysin varma, että se on avaamaton.</w:t>
      </w:r>
    </w:p>
    <w:p>
      <w:r>
        <w:rPr>
          <w:b/>
        </w:rPr>
        <w:t xml:space="preserve">Esimerkki 7.1867</w:t>
      </w:r>
    </w:p>
    <w:p>
      <w:r>
        <w:t xml:space="preserve">Teksti: kuten 99% näistä viesteistä, tämä ei tapahtunut tänään, se itse asiassa alkoi viime lauantaina. tulimme juuri kotiin illalla ja se on ollut jäätävä täällä Arkansasissa. kun otan pois minun collegepaita hän tulee ylös takanani ja antaa minulle halin.tämä on, jossa minä sotkettu.hän kosketti minun puoleni ja olen erittäin kutiava siellä, joten minun suojaava refleksit potkaisi ja tuoda kyynärpäät alas täydellä voimalla.... osuin häntä suoraan ohimoon. heti kun yhdistin iskun tiesin, että sen täytyi olla äärimmäisen kivulias, koska hän vain piteli päätään. haettuani hänelle jäitä ja pyydettyäni anteeksi vuolaasti, nauramme sille ja puhumme siitä, kuinka 6 kuukauden avioliittomme jälkeen olen vihdoin "lyömässä häntä."."parin seuraavan päivän aikana hänellä on ollut huimauskohtauksia, joissa hän nousee nopeasti ylös, kääntyy sängyssä, säätää päätään jne. ja hänen on vain lopetettava tekemisensä, koska hän menettää suunnistuksensa. näin ei ole koskaan aiemmin tapahtunut, ja olimme huolissamme. Koska meillä ei ole paljon ylimääräistä rahaa mennä lääkäriin, etsimme internetistä, mikä voi olla syy. oireiden perusteella uskomme, että hänellä on hyvänlaatuinen paroksysmaalinen asentohuimaus (benign paroxysmal positional vertigo, bbpv), joka kestää yleensä viikon, mutta voi joskus uusiutua koko elämän ajan. bbpv:n syy: pieni tai voimakas isku päähän.</w:t>
      </w:r>
    </w:p>
    <w:p>
      <w:r>
        <w:rPr>
          <w:b/>
        </w:rPr>
        <w:t xml:space="preserve">Tulos</w:t>
      </w:r>
    </w:p>
    <w:p>
      <w:r>
        <w:t xml:space="preserve">Löin vaimoani kyynärpäällä päähän niin lujaa, että hänellä on nyt huimauskohtaus.</w:t>
      </w:r>
    </w:p>
    <w:p>
      <w:r>
        <w:rPr>
          <w:b/>
        </w:rPr>
        <w:t xml:space="preserve">Esimerkki 7.1868</w:t>
      </w:r>
    </w:p>
    <w:p>
      <w:r>
        <w:t xml:space="preserve">Teksti: tämä fu tapahtui ihmeellisessä thaimaan valtakunnassa ensimmäistä kertaa siellä. turvallista sanoa, että mokaaminen on yleensä helppoa tällaisessa tilanteessa. sain inspiraation lähettää tämän, koska luin joitakin juttuja huijauksista thaimaassa, erityisesti vuokravahinkohuijauksista. tähän liittyy kuitenkin todellisia vahinkoja. olen siis ihanalla saarella ja olen asunut hostellissa noin viikon, minulla on hauskaa, juhlinut jne. kaikki on hyvin, ja ryhmä ihmisiä, joihin olen tutustunut viimeisen viikon aikana, keskustelee suunnitelmastamme lähteä salaisiin bileisiin samana iltana. bileet ovat salaiset lähinnä siksi, että ne ovat syrjäisessä poukamassa, jonne pääsee vain maasto-jungle-mafia-taksilla tai pitkähäntäveneellä, jotka molemmat maksavat 10 dollaria kumpikin. keskustellessamme eräs kaveri alkaa puhua siitä, että hän tuntee jonkun, jolta voimme vuokrata maastoauton, ja hän voisi viedä meidät kaikki bileisiin. se maksaisi 3 dollaria jokaiselle 20 dollarin sijaan, kuljetuksestamme juhliin ja takaisin. minä, joka olen epäröinyt, koska olen ollut viidakkotaksilla ennenkin, tiedän, ettei tämä ole mikään sunnuntaiajelu. se on jyrkkä, kuoleman kiipeäminen vuorta pitkin kulkevaa hiekkatietä, jossa ei ole juurikaan ajateltu nykyaikaisia tienrakennustekniikoita, kuten s-kurvia. sanon hänelle, ettei se ole hyvä idea, tämä tie on aivan hullu, ja tuona päivänä oli satanut jo jonkin aikaa, ja se oli varmasti huuhtonut osia tiestä pois. No, hän aloittaa vasta-argumenttinsa siitä, että hänellä on kotona oma 4wd-auto, hän harrastaa maastoajoa säännöllisesti, hän näyttää minulle kaikki kuvat, hän on nähnyt tien ennenkin jne. jne. Vastoin parempaa tietoani ja neuvoja, joita minulle antoivat lukuisat ympärillä roikkuvat ihmiset, ajattelin, että mitä pahinta voisi tapahtua? 8 muuta ihmistä suostui myös lähtemään, joten teknisesti ottaen me kaikki mokasimme, mutta minä olin se, joka oli johtavassa roolissa kyselemässä ihmisiltä, haluaisivatko he tulla mukaan. vaihe 2 on löytää joku, joka käyttää passiaan auton vuokraamiseen. vain yhdellä ihmisellä ryhmässä oli vielä passinsa, kaikki muut olivat käyttäneet omansa moottoripyörien vuokraamiseen tai johonkin muuhun vastaavaan. tämä yksi henkilö suostui mielellään, vaikka varoitimme riskistä. hän sanoi vain, että jos jotain tapahtuu, se ei ole minun syytäni.... (älkää edes päästäkö minua alkuun tästä, he sanoivat tämän kerta toisensa jälkeen) joka tapauksessa, saimme auton, 30 dollaria 24 tunnilta yhdeksän ihmisen kesken oli hyvä diili. hostellin henkilökunnan viime hetken varoitusten jälkeen, että pyysimme kirjaimellisesti jumalaa lyömään kuoleman vasaransa päällemme tekemällä tämän, lähdimme liikkeelle. emme tienneet tarkalleen, mikä tie/hiekkatie oli oikea, mutta tavallaan arvasimme ja olimme loppujen lopuksi oikeassa. kaikki meni hyvin kuoleman nousussa, jonka tunnistin edelliseltä taksikierrokseltani, kun yhtäkkiä 25 %:n rinteessä takaluukku lentää auki ja melkein menetimme jonkun takapenkiltä. minä ja toinen kaveri sängyssä nappasimme hänet juuri ajoissa. puh, kriisi vältetty. no, ei mennyt kauan sen jälkeen, kun nousu alkoi muuttua todella kovaksi, ja he olivat asettaneet rinteeseen betonikaistaleita, jotka olivat juuri ja juuri renkaan leveydeltään, jotta pito olisi mahdollista. No, kuljettaja (ja oletettu maasto-asiantuntija) ei ilmeisesti tajunnut tätä ja jätti kaistaleet täysin huomiotta, jolloin meillä oli kaksi rengasta kaistojen keskellä ja kaksi rengasta ulkopuolella. sade oli syönyt pois paljon kaistoja ympäröivää maata, ja ne olivat nyt koholla reilut 6-12 tuumaa ympäröivästä maasta. joten tässä vaiheessa olemme hieman jumissa. kaikkien pahimmat pelot ovat käymässä toteen. mutta odottakaa... on vielä lisää!!! (cue billy mays)vastoin kaikkien neuvoja peruuttaa kuorma-auto taaksepäin ja yrittää päästä ajoradoille oikein, tai vielä parempi, kääntyä ympäri ja ottaa oikea taksi, kuljettaja yrittää peruuttaa vinosti yrittäen hypätä kuorma-auton renkaat takaisin ajoradoille. aaaannnn ja sitten me kaikki kuulimme tutun äänen. raaputus raaputus raaputus raaputus. pfffffffffffffffffffffand that's it folks! tire's done. we're stuck in the middle of a thai jungle, on a dirt road run by the mafia in the mountains, about 1 hour walking in either direction from a populated place.well, safe to say, several of us decided to hike to the party anyway and deal with the truck tomorrow. loput sanoivat kävelevänsä takaisin päätielle. joka tapauksessa, vaelsimme tämän viidakkovuoren yli pilkkopimeässä, käyttäen ainoaa kännykän taskulamppua, joka meillä oli välillämme, ja vihdoin bileiden deep house -biitit kuuluivat. loppujen lopuksi se oli yksi parhaista bileistä, joissa olen käynyt, ja parhaista öistä, jotka olen kokenut elämässäni. buuuut, seuraavana päivänä tajusimme hiljalleen, että meidän piti vielä käsitellä rekkaa. pelkäsimme, että se oli vielä vuorilla, ja kävi ilmi, että muut kaverit olivat itse asiassa juuri ajaneet rekan takaisin päätielle, täysin riekaleisella renkaalla. Olin aluksi aika vihainen tästä, koska ajattelin, että meidän pitäisi nyt maksaa renkaan lisäksi myös vanteesta, mutta se osoittautui turhaksi huoleksi. vanne oli "naarmuuntunut", joten omistaja vaati meitä maksamaan sen vaihdon. sanoin, että se oli rakenteellisesti kunnossa, mutta ei! se oli naarmuuntunut eikä hän voinut vain maalata sen päälle. lopulta meidän oli keksittävä noin 700 dollaria (alennettu 1000 dollarista) yhdeksän keskenämme, jotta voisimme maksaa vahingon ja saada köyhän ihmisen passin takaisin. minun piti lähteä samana päivänä, enkä koskaan kuullut, saivatko he passin todella takaisin, mutta oletan, että kaikki järjestyi. loppujen lopuksi se oli täysin sen arvoista ja koko thaimaan matkani suurin seikkailu. vaellus salaperäisen viidakkovuoren yli kello 1 yöllä etsimässä thaimaalaisen mafian johtamia salaisia bileitä oli lievästi sanottuna riemastuttavaa. se pilasi kuitenkin koko seuraavan päiväni, joka oli viimeinen päiväni siellä, sillä juoksentelin ympäriinsä, neuvottelin ryhmämme jäsenten, vuokraajan ja ei-niin-suuren maastokuskin kanssa ja olin tekemisissä sen henkilön kanssa, jonka passi oli pidätetty.</w:t>
      </w:r>
    </w:p>
    <w:p>
      <w:r>
        <w:rPr>
          <w:b/>
        </w:rPr>
        <w:t xml:space="preserve">Tulos</w:t>
      </w:r>
    </w:p>
    <w:p>
      <w:r>
        <w:t xml:space="preserve">Luotimme kaveriin, joka vei meidät salaisiin viidakkobileisiin, mikä säästi meille vähän taskurahaa. kaveri ei osannut ajaa tiellä, sai rengasrikon, passi jäi panttivangiksi, jouduimme maksamaan satoja dollareita yhdestä rengasrikosta.</w:t>
      </w:r>
    </w:p>
    <w:p>
      <w:r>
        <w:rPr>
          <w:b/>
        </w:rPr>
        <w:t xml:space="preserve">Esimerkki 7.1869</w:t>
      </w:r>
    </w:p>
    <w:p>
      <w:r>
        <w:t xml:space="preserve">Teksti: Olin pankissa noin 2 tuntia sitten käyttäen ATM. tämä pankki on erittäin vilkkaalla alueella Miami ja on pienin parkkipaikka, joten kun menin lähteä jouduin odottamaan 10 ihmiset pelata auton tetris ja päädyin lopulta päästä ulos takana tämä laturi ja seurasi heitä ulos plaza kautta takaoven kautta ei normaalisti ottanut ihmisiä.  Päädyimme näille sivuteille, joita yleensä käytän kotiin välttääkseni liikennevaloja ja liikenneruuhkia, mikä vaati golfkentän ohi kulkemista, kahden naapuruston poikki leikkaamista ja kujan läpi kulkemista. Olin edelleen laturin takana ja huomasin, että he ajoivat melko kovaa, mutta käänsivät joka paikkaan, minne käännyin.  Jammailin musiikkia enkä oikeastaan kiinnittänyt mitään huomiota ja kuljin vain tavallista reittiäni kotiin... Olin lopulta lähellä kotiani, kun päätin pysähtyä paikalliselle huoltoasemalle ostamaan herkullista valkoista kierrekorkillista monster zero -juomaa... parasta. Joka tapauksessa laturi pysähtyi myös sinne ja pysäköi. ajattelematta siitä mitään pysäköin auton ja nousin ulos autostani.Tämä nainen, luultavasti nelikymppinen, hyppäsi ulos autostaan ja huusi: "Soitin poliisit ja jätä minut rauhaan." Olin hämmentynyt ja katsoin ympärilleni varmistaakseni, että hän puhui minulle... kun hän huomasi hämmentyneen katseeni, hän sanoi: "Poliisit ovat tulossa, puhun puhelimessa 9-11:n kanssa." ::heilutti puhelintaan:: "minulla ei ole rahaa ja tiedän että seurasit minua pankkiautomaatilta, johon olin tallettamassa rahaa, joten minulla ei ole käteistä mukanani" sanoin hänelle ettei se ollut sitä miltä näytti, olin vain menossa ostamaan juomaa ja asuin kadun toisella puolella ::hän palasi autoonsa::kävelin sisälle ja jatkoin juomani ostamista, ja kun pääsin ulos, kaksi poliisiautoa esti minua ja poliiseilla oli aseet vedettyinä (eivät osoittaneet minua).tottelin heitä ja annoin heille ajokorttini ja muut tavarat ja sanoin, että yritän vain mennä kotiin... noin 30 minuutin kuluttua he päästivät minut menemään ja seurasivat minua kotiin ja odottivat, kunnes menin sisälle... he lähtivät vain istuttuaan siellä vielä noin 10 minuuttia... wtf nainen?</w:t>
      </w:r>
    </w:p>
    <w:p>
      <w:r>
        <w:rPr>
          <w:b/>
        </w:rPr>
        <w:t xml:space="preserve">Tulos</w:t>
      </w:r>
    </w:p>
    <w:p>
      <w:r>
        <w:t xml:space="preserve">lähdin pankista ja menin takaisin kotiin ja päädyin seuraamaan autoa, joka kulki samaa reittiä, ja hän soitti poliisille ja sanoi, että aioin ryöstää hänet.</w:t>
      </w:r>
    </w:p>
    <w:p>
      <w:r>
        <w:rPr>
          <w:b/>
        </w:rPr>
        <w:t xml:space="preserve">Esimerkki 7.1870</w:t>
      </w:r>
    </w:p>
    <w:p>
      <w:r>
        <w:t xml:space="preserve">Teksti: pakollinen ei tapahtunut tänään, olin noin 12 tuolloin. ystäväni talossa yön yli minun vanhempi sisko lapsenvahtina, ja olemme vain leikkiä kuin tavalliset lapset, videopelejä jne. heti kun siskoni luuli, että olimme käyttäytyvät hyvin ja oli menettänyt hänen huomionsa aloimme olla ilkikurinen. tämä sisälsi asettamalla satunnaisia paperinpaloja tuleen hänen autotallissa sekä melkein sytyttämällä jättiläinen pahvilaatikko tuleen liian. vittuilu alkoi kuitenkin, kun päätimme muuttaa useita nerf-aseiden tikkoja niin, että niiden kärjessä olisi ompeluneula. testattuamme sitä pahviin ja oviin ympäri taloa olimme melko varmoja, että voisimme viedä sen seuraavalle tyhmyyden tasolle. menimme päähuoneeseen, jossa siskoni oli, eikä hän tiennyt, miten olimme muokanneet tikkoja. äärettömässä viisaudessani päätin pitää paperista maalitaulua kasvojeni edessä luottaen siihen, että ystäväni ei osuisi käsiini tai vartalooni. 1 tikka laukaistiin, 2 tikkaa laukaistiin, olen täysin kunnossa, tikat osuivat paperiin ja pysähtyivät. kuitenkin kolmannella kerralla, juuri ennen kuin ystäväni laukaisi, hän ilmoitti ampuvansa silmät kiinni. tässä kohtaa tapahtuu vittuilua. päätin, että maalitaulun siirtäminen pois kasvojeni edestä, jotta voisin sanoa hänelle, ettei ampuisi, oli fiksuin toimintasuunnitelma. ja sen seurauksena sain ompeluneulan suoraan silmääni, eikä vain sitä, vaan myös suoraan pupilliini. minun ei tarvinnut vetää sitä ulos silmästäni kuten karibian merirosvot, eikä se sattunut, mutta en nähnyt silmästäni enkä voinut lopettaa itkemistä. myöhemmin selvisi, että silmästäni vuoti jotain proteiininestettä tai jotain sinne päin. kun olimme lopettaneet sekoilun ja isäni tuli hakemaan minut, kerroin hänelle, mitä oli tapahtunut, ja hän päätti, että paras suunnitelma olisi nukkua yöni kunnolla. ei ollut. menin seuraavana päivänä sairaalaan ja jouduin silmälääkärille, koska er-hoitaja ei ollut koskaan ennen nähnyt vastaavaa silmävammaa. tarkastuksen jälkeen lääkäri sanoi, että tappi oli periaatteessa puhkaissut silmäni linssin, joten en pystynyt tarkentamaan mihinkään. onneksi en ollut syönyt mitään sinä aamuna, joten minut vietiin suoraan leikkaukseen, jossa reikä silmässäni ommeltiin. Noin viikon toipumisen jälkeen silmääni oli muodostunut kaihi, joka poistettiin toisessa leikkauksessa. tämän leikkauksen aikana silmääni laitettiin myös keinolinssi, jonka avulla näen, mutta vain käsivarren etäisyydelle. lääkärit tekivät uskomatonta työtä, ja yksi heistä pyysi minulta lupaa kirjoittaa lääketieteellisen artikkelin koko tapahtumasta, mutta en ole varma, tekikö hän niin.</w:t>
      </w:r>
    </w:p>
    <w:p>
      <w:r>
        <w:rPr>
          <w:b/>
        </w:rPr>
        <w:t xml:space="preserve">Tulos</w:t>
      </w:r>
    </w:p>
    <w:p>
      <w:r>
        <w:t xml:space="preserve">Siirsin maalitaulua pois kasvoiltani, sain neulan silmääni ja jouduin sen takia kahteen leikkaukseen.</w:t>
      </w:r>
    </w:p>
    <w:p>
      <w:r>
        <w:rPr>
          <w:b/>
        </w:rPr>
        <w:t xml:space="preserve">Esimerkki 7.1871</w:t>
      </w:r>
    </w:p>
    <w:p>
      <w:r>
        <w:t xml:space="preserve">Teksti: teknisesti tämä alkoi aivan kesän lopussa (elokuun alussa), mutta tunnen yhä sen seuraukset, joten se on mielestäni merkityksellinen. asiayhteys: Kun tämä tarina alkaa, olin juuri saavuttanut sen maagisen hetken teini-ikäisen elämässä, jolloin lääkäri päättää, että viisaudenhampaat on poistettava. Luonnollisesti kuulin ihmisiltä kauhutarinoita kivusta, turvotuksesta ja siitä seuraavasta oravanposkesta, joka seuraa tätä karmeaa toimenpidettä. niille, jotka eivät tiedä, toimenpide menee jotakuinkin näin:1. hammaslääkäri tyrmää sinut2. hammaslääkäri avaa leukasi paljon normaalia pidemmäksi paisuttamalla sen pois paikaltaan3. lääkäri viiltää viisaudenhampaita peittävän ihon auki (koska ne eivät ole vielä tulleet ulos)4. hammaslääkäri leikkaa viisaudenhampaita peittävän ihon auki. Lääkäri ottaa sahan ja leikkaa hampaan neljään osaan5. Lääkäri ottaa pihdit ja repii jokaisen hammasosan suustasi kuin kylmäsydäminen hirviö, joka hän on 6. Potilas herää tokkuraisena ja sekavana eikä tunne kipua, koska hänen aivonsa ovat kirjaimellisesti nestemäistä tihkua valtavasta määrästä särkylääkkeitä, rauhoittavia lääkkeitä ja erilaisia muita puudutusaineita. Joka tapauksessa. heräsin toimenpiteen jälkeen hieman sekavana, mutta en tuntenut kipua tai epämukavuutta lainkaan. pari tuntia on kulunut, enkä vieläkään tunne kipua enkä näe mitään turvotusta. oletan (kuin omahyväinen 17-vuotias, joka olen), että kuulun siihen onnekkaaseen ihmisryhmään, joka ei tunne turvotusta eikä tunne kipua. Kun ystäväni soittivat minulle ja kysyivät, haluanko lähteä juhliin myöhemmin samana iltana, sanoin luonnollisesti "miksei" ja päädyin nukkumaan kaksi tuntia, jättämään antibiootit ottamatta ja täyttämään suuni runsaalla määrällä eri lähteistä peräisin olevia bakteereja. Koska oloni oli hyvä eikä suuni vuotanut verta tai turvonnut, päätin, että "pakolliset antibiootit, jotka on otettava neljä kertaa päivässä", eivät oikeastaan olleet niin tärkeitä. koska tietysti tiedän paremmin kuin suukirurgi, eikö niin? lounaan aikoihin ystäväni osoitti poskeani ja sanoi "vähän turvonnut, kaveri". katsoin peiliin, ja kyllä, pieni turvotus oli juuri alkanut alkaa, nopeasti 20 minuuttia eteenpäin. poskeni ovat kumpikin greipin kokoiset ja tunnen elämäni pahinta kipua, ja kummassakin poskessa on kova kyhmy ties mistä, ja koska olen onnekas onnenpekka, ensimmäinen päivä uudessa koulussa oli seuraavana päivänä. ja sitten oli vielä ylioppilaskuvaukset. se oli hauskaa. kaksi viikkoa olin kuin orava ja odottelin turvotuksen laskevan, ennen kuin huolestuin niin paljon, että menin lääkärin puheille asian takia. Kävi ilmi, että haavat tulehtuivat, ja poskiini ilmestyi jättimäisiä märkäisiä paiseet. Ne piti leikata auki ulkopuolelta, jotta ne saatiin tyhjennettyä, ja nyt minulla on itkevä, puolikuun muotoinen haava kummassakin poskessa. Tarinan opetus: ota pirun antibiootit äläkä juhli suuleikkauksen päivänä.</w:t>
      </w:r>
    </w:p>
    <w:p>
      <w:r>
        <w:rPr>
          <w:b/>
        </w:rPr>
        <w:t xml:space="preserve">Tulos</w:t>
      </w:r>
    </w:p>
    <w:p>
      <w:r>
        <w:t xml:space="preserve">en ottanut antibiootteja viisaudenhampaiden poiston jälkeen, näytin liito-oravalta seniorimuotokuvissa ja päädyin leikkauttamaan kasvoni auki tulehduksesta eroon pääsemiseksi.</w:t>
      </w:r>
    </w:p>
    <w:p>
      <w:r>
        <w:rPr>
          <w:b/>
        </w:rPr>
        <w:t xml:space="preserve">Esimerkki 7.1872</w:t>
      </w:r>
    </w:p>
    <w:p>
      <w:r>
        <w:t xml:space="preserve">Teksti: No tämä on tarina rakkauselämästäni. vähän taustaa minulla ei ole koskaan ollut tyttöystävää, mutta tytöt ovat kusettaneet ja jättäneet minut. nyt tämä yksi tyttö erityisesti oli uskomaton, hän oli jumalatar. kutsumme häntä Bubblesiksi. (koska hän oli kupliva ihminen) kun aloin puhumaan bubblesin kanssa tunsin heti yhteyden välillämme, hän piti siitä kuinka nörtti olin ja kuinka paljon olen disney-fanaatikko, ja meillä meni hyvin yhteen hiileen. puhuimme pari kuukautta, ja eräänä päivänä kaikki viestintä lakkasi olemasta, aivan kuin en olisi koskaan edes puhunut hänelle. Olin järkyttynyt, hän oli täydellinen ja hän vain katosi. pari päivää myöhemmin menin ystäväni kanssa kotiinpaluujuhliin ( ystäväni ja bubbles käyvät samaa koulua, minä käyn mukavaa pientä akatemiaa) ja näin hänet siellä. jonkun toisen....a naisen kanssa joku toinen. kävi ilmi, että hän jätti minut tytön takia. nyt minut tunnetaan siis kaverina, jonka tyttö jätti tytön takia. olen myytti.</w:t>
      </w:r>
    </w:p>
    <w:p>
      <w:r>
        <w:rPr>
          <w:b/>
        </w:rPr>
        <w:t xml:space="preserve">Tulos</w:t>
      </w:r>
    </w:p>
    <w:p>
      <w:r>
        <w:t xml:space="preserve">olin ihastunut tyttöön, ja hän jätti minut tytön takia.</w:t>
      </w:r>
    </w:p>
    <w:p>
      <w:r>
        <w:rPr>
          <w:b/>
        </w:rPr>
        <w:t xml:space="preserve">Esimerkki 7.1873</w:t>
      </w:r>
    </w:p>
    <w:p>
      <w:r>
        <w:t xml:space="preserve">Teksti: aiemmin tänä iltana avasin 750ml muovipullon jim beamia, tiedättehän, huippuviinaa, ja otin useita huikkauksia (joo, hei, tiedän, että on tiistai-ilta, haistakaa vittu! vain jumala voi tuomita minut). joka tapauksessa, aloita /r/movies-verkkosivujen selaaminen, koska sitä minä haluan tehdä, kun juon paljon. näen, että "point breakin" uusi traileri on julkaistu ja katson sen (rahaa putoaa, siipipukuja, tuntemattomia kyseenalaisia näyttelijöitä alpeilla jostain syystä, nolla swayzz). oltuani muutaman minuutin ajan täysin huolissani siitä, miten huono tämä elokuva tulee olemaan, saan ajatuksen katsoa alkuperäisen, klassisen alkuperäisen "point breakin", jossa on swazze. olen innoissani. tsekkaan netflixin. haistakaa vittu, netflix! teillä on Corky Romano, mutta ei "point breakia"? Okei, youtubeen on pakko saada se. 90-luvun alussa, joten olen varma, että studiot eivät välitä vittuakaan tekijänoikeusrikkomuksista tai siitä, kuinka siistit kedit olivat. Kirjoitan sisään, point break ja kas, siellä se on. juon lisää ja painan play, maksimoin ruudun ja menen elokuvamaahan. Tässä minä mokasin...noin 10 minuutin kohdalla huomaan jotain outoa. gary busey saa valtavasti ruutuaikaa kamaline hampaineen ja näyttelemisineen. en ole nähnyt elokuvaa aikoihin, joten voinko luottaa känniseen muistiini? en. noin 25 minuutin kohdalla busey halajaa ruskeaverikköä veneellään. mitä? missä on swayzzzee? tämä on outoa. ei keanua. ei surffilautoja. olen hämmentynyt, mutta enemmänkin kännissä. 35 minuutin jälkeen busey valmentaa yhä lapsia soutamaan? vittu? tämä ei ole oikein. tämä ei ole oikein ollenkaan! 45 minuuttia ja olen hämmentynyt uskomattomasti. pidän tauon "luultavasti ei point break" ja jep, ei, ei "point break "vaan "breaking point". minua huijattiin ja huijattiin...ehh, voisin yhtä hyvin jatkaa katsomista. stl;sdr: mucho buse chompers, drunk no bueno.</w:t>
      </w:r>
    </w:p>
    <w:p>
      <w:r>
        <w:rPr>
          <w:b/>
        </w:rPr>
        <w:t xml:space="preserve">Tulos</w:t>
      </w:r>
    </w:p>
    <w:p>
      <w:r>
        <w:t xml:space="preserve">vakavissani ja innoissaan humalassa yritin katsoa point breakia yt:ltä, sain sen sijaan kovan annoksen "breaking pointia". aivan liian paljon busea kertoi minulle virheestäni.</w:t>
      </w:r>
    </w:p>
    <w:p>
      <w:r>
        <w:rPr>
          <w:b/>
        </w:rPr>
        <w:t xml:space="preserve">Esimerkki 7.1874</w:t>
      </w:r>
    </w:p>
    <w:p>
      <w:r>
        <w:t xml:space="preserve">Teksti: asun siis aika pienessä rantakaupungissa Costa Ricassa. +/- 1200 asukasta ja väkiluku tuplaantuu viikonloppuisin turistien myötä. olen asunut täällä kolmisen kuukautta ja osaan aika hyvin espanjaa. eilen illalla olin baarissa, kaupungissa on kaksi suurta baaria, ja tein kavereiden kanssa sitä mitä aina teemme, otimme drinkkejä ja juttelimme naisten kanssa. siellä oli yksi erityisen upea tyttö, jota en ollut koskaan nähnyt ennen. istuin baaritiskillä ja juttelin baarimikon kanssa tämänpäiväisestä surffauksesta, kun neiti kaunis istuutui viereeni. hän esittäytyi espanjaksi ja aloimme jutella, niin hyvin kuin pystyn. häntä tuntui huvittavan espanjan kielen yritelmäni, eikä hän koskaan lakannut hymyilemästä tai katkaisemasta katsekontaktia. minusta asiat sujuivat hienosti. tavalla tai toisella aihe siirtyy johonkin säähän liittyvään. kommentoin, kuinka kuuma oli tänään. hän nauraa, kun sanon "estoy muy caliente". sitten hän poistuu vessaan, ja minä käännyn takaisin olueni puoleen. 30 sekuntia myöhemmin minut nostetaan baarijakkaralta niskastani ja raahataan ulos. minut heitetään portaita alas ja kadulle noin 50 ihmisen edessä. Käännyn ympäri ja näen 300-kiloisen portsarin tulevan kimppuuni huutaen minulle espanjaksi. en ymmärrä sumussani sanaakaan. yksi ulkona olevista sivustakatsojista auttaa minut ylös ja estää portsaria jatkamasta hakkaamistani. he vaihtavat muutaman sanan espanjaksi, ja minä kävelen pois. ystävällinen muukalainen kertoo minulle, että kuvaillessani säätä kuumaksi kerroin epähuomiossa omistajan vaimolle, että olin kiimainen.</w:t>
      </w:r>
    </w:p>
    <w:p>
      <w:r>
        <w:rPr>
          <w:b/>
        </w:rPr>
        <w:t xml:space="preserve">Tulos</w:t>
      </w:r>
    </w:p>
    <w:p>
      <w:r>
        <w:t xml:space="preserve">kerroin baarin omistajan vaimolle, että olin kiimainen toisella kielelläni, ja nyt en voi palata kaupungin ainoaan kunnon baariin.</w:t>
      </w:r>
    </w:p>
    <w:p>
      <w:r>
        <w:rPr>
          <w:b/>
        </w:rPr>
        <w:t xml:space="preserve">Esimerkki 7.1875</w:t>
      </w:r>
    </w:p>
    <w:p>
      <w:r>
        <w:t xml:space="preserve">Teksti: niin, tämä fu tapahtui muutama vuosi sitten. olin fuksi collegessa, ja juuri muuttanut asuntolaan. olin saanut muutaman ystävän käytävälläni, jonka kanssa juhlin säännöllisesti ja kaikkea sellaista, ja eräänä päivänä olin kuullut, että jonkun kämppiksen kämppäkaveri oli saanut käsiinsä vähän happoa. olin kokeillut muutaman kerran ja aina nauttinut, joten päätin ottaa muutaman. Hän käski minun olla ottamatta enempää kuin yhden, koska se oli todella vahvaa, ja jatkoi niiden tiputtamista yksi kerrallaan sour patch kidsiin... vakavasti elämää muuttaviin sour patch kidsiin. kysyin ystävältäni (sanotaan häntä geraldiksi), haluaisiko hän ottaa yhden kanssani sinä iltana. hän oli innoissaan, ja päätimme molemmat syödä yhden. popsimme ne sisään ja lähdimme asuntolahuoneestani ihan huimapäisinä kävelylle, kun näimme muita kavereita salistamme (he näyttivät törkeän kännissä olevilta) ja kerroimme heille, että olimme aikeissa kompastua. yksi heistä (sanokaamme häntä trevoriksi) kysyi, voisiko hän ottaa yhden kanssamme. hän oli kuulemma ottanut happoa jo monta kertaa. minulla oli muutama jäljellä, ja ajattelin, että miksei. hän vaikutti aika vakaalta ja siistiltä tyypiltä. päätimme vain kävellä vähän aikaa ympäri kampusta ja antaa sen potkia. gerald ja minä tulemme hyvin toimeen, puhumme kaikkea sitä hullua itsetutkiskelevaa, eksistentiaalista juttua, mutta trevorin kanssa tuntui olevan jotain outoa tekeillä. hän ei sano yhtään mitään, ja hän laahaa koko ajan perässämme. yhtäkkiä katsomme taaksemme, ja hän on kadonnut. menemme vähän taaksepäin ja näemme hänet pienellä metsäalueella katsomassa puuta. hän ei reagoi meihin, ja yritämme saada häntä tulemaan mukaamme, minkä hän lopulta tekeekin, mutta hän sai geraldin ja minut tuntemaan olomme epämukavaksi. hän alkoi tosissaan pelottaa meitä, joten kun hän taas vaelsi pois, emme yrittäneet etsiä häntä, vaan menimme takaisin geraldin asuntolaan. kävimme trevorin asuntolassa koko yön ajan katsomassa, oliko hän siellä, mutta kukaan ei vastannut. Olimme ehdottomasti huolissamme, mutta emme oikein tienneet, mitä tehdä. menimme nukkumaan auringonnousun aikaan, ja aamulla menin Trevorin ovelle katsomaan, onko hän siellä. kukaan ei vastannut, enkä nähnyt häntä sinä päivänä. menin hänen asuntolalleen seuraavana aamuna, ja hän avasi oven. en ole koskaan elämässäni nähnyt näin verestäviä silmiä. Kysyn häneltä, onko hän kunnossa, ja hän purskahtaa itkuun, todella voimakkaaseen nyyhkytykseen, ja kertoo menettäneensä järkensä. puu, jota hän tuijotti, puhui hänelle ja käski tappaa itsensä. sanoin hänelle, ettei se ollut puu ja että se johtui vain huumeista, ja että outoja juttuja voi tapahtua. yritin todella rauhoitella häntä ja lohduttaa häntä, mutta turhaan.sain tietää, että seuraavien 48 tunnin aikana trevor joutui kahdesti sairaalaan hysteerisen huutamisen takia. hän joutui jättämään koulun kesken ja muutti takaisin texasiin vanhempiensa luo. olin kauhuissani ja tunsin olevani vastuussa siitä, että tämän pojan koko elämä meni pilalle. se oli yksi elämäni pahimmista hetkistä. tunsin itseni niin syylliseksi, että myönsin hänen ra:lle, mitä oli tapahtunut, kun hän kysyi minulta, tiesinkö mitään. (hän näki meidät hengailemassa joskus). hän päätti kirjoittaa mitä kamalimman raportin siitä, kuinka olin happodiileri ja sai minut pahoihin vaikeuksiin koulun kanssa. konsultoin lakimiehiä mahdollisesta oikeudellisesta tilanteestani ja olin tekemisissä erottamisuhan kanssa. (onneksi poliisia ei kutsuttu, eikä minua potkittu koulusta) päädyin kuulemaan trevorista facebookissa muutamaa kuukautta myöhemmin. vaikutti siltä, että hänellä oli vain jokin outo skitsofreniajakso, ja sen jälkeen hänestä tuli hyvin uskonnollinen eikä enää koskaan käyttänyt huumeita. olin erittäin helpottunut, ettei hänellä ollut pysyviä vaurioita, ja pidän häneen edelleen yhteyttä facebookissa. hän on valmistunut yliopistosta texasissa, juoksee yleisurheilua ja hänellä on ollut tyttöystävä jo monta vuotta. gerald ja minä olemme edelleen hyvin läheisiä ystäviä tähän päivään asti.</w:t>
      </w:r>
    </w:p>
    <w:p>
      <w:r>
        <w:rPr>
          <w:b/>
        </w:rPr>
        <w:t xml:space="preserve">Tulos</w:t>
      </w:r>
    </w:p>
    <w:p>
      <w:r>
        <w:t xml:space="preserve">otti LSD:tä erään pojan kanssa collegessa. poika sai skitsofreenisen kohtauksen ja sai potkut koulusta.</w:t>
      </w:r>
    </w:p>
    <w:p>
      <w:r>
        <w:rPr>
          <w:b/>
        </w:rPr>
        <w:t xml:space="preserve">Esimerkki 7.1876</w:t>
      </w:r>
    </w:p>
    <w:p>
      <w:r>
        <w:t xml:space="preserve">Teksti: työskentelin tänään 9 tuntia valvottuani myöhään. tuntia ennen kuin pääsin vapaaksi, pari, jotka tuntevat perheeni, lähettivät tekstiviestin ja pyysivät minua lapsenvahdiksi sinä iltana, lyhyellä varoitusajalla, edellinen lapsenvahti perui, jne. sanoin, että mitä ikinä pitää tehdä, otan sen vastaan. saavuin paikalle. ei ongelmia pikku paskiaisten kanssa. he nukkuvat, nyt vain odottelen vanhempien pääsyä kotiin. Käyn vessassa, ja kappas vain, heillä on nuo hienot, japanilaisen näköiset älywc:t, joissa on pyllypuristin. teen asiani ja alan leikkiä sillä. hitto, minun on saatava sellainen. painan kaikenlaisia nappeja. en kuitenkaan painanut kuivausrumpu-nappia tarpeeksi aikaisin. vanhemmat tulevat kotiin, tulen ulos ja istun laittamaan kenkäni jalkaan. squelch. ei aavistustakaan vaurioista sisällä tai ulkona... varasin sen hämärässä, enkä riskeerannut takapuolen vilkaisua.</w:t>
      </w:r>
    </w:p>
    <w:p>
      <w:r>
        <w:rPr>
          <w:b/>
        </w:rPr>
        <w:t xml:space="preserve">Tulos</w:t>
      </w:r>
    </w:p>
    <w:p>
      <w:r>
        <w:t xml:space="preserve">^title said it</w:t>
      </w:r>
    </w:p>
    <w:p>
      <w:r>
        <w:rPr>
          <w:b/>
        </w:rPr>
        <w:t xml:space="preserve">Esimerkki 7.1877</w:t>
      </w:r>
    </w:p>
    <w:p>
      <w:r>
        <w:t xml:space="preserve">Teksti: ok, englannissa teemme tutkimustyötä. sain wwi:n ja miten se johtaa wwii:hen, niin helppoa. pääsen tietokoneelle jatkaakseni kirjoittamista ja otan tietokoneen takaosasta (huom. nämä eivät ole parhaita tietokoneita). kirjaudun sisään blaa blaa blaa blaa, sitten huomaan, että kirjautuminen kestää ikuisuuden. se sanoo melkein valmis noin 10 minuuttia, teen ctrl alt delete ja avaan tehtävienhallinnan yrittäen ohittaa työpöydän, koska koulumme muuttaa kaikki tietokoneemme windows 8:ksi.1. Minulla on windows 8 tietokoneessani kotona, joten tiedän, miten sitä käytetään. se menee lopulta työpöydälle, mutta jokin on vialla. näytöllä ei ole kuvakkeita. yritän painaa windows-painiketta, käyttää vasemman alakulman aluetta päästäkseni käynnistysvalikkoon. yritän käyttää "hakemistoa"? en tiedä, miksi sitä kutsuttaisiin, mutta menet oikeaan alakulmaan ja se avaa välilehden, jossa on haku, jako ja aloitus blaa blaa blaa blaa, ja joka kerta kun yritän päästä johonkin muuhun kuin tyhjälle työpöydälleni.  teen ctrl alt delete uudelleen ja painan help, huomaa olen käynnistänyt uudelleen, kirjautunut ulos, vaihtanut käyttäjää ja sammuttanut sen pirun vehkeen, ja se avautuu ja painaa help. se avaa windowsin help ja blah blah blah ikkunan yrittäen auttaa. ikkuna ei reagoi ja se antaa minulle oudon virheruudun. sitten se sinertää ja sammuu. opettajani eivät osaa työskennellä tietokoneiden kanssa ja kysyvät minulta, mitä tapahtui. sanoin, että sain kuoleman sinisen näytön.  he veivät minut sitten toimistoon ja he hakivat teknikkotyypin, tietokone ei käynnisty ollenkaan tässä vaiheessa. hän taputtaa minua selkään ja sanoo "tuo tietokone on niin vanha, en tiedä miksi koulu siirtyi windows 8.1:een, tuo prosessori on vuodelta 2004. ja se ei onnistunut tekemään täyttä vaihtoa windows 7:stä 8.1:een." ennen kuin hän sanoi, että olin varma, että aioin maksaa tämän tietokoneen. joten hänen mukaansa hajotin jo valmiiksi rikki menneen tietokoneen, enkä saanut töitä tehtyä tänään.</w:t>
      </w:r>
    </w:p>
    <w:p>
      <w:r>
        <w:rPr>
          <w:b/>
        </w:rPr>
        <w:t xml:space="preserve">Tulos</w:t>
      </w:r>
    </w:p>
    <w:p>
      <w:r>
        <w:t xml:space="preserve">tein sinisen seulan jo rikkinäiseen, surkeaan Windows 8.1 -tietokoneeseen vuodelta 2004, ja luulin, että minun piti maksaa siitä.</w:t>
      </w:r>
    </w:p>
    <w:p>
      <w:r>
        <w:rPr>
          <w:b/>
        </w:rPr>
        <w:t xml:space="preserve">Esimerkki 7.1878</w:t>
      </w:r>
    </w:p>
    <w:p>
      <w:r>
        <w:t xml:space="preserve">Teksti: monta vuotta sitten olin juomassa ystävieni kanssa nuotion ympärillä, ja olin silloin alaikäinen. juotiin paljon ja naurettiin, kunnes jossain vaiheessa joku huutaa 5-0. koska olin tuolloin humalassa, nuori ja tyhmä, pakenin pimeässä pimeässä kohti puroa mökin takana lähellä sitä, missä olimme.No, kuten kävi ilmi, puro oli suuren kukkulan juurella, jossa oli jonkinlainen tukilankaverkko/portti, joka tarttui minuun vatsaan ja lähetti minut pää edellä alas kukkulaa. minä ja juopunut kaverini halasimme kukkulaa ja yritimme pysyä poissa poliisien näköpiiristä, jotka etsivät jäljelle jääneitä tyhmiä, jotka olivat liian tyhmiä pysyäkseen paikallaan. Valitettavasti autoni oli siellä, ja se olisi hinattu pois, jos en tulisi takaisin ylös. koska en nähnyt ulospääsyä ahdingostani, nousin ylös, ja sain sakot laittomasta kulutuksesta. jee, kun ensimmäistä kertaa rikoin lakia ja jäin kiinni. mutta odottakaa, se on vielä pahempaa. kävi ilmi, että mäki, jolla leikimme G.I. Joe:ta, oli myrkkysumakoiden peitossa. kuka olisi arvannut!?Muistakaa, ihmiset, juominen ei aina johda raskauteen ja pidätyskyvyttömyyteen. toisinaan taas kalliisiin sakkoihin ja investointeihin kutinavoiteisiin. ****</w:t>
      </w:r>
    </w:p>
    <w:p>
      <w:r>
        <w:rPr>
          <w:b/>
        </w:rPr>
        <w:t xml:space="preserve">Tulos</w:t>
      </w:r>
    </w:p>
    <w:p>
      <w:r>
        <w:t xml:space="preserve">join alaikäisenä, sain mustelmia kylkiluihin ja myrkkysumaketta kaikkialle.**</w:t>
      </w:r>
    </w:p>
    <w:p>
      <w:r>
        <w:rPr>
          <w:b/>
        </w:rPr>
        <w:t xml:space="preserve">Esimerkki 7.1879</w:t>
      </w:r>
    </w:p>
    <w:p>
      <w:r>
        <w:t xml:space="preserve">Teksti: tämä on tapahtunut noin 16 tuntia sitten. niin vähän taustatietoja, pikkuveljeni aina asettaa hänen herätyksensä klo 5:30 aamulla, jotta hän voisi tehdä joitakin aikaisin kotitehtäviä. myös, pikkuveljeni aina herättää äitini, jotta hän voisi mennä töihin. niin edellisenä iltana(sunnuntai ennen maanantaita), olin alhainen akku puhelimeni joten minun piti ladata sitä. koska perheessäni on vain kaksi iphone-laturia ja meillä kaikilla on iphone 6, oli vaikea avata aikaa ottaa lataus kerrankin. joten menin yläkertaan ja näin, että pikkuveljeni oli 100-prosenttisesti, päätin irrottaa sen ja sammuttaa puhelimen kokonaan. nopeasti eteenpäin aamuun, kello oli 7:00 ja kirjaimellisesti heräsin pikkuveljeni suuttumisesta. äitini stressasi myöhästymisestään töistä ja isoveljeni tuli myöhässä kouluun. tätä katsellessani mietin mitä tapahtui ja tajusin että sammutin pikkuveljeni puhelimen hälytys päällä. en ole sanonut mitään koska jos sanoisin, saisin luultavasti läimäyksen eri kansallisuuteen(im viet). äitini ei löytänyt auton avaimia joten hän ei lopulta mennyt töihin.</w:t>
      </w:r>
    </w:p>
    <w:p>
      <w:r>
        <w:rPr>
          <w:b/>
        </w:rPr>
        <w:t xml:space="preserve">Tulos</w:t>
      </w:r>
    </w:p>
    <w:p>
      <w:r>
        <w:t xml:space="preserve">sammutin pikkuveljeni puhelimen hälytyksen, mikä aiheutti kaikille vielä huonomman maanantain.</w:t>
      </w:r>
    </w:p>
    <w:p>
      <w:r>
        <w:rPr>
          <w:b/>
        </w:rPr>
        <w:t xml:space="preserve">Esimerkki 7.1880</w:t>
      </w:r>
    </w:p>
    <w:p>
      <w:r>
        <w:t xml:space="preserve">Teksti: joten pakollinen vastuuvapauslauseke, tämä oli lukiossa muutama vuosi sitten.Minulla oli eräs opettaja, kutsuttakoon häntä mrs. puttyksi. hän oli englanninopettaja ja olin "edistyneen" englannin luokassa, mikä periaatteessa tarkoitti vain sitä, että olin luokassa sellaisten ihmisten kanssa, jotka pystyivät kognitiivisesti toimimaan. teimme harvoin paljon, koska hän oli tyrkyttäjä, ja me kaikki olimme taitavia löytämään keinoja päästä pois töistä. Aloimme puhua tilastoista ja muusta sellaisesta. hän julisti "7 miljoonaa juutalaista kuoli holokaustissa", ja suoraviivainen vastaukseni, yrittämättä olla nokkela tai hauska, oli "miten he tiesivät, kuinka monta ihmistä kuoli holokaustissa? punnitsivatko he tuhkat ja laskivatko keskiarvon?" luokkatoverit nauroivat hysteerisesti, kun taas minä olin hämmentynyt siitä, miksi he nauroivat. Opettaja lopettaa luennoimisen ja saamme lukuaikaa eli vittuiluaikaa. minulla on paljon tarinoita tästä luokasta. kerran vakuutimme hänelle, että hän sai aivohalvauksen, ja hän lähti itkien, en nähnyt häntä viikkoon. kerran vakuutimme sijaiselle, joka oli vanhempi kuin aika itse, että hänen piti murskata videonauhuri älytaulua vasten soittaakseen sitä, hän rikkoi videonauhurin, eikä tehnyt mitään sinä päivänä. hän yritti yrittää aasialaista lasta jossain vaiheessa ja se epäonnistui ja hän oli selvästi järkyttynyt, joten minä ja luokkatoveri laskeuduimme käytäville etsimään ensimmäistä aasialaista oppilasta ja palkitsemaan hänet. aasialaisia ei ollut helposti saatavilla, joten löysimme meksikolaisen lapsen (tarpeeksi lähellä, eikö?) ja kehtasimme hänet ja veimme hänet takaisin hänen luokseen. kaipaan sitä luokkaa.</w:t>
      </w:r>
    </w:p>
    <w:p>
      <w:r>
        <w:rPr>
          <w:b/>
        </w:rPr>
        <w:t xml:space="preserve">Tulos</w:t>
      </w:r>
    </w:p>
    <w:p>
      <w:r>
        <w:t xml:space="preserve">- Luulin, että holokaustin uhrien tuhkat punnittiin, jotta saatiin selville, kuinka moni kuoli.</w:t>
      </w:r>
    </w:p>
    <w:p>
      <w:r>
        <w:rPr>
          <w:b/>
        </w:rPr>
        <w:t xml:space="preserve">Esimerkki 7.1881</w:t>
      </w:r>
    </w:p>
    <w:p>
      <w:r>
        <w:t xml:space="preserve">Teksti: tämä fu tapahtui juuri tunti sitten. annan hieman taustatarinaa; olen muddle vuotiaita ja juuri aloittanut maastopyöräilyä muutama kuukausi sitten. en asu lähellä mitään mtb polkuja, joten teen paljon ratsastusta kaduilla / jalkakäytävät ja pyörätiet, jossa asun. pitää asiat mielenkiintoisia olen alkanut hypätä ja hop reunakivet ja niin edelleen. olen luultavasti ratsastaa 100 + mailia viikossa ja tehdä satunnaisesti saada lyödä joitakin todellisia mtb polkuja. minun piti ottaa vuoto niin minä suuntasin lähellä puisto, jossa on wc. Kun pääsin lähelle rakennusta, huomasin, että puiselle kannelle oli kaksi askelmaa, tai invalidiramppi. Ajattelin itsekseni, että "hei... hyppelet koko ajan reunakivien ja vastaavien yli! voit vain hypätä noiden kahden askelman yli!". Kun lähestyin portaita, minulle valkeni, että olin sitoutunut johonkin, mitä en pystyisi tekemään. en ole varma, luovuttinko vai epäonnistuinko vain niin pahasti, mutta en ollut lähelläkään sitä, että olisin päässyt portaita ylös. etupyöräni kiilautui kahden askelman väliin ja menin ohjaustangon yli... No, tavallaan. koska pyörä oli kiilautunut, molemmat reidet törmäsivät ohjaustankoon, mukaan lukien liipaisinkytkimet ja varsi. kyynärpääni lyötiin maahan ja pahinta oli minun "Frank and Beans". pavut lyötiin yläputkeen ja "rypytys", jossa Frank kohtaa pavut, liukui yläputkea pitkin. Vaihteenvaihtaja- ja jarruvaijerit kulkevat yläputkea pitkin ja niissä on vetoketjut, jotka pitävät ne kiinnikkeissä. tavarani huijattiin noiden vetoketjujen yli. no, nousin hitaasti ylös ja katselin ympärilleni. paikka oli täynnä.... eräs nainen juoksi paikalle ja kysyi, olinko lyönyt pääni. sanoin, etten ollut, olin kunnossa, mutta olin tyhmä. menin vessaan ja keräsin itseni muutamaksi minuutiksi, ennen kuin lähdin kahdeksan mailin matkalle kotiin. Kun pääsin kotiin ja pystyin katsomaan vammojani, kyynärpäissä ja reisissä olevien solmujen ja naarmujen lisäksi vetoketjut tekivät pojille pahaa jälkeä ja viiltelivät niitä aika kunnolla. istun siis tässä pussi pakasteherneitä sylissäni vaimoni kertoessa minulle, että näin käy, kun tulee liian "röyhkeäksi".</w:t>
      </w:r>
    </w:p>
    <w:p>
      <w:r>
        <w:rPr>
          <w:b/>
        </w:rPr>
        <w:t xml:space="preserve">Tulos</w:t>
      </w:r>
    </w:p>
    <w:p>
      <w:r>
        <w:t xml:space="preserve">- luulin voivani hyppiä kaksi askelta maastopyörälläni. olin väärässä. mursin kyynärpääni, reiteni ja leikkasin frankin ja pavut ylös vetoketjuilla, jotka ovat pyörässä. nyt istun täällä kirjoittamassa pakasteherneitä sylissäni.** **</w:t>
      </w:r>
    </w:p>
    <w:p>
      <w:r>
        <w:rPr>
          <w:b/>
        </w:rPr>
        <w:t xml:space="preserve">Esimerkki 7.1882</w:t>
      </w:r>
    </w:p>
    <w:p>
      <w:r>
        <w:t xml:space="preserve">Teksti: Ajoin tänään aseman ajoneuvon kanssa noin 20 mailin päässä asemalta olevalle maatilalle. kävelimme haastattelun aikana maatilan ympäri maatilaa. hän näytti minulle kaikki tallit, maitohuoneet, maatilan tavarat jne. kävelimme paljon. Tarkistan taskut. ei avaimia. katselen ympäri maatilaa ja kaikkialle, missä kävelimme ympäriinsä, mutta ei onnistu. ilmeisesti pomollani olevaa ainoaa vara-avainta ei löydy mistään, ja meidän on hankittava uusi avain jälleenmyyjältä. joten kävelin ympäri maatilaa kaikissa mahdollisissa paikoissa noin kaksi tuntia, kunnes työtoveri vihdoin keksi ottaa minut kyytiinsä. nyt asemamme saa hyvää mainosta tältä maanviljelijältä tällä satunnaisella maaseututien varrella siihen asti, kunnes haemme uuden avaimen ja auton huomenna.</w:t>
      </w:r>
    </w:p>
    <w:p>
      <w:r>
        <w:rPr>
          <w:b/>
        </w:rPr>
        <w:t xml:space="preserve">Tulos</w:t>
      </w:r>
    </w:p>
    <w:p>
      <w:r>
        <w:t xml:space="preserve">ajoi haastattelemaan maanviljelijää, jolla oli työsuhdeauto. kadotti auton avaimet. nyt maanviljelijällä on ilmainen aseman auto. avaimia saatetaan parhaillaan sulattaa lehmän viidennessä mahassa.</w:t>
      </w:r>
    </w:p>
    <w:p>
      <w:r>
        <w:rPr>
          <w:b/>
        </w:rPr>
        <w:t xml:space="preserve">Esimerkki 7.1883</w:t>
      </w:r>
    </w:p>
    <w:p>
      <w:r>
        <w:t xml:space="preserve">Teksti: asumme mieheni kanssa rivitalokompleksissa. olimme lähdössä talosta hoitamaan asioita, kun huomasin sen paskiaisen, joka tyrmäsi kanssani asuvan nössön. no, en vain voinut pysäyttää itseäni. aioin antaa tälle ääliölle selkääni. niinpä huudahdin ajotieltä: "hei ääliö! toivottavasti aiot vittu tehdä oikein ja huolehtia näistä perkeleen lapsistasi". hän vain tuijotti minua. röyhkeää! joten jatkoin: "tiedän aivan varmasti, että sinä olit se kusipää, joka punkkasi hänen kanssaan pyykkituvassa viime viikolla. et voi vain antaa periksi nyt, kun hän on raskaana, tiedätkö?". voitko uskoa, että tämä kusipää vain tuijotti minua vielä sekunnin ja käveli pois! joten vastustin perään: "hei, älä vittu kävele pois luotani, kun puhun kanssasi". kun katseeni seuraa häntä, se laskeutuu mieheen, joka oli ilmeisesti pysähtynyt ulkoiluttamaan koiraansa katsomaan koko kohtaamista. mieheni purskahtaa välittömästi nauruun. minä punastun. huudan lammasmaisesti paikalle tulleelle uudelle miehelle ja koiralle: "ööh... olen pahoillani... anteeksi kielenkäyttöni....se on vain... katsos... puhuin tuolle kissalle tuolla... tuo tommi-kissa roikkui kotonani muutama viikko sitten....ja no...haluatko kissanpennun muutaman viikon?" hän vain katsoi minua kuin olisin ilmeisesti kuulunut mielisairaalaan, käänsi koiransa ympäri ja käveli takaisin samaa tietä kuin tuli. ja tiedoksi vain, että kissani on sisäkissa ja tyypillisesti pelkää ulkoilmaa, joten en vain koskaan laittanut sitä kuntoon. tämä tom-kissa oli hyvin hurmaava ja komea, joten se hiipi (kirjaimellisesti) ulos tapaamaan häntä.</w:t>
      </w:r>
    </w:p>
    <w:p>
      <w:r>
        <w:rPr>
          <w:b/>
        </w:rPr>
        <w:t xml:space="preserve">Tulos</w:t>
      </w:r>
    </w:p>
    <w:p>
      <w:r>
        <w:t xml:space="preserve">Naapurini pitää minua hulluna naisena, joka vaeltaa ympäriinsä puhumassa kissoille.</w:t>
      </w:r>
    </w:p>
    <w:p>
      <w:r>
        <w:rPr>
          <w:b/>
        </w:rPr>
        <w:t xml:space="preserve">Esimerkki 7.1884</w:t>
      </w:r>
    </w:p>
    <w:p>
      <w:r>
        <w:t xml:space="preserve">Teksti: No tämä tapahtui itse asiassa 19. päivä, mutta tässä sitä mennään... oli siis vuosipäivämme ilta ja olen tulossa töistä kotiin noin klo 21:00. vaimoni on yläkerrassa laittamassa tytärtämme sänkyyn, kun tulen ovesta sisään. menen yläkertaan auttamaan vaimoani lukemaan hänelle iltasadun loppuun. tarinan jälkeen sanomme hyvät yöt ja peittelemme pikku enkelimme. pääsemme alakertaan ja vaimoni haluaisi ottaa mukavan rentouttavan kylvyn viinilasillisen kera. tarjoudun hakemaan viiniä, kun hän aloittaa kylpyveden itselleen. kaadan melko suuret viinilasit keittiössä ja otan yhden hänelle, ja pidän tietenkin yhden itselleni. sillä aikaa kun hän on kylpemässä ammeessa, viimeistelen sängyssä puhelimellani muutamia työsähköposteja. kun hän on saanut kylvyn valmiiksi, hän tulee ulos pyyhe päällään. sitten hän jatkaa kertomalla minulle, kuinka hieno aviomies olisin, jos antaisin hänelle hieronnan. ajattelen itsekseni, että tämä muuttuu varmasti seksiksi, ja suostun. hän makaa sängyllä, ja minä etenen hakemaan yöpöydällämme olevan lasipullon hierontaöljyä. Levitän hierontaöljyä hänen selkäänsä istuessani hänen takapuolellaan. kun öljyä on levitetty sopiva määrä, asetan lasipullon suoraan edessäni olevan sängynpäädyn litteän osan päälle. aloitan siis hieronnan. otan kaikki vanhan koulukunnan liikkeet käyttöön. haluan varmistaa, että tämä vuosipäivän seksi on ikimuistoista! noin 20 minuutin hieronnan jälkeen käteni alkavat vihdoin väsyä helvetinmoisiksi, ja päätän tehdä siirtoni. käännän hänet selälleen ja alan suudella häntä intohimoisesti. juoksen sormellani hänen vartaloaan pitkin alaspäin ja hyväilen hänen rintojaan. alan leikkiä hänen nänneillään samalla, kun pussailemme. siirrän suuni hänen kaulalleen samalla, kun käteni liukuvat edelleen hänen vartaloaan pitkin alaspäin. houkuttelen häntä pienin kosketuksin reiden sisäpuolelle. toinen käsi siirtyy sitten takaisin hänen rintojensa luokse samalla, kun toinen käsi hieroo hänen klitoristaan hellästi. hän alkaa kiihottua kovasti tässä vaiheessa yritystämme, joten hän kurottautuu alaspäin ja vetää housuni alas ja alkaa kiusaamaan penistäni. noin 5 minuutin molemminpuolisen masturbaation, esileikin ja raskaan suutelun jälkeen hän käskee minua nussimaan häntä. joten kun työnnän kaluni sisään ja hän alkaa vaikerrella hiljaa. kiusaan häntä aluksi työntämällä sen sisään ja sitten vetämällä sen hitaasti kokonaan ulos. Kun hän on aivan kiihottunut, hän kuiskaa korvaani: "nussi minua!" Tämä saa tietysti vereni pumppaamaan, joten alan mennä kaupungille. aluksi hitaampia syviä iskuja, kunnes alan päästä rytmiin. noin kolmen minuutin kohdalla hän alkaa voihkia hiljaa ja äänekkäästi. Tämä kiihottaa minua entisestään, kun hän sanoo: "kovempaa, kovempaa, kovempaa...", joten kunnioittavasti suostun! Vielä noin kaksi minuuttia, ja teen sitä kuin se olisi viimeinen kerta, kun harrastan seksiä ennen maailmanloppua. kun... yhtäkkiä kuulen jysähdyksen, jota seuraa nopeasti "vittu" ja välitön itku. Huone on pimeä, enkä tiedä, mitä tapahtuu, mutta huomaan, että rintaani ja kasvoihini on roiskunut jonkinlaista nestettä. kysyn nopeasti, mitä tapahtui. vaimoni peittää nyt kasvonsa ja itkee hysteerisesti. Yritän saada hänestä selville, mitä on tekeillä, mutta turhaan. ajattelen, että jokin on pahasti pielessä, hyppään ylös ja sytytän makuuhuoneemme valot. kun katson sänkyämme, näen vaimoni vain lasinsirpaleiden, veren ja hierontaöljyn peittämänä. juoksen kylpyhuoneeseen ja nappaan pyyhkeen ja saan hänet siistittyä ja hieman rauhoittumaan. tarkastelen sitten vaurioita. lasinen viestiöljypullo on tehnyt hänen otsaansa täydellisen puoliympyrän muotoisen haavan, joka on noin kaksi tuumaa pitkä. Kun verenvuoto oli vihdoin tyrehtynyt, menin keittiöön ja hain jääpalaa, loput viinipullosta ja avasin toisen. vietimme loppuillan vuosipäivänämme juoden viiniä ja katsoen netflixiä samalla, kun vaimoni piti jääpussia hänen otsallaan vähentääkseen turvotusta. nauroimme koko tilanteelle, mutta tyttäremme jouluohjelmassa seuraavana päivänä saimme muilta vanhemmilta ja opettajilta hirvittävän hämmentyneitä katseita. minun on sanottava, että se oli luultavasti paras vuosipäivämme, joka meillä on ollut.</w:t>
      </w:r>
    </w:p>
    <w:p>
      <w:r>
        <w:rPr>
          <w:b/>
        </w:rPr>
        <w:t xml:space="preserve">Tulos</w:t>
      </w:r>
    </w:p>
    <w:p>
      <w:r>
        <w:t xml:space="preserve">antoi vaimolle vuosipäivähieronnan, joka johti seksiin, joka päättyi pullon putoamiseen sängynpäädystä ja sen särkymiseen hänen otsaansa ja sen halkeamiseen auki.</w:t>
      </w:r>
    </w:p>
    <w:p>
      <w:r>
        <w:rPr>
          <w:b/>
        </w:rPr>
        <w:t xml:space="preserve">Esimerkki 7.1885</w:t>
      </w:r>
    </w:p>
    <w:p>
      <w:r>
        <w:t xml:space="preserve">Teksti: kamppailen ahdistuksen kanssa ja se voi pahentua haastattelujen aikana, joten päätin ostaa valiumia... eräältä verkkosivustolta. joka tapauksessa, jostain syystä otin koko pussin, kuinka monta niitä olikaan, sanoisin yli 30, ja päätin ottaa yhden ennen kuin saavun haastatteluun (pitkä työmatka). haastattelu sujuu itse asiassa melko hyvin, ja olen innoissani mahdollisuudesta työskennellä siellä, mutta kotiin päästyäni huomaan, että olen hukannut valiumin! Muistakaa, että kyseessä oli hyvin hämärän näköinen pilleripussi. nyt tiedän, että minulla oli ne menossa sisään, ja tiedän, että ne eivät mitenkään voineet tulla ulos paluumatkalla. ajattelin, että ainoa selitys oli, että ne putosivat ulos, kun otin takkini pois haastattelussa! no... niinhän siinä kävi. sain siitä sähköpostia seuraavana päivänä. en saanut työtä, mutta en olisi varmaankaan saanut sitä muutoinkaan, jos rehellisiä ollaan. no hyvä.</w:t>
      </w:r>
    </w:p>
    <w:p>
      <w:r>
        <w:rPr>
          <w:b/>
        </w:rPr>
        <w:t xml:space="preserve">Tulos</w:t>
      </w:r>
    </w:p>
    <w:p>
      <w:r>
        <w:t xml:space="preserve">pudotti pussillisen valiumia työhaastattelussa, ei saanut työtä</w:t>
      </w:r>
    </w:p>
    <w:p>
      <w:r>
        <w:rPr>
          <w:b/>
        </w:rPr>
        <w:t xml:space="preserve">Esimerkki 7.1886</w:t>
      </w:r>
    </w:p>
    <w:p>
      <w:r>
        <w:t xml:space="preserve">Teksti: niin tänään olin katsomassa pornoa ja "tekemässä juttuani", mutta olin makuulla enkä oikeastaan fapping. vähän tiesin äitini muutti keittiöön ja voisi kuulla melua, ja sitten kuulin, "mitä sinä kuuntelet liian?" Yritin pelata sitä pois kuin mitään, mutta ei voinut. ajattelin vanhempani olivat tienneet jo jonkin aikaa ja olivat vain antaneet minun selvittää asioita omasta. Sitten äitini päätti kertoa minulle, että hän ymmärsi, että se oli jotain, mitä miehet tekivät (en maininnut, että monet naiset tekivät sitä), mutta että se saattoi aiheuttaa riippuvuutta, ja nyt hän aikoo pyytää isääni puhumaan minulle siitä. isäni tuntien muutama hänen ystävänsä ja naapurimme saavat tietää tästä pian. tästä tulee hyvin kiusallista, kun isäni tulee kotiin...</w:t>
      </w:r>
    </w:p>
    <w:p>
      <w:r>
        <w:rPr>
          <w:b/>
        </w:rPr>
        <w:t xml:space="preserve">Tulos</w:t>
      </w:r>
    </w:p>
    <w:p>
      <w:r>
        <w:t xml:space="preserve">yritin katsoa pornoa laiskasti, ääni oli liian kova ja jäin kiinni, ei, minun on puhuttava isäni kanssa tästä asiasta.</w:t>
      </w:r>
    </w:p>
    <w:p>
      <w:r>
        <w:rPr>
          <w:b/>
        </w:rPr>
        <w:t xml:space="preserve">Esimerkki 7.1887</w:t>
      </w:r>
    </w:p>
    <w:p>
      <w:r>
        <w:t xml:space="preserve">Teksti: ok, tapahtui lokakuussa.Vaimoni ja minä muutimme takaisin hänen vanhempiensa taloon, kun odotamme, että talomme myynti menee läpi.Hänen perheensä on kotoisin maaseudulta ja hän halusi lähteä kävelylle maalaiskaduille.Hänen isänsä tiesi, että olimme menossa kävelylle pimeässä, ja hän ajatteli, että olisi hauskaa hypätä puskista ja pelästyttää meidät, mutta ongelmana oli, että minulla oli mukanani massiivinen mag-valo. kun hän hyppäsi ulos, menin paniikkiin ja löin häntä päähän. verta oli kaikkialla, hän menetti tajuntansa, ja meidän oli kutsuttava ambulanssi. hänen veljensä menivät vittuun, uhkailtiin, ja luulin, että minut ammutaan.</w:t>
      </w:r>
    </w:p>
    <w:p>
      <w:r>
        <w:rPr>
          <w:b/>
        </w:rPr>
        <w:t xml:space="preserve">Tulos</w:t>
      </w:r>
    </w:p>
    <w:p>
      <w:r>
        <w:t xml:space="preserve">Menin yöllä kävelylle, fil hyppäsi puskista, ja minä löin häntä salamavalolla. Tarvittiin 9 tikkiä.</w:t>
      </w:r>
    </w:p>
    <w:p>
      <w:r>
        <w:rPr>
          <w:b/>
        </w:rPr>
        <w:t xml:space="preserve">Esimerkki 7.1888</w:t>
      </w:r>
    </w:p>
    <w:p>
      <w:r>
        <w:t xml:space="preserve">Teksti: olin kaupungissa lukioaikaisen ystäväni häissä. se oli kuin suuri mahtava jälleennäkeminen kaikkien niiden kavereiden kanssa, joiden kanssa aiheutin aikoinaan paljon ongelmia, paitsi että nyt olemme paremmin pukeutuneita ja meillä on (muka) enemmän rahaa. joka tapauksessa, kuten kaikissa hyvissä häissä, me vedimme ihan hirveästi kännit. kaikilla on hauskaa. kirjaimellisesti parhaat häät ikinä. vastaanoton jälkeen päätämme kaikki lähteä klubille ja jatkaa juhlia. ja vastuullisina kansalaisina minä ja ystäväni liftasimme jonkun toisen kyydissä ja jätimme auton kirkolle, suunnitellen hakevamme sen myöhemmin. menemme siis klubille, juomme lisää juomia, tanssimme jne, ja kahdelta yöllä päätämme, että on aika hakea auto, koska joillakin meistä on aamuvuoro seuraavana päivänä. Saavumme kirkolle, ja kaikki portit on lukittu pultilla kiinni. Kuka helvetti edes tiesi, että siellä oli portteja? joten klassiseen tapaan, aivan kuten ennen vanhaan, me macgyveroimme paskat ulos noista porteista. ehkä se on tuuria, mutta kirjaimellisesti 80 prosenttia tästä porukasta on insinöörejä...emme mitenkään aikoneet kävellä pois tästä. joten patikoimme läheiselle huoltoasemalle, hankimme jonkinlaisen jakoavaimen ja jatkoimme porttien kirjaimellisesti irrottamista pultistaan. murtauduimme ulos kirkosta kuin se olisi ollut meidän työmme. löimme jopa maahan joka kerta, kun auto ajoi ohi, koska se näytti luultavasti hieman hämärältä, mitä teimme puoli kolmelta aamulla.kun olimme irrottaneet portit ja ajaneet auton ulos, laitoimme portit takaisin, kiinnitimme pultit, ja oli kuin sitä ei olisi koskaan tapahtunutkaan. meillä kaikilla oli juuri nyt aika hyvä mieli, ja sitten poliisiauto valojen ja sireenin kanssa pysähtyi paikalle. jota seurasi toinen. ja toinen. ja toinen. ja toinen.Kävi ilmi, että eräs kunnon paikallinen kansalainen näki meidän näpelöivän kirkon portteja ja arveli meidän puuhastelevan jotain pahaa. poliisin mukaan (joka oli siihen mennessä kiskonut meidät ulos autosta ja laittanut meidät riviin kadun varteen kädet pään päällä, hääpuku päällä ja kaikki), tässä yhteisössä oli viime aikoina tapahtunut paljon murtoja.Joten poliisit kuulustelivat meitä kuin rikollisia, joita olimme. meiltä otettiin alkometri, ja jotenkin pääsimme läpi kunnialla, vaikka ilmeisesti "haisimme tislaamolle" (asiaa ei auttanut se, että mässäilimme ilkeitä ranch-juustokeksejä koko sen ajan, kun ryntäsimme ulos kirkosta). noin tunnin kuulustelun ja meidän ja portin tarkastamisen jälkeen poliisi päättää, että puhumme totta emmekä olleet vandaaleita. sitten hän käski loputkin joukostaan katkaisemaan radiot ja jatkoi kättelyä ja kehui meitä "armeijamaisesta ajattelustamme" väittäen, että jos se olisi ollut heidän asiansa, he olisivat vain tuhonneet portin.  Tässä vaiheessa kello oli jo neljä aamulla, ja lähdimme vihdoin kotiin. hullu yö, mutta kelpo tarina kerrottavaksi aamulla, eikö niin? väärässä! kerromme ystävällemme, joka meni naimisiin seuraavana aamuna, ja hän sanoi: "Ai! portti oli vain suljettu, ei pultattu. minun piti kertoa sinulle!"." Emme edes sotkeneet porttia, koska se oli liian iso. joten meidät melkein pidätettiin... turhaan. ja sitten muutamaa päivää myöhemmin ystäväni tekstaa minulle, että yksi noista poliiseista oli itse asiassa hänen siskonsa entinen poikaystävä, ja hän oli aikoinaan hankkinut meille alkoholia alaikäisinä. vitun pieni maailma.</w:t>
      </w:r>
    </w:p>
    <w:p>
      <w:r>
        <w:rPr>
          <w:b/>
        </w:rPr>
        <w:t xml:space="preserve">Tulos</w:t>
      </w:r>
    </w:p>
    <w:p>
      <w:r>
        <w:t xml:space="preserve">menivät häihin, saivat auton lukittua kirkkoon, murtautuivat ulos kuin sileät rikolliset, säikäyttivät naapurit helvetisti, mutta lopulta ystävystyivät poliisien kanssa.</w:t>
      </w:r>
    </w:p>
    <w:p>
      <w:r>
        <w:rPr>
          <w:b/>
        </w:rPr>
        <w:t xml:space="preserve">Esimerkki 7.1889</w:t>
      </w:r>
    </w:p>
    <w:p>
      <w:r>
        <w:t xml:space="preserve">Teksti: Nyt on joulukuun 31. päivä. en malta odottaa keskellä yötä ilotulitusta. (asun orlando floridassa, aivan disneyn vieressä.) kun pääsin töistä tänä aamuna, pysähdyin ruokakauppaan, jossa myydään kaikenlaisia tuotteita ympäri maailmaa. tein sen ihan huvin vuoksi, en ole koskaan käynyt tällaisessa paikassa. miksipä ei? minun täytyy tappaa aikaa keskiyöhön asti. joten pysähdyin ja näin japanilaista roskaruokaa, joka oli käännetty "mausteiseksi kuivatuksi kalmariksi", ajattelin itsekseni, että "hemmetti, se on erilaista, anna minun kokeilla sitä". nopeasti eteenpäin muutama tunti, minulle tulee nälkä. alan mässäillä kuivattua kalmaria ja se on parasta mitä olen ikinä maistanut. tässä vaiheessa olen hyvin innostunut ja olen päättänyt ostaa lisää tätä kalmarijerkkua seuraavalla mahdollisella kerralla. syötyäni koko pussin loppuun menen ulos noin kello 23:00 katsomaan, odottaako kukaan muu katsomassa ilotulitusta. melko pian alan tuntea sisuskalujeni hankaavan toisiaan vasten. pian sen jälkeen vatsastani kuuluu ääniä. oloni on jo epämukava. lopulta en voi enää pidätellä sitä ja juoksen asunnolleni kello 22.00 ennen puoltayötä. menen vessaan vain saadakseni kamalimman vessakokemuksen viime aikojen muistoissa. Tuntuu kuin kaikki, mitä olen syönyt viimeisten kahden viikon aikana, olisi lähtenyt elimistöstäni sinfoniassa, joka koostuu mököttämisestä, huokauksista ja roiskuvista äänistä. nyt kello on 12:25, en ole vieläkään päässyt ulos kylpyhuoneesta. sain kuulla ilotulituksen... se kuulosti mahtavalta. mutta se loppui ehkä 10 minuuttia sitten. aion vain chillailla täällä, kunnes kipu menee ohi.</w:t>
      </w:r>
    </w:p>
    <w:p>
      <w:r>
        <w:rPr>
          <w:b/>
        </w:rPr>
        <w:t xml:space="preserve">Tulos</w:t>
      </w:r>
    </w:p>
    <w:p>
      <w:r>
        <w:t xml:space="preserve">vietti uudenvuoden paskomalla sen sijaan, että olisi seurustellut ulkona kuin normaali ihminen, ja kaikki tämä herkullisen persreikäisen japanilaisen mausteisen kalmarijerkyn takia.</w:t>
      </w:r>
    </w:p>
    <w:p>
      <w:r>
        <w:rPr>
          <w:b/>
        </w:rPr>
        <w:t xml:space="preserve">Esimerkki 7.1890</w:t>
      </w:r>
    </w:p>
    <w:p>
      <w:r>
        <w:t xml:space="preserve">Teksti: annan teille asetelman, olen journalistiikan pääaineopiskelija, joka istuu tällä hetkellä opettajan edessä, jota kutsuin vanhaksi viime lukukaudella. olen se tyyppi, joka istuu luokassa ja lukee mangaa tai redditiä, koska minua ei kiinnosta se, mistä hän puhuu (olen jo lukenut oppikirjan). opettajani on kaunis nainen, jolla on kaksi lasta, joista hän rakastaa puhua luennoillaan, mikä on joskus mukavaa, koska se antaa meille taukoa vakavista asioista, joista puhumme tavallisesti, kuten isisistä ja g11-huippukokouksesta.eräänä päivänä hän alkoi puhua siitä, että hänen syntymäpäivänsä oli tulossa ja kuinka hän oli todella innoissaan nähdessään lapsensa, jotka olivat juuri tulleet takaisin jonkinlaiselta leiriltä (kiinnitän vain osittain huomiota sillä tunnilla) ja kuinka he aikoivat mennä ulos hänen syntymäpäivänsä kunniaksi. olen todella suorapuheinen eikä minulla todellakaan ole suodatinta suussani (jota tarvitsisin epätoivoisesti), joten kysyin, kuinka vanha hän oli. Olin utelias, olenhan toimittaja. nyt vannon Jumalan nimeen, että kuulin hänen sanovan 50, joten todella kovalla äänellä sanoin, että damnnnn!!!! Se oli ensimmäinen virheeni; ajattelin, että hän näyttää niin nuorelta, ei helvetissä voi olla mahdollista, että hän on 50. hän näyttää tuskin tarpeeksi vanhalta valmistuakseen opettajakorkeakoulusta, saati sitten, että hänellä olisi kaksi lasta. luokka katsoi takaisin minuun, joka istuin luentosalin yläpäässä, ja sitten kaikki palasivat takaisin töihin. luokan lopussa kävelin hänen luokseen ja sanoin "olet 50? oikeasti?" ja hänen leukansa loksahti alas. hänen kasvonsa muuttuivat punaisiksi ja hän lähti pois. en ole varma oliko hän nolostunut vai vain todella vihainen, mutta hän ei ollut tyytyväinen minuun seuraavalla viikolla. minulla on hänet taas tänä lukuvuonna, ja hän auttaa minua edelleen, kun tarvitsen sitä. hän vain huutaa minulle, kun hän sanoo nimeni nyt.</w:t>
      </w:r>
    </w:p>
    <w:p>
      <w:r>
        <w:rPr>
          <w:b/>
        </w:rPr>
        <w:t xml:space="preserve">Tulos</w:t>
      </w:r>
    </w:p>
    <w:p>
      <w:r>
        <w:t xml:space="preserve">kutsui opettajaani vanhaksi, ja nyt hän huutaa minulle aina kun näkee minut.</w:t>
      </w:r>
    </w:p>
    <w:p>
      <w:r>
        <w:rPr>
          <w:b/>
        </w:rPr>
        <w:t xml:space="preserve">Esimerkki 7.1891</w:t>
      </w:r>
    </w:p>
    <w:p>
      <w:r>
        <w:t xml:space="preserve">Teksti: asun hyvin pienessä talossa. tulin kotiin ja puolialaston vaimoni tönäisi minut pois tieltä ja juoksi portaat ylös. hän on menossa ulos tyttöjen kanssa ja kiirehtii valmistautumaan ja ilmeisesti etuhuoneen ikkuna antaa parhaan valon kasvojen värjäykseen. sohvalla ja pöydällä on meikki- ja hiusjätteitä, enkä mahtunut tupakoimaan ja pelaamaan xboxia, joten aloin siivota. merkkiääni lanko. Hän piipahtaa tuomaan jotain, mutta sanon, että hänen siskonsa tulee 10 minuutin päästä, joten hänen pitäisi istua alas ja jutella sillä aikaa, kun minä siivoan. Pesin aiemmin päivällä lakanat, ja yhden piti roikkua ovella, mutta sen sijaan se on kasassa maassa. Nostan sen ylös, ravistelen sen pois valmiina laittamaan sen takaisin oveen, mutta huomaan, että ilmaan on noussut jotain, joka laskeutuu lempeästi lankoni ylle. Hän sylkee sen suustaan ja kysyy, ehkäpä kauhuissaan, "mitä vittua se oli?".'. rakastan vaimoani, älkääkä tuomitko häntä. olen varma, että tämä on tavallinen asia, jota ihmiset tekevät. huomasin, että hiusten suoristuslaitteen ja hiustenkuivaajan välissä oli hiustenleikkuukoneeni (älkää päästäkö minua alkuun). vaimoni tuntien oli vain yksi looginen johtopäätös - pätkät oli leikattu, ja leikkuu on nyt nyppimässä lankomiehen hampaita (okei - ehkä ne eivät olleetkaan niin upotettuja).Joka tapauksessa - koska olen ihana aviomies, joka olen, kerroin hänelle, että olin ajanut parrani viime yönä ja tarvitsin alakerran ikkunasta tulevaa hyvää valoa, mutta unohdin, että tein sen lakanan päällä, jotta en sotkisi. nopea ajattelu. hän tiesi. hän tiesi, että tiesin, että hän tiesi. tiedän tämän, koska olen hyvä aviomies, mutta en fiksu mies, ja seisoin siinä hänen edessään hyvin täysi parta kasvoillani. istuimme hiljaisuudessa, kunnes hän tuli alas. minusta se on vitun hauskaa, mutta minulle on vannottu vaitiolovelvollisuus, joten jaan sen sijaan sen teidän kanssanne. joten ** **</w:t>
      </w:r>
    </w:p>
    <w:p>
      <w:r>
        <w:rPr>
          <w:b/>
        </w:rPr>
        <w:t xml:space="preserve">Tulos</w:t>
      </w:r>
    </w:p>
    <w:p>
      <w:r>
        <w:t xml:space="preserve">ravistin tietämättäni pois lakanan, jonka päällä vaimoni oli istunut ajellessaan partaansa (jotta ne eivät menisi lattialle, joka olisi varmasti ollut helppo imuroida), ja samalla peitin lankoni vaimoni häpykarvoihin.**</w:t>
      </w:r>
    </w:p>
    <w:p>
      <w:r>
        <w:rPr>
          <w:b/>
        </w:rPr>
        <w:t xml:space="preserve">Esimerkki 7.1892</w:t>
      </w:r>
    </w:p>
    <w:p>
      <w:r>
        <w:t xml:space="preserve">Teksti: Tämä tapahtui oikeastaan maanantaina. herään myöhään maanantai-iltana ja päätän, että haluan kahvia. käynnistän vedenkeittimen, laitan tippasuodattimen valmiiksi ja vihellän iloisen sävelmän. kaadan kiehuvaa vettä kuppisuodattimeen ja menen laittamaan keittimen takaisin. ja kaadan kupin ympäri. boksereideni etupuolelle. huudan. luulen niin, koska mitään ääntä ei oikeastaan tule ulos. minun on otettava aikaa saadakseni vedenkeittimen oikeasti alas ennen kuin voin repiä bokserini pois kuin supermies puhelinkopissa. en voi alkaa kuvailla sitä kauhistuttavaa kipua, joka lähtee nupistani. alan juoksuttaa kylmää vettä tiskialtaaseen, ennen kuin ajattelen fysiikkaa, joka liittyy siihen, että yrittäisin laittaa nopeasti palautuvan, vatsaani sykkivän (ei niin kuin romantiikkaromaaneissa) jäseneni mainittuun tiskialtaaseen. kostutan pesulappua ja yritän sitä. kuvittele, jos voit, hihnalla hion onnellista kypärääsi. joo. teen jääkylvyn ja vietän seuraavat 45 minuuttia siinä nyyhkyttäen. elämäni on ohi. he joutuvat amputoimaan. vihdoin rönsyilen alasti sängyssäni kattotuuletin korkealla ja 28 pulloa aloe-geeliä liimattuna jalkoväliini kuin kalkkihyytelömuotti. Nukun. noin 45 sekuntia. siihen mennessä on muodostunut rakkuloita. ja kehoni vihaa minua, joten se on päättänyt, että nyt on täydellinen aika seisokille. tuska on sietämätöntä. käärin sen - nyt on keskiviikkoilta. ja kaluni irtoaa nyt kuin kalkkarokäärme. fml. editoitu kaksi kirjoitusvirhettä.</w:t>
      </w:r>
    </w:p>
    <w:p>
      <w:r>
        <w:rPr>
          <w:b/>
        </w:rPr>
        <w:t xml:space="preserve">Tulos</w:t>
      </w:r>
    </w:p>
    <w:p>
      <w:r>
        <w:t xml:space="preserve">kaatoi kiehuvaa vettä kaluni päähän. Auts.</w:t>
      </w:r>
    </w:p>
    <w:p>
      <w:r>
        <w:rPr>
          <w:b/>
        </w:rPr>
        <w:t xml:space="preserve">Esimerkki 7.1893</w:t>
      </w:r>
    </w:p>
    <w:p>
      <w:r>
        <w:t xml:space="preserve">Teksti: kuten niin monissa näistä, se ei itse asiassa tapahtunut tänään, vaan noin kaksi kuukautta sitten.Vaimoni pitää todella piirakoista - kukapa ei pitäisi? - ja niinpä hän sai loistoidean järjestää piirakkabileet, joihin kaikkien piti tuoda piirakka. kutsuimme ystäviä ja heidän lapsiaan, ja kaikkien piti tuoda kaksi piirakkaa. joidenkin piti tuoda suolaisia, joidenkin makeita. minä olen talon leipuri, joten päätin tehdä kaksi piirakkaa: kookosmarenkipiirakan ja pekaanipähkinäpiirakan. inhoan kuorrutteen tekemistä, joten päätin ostaa sen valmiiksi supermarketista. Toisessa perheessä on lapsi, joka ei voi syödä gluteenia, joten ostin marenkipiirakkaa varten gluteenittoman kuoren. toista piirakkaa varten ostin vain tavallisen pillsburyn syväpohjavuoan. halusin todella varmistaa, että gluteenittomalla lapsella oli hauskaa eikä hän tuntenut itseään ulkopuoliseksi - joten varmistin, ettei marenkipiirakan resepti vahingoittaisi häntä - tein tutkimusta, valitsin sopivan reseptin - ja yritin todella parhaani.Siirryn juhlapäivään: kaikki syövät piirakkaa, pitävät hauskaa ja kehuvat toisiaan. gluteenittoman pojan äiti kehuu minua molemmista piirakoista ja kysyy, mikä teki kuoresta niin kuohkean ja hyvän. Menen pakastimeen, otan esiin pussin, jossa oli toinen kuorrute, luen ainesosat ja sanon: "Se on varmaan laardia..." Katson häntä ja hänen kasvonsa ovat täysin järkyttyneet - sitten tajusin: keskittyessäni siihen, että hänen lapsensa on gluteeniton, unohdin, että he ovat hartaita muslimeja, mikä tarkoittaa, että he eivät voi syödä sikaa. aloin lörpöttää anteeksipyyntöjä kerta toisensa jälkeen... hän sanoi: "Ei se mitään...älä huoli siitä", mutta hän näytti silti aika ällöttyneeltä. minusta tuntui silti kamalalta enkä voinut lopettaa anteeksipyyntöjen esittämistä seuraavaan tuntiin... ja ajattelen sitä vieläkin - miten sain koko muslimiperheen tekemään jotain täysin epäpyhää.</w:t>
      </w:r>
    </w:p>
    <w:p>
      <w:r>
        <w:rPr>
          <w:b/>
        </w:rPr>
        <w:t xml:space="preserve">Tulos</w:t>
      </w:r>
    </w:p>
    <w:p>
      <w:r>
        <w:t xml:space="preserve">teki piirakan, jossa oli laardipohja - syötti sen muslimiperheelle ja kertoi siitä heille jälkikäteen.</w:t>
      </w:r>
    </w:p>
    <w:p>
      <w:r>
        <w:rPr>
          <w:b/>
        </w:rPr>
        <w:t xml:space="preserve">Esimerkki 7.1894</w:t>
      </w:r>
    </w:p>
    <w:p>
      <w:r>
        <w:t xml:space="preserve">Teksti: noin kuukausi sitten ostin redditin ehdotuksesta pelin *ori and the blind forest*. rakastuin heti pelin taiteeseen ja musiikkiin, jotka molemmat ovat hyvin lumoavia. ainoa asia, josta en pitänyt, oli hahmojen hidas kävely, ja musiikki tuntui välillä olevan epäsynkronista. Muuten pidin siitä todella paljon, ja sain sen läpi melko nopeasti. eilen olin saanut pelin noin 75-prosenttisesti valmiiksi, ja yritin vapauttaa tilaa tietokoneeltani, joten poistin kaikki steam-pelini ja latasin uudelleen vain ne, joita pelaan. Pääsin orin ja sokean metsän peliin, ja yhtäkkiä ori liikkui supernopeasti. yritin jatkaa pelaamista, mutta kuten voitte kuvitella, pelaaminen kaksi kertaa nopeamman hahmon kanssa on hieman hankalaa. Kysyin ystävältäni googlesta, mikä ongelma voisi olla, eikä siellä ollut mitään merkintöjä siitä, että kenelläkään muulla olisi ollut sama häiriö, mutta näyttää siltä, että ihmisillä on ollut ongelmia pelin hitauden kanssa. silloin tajusin, että pelissä ei ollut vain alkanut olla ongelmia, vaan se oli hidastunut ja lopulta korjannut itsensä. yhtäkkiä tämä peli näyttää paljon vaikeammalta.</w:t>
      </w:r>
    </w:p>
    <w:p>
      <w:r>
        <w:rPr>
          <w:b/>
        </w:rPr>
        <w:t xml:space="preserve">Tulos</w:t>
      </w:r>
    </w:p>
    <w:p>
      <w:r>
        <w:t xml:space="preserve">melkein pelasin pelin loppuun tajuamatta, että pelasin puolikkaan nopeudella.</w:t>
      </w:r>
    </w:p>
    <w:p>
      <w:r>
        <w:rPr>
          <w:b/>
        </w:rPr>
        <w:t xml:space="preserve">Esimerkki 7.1895</w:t>
      </w:r>
    </w:p>
    <w:p>
      <w:r>
        <w:t xml:space="preserve">Teksti: Sallikaa minun aloittaa sanomalla, että olen tällä hetkellä kokee jälkiseurauksia tämän vittu ylös, joka alkoi tapahtui lauantai-iltana. se on nyt 3:22am maanantaina, kun alan kirjoittaa tätä pitääkseni mieleni varattu kun koen väsymys, kipu, kuivuminen ja häpeä. olen merkinnyt tämän viestin nsfw koska se on noin kakka ja oksennus ja jotkut teistä ovat herkempi kuin toiset. se on pitkä viesti minun omaan viihdykkeeseen, kuten pian ymmärrätte.tässä on minun tarinani: tyttöystäväni on valittanut, että häntä on huimannut tai pyörryttänyt, eikä hän ole varma, mistä se johtuu. hän ilmaisi huolensa siitä, että ehkä hänen uudesta kasvisruokavaliostaan puuttuu ravintoaineita, joita hänen aiemmin hyvin satunnaisesti nauttimansa kaikkiruokainen ruokavalio tarjosi (hän oli muutenkin melko paljon kasvissyöjä). olen ollut kasvissyöjä noin 15 vuotta ja vegaani melkein kaksi vuotta, joten minulla on ollut osani ravitsemukseen liittyvistä huolista, jotka olen tähän mennessä saanut suurimmaksi osaksi selvitettyä. päätimme, että kokkaamme illallista luonani kauniin päivän jälkeen, kun olimme käyneet kaupungilla (kävimme katsomassa norouz-juhlatansseja, hengailimme ystävien kanssa, pelasimme lautapelejä pubissa, söimme bahn mi:tä, oli mukavaa). lähestyessämme asuntoani kysyin häneltä, mitä hän haluaisi syödä. kokkaan usein ja olen melko ylpeä taidoistani, joten vaihtoehtoja oli runsaasti. kuten useimmilla pariskunnilla, kysymys johti moniin "mitä vain haluatte" ja "no, mitä haluatte".". muistin, että minulla oli laatikollinen pikafalafelia, joka oli jäänyt edelliseltä kämppikseltä yli. mainitsin sen ja ehdotin taboulehia, pitaa ja hummusta. hän suostui, ja jatkoimme aterian valmistamista. ihmettelin, kuinka vanha tämä falafel-rasia mahtaisi olla. sen päällä oli käytännössä pölykerros. siinä ei näyttänyt olevan viimeistä käyttöpäivämäärää, ja se oli suljetussa muovisessa pussissa, ja se näytti ensitarkastuksen jälkeen hyvältä, joten päätimme jatkaa. loput ainekset olivat tuoreita viime viikolta, joten kokosimme asiat nopeasti. haluan lisätä, etten käytä juuri koskaan mitään pikaruokaa, mutta vaihtoehto vaikutti hyvältä. falafelin ohjeissa edellytettiin, että liotan sekoituksen vedessä. noudatin sitä. sillä välin naisystäväni tutki laatikkoa ja löysi lähes näkymättömän merkinnän viimeinen käyttöpäivästä, joka osoitti, että tämä annos ateriastamme oli vanhentunut puolitoista vuotta sitten. vaikka joskus huvin vuoksi sukellamme roskiksista ja syömme joskus hiljattain vanhentunutta ruokaa, tämä tuntui minusta pitkältä ajalta. kämppikseni, hänen poikaystävänsä ja naisystäväni eivät vaikuttaneet huolestuneilta ja sanoivat, että sen pitäisi olla kunnossa. mitä pahinta voi tapahtua? jatkoin valmistusta. pakkauksessa ehdotettiin, että valkosipulipallerot joko paistetaan pannulla tai paistetaan, päätin kokeilla niiden paistamista yksinkertaisuuden vuoksi. pallot eivät pysyneet kasassa! joko seos oli vain ala-arvoinen, en tiennyt mitä olin tekemässä, tai sitten glob itse yritti varoittaa minua tämän aineen syömisen vaaroista. kieltäydyin antamasta periksi ja muotoilin pallot uudelleen klo päätin sen sijaan paistaa ne. onnistui! se toimi! ajattelin itsekseni, että pikaruoka on aika yksinkertaista... ne vaikuttivat kunnollisilta ja ehkä kannattaa kokeilla niitä uudestaan tulevaisuudessa.me kaksi söimme aterian, se oli erittäin tyydyttävää, katsoimme jakson "les invinciblesia", melko hyvää tv-sarjaa, joka pyöri quebecissä kymmenisen vuotta sitten, vietimme seksikkäitä hetkiä ja tyttöystäväni lähti kotiin kämppikseni kissan aiheuttamien allergioiden vuoksi. menin nukkumaan hymy kasvoillani näin ihanan päivän jälkeen. heräsin neljältä aamulla. mieleni oli sekaisin, vatsani kramppasi. minun oli pakko mennä vessaan! ryntäsin vessaan ja päästin ulos vyöryn osittain sulatettua ruokajätettä. röyhtäisin, demoninen rikin haju täytti nenäni. voi vittu... istuin astian päällä roiskuvan paskan kanssa noin tunnin ajan, koska en ollut varma, olinko turvassa, ja kun luulin, että olin valmis, se alkoi taas. yritin mennä takaisin nukkumaan, mutta norsunluun valtaistuin vain kutsui minut uudelleen. lopulta vatsassani ei ollut enää mitään. kävin nopeasti suihkussa voidakseni paremmin ja lähetin tekstiviestin gf:lle. hän vastasi noin kello 7 ja kertoi, että hän oli kunnossa ja oli lähdössä lenkille. helpotus, ehkä se ei ollutkaan niin paha. keitin itselleni mustaa teetä siinä toivossa, että sen tanniinit auttaisivat suolistoani, ja söin tavallista pitaa täyttääkseni syntyneen tyhjiön. oloni parani ja päätin rentoutua pelaamalla monster hunteria ystävieni kanssa, kunnes minun oli lähdettävä illalliselle ystäväni 30-vuotissyntymäpäiville puolentoista tunnin ajomatkan päähän. valitsin bussimatkan, joka antoi mahdollisuuden käydä vessassa kaiken varalta. Olo oli jo paljon parempi, mutta käytin kuitenkin yhden pysäkin vessoja. saavuin ravintolaan, tilasin ruokani (penne arrabiata), aloin syödä ja pam! demonit olivat palanneet. livahdin pois pöydän äärestä, löysin vessan... epäkunnossa... vittu! löysin toisen vessan ravintolan toiselta puolelta... ei vessapaperia! vittu! nyt minun oli jo todella pakko mennä. viimeinen, kolmas vessanpönttö! miksi tässä ravintolassa oli niin monta vessaa? ihan sama... päästin taas irti. palasin ystävieni luokse vartin kuluttua. he kommentoivat, kuinka minun täytyi varmaan kakata, en välittänyt heistä. jatkoin syömistä. pian sen jälkeen kaduin, että olin lähtenyt kotoa ja palannut pyhäkkööni. tajusin, miten pahan virheen olin tehnyt tilaukseni kanssa. kun tämä ateria lopulta kulkisi lävitseni, suhteellisen miedot mausteet polttaisivat kuin helvetin kuopat, kun ne pääsisivät ulos heikentyneestä persreiästäni.palasin vielä kerran pöytään ja selitin ystävilleni, että minulla oli ruokamyrkytys, kun he huolestuivat. kuten missä tahansa hyvässä ystäväporukassa, he suhtautuivat myötätuntoisesti, mutta vitsailivat lopulta kakkauksestani. lopulta päätin lähteä kotiin. hiilihappopitoinen juoma sai oloni tuntumaan paljon paremmalta. menin odottamaan bussia. kävellessäni pysäkille tajusin, että kaikki ei ollut kunnossa. punnitsin vaihtoehtoja. puolitoistatuntinen bussimatka takaisin kotiin? vitut siitä, päätin maksaa taksin takaisin. se maksoi melkein 50 dollaria, mutta sain mielenrauhan. saavuin kotiin ja palasin virkaani. kämppikseni oli erittäin huolissaan ja antoi minulle kipulääkkeitä vatsakipuun. menin nukkumaan toisen nopean suihkun jälkeen toivoen selviäväni aamuun. enkä 10 minuuttia myöhemmin, olin taas kylpyhuoneessa... tällä kertaa vatsani sisältö halusi lyhyemmän reitin. oksensin rajusti kipulääkkeen makuista oksennusta, jossa oli ripaus kuumaa pippurista arrabiataa, suun ja nenän kautta paineen vuoksi. vietin seuraavan puolen tunnin yskien, aivastellen ja puhaltaen nenääni puhdistaakseni hengitystiet vatsahaposta ja mausteesta. en ole varma, oliko se liuotettujen pillereiden ansiota vai ei, mutta nenäni tuntui turtuneelta kivulle. se olisi varmasti voinut olla pahempaa. tässä siis olen, kulhon päällä, kello 4.15 aamulla kirjoittamassa tätä tarinaa lukuisien nukkumaanmenoyrityksieni jälkeen. olin melkein nukahtaa muutaman kerran istuessani tässä. akkuni on tyhjenemässä ja olen katsonut suurimman osan youtube-syötöstäni, mukaan lukien game grumpsin hevosratsastuspelin, jota he parhaillaan pelaavat. olen kylmissäni ja pyörryksissäni sen jälkeen, kun olen hädin tuskin sulattanut mitään ruokaa viime päiviltä. tarinan opetus: älä syö ruokaa, jonka viimeinen käyttöpäivä on kulunut 1,5 vuotta, äläkä varsinkaan tilaa mausteista ruokaa silloin, kun luulet paranevasi. kai ama? edit: oikeinkirjoitus.</w:t>
      </w:r>
    </w:p>
    <w:p>
      <w:r>
        <w:rPr>
          <w:b/>
        </w:rPr>
        <w:t xml:space="preserve">Tulos</w:t>
      </w:r>
    </w:p>
    <w:p>
      <w:r>
        <w:t xml:space="preserve">tein falafeleja 1,5 vuotta vanhentuneesta sekoituksesta. sairastuin, ja minulla oli sielunhoidollinen seikkailu täynnä demoneita ja polttavaa oksennusta yli 24 tunnin ajan.</w:t>
      </w:r>
    </w:p>
    <w:p>
      <w:r>
        <w:rPr>
          <w:b/>
        </w:rPr>
        <w:t xml:space="preserve">Esimerkki 7.1896</w:t>
      </w:r>
    </w:p>
    <w:p>
      <w:r>
        <w:t xml:space="preserve">Teksti: tämä tapahtui taas eilen, mutta pienemmässä mittakaavassa, ja se sai minut muistamaan aikaisemman mokani. leikkasin varpaankynsiäni suihkun ulkopuolella. leikkaan ne yleensä suihkussa, koska kynnen sirpaleet eivät lennä kaikkialle. minulla on hyvin paksut kynnet, joten ne voivat usein ampua kuin ammuksia leikattaessa. Aloitin isosta varpaankynsistä, ja kun leikkasin sen ensimmäisellä kerralla, sirpale oli lommottanut läheisen pepsi-tölkin. ajattelin, että se oli onnenkantamoinen ja nauroin sille. kun leikkasin loputkin varpaankynsistä, sirpale osui suoraan oikeaan silmääni. tässä vaiheessa olin jo sekoamassa, koska se kirveli pahasti, mutta kun alun kipu oli laantunut, tajusin, että minulla oli suurempi ongelma. sirpale oli yhä silmämunassani, ja pystyin tuskin pitämään silmäluomeni tarpeeksi auki, jotta olisin voinut mennä peilin luo, nähdä, missä sirpale tarkalleen ottaen oli, ja poistaa sen. mikä vielä pahempaa, olen osittain sokea vasemmalle silmälleni (se näyttää mustalta viivalta näköni läpi, jos suljen oikean silmäni), enkä nähnyt sirpaletta yrittäessäni pitää silmäluomea auki yhdellä kädellä ja yrittääkseni tarttua sirpaleeseen toisella kädellä. Kukaan ei ollut kotona, ja käytin noin tunnin yrittäessäni poistaa sirpaleen. olin paniikissa koko ajan, ja loppujen lopuksi minulla oli haava silmämunan valkuaiseen, silmäluomeni oli turvoksissa, eikä silmä lakannut kyynelehtimästä vielä puoleen tuntiin. edit: käytän kännykkää ja korjailen kirjoitusvirheitä matkan varrella. myös niille, jotka eivät ehkä ymmärrä, tarkoitin, että leikkasin sirpaleet suihkussa veden ollessa juoksevana.</w:t>
      </w:r>
    </w:p>
    <w:p>
      <w:r>
        <w:rPr>
          <w:b/>
        </w:rPr>
        <w:t xml:space="preserve">Tulos</w:t>
      </w:r>
    </w:p>
    <w:p>
      <w:r>
        <w:t xml:space="preserve">; leikkasin varpaankynteni kuivana huoneessani, ja niiden paksuuden vuoksi sirpale lensi irti leikkuun jälkeen ja jäi silmääni noin tunniksi. siitä seurasi silkkaa paniikkia.</w:t>
      </w:r>
    </w:p>
    <w:p>
      <w:r>
        <w:rPr>
          <w:b/>
        </w:rPr>
        <w:t xml:space="preserve">Esimerkki 7.1897</w:t>
      </w:r>
    </w:p>
    <w:p>
      <w:r>
        <w:t xml:space="preserve">Teksti: rakas reddit, tänään mokasin. kouluni oli järjestänyt jalkapalloturnauksen, jolla kerättiin rahaa koulun tanssiaisiin. minä ja muutama kaverini ilmoittauduimme mukaan naureskellaksemme, emmekä tajunneet, että meidän piti pukeutua shortseihin ja t-paitaan. Koska kaverini asuvat lähellä kouluamme, he pystyivät menemään kotiin vaihtamaan vaatteet... minä sen sijaan asuin kilometrien päässä, joten minun oli osallistuttava rajoittavissa, jo valmiiksi hikisissä kouluvaatteissani. lienee hyvä idea mainita tässä yhteydessä, että käytin myös silmälasejani, koska en näe paskan vertaa ilman niitä. moka numero 1.aloimme oikeastaan nauttia, vaikka hävisimme jokaisen pelin. no, noin neljännen pelin aikana pallo laukaistiin ilmaan, suoraan minua kohti. kukaan ei merkannut minua, joten olin vapaana ja pääsin pallo pois. tämä oli minun vitun tilaisuuteni. lasini hajosivat kahteen osaan ja putosivat lattialle. salilla naurettiin, ja minä vain nauroin sille. se olisi ollut ihan ok, paitsi että tarvitsen vitun lasit nähdäkseni. sitten pelasin viimeisen pelin maalissa, eikä minulla ollut käytännössä minkäänlaista syvyysnäköä. hävisimme taas. perheeni nauroi sille, kun kerroin siitä heille.</w:t>
      </w:r>
    </w:p>
    <w:p>
      <w:r>
        <w:rPr>
          <w:b/>
        </w:rPr>
        <w:t xml:space="preserve">Tulos</w:t>
      </w:r>
    </w:p>
    <w:p>
      <w:r>
        <w:t xml:space="preserve">älä käytä silmälaseja urheillessasi, etenkään jos sinulla on vain yksi pari.</w:t>
      </w:r>
    </w:p>
    <w:p>
      <w:r>
        <w:rPr>
          <w:b/>
        </w:rPr>
        <w:t xml:space="preserve">Esimerkki 7.1898</w:t>
      </w:r>
    </w:p>
    <w:p>
      <w:r>
        <w:t xml:space="preserve">Teksti: Tämä tapahtui tämän viikon maanantaina. työskentelen pubissa/ravintolassa keittiövahtimestarina ja apulaiskeittiömestarina, ja minulla oli tuplavuoro, 12-3 ja 6-9. kotini on melkoisen matkan päässä, joten kun lopetan, jään yleensä vain odottamaan seuraavaan vuorooni.Joten taukoni puolivälissä kyllästyn ja menen pubin ulkopuolelle tupakalle. alan jutella parin vieraan kanssa (molemmat noin 40-vuotiaita) satunnaisista asioista, kuten työstä, paikoista, joissa kukin on käynyt jne. ja menen mukaan keskusteluun, enkä tajua sytyttäväni yhtä savuketta niin pian toisensa jälkeen, että poltan itselleni määrätyt kolme savuketta päivässä tunnin aikana. tässä kohtaa alkaa vittuilu. avaan askin ja huomaan, että se on juuri loppu. Sanon vain "vittu, on loppu", ja he kääntyvät puoleeni ja kysyvät haluanko heidän tupakkansa. kohautan olkapäitäni ja sanon, että toki, ja kiitän heitä koko ajan. he vetävät yhden paketistaan (he ovat itse käärineet sen valmiiksi, mutta eivät käärineet sitä, jota saa askeissa) ja ojentavat sen minulle. sytytän sen. se ei ole tupakkaa. ensimmäisen vedon jälkeen he kertovat minulle, että se on ollut "kypsytettynä" (en tiedä, onko se sellainen asia) 12 vuotta. en ole koskaan ennen käyttänyt ruohoa ja olen hieman hermostunut, koska olen aivan työpaikkani ulkopuolella ja minulla on toinen vuoro kahden tunnin päästä. annan sen takaisin ja sanon vain, että "se ei ole minun juttuni, mutta kiitos kuitenkin." 10-15 minuuttia sen jälkeen, kun olen puhunut huumeista, menen sisälle keskustelun päätteeksi. istun alas ja huomaan heti, että pääni alkaa pyöriä. joten kävelen vessaan varoen äkkinäisiä liikkeitä ja oksennan vessaan, ennen kuin kävelen häpeissäni takaisin tyhjään ravintolaan puhumaan esimiehelleni. hän kutsuu minua idiootiksi, koska jouduin riitaan (vitsillä), istuttaa minut alas ja tuo minulle pari voileipää tasapainottamaan oloani. illalla minua huimasi edelleen, mutta sain kuitenkin vuoroni tehtyä.</w:t>
      </w:r>
    </w:p>
    <w:p>
      <w:r>
        <w:rPr>
          <w:b/>
        </w:rPr>
        <w:t xml:space="preserve">Tulos</w:t>
      </w:r>
    </w:p>
    <w:p>
      <w:r>
        <w:t xml:space="preserve">poltin tuntemattomien kanssa työpaikkani rakennuksen ulkopuolella, pistin vahingossa kokonaisen marihuanan, valkonaamioiduin töissä ja nyt olen henkilökunnan naurunaihe (jopa tavallista enemmän).</w:t>
      </w:r>
    </w:p>
    <w:p>
      <w:r>
        <w:rPr>
          <w:b/>
        </w:rPr>
        <w:t xml:space="preserve">Esimerkki 7.1899</w:t>
      </w:r>
    </w:p>
    <w:p>
      <w:r>
        <w:t xml:space="preserve">Teksti: joten jostain internetistä (youtube) luin, että eturauhasen hierominen voi antaa kaverille kaikkein sensaatiomaisimmat orgasmit. joten menen siihen. ennen kuin tiedän sitä, makaan sängylläni, sormi perseessäni, joka on jo löytänyt eturauhasen. ei ole mitään voiteluainetta mukana, koska minulla ei ole mitään, mutta en voinut välittää paskaakaan, koska se tuntui niin hyvältä. vähän ajan kuluttua asiat alkavat helpottaa, ja jatkan sormella panemista perseeseeni täydellä höyryllä. Tunne muuttuu lopulta niin voimakkaaksi, että minun on lopetettava ennen kuin tulen. päädyn lopettamaan itseni *vanhanaikaisella* tavalla. tulen kovemmin kuin koskaan, tuntien itseni kuin vitun pornotähdeksi!siivottuani huomaan tahran sängyssäni. sytytän valot päälle nähdäkseni punaisen sotkun, jonka olen tehnyt lakanoihini! katson sormeani, ja huomaan vasta nyt, että se on veren peitossa. lakanat on pestävä nyt ennen kuin vaimoni saa tietää...</w:t>
      </w:r>
    </w:p>
    <w:p>
      <w:r>
        <w:rPr>
          <w:b/>
        </w:rPr>
        <w:t xml:space="preserve">Tulos</w:t>
      </w:r>
    </w:p>
    <w:p>
      <w:r>
        <w:t xml:space="preserve">hieroi eturauhastani sormella, sai verta lakanoihini**</w:t>
      </w:r>
    </w:p>
    <w:p>
      <w:r>
        <w:rPr>
          <w:b/>
        </w:rPr>
        <w:t xml:space="preserve">Esimerkki 7.1900</w:t>
      </w:r>
    </w:p>
    <w:p>
      <w:r>
        <w:t xml:space="preserve">Teksti: tämä tapahtui viime kesänä, mutta joo. sain kesällä hienon tilaisuuden asentaa turvajärjestelmiä eräälle yritykselle osavaltion ulkopuolella. siitä maksettiin hyvin, ja parhaasta ystävästäni tuli pomoni. olin lievästi sanottuna innostunut. kun olin päässyt koulutukseen, se olikin paljon monimutkaisempaa kuin luulin. piti tietää ilmastointiyksiköistä ja johtojen kulkemisesta ja kaikenlaisista asioista, joista minulla ei ollut aavistustakaan. mutta maksoin kasan rahaa saadakseni autoni korjattua ja päästäkseni sinne, ja irtisanoin työni, joten minun oli pakko vain jaksaa.Pääsin mielestäni kunnolla eteenpäin muutaman viikon työn jälkeen, ja olin melko varma melkein kaikessa paitsi näissä pelottavissa asioissa, joita kutsuimme haltuunotoiksi, joissa käytännössä ohjelmoitiin heidän vanha turvajärjestelmänsä uudelleen toimimaan yhtiömme järjestelmän kanssa. ne ovat vitun hulluja, enkä ole koskaan elämässäni nähnyt niin paljon johtoja, ja paskat minä siitä, että kyynelehti vähän joka kerta, kun ajoin talon luokse ja sain tietää, että minun piti tehdä sellainen. mutta eksyn... okei, ajoin eräänä päivänä erään hienon talon luokse (ihan oikeasti, heidän ajotiensä kietoutui patsaan suihkulähteen ympärille). sain selville, että se oli haltuunotto (vittu), ja aloin etsimään heidän vanhaa turvajärjestelmän laatikkoa. heidän hiton koiransa seurasi minua ympäriinsä yrittäen kompastua minuun, ja noin 10 minuutin etsinnän jälkeen en löytänyt sitä. ja rehellisesti sanottuna minulla ei ollut aavistustakaan, mistä muualta olisin voinut etsiä. Tarkoitan, jessus, olen työskennellyt tälle firmalle tähän mennessä noin kolme viikkoa. joten kysyin asiakkaalta, tietäisikö hän, missä se oli. hän sanoi, että se saattaisi olla ullakolla, ja johdatti minut autotalliin, jossa hän vetää alas tämän jälkimmäisen ja minä kiipeän ylös ja sisään. en ollut koskaan ennen ollut ullakolla. en tiedä, miten olen päässyt elämässäni niin pitkälle menemättä koskaan ullakolle. mutta jotenkin onnistuin. oli todella pimeää, joten otin esiin kännykkävaloni ja aloin etsiä laatikkoa. pirun koira haukkui alhaalta joka askeleellani, koska se oli varma, että olin siellä murhaamassa perhettä. siellä ylhäällä oli todella hämmentävää, koska siellä oli puupalkkeja joka puolella ja lasikuitua ja ilmastointilaitteita ja outoja ahtaita tiloja, ja siellä oli tosi kuuma. minulla ei ollut aavistustakaan, mistä etsiä, tai oliko se hiton laatikko edes siellä ylhäällä. sitten kuulin alhaalta rysähdyksen ja onnistuin huutamaan "voi paska" samalla kun putosin 12 jalkaa ilmaan, toinen jalka laskeutui suoraan heidän koiransa päälle, ja takamukseni osui suoraan seinään, jossa oli heidän pistorasiansa. vaimo alkoi huutaa, ja kuulin hänen miehensä sanovan autotallista: "Voi luoja! putosiko teknikko juuri katon läpi?" Ilmeisesti ullakon palkkien päällä pitäisi seistä. eikä ullakon sisäänkäyntiä käytävällä peittävien ohuiden kipsilevypalojen päällä saisi kävellä. helvetin tyhmää. no, jos olisin tiennyt sen. onnekseni koira säikähti enimmäkseen vain eikä loukkaantunut kovin pahasti, toisin kuin minä.. (vakavasti, olen melko varma, että perseeni on perseessä loppuelämäni). he olivat myös loistavia ihmisiä. he toivat minulle ibuprofeenia ja antoivat minun levätä sillä aikaa, kun he valmistivat herkullista pastaa, jota en enää koskaan tule syömään. se oli helvetin herkullista. tarinan opetus: tunne ullakkoetiketti. edit: ok, siis jälkiseurauksista. soitin pomolleni/parhaan ystäväni, ja hän vain nauroi. mikä oli todella kiusallista, koska asiakas, joka oli syöttämässä minua väkisin, pystyi varmasti kuulemaan. Olen varma, että he pelkäsivät, että he joutuisivat maksamaan laskun. mutta yhtiömme maksoi lopulta kaiken. mutta minun oli saatava työ valmiiksi. meillä on käytäntö, jonka mukaan työn on mentävä samana päivänä, joten ontuin ympäri heidän taloaan poraamassa ja johtoja vetämässä. asiakas tunsi itsensä todella pahoilleni puolestani, mikä toi minulle lisää pastaa. en voi valittaa :) hauskinta oli se, että hemmetin laatikkoa ei edes ollut olemassa! heidän järjestelmässään ei ollut sellaista. vittu minä, eikö?</w:t>
      </w:r>
    </w:p>
    <w:p>
      <w:r>
        <w:rPr>
          <w:b/>
        </w:rPr>
        <w:t xml:space="preserve">Tulos</w:t>
      </w:r>
    </w:p>
    <w:p>
      <w:r>
        <w:t xml:space="preserve">putosin asiakkaan ullakon läpi ja laskeuduin hänen koiransa päälle****</w:t>
      </w:r>
    </w:p>
    <w:p>
      <w:r>
        <w:rPr>
          <w:b/>
        </w:rPr>
        <w:t xml:space="preserve">Esimerkki 7.1901</w:t>
      </w:r>
    </w:p>
    <w:p>
      <w:r>
        <w:t xml:space="preserve">Teksti: pakollinen "tämä tapahtui kaksi vuotta sitten, ei tänään" yläasteellani he päättivät antaa kahdeksasluokkalaisille kannettavat tietokoneet luottamuksen merkkinä ja myös siksi, että saisimme työmme tehtyä. tämä oli vasta toinen vuosi, jolloin he tekivät sen, ja kun he olivat huolellisesti uudelleenarvioineet viime vuoden virheet, kuten sen, että he eivät olleet estäneet tarpeeksi sivustoja jne. he päättivät antaa seuraavien oppilaiden käyttää niitä vain opettajan valvonnassa. minun luokanopettajani oli aika löysä ja teeskenteli, ettei nähnyt meidän pelaavan tai tekevän monia tehtäviä, kunnes tilanne riistäytyi käsistä, sitten hän antoi meidän tehdä sen taas seuraavalla tunnilla.Nyt tapahtuu se moka: en ollut koulun suosituin oppilas, joten päätin, että olisi hyvä idea "olla hauska" ja saada pisteitä vieressäni istuvalta suositulta tytöltä menemällä microsoft paintiin (r.i.p.) ja ottamalla kuvan ihanasta rehtoristamme ja muokkaamalla hänet Hitlerin vartaloksi, ja sitten ottamalla parhaan opinto-ohjaajamme ja muokkaamalla hänet juutalaispropagandajulisteeksi. tämä tapahtui lokakuussa, ja unohdin sen nopeasti vuoden edetessä. teen edelleen huonoja päätöksiä kannettavani suhteen lisäämällä vähintään 500 dollarin arvosta piraattimusiikkia koulun tiedostoihin, jotta kuka tahansa voi ladata sitä (periaatteessa koulun napsterista), jota ei kumma kyllä koskaan löydetty. Nopeasti eteenpäin koulun kahteen viimeiseen viikkoon, on eräs oppilas, joka on suosittu vanhempiensa rahallisen aseman perusteella yhteisössä, jolla oli vielä vuonna 2015 keulaleikkaus, joten me kaikki kutsuimme häntä "tipiksi". eräällä toisella luokalla tipin tyttöystävä vetää hänen tuolinsa hänen alta ja päätin huutaa "ha ha tip kaatui", mikä luonnollisesti nauratti hysteerisesti koko luokkaamme, mukaan lukien hänen tyttöystävänsä. hän päätti, että se oli viimeinen pisara ihmisten pilkkaamisessa häntä kohtaan, joten hän päätti ilmoittaa rehtorille, mitä tietokoneellani tapahtui. se takavarikoidaan 5 minuutin sisällä piratismin vuoksi eikä sitä palauteta. toiseksi viimeisenä koulupäivänä minut kutsutaan vararehtorin toimistoon keskustelemaan tapahtuneesta. edessäni on lokakuussa tekemäni kuvat. jähmetyn. hän pyytää minua selittämään, minkä kieltäydyn. lopulta ainoa rangaistukseni on kirjoittaa kaksi anteeksipyyntökirjettä rehtorille ja opinto-ohjaajalle, jotka sanovat ymmärtävänsä, "kuinka epäkypsiä me teinit voimme olla".</w:t>
      </w:r>
    </w:p>
    <w:p>
      <w:r>
        <w:rPr>
          <w:b/>
        </w:rPr>
        <w:t xml:space="preserve">Tulos</w:t>
      </w:r>
    </w:p>
    <w:p>
      <w:r>
        <w:t xml:space="preserve">muokkasin rehtorini kasvot Hitleriin ja maksoin musiikkiteollisuudelle 500 dollaria ja pääsin pälkähästä.</w:t>
      </w:r>
    </w:p>
    <w:p>
      <w:r>
        <w:rPr>
          <w:b/>
        </w:rPr>
        <w:t xml:space="preserve">Esimerkki 7.1902</w:t>
      </w:r>
    </w:p>
    <w:p>
      <w:r>
        <w:t xml:space="preserve">Teksti: sain hiljattain palkatuksi osa-aikaiseksi vastaanottovirkailijaksi pieneen hotelliin. kaikki haastattelut sujuivat hienosti, tulin todella hyvin toimeen hotellin johtajan ja omistajien kanssa, ja he olivat erittäin tyytyväisiä minuun, sillä minulla on paljon kokemusta johtamisesta ja etsin vain jotain osa-aikaista toista työtä. kaikki alkoi hyvin, ja menin ensimmäiseen vuorooni. siellä ollessani johtaja puhui siitä, että hotelli on hyvin hidas, ja saimme selata netflixiä tai pelata pelejä tietokoneella, kunhan vieraat eivät nähneet. hän myös vitsaili, että emme saaneet myöskään surffata pornoa, koska muuten tulisi ongelmia. Sattumalta nykyinen työnantajani vitsaili kanssani samalla tavalla, kun aloitin. normaalisti olen hyvin varovainen sanavalintojeni kanssa, mutta sinä kohtalokkaana päivänä valitettavasti päätin vastata: "joo, olen jo käynyt tuon keskustelun nykyisen työnantajani kanssa". vittu. heti hän mulkoilee minua törkeimmin ja lähtee puhumaan omistajan kanssa ennen kuin ehdin edes selventää asiaa. hän palaa pian takaisin ja kertoo, että he ovat päättäneet, etteivät he pysty antamaan minulle kovin montaa vuoroa, joten ylimääräistä iltavirkamiestä ei tarvita. yritin selittää, mitä olin tarkoittanut aiemmin, mutta vaikutti varmaan siltä, että yritin vain pelastaa oman perseeni.</w:t>
      </w:r>
    </w:p>
    <w:p>
      <w:r>
        <w:rPr>
          <w:b/>
        </w:rPr>
        <w:t xml:space="preserve">Tulos</w:t>
      </w:r>
    </w:p>
    <w:p>
      <w:r>
        <w:t xml:space="preserve">vihjasi vahingossa uudelle pomolleni, että olin jäänyt kiinni pornon katselusta toisessa työpaikassani.</w:t>
      </w:r>
    </w:p>
    <w:p>
      <w:r>
        <w:rPr>
          <w:b/>
        </w:rPr>
        <w:t xml:space="preserve">Esimerkki 7.1903</w:t>
      </w:r>
    </w:p>
    <w:p>
      <w:r>
        <w:t xml:space="preserve">Teksti: päätin siis masturboida (pienen harkinnan jälkeen). masturboin yleensä noin 2 kertaa päivässä, joten luulin, että minulla oli melko hyvä järjestelmä. asun neljän ihmisen kanssa, joten minun on oltava hyvin ovela, jotta en jäisi kiinni itse teosta. tänään en ollut niin onnekas.Olen asunut tässä uudessa asunnossa noin kuukauden, joten en ole vielä täysin tottunut siihen. uuteen taloon asettuminen vie aikaa. jotta saisitte käsityksen huoneeni pohjapiirroksesta, se on kellarissa. siellä on pesukone/kuivausrumpu ja pakastin. joten ei ole kovin epätavallista, että ihmiset tulevat tänne alas, varsinkaan koputtamatta.  Minulla on yleensä kuulokkeet päässäni, kun olen tietokoneella, enkä kuule oven avautumista tai mahdollisia koputuksia. kun katson kuitenkin pornoa, hiljennän äänenvoimakkuutta huomattavasti, jotta kuulen nämä äänet, jotta voin varautua. kellariin johtava ovi on suoraan tietokoneeni näköyhteydessä, mutta katto estää osan näkymästä, joten osittainen laskeutuminen portaita alas ja oven avautuminen jättävät minulle noin 3-5 sekuntia aikaa peittää sukuelimeni ja piilottaa mahdollisesti katsomani vittumainen porno. joka tapauksessa, hakkasin lihaani, aika lähellä, että tulisin.  päätin vaihtaa melko sekopäisestä pornosta (joka jää nimeämättä) kesympään tavaraan, ilman suurempaa syytä, vain sen takia, mitä tunsin. runkkasin siis tälle vähän pullealle, ei-niin-hyvännäköiselle tytölle, mutta hän sanoi kaikki asiat, jotka halusin kuulla, jotta pääsisin laukeamaan.  En juurikaan välittänyt hänen ulkonäöstään ja kuuntelin vain hänen puhettaan. olin hyvin keskittynyt hänen ääneensä, imin kaikki hänen sanansa aivoihini, yrittäen muuntaa ne spermaksi. seuraavaksi näen silmäkulmastani veljeni.  Olen rehellinen, olin ottanut fenibut-nimistä lääkettä (tämä lääke on laillinen siellä, missä asun, ja useimmissa paikoissa, ihan vain tiedoksi) useita tunteja ennen tätä, ja vaikutukset olivat edelleen hyvin voimakkaita. tämä on melko tuntematon lääke, joten sanon lyhyesti, että se on rauhoittava, rauhoittava ja ei niin selvänäköinen.  jotkut asiat tuntuvat tavallaan siltä kuin olisit unessa, joten kun näin veljeni, se heitti minut pois. hän vilkaisi pornoni ja eteni pakastimeen. käänsin peittoni munani päälle, huusin "jessus" ja poistuin ulos pornostani. hän haki ruokansa, meni yläkertaan sanomatta sanaakaan, enkä ole vielä puhunut hänelle siitä. toivon, ettei minun tarvitse.</w:t>
      </w:r>
    </w:p>
    <w:p>
      <w:r>
        <w:rPr>
          <w:b/>
        </w:rPr>
        <w:t xml:space="preserve">Tulos</w:t>
      </w:r>
    </w:p>
    <w:p>
      <w:r>
        <w:t xml:space="preserve">Veljeni näki minun runkkaavan, olen hyvin hämmentynyt koko tapahtumasta...</w:t>
      </w:r>
    </w:p>
    <w:p>
      <w:r>
        <w:rPr>
          <w:b/>
        </w:rPr>
        <w:t xml:space="preserve">Esimerkki 7.1904</w:t>
      </w:r>
    </w:p>
    <w:p>
      <w:r>
        <w:t xml:space="preserve">Teksti: tifu( itse asiassa eilen) lukitsemalla itseni metalliseen taittotuoliin. sain idean tehdä tämän, kun olin musiikkitunnilla, meidän on siivottava kaikki, ja kun suljimme niitä, ajattelin, että hmm, minun pitäisi mennä yhteen, kun se on suljettu, ja katsoa mitä tapahtuu! he eivät antaneet minun tehdä sitä koulussa. joten tulin kotiin ja kokeilin sitä. päädyin siihen, etten päässyt ulos. kun työnnyin ylös lattialta, myös tuoli liikkui ylöspäin. yritin avata tuolin makuulla ollessani, jolloin jalkani murskautuivat. pääsin ulos vasta, kun veljeni tuli kotiin. miten pääsin ulos? no, hänen täytyi nostaa tuoli ja 90-kiloinen itseni lattialta ja avata se sitten. aivan kuin onneni ei olisi voinut pahentua, shortsini ja alusvaatteeni jäivät kiinni tuoliin, joten jouduin riisumaan ne. sain veljeni katsomaan muualle.</w:t>
      </w:r>
    </w:p>
    <w:p>
      <w:r>
        <w:rPr>
          <w:b/>
        </w:rPr>
        <w:t xml:space="preserve">Tulos</w:t>
      </w:r>
    </w:p>
    <w:p>
      <w:r>
        <w:t xml:space="preserve">Jäin jumiin kokoontaitettavaan tuoliin, ja veljeni oli nostettava minut ylös, ja minun oli riisuttava vaatteeni päästäkseni pois.</w:t>
      </w:r>
    </w:p>
    <w:p>
      <w:r>
        <w:rPr>
          <w:b/>
        </w:rPr>
        <w:t xml:space="preserve">Esimerkki 7.1905</w:t>
      </w:r>
    </w:p>
    <w:p>
      <w:r>
        <w:t xml:space="preserve">Teksti: kirjoitan tätä parhaillaan sängyssäni, koska pelkään liian paljon sammuttaa valoa. kauhugenren pitkäaikaisena fanina en pelkää nykyään kovinkaan paljoa, mutta se on muuttunut. mokani alkoi, kun menin r/nosleep-sivustolle etsimään nopeaa kauhuherkkua, ja löysin ruokahaluni tyydytetyksi [tämän upean tarinasarjan](https://www.reddit.com/r/nosleep/kommentit/2xzaem/bought_a_camping_backpack_from_an_estate_sale_and/) ja etsiessäni kommentteja päädyin [painajaiseen.](http://www.reddit.com/r/nosleep/comments/k8ktr/footsteps/) sain sen valmiiksi noin 45 minuuttia sitten enkä voi lakata ajattelemasta sitä. nyt olen liian kauhuissani astuakseni ulos makuuhuoneestani ja minun on todella pakko käydä pissalla. puhumattakaan siitä, että kuulen oveni ulkopuolelta rapsutusta, joka voi olla tai olla olematta kissani ja/tai koirani.</w:t>
      </w:r>
    </w:p>
    <w:p>
      <w:r>
        <w:rPr>
          <w:b/>
        </w:rPr>
        <w:t xml:space="preserve">Tulos</w:t>
      </w:r>
    </w:p>
    <w:p>
      <w:r>
        <w:t xml:space="preserve">meni r/nosleepiin, ei enää koskaan nuku**</w:t>
      </w:r>
    </w:p>
    <w:p>
      <w:r>
        <w:rPr>
          <w:b/>
        </w:rPr>
        <w:t xml:space="preserve">Esimerkki 7.1906</w:t>
      </w:r>
    </w:p>
    <w:p>
      <w:r>
        <w:t xml:space="preserve">Teksti: joten sain juuri takaisin kotiin joululomalle. minulla on pieni riippuvuus Tinder, joten tietenkin, aloin pyyhkäisemällä lähes toinen sain takaisin. asia on, Olen minun sovellus asettaa löytää molemmat sukupuolet. vaikka olen bi, Olen pitänyt sen dl koska leimautumisen ja hieman konservatiivinen perhe. Joten pyyhkäisin pois, kun yhtäkkiä törmään uskomattoman läheiseen perheystävään, joka, kuten juuri muistin, on lesbo. nyt hän tietää, että olen ainakin kiinnostunut tytöistä... tämä tapahtui vasta muutama minuutti sitten, enkä ole varma, mitä nyt tapahtuu. toivon vain, ettei hän kerro kenellekään, mutta olen lievässä paniikkitilassa juuri nyt.</w:t>
      </w:r>
    </w:p>
    <w:p>
      <w:r>
        <w:rPr>
          <w:b/>
        </w:rPr>
        <w:t xml:space="preserve">Tulos</w:t>
      </w:r>
    </w:p>
    <w:p>
      <w:r>
        <w:t xml:space="preserve">minun voi olla pakko tulla ulos nähtyäni perheystäväni tinderissä.</w:t>
      </w:r>
    </w:p>
    <w:p>
      <w:r>
        <w:rPr>
          <w:b/>
        </w:rPr>
        <w:t xml:space="preserve">Esimerkki 7.1907</w:t>
      </w:r>
    </w:p>
    <w:p>
      <w:r>
        <w:t xml:space="preserve">Teksti: ei heitto, vitut siitä, olen tehnyt pahempaakin. olin starbucksissa hörppimässä jääkahveja alas, koska nyt on tenttien puoliväli ja olen oppivainen kaveri. täytyy käydä pissalla, mennä vessaan ja istua alas. Asun singaporessa, joten vessat ovat mukavia ja puhtaita (hyvää halpaa orjatyövoimaa). katson alas ja huomaan, etten ole ajanut partaani vähään aikaan, välivuosikokeet muistakaa. joten ajattelin, että on hyvä idea ottaa sytyttimeni esiin ja alkaa trimmaamaan. kaikki sujuu hyvin, kunnes yhtäkkiä kuulen pienen pehmeän äänen sanovan minulle jotain mandariiniksi. en ymmärrä kysyn häneltä englanniksi mitä hän sanoi, ei vastausta. palaan takaisin kakkaamaan ja sytyttämään häpykarvani tuleen. yhtäkkiä ovi heilahtaa auki, pitkä vartija tuijottaa minua sytytin kädessä päästän väkivaltaisen kiljahduksen sytytin liukastuu kuuma metalli koskettaa säkkiäni, jolloin nousen ylös pieni pissa tippuu hänen päälleen. hän huutaa minulle ja syyttää minua tuhopolttoyrityksestä, kiiruhdan ulos sieltä mahdollisimman nopeasti juoksen takaisin starbucksiin nappaan tavarani ja lähden niin nopeasti kuin mahdollista.</w:t>
      </w:r>
    </w:p>
    <w:p>
      <w:r>
        <w:rPr>
          <w:b/>
        </w:rPr>
        <w:t xml:space="preserve">Tulos</w:t>
      </w:r>
    </w:p>
    <w:p>
      <w:r>
        <w:t xml:space="preserve">olin trimmaamassa sytyttimelläni, kun vartija avasi oven ja päätyi pissaamaan hänen päälleen. hän syytti minua tuhopoltosta.</w:t>
      </w:r>
    </w:p>
    <w:p>
      <w:r>
        <w:rPr>
          <w:b/>
        </w:rPr>
        <w:t xml:space="preserve">Esimerkki 7.1908</w:t>
      </w:r>
    </w:p>
    <w:p>
      <w:r>
        <w:t xml:space="preserve">Teksti: niin tämä tapahtui muutama vuosi sitten...ok 1986 tarkalleen ottaen, nuoret vittuilijat. joka tapauksessa, olin laiha, kiusallisen ujo 18-vuotias neitsyt, ja olin alkanut kasvaa epätoivoinen. eräänä päivänä, minä ja muutama ystävä lintsasin koulusta, ja meni takaisin kaverini paikkaan hengailla ja juhlia. niin muutaman vaahtoavan jälkeen (tuohon aikaan voisin laillisesti ostaa olutta DC), meidän pieni puolue alkoi hajota, parit menevät pois huoneisiin saada kiireinen.Tämä jätti minut yksin m:n kanssa, jota voisi hyväntahtoisesti kutsua isoluiseksi isokaluiseksi naiseksi. hän ei ollut lihava... hän oli valtava, ruma ja luultavasti lievästi autistinen... mutta kiimainen känninen minä en välittänyt.  aloimme pussailla, ja melko pian lil' hoosyourdaddyo oli valmis par-taaay, joten hän kysyi minulta, oliko minulla kondomia... minulla ei tietenkään ollut. joten epätoivosta koputin kaverini oveen kysyäkseni häneltä kondomia, ja minulle sanottiin "painu vittuun" murahdusten välissä.  Nyt olin siis yksin, ja päätin penkoa keittiön laatikoita, kunnes löysin voileipäpussin, jota käytin suojana. pian olimme tehneet likaisen teon (ja luoja, se oli likaista), ja oli aika palata kouluun, joten kasauduimme takaisin autoon ja ajoimme takaisin. uusi valloittajani istui vieressäni etupenkillä ja katseli minua rakastavasti koko matkan ajan, kun taas minä vetäytyin kauhuissani tajutessani, mitä olin tehnyt.  Kun pääsimme takaisin kouluun, hän pyysi minua tanssiaisiin kaikkien nähden, ja minä änkytin: "harkitsen asiaa." Emme menneet tanssiaisiin. traagista tässä koko jutussa on se, että vain 6 kuukautta myöhemmin sain toisen seksuaalisen kokemukseni siskoni parhaan ystävän kanssa... ja hän oli tyrmäävä, joka rakasti tyrmääviä saappaita. olisin mieluummin menettänyt sen hänelle! edit: minun oli pakko postata tämä uudestaan, koska tifu: ei lukenut tifu:n sääntöjä.</w:t>
      </w:r>
    </w:p>
    <w:p>
      <w:r>
        <w:rPr>
          <w:b/>
        </w:rPr>
        <w:t xml:space="preserve">Tulos</w:t>
      </w:r>
    </w:p>
    <w:p>
      <w:r>
        <w:t xml:space="preserve">oli epätoivoinen, joten harrasti seksiä valaan kanssa voileipäpussikondomi päällä, ja kyseinen valas pyysi häntä tanssiaisiin.</w:t>
      </w:r>
    </w:p>
    <w:p>
      <w:r>
        <w:rPr>
          <w:b/>
        </w:rPr>
        <w:t xml:space="preserve">Esimerkki 7.1909</w:t>
      </w:r>
    </w:p>
    <w:p>
      <w:r>
        <w:t xml:space="preserve">Teksti: pakollinen "tämä tapahtui jokin aika sitten. "On toisen vuoden vuosi lukiossa ja yritän parhaani mukaan saada ystäviä enkä anna sosiaalisen kömpelyyteni viedä yliotetta minusta. olin ihastunut tyttöön, jota kutsumme vain Sarahiksi. onnistuin vihdoin saamaan hänet mukaani ostoskeskukseen ja meillä oli oikeastaan mukavaa aikaa. mutta noin tunnin päästä ohitamme meikkiliikkeen... sarah saa tietenkin ihanan idean, että olisi aivan mahtavaa, jos hän voisi meikata minut täällä. nolo teini-ikäinen mieleni ei antanut mitään punaisia lippuja, joten suostuin. olen liikkeessä melkein kokonaisen puoli tuntia ja hän viimeistelee viimeisen silauksen aiemmin ok-kasvoilleni. Hän vaati, etten saa nähdä miltä näytän ennen kuin olemme valmiit. mutta tiedän jo miltä näytän. näen ihmisten tuijottavan minua liikkeen ulkopuolella olevasta pääaulasta. olin tarpeeksi sosiaalisesti taitava tietääkseni, että ihmisten naamat merkitsivät, että näytin... pahalta... huonolta.nyt kun olemme saaneet meikin lisättyä kasvoilleni, haluan kuollakseni saada sen jo pois. näytän siltä kuin kissin ja slipknotin laulajat olisivat saaneet kosmeettisen romahduksen kasvoilleni. näytin oikeasti yhdeltä niistä ongelmallisista teineistä, jotka käyvät läpi "sitä vaihetta", paitsi äärimmäisessä määrin. nyt hän pakottaa minut kävelemään ympäri ostoskeskusta. Mieleni huutaa minulle, että pakotan hänet ottamaan sen pois, kun taas ulkona yritän kävellä huolettomasti ystäväni kanssa kuin mikään ei olisi vialla. Hänen on käytävä vessassa, joten minulla on ilo odottaa ulkona ja kohdata kaikki käytävällä. Lapseni katsoo minua ja kysyy sitten äidiltään: "Äiti, miksi tuo mies on niin pelottava." onneksi äiti ei sanonut mitään, olisin saattanut luhistua itkuun. sarah tulee takaisin vessasta, ja anelen häntä ottamaan meikin pois. minusta tulee huono ystävä, koska pakotin hänet ottamaan meikkini pois, ja pilasin näin kaiken, mitä olin tehnyt saadakseni hänen hyvälle puolelleen. ihan totta, vittu miten kaikkien mieli toimi tuossa iässä.nyt kävelemme takaisin meikkiliikkeeseen, jossa olimme käyneet aiemmin, ja sarahin vanha ystävä näkee hänet. he aikovat vaihtaa nopeasti terveisiä, mutta sitten hän näkee minut. hän vie minut nopeasti taakse ja tekee parhaansa poistaakseen/peittääkseen kaikki meikkini. hän oli jo keksinyt, miten jouduin tähän sotkuun, koska välillämme oli vaihdettu vain vähän sanoja ja hän oli toiminut niin nopeasti. hän oli periaatteessa käskenyt minua olemaan tekemättä tätä itselleni, ja varmistin, etten ole tehnyt sitä sen jälkeen. tämä oli helvetin syvältä, ja jos se olisi tapahtunut hiljattain, se olisi luultavasti nauhoitettu. kiitos lukemisesta, ja toivon, että tämä piristää jonkun päivää. pahoittelut myös, jos muotoilu on paskaa kännykästäni.</w:t>
      </w:r>
    </w:p>
    <w:p>
      <w:r>
        <w:rPr>
          <w:b/>
        </w:rPr>
        <w:t xml:space="preserve">Tulos</w:t>
      </w:r>
    </w:p>
    <w:p>
      <w:r>
        <w:t xml:space="preserve">annoin nätin tytön meikata minut, jotta hän voisi pitää minusta, mikä päättyi katastrofiin, kun kävelin ostoskeskuksen läpi kauhea meikki päällä.</w:t>
      </w:r>
    </w:p>
    <w:p>
      <w:r>
        <w:rPr>
          <w:b/>
        </w:rPr>
        <w:t xml:space="preserve">Esimerkki 7.1910</w:t>
      </w:r>
    </w:p>
    <w:p>
      <w:r>
        <w:t xml:space="preserve">Teksti: okei, ennen kuin aloitan haluan sanoa, että mokasin, mutta pääsin pälkähästä. olin siis koulussa ja olin ulkona ystäväni masonin ja elin kanssa. lyömme aina vitsillä toisiamme, mutta tänään oli toisin. pidän taikatempuista, joten olin menossa näyttämään sellaisen jollekulle, kun kompastuin ja sain potkun naamaani. naamassani on oikeastaan mustelma siitä, mihin sain potkun. näin masonin alkavan juosta pois, joten luulin, että hän potkaisi minua. hän ei päässyt pitkälle, ennen kuin sain hänestä otteen.  En edes oikein tiennyt, mitä olin tekemässä, mutta päädyin taklaamaan häntä ja lyömään häntä suoraan nenään. mason laittoi kätensä nenälleen ja sitten verta tuli kaikkialle. masonin piti mennä sairaanhoitajalle. hän tuli takaisin ja kertoi olevansa niin vihainen siitä, että Eli oli potkaissut häntä kasvoihin.  Eli ei edes potkaissut häntä, mutta en aikonut sanoa hänelle, ettei hän potkaissut. muutaman minuutin kuluttua joku joe-niminen henkilö tuli paikalle ja pyysi anteeksi, että hän oli se, joka potkaisi minua kasvoihin. tajusin juuri, mitä oli tapahtunut. en koskaan kertonut masonille, enkä aio kertoa.</w:t>
      </w:r>
    </w:p>
    <w:p>
      <w:r>
        <w:rPr>
          <w:b/>
        </w:rPr>
        <w:t xml:space="preserve">Tulos</w:t>
      </w:r>
    </w:p>
    <w:p>
      <w:r>
        <w:t xml:space="preserve">löin ystävääni ja joku muu sai syyt niskoilleen.</w:t>
      </w:r>
    </w:p>
    <w:p>
      <w:r>
        <w:rPr>
          <w:b/>
        </w:rPr>
        <w:t xml:space="preserve">Esimerkki 7.1911</w:t>
      </w:r>
    </w:p>
    <w:p>
      <w:r>
        <w:t xml:space="preserve">Teksti: tämä tapahtui tänä aamuna. sain joululahjaksi tänä vuonna yksiteräisen partakoneen (näyttää vähän samalta kuin [tämä](http://www.yosaki.com/wp-content/uploads/2015/02/merkur-long-handled.jpg)). rakastan sitä. se on mukava ja painava kädessä, sillä saa todella tarkan parranajon, ja jotenkin tunnen itseni miehen mieheksi, vaikka kukaan ei koskaan näe minun ajelevan partaani sillä.kuten kaikissa partakoneissa, tämänkin partakoneen terä on vaihdettava säännöllisesti. teen sen kerran 2-3 viikossa. se on hieman monimutkainen prosessi: kahva irrotetaan teränpitimestä, teränpitimen alapuoli irrotetaan, vanha terä otetaan pois, uusi kääritään ulos vahapaperista, johon se on pakattu, uusi laitetaan sisään ja kaikki kootaan takaisin.  tärkeää on, että käsittelet itse teriä niiden lyhyistä reunoista, koska pitkät reunat ovat (ilmeisesti) teräviä. se oli kauhistuttavaa ensimmäisellä kerralla, mutta nyt olen oppinut nopeaksi. ja ilmeisesti laiskaksi. yleensä ajan parran pyyhe vyötäröni ympärille kiedottuna, mutta en tehnyt sitä tänä aamuna. on kuuma, olen laiska, kaikkea edellä mainittua.kun purin uutta terää vahapaperitupestaan, tartuin siihen pitkästä reunasta. ikuisuudelta tuntuneen ajan kuluttua sormeni huusivat *"mitä vittua sä teet? "* ja päästivät vaistomaisesti irti. jolloin terä lensi minua kohti, kimposi vatsaani ja jätti tuuman mittaisen viillon penikseni varteen.</w:t>
      </w:r>
    </w:p>
    <w:p>
      <w:r>
        <w:rPr>
          <w:b/>
        </w:rPr>
        <w:t xml:space="preserve">Tulos</w:t>
      </w:r>
    </w:p>
    <w:p>
      <w:r>
        <w:t xml:space="preserve">penikset vuotavat paljon verta. käytä myös aina pyyhettä parranajon aikana.</w:t>
      </w:r>
    </w:p>
    <w:p>
      <w:r>
        <w:rPr>
          <w:b/>
        </w:rPr>
        <w:t xml:space="preserve">Esimerkki 7.1912</w:t>
      </w:r>
    </w:p>
    <w:p>
      <w:r>
        <w:t xml:space="preserve">Teksti: joten eräänä päivänä olin katsomassa stream tehdä trade ups, ja hän teki paljon rahaa tekemällä niin, joten ajattelin "miksi ei kokeilla tätä itse?" että yöllä, tein tutkimusta ja löysin (ajattelin) että kaupankäynnin 10 nahat (kaikki tehdas uusi) antaisi minulle ihon arvoinen $70 tehdas uusi, $30 voittoa. "wow! voin vain jatkaa tätä ja tehdä hullua rahaa" menen läpi sopimuksen ja heti kun näin aseeni olin niin innoissani. sitten tajusin, että se oli minimaalinen kuluminen... ja että menetin juuri 20 dollaria. sain myös selville, että ase, jota tavoittelin, oli todella vähän kellua tehtaalla uusi. joten nyt istun tuolissani naureskellen itselleni, tavallaan ajattelin, että se oli liian hyvä ollakseen totta. luulen, että unelmani ovat murskanneet minut jälleen kerran lolany csgo pelaajia täällä c:</w:t>
      </w:r>
    </w:p>
    <w:p>
      <w:r>
        <w:rPr>
          <w:b/>
        </w:rPr>
        <w:t xml:space="preserve">Tulos</w:t>
      </w:r>
    </w:p>
    <w:p>
      <w:r>
        <w:t xml:space="preserve">(vaikka se on lyhyt): luulin kaupan ylös teki voittoa.. goofed ylös ja tuhlasi rahaa :c</w:t>
      </w:r>
    </w:p>
    <w:p>
      <w:r>
        <w:rPr>
          <w:b/>
        </w:rPr>
        <w:t xml:space="preserve">Esimerkki 7.1913</w:t>
      </w:r>
    </w:p>
    <w:p>
      <w:r>
        <w:t xml:space="preserve">Teksti: tämä tapahtui ehkä 2 tuntia sitten. istun sängyssäni popsimassa tumsia ja tylenolia yrittäen yhä toipua. tässä tarinassa on 3 tapahtumaa, joten ole kärsivällinen. loppu on enemmän kuin sen arvoinen. **tapahtuma 1:**Minulla on 1-vuotias valkoinen saksanpaimenkoira sekoitus, sen nimi on polar. Kaksi päivää sitten mieheni oli tekemässä pikaisia asioita töihin ja oli jättänyt Polarin hetkeksi autoon ikkunat alhaalla, kun hän meni sisälle hakemaan tarvikkeita työhönsä. hän jätti ikkunat liian alas, ja Polar hyppäsi ulos, vaelteli ympäriinsä ja lopulta kakkasi rakennuksen etuovelle ennen kuin mieheni löysi sen. Kun he tulivat kotiin, "rangaistukseksi" ja komedian helpotukseksi miehelleni piirsin huulipunalla koirani valkoiseen reiteen tulipunaisen a-kirjaimen. päätimme, että se tarkoittaisi "avionrikkojan" sijasta "kusipäätä". se oli hauskaa. **tapahtuma kaksi:** Tänään Polar jäi kotiin kanssani sen sijaan, että olisin mennyt töihin mieheni kanssa, kuten yleensä. Koiraani pahoinpideltiin ennen kuin mieheni ja minä pelastimme ja adoptoimme sen, joten sillä on joitakin ongelmia. esimerkiksi se, että jos kävelemme roskiksen ohi, se sekoaa ja yrittää juosta. (se johtuu siitä, että ne pitävät kovaa ääntä, kun heitämme roskia pois, se vihaa kaikkia kovia ääniä). olin ulkoiluttamassa sitä, kun joku asuinkompleksissamme pudotti lasipullon, ja koirani tietysti säikähti. se karkasi, mutta tietysti se oli hihnassa. hihnasta ei kuitenkaan ole mitään hyötyä, jos panta katkeaa. se oli niin peloissaan, että se kusee päälleen ja juoksee. Tiedän, että sen jahtaaminen pahentaa tilannetta, joten seisoin siinä pitelemässä sen kaulapannasta ja hihnasta ja huusin sen nimeä, kunnes se rauhoittui ja palasi luokseni. se on älykäs koira, mutta sen pakenemis- tai taistelurefleksi on voimakas. se palasi luokseni heti, kun se oli herännyt säikähdyksestään, mutta se oli vielä liian myöhäistä. se oli mudan ja pissan peitossa. jouduin kylvettämään sen. **tapahtuma kolme:** Luultavasti ainoa asia, joka pelottaa sitä enemmän kuin kovaääniset äänet, on kylpyamme. 8 kuukauden aikana, jolloin se on ollut meillä, se on kylpenyt vain kolme kertaa, koska joka kerta meidän on painittava se kylpyhuoneeseen ja melkeinpä kannettava se ammeeseen. se on iso, ainakin 80 kiloa ja hyvin vahva. olen vain 180 cm ...., joten tämä oli melkoinen tehtävä minulle. tein sen kuitenkin, ja se oli jalkojeni välissä, jotta se ei hyppäisi ulos.  se on sen verran pitkä, että minusta tuntui kuin ratsastaisin hevosella. joka tapauksessa, aloin jynssätä sitä punaista a-kirjainta, jonka olin jättänyt siihen. se on täysin valkoinen, joten oli helppo sanoa, kun se oli täysin puhdas, mutta saippua muuttui taas satunnaisesti vaaleanpunaiseksi. ajattelin, että löysin jatkuvasti huulipunan palasia sen turkista, enkä vain ollut pessyt sitä tarpeeksi hyvin. käytin 15 minuuttia sen jynssäämiseen ja länkyttämiseen. se oli pirun päättäväinen pakenemaan, mutta olin päättäväisempi saamaan sen puhtaaksi. Silloin huomasin punaisen raidan ja verikappaleen. onnistuin olemaan sekoamatta noin 15 sekuntiin. tuon 15 sekunnin aikana tajusin, että minulla oli alkaneet kuukautiset ja olin jynssännyt kuukautisteni verta koirani turkkiin 15 minuutin ajan. käteni ja vartaloni olivat täynnä saippuaa ja veristä saippuaa ... ja niin oli koiranikin. en voinut liikkua, muuten koirani hyppäisi ulos kylpyhuoneesta ja ravistelisi veristä vettä ympäri kylpyhuonetta ja taloa ... mutta en voinut jäädä sinne ja jatkaa verenvuodatusta koirani päälle ... silloin oksensin. koirani päälle. traumatisoitunut koiraparka oli läpimärkä, veren ja oksennuksen peitossa, ja sen äiti seisoi sen päällä itkien .... joten kyllä, siivosin sen, annoin sille tonneittain herkkuja ja aion googlettaa "koiran traumaterapiaa" yrittääkseni korjata tämänpäiväisen kauhutapahtuman. muokkaus: selvennykseksi, koiraa pahoinpiteli edellinen omistajansa, ei aviomieheni. kuva komistavasta eläimestä: http://imgur.com/a57vylw.</w:t>
      </w:r>
    </w:p>
    <w:p>
      <w:r>
        <w:rPr>
          <w:b/>
        </w:rPr>
        <w:t xml:space="preserve">Tulos</w:t>
      </w:r>
    </w:p>
    <w:p>
      <w:r>
        <w:t xml:space="preserve">piirsin huulipunalla a-kirjaimen erittäin isoon koiraani, yritin pestä sen pois. kuukautiseni alkoivat, kun seisoin koiran yläpuolella ja pesin sitä. oksensin koiran päälle.**</w:t>
      </w:r>
    </w:p>
    <w:p>
      <w:r>
        <w:rPr>
          <w:b/>
        </w:rPr>
        <w:t xml:space="preserve">Esimerkki 7.1914</w:t>
      </w:r>
    </w:p>
    <w:p>
      <w:r>
        <w:t xml:space="preserve">Teksti: pakollinen, tämä tapahtui 7 vuotta sitten eikä eilen. olin tuolloin 14-vuotias. nyt, ennen kuin menen polttoaineeseen, minun pitäisi selittää muutama asia. intiassa (josta olen kotoisin), meillä on festivaali nimeltä "diwali", joka kestää 5 päivää, ja lapset yleensä juhlivat sitä räjäyttämällä tonneittain ilotulitteita kaikkien näiden 5 päivän ajan. Minä ja naapuruston ystäväni ostimme kaikki sytykkeet etukäteen, koska niitä on mahdotonta ostaa diwalin aikana, koska kaupat ovat täynnä ja tarjonta on niukkaa, ja melkein joka vuosi ostimme enemmän kuin pystyimme lopettamaan viidessä päivässä. Koska suurin osa näistä ilotulitteista aiheutti niin paljon melua, naapurustossamme oli hyvin tiukka sääntö, jonka mukaan ilotulitteita ei saa räjäyttää näiden viiden päivän jälkeen, minkä seurauksena meidän oli heitettävä pois kaikki ylimääräiset ilotulitteet, joita meillä oli lojumassa. kun kaikki jäljellä olevat varastomme yhdistettiin, heittelimme joka vuosi pois epäpyhän määrän ilotulitteita. nyt takaisin polttoaineeseen. Niinpä tänä diwalina minulla oli hauska idea kaikille ystävilleni hävittää jäljellä olevat fc:t, ja kaikki suostuivat siihen. Viidennen päivän päätteeksi rikoimme kaikki ilotulitteet ja keräsimme niiden sisältämän ruudin/hopearuudin ja suunnittelimme polttavamme sen tekemällä siitä kasan ja heittämällä kipinän päälle. fiksua, eikö niin? koska meillä oli niin paljon fc:itä, keräsimme paljon ruutia, paljon enemmän kuin olimme odottaneet. Meillä oli sitä ehkä 2,5/3 kiloa. yksi kavereistani, sanotaan häntä rajiksi, ilmoittautui vapaaehtoiseksi heittämään tuikkukipinän. joten loimme vastaavasti valtavan kasan ruutia vuoren muotoon, ja raj sytytti tuikkukipinän ja heitti sen ruutikasaan. odotimme noin 20 sekuntia, mutta mitään ei tapahtunut. Oletimme vain, että tuikkukipinä paloi täysin ennen kuin hän heitti sen sinne, ja niinpä Raj yritti saada sen palaneet jäännökset takaisin ruutikasasta käsillään. ihmiset, jotka ovat käyttäneet tuikkukipinöitä aiemmin, tietävät, että kun tuikkukipinä on palanut täysin, se on edelleen hyvin kuuma. tajuatteko, mihin tämä johtaa? jep! Kun Raj yritti hakea palanutta tuikkukynttilää kasasta, se syttyi punaisen kuumaksi liekkipalloksi. Raj, joka nyt huutaa, juoksi asunnolleen, sitten kylpyhuoneeseensa ja alkoi voimakkaasti hieroa palanutta kätensä kohtaa vedellä; jotain, mitä hänen ei olisi pitänyt tehdä, sillä iho alkoi kuoriutua pois. Tässä vaiheessa hänen äitinsä kutsui ambulanssin, ja hänen isänsä huusi meille kysyen, mitä tarkalleen ottaen oli tapahtunut. en muista tarkalleen, miten häntä hoidettiin sairaalassa, mutta hän joutui pitämään kipsiä kaksi kuukautta, ja seitsemän vuotta myöhemmin hänellä on yhä näkyvä arpi kädessään. sanomattakin on selvää, ettemme saaneet yhtään fc:tä seuraavaksi diwaliksi.</w:t>
      </w:r>
    </w:p>
    <w:p>
      <w:r>
        <w:rPr>
          <w:b/>
        </w:rPr>
        <w:t xml:space="preserve">Tulos</w:t>
      </w:r>
    </w:p>
    <w:p>
      <w:r>
        <w:t xml:space="preserve">sai typerän idean polttaa kasa ruutia, joka oli kerätty jäljelle jääneistä ilotulitteista, heittämällä sinne tuikkukynttilän, ja ystäväni poltti kätensä, kun hän yritti hakea kasaan heittämäänsä tuikkukynttilää luullen sen palaneen loppuun.</w:t>
      </w:r>
    </w:p>
    <w:p>
      <w:r>
        <w:rPr>
          <w:b/>
        </w:rPr>
        <w:t xml:space="preserve">Esimerkki 7.1915</w:t>
      </w:r>
    </w:p>
    <w:p>
      <w:r>
        <w:t xml:space="preserve">Teksti: Tämä tapahtui itse asiassa muutama vuosi sitten, mutta sain siitä muistutuksen äskettäin, kun aloin saada takaisin dating scene again.it tapahtui, kun olin yliopistossa työskenteli ryhmässä projektin joitakin ystäviä. minun yksi kaveri oli vetänyt hänen facebook-sivullaan kun olimme tauon ja huomasin erittäin houkutteleva tyttö yhdessä hänen kuvia (sanotaan häntä Monica). hän mainitsi, että hän oli sinkku ja että olin hänen tyyppiään, joten hän järjesti meidät tapaamaan yhdessä hänen juhlissaan. kun juhlat alkoivat, minä ja monica aloimme jutella, kun hengailimme ison ihmisryhmän kanssa, nauroimme toistemme vitseille ja meillä oli hauskaa. jostain syystä ennen pitkää hän oli saanut puhelun vanhemmiltaan ja hänen oli lähdettävä kotiin olin hieman pettynyt, mutta päätin jäädä juhliin, koska oli vielä erittäin aikainen ilta. Hänen ystävänsä (joka puhui kanssamme isossa ihmisryhmässä) oli yhä siellä ja tiesi, että olin alun perin ollut näissä juhlissa sokkotreffeille Monican kanssa. joten aloimme molemmat puhua hänen lähtemisestään sattumanvaraisesti, ja sitten keskustelu vain alkoi sujua ja me todella löysimme toisemme. meillä oli monia samoja kiinnostuksen kohteita ja nauroimme toistemme vitseille, se oli hienoa. lopulta yksi asia johti toiseen ja päädyin makaamaan tytön kanssa, joka sattui olemaan monican paras ystävä. mikä ei olisi ollut niin paha asia, koska hän oli lähtenyt ennen kuin ehdin luoda mitään todellista suhdetta häneen. kunnes heräsin, käännyin ympäri ja kysyin: "No...luuletko, että monica pitää minusta?". **päivitys:** koska muutama on kysynyt, mitä seuraavaksi tapahtui, palaan selittämään... joten tässä sitä mennään. kun heräsin seuraavana aamuna olin edelleen aika kännissä enkä oikein ajatellut selkeästi, pyörähdin ympäri ja näin Monican ystävän, ensimmäinen reaktioni (joka oli vittu) oli ottaa esille ensimmäinen asia, johon minä ja hänen ystävänsä olimme alunperin olleet yhteydessä. Monica. Joten sanoin mitä tein edellä ja sain vastaani hyvin järkyttyneen Monican ystävän (annetaan hänelle nimi, ja kuten niin monet teistä ovat kutsuneet meitä häneksi; kutsun häntä tästä eteenpäin Racheliksi).rachel katsoi minua aluksi lämpimästi hymyillen (hänkin oli humalassa ja poissa tolaltaan), joka vaihtui hyvin vähitellen järkyttyneeseen ilmeeseen (hän taisi huomata, mitä oli tehnyt), ja sitten se vaihtui siitä nopeasti vihaan, kun hän tajusi, mitä olin sanonut. en voi sanoa samaa itsestäni, en ollut fiksu kaveri. Katsoin häntä yhä sillä "en voi uskoa, että harrastin juuri seksiä" -ilmeellä, joka useimmilla miehillä on nuorempana, ja odotin, että hän sanoisi jotain tyyliin "totta kai hän pitää sinusta", mutta sen sijaan sain vastaukseksi "oletko tosissasi?" Hymyilin ja olin juuri sanomassa "kyllä", kun tajusin, miten paljon olin mokannut ja mahdollisesti loukannut tätä tyttöä.Saatuani häneltä kuulla, kuinka hän oli juuri vaarantanut ystävyyden ja kuinka tyhmiä pojat olivat ja että hän vannoi minun olevan erilainen; olin kerännyt vaatteeni ja lähtenyt kohti ovea. hän huusi minulle vielä lisää ja olin jo matkalla. mutta minulla ei ollut aavistustakaan, missä olin (ystäväni markkinointikurssilta oli tuonut minut sinne, ja tämä oli yksi ensimmäisistä kuukausistani tässä koulussa, joka ei ollut kotikaupungissani). joten olin jumissa. odottelin hänen talonsa edessä yrittäen miettiä, mihin suuntaan lähteä kävelemään, kun hän tuli ulos. minulle huudettiin taas, ja sitten lopussa hän sanoi; "bussit ovat tuolla päin, ääliö!" ja sitten hän paiskasi oven kiinni. Seuraavana päivänä luokassa kaverini virnisti korvasta korvaan eikä päästänyt minua pälkähästä siitä, mitä tein. aina kun hengailimme yhdessä, se tapahtui minun kavereideni kanssa, eikä meillä ollut enää mitään todellista kontaktia hänen porukkaansa. Hän muutti pois, joten en oikeastaan puhu hänen kanssaan paljon, mutta toisinaan hän lähettää minulle viestin ja sanoo: "Muistatko ne sokkotreffit, jotka järjestin sinulle?" ja sitten elän uudelleen sen skenaarion ja keskustelu loppuu. sen jälkeen opin miettimään, ennen kuin puhun, varsinkin naisille, ja minusta on tullut paljon kunnollisempi ihminen. mutta... minun piti tehdä paljon virheitä päästäkseni tänne. tämä on vain yksi monista lol. **päivitetty tl;dr**: menin bileisiin tapaamaan söpöä tyttöä. päädyin loistavaan suhteeseen hänen parhaan ystävänsä kanssa, makasin hänen ystävänsä kanssa ja kysyin seuraavana aamuna, tykkäsikö söpö tyttö minusta. sain verbaalisen selkäsaunan söpön tytön parhaalta kaverilta. jäin jumiin tytön talolle, koska en tiennyt, miten pääsen kotiin, sain toisen kerran verbaalisen selkäsaunan ja opastuksen bussiterminaaliin.</w:t>
      </w:r>
    </w:p>
    <w:p>
      <w:r>
        <w:rPr>
          <w:b/>
        </w:rPr>
        <w:t xml:space="preserve">Tulos</w:t>
      </w:r>
    </w:p>
    <w:p>
      <w:r>
        <w:t xml:space="preserve">: **menin juhliin tapaamaan söpöä tyttöä. päädyin loistavaan suhteeseen hänen parhaan ystävänsä kanssa, makasin hänen ystävänsä kanssa ja kysyin seuraavana aamuna, pitikö söpö tyttö minusta.**</w:t>
      </w:r>
    </w:p>
    <w:p>
      <w:r>
        <w:rPr>
          <w:b/>
        </w:rPr>
        <w:t xml:space="preserve">Esimerkki 7.1916</w:t>
      </w:r>
    </w:p>
    <w:p>
      <w:r>
        <w:t xml:space="preserve">Teksti: haen töitä it-pohjaiselta alalta, josta minulla on jonkin verran mutta ei paljon kokemusta. ansioluettelot ja saatekirjeet pitäisi kuulemma keskittää lasermaisella tarkkuudella, mutta työpaikkoja on niin pirun paljon, että olen jo kauan sitten turvautunut siihen, että käytän suurimmassa osassa lomakkeita ja teen pieniä mukautuksia kutakin työnantajaa varten.Tänään, heti kun olin lähettänyt kaksi hakemusta yritykseen, johon haluaisin todella työskennellä, huomasin, että olin maininnut yrityksen nimen saatekirjeessäni kahdessa kohdassa, en yhdessä. ja koska jätin toisen kohdan pois, toisen yrityksen nimi on tietysti ollut siellä jo 3-4 viimeisen lähettämäni hakemuksen ajan.</w:t>
      </w:r>
    </w:p>
    <w:p>
      <w:r>
        <w:rPr>
          <w:b/>
        </w:rPr>
        <w:t xml:space="preserve">Tulos</w:t>
      </w:r>
    </w:p>
    <w:p>
      <w:r>
        <w:t xml:space="preserve">hylkäsin itseni useista mahtavan näköisistä työpaikoista, ja se on 100-prosenttisesti minun syytäni.</w:t>
      </w:r>
    </w:p>
    <w:p>
      <w:r>
        <w:rPr>
          <w:b/>
        </w:rPr>
        <w:t xml:space="preserve">Esimerkki 7.1917</w:t>
      </w:r>
    </w:p>
    <w:p>
      <w:r>
        <w:t xml:space="preserve">Teksti: tämä vittuilu alkoi vuosia sitten, mutta sai minut kiinni vasta nyt. kun olin teini-ikäinen ja parikymppinen, olin paskamainen huumeriippuvainen. menin kerran niinkin pitkälle, että mursin sormeni tahallani saadakseni kipulääkkeitä. perheeni alkoi lukita rahaa ja pillereitä, kun kävin kylässä. samoihin aikoihin isäni sai anteliaan reseptin munuaiskiviin. kuten voitte huomata, en ollut silloin kovin fiksu, ja nerokkaassa mielessäni päätin, että jos en saisi isäni lääkkeitä, minun olisi hankittava omat lääkkeeni. selvitin munuaiskivien syitä ja pyrin passiivisesti hankkimaan niitä. ajattelin, että voisin leikkiä kipua ja resepti olisi sen arvoinen. lopulta en saanut munuaiskiviä ja unohdin idioottimaisen suunnitelmani. olen ollut kuivilla jo useita vuosia. minulla alkoi olla kipuja ja huomasin vaaleanpunaista pissassani, joten menin lääkäriin ja kas, hän kertoi, että minulla on munuaiskiviä. hän antoi minulle reseptin, jonka halusin jo vuosia sitten, mutta koska olen kuivilla, yritän olla käyttämättä sitä, ellei sitä ole epätoivoisesti tarvittu. Sallikaa minun kertoa teille, että munuaiskivikipu ei ole **ei** reseptin arvoista. helvetin pyhä helvetti, se sattuu. epäilen, että ponnistukseni eivät ole vaikuttaneet niihin, lääkäri sanoi, että se on todennäköisesti perinnöllistä, mutta en voi olla ajattelematta, että se on kosmista oikeutta. joko se tai sitten olen suorittanut erittäin onnistuneen pitkän huijauksen.</w:t>
      </w:r>
    </w:p>
    <w:p>
      <w:r>
        <w:rPr>
          <w:b/>
        </w:rPr>
        <w:t xml:space="preserve">Tulos</w:t>
      </w:r>
    </w:p>
    <w:p>
      <w:r>
        <w:t xml:space="preserve">menneisyyden heroiiniriippuvainen minäni yritti saada munuaiskiviä reseptiä varten. monien puhtaiden vuosien jälkeen nykyisellä minälläni on munuaiskiviä eikä hän voi käyttää kyseistä reseptiä.</w:t>
      </w:r>
    </w:p>
    <w:p>
      <w:r>
        <w:rPr>
          <w:b/>
        </w:rPr>
        <w:t xml:space="preserve">Esimerkki 7.1918</w:t>
      </w:r>
    </w:p>
    <w:p>
      <w:r>
        <w:t xml:space="preserve">Teksti: tämä tapahtui viime viikolla. oli ihana työpäivä, aurinko paistoi, linnut lauloivat ja minulla oli nälkä. päätin nukkua pitkään, koska olin vapaalla töistä. kun nälän tuskat kasvoivat sietämättömiksi, ryömin sängystä, raahasin itseni keittiöön ja siristelin silmiäni keskipäivän kirkkaudesta.  Avasin jääkaapin ja kartoitin vaihtoehtojani. edellisillan pastajäämät? ei, liian pian. mausteinen szechuan-kana? ei, liian raskasta. valmiiksi leivottuja crescents ja keksejä? pienellä muutoksella? täydellistä!  Nappaan nuo pahat pojat, laitan leivinpaperin levylle ja esilämmitän uunin. päätän lisätä juustoa ja pepperonia crescentteihin ja kekseihin, jotta niistä ei tule mauttomia. tässä vaiheessa alan olla innoissani. kaikki sujuu hyvin, paitsi haju.  jostain syystä jokin haisee oudolta. en oikein osaa sanoa, mikä se on, mutta jokin ei ole ihan oikein. no hyvä, näistä kekseistä tulee pommin makuista! heitin ne uuniin ja siivoan nyt. satuin vilkaisemaan putkea, jossa keksit olivat. .voi paska. niiden viimeinen käyttöpäivä oli 16.7.2013. hajun lähde, jumalauta. ne on jo uunissa, ne näytti hyvältä, rakenne oli myös hyvä...kai ne on ok, jos paistan ne, koska kuumuus tappaa kaiken niissä olevan?  Kuulostaa loogiselta! uunin ajastin soi, ja otan ne ulos. hitto, olin todella ylittänyt itseni. nämä olivat juuri sopivia! otan innokkaasti keksin, kun se jäähtyi hieman, ja haukkaan ison palan. voi juku, nämä ovat mahtavia!  ahmin loput ruoasta ja unohdan täysin vanhenemispäivän. muutama tunti myöhemmin istun katsomassa televisiota. jokin ei tunnu oikealta. jokin tuntuu hyvin väärältä. yritän miettiä, mikä olisi voinut aiheuttaa tämän vääryyden, sillä olin jo kauan sitten unohtanut tuntikausia sitten nauttimani keksit. nousen ylös ja kävelen ympäriinsä toivoen, että liike lievittäisi kasvavaa kipua vatsassani. yhtäkkiä kauhuissani muistelen vanhenemispäivää.  "ei!" huudahdan ääneen itselleni. vatsani antoi vastaukseksi erityisen voimakkaan kivun aallon. loppupäivä koostui siitä, että itkin sikiöasennossa kivusta, joka johtui ilmeisestä ruokamyrkytyksestä, jonka olin antanut itselleni. tämä tapahtui viime viikolla, enkä vieläkään pysty syömään normaalisti.</w:t>
      </w:r>
    </w:p>
    <w:p>
      <w:r>
        <w:rPr>
          <w:b/>
        </w:rPr>
        <w:t xml:space="preserve">Tulos</w:t>
      </w:r>
    </w:p>
    <w:p>
      <w:r>
        <w:t xml:space="preserve">Vanhentumispäivämäärät ovat ilmeisesti olemassa syystä.</w:t>
      </w:r>
    </w:p>
    <w:p>
      <w:r>
        <w:rPr>
          <w:b/>
        </w:rPr>
        <w:t xml:space="preserve">Esimerkki 7.1919</w:t>
      </w:r>
    </w:p>
    <w:p>
      <w:r>
        <w:t xml:space="preserve">Teksti: olen seurustellut tyttöystäväni kanssa ihanan vuoden ajan, se on ollut hienoa, kaikki on mahtavaa, rakastamme toisiamme ja hän on ihana. tänään hän on viimeisellä lukukaudella yliopistossa ja hän kommentoi, kuinka hänen luokallaan oli poikia ja kuinka hän oli niin iloinen siitä, että luokassa oli enemmän poikia, koska hän ei tule toimeen tyttöjen kanssa. Haluaisin ajatella, etten ole mustasukkaista tyyppiä, mutta tämä eksentrinen helpotus siitä, että hänen luokallaan on poikia, herätti huomiota, ja sanoin, ettei minulla ole mitään sitä vastaan, että hän hengailee poikien kanssa tai hankkii ystäviä, kunhan hän vain kertoo olevansa parisuhteessa. jotenkin tämä eskaloitui, ja seuraavaksi hän kysyi facebook-salasanaani. hän ei ole koskaan ennen kysynyt, normaalisti en antaisi sitä hänelle, mutta todistaakseni, ettei minulla ole mitään salattavaa, annoin sen hänelle heti. pian sen jälkeen kun olin antanut sen hänelle muistin, että olin hiljattain 1-2 viikkoa sitten keskustellut sydämestäni erään ystäväni kanssa, joka asuu maan toisella puolella. tämä ystävä sattuu olemaan tyttö. hänen äitinsä oli narkomaani ja on viime aikoina sairastunut todella pahasti. äitini menehtyi viime vuonna ja yritin lohduttaa häntä koko asian tiimoilta. Ei mitään seksuaalista tai sopimatonta, mutta hän kertoi joitakin henkilökohtaisia yksityiskohtia tapahtumista ja päätin, että sitä ei varmaan kannata jakaa hänen kanssaan. joten muistettuani tämän keskustelun kiirehdin ja poistin sen. en tainnut poistaa sitä tarpeeksi nopeasti, ja hän näkee, että keskustelu tämän tytön kanssa katoaa viestiluettelosta, ja alkaa kysellä minulta, mitä tapahtui ja kuka tämä tyttö on. Aluksi (yrittäen olla tekemättä asiasta ongelmaa) esitän vain kainoa ja sanon, etten tiedä mistä hän puhuu, mitä viestejä? mutta hän vaatii, että hän näki keskustelun hänen kanssaan ja nyt se on kadonnut. lähetän tälle tytölle jopa viestin tyyliin "hei, minne keskustelumme katosi? poistitko sen?"." ja lähetin hänelle kuvakaappauksen näytettäväksi pienenä yrityksenä rauhoittaa hänen hermojaan ja toivoa, ettei hän paisuttelisi asiaa liikaa. jälkikäteen ajateltuna tämä oli huonoin idea, koska tyttö vastasi takaisin ja sanoi, että hän itse asiassa poisti kaikki facebook-keskustelunsa (kai hän on niitä ihmisiä, jotka pitävät postilaatikkonsa puhtaana?), joten sattumalta näytän nyt täydelliseltä valehtelijalta. en ole koskaan tuntenut mitään vetoa tähän ystävääni, olemme vain olleet ystäviä yli 5 vuotta ja yritin auttaa häntä vaikeiden aikojen yli ja ajattelin, ettei hän haluaisi näiden yksityiskohtien tulevan julki. seuraavaksi tyttöystäväni käskee minua ja tätä toista tyttöä painumaan v*** toisillemme ja sanoo näkemiin, hän on eronnut minusta ja minä olen nyt sinkku ja murtunut.  lähetin hänelle jopa kuvakaappauksia keskusteluista, joita olen käynyt tytön kanssa, selitän mitä on tapahtunut ja kuinka vihainen tyttöystäväni on ja näytin hänen vastauksiaan tytön sanoessa, että on hullua, että hän luulee, että jotain on tekeillä, hän vahvistaa, että puhuimme hänen äidistään ja muusta ja että kyllä, hän ei olisi halunnut tyttöystäväni näkevän viestejä, mutta hän ei haluaisi, että minut jätetään sen takia... onko tosiaan mahdotonta saada vastakkaista sukupuolta olevia kavereita seurustellessaan???</w:t>
      </w:r>
    </w:p>
    <w:p>
      <w:r>
        <w:rPr>
          <w:b/>
        </w:rPr>
        <w:t xml:space="preserve">Tulos</w:t>
      </w:r>
    </w:p>
    <w:p>
      <w:r>
        <w:t xml:space="preserve">Yritin osoittaa tyttöystävälleni, ettei minulla ole mitään salattavaa. unohdin yksityisen keskustelun vanhan ystävän kanssa. poistin yksityisen keskustelun vanhan ystävän kanssa hänen äitinsä sairaudesta, tyttöystävä epäilee, että meillä on suhde, ja lopetti.</w:t>
      </w:r>
    </w:p>
    <w:p>
      <w:r>
        <w:rPr>
          <w:b/>
        </w:rPr>
        <w:t xml:space="preserve">Esimerkki 7.1920</w:t>
      </w:r>
    </w:p>
    <w:p>
      <w:r>
        <w:t xml:space="preserve">Teksti: (En ole hyvä tarinankerronnassa, mutta tässä se menee. olin 13-vuotias ja olin vielä melko uusi runkkaaminen pois. olen 17 nyt ja olen tullut helvetin pitkä matka sen jälkeen, kun se tulee runkkaaminen pois. tuolloin koska olin uusi pelissä en halunnut käyttää kättäni. sen sijaan panin sänkyäni tai pyyhettä kylpyhuoneessa tai mitä tahansa. niinpä eräänä päivänä olin menossa suihkuun ja olin huoneessani ja päätin panostaa. niinpä riisuudun alasti ja asettelen itseni sängylleni, jossa minulla on toinen jalka maassa ja toinen sängyn päällä. ja alan kinkata. Nyt ennen kuin menen pidemmälle, minun pitäisi sanoa, että isäni tekee tämän jutun pelotellakseen meitä lapsia, hän räjäyttää huoneidemme oven auki ja sanoo "mitä te teette?!" saadakseen hyvät naurut. joten kun olen tulossa, sanaleikki oli tarkoitettu, isäni tekee tämän ja huutaa "mitä te teette?!" ja pysähtyy ja tajuaa, mitä olen tekemässä. hänen tehdessään tämän peitän itseni nopeasti ja sanon "vaihdan vaatteita!!" reilut 5 sekuntia kuluu, kun hän käsittelee, mitä hän näkee. hän yhdistää kaksi ja kaksi ja sulkee nopeasti oven ja peittää silmänsä. juoksen kylpyhuoneeseen ja menen suihkuun. hän sitten avaa oven kun olen pesemässä itseäni ja sanoo nauraen "oletko kunnossa?" sanon "joo...olin vain...vaihtamassa vaatteita suihkuun" hän sanoo "selvä." ja sulkee oven. muutin sitten taktiikkaani kun tuli juoksu yksi ulos.</w:t>
      </w:r>
    </w:p>
    <w:p>
      <w:r>
        <w:rPr>
          <w:b/>
        </w:rPr>
        <w:t xml:space="preserve">Tulos</w:t>
      </w:r>
    </w:p>
    <w:p>
      <w:r>
        <w:t xml:space="preserve">isä ryntää makuuhuoneen oven auki ja säikäyttää minut aivan totaalisesti.</w:t>
      </w:r>
    </w:p>
    <w:p>
      <w:r>
        <w:rPr>
          <w:b/>
        </w:rPr>
        <w:t xml:space="preserve">Esimerkki 7.1921</w:t>
      </w:r>
    </w:p>
    <w:p>
      <w:r>
        <w:t xml:space="preserve">Teksti: ensimmäinen viesti redditissä, kännykästä, joten pahoittelut mahdollisista virheistä. tämä alkoi vuosia sitten, mutta tajusin sen vasta äskettäin. ala-asteella minusta tuli paras ystävä erään tytön kanssa, kutsuttakoon häntä Rachaeliksi, no, minä ja Rachael teimme kaiken yhdessä, minulla oli vielä ystäviä, jotka olivat poikia kuten minä, mutta hän oli "paras" ystäväni. Kun kasvoimme vanhemmiksi, pysyimme läheisinä, juttelimme lähes koko ajan sosiaalisessa mediassa, kun tajusin rakastuvani häneen, ja tässä kohtaa mokasin, koska pelkäsin liikaa lähestyä häntä ja pilata ystävyytemme, pysyimme niin läheisinä, että ihmiset vitsailivat aina siitä, että olisimme yhdessä koko lukion alkuvaiheen ajan, ja hän aina vitsaili, että hän sanoi ei ja nauroi asialle halatessaan minua. minä ja rachael olimme niin läheisiä, että jopa vanhempani luulivat meidän olevan yhdessä (asuimme pienessä kylässä, jossa kaikki tunsivat toisensa, minä asuin hänen vastapäätä) ja vietimme melkein jokaisen hetken yhdessä. mutta lukion aikana erkaannuimme toisistamme, sain uusia ystäviä, ja koska hän oli alemmissa sarjoissa (heikomman osaamisen luokissa) ja minä yhdessä parhaista sarjoista, emme juurikaan seurustelleet koulussa, ja kun erot kasvoivat suuremmiksi, lakkasimme hengailemasta yhdessä ja aloimme lakata viestitoimittamasta toisillemme. Nyt muutama vuosi myöhemmin (olemme edelleen samassa koulussa, mutta tuskin puhumme) tajusin, kuinka paljon mokasin, olen lukenut viestimme uudelleen niin monta kertaa ja tajusin, kuinka hienovaraisia vihjeitä hän oli aina pudottanut meistä. "Arvaa, kuka ihastukseni on x" ja sitten hän kieltäytyi sanomasta, ja nähdessäni, kuinka läheisiä olimme, tajusin, kuinka monta tilaisuutta jätin käyttämättä ollakseni hänen kanssaan, niin kuin aina halusin. Nyt on viimeinen kouluvuotemme samassa paikassa, ja tiedän, ettemme todennäköisesti enää koskaan puhu toisillemme. Sosiaalisten ongelmieni vuoksi on joka päivä vaikeampaa puhua hänelle, enkä todellakaan tiedä, mitä minun olisi pitänyt tehdä/olisi pitänyt tehdä enää. aikana olin hänen kanssaan olin jopa hylkäsi menossa ulos tyttöjen kanssa, jotka luultavasti vain hylkäsi koska Rachael, minulla on edelleen ystäväni, mutta olen kuin olen menettää iso osa elämääni, ja se on vain siksi, että nuorempi minäni on liian peloissaan kysyä, ja liian tyhmä kaipaamaan vihjeitä. jos jollakulla on hyviä keskustelunaloituksia tähän auttaa minua uudelleen sitoutua yhteydenpitoon ilman vitun enemmän, se olisi erittäin kiitollinen.</w:t>
      </w:r>
    </w:p>
    <w:p>
      <w:r>
        <w:rPr>
          <w:b/>
        </w:rPr>
        <w:t xml:space="preserve">Tulos</w:t>
      </w:r>
    </w:p>
    <w:p>
      <w:r>
        <w:t xml:space="preserve">Rakastin parasta ystävääni, en koskaan pyytänyt häntä ulos, mutta muutama vuosi myöhemmin tajusin, että hän oli kiinnostunut minusta.</w:t>
      </w:r>
    </w:p>
    <w:p>
      <w:r>
        <w:rPr>
          <w:b/>
        </w:rPr>
        <w:t xml:space="preserve">Esimerkki 7.1922</w:t>
      </w:r>
    </w:p>
    <w:p>
      <w:r>
        <w:t xml:space="preserve">Teksti: koska luokat ovat juuri alkaneet, verkkokursseilla on yleensä johdantotehtävä ensimmäisellä viikolla, ainakin minun koulussani. noudatan professorin ohjeita ja palautan sen. tänään sain sähköpostia professoriltani, jossa sanottiin, että luvut 3 ja 4 piti palauttaa tällä viikolla, mutta ajattelin, että tämä oli outoa, koska emme olleet edes tehneet vielä lukuja 1 ja 2. joten katsoin luokkani opetussuunnitelmaa, ja kävi ilmi, että luvut 1 ja 2 piti palauttaa samalla viikolla kuin johdantotehtävä. nyt minulla on 6 tehtävää, joissa on nollat.</w:t>
      </w:r>
    </w:p>
    <w:p>
      <w:r>
        <w:rPr>
          <w:b/>
        </w:rPr>
        <w:t xml:space="preserve">Tulos</w:t>
      </w:r>
    </w:p>
    <w:p>
      <w:r>
        <w:t xml:space="preserve">pidä aina oppimissuunnitelma käsillä.</w:t>
      </w:r>
    </w:p>
    <w:p>
      <w:r>
        <w:rPr>
          <w:b/>
        </w:rPr>
        <w:t xml:space="preserve">Esimerkki 7.1923</w:t>
      </w:r>
    </w:p>
    <w:p>
      <w:r>
        <w:t xml:space="preserve">Teksti: tämä oli joululoman aikanayeah tämä on vitun tifu (sanaleikki tarkoitettu) olen 16, äitini serkku on hänen 30-luvulla, ja nainen makasin on myös hänen 30-luvulla. äitini serkku Valeria asuu vastapäätä us ja hän soitti äidilleni, että hän olisi pysähtyy by niin siivosimme talon todella hyvä. valeria tuli toisen naisen, joka oli hänen bestie nimeltään clarissa. clarissa on hänen myöhään 30-luvulla ja melko hyvännäköinen ja hän on naimisissa. en tiennyt että hän oli naimisissa koska hänellä ei ollut sormusta ja nyt kun ajattelen asiaa, hänellä oli vaikeuksia kun hänellä ei ollut sormusta. he jäivät kahdeksi viikoksi putkeen. clarissalla on 17-vuotias poika. hän oli hiljainen ja aika ujo kunnes aloimme puhua asioista joita meillä oli yhteistä. No, äitini nukkui omassa huoneessaan, Valeria halusi nukkua vierashuoneessa ja clarissan poika nukkui minun huoneessani. clarissa nukkui sohvalla ja minä lattialla. clarissa etsi lähinnä sitä, että hän voisi nukkua kanssani, koska hän flirttaili kovaa varsinkin kun menimme ravintolaan. hän nuoli jäätelöäni viettelevällä tavalla, mikä oli mielestäni outoa, hän pyysi jäätelöäni. yöllä harrastimme periaatteessa vain seksiä (16 vuoden ikäraja ei ollut ongelma), mutta olimme hyvin varovaisia, ettemme jääneet kiinni, koska olimme olohuoneessa. sitten kun äitini ja Valeria ja hänen poikansa olivat poissa, olimme paljon äänekkäämpiä. viimeisinä päivinä heidän vierailunsa aikana hänen poikansa kävi kusella kello 2 yöllä. ja hän päätti sytyttää valot kaikkiin käytäviin matkalla vessaan. hän sai meidät käytännössä kiinni jäätyneinä, kun minä olin äidin päällä, ja hän huusi "mitä vittua", mikä herätti kaikki ja juoksimme olohuoneeseen. äitini oli raivoissaan. valeria, clarissa ja hänen poikansa lähtivät. valeria soitti meille ja kertoi, että clarissan som oli vasikoinut hänet aviomiehelleen, ja he saivat ilkeän avioeron. äitini hakkasi minua useita kertoja perseelle, ja olen vieläkin kotiarestissa.</w:t>
      </w:r>
    </w:p>
    <w:p>
      <w:r>
        <w:rPr>
          <w:b/>
        </w:rPr>
        <w:t xml:space="preserve">Tulos</w:t>
      </w:r>
    </w:p>
    <w:p>
      <w:r>
        <w:t xml:space="preserve">makasin naimisissa olevan naisen kanssa, hänen poikansa sai meidät kiinni, hän otti ikävän avioeron, ja minä olen yhä arestissa.</w:t>
      </w:r>
    </w:p>
    <w:p>
      <w:r>
        <w:rPr>
          <w:b/>
        </w:rPr>
        <w:t xml:space="preserve">Esimerkki 7.1924</w:t>
      </w:r>
    </w:p>
    <w:p>
      <w:r>
        <w:t xml:space="preserve">Teksti: okei, totta puhuen tämä tapahtui noin 4 vuotta sitten. olin tuolloin 28, ja tapasin tytön, joka oli 20. työskentelimme yhdessä, ja eräänä päivänä pyysin häntä ulos. tavallinen paikkani viedä tyttö treffeille on chile's (se toimii, ja he ovat kunnollisia ruoan ja hinnan suhteen).  hain hänet kotiinsa ja lähdimme sinne päin. matkalla hän mainitsi, ettei ole voinut hyvin koko päivänä. tarjouduin lykkäämään treffejä, mutta hän kieltäytyi, sanoi olevansa kunnossa. kun saavumme chile'siin ja lähdemme kävelemään ulko-ovelle, hän yhtäkkiä juoksee pusikkoon ja oksentaa.  Juoksen hänen luokseen ja autan häntä parhaani mukaan ja yritän lohduttaa häntä hieman. päätämme, että treffien lykkääminen olisi luultavasti parasta. joten vien hänet kotiin. kuten sanoin, hän oli 20-vuotias. hän asui kotona äitinsä kanssa, eroperheen ainoa lapsi. kun saavuimme hänen kotiinsa, saatoin hänet sisälle. hänen äitinsä kysyi, mitä tapahtui, ja kerroin tarinan, kun tyttö päätti mennä nukkumaan. kun olin juuri lähdössä, hänen äitinsä kysyi, haluaisinko hengailla hetken ja pitää hänelle seuraa.  Ajattelin, että yöni ovat nyt melko tyhjiä, joten miksipä ei. istumme sohvalle ja rupattelemme vähän aikaa. hän tarjoaa minulle juotavaa, vodkaa, minun heikkouteni. juttelemme lisää ja saamme pienen humalan aikaan. silloin asiat menevät pornojuoneksi. äiti oli tuolloin 47-vuotias.  hän oli seksikäs, selvä milf. ajattele michell pfieferiä, et voi sanoa, ettei hän ole seksikäs 56-vuotiaana. hän alkaa flirttailla minulle hieman, kyselee hyvin henkilökohtaisia kysymyksiä. sitten koskettelu, sitten vähän suutelua, sitten kyntelen häntä kuin maanviljelijä peltoaan syksyllä.  se oli mahtavaa. päädyin jäämään yöksi hänen sänkyynsä, koska olin vähän liian humalassa ajaakseni, ja olimme myöhään hereillä tekemässä ilkivaltaa. aamulla keräsin tavarani ja jatkoin hiipimistä ulos talosta. kun pääsin alakertaan, törmäsin vaikeuksiin. tyttö, jonka kanssa olin alun perin aloittanut yön, oli siellä. hän ei tiennyt, että olin yhä siellä, ennen kuin tulin alakertaan. hänen ilmeensä oli inhottava ja järkyttynyt. minun ilmeeni oli kuin peura valonheittimissä. en tiennyt, mitä sanoa.  "Hei, äitisi on mahtava." Ei, se olisi väärin.  "haluatko yrittää treffeillemme uudelleen tänä iltana?" ei, en voi kysyä sitä, luulen, että se laiva on purjehtinut. päädyin sanomaan: "voitko paremmin?" hän vastasi: "haista vittu, painu ulos talostani!" työskentelin hänen kanssaan vielä noin kuusi kuukautta, ennen kuin lähdin sieltä paremman työpaikan takia. sinä aikana hän ei koskaan puhunut minulle. hän katsoi minua ilkeästi, ja kuulin muilta, mitä hän sanoi minusta. tapailin hänen äitiään vielä pari kertaa, mutta en koskaan hänen läsnäollessaan.</w:t>
      </w:r>
    </w:p>
    <w:p>
      <w:r>
        <w:rPr>
          <w:b/>
        </w:rPr>
        <w:t xml:space="preserve">Tulos</w:t>
      </w:r>
    </w:p>
    <w:p>
      <w:r>
        <w:t xml:space="preserve">treffit erään tytön kanssa kariutuivat, koska hän sairastui, joten vein hänet kotiin ja panin hänen äitiään.</w:t>
      </w:r>
    </w:p>
    <w:p>
      <w:r>
        <w:rPr>
          <w:b/>
        </w:rPr>
        <w:t xml:space="preserve">Esimerkki 7.1925</w:t>
      </w:r>
    </w:p>
    <w:p>
      <w:r>
        <w:t xml:space="preserve">Teksti: siis isäni on seurustellut tämän naisen kanssa melkein vuoden ajan. hänellä on minua kaksi vuotta vanhempi poika, mutta emme ole koskaan olleet kovin läheisiä. sivuhuomautuksena, aloin pelleillä pilven kanssa. poltin vain huvikseni kavereiden kanssa ja muuta. tämä kaveri kuitenkin, sanotaanpa häntä Joeksi. Joe on täysi pilvipää, polttaa koko päivän joka päivä. nyt kun isäni ja tämä nainen ovat vakavoitumassa, luulen, että hän halusi luoda ikään kuin veljessuhteen minun kanssani. Joten hän kutsuu minut asunnolleen hänen ja hänen tyttöystävänsä luokse. menen sinne, ja joe kysyy: "Hei, poltatko sinä, vai mitä? koska minä poltan kohta, jos haluat liittyä", ja ottaa esiin valtavan bongin. he varoittivat minuakin, että olisin varovainen. en tiennyt, mitä olin tekemässä, koska olin niin uusi, joten otin tietysti liian ison annoksen ja aloin yskimään. naureskelimme sille, että ei hätää. istuin siis heidän sohvallaan pilvessä ja yritin pelata battlefrontia. yhtäkkiä päätäni särkee kuin mitään muuta ja minun on vain istuttava ja hengitettävä. se ei kuitenkaan auta, joten kysyn, että voinko käydä suihkussa yrittäessäni puhdistaa päätäni. päädyn kompastumaan heidän suihkussaan, minusta tuntui kuin olisin muuttumassa gollumiksi ja saatoin tai en ehkä paskoa heidän suihkussaan. en rehellisesti sanottuna tiedä. tajuan, että minun on päästävä helvettiin suihkusta, joten vaihdan vaatteet ja istun takaisin sohvalle. sohvalla aloin saada paniikkikohtauksia, en pystynyt hengittämään. luulin saavani aivohalvauksen ja taistelin koko ajan pyörtymistä vastaan, koska "luulin, etten enää heräisi", se on ainoa asia, jonka muistan sanoneeni. lopulta päädyin pyörtymään, kun joe soitti kitaraa ja lauloi minulle sohvan vieressä lattialla. aamulla olin niin helvetin nolona, että pyysin jatkuvasti anteeksi, ja joe pyysi anteeksi.</w:t>
      </w:r>
    </w:p>
    <w:p>
      <w:r>
        <w:rPr>
          <w:b/>
        </w:rPr>
        <w:t xml:space="preserve">Tulos</w:t>
      </w:r>
    </w:p>
    <w:p>
      <w:r>
        <w:t xml:space="preserve">isän tyttöystävän poika yrittää luoda veljessuhdetta, minä olen liian pilvessä, kompastun heidän suihkussaan, saan paniikkikohtauksia hänen sohvallaan ja lopulta vain sammun.</w:t>
      </w:r>
    </w:p>
    <w:p>
      <w:r>
        <w:rPr>
          <w:b/>
        </w:rPr>
        <w:t xml:space="preserve">Esimerkki 7.1926</w:t>
      </w:r>
    </w:p>
    <w:p>
      <w:r>
        <w:t xml:space="preserve">Teksti: En pidä siitä, etten voi katsoa niiden silmiin ja nähdä, mitä ne ajattelevat. ja niillä on liikaa jalkoja. joka tapauksessa, nyt asiaan. olin istunut junassa noin puoli tuntia aiemmin tällä viikolla. olin huolehtimassa omista asioistani, kun tunsin jonkin kutittavan kaulaani. rapsuttelin kaulaani samalla kun katsoin vieressäni olevaa naista, luulin että hän oli koskenut kaulaani tai jotain. tämä tapahtui vielä kerran, ja olin vakuuttunut että tämä satunnainen nainen kutitti minua jollain. onneksi pysäkkini oli seuraava, joten nousin ylös ja kävelin kohti ovia. tässä vaiheessa tunsin kutituksen käsivarrellani. katsoin alas ja näin ilkeän harmaan kahdeksanjalkaisen paskiaisen tarttuvan käsivarteeni henkensä edestä. huitaisin hämähäkkiä, mutta kun se lensi pois, se heilahti takaisin minua kohti ja käytti apunaan hämähäkinverkon palaa, jonka se oli kiinnittänyt kaulaani minuutteja aiemmin. minun oli ajateltava nopeasti. junassa oli melkoinen ruuhka, joten en halunnut läimäyttää ketään tai saada itseäni näyttämään hullulta, joten tartuin nopeasti verkkonaruun ja heitin hämähäkin. valitettavasti heitin hämähäkin suoraan oven lähellä istuvan naisen avoimeen laukkuun. nainen katsoi minua, eikä tajunnut, että olin heittänyt yhden saatanan omista lapsista hänen laukkuunsa, ennen kuin katsoi takaisin puhelimeensa. en halunnut selittää mitään, joten hyppäsin pois junasta, kun ovet avautuivat, ja rukoilin sen naisparan puolesta, joka kurkottaisi laukkuunsa ja vetäisi vahingossa tuon paskan ulos.</w:t>
      </w:r>
    </w:p>
    <w:p>
      <w:r>
        <w:rPr>
          <w:b/>
        </w:rPr>
        <w:t xml:space="preserve">Tulos</w:t>
      </w:r>
    </w:p>
    <w:p>
      <w:r>
        <w:t xml:space="preserve">kutitti, oli itse asiassa hämähäkki, lahjoitti sen tuntemattomalle.</w:t>
      </w:r>
    </w:p>
    <w:p>
      <w:r>
        <w:rPr>
          <w:b/>
        </w:rPr>
        <w:t xml:space="preserve">Esimerkki 7.1927</w:t>
      </w:r>
    </w:p>
    <w:p>
      <w:r>
        <w:t xml:space="preserve">Teksti: ensinnäkin, tämä ei tietenkään ollut tänään, vaan muutama kuukausi sitten. joten minulla oli tapana mennä luokkaan todella pilvessä joka päivä, koska se on vain 2 tuntia. yleensä otan pari bongaushittiä juuri ennen kuin lähden bussille, jotta voin tuntea tulevan bussissa ja viettää koko luokan hyvin pilvessä. tänä nimenomaisena päivänä otin nämä hitsit ennen pukeutumista, sitten tajusin, että myöhästyisin bussista, joten pukeuduin nopeasti ja lähdin. Bussissa ollessani huomasin, että sain jatkuvasti outoja katseita muilta tuntemattomilta bussissa olevilta ihmisiltä. kirjoitin sen vain pois, että käyttäydyn luultavasti oudosti huomaamatta tai että olen vain vainoharhainen. pääsin lopulta ulos bussista ja lähdin kävelemään tunnille, kun kauhukseni katsoin alas ja katso, farkkujeni vetoketju oli auki ja pitsimäiset kuumanpunaiset alusvaatteeni olivat täydellisesti näkyvissä. sanomattakin lienee selvää, etten ole koskaan enää sen jälkeen vetänyt pilveä ennen pukeutumista, ja tarkastan pakkomielteenomaisesti vetoketjun varmistaakseni, että vetoketju on kiinni.</w:t>
      </w:r>
    </w:p>
    <w:p>
      <w:r>
        <w:rPr>
          <w:b/>
        </w:rPr>
        <w:t xml:space="preserve">Tulos</w:t>
      </w:r>
    </w:p>
    <w:p>
      <w:r>
        <w:t xml:space="preserve">olin todella pilvessä valmistautuessani kouluun, huomasin, että kaikki bussissa katsoivat minua oudosti, kunnes huomasin, että olin niin pilvessä, että unohdin vetää vetoketjun kiinni ja kuumanpunaiset alusvaatteeni olivat esillä.</w:t>
      </w:r>
    </w:p>
    <w:p>
      <w:r>
        <w:rPr>
          <w:b/>
        </w:rPr>
        <w:t xml:space="preserve">Esimerkki 7.1928</w:t>
      </w:r>
    </w:p>
    <w:p>
      <w:r>
        <w:t xml:space="preserve">Teksti: eilen oli ensimmäinen päiväni yhdessä neljästä suuresta liikeyrityksestä. olen etsinyt töitä siitä lähtien, kun valmistuin toukokuussa, ja vihdoin sain melko vakavan 8 kuukauden sopimuksen erään mahtavan yrityksen kanssa. sanomattakin on selvää, että olin hyvin innoissani ja myös hieman hermostunut. aluksi asiat sujuivat odotetusti. katsoimme tonneittain videoita, saimme kaiken asetettua uusiin kannettaviin tietokoneisiimme ja kaikkea muuta hyvää. päivän yleinen tunnelma oli: "tässä on jotain tekemistä, selvittäkää se". usein meidät jätettiin vain tunniksi kerrallaan.kaikki meni hyvin, kunnes joku tuli viemään meidät virkamerkkitoimistoon, jotta saisimme turvamerkit. nyt olisi kai hyvä aika selittää, missä rakennuksessa olin. se on 46-kerroksinen rakennus, jossa on melko vakavia turvatoimia. kuka tahansa voi kävellä aulaan, mutta päästäkseen alueelle, jossa kohdehissit sijaitsevat, täytyy joko skannata virkamerkki tai päästä sisään. lisäksi kun pääsee omaan kerrokseensa, täytyy joko olla virkamerkki tai päästä sisään toimiston ovista. toimisto, jossa olin töissä, sijaitsi 31. ja 32. kerroksessa. nyt takaisin virkamerkkitoimistoon. meitä kouluttava kaveri vie noin kahdeksan meistä pohjakerroksen turva-alueen läpi ja johdattaa meidät virkamerkkitoimistoon. hän odottelee kanssamme muutaman minuutin, ja sitten hän vain lähtee vittu pois. Muistakaa, että olen pallot syvällä rakennuksen turva-alueella, minulla ei ole aavistustakaan, missä olen. saamme virkamerkit yksi kerrallaan, joten kun kävelen ulos, kukaan ei ole saattamassa minua takaisin toimistoon. haparoin turva-alueella, kunnes pääsen lopulta takaisin aulaan, ei mitään hätää. Seisottuani siinä tyhmän näköisenä ja skannattuani sitä minuutin tai kaksi, mukava kaveri kuiskaa minulle, että etsimäni skanneri on koneen toisessa kohdassa. Hieman noloa, mutta ei se mitään. hieman hämmentyneenä hyppään nopeasti hissiin 32. kerrokseen. nousen hissistä ja tajuan, että olemme itse asiassa työskennelleet 31. kerroksessa koko päivän, ja 32. kerros on vain paikka, jonne satuimme kirjautumaan sisään sinä aamuna. "ei se mitään", ajattelin, "menen vain portaita alas 31. kerrokseen". olihan meitä kouluttanut kaveri johdattanut meidät portaikon kautta monta kertaa sinä päivänä tekemään erilaisia asioita kahden kerroksen välillä. 32. kerroksen vastaanottovirkailija buzzaa minut sisään ja vain nyökkää minulle, ja minä menen suoraan portaikkoon. vitun iso virhe. kävelen porraskäytävään ja kävelen yhden kerroksen alas 31. kerrokseen. lukittu. ei mitään hätää, siellä näyttää olevan pieni skanneri, johon voin käyttää uutta kulkulupaani! skannaa. lukittu. skannaa. skannaa. lukittu. skannaa skannaa skannaa skannaa skannaa. edelleen lukossa. pyhyyyyyy paska. koputan varovasti ovea. ei vastausta. alan koputtaa ovea. ei mitään. juoksen takaisin 32. kerrokseen ja alan koputtaa ovea. ei mitään. ei mitään hätää, soitan vain vastaanotolle ja pyydän vastaanottovirkailijaa hakemaan oven minulle. juu, ei. Olen helvetin taivasraappaajan porraskäytävässä. Siellä ei ole palvelua. Nyt minulla on hyvin vähän vaihtoehtoja. Kukaan ei ole tullut porraskäytävään noin 10-15 minuuttiin. Kukaan ei tiedä, että olen täällä. Voin odottaa täällä, että joku keksii katsoa porraskäytävästä minua, tai voin vain.....vittu kävellä alas alakertaan. mietin itsekseni, etten ole tainnut koskaan kävellä yli 10 kerroksen portaita. kuinka kauan se kestää? olen ihan hyvässä kunnossa, luultavasti pystyn siihen. odotan ja mietin vielä muutaman minuutin, mitä tekisin, ja päätän ottaa asiat omiin käsiini. alas käveleminen oli aivan naurettavaa. minulla ei ole aavistustakaan, kauanko se oikeasti kesti, mutta kohtuullinen arvio on noin 20 minuuttia, kun kävelin portaita alas niin nopeasti kuin pystyin. ilman, että porraskäytävässä on ilmanvaihto. ylläni oli villahousut ja pukukengät. lakkasin jossain vaiheessa katsomasta porrashuoneen numeroita. se oli liian lannistavaa. portaat muuttuivat vain harmaaksi sumeaksi. noin 15. kerroksessa pohkeeni alkoivat sykkiä. mutta kaikki ovet ovat turvallisia, kukaan ei päästä sisään rappukäytävän ovea kolkuttelevaa ihmistä. pääsen lopulta neljänteen kerrokseen, ja portaat vain loppuvat. siellä on käytävä, jossa on paljon ovia, ja juoksentelen ympäriinsä kuin idiootti yrittäen näyttää virkamerkkini skannereissa. Mikään ei avaudu, suuri yllätys. mutta minun oli pakko yrittää. käytävän päässä on taas portaat, jotka lopulta vievät minut maanpinnan tasolle. ja sitten päädyn yhdelle ulko-ovelle, jossa lukee "vain hätäuloskäynti, hälytys soi". jessus sentään. seison siinä hetken punniten vaihtoehtojani. kävelen takaisin neljänteen kerrokseen katsomaan, onko täällä ketään. en ole nähnyt tai kuullut ketään koko aikana. vain hiljaisuutta ja harmaita seiniä. pamautan vielä muutamaa ovea, mutta ei mitään vaikutusta. kävelen takaisin pohjakerrokseen ja seison siellä hetken. Mitä vittua teen? en voi kävellä takaisin portaita ylös, en vain selviäisi. sitä paitsi siellä ylhäällä ei ole mitään minulle. katson ylös ja näen kameran yläpuolellani. mietin asiaa vielä muutaman sekunnin, katson kameraan ja kohautan olkapäitäni sille, joka ehkä katselee minua, ja työnnän oven auki. helvetin kovaääninen hälytys. työnnän oven kiinni niin nopeasti kuin pystyn ja hälytys loppuu. kävelen takaisin aulaan ulkoa, ja siellä on kaikki kuten tavallista, kukaan ei vaikuta huolestuneelta tai huolestuneelta. joten kukaan ei edes nähnyt minun tulevan ulos hätäovesta. siirryn hyvin nopeasti tarkastuspisteen läpi hisseille ja painan kohdehissin 31. kerrokseen. juuri ennen kuin hyppään hissiin, näen turvamiehen ryntäävän aulan ovista ulos hätäoven suuntaan. hyppään hissiin enkä sano sanaakaan. nousen ulos 31. kerroksessa hikoillen kuin hullu, peläten, että turvamiesten joukko on jossain penkomassa aluettani minun takiani. Yritän käyttää virkamerkkiä päästäkseni sisään toimistoon, suuri yllätys, se ei vittu toimi. myöhemmin saan selville, että virkamerkillä pääsee vain alakerran turvatarkastukseen. mukava nainen tulee kulman takaa ja päästää minut toimiston ovesta sisään. lysähdän istumaan paikalleni ja palaan takaisin töihin, käyttäydyn kuin mitään ei olisi tapahtunutkaan. kukaan ei koskaan tullut etsimään minua, kukaan ei tiennyt mistään mitään. siellä on luultavasti joku tyyppi, joka vahtii turvakameroita ja tietää kaiken. jos luet tätä, turvamies, minun oli tehtävä, mitä minun oli tehtävä.</w:t>
      </w:r>
    </w:p>
    <w:p>
      <w:r>
        <w:rPr>
          <w:b/>
        </w:rPr>
        <w:t xml:space="preserve">Tulos</w:t>
      </w:r>
    </w:p>
    <w:p>
      <w:r>
        <w:t xml:space="preserve">Lukitsin itseni ison rakennuksen rappukäytävään 32. kerrokseen. Jouduin kävelemään koko matkan alas ja menemään hätäovesta, jossa oli hälytys.</w:t>
      </w:r>
    </w:p>
    <w:p>
      <w:r>
        <w:rPr>
          <w:b/>
        </w:rPr>
        <w:t xml:space="preserve">Esimerkki 7.1929</w:t>
      </w:r>
    </w:p>
    <w:p>
      <w:r>
        <w:t xml:space="preserve">Teksti: meillä on ollut pöytäpallo niin kauan kuin muistan. olen ollut ainoa, joka pelaa. lähdin yliopistoon ja liityin pöytäpalloliigaan (kyllä, se on olemassa). nyt kiitospäivänä he kuulivat huhun, että olin hyvä ja minun piti haastaa. he käskivät minun kaivaa pöydän kellarista ja laittaa sen keskelle taloa. potkin jokaista sukulaista turpaan. olen tyttö. kaikki suuttuivat, ja menin rauhallisesti. nyt klo 7 aamulla kuulen, kun isäni harjoittelee.</w:t>
      </w:r>
    </w:p>
    <w:p>
      <w:r>
        <w:rPr>
          <w:b/>
        </w:rPr>
        <w:t xml:space="preserve">Tulos</w:t>
      </w:r>
    </w:p>
    <w:p>
      <w:r>
        <w:t xml:space="preserve">Olen kusipää, koska olen hyvä baaritiskillä sukulaisteni seurassa.</w:t>
      </w:r>
    </w:p>
    <w:p>
      <w:r>
        <w:rPr>
          <w:b/>
        </w:rPr>
        <w:t xml:space="preserve">Esimerkki 7.1930</w:t>
      </w:r>
    </w:p>
    <w:p>
      <w:r>
        <w:t xml:space="preserve">Teksti: siis viimeiset kaksi päivää olen ollut aika kipeä, kipeä niin kuin jatkuvat vatsakivut ja ollut sängyssä koko päivän. en myöskään ole minkäänlaisen rapin ystävä, kuuntelen vain Musea ja jotain hard rockia. niinpä minulle tulee himo kuunnella jotain pinkkiä omegaa (kyllä, filthyfrank) ja kuunnella tunnin mittainen versio ramen kingistä, mutta nukahdan.  en tiennyt, että se soi bluetooth-kaiuttimissani. kun ystäväni kävi katsomassa, miten minulla menee, hän tekstasi minulle: "Mitä helvettiä sinä kuuntelet?". nyt minut tunnetaan ikuisesti kaverina, joka kuuntelee filthyfrankia.</w:t>
      </w:r>
    </w:p>
    <w:p>
      <w:r>
        <w:rPr>
          <w:b/>
        </w:rPr>
        <w:t xml:space="preserve">Tulos</w:t>
      </w:r>
    </w:p>
    <w:p>
      <w:r>
        <w:t xml:space="preserve">kuuntelin papa frankua ja nyt kaveriporukka pitää minua outona.</w:t>
      </w:r>
    </w:p>
    <w:p>
      <w:r>
        <w:rPr>
          <w:b/>
        </w:rPr>
        <w:t xml:space="preserve">Esimerkki 7.1931</w:t>
      </w:r>
    </w:p>
    <w:p>
      <w:r>
        <w:t xml:space="preserve">Teksti: Olen ehdottomasti oppinut läksyni, enkä tee sitä enää koskaan. tämä tapahtui eilen. olin töissä alueella, jossa on vain yksi rekkapysäkki lähellä, jonne ihmiset voivat mennä. siinä on kohtuullisen kokoinen vessa, jossa on kolme koppia, joista yksi on esteetön. Koska useimpien ihmisten on epämukavaa käydä paskalla julkisissa vessoissa, päätin käyttää takimmaista, ovesta kauimpana olevaa koppia... esteetöntä koppia. Kun vapautin edellisen päivän pikaruokani, kävi nopeasti ilmi, ettei tämä ole tavallista paskaa.  Tajuan, että tämä pissatauko muuttui aamukahvin viattomasta sivuvaikutuksesta jonkin syvällä suolistossani kuohuvan ulostepirun vapauttamiseksi. ei mennyt kuin muutama sekunti tuon oivalluksen jälkeen, kun sain toisen, yhä musertavamman oivalluksen. aluksi se ei ollut mikään iso juttu, vain joku toinen kaveri, joka tuli vessaan.  Olin piilossa takakopissa, ja muutamaa huomaamatonta hölskyvää ääntä ja kurkun raottamista lukuun ottamatta, jotta hän tietäisi, että joku oli paikalla, se ei ollut iso juttu. silloin asiat eskaloituivat nopeasti. kuulen melko raskasta hengitystä ja joitain narisevia ääniä. yhtäkkiä koppini ovi kolisee.  "Mitä vittua jätkä, siellä on kaksi muuta avointa koppia." ajattelin itsekseni. ei mene hetkeäkään ennen kuin katson koppioven alta ja näen pari jalkaa ja pyörät.  "Voi vittu." ajattelen, "otin ainoan karsinan, jota tämä tyyppi voi käyttää!" kuulen kiihkeää mutinaa ja lisää nopeaa, raskasta hengitystä. tässä vaiheessa en ole enää siinä pisteessä, josta ei ole paluuta, olen täysin sitoutunut taisteluun tätä demonia vastaan. kamppailen selvästi kamppailemaan päästäkseni tämän paskan läpi, sanaleikki oli tarkoitettu, mahdollisimman nopeasti. piereskelyä, roiskeita ja huokauksia, koko 9 metriä. seuraavat 60 sekuntia näyttivät jotakuinkin tältä: yritin kuumeisesti erittää loputkin paksusuolessani viipyvät hershey-roiskeet, tämä tyyppi hengittää raskaasti, koputtaa ja vinkuu: "Ole kiltti ja pidä kiirettä." vapautan aktiivisesti käämejä pehmeitä ihmisjätteitä, kun ilmoitan hänelle: "'Yritän! olen niin pahoillani!" alan pyyhkiä kuumeisesti tietäen hyvin, etten ollut lopettanut vielä kokonaan. yritän parhaani mukaan nipistää sen pois, nappaan valtavia wc-paperinippuja ja puhdistan nopeasti perseeni. tiesin, ettei se ollut ihan puhdas, mutta hetken epätoivossa en välittänyt. otan ison palan paperia, työnnän sen takapuoleni väliin, vedän nopeasti housut ylös ja vedän vessanpöntön. avaan koppioven, ja pyörätuoli on edessäni tyhjänä. vessan ovi aukeaa, ja näen keski-ikäisen miehen, jolla on kauhistunut ilme kasvoillaan. "isä!" tämä kaveri huutaa, kun hän ryntää minua kohti. vieressäni, lattialla kopissa, johon hänen pyörätuolinsa ei mahtunut, on iäkäs mies, jonka vieressä on o2-säiliö, ja hän puristuu kulhon reunaan.  "minä... olen niin pahoillani." kompuroin sanojeni yli järkyttyneenä. selkä seinää vasten avuttomana katsellen tajuan, että vanhuksen housuissa on valtava märkä jälki koko housujen taka- ja etupuolella. selvä inhimillisten ulosteiden haju oli pistävä. mies auttoi isäänsä, ja kun hän oli aiemmin jättänyt minut huomiotta, hän kääntyi ja sanoi: "ole kiltti ja poistu." pyysin jälleen anteeksi, mutta en saanut vastausta, ja ennen kuin kävelin ulos, otin elämäni kiusallisimman katsekontaktin vanhuksen kanssa. tunsin hänen ajatuksensa, kun hän psykologisesti viestitti: "sinä teit tämän minulle." En koskaan unohda tuota hetkeä niin kauan kuin elän. tunnen oloni kamalaksi. en tule enää koskaan käyttämään vammaiskoppeja, jos vain voin auttaa.</w:t>
      </w:r>
    </w:p>
    <w:p>
      <w:r>
        <w:rPr>
          <w:b/>
        </w:rPr>
        <w:t xml:space="preserve">Tulos</w:t>
      </w:r>
    </w:p>
    <w:p>
      <w:r>
        <w:t xml:space="preserve">käytin vammaiskoppia, kun vammainen mies tuli sisään ja yritti epätoivoisesti käyttää koppia, mutta hän ei voinut, koska minä olin siellä, ja hän kakkasi housuunsa.</w:t>
      </w:r>
    </w:p>
    <w:p>
      <w:r>
        <w:rPr>
          <w:b/>
        </w:rPr>
        <w:t xml:space="preserve">Esimerkki 7.1932</w:t>
      </w:r>
    </w:p>
    <w:p>
      <w:r>
        <w:t xml:space="preserve">Teksti: tämä erityinen tifu on viivästynyt toiminta tifu, koska se alkoi tänä kesänä ja räjähti kasvoilleni eilen. päätin liittyä siskoni kanssa muutaman päivän lomalle perheemme kotiin. siskoni oli kutsunut puolen tusinaa hänen opiskelukavereitaan taloon, joista suurin osa oli naisia (kiitos eläinlääketieteelliselle koululle!). joten me menettelytapana nauttia lomastamme epäpyhän määrän ruokaa ja alkoholia. siitä minun moka alkoi. tavallinen tapani seurustella on pysytellä poissa potentiaalisesti monimutkaisista tilanteista, mikä tarkoittaa, että siskoni ystävät ovat poissa laskuista. humalan ja melkoisen flirttailun vuoksi päädyn yhden tytön kanssa (sanotaan häntä tytöksi a). seuraava aamu on hieman hankala, koska hän selittää minulle, että hänellä on poikaystävä. poikaystävän paikalla ollessani en ole kovin iloinen, mutta suostun siihen, että meidän pitäisi käyttäytyä kuin mitään ei olisi tapahtunut. pari päivää myöhemmin tapailen tyttö b:tä, joka on toinen siskoni ystävästä. tilanne on paljon terveellisempi : vain kaksi sinkkua aikuista, jotka etsivät harmitonta hauskanpitoa muutamaksi päiväksi. kaiken draaman välttämiseksi sovimme, että pidämme asian huomaamattomasti ja vietämme loppuloman iloisesti pitäen hauskaa ja erotessamme hyvissä väleissä. kaiken kaikkiaan mukava loma minulle. nopeasti eteenpäin eiliseen : siskoni on nyt kämppäkaveri tyttö a:n ja tyttö b:n kanssa ja toistaiseksi kaikki on mennyt hyvin, he ovat jopa adoptoineet kisun. olen kiltisti vältellyt jokaista kutsua vierailla tytön uudella asunnolla, ja kaikki sujuu hyvin. paitsi tänä viikonloppuna tyttö a sai poikaystävänsä kiinni pettämisestä. siitä seurannut huutokilpailu päättyy siihen, että tyttö a yrittää kostaa kaverilleen sanomalla, että hän " nai lilsiksen veljeä lomalla ". siinä vaiheessa tyttö b, joka yritti rauhoitella tilannetta, räjähtää nauruun ja lisää, että hänkin makasi minun kanssani samalla hetkellä. tyttö a ei ota tätä hyvin ja suuntaa vihansa tyttö b:hen. lopputulos on se, että nämä kaksi eivät halua enää asua yhdessä ja siskoni joutuu lähtemään asunnostaan nopeasti, koska se tuli hänelle liian kalliiksi. siskoni solvasi minua juuri iltapäivällä puhelimessa ja äitini ja isoäitini soittivat minulle ja sanoivat, että olen "salaud" (joo, olen ranskalainen). edit : koska aika moni ei tunnu tietävän, mikä on "salaud" (en voi syyttää heitä), tässä on määritelmä: "halveksittava mies, joka toimii epälojaalisti".pieni ja viimeinen päivitys : asiat ovat hieman rauhoittuneet, siskoni on edelleen vihainen minulle (hänen mielestään ystävät ovat kiellettyjä), mutta hän onnistui vakuuttamaan tyttö b:n jäämään ja etsimään uuden kämppiksen. tärkeintä on, että heillä on kissan huoltajuus ! minun täytyy vielä vakuuttaa äiti ja mummo siitä, että se, että nautin poikamiehenä olemisen eduista ei tee minusta huonoa ihmistä, mutta heidän pitäisi jossain vaiheessa päästä asian yli... ja niille jotka ihmettelevät : tiedän että se ei ole suoraan minun vikani, mutta koska en ollut tarpeeksi fiksu pitääkseni sen housuissani olen osittain vastuussa. varsinkin kun joku muu maksaa seuraukset. ps : siitä "kehuskelusta" tai siitä että siihen liittyy seksiä. teidän on ymmärrettävä että parisuhteiden (ja laajemmin seksin) mokaamispotentiaali on helvetin suuri. Tarkoitan, että kaikki potentiaalinen nolous, tunteet (ilmaistut tai ei) tekevät siitä loputtoman lähteen potentiaalisesti hauskoille tilanteille. lisäksi seksi on helvetin yleistä, siitä puhuminen, koska se on tarpeen, ei ole kerskailua, se on vain vitun faktojen antamista, joita tarvitaan tarinan ymmärtämiseksi ... kerskailua on kertoa "olen nussinut kolmea eri tyttöä eilen" ilman kontekstia (jotain mitä en valitettavasti pystynyt tekemään, koska olin liian kiireinen pelatessani warlords of draenoria koko viikonlopun ajan). rauhaa ! o/</w:t>
      </w:r>
    </w:p>
    <w:p>
      <w:r>
        <w:rPr>
          <w:b/>
        </w:rPr>
        <w:t xml:space="preserve">Tulos</w:t>
      </w:r>
    </w:p>
    <w:p>
      <w:r>
        <w:t xml:space="preserve">pelleili siskoni kavereiden kanssa, päätyi luomaan aikapommin, joka pakotti siskoni etsimään uuden asunnon. nyt sisko, äiti ja isoäiti pitävät häntä pahana miehenä... :/</w:t>
      </w:r>
    </w:p>
    <w:p>
      <w:r>
        <w:rPr>
          <w:b/>
        </w:rPr>
        <w:t xml:space="preserve">Esimerkki 7.1933</w:t>
      </w:r>
    </w:p>
    <w:p>
      <w:r>
        <w:t xml:space="preserve">Teksti: tämä tapahtui minulle tänään. haluan aloittaa tämän sanomalla, että en useinkaan ota asioita erilleen. saan tuskin korkin pois juomastani puolet ajasta. vuosi sitten poikaystäväni ja minä päätimme korvata ikivanhan käsin tehty imurimme, joka haisi huoneeseen kuin kakka, kun sen käynnisti. teimme erikoismatkan searsiin ja puhuimme konsultille, joka suostutteli meidät ostamaan 350 dollarin hintaisen hain näytettyään, kuinka helposti kaikki osat irtoavat huoltoa ja mukavuutta varten.tässä olin tänään, päätin imuroida maton. tajusin, että koneesta kuului outoja kolisevia ääniä alhaalla lähellä harjatelaa, joka potkii tavaraa suodattimeen ja kuppiin. huomaa, etten ole koskaan ennen puhdistanut telaa. telan ympärille oli kietoutunut ällöttävä valikoima lankaa, ompelulankaa ja erilaisia pieniä hiusperuukkeja. ensimmäinen ajatukseni oli: "Voi, tästä tulee helppoa!". irrotan vain rullan ja leikkaan kaiken tämän roskan irti!" Näin, että rullan ympärillä oli muutama ruuvi, joten otin ne irti. ja sitten tajusin, että se oli ruuvattu kiinni myös sivuilta. joten otin ne ruuvit irti. ja sitten tajusin, että pyörien alla se oli ruuvattu kiinni molemmilta sivuilta, joten otin ne irti irrotettuani pyörät.lopulta päätin katsoa videon ja noin 18 ruuvia ja kolme tuntia myöhemmin yksivuotias 300 dollarin imurini oli palasina ympäri lattiaa ja poikaystäväni tuli sisään ja yritin piruuttani koota sen takaisin varovasti, koska videolla sanottiin, että saattaisin tuhota johdot, jos laittaisin kannet väärin, mutta video loppui siihen ja jätti minut kertomatta, miten se kootaan takaisin. viimeisen tunnin kuuntelin, kun hän kuunteli toiselta huoneelta ajoittaista murinaa. 'wtf is this' 'no stupid vacuum!' 'oh my gosh.' Hän sai lopulta koottua laitteen ja yksinkertaisesti vyörytti sen minulle yksinkertaisella pyynnöllä, etten koskaan enää yrittäisi 'korjata' imuria.</w:t>
      </w:r>
    </w:p>
    <w:p>
      <w:r>
        <w:rPr>
          <w:b/>
        </w:rPr>
        <w:t xml:space="preserve">Tulos</w:t>
      </w:r>
    </w:p>
    <w:p>
      <w:r>
        <w:t xml:space="preserve">loppu hyvin, kaikki hyvin, mutta melkein tuhosin ylihintaisen imurimme, koska koneessa oli yksi osa, jota ei voi irrottaa.</w:t>
      </w:r>
    </w:p>
    <w:p>
      <w:r>
        <w:rPr>
          <w:b/>
        </w:rPr>
        <w:t xml:space="preserve">Esimerkki 7.1934</w:t>
      </w:r>
    </w:p>
    <w:p>
      <w:r>
        <w:t xml:space="preserve">Teksti: liioiteltu mutta pakollinen tämä ei tapahtunut tänään vaan noin 5 vuotta sitten.Kahdeksannella luokalla englannin luokkani luki elie wieselin yötä ja opettajamme oli valmistellut meille sekä muille englannin luokille muista kouluista retken synagogaan ja keskustelemaan juutalaisuudesta, holokaustista ja jopa tapaamaan elie wieselin itsensä! kuten mikä tahansa retki, päivä alkoi suurella hälinällä, ja hyppäsimme bussiin 30 minuutin matkaa varten synagogaan. perille päästyämme menemme sisään, etsimme paikkamme, ja rabbi tulee ulos ja puhuttelee meitä. hän kertoo synagogan historiasta ja ihmisistä, jotka ovat mukana, ja kysyy sitten, mitä tiedämme juutalaisuudesta. moni ei nostanut kättä ylös, joten hän kysyy: "Okei, mikä tekee kristinuskosta sen, mitä se on?". pari vuotta aiemmin olin ollut alttaripoikana tässä seurakunnassa, jossa vanhempani olivat päättämässä, haluavatko he kasvattaa minut uskonnollisella taustalla (he eivät halunneet), joten tiesin kohtuullisen paljon jumalanpalveluksen yksityiskohdista ja kristinuskon perusteista. nostin lopulta käteni ylös puhuakseni niin usein (kyllä, olin se lapsi, jonka te kaikki tunnette ja jota te kaikki vihaatte), että rabbi antoi minulle toisen mikrofonin, jotta hän voisi osoittaa kysymyksiä minulle ja minä voisin selittää kokemukseni alttaripoikana. tässä kohtaa tapahtuu polttopiste.... selittäessäni rooliani jumalanpalveluksessa jatkoin sanomalla: "muut alttaripojat ja minä puimme valkoiset kaapumme päällemme ja seurasimme pappia ja hänen apulaistaan peräsuoleen." piste. sanoin peräsuoli pyhässä ympäristössä pyhälle miehelle, jonka seurassa oli holokaustista selvinnyt henkilö, kun puhuin vuorovaikutuksestani papin kanssa. rabbi hiljenee ja katsoo minua hetken. kuulisitte, kuinka neula putoaa. hän sanoo: "Anteeksi, mitä sanoit?" ja unohdettu 14-vuotias minä sanon sen uudelleen!!!". "sanoin, että pappi ja minä menimme peräsuoleen." rabbi hymyilee ja sanoo: "poika, luulen, että tarkoitit pappilaa." katson häntä suu auki ja änkytän: "joo, kyllä, pappila, jossa valmistaudumme jumalanpalvelukseen." Koko seurue purskahtaa nauruun, enkä ole koskaan elänyt tämän jälkeen koko vuoteen.</w:t>
      </w:r>
    </w:p>
    <w:p>
      <w:r>
        <w:rPr>
          <w:b/>
        </w:rPr>
        <w:t xml:space="preserve">Tulos</w:t>
      </w:r>
    </w:p>
    <w:p>
      <w:r>
        <w:t xml:space="preserve">puhuin rabbin kanssa monien ikätovereideni edessä ja kerroin hänelle, että pappi tunkeutui toistuvasti peräsuoleen kanssani.</w:t>
      </w:r>
    </w:p>
    <w:p>
      <w:r>
        <w:rPr>
          <w:b/>
        </w:rPr>
        <w:t xml:space="preserve">Esimerkki 7.1935</w:t>
      </w:r>
    </w:p>
    <w:p>
      <w:r>
        <w:t xml:space="preserve">Teksti: tämä tapahtui joko ensimmäisellä tai toisella kouluviikolla viime lukukaudella. olin juuri palannut kesälomalta ja olin innoissani nähdessäni taas kaikki opiskelukaverini, joten luonnollisesti lähdin noin viikon mittaiselle ryyppyreissulle, jossa olin kännissä joka ilta. pitkän baariyön jälkeen pääsin jotenkin takaisin asuntolaani ja sammuin heti futonille. nyt minun pitäisi mainita, että minulla on vanha george foremanin grilli, jota käytän silloin tällöin. asuntolahuoneeni on pieni, joten joudun pitämään sitä lattialla seinää vasten. Nukuin siis sikeästi pari tuntia ennen kuin heräsin (yhä vahvasti vaikutuksen alaisena) ja minun oli käytävä vessassa. luulin, että nousin ylös, kävelin ovesta ulos, käytävää pitkin ja kylpyhuoneeseen suihkuttamaan posliinin. mutta kuten ehkä arvasitte, niin ei tapahtunut. ilmeisesti nousin ylös, avasin sähkögrillin ja kevensin itseäni koko George-paralle sekä seinälleni. minulla ei ole kämppäkaveria, joka voisi vahvistaa, että juuri näin tapahtui, mutta tajusin sen nopeasti seuraavana aamuna, kun halusin grillata aamiaismakkaraa. puolustuksekseni grilli näyttää suljetussa tilassaan hyvin paljon wc-istuimelta.</w:t>
      </w:r>
    </w:p>
    <w:p>
      <w:r>
        <w:rPr>
          <w:b/>
        </w:rPr>
        <w:t xml:space="preserve">Tulos</w:t>
      </w:r>
    </w:p>
    <w:p>
      <w:r>
        <w:t xml:space="preserve">kännissä virtsasin George Foremaniin, jota luulin vessaksi.</w:t>
      </w:r>
    </w:p>
    <w:p>
      <w:r>
        <w:rPr>
          <w:b/>
        </w:rPr>
        <w:t xml:space="preserve">Esimerkki 7.1936</w:t>
      </w:r>
    </w:p>
    <w:p>
      <w:r>
        <w:t xml:space="preserve">Teksti: Okei, ensimmäinen tifu-postaukseni. se tapahtuu 20 minuuttia sitten. menin ulos katsomaan seksikkäitä meteoreja tänä iltana, ja menin taloni sivulle. pimeänäkö on huono, koska naapureillani on tämä typerän kirkas syaanivalo pihallaan, joka toimii toisena auringonpaisteena. joten menen tontin reunalle pilkkopimeässä lähelle metsää! näette, mihin tämä johtaa. Olen siellä kymmenen minuuttia, ei meteoreja, kusi näen silti valon trashyneighbor.jpg:stä. menen siirtymään syvemmälle metsään, kun kuulen sen. askeleet. iso eläin. edessäni. pilkkopimeässä. vittu. minä. sydämeni alkaa hakata, kun pelkään sen kynsiä ja hampaita, mikä tämä olio sitten onkin. kuulen sen askeleiden lähestyvän. otan pienen askeleen taaksepäin. se ei liiku. pelkään, että se katsoo minua. huudan sille: "Pysy kaukana!" paniikki valuu tietysti jokaisesta sanasta. kymmenen sekunnin väistelyn jälkeen päätän varata sen täydellä spurtilla takaisin kuistini kirkkaaseen valoon ja turvaan, ennen kuin paiskaan oven kiinni. nauran sille ja menen ripustamaan takkini kiinni, ennen kuin tajuan, mitä vittua: puhelimeni ei ollut enää mukanani. se oli pilkkopimeässä pimeydessä vitun varjon demonin kanssa. nappaan veitseni ja menen hakemaan taskulamppuni - paristot loppu. menen hakemaan varmuuskopiot - kaikissa ei ole paristoja/kuolleita. ajattelen, ennen kuin, ah hah! nappaan elektronisen kynttilän! (ne ovat oikeita). terästäydyn ja menen ulos pimeyteen, veitsi toisessa kädessä, kynttilä toisessa. sitten tajuan, että kynttilä on surkea. otan kätevän valomiekkaani ja vaihdan kynttilän. alan kiertää pimeyttä kuin obi-wan kenobi ennen kuin antaudun epäonnistumiseen. menen sänkyyni masentuneena, ennen kuin minulle tulee ajatus! jee! matkapuhelimiin voi soittaa! hauska fakta! soitin sinne ja sain puhelimeni takaisin - olematta kuitenkaan pedon lounas! hurraa?</w:t>
      </w:r>
    </w:p>
    <w:p>
      <w:r>
        <w:rPr>
          <w:b/>
        </w:rPr>
        <w:t xml:space="preserve">Tulos</w:t>
      </w:r>
    </w:p>
    <w:p>
      <w:r>
        <w:t xml:space="preserve">menin katsomaan meteorisadetta. menin pimeään metsään pimeyttä etsimään. peto vainosi. juoksi karkuun keltaisen polun jäljiltä. kadotin puhelimen kojelaudassa. menin takaisin pimeyteen etsimään puhelinta useita kertoja typerillä valonlähteillä kuin kuukauden python-sketsi.</w:t>
      </w:r>
    </w:p>
    <w:p>
      <w:r>
        <w:rPr>
          <w:b/>
        </w:rPr>
        <w:t xml:space="preserve">Esimerkki 7.1937</w:t>
      </w:r>
    </w:p>
    <w:p>
      <w:r>
        <w:t xml:space="preserve">Teksti: eilen illalla olin sängyssä ja vain hengailin lukemassa redditiä. kun tajusin, etten ollut syönyt koko päivänä, en kirjaimellisesti mitään. ja minun piti hakea kämppikseni töistä klo 10, joten päätin lähteä aikaisin ulos, jotta pääsen subwayhin ennen kuin ne sulkeutuvat. menen sinne ja otan jalapeño cheddar -leivällä olevan footlong veggie delightin. Salaattia, sipulia, vihreää paprikaa, banaanipaprikaa, oliiveja, kevyttä majoneesia, chipotle southwest -muusia, suolaa ja pippuria. tämä oli vegetaaristen unelma, suuni kuohui jo pelkästä katsomisesta. menin autoon, ajoin kämppikseni töihin ja söin parkkipaikalla, söin tämän pirun noin viidessä minuutissa. valmis! kämppis nousee ulos ajamme kotiin, uni....4am tulee rullaamaan ja herään, olen puoliunessa, mutta tunnen, kuinka pitkäjalkainen haluaa räjähtää ulos peräaukostani :( yritän olla välittämättä siitä, mutta 10 minuutin kuluttua se on räjähtämässä. nousen ylös ja juoksen vessaan...ja!!!! hyvä jumala se kuplii vatsassani mutta se ei tule ulos!!! tämä mulkku sattui, se oli kuin jalkapallo joka yritti päästä ulos kehostani. 15min ponnistelun jälkeen aloin vihdoin vuotaa. jouduin huuhtelemaan 3 kertaa sen verran paljon paskoin, ares reikäni palaa.... massiivinen paska klo 4 aamulla.</w:t>
      </w:r>
    </w:p>
    <w:p>
      <w:r>
        <w:rPr>
          <w:b/>
        </w:rPr>
        <w:t xml:space="preserve">Tulos</w:t>
      </w:r>
    </w:p>
    <w:p>
      <w:r>
        <w:t xml:space="preserve">syödä subway, oli</w:t>
      </w:r>
    </w:p>
    <w:p>
      <w:r>
        <w:rPr>
          <w:b/>
        </w:rPr>
        <w:t xml:space="preserve">Esimerkki 7.1938</w:t>
      </w:r>
    </w:p>
    <w:p>
      <w:r>
        <w:t xml:space="preserve">Teksti: monta kuuta sitten, kun olin vielä lukiossa, menimme retkelle... se oli viimeinen vuoteni ja olin vähän laiskuri. kävin jotain satunnaista luonnontieteiden kurssia saadakseni tarvitsemani opintopisteen. edistynyttä geologiaa tai jotain sellaista. joka tapauksessa, menimme retkelle etsimään kiviä ja räjäyttämään geodeja. Meitä kehotettiin tuomaan omat eväät mukaan, koska emme ehkä ehtisi pysähtyä syömään jossain. niin kuin kohtalo tahtoi, ehdimme käydä syömässä jossain, enkä enää tarvinnut kotoa tuomaani lounasta. minulla oli ruokaa, jota en aikonut syödä, ja useat toverini joutuivat samaan pulaan. Ainoa looginen ratkaisu, jonka tuolloin keksimme, oli alkaa heittää lounastarvikkeitamme ikkunasta vastaantulevaa liikennettä kohti. kourallinen meitä bussin takapenkillä oli hauskaa leikkiä siitä, kuka osuu eniten ajoneuvoihin satunnaisilla lounastarvikkeilla. se oli melko viihdyttävää ja vaati hieman taitoa. noin 10 minuutin pelleilyn jälkeen pääsin viimeiseen esineeseeni, muhkeaan banaaniin. tämä banaani oli nähnyt parempia päiviä ja sopi todennäköisesti parhaiten banaanileipään sen elämänvaiheessa. mutta jotenkin se löysi tiensä käteeni todella sopivalla hetkellä. kun katsoin eteenpäin, iso keltainen koira eli koulubussi sattui tulemaan meitä kohti. asettelin ne riviin, ajoitin heittoni, ja whammysplat. tuhosin ikkunan, jota kuljettajat käyttävät aika ajoin. se oli kovaäänistä ja olin ylpeä. koko bussi oli huomannut tempauksemme, ja se kuuli toiminnastamme ja sitä pian seuranneista äänistä. kaikki nauroivat ja pitivät sitä hauskimpana juttuna ikinä. sitten pääsimme takaisin kouluun. rehtori, vararehtori ja kuljetuspäällikkö odottivat kärsivällisesti, että pääsisimme takaisin. tiesin, että tällä hetkellä olin kusessa. aloin suostutella ikätovereitani unohtamaan, mitä oli juuri tapahtunut noin 45 minuuttia sitten. kyytiin tulivat rehtori ja vararehtori sekä kuljetuspäällikkö. ensimmäinen asia, jota he kysyivät, oli "kuka heitti persikan". tämä sai välittömästi lähes kaikki, itseni mukaan lukien, nauramaan suunnilleen yhtä kovaa kuin silloin kun heitin banaanin. ilmeisesti kukaan ei aio ottaa syytettä vastaan ja totean jopa etten koskaan heittänyt persikkaa. he jatkavat sanomalla, että he aikovat vetää filmin pois videoilta ja jos et nyt tunnusta, joudut paljon suurempiin vaikeuksiin jaa jaa jaa jaa. Nopeasti eteenpäin 15 minuuttia. olemme pois bussista ja kukaan ei tunnustanut, enimmäkseen koska kukaan ei heittänyt persikkaa lol. mutta palattuani sisälle päätin vastahakoisesti mennä antautumaan. mutta elokuva ei valehtele, olen kuullut ihmisten sanovan niin. sanon myös, että he odottivat minua toimistossa.lol en ollut koulussa kovin hyvä käytöksinen, ja tällainen kaaos oli minun juttuni. joten jatkoin kertomalla, mitä tapahtui. en tietenkään aikonut myöntää, että pelasimme leikkiä, jossa heittelimme ruokaa ikkunasta vastaantulevaa liikennettä kohti, joten muokkasin asioita sellaisiksi, että ne olisivat olleet jokseenkin uskottavia. Kerroin heille, että kun olimme pysähtyneet ja saaneet lounasta, minulla ei ollut tarvetta joillekin eväille. banaani näytti pilaantuvan, ja päätin vain heittää sen ikkunasta ulos. bussi taisi vain sattua ajamaan ohi. olen pahoillani, en tarkoittanut tehdä sitä.No, tämä meni vähän paremmin kuin olin ajatellut. he periaatteessa kiittivät minua siitä, että tulin esiin, ja sanoivat, että minun pitäisi maksaa ikkunasta. sitten he päästivät minut menemään. luulin olevani vapaa lintu, kun lähdin toimistosta. koulu oli juuri jäämässä pois, joten monet ystäväni ja muut, jotka olivat kuulleet banaaniryöstäjästä, syleilivät minua ja iloitsivat vapaudestani. Tämä oli lyhytaikaista. minut kutsuttiin takaisin toimistoon. rehtori kuulosti aika vihaiselta, kun hän kutsui minua sisäpuhelimessa. palatessani pöydällä oli hieno kannettava tietokone, jossa oli bussin kuvamateriaalia. lol Tässä kohtaa se muuttui mielenkiintoiseksi. Minulta kysyttiin periaatteessa samat kysymykset uudestaan ja minä vain sanoin, että "okei, saitte minut kiinni, ehkä se ei ollutkaan onnettomuus". filmi ei valehtele, ja bussista otetut videot ovat yllättävän hyvälaatuisia. tämäkin oli noin 8 vuotta sitten. mutta periaatteessa siinä näkee minut ja kaverini takimmaisissa 4-5 rivissä heittämässä paskaa ikkunasta ulos ja nauramassa ja niin edelleen ja niin edelleen. sitten tulee banaanin heitto. videolla olen periaatteessa herättämässä kaikkien huomion ja näkee, kuinka kartoitan kohteeni. periaatteessa sanon, että hei kaikki, katsokaa kuinka kusipää olen. sitten heitän banaanin, kuulette räiskähdyksen, ja kaikki bussin takaosassa olevat kumartuvat ja melkein putoavat käytävälle naurusta. Tällä hetkellä rehtorini ja vararehtorini, jotka sietävät pelleilyäni päivittäin, ovat punaiset naamat ja valmiita räjähtämään. koulumme kuljetuksista vastaava kaveri on kuitenkin itse asiassa hieman viihdyttynyt ja vaikuttunut. tämä aiheuttaa hieman eripuraa hänen ja rehtorieni välille, mikä oli hulvatonta. he olivat kyllästyneitä paskanjauhantaani eivätkä löytäneet siitä mitään huumoria, ja jätkä piti sitä aika viihdyttävänä kaikista turvallisuusriskeistä huolimatta. minut erotettiin kolmeksi päiväksi pelikiellosta, minut erotettiin jalkapallo-ottelusta, enkä saanut lähteä mihinkään retkelle loppuvuoteen.</w:t>
      </w:r>
    </w:p>
    <w:p>
      <w:r>
        <w:rPr>
          <w:b/>
        </w:rPr>
        <w:t xml:space="preserve">Tulos</w:t>
      </w:r>
    </w:p>
    <w:p>
      <w:r>
        <w:t xml:space="preserve">banaanit rikkovat ikkunoita. älä heitä banaaneja bussin ikkunoista muihin busseihin.</w:t>
      </w:r>
    </w:p>
    <w:p>
      <w:r>
        <w:rPr>
          <w:b/>
        </w:rPr>
        <w:t xml:space="preserve">Esimerkki 7.1939</w:t>
      </w:r>
    </w:p>
    <w:p>
      <w:r>
        <w:t xml:space="preserve">Teksti: En ole ylpeä tästä, mutta se on totta.Pakkasin kuntosalilaukkuni aikaisin tänä aamuna. lounasaika koitti ja menin salille. perseeni oli mukava ja hikinen. kävin suihkussa. palasin kaapilleni. ja kas, en pakannut puhtaita alusvaatteita.minulla oli oikeastaan kaksi vaihtoehtoa; käyttää hikimärkiä alushousuja ja kärsiä loppupäivän suon jalkovälistä, tai palloilla huonoimmissa housuissani ikinä.ainakin käänsin ne nurinpäin!</w:t>
      </w:r>
    </w:p>
    <w:p>
      <w:r>
        <w:rPr>
          <w:b/>
        </w:rPr>
        <w:t xml:space="preserve">Tulos</w:t>
      </w:r>
    </w:p>
    <w:p>
      <w:r>
        <w:t xml:space="preserve">, unohti puhtaat alusvaatteet</w:t>
      </w:r>
    </w:p>
    <w:p>
      <w:r>
        <w:rPr>
          <w:b/>
        </w:rPr>
        <w:t xml:space="preserve">Esimerkki 7.1940</w:t>
      </w:r>
    </w:p>
    <w:p>
      <w:r>
        <w:t xml:space="preserve">Teksti: tänään on toronton edm-festivaalin veldin ennakkomyynti. tämän päivän jälkeen hinta nousee 100$, mutta ainoa tapa ostaa nämä early bird -liput on, jos omistat american express -kortin. laitoin itseni vastuuseen lippujen ostamisesta kolmelle ystävälleni ja minulle. kenelläkään meistä ei ole american express -korttia, joten suostuttelin perheystävän ostamaan meille liput. tässä kohtaa mokasin. ostin 4 lippua ja luulin, että kaikki oli hyvin. Asia on niin, että yhtiö, joka pyörittää sitä, ei postita lippupaketteja, mikä tarkoittaa, että ne on noudettava fyysisesti (nouto on heinäkuussa). se olisi ihan ok ja hienoa, jos kyseessä olisi minun luottokorttini, mutta koska kyseessä on ystäväni, hänen on oltava paikalla varmistamassa. Mutta hän on täällä vain tämän viikon, ennen kuin hän palaa kotiinsa italiaan. sanomattakin on selvää, ettei hän lennä takaisin kanadaan vain noutamaan niitä. veldillä on myös palautuskieltomahdollisuus, he eivät vastaa puheluihini, ja olen nyt 800$ köyhempi...</w:t>
      </w:r>
    </w:p>
    <w:p>
      <w:r>
        <w:rPr>
          <w:b/>
        </w:rPr>
        <w:t xml:space="preserve">Tulos</w:t>
      </w:r>
    </w:p>
    <w:p>
      <w:r>
        <w:t xml:space="preserve">tuhlasin 800$ yrittäessäni ostaa early bird -lippuja vain siksi, että en voinut noutaa niitä.</w:t>
      </w:r>
    </w:p>
    <w:p>
      <w:r>
        <w:rPr>
          <w:b/>
        </w:rPr>
        <w:t xml:space="preserve">Esimerkki 7.1941</w:t>
      </w:r>
    </w:p>
    <w:p>
      <w:r>
        <w:t xml:space="preserve">Teksti: eilen illalla olin kaverin kanssa, josta todella pidän. olimme juoneet muutaman drinkin ja pian alkoi pelleily (tämä ei ole ensimmäinen kerta, kun olemme ystävystyneet). olin mukavan toastinen; humalassa, mutta en läheskään pahoinvoiva tai *kännissä*. joka tapauksessa pääsen menemään hänen päälleen, ja parin minuutin kuluttua hän iski nielemisrefleksiini. ennen kuin huomaankaan, saan suun täyteen oksennusta, kun se on vielä hänen kaverinsa ympärillä. nousen ylös ja juoksen vessaan. helpottuneena syljen tämän ruoka-olutcocktailin vessanpönttöön. en oksentanut enempää, en ollut koskaan pahoinvoiva, täysin kunnossa sen jälkeen. minulle ei ole koskaan ennen käynyt näin, enkä ole koskaan ollut näin nöyryytetty! kaveri oli superhyvä kaikessa. ja pienen siivouksen jälkeen sain teon päätökseen (jotenkin pikku temppuni ei tappanut tunnelmaa täysin?). olen vieläkin niin nolona. olen varma, että se oli yksi mieleenpainuvimmista suihinotoista, joita hän on saanut... mutta ei todellakaan sillä tavalla kuin toivoin.</w:t>
      </w:r>
    </w:p>
    <w:p>
      <w:r>
        <w:rPr>
          <w:b/>
        </w:rPr>
        <w:t xml:space="preserve">Tulos</w:t>
      </w:r>
    </w:p>
    <w:p>
      <w:r>
        <w:t xml:space="preserve">Viime yönä mokasin oksentamalla erään miehen kaluun.</w:t>
      </w:r>
    </w:p>
    <w:p>
      <w:r>
        <w:rPr>
          <w:b/>
        </w:rPr>
        <w:t xml:space="preserve">Esimerkki 7.1942</w:t>
      </w:r>
    </w:p>
    <w:p>
      <w:r>
        <w:t xml:space="preserve">Teksti: He ovat suurimmaksi osaksi erittäin hartaita kristittyjä, jotka paheksuvat monia pop-kulttuurin osa-alueita, mukaan lukien heavy metal. metalli sattuu olemaan lempimusiikkiani. sattuma?joka tapauksessa, tämä fu tapahtui juuri eilen, kun sain tekstiviestin tädiltäni (sanotaan häntä "Beckyksi"). täti Becky tekstasi minulle "hei, siitä on aikaa! blaa blaa blaa blaa tässä on mitä olen tehnyt blaa blaa blaa blaa." Se päättyy "millaisesta musiikista pidät?"." Yritän kiertää puskan sanomalla jotain tyyliin "oi, kuuntelen jotain hämärää kamaa. sillä ei ole suurta fanijoukkoa." Aliarvioin hänen jääräpäisyytensä; hän kysyy, mikä on lempikappaleeni. koska minut on laitettu paikan päälle, teen juuri ja juuri tyhmimmän mahdollisen asian tuossa tilanteessa: hyppään nettiin ja löydän linkin slipknotin "psychosocial" -biisin musiikkivideoon."videolla bändin jäsenet ovat pahannäköisissä naamareissa ja tekevät asioita, kuten sytyttävät maissipellon tuleen, ja tuli on saatanallisen pentagrammin muotoinen. itse kappaleessa on vihaisesti huudettua laulua ja matalaksi viritettyjä kitaroita sekä nopeaa ja in-your-face-rumpujen soittoa. lähetän linkin tädilleni ilman sen kummempaa keskustelua. vain linkin. heti kun painan lähetä, palaan takaisin siihen, mitä olinkaan tekemässä (luultavasti joko katsomassa pornoa tai yrittämässä saada koirani lopettamaan piereskelyn). nyt, hetken kuluttua tajuan, etten ole kuullut Becky-tädiltä mitään. lähetän hänelle toisen tekstiviestin, jossa kysyn, saiko hän linkin. ei vieläkään vastausta. Itse asiassa en kuule kenestäkään sukulaisestani enää ennen kuin kuukauden tai kahden kuluttua, kun minun on mentävä vanhempieni kanssa käymään heidän luonaan jouluna. kävelemme sisään, ja kaikki seisovat pöydän ympärillä ja katselevat meitä sisään tullessaan karmivan, ankaran näköisinä. pöydällä on krusifiksi. voi paska, ajattelen. vanhemmillani ei ole aavistustakaan, mitä on tekeillä. sukulaiseni pyytävät minua istumaan, ja minä istun. Seuraa olennaisesti kahden tunnin mittainen puhe siitä, kuinka minun on hyväksyttävä Jeesus elämääni ja lakattava kuuntelemasta "sitä paholaismusiikkia", jos haluan päästä taivaaseen kuoltuani. En ollut uskoa sitä, ja he huomasivat sen, mutta annoin heille silti tekaistun lupauksen siitä, että tekisin niin kuin he pyysivät (asiaa ei auttanut sekään, että olin valinnut tuona päivänä päälleni haamujen b.c.-paidan). puhumisen jälkeen meillä oli uskomattoman kiusallinen illallinen. kotimatkalla vanhempani eivät puhuneet minulle. he eivät ole uskonnollisia, luojan kiitos (huono sanaleikki), mutta sain heiltä outoja katseita peilistä. kun pääsimme kotiin, menin suoraan huoneeseeni ja soitin slipknotia äänentoistolaitteistostani. nauroimme vanhempieni kanssa koko jutulle myöhemmin. tiedättekö, mikä on perseestä? menemme takaisin uudeksi vuodeksi.</w:t>
      </w:r>
    </w:p>
    <w:p>
      <w:r>
        <w:rPr>
          <w:b/>
        </w:rPr>
        <w:t xml:space="preserve">Tulos</w:t>
      </w:r>
    </w:p>
    <w:p>
      <w:r>
        <w:t xml:space="preserve">uskonnollinen täti kysyi, mistä musiikista pidän, lähetin hänelle linkin väkivaltaiseen, saatanalliseen musiikkivideoon, ja minua pommitettiin Jeesus-puheilla, kun menin tapaamaan sukulaisiani.</w:t>
      </w:r>
    </w:p>
    <w:p>
      <w:r>
        <w:rPr>
          <w:b/>
        </w:rPr>
        <w:t xml:space="preserve">Esimerkki 7.1943</w:t>
      </w:r>
    </w:p>
    <w:p>
      <w:r>
        <w:t xml:space="preserve">Teksti: Tiesin, että minulla oli vain vähän aikaa ennen kuin joku muu saisi sen, joten hyppäsin sen päälle. Naarmutin pääni etupuolta ja löin takaraivoni katsomon kaiteeseen. noustuani ylös ilman twixiä joku kertoi, että otsastani vuoti verta, joten sain nopeasti hoitoa ja lopetin juhlakilpailun. minua huimasi hieman ja päätäni särki, kun pääsin kotiin, mikä tarkoitti, että sain todennäköisesti aivotärähdyksen. vaikka pelasin kolme vuotta jääkiekkoa ja kaksi vuotta jalkapalloa, ainoa aivotärähdykseni tapahtui lukion juhlakilpailussa.</w:t>
      </w:r>
    </w:p>
    <w:p>
      <w:r>
        <w:rPr>
          <w:b/>
        </w:rPr>
        <w:t xml:space="preserve">Tulos</w:t>
      </w:r>
    </w:p>
    <w:p>
      <w:r>
        <w:t xml:space="preserve">Yritin hypätä twixin päälle kannustustilaisuudessa, mutta löin pääni kaiteeseen.</w:t>
      </w:r>
    </w:p>
    <w:p>
      <w:r>
        <w:rPr>
          <w:b/>
        </w:rPr>
        <w:t xml:space="preserve">Esimerkki 7.1944</w:t>
      </w:r>
    </w:p>
    <w:p>
      <w:r>
        <w:t xml:space="preserve">Teksti: oli hyvin aurinkoinen tiistaiaamu, kun tämä tapahtui. tunsin itseni tahmeaksi ja kuivaksi, joten päätin, että suihku tekisi ihmeitä. yleensä kaikki sujuisi tässä vaiheessa sujuvasti, mutta elämällä oli toisenlaiset suunnitelmat. ymmärtääksenne fu-osuuden, teidän on tiedettävä, miltä asuntoni näyttää. se on hyvin pieni. keittiö on muutaman askeleen päässä kylpyhuoneesta ja makuuhuoneesta. vastaanottotilassa, joka on kaikki nuo, on toinen sänky. ja huoneen toisella puolella on keittiön tiski, jonka vieressä on pesukone. tuo pesukone oli juuri lopettanut päivän työtehtävänsä ja valutti vettä sillä hetkellä. meillä ei ollut sille kunnollista viemäriliitäntää. joten otimme viemäröintiputken ja laskimme sen kylpyhuoneen lattialle valumaan suihkussa. tyhmä perseeni päätti käydä suihkussa kuitenkin jotenkin luullakseni, että putken roikottaminen estäisi sitä oksentamasta pyykkivettä. olin väärässä. hyvin väärässä. minuutteja myöhemmin kuulin siskoni ja serkkuni huutavan. luulin, että siellä oli torakka tai jotain vastaavaa, mutta kun avasin oven, talo, tai oikeastaan huone, oli tulvillaan. se yltyi makuuhuoneeseen asti. osa tavaroistamme oli läpimärkää. mikä pahinta, en voinut edes kertoa teille, miten se loppuu, koska siivoamme vielä tunti sitten tekemäni sotkun jälkiä.</w:t>
      </w:r>
    </w:p>
    <w:p>
      <w:r>
        <w:rPr>
          <w:b/>
        </w:rPr>
        <w:t xml:space="preserve">Tulos</w:t>
      </w:r>
    </w:p>
    <w:p>
      <w:r>
        <w:t xml:space="preserve">tulvin taloon.</w:t>
      </w:r>
    </w:p>
    <w:p>
      <w:r>
        <w:rPr>
          <w:b/>
        </w:rPr>
        <w:t xml:space="preserve">Esimerkki 7.1945</w:t>
      </w:r>
    </w:p>
    <w:p>
      <w:r>
        <w:t xml:space="preserve">Teksti: minulla on krooninen sairaus ja poikaystäväni on aina ollut huoltajani. olen vihdoin kunnossa ja pystyn nyt tekemään asioita itse, joten kun teen jotain tuottavaa, hän kehuu minua paljon. olen myös aina ollut 100-prosenttisesti uskollinen hänelle. hän on maailmani. muutimme juuri uuteen asuntoon, eikä siellä ollut huonekaluja. olin säästänyt ja ajattelin, että se olisi iso kiitos hänelle ja hän olisi ylpeä minusta, koska olen niin vastuullinen. hankin tavaroita joista tiesin hänen pitävän (koska hän ei välitä lainkaan... edes huonekalujen kunnolla ei ole väliä)tässä kohtaa mokasin; poikaystäväni joutui olemaan töissä läpi yön. hän on yleensä kotona suurimman osan päivästä joten tämä oli paras aika siirtää huonekalut sisään. hänen pitkän työyönsä jälkeen halusin hänen olevan yllättynyt ja onnellinen että huolehdin kaikesta. joten kutsuin parhaan ystäväni (paitsi niin) joka on mies. hän on naimisissa eikä ole koskaan koskenut minuun. hän on ainoa tuntemani kaveri, jolla on kuorma-auto, joten värväsin hänet auttamaan. kun poikaystäväni oli töissä, vietimme noin tunnin tai kaksi huonekalujen pystyttämisessä. kun olimme valmiit, hän lähti heti. olin niin innoissani, että hän näki sen, mutta hänen reaktionsa oli päinvastainen kuin odotin. hänestä se näytti hyvältä, mutta häntä kiinnosti enemmän se, että kerroin, miten huonekalut sinne päätyivät. selitin, että pyysin yhtä ystävistämme käyttämään hänen kuorma-autoaan ja hän auttoi minua muuttamaan, kun sinä olit töissä.No... hän ei ollut kovin ymmärtäväinen. hän oli äärimmäisen järkyttynyt siitä, että siellä oli mies, kun oli yö. en edes ajatellut tätä, kun yritin yllättää hänet. paska. luulen, että hän tietää, etten pettänyt tai mitään, mutta hän on silti uskomattoman ärsyyntynyt ja hänelle on vaikea puhua nyt. joten kyllä, mokasin. jälkikäteen ajateltuna on 20/20... en ole varma, miten korjata tämä. tunnen itseni todella, todella, todella pahaksi, koska loukkasin häntä asettamalla itseni tuohon tilanteeseen...</w:t>
      </w:r>
    </w:p>
    <w:p>
      <w:r>
        <w:rPr>
          <w:b/>
        </w:rPr>
        <w:t xml:space="preserve">Tulos</w:t>
      </w:r>
    </w:p>
    <w:p>
      <w:r>
        <w:t xml:space="preserve">Ajattelin, että olisi hyvä yllättää poikaystäväni, joka työskentelee öisin, täysin kalustetulla asunnolla, kun hän palaa. (muutimme juuri) värväsin pitkäaikaisen ystäväni, joka on naimisissa, koska hänellä on kuorma-auto. hän auttoi minua tuomaan sohvat sisään ja lähti sitten pois. poikaystävä tulee sisään ja näkee huonekalut, mutta on raivoissaan siitä, että käytin 1 on 1 aikaa miehen kanssa, vaikka ainoa tarkoitukseni oli tehdä hänet onnelliseksi... tunnen itseni likaiseksi.</w:t>
      </w:r>
    </w:p>
    <w:p>
      <w:r>
        <w:rPr>
          <w:b/>
        </w:rPr>
        <w:t xml:space="preserve">Esimerkki 7.1946</w:t>
      </w:r>
    </w:p>
    <w:p>
      <w:r>
        <w:t xml:space="preserve">Teksti: tämä tapahtui eilen aamulla, mutta en halunnut lähettää sitä ja saada se poistetaan, koska viikonloppu sääntö. niin yifu. niin tyttöystäväni on housesitting talossa joitakin hänen ystävänsä, jotka ovat poissa kaupungista, ja hän pyytää minua tulemaan yli ja viettää aikaa. joten me sovimme aikaa, saan ystäväni jättää oven auki, jotta voin taapertaa 5 minuuttia yli hänen paikkaansa ja viettää yön (hän ei ollut mukava minulle viettää yön).Hän oli lähettänyt minulle aiemmin tekstiviestin, että "pysäköi pimeän auton taakse kadun pimeään osaan", kun saavun paikalle, koska meidän ei missään nimessä pitänyt tehdä näin. niin teen. en näe mitään, kun nousen ulos, käytän taskulamppuani löytääkseni tieni jalkakäytävälle. mutta hän antoi minulle väärän osoitteen, joten minun on käveltävä kaksi korttelia löytääkseni talon. pääsen siis perille, tutustun koiriin, menemme yläkertaan ja alamme sitten chillailla, hengailla ja katsoa jäätynyttä sängyllä. elokuvan loputtua pussailemme vähän, juttelemme jne. kun keskustelu hiipuu, hän menee suoraan vittuun. annan hänen nukkua ja vain makaan siinä ja mietin, miten onnekas kusipää olenkaan. noin vartin päästä hän alkaa voihkia. ajattelen, että hän näkee unta, ja annan hänen nukkua. muutaman sekunnin sisällä hänen koko kroppansa tärisee, hän nykii, hengittää raskaasti ja hänen voihkimisensa on melkein kärjistynyt huudoksi. Ymmärrän, että hänellä on yökauhu, joten herätän hänet, olin oikeassa. hän herää itkien, tarttuu minuun ja tärisee hallitsemattomasti. pidän häntä sylissä, kunnes hän on kunnossa, ja lähetän sitten ystävälleni tekstiviestin, että jään yöksi tänne. nukahdamme noin klo 0400. heräämme molemmat samoihin aikoihin, noin 0730, ja alamme puhua ja pussailla, mikä muuttuu hulluksi melko nopeasti. nopeasti eteenpäin klo 1100, ainoa asia, joka estää meitä harrastamasta seksiä, on neljä vaatekerrosta välillämme. Hän on päällä, minä olen alhaalla ja hion. Paitani on pois, hänen paitansa on melkein pois, saan eniten toimintaa, mitä olen koskaan saanut. Sitten puhelimeni soi. ja soi uudelleen. ja sitten vielä useamman kerran. otan puhelimeni, tarkistan sen, äiti lähettää tekstiviestin. "poliisi etsii sinua" "pysäköit autosi jonkun pihatien eteen" "he eivät pääse ulos" Sitten puhelimeni alkaa soida. vastaan, ja keskustelu menee jotakuinkin näin: "haloo?" "haloo, oletko se sinä/fyzzymetalhead?" "ööh, joo, se olen minä. mitä kuuluu?" "tässä konstaapeli mike [insert location] poliisilaitokselta. Autosi on pysäköity jonkun pihatien eteen, voisitko tulla siirtämään sen?" "ööh... joo, totta kai olen tulossa." Hyppään sängystä, laitan kengät ja paidan jalkaan, annan baelle jäähyväissuukon, ryntään portaat alas, ovesta ulos ja juoksen kaksi korttelia autolleni, täysin odottaen massiivista sakkomaksua ja/tai romuautoa, joka raahaa autoni pois. En ollut huomannut sitä, koska oli niin pimeää, kun pysäköin. Pysäköin kirjaimellisesti kadun pimeimpään kohtaan. Onneksi pääsin pois ongelmitta, mutta seksikkäät ajat tyttöystävän kanssa olivat ehdottomasti ohi. Soitin äidilleni, keksin jonkun paskatarinan siitä, että lähdin kotoa, menin ystäväni luokse, tajusin unohtaneeni lompakkoni ja jouduin palaamaan sinne tänä aamuna, sotkeuduin keskusteluun ja unohdin, minne olin jättänyt autoni. hän uskoi sen, joten kaikki on hyvin.</w:t>
      </w:r>
    </w:p>
    <w:p>
      <w:r>
        <w:rPr>
          <w:b/>
        </w:rPr>
        <w:t xml:space="preserve">Tulos</w:t>
      </w:r>
    </w:p>
    <w:p>
      <w:r>
        <w:t xml:space="preserve">oli pimeää, en nähnyt ajotietä, jolle pysäköin autoni, seksikäs aika tyttöystäväni kanssa keskeytyi, kun poliisit soittivat minulle ja käskivät minun siirtää autoni.</w:t>
      </w:r>
    </w:p>
    <w:p>
      <w:r>
        <w:rPr>
          <w:b/>
        </w:rPr>
        <w:t xml:space="preserve">Esimerkki 7.1947</w:t>
      </w:r>
    </w:p>
    <w:p>
      <w:r>
        <w:t xml:space="preserve">Teksti: heittää pois, koska jotkut ihmiset tietävät tärkein käyttäjätunnukseni. työskentelen kunnon kokoinen toimistorakennuksessa, jossa on noin 500 ihmistä levittäytynyt pariin kerrokseen. muutama vuosi sitten (ennen kuin aloitin siellä) päätettiin lisätä kuntosali ensimmäiseen kerrokseen koko rakennuksen käyttöön. se ei ole mitään hullua, enimmäkseen sydänkoneet, mutta se on mukava bonus työskentelylle muuten arkipäiväisessä työssä. Siellä on myös suihkut, koska kuka haluaa treenata ja sitten haudutella omissa mehuissaan koko päivän? joten keskiviikkona ylhäältä kuului sana, että voimme kaikki lähteä kahdelta, jos haluamme, mukavan eleenä ennen lomaa (ja lisäksi saamme tänään vapaata, mikä on vieläkin mukavampaa). työskentelin pienen projektin parissa, jota en halunnut lykätä maanantaille, koska menettäisin luultavasti ajatukseni ja keskittymiskykyni, joten ajattelin jäädä myöhään ja tehdä sen loppuun.Olen ottanut tavaksi käydä kuntosalilla päivän päätteeksi ja yleensä käyn juoksumatolla hetken, käyn nopeasti suihkussa ja lähden kotiin. keskiviikkona ei ollut eroa, lopetin työt noin klo 15:45 ja menin kuntosalille. noin 16:30 olen menossa suihkuun ja ajattelin, ettei siellä ole ketään, koska kukaan muu ei ollut salilla, kun minä olin, koska useimmat ihmiset olivat joko lähteneet aikaisin tai olivat vielä töissä, kun kyseessä ovat muut yritykset, joiden kanssa jaamme rakennuksen. Kun saavun käytävän/suihkurivin kulman taakse, näen alueellisen varatoimitusjohtajamme (toimistopäällikkö ja kaikkien tietojen mukaan suorasanainen homofoobikko) olevan puolivälissä viimeistä suihkua, kun joku suihkukopissa oleva henkilö railaa häntä takaapäin. Olin tavallaan jumissa autopilotilla ja väistyin ensimmäiseen suihkukaappiin oikealla, mutta otimme katsekontaktin ennen kuin tein sen. nyt olen siis loukussa siellä, ja jos kävelen ulos heti, se pahentaa tilannetta, tai ainakin niin ajattelin silloin, joten laitoin suihkun päälle ja kävin suihkussa odottaen, että he lähtisivät, mutta hekin taisivat odottaa minun lähtemistäni. Noin 30 minuuttia myöhemmin, kun olin yhä piileskellyt suihkussa, he vihdoin lähtivät, toinen käveli ensin ohi, ja pari minuuttia myöhemmin toinen meni ohi niin hyvin kuin kuulin. Odotin vielä vähän aikaa varmistaakseni, että he olivat lähteneet, ja sitten pukeuduin ja juoksin autolleni. olemme puhuneet muutaman kerran viimeisen vuoden aikana pienistä asioista ja kokouksissa, mutta emme tunne toisiamme kunnolla ja pelkään maanantaita. kerronko hr:lle ennaltaehkäisevästi, jos hän yrittää sanoa jotain minusta? jätänkö asian huomiotta? tämä voisi olla mielenkiintoinen tapa menettää työpaikkani. edit: kiristystä ehdottavien ihmisten määrä on häkellyttävä. Pidän työstäni ja yhtiöstäni ja minulla on mahdollisuuksia tehdä uraa täällä, joten en halua kiristää johtavaa henkilöä enkä edes pitää sitä takataskussani "kaiken varalta". 2. muokkaus: minulla oli tapaaminen hr:n kanssa, mutta siitä ei taida tulla mitään, enkä epäile, etteivätkö he tutkisi asiaa saamieni vaikutelmien perusteella. paskamainen hr? luultavasti, mutta ihan sama, pallo ei ole enää minun pelikentälläni.</w:t>
      </w:r>
    </w:p>
    <w:p>
      <w:r>
        <w:rPr>
          <w:b/>
        </w:rPr>
        <w:t xml:space="preserve">Tulos</w:t>
      </w:r>
    </w:p>
    <w:p>
      <w:r>
        <w:t xml:space="preserve">kävelin sisään, kun pomon homofobinen pomo sai raiskauksia kaverilta, joten piilouduin suihkuun.</w:t>
      </w:r>
    </w:p>
    <w:p>
      <w:r>
        <w:rPr>
          <w:b/>
        </w:rPr>
        <w:t xml:space="preserve">Esimerkki 7.1948</w:t>
      </w:r>
    </w:p>
    <w:p>
      <w:r>
        <w:t xml:space="preserve">Teksti: Tämä tapahtui juuri 20 minuuttia sitten.Vaimoni on valkovenäläinen (Valko-Venäjä, se on maa Puolan ja Venäjän välissä. se on ihana. etsi se), ja asumme yhdessä Yhdistyneessä kuningaskunnassa. olemme olleet onnellisesti naimisissa 7 vuotta ja ostimme juuri uuden talon. anoppini on tullut tänne ja on ollut täällä heinäkuusta lähtien auttamassa meitä saamaan talon jonkinlaiseen kuntoon, sillä edellisten omistajien käsitykset siisteydestä olivat hieman sekaisin. anoppini puhuu vain venäjää, ja viimeisten 7 vuoden aikana olen oppinut juuri ja juuri tarpeeksi pärjätäkseni. Äitini asuu kanssamme myös tänä yönä, koska ostin hänelle joululahjaksi ajokokemuksen, ja hän on vihdoin varannut sen lähellämme olevalta radalta. sanomattakin on selvää, että äitini puhuu vain englantia. pari vuotta sitten kävin hyvän keskustelun äitini kanssa käyttämällä google translatea ipadeilla, joten kun molemmat vanhemmat istuivat hymyilevässä hiljaisuudessa sohvalla, otin molemmat ipadit ja ryhdyin asentamaan google translatea äitini ipadille samalla kun autoin äitiäni käyttämään omaa ipadiani. Lyhyyden vuoksi opetin äidilleni, että hän voi painaa pientä mikrofonisymbolia ja sanoa haluamansa sen sijaan, että kirjoittaisi, joten kun olin asentamassa käännöstä äidilleni, äitini sanoi asioita ipadille. yhtäkkiä hän purskahti naurunremakkaan. hän näytti minulle google translatea, ja ilmeisesti se oli kuullut väärin hänen kysymyksensä siitä, mitä mieltä hän on uudesta talosta, ja kysyi, mitä mieltä hän on peniksestäni? Sanomattakin on selvää, että pidän sitä hauskana ja alan ulvoa naurusta. äitini näyttää sitten mil:lle näyttöä, ja hän saa yhtäkkiä kyselevän ilmeen kasvoilleen. tajuan, että se johtuu siitä, että se on kääntänyt sen kirjaimellisesti, mukaan lukien äitini "ei, ei, ei, ei, hahahaha". nyt luulen, että mil:ni tulee kysymään minulta vakavia kysymyksiä vaimoni välityksellä, kun hän tulee kotiin. fml.</w:t>
      </w:r>
    </w:p>
    <w:p>
      <w:r>
        <w:rPr>
          <w:b/>
        </w:rPr>
        <w:t xml:space="preserve">Tulos</w:t>
      </w:r>
    </w:p>
    <w:p>
      <w:r>
        <w:t xml:space="preserve">annoin molemmille vanhemmille google translatea keskustelua varten. he päätyivät keskustelemaan vahingossa peniksestäni.</w:t>
      </w:r>
    </w:p>
    <w:p>
      <w:r>
        <w:rPr>
          <w:b/>
        </w:rPr>
        <w:t xml:space="preserve">Esimerkki 7.1949</w:t>
      </w:r>
    </w:p>
    <w:p>
      <w:r>
        <w:t xml:space="preserve">Teksti: tykkään kasvattaa/säilyttää yrttejä ja mausteita jne. tänään oli päivä, jolloin minun piti kuivata scotch bonnet -paprikat. tiedän kyllä, olen varmaan hauska juhlissa. kun pilkoin rennosti ja jätin huomiotta pakkauksen varoituksen "käsittele paprikoita hansikkain", ajattelin helvetin hyvää seksiä, jota harrastin toissa yönä. koska seksi ei olisi minulle vaihtoehto tänä iltana, päätin räplätä pornhubia ja väistää tarkistusta vielä 20 minuuttia tyydyttääkseni seksuaaliset tarpeeni. paprikat valmiiksi kuivattuja, jynssään käteni ja hyppään sänkyyn katsomaan, mitä pornhubin lesbot puuhailevat. olen hetero, mutta joskus vaginat voivat olla helvetin kuumia. aivan kuten vaginani. noin 30 sekunnin kuluttua vaaleanpunaisen kanootin melomisesta vaginani alkoi polttaa raivokkaasti. kyyneleet alkoivat valua silmiini, kun helvetin liekit lakkasivat (ei niinkään) onnellisessa laaksossani. en selvästikään ollut pessyt käsiäni tarpeeksi, ja viskimehu oli tulossa takaisin vainoamaan minua. löin päälleni vaatteet ja ryntäsin ystäväni huoneeseen (asun yliopiston asuntolassa) ja anelin paukkua vodkaa, sillä kapsaisiini (paprikoista löytyvä luonnollinen öljy, joka tekee paprikat tulisiksi) liukenee alkoholiin. Vaadittuani tavarat ja juostuani takaisin huoneeseeni riisuuduin ja lorautin vodkaa emättimeeni. polttava kipu on hälvenemässä, mutta olen nyt sängyssä ja säälin itseäni, olen edelleen kipeä ja emättimeni haisee halvalta yökerholta.</w:t>
      </w:r>
    </w:p>
    <w:p>
      <w:r>
        <w:rPr>
          <w:b/>
        </w:rPr>
        <w:t xml:space="preserve">Tulos</w:t>
      </w:r>
    </w:p>
    <w:p>
      <w:r>
        <w:t xml:space="preserve">scotch bonnet -paprika ja vagina eivät sovi yhteen.</w:t>
      </w:r>
    </w:p>
    <w:p>
      <w:r>
        <w:rPr>
          <w:b/>
        </w:rPr>
        <w:t xml:space="preserve">Esimerkki 7.1950</w:t>
      </w:r>
    </w:p>
    <w:p>
      <w:r>
        <w:t xml:space="preserve">Teksti: tämä palaa takaisin ensimmäiseen kertaan, kun pelasin skyrimiä. kuten kaikki muutkin, olin erittäin innoissani (ehkä en niin innoissani, koska se oli ensimmäinen elder scrolls -pelini). jännitys kasvoi intron aikana, ja vietin riittävästi aikaa hahmoni luomisessa...onnistuin vihdoin pakenemaan helgenistä ja olin surullinen kuullessani seuralaiseni sanovan, että meidän on erottava kaikkien kokemiemme asioiden jälkeen.joka tapauksessa, kun astuin riverwoodiin, tein jotain, mitä kenenkään elävän olennon ei pitäisi koskaan tehdä...tappaa kanan. kaikki nämä ihmiset alkoivat hyökätä kimppuuni, jatkoin juoksemista. yksi kaveri nimeltä alvor tuli perääni, hänen täytyy olla todella vihainen ja hänen on kuoltava, koska hänellä oli valkoinen nuoli päänsä yläpuolella. kesti hetken kiertää ympäriinsä saadakseni pieniä osumia, mutta vihdoin alvor ja hänen vaimonsa oli kuollut. takaisin tehtävääni minulla ei ollut aavistustakaan, mitä tehdä. nopeasti eteenpäin luultavasti tunnin ja minun on vihdoin otettava yhteyttä internetiin... alvor on kuollut ja tarvitsin häntä.</w:t>
      </w:r>
    </w:p>
    <w:p>
      <w:r>
        <w:rPr>
          <w:b/>
        </w:rPr>
        <w:t xml:space="preserve">Tulos</w:t>
      </w:r>
    </w:p>
    <w:p>
      <w:r>
        <w:t xml:space="preserve">pelaan hetken aikaa skyrimiä ja tapan samalla alvorin. en tajunnut tarvitsevani häntä.</w:t>
      </w:r>
    </w:p>
    <w:p>
      <w:r>
        <w:rPr>
          <w:b/>
        </w:rPr>
        <w:t xml:space="preserve">Esimerkki 7.1951</w:t>
      </w:r>
    </w:p>
    <w:p>
      <w:r>
        <w:t xml:space="preserve">Teksti: kello on 22.30 illalla, ja minä ja tyttöystäväni teemme lounaaksi kanatacoja. pidämme molemmat mausteisista ruuista, joten leikkelin jalapeno- ja serranopaprikoita, joita lisään pico de galloon tacoja varten. Leikkaan paprikat ja annan mehujen valua paljaisiin käsiini, ja sen jälkeen olen ehkä tai ehkä en ole unohtanut pestä käsiäni tarpeeksi voimakkaasti, jotta saisin kaiken mehun pois... vuorossa on keskiyö, ja alamme viettää intiimiä hauskaa iltaa. valitettavasti hänen kannaltaan tämä alkoi sillä, että lämmitin häntä... jalapenomehun peittämillä käsilläni.</w:t>
      </w:r>
    </w:p>
    <w:p>
      <w:r>
        <w:rPr>
          <w:b/>
        </w:rPr>
        <w:t xml:space="preserve">Tulos</w:t>
      </w:r>
    </w:p>
    <w:p>
      <w:r>
        <w:t xml:space="preserve">antoi tyttöystävälle elämänsä kiihkeän sormituksen. Hei herra sohva, siitä on aikaa.</w:t>
      </w:r>
    </w:p>
    <w:p>
      <w:r>
        <w:rPr>
          <w:b/>
        </w:rPr>
        <w:t xml:space="preserve">Esimerkki 7.1952</w:t>
      </w:r>
    </w:p>
    <w:p>
      <w:r>
        <w:t xml:space="preserve">Teksti: eilen illalla menin karaokeen ja palasin asuntolaan noin klo 3.00. menin suoraan nukkumaan huomaamatta, että minulla oli vielä piilolinssit. heräsin tänä aamuna klo 11.00, pukeuduin ja laitoin toisen parin acuvue one day -kontaktit (tietysti huomaamatta). ne menivät suoraan sisään ja kiirehdin lounaalle, koska tapasin ystäväni ece-laboratorioon. lounaan aikana tuntui, että kaikki oli terävämpää ja silmieni keskittyminen oli hieman rasittavaa.  aloin jopa miettiä, olinko unohtanut ottaa piilolinssit pois viime yönä, mutta jätin asian sikseen, koska olisin varmasti huomannut sen tänä aamuna nukuttuani ne silmissäni. lisäksi, mikä tyhmä ihminen tekisi niin? menin ece:hen, aloitin piirilaboratorion, jossa suunnittelin piirejä tietokoneella erästä tietojenkäsittelyn johdantokurssia varten. tunti tietokonetta tuijoteltuani aloin voida pahoin ja pyörryttää itseni.  Jatkoin ja sitten aloin saada päänsärkyä. sitten ajattelin, että piilolinssit voisivat olla syynä, joten päätin vain ottaa ne pois, koska minulla on -1.75 ja -1.25, joten näkökykyni ei ole edes niin huono. ja kas kummaa... kaksi piilolinssiä tuli ulos kummastakin silmästä! tunsin itseni suurimmaksi tyhmäksi kusipääksi. vittuilut eivät lopu tähän. koska pääni jyskytti, vaikka olin ottanut neljä linssiä pois, halusin vain lopettaa laboratorion todella nopeasti ja mennä kotiin.  Joten sain kaiken valmiiksi ja tallensin modelsim- ja wave-simulaatiotiedostot ja tulostin ne ja suljin kaiken... pää jyskytti... kesti 2,5 tuntia, ei hassummin... mutta hetkinen, unohdin tulostaa piirini. avasin hdl-designerin eikä siellä ollut mitään... vittu. päädyin tekemään koko labran uudestaan päänsäryn kanssa ja päädyin tekemään sen loppuun 5 tunnissa.</w:t>
      </w:r>
    </w:p>
    <w:p>
      <w:r>
        <w:rPr>
          <w:b/>
        </w:rPr>
        <w:t xml:space="preserve">Tulos</w:t>
      </w:r>
    </w:p>
    <w:p>
      <w:r>
        <w:t xml:space="preserve">unohdin poistaa piilolinssit, nukuin niissä, laitoin toisen parin, sain kovan päänsäryn, en tallentanut labraa ja tein labran uudelleen oman tyhmyyteni tuskasta.</w:t>
      </w:r>
    </w:p>
    <w:p>
      <w:r>
        <w:rPr>
          <w:b/>
        </w:rPr>
        <w:t xml:space="preserve">Esimerkki 7.1953</w:t>
      </w:r>
    </w:p>
    <w:p>
      <w:r>
        <w:t xml:space="preserve">Teksti: minä ja kaverini pidimme englanninkielisen esityksen, jossa meidän piti luoda koulu, jonka opetussuunnitelma perustui transsendentalistisiin ihanteisiin.Mainitsin, että tarvitsisimme p.e. Kaikille oppilaille olisi pitänyt vaatia oppitunteja koulunkäynnin aikana terveyden edistämiseksi, kun yhtäkkiä nenäkäs musta homo (kaikki nämä adjektiivit voivat vahvistaa ikätoverini) kysyi minulta, miksi. sanoin, että haluamme edistää terveyttä ja pitää oppilaat "kunnossa". huomasin, että hän kaipasi perustelua, sillä hän napsahti heti: "Ai, ette siis halua lihavia ihmisiä kouluunne?"." Yritän luonnollisesti sanoa hänelle, ettei se ollut viestini, mutta koska hän on myös draamaopiskelija, tämä poika on asiantuntija *sass*assin, joten minulla ei ole mitään keinoa puolustautua. muutamaa turhaa kommenttia myöhemmin raivostunut minä yritän vaientaa hänet puhumalla takaisin keksimälläni syyllä siihen, miksi haluamme pakollisen p:n.e-tunnit: "koska emme halua kouluumme yhtään lihavaa läskiä!" Muistakaa, että koko luokan haukkoessa henkeä ja muutamien "voi luoja..." -kommenttien jälkeen kaikki ajatukset ja muutama silmäpari suuntautuvat nyt luokkamme yhteen tyttöön, jota voisi kuvailla sairaalloisen lihavaksi. Valitettavasti tämä tapaus sattui ennen kuin sosiaaliset taitoni olivat kehittyneet, joten minulla ei ollut mitään nokkelaa palautuslausetta, jolla voisin kimmahtaa takaisin. tarkoitukseni ei ollut ilmaista vihaa ketään kohtaan, mutta halusin vain hiljentää nenäkkään mustan homon. onnistuin siinä, mutta suurella hinnalla. pidin huolen siitä, että vältin kaikkea katsekontaktia tuohon tyttöön, mutta esityksen päätyttyä vilkaisin muutaman kerran hänen suuntaansa nähdäkseni, että lausahdus vaikutti häneen selvästi. halusin suunnattomasti pyytää häneltä anteeksi lausuntoani, mutta sitten mieleeni tuli jotain. jos tekisin niin, saattaisin vain tunnustaa, että hän on "läski läski", ja pahentaa tilannetta. se oli aika kiusallinen teinidilemma.Kaiken kukkuraksi hän muutti sattumalta muutamaa viikkoa myöhemmin, enkä rehellisesti sanottuna tiedä, kuuluuko "sattumalta" tähän lauseeseen. ajattelen sitä edelleen aika ajoin ja mietin, mitä hänelle kuuluu. hauska fakta: koulun nimi, jota ystäväni ja minä esittelimme, oli transcendentalists in teaching students, tai lyhyesti t.i.t.s..</w:t>
      </w:r>
    </w:p>
    <w:p>
      <w:r>
        <w:rPr>
          <w:b/>
        </w:rPr>
        <w:t xml:space="preserve">Tulos</w:t>
      </w:r>
    </w:p>
    <w:p>
      <w:r>
        <w:t xml:space="preserve">mainitsi tahtomattaan huoneen norsun; todellisuuden säilyttäminen meni pieleen.</w:t>
      </w:r>
    </w:p>
    <w:p>
      <w:r>
        <w:rPr>
          <w:b/>
        </w:rPr>
        <w:t xml:space="preserve">Esimerkki 7.1954</w:t>
      </w:r>
    </w:p>
    <w:p>
      <w:r>
        <w:t xml:space="preserve">Teksti: (kirjoitan tämän puhelimella anteeksi lauserakenteeni) joten tänään olen autossa äitini kanssa. rehellisesti sanottuna en ole helposti nolostunut, joten kerron hänelle haasteestani olla fap niin pitkään kuin mahdollista. ainoa asia, joka tulee hänen suustaan on "uh." Hän naurahtaa, kun kerron, että voin saada "supervoimia" ja tuntea oloni paremmaksi. periaatteessa hän taputtaa minua selkään ja sanoo: "ainakin se saa sinut tuntemaan olosi paremmaksi." Olemme puolimatkassa kotiin hammaslääkärin vastaanotolta, kun tajuan, mitä olin juuri tehnyt. tuijotan vain tietä edessämme. Onneksi hän ajoi, sillä jos minä olisin ajanut, olisimme olleet vähän pulassa. mieleni alkaa raksuttaa ja mietin ensimmäiseksi, että "kertooko hän isälle?" No, ajoimme pihatielle ja olin kirjaimellisesti niin sekaisin, että halusin olla sikiöasennossa. Jos isäukkoni saa tietää, olen luultavasti mennyttä ja ilman hilloa. äiti on takaisin huoneessaan puhumassa isäni kanssa ja olen hengästynyt. isä tulee ulos ja tuijottaa minua kuoliaaksi. hän paasaa äidin kanssa käymästäni keskustelusta ja kysyy: "Etkö häpeä puhua tällaisista asioista äitisi kanssa?" hän kysyy. "ööh." änkytän, "en.." hän vain katsoo minua, pudistaa päätään ja kävelee pois. samalla kun äitini nauraa siniseksi naamalleen. ainakin tiedän nyt, että nofap todella antaa minulle lisää itseluottamusta ja ei välitä vittuakaan...</w:t>
      </w:r>
    </w:p>
    <w:p>
      <w:r>
        <w:rPr>
          <w:b/>
        </w:rPr>
        <w:t xml:space="preserve">Tulos</w:t>
      </w:r>
    </w:p>
    <w:p>
      <w:r>
        <w:t xml:space="preserve">nofap toimii.</w:t>
      </w:r>
    </w:p>
    <w:p>
      <w:r>
        <w:rPr>
          <w:b/>
        </w:rPr>
        <w:t xml:space="preserve">Esimerkki 7.1955</w:t>
      </w:r>
    </w:p>
    <w:p>
      <w:r>
        <w:t xml:space="preserve">Teksti: Koulussa kerroin ystävälleni, että aioin lähettää viruksen hänen tietokoneeseensa, joka saa sen hakkeroitumaan Googleen. (ei sama henkilö, joka pyyhki muistitikkuni)hän lähti vessaan, joten tiesin, että oli aika iskeä. kytkin parin korvanappeja, joista oli leikattu itse korvanapit pois, joten näytti siltä kuin kytkisin johtoa. menin myös geektyper.comiin ja valitsin "plain terminal" -teeman, jonka asetin automaattiseksi. kun hän palasi, hän näki tekstin näkyvän ruudulla eikä hänellä ollut aavistustakaan, mitä se oli. ilmeisesti kaikki koulussani ovat hyväuskoisia, joten hän kertoi kaikille ystävilleen. tämä tapahtui pari päivää sitten. kun tulin tänään takaisin kouluun, hän näytti vihaiselta. ilmeisesti hänen tietokoneensa ei toiminut ja se oli "minun vikani". muistakaa, että geektyper ei ole virus. hän sanoi, että joku oli tietokoneella tekemässä satunnaisia juttuja. kun hän näytti sen minulle, näin tietokoneella lose/lose-ohjelman. hän sanoi, että joku oli ladannut sen (oletan, että rotan kanssa). ennen kuin ehdin varoittaa häntä, hän aloitti pelaamaan sitä. kyllä, hän aloitti *pelaamaan lose/lose-ohjelmaa*. hän löysi hallintalaitteet ja alkoi ampua avaruusaluksia alas. "pdf" ja "mp3" ilmestyivät ruudulle, ja yhtäkkiä tietokone kaatui eikä käynnistynyt. hän syytti minua ja juoksi ulos koulusta kannettava tietokone kädessä huutaen, että se oli minun vikani. muuta hän ei tehnyt. olen melko varma, että se on koulusta lintsaamista, mutta saatan olla väärässä. äskettäin hän kirjoitti skypessä, että hän on hankkinut uuden kovalevyn, että hän vihaa minua ja jatkoi sanomalla, että hän on ilmoittanut minusta ja estänyt minut skypessä. näin tämän puhelimessani myös.</w:t>
      </w:r>
    </w:p>
    <w:p>
      <w:r>
        <w:rPr>
          <w:b/>
        </w:rPr>
        <w:t xml:space="preserve">Tulos</w:t>
      </w:r>
    </w:p>
    <w:p>
      <w:r>
        <w:t xml:space="preserve">ystäväni luuli minun hakkeroineen hänen tietokoneensa, pelasi lose/lose-peliä ja poisti ystävyyttäni.</w:t>
      </w:r>
    </w:p>
    <w:p>
      <w:r>
        <w:rPr>
          <w:b/>
        </w:rPr>
        <w:t xml:space="preserve">Esimerkki 7.1956</w:t>
      </w:r>
    </w:p>
    <w:p>
      <w:r>
        <w:t xml:space="preserve">Teksti: Tämä tapahtui nyrkkeilypäivänä. olin ex-tyttöystäväni siskon luona joulujuhlissa, ja siellä olevat kaverit kokoontuivat yhteen ja alkoivat juoda. olen luonnostani ujo tyyppi, joten hengailin vastentahtoisesti heidän kanssaan juodessani tehdäkseni ex-tyttöystäväni onnelliseksi ja yrittäessäni olla osa perhettä. juodessani rentoudun ja minulla on hauskaa, ja he kaatavat minulle juomia. se oli jim beam self sekoitettuna kokaiiniin. tiettyyn pisteeseen asti en pystynyt kaatamaan omia juomiani, joten kaverit kaatoivat niitä ja minusta tuli yhä hauskempi ja hauskempi, koska kun olen humalassa, tulen ulos kuorestani ja teen/sanon hauskoja juttuja. kun oli aika lähteä, olin juonut loppuun yhden 750 ml:n pullon jim beamia ja puolet seuraavasta 750 ml:sta. en muista bileitä, mutta muistan autoon nousemisen. muistan pätkiä ja palasia siitä, mitä seuraavaksi tapahtui, mutta kaikki veriset yksityiskohdat piti kertoa... kun pääsimme kotiin, en päässyt autosta ulos yksin. exäni yritti auttaa minua ja päädyin lyömään häntä päähän. hän ei ole mitenkään nössö, joten hän löi minua takaisin ja raahasi minut sisälle äitinsä avustuksella. he saivat minut sänkyyn ja olin nukkumassa ja sitten se tapahtui... olin selälläni ja tulivuori oksensi kaikkialle. pilasin exäni patjan ja hän ja hänen äitinsä raahasivat minut kylpyhuoneeseen ja laittoivat minut kylpyammeeseen. olin alasti, oksensin ja yritin lyödä kaikkia. ei paras hetkeni.....</w:t>
      </w:r>
    </w:p>
    <w:p>
      <w:r>
        <w:rPr>
          <w:b/>
        </w:rPr>
        <w:t xml:space="preserve">Tulos</w:t>
      </w:r>
    </w:p>
    <w:p>
      <w:r>
        <w:t xml:space="preserve">join liikaa, minusta tuli ihmisvuori, päädyin alasti kylpyyn ex-kumppanini äidin eteen.</w:t>
      </w:r>
    </w:p>
    <w:p>
      <w:r>
        <w:rPr>
          <w:b/>
        </w:rPr>
        <w:t xml:space="preserve">Esimerkki 7.1957</w:t>
      </w:r>
    </w:p>
    <w:p>
      <w:r>
        <w:t xml:space="preserve">Teksti: tämä tapahtui tänään. itse asiassa, noin 20 minuuttia ennen kuin aloin kirjoittaa tätä. hieman taustatarinaa. tyttöystäväni ja minä muutimme yhteen takaisin maaliskuussa. alusta alkaen, lukko meidän asunto oli hieman hankala. se olisi aina lukita, mutta joskus, se olisi kiinni ja vastustaa hieman, kun lukituksen avaaminen. ovessamme on myös toinen lukkorauta, jota voi käyttää vain sisäpuolelta. tänä iltana tulin kotiin ennen häntä, mikä on jokseenkin harvinaista. ennen tätä iltaa lukkomme ei koskaan epäonnistunut lukituksen avaamisessa, mutta kun tulin kotiin, se epäonnistui ja juuttui lukituksen avaamisessa. Oletin ensin, että tyttöystäväni oli kotona, oli vaistomaisesti lukinnut toisen lukkorungon ja oli jostain syystä ottanut päiväunet tai jotain. Koputin oveen, soitin hänelle muutaman kerran, tavoitin hänet lopulta ja vahvistin, ettei hän ollut asunnossa. Hän oli nyt tietoinen ongelmasta, mutta lukkoseppä tuli hetkeä myöhemmin ja murtautui asuntoon puolestani ja vaihtoi oven lukon. ongelma ratkaistiin. hän pääsi kotiin, ja perinteisesti torstai-iltaisin yksi ystävistämme kutsui ihmisiä kotiinsa syömään ja seurustelemaan. lähdemme, syömme illallista ja nautimme olutta ja palaamme takaisin muutaman tunnin kuluttua. saimme hiljattain varastokaapin. asumme neljännessä kerroksessa. kaappi on toisessa kerroksessa. kun palasimme asuntoon, hän ehdotti, että veisimme joitain tavaroita alakertaan kaappiin. niin teimme, ja olin hieman humalassa, joten menimme hissiin, ja painoin "3"- ja "4"-näppäimiä yhtä aikaa. tajusin tämän, ja potentiaalin yrittää jotain hauskaa, joten en sanonut mitään. hän pussailee kanssani vähän aikaa hississä, ja me molemmat nousemme ulos 3. kerroksessa, paitsi että minä tiedän tämän ja hän ei. juuri ennen hissin ovien sulkeutumista juoksin takaisin sisään ja jätin tyttöystäväni 3. kerrokseen. oletin, että se olisi loppu.Menen hissillä ylös meidän kerrokseemme ja odotan asuntomme luona. minuuttia myöhemmin tyttöystäväni ilmestyy paikalle silminnähden ärtyneenä. hän ei tajunnut olevansa väärässä kerroksessa, yritti avata meidän alapuolella olevan asunnon ovea, kirosi turhautuneena, kun ei päässyt sisään (tietäen ongelmat, joita olimme aiemmin kohdanneet lukon kanssa), potkaisi ovea ja herätti pienen intialaisnaisen, joka asui kyseisessä asunnossa. Ilmeisesti nainen tuli ovelle ja oli täysin kauhuissaan, ja tyttöystäväni ei voinut tehdä muuta kuin pyytää anteeksi vuolaasti ja kävellä lammasmaisesti pois. en odota saavani seksiä tänä iltana.</w:t>
      </w:r>
    </w:p>
    <w:p>
      <w:r>
        <w:rPr>
          <w:b/>
        </w:rPr>
        <w:t xml:space="preserve">Tulos</w:t>
      </w:r>
    </w:p>
    <w:p>
      <w:r>
        <w:t xml:space="preserve">teki improvisoidun kepposen tyttöystävälle, meni odotettua pidemmälle, pelästytti pienen intialaisen naisen.</w:t>
      </w:r>
    </w:p>
    <w:p>
      <w:r>
        <w:rPr>
          <w:b/>
        </w:rPr>
        <w:t xml:space="preserve">Esimerkki 7.1958</w:t>
      </w:r>
    </w:p>
    <w:p>
      <w:r>
        <w:t xml:space="preserve">Teksti: noin kuukausi sitten päätin laittaa kylpyhuoneeseeni pistorasiaan kytkettävän ilmanraikastimen. kylpyhuoneessani on vain yksi pistorasia, joten ilmanraikastimen saamiseksi jouduin poistamaan yövaloni. ajattelin, etten oikeastaan tarvitsisi sitä, koska kylpyhuoneeseen tulee tarpeeksi valoa, jotta näen kohtuullisen hyvin pimeässä.aika kuluu, ja ilmanraikastin toimii hyvin, ja näyttää siltä, että yövalo ei ollut tarpeen. muutama päivä sitten heräsin hieman yhden jälkeen yöllä, koska minun oli pakko käydä pissalla. kompuroin kylpyhuoneeseen tuskin mieleni toimiessa, vilkaisen nopeasti vessanpönttöön varmistaakseni, että kansi on ylhäällä ennen kuin menen pissalle, ja näen vessanpöntön veden tummat ääriviivat. alan pissata, ja heti jalkoihini alkaa tulla roiskeita. Hämmentyneenä siitä, miksi kastun, pysähdyn kesken suihkun ja hapuilen valokatkaisijan puoleen. kun käännän katkaisijan päälle, näen syyn siihen, miksi jalkoihini roiskuu pissaa... edellisenä iltana päätin ottaa rentouttavan kylvyn ennen nukkumaanmenoa, ja kylvyn aikana leikin ipad minillä. Kun olin valmis nousemaan kylvystä, laitoin ipadini suljetun wc-istuimen päälle ja unohdin siirtää sitä ennen nukkumaanmenoa. joten se, mitä luulin wc-veden tummaksi ääriviivaksi, oli itse asiassa ipad mini, joka istui wc-istuimella, ja minä vain kusin ipadini päälle. onneksi ipad oli kotelossa, joten mitään ei päässyt ipadin päälle, mutta kotelo heitettiin heti pois. edit - käytin paljon parempaa tl;dr:ää, jota ehdotti u/imnota9gagger.</w:t>
      </w:r>
    </w:p>
    <w:p>
      <w:r>
        <w:rPr>
          <w:b/>
        </w:rPr>
        <w:t xml:space="preserve">Tulos</w:t>
      </w:r>
    </w:p>
    <w:p>
      <w:r>
        <w:t xml:space="preserve">vaihdoin kylpyhuoneeni yövalon ilmanraikastimeen ja unohdin sitten, että laitoin ipadini vessanpönttöön edellisenä päivänä ja luulin sen olevan vessanpönttökaukalo ja pissasin vahingossa sen päälle.</w:t>
      </w:r>
    </w:p>
    <w:p>
      <w:r>
        <w:rPr>
          <w:b/>
        </w:rPr>
        <w:t xml:space="preserve">Esimerkki 7.1959</w:t>
      </w:r>
    </w:p>
    <w:p>
      <w:r>
        <w:t xml:space="preserve">Teksti: Minä ja ystäväni golfaamme molemmat. istuimme golfkärryssä tiiauspaikan vieressä, ja ystäväni osoittaa oravaa, joka laiduntaa ruohikolla keskellä tiiauspaikkaa, ja kysyy: "Luuletko, että pystyn lyömään sen?" Orava oli noin 8-10 jalan päässä, joten sanoin, että ehkä. Juuri kun sanoin ehkä, käännyin katsomaan ystävääni, ja hänellä oli kätensä täysin valmiina heittämään 90mph nopean pallon tälle pienelle kaverille. juuri kun olin sanomassa, että odota, pallo sinkoaa kohti oravaa ja osuu suoraan sen silmämunaan. me kaikki kolme (orava mukaan lukien) säikähdimme helvetisti. Se kaatuu ja raapii kynsillään puhjennutta ja vuotavaa silmämunaansa. se kiemurtelee noin 20 sekuntia ja tekee lopulta tutun kuoleman nykäisyn. kun tajusimme, että se oli kuollut, tulin siihen tulokseen, että ei olisi parasta jättää ruumista keskelle tiiauspaikkaa, jossa kaikki näkevät sen, joten kysyin ystävältäni: "aiotko siirtää sen?"."Ei vittu", hän sanoi, joten laitoin golfhanskani käteen (eihän voi olla liian varovainen?) ja heitin sen läheisiin pensaisiin. jatkoimme peliämme, ja se pieni viaton orava kummitteli.</w:t>
      </w:r>
    </w:p>
    <w:p>
      <w:r>
        <w:rPr>
          <w:b/>
        </w:rPr>
        <w:t xml:space="preserve">Tulos</w:t>
      </w:r>
    </w:p>
    <w:p>
      <w:r>
        <w:t xml:space="preserve">ystäväni osuu golfpallolla oravaa silmään, minun on heitettävä sen kylmä ruumis pusikkoon.</w:t>
      </w:r>
    </w:p>
    <w:p>
      <w:r>
        <w:rPr>
          <w:b/>
        </w:rPr>
        <w:t xml:space="preserve">Esimerkki 7.1960</w:t>
      </w:r>
    </w:p>
    <w:p>
      <w:r>
        <w:t xml:space="preserve">Teksti: heti alkuun, pyydän anteeksi mahdollisia muotoiluvirheitä, olen koulussa juuri nyt eikä minun pitäisi olla redditissä. tämä vittuilu alkaa eilen klo 15:30. seuraukset ovat edelleen käynnissä. eilen siis tulin kotiin koulun jälkeen ja törmäsin yhteen ystävääni. päätimme mennä kadun toisella puolella olevalle huoltoasemalle hakemaan juomaa tai jotain karkkia. nyt tällä huoltoasemalla on tiukat säännöt reppujen pitämisestä ulkona joten otan sen pois ja jätän sen ulos etten joutuisi vaikeuksiin. kaikki meni hyvin... tai niin ainakin luulin. tänä aamuna en löytänyt reppuani mistään. Kun etsin sitä hätäisesti, mieleeni juolahti ajatus. *kirjaimet* entä jos jätin reppuni huoltoasemalle eilen? vittu! juoksin ulos talosta niin nopeasti kuin pystyin ja yritin katsoa, oliko reppu vielä siellä. tietenkään se ei ollut siellä. Menin jopa sisälle ja kysyin töissä olleilta ihmisiltä, löysivätkö he mitään. ei, ei mitään. idioottimaisuuteni ansiosta joudun maksamaan koululle 100 dollaria kadonneista oppikirjoista, laskimeni on poissa, ja muistikirjoihini oli kirjoitettu todella outoja ja häiritseviä asioita, joita kenenkään ei pitäisi lukea.</w:t>
      </w:r>
    </w:p>
    <w:p>
      <w:r>
        <w:rPr>
          <w:b/>
        </w:rPr>
        <w:t xml:space="preserve">Tulos</w:t>
      </w:r>
    </w:p>
    <w:p>
      <w:r>
        <w:t xml:space="preserve">jätin reppuni huoltoaseman ulkopuolelle kuin ääliö, palasin takaisin ja huomasin sen kadonneen, ja nyt olen velkaa rahaa koululleni.</w:t>
      </w:r>
    </w:p>
    <w:p>
      <w:r>
        <w:rPr>
          <w:b/>
        </w:rPr>
        <w:t xml:space="preserve">Esimerkki 7.1961</w:t>
      </w:r>
    </w:p>
    <w:p>
      <w:r>
        <w:t xml:space="preserve">Teksti: niin, kuten monet tifut, tämä tapahtui viime viikonloppuna, mutta tajusin juuri, mitä tein... kissani, roscoe, on tunnettu siitä, että hän työntää tavaroita pöydiltä. periaatteessa hän vain sanoo "vittu tämä paska" ja työntää kaiken pöydältä/yöpöydältä/tiskipöydältä tai jostain muusta. nyt ensimmäinen virhe, jonka tein, oli makuuhuoneen roskiksen laittaminen poikaystäväni ja minun yöpöydän viereen. kun ajattelen sitä nyt, minulla ei ole aavistustakaan, kuinka paljon tavaraa olen menettänyt roskikseen tällä tavalla. Olen erittäin varaton opiskelija, joten hemmottelu ei todellakaan ole minun juttuni. mutta jouluna mukava myyjä seksikaupassa vakuutti minut ostamaan 200 dollarin hintaisen parisuhdevibraattorin we-vibe 4 plus poikaystävälleni ja minulle, jotta voisimme pitää hauskaa sen kanssa. laite on muuten uskomaton, mutta se ei ole nyt pointti tässä. minulla on ollut laite noin kuukauden, ja jätin sen latautumaan pieneen telakkaansa yöpöydällä, ja jatkoin päivääni. Kiva asia telakassa on se, että se lataa tavallisella puhelimen laturin kaapelilla, joten käytin vain omani. tuli aika mennä nukkumaan, ja irrotin puhelimeni laturin telakasta ja liitin sen puhelimeeni, jotta se latautuisi. tämä oli toinen mokani. roscoe, joka on pieni karvainen paskiainen, tykkää tehdä tämän jutun keskellä yötä, jossa hän nousee yöpöydälle ja [tönäisee kaiken pois](http://i.imgur.com/5d869ej.gifv) nähdäkseen, saako hän mitään roskakoriin. Niinpä hän luonnollisesti työntää 200 dollarin arvoisen vibraattorini telakassaan roskakoriin. ymmärrätte varmaan, mihin tämä johtaa... sanokaa minua siis tyhmäksi tai miksi tahansa, mutta en huomaa, että se puuttuu. en ollenkaan. viime viikonloppuna päätin siivota koko asuntomme ja viedä kaiken kompleksimme isoon roskikseen. kesti maanantaihin asti, ennen kuin sain ällöttävän oivalluksen siitä, että heitin 200 dollarin arvoisen vibraattorini vittuun täältä... tämän takia minulla ei voi olla mukavia asioita. :(</w:t>
      </w:r>
    </w:p>
    <w:p>
      <w:r>
        <w:rPr>
          <w:b/>
        </w:rPr>
        <w:t xml:space="preserve">Tulos</w:t>
      </w:r>
    </w:p>
    <w:p>
      <w:r>
        <w:t xml:space="preserve">Kissani on ääliö ja työnsi 200 dollarin arvoisen vibraattorini roskakoriin, ja minä heitin sen roskikseen, eikä sitä enää koskaan nähty. :/</w:t>
      </w:r>
    </w:p>
    <w:p>
      <w:r>
        <w:rPr>
          <w:b/>
        </w:rPr>
        <w:t xml:space="preserve">Esimerkki 7.1962</w:t>
      </w:r>
    </w:p>
    <w:p>
      <w:r>
        <w:t xml:space="preserve">Teksti: toisin kuin monet asiat luen täällä tämä todella tapahtui pari tuntia sitten. olen myös pitkävetinen kusipää kun kerron tarinoita, joten jos et halua lukea tämä ei ole sinua varten. --- en yleensä juo kahvia, koska se sotkee vatsani pahasti. rakastan sen makua ja piristystä aamulla, mutta taattu ripuli sai minut lopettamaan sen suurimmaksi osaksi. tänä aamuna olin kuitenkin erityisen väsynyt ja minulla oli himo, joten päätin heittää varovaisuuden tuuleen ja ottaa ison tumman paahtoleivän matkalla töihin. Tämä oli ensimmäinen virheeni. Suurin osa aamusta sujui melko hyvin, ja vatsassa oli vain satunnaista kurlailua ja yksi pieni kohtaus noin kello 10 aamulla. Noin kello 12.45 olin kuitenkin juuri lopettanut lounaan ravintolassa noin 10 minuutin päässä toimistolta, kun tunsin myrskyn puhkeavan. koska en halunnut myöhästyä toimistolle palaamisesta enkä tuhota vessaa ruokapaikassa, jossa minut tunnetaan nimeltä, päätin mennä autoon ja yrittää palata toimistolle ennen kuin pommit putoavat. tämä oli toinen virheeni. hädin tuskin ehdin ulos ostoskeskuksesta ja päätielle, ennen kuin paska iski täysillä ja menin kriisitilaan. tarkoitan sitä vatsan jyskytystä, suoliston kramppaamista, ilmapallosolmun puristamista epätoivoisesti pidättääkseni tulvaa. En halunnut pysähtyä jonnekin ja myöhästyä töihin, mutta koska vaihtoehtona oli ehtiä töihin ajoissa housut ja kuljettajan istuin läpimärkinä paskaan, päätin valita pienemmän pahan. ajoin lähimpään ostoskeskukseen ja sisäänkäyntiä lähin kauppa oli aldi, joten pysäköin nopeasti ja menin sisään. En ollut koskaan ennen tätä päivää käynyt aldissa, ja siellä oli kuin vitun kommunistisessa venäjällä. kaikki näyttivät kuolleilta sisällä, ja käytävät olivat kuin labyrintti, jossa oli yksi mutkitteleva polku, jota pitikin kiertää koko matka (vähän kuin ikea, mutta ei aivan yhtä sokkeloinen). Siellä soi myös jotain tosi outoa, surullista viulumusiikkia, se oli ihan perseestä. joka tapauksessa, näin vessat kaupan toisella puolella ja lähdin juoksemaan. sain yhdeltä kassalta rumia katseita, koska leikkasin käytävien välistä enkä seurannut polkua kuin hyvä pieni toveri, mutta ihan sama, en malttanut odottaa. Avasin vessan oven ja sytytin valot päälle ja toivoin, etten olisi tehnyt sitä. siellä oli kuin pommi olisi räjähtänyt. silputtua vessapaperia joka puolella lattiaa, paskaa ja vessapaperia lähellä kulhon reunaa, paskaa wc-istuimella (miten vitussa sellaista edes tapahtuu?) ja näytti siltä, että sitä oli tahraantunut myös seinälle. jotta saatte käsityksen siitä, miten kipeästi minun piti paskoa, ajattelin puolen sekunnin ajan sanoa, että vitut siitä, ja lähteä vain. onneksi torjuin alhaisten vaistojeni vastaisen varalle ja käännyin päin vittua ulos sieltä. Toivon, että Steve Dave olisi vielä järjestänyt sen vitun kulhokilpailun, koska olisin voittanut pääpalkinnon, kun minulla olisi ollut kuva tuosta hirviöstä. sain taas suolaisen katseen madame chairmanilta, joka varmaan luuli, että suunnittelin jotain, mutta siinä vaiheessa suolistoni tuntui jo siltä, että se räjähtää, joten en välittänyt. Näin parkkipaikan toisella puolella starbucksin ja ajattelin sen olevan pelastukseni. En ole starbucks-tyyppi, mutta ajattelin, että sen on tarkoitus olla yläluokkainen ketju, joten siellä täytyy olla kunnon vessat, eikö niin? Ajattelin myös, että oli aika runollista, että saisin kahvipaskat kahvilassa. Joka tapauksessa raahasin perseeni sinne, ja onneksi vessa ei ollut varattu. Liiketunnistinvalo syttyi ja osoittautui yhdeksi (vitun *yksi*) pieneksi ledin näköiseksi kapineeksi keskellä kattoa, joka periaatteessa valaisi valonheittimellä keskellä betonilattiaa ja jätti huoneen sivut (jossa vittu wc ja lavuaari ovat) pimeyden peittoon. pimeys ja betoniseinät tuntuivat siltä kuin olisin kävellyt ruoanjakelukeskuksesta suoraan vitun gulagiin, mutta sentään ei ollut paskaräjähdystä. pyyhin kusta istuimelta niin nopeasti kuin pystyin (ihan oikeasti kaverit, jos kalun kohdistaminen kulhoon on liian suuri vitun vaiva, miksi ette vain istu?) ja istuin alas yhdelle elämäni huonoimmista paskoista. liiketunnistimessa oli naurettavan lyhyt ajastin, joten noin 20 sekunnin välein jouduin heiluttamaan kättäni ympäriinsä kuin hullu, jotta valo syttyisi takaisin. ja starbucks, sillä rahamäärällä, jonka te tienaatte joka helvetin päivä, teillä ei tosiaan ole varaa mihinkään parempaan kuin 1-kertaiseen hiekkapaperiin, jolla jouduin pyyhkimään perseeni? joka tapauksessa, kun pääsin sieltä pois ja pääsin takaisin töihin, olin yli kaksikymmentä minuuttia myöhässä, ja toinen kierros alkoi melkein heti. työpaikan vessat ovat paljon mukavammat, mutta kun pääsin työpöydälleni, olin melkein neljäkymmentä minuuttia myöhässä, ja pomoni oli helvetin raivoissaan. kierrokset kolme ja neljä alkoivat pian sen jälkeen, ja perseeni on nyt tuskissani.</w:t>
      </w:r>
    </w:p>
    <w:p>
      <w:r>
        <w:rPr>
          <w:b/>
        </w:rPr>
        <w:t xml:space="preserve">Tulos</w:t>
      </w:r>
    </w:p>
    <w:p>
      <w:r>
        <w:t xml:space="preserve">- join kahvia, vierailin neuvostovenäjällä, sain räjähdysmäisen ripulin vessassa, joka tuntui vankilaselliltä, suututin pomoni ja tunnen kuin persereikäni olisi tulessa. en juo kahvia enää lähiaikoina. en sentään paskantanut housuihini.</w:t>
      </w:r>
    </w:p>
    <w:p>
      <w:r>
        <w:rPr>
          <w:b/>
        </w:rPr>
        <w:t xml:space="preserve">Esimerkki 7.1963</w:t>
      </w:r>
    </w:p>
    <w:p>
      <w:r>
        <w:t xml:space="preserve">Teksti: tämä tapahtui juuri tunti sitten vähän taustatarinaa ensin tapasin juuri tämän pojan yliopistossa meistä tuli ystäviä ja hänellä oli bileet kuten sanoin ystäväni kutsui minut ensimmäistä kertaa juhliin joidenkin muiden ihmisten kanssa ja minä uteliaana katselen ympärilleni melko mukavaa taloa ja menen katselemaan taloa muutaman drinkin jälkeen. normaali talo, normaalit kuvat hänestä ja hänen perheestään. joten katson heidän tavaroitaan, koska nero minä olen utelias menen perheen tavaroita läpi.kävelen hänen vanhempiensa huoneeseen ja käyn läpi kaapin ja näen "älä avaa" laatikon kaapin hyllyn päällä. joten ajattelin "minun ei varmaan pitäisi" joten menin takaisin juhliin ja pidin enemmän hauskaa mutta takaraivossani olin utelias joten menin vanhempien huoneeseen tunnin kuluttua ja kävin laatikon läpi. näin käytettyjä kondomeja, käyttämättömiä kondomeja ja dildoja. joten menin kotiin tuntia myöhemmin ja kirjoitin tämän ylös.</w:t>
      </w:r>
    </w:p>
    <w:p>
      <w:r>
        <w:rPr>
          <w:b/>
        </w:rPr>
        <w:t xml:space="preserve">Tulos</w:t>
      </w:r>
    </w:p>
    <w:p>
      <w:r>
        <w:t xml:space="preserve">kävin läpi ystäväni äidin tavaroita, hänellä on kondomeja ja dildoja...</w:t>
      </w:r>
    </w:p>
    <w:p>
      <w:r>
        <w:rPr>
          <w:b/>
        </w:rPr>
        <w:t xml:space="preserve">Esimerkki 7.1964</w:t>
      </w:r>
    </w:p>
    <w:p>
      <w:r>
        <w:t xml:space="preserve">Teksti: en edes aio käyttää heittoa tähän, yolo.Okei, joten viime aikoina olen käynyt läpi pahan eron. olen yrittänyt selvittää sitä, kun taas hän ei, ja elää elämäänsä onnellisesti, edistää stressiä ja ei syö. On kulunut pari päivää siitä, kun puhuimme, ja suru ja stressi ovat aiheuttaneet sen, etten syö. olin harkinnut armeijaa jonkin aikaa, joten ajattelin, että "hei, mikä olisi parempi tapa saada asiat pois mielestä kuin hengailla kavereiden kanssa? hemmetti kyllä! treeniä ja muuta!" Whelp. Suurin osa heistä on aika ääliöitä, ja joukossa on myös mukavia, mutta olin kärsinyt vatsakivuista jo ennen kuin edes menin sinne. noin sadan istumaannousun ja punnerruksen ja 300 metrin sprintin jälkeen aloin oksentaa. join kaiken veden, sitten jotain tummaa nestettä, ja siitä tuli sellainen olo, että minun oli pakko päästä pois sieltä. Joten mitä teen? sanon, että minulla oli vatsaflunssa, ja minulla oli työhaastattelu 30 minuutin päästä. kauheat tekosyyt lähteä (paitsi että vatsajuttu oli tavallaan totta. päädyin kiusatuksi, ei kuitenkaan kovin pahasti, ja olen hermostunut menemään edes takaisin. fuuuuuuuu.</w:t>
      </w:r>
    </w:p>
    <w:p>
      <w:r>
        <w:rPr>
          <w:b/>
        </w:rPr>
        <w:t xml:space="preserve">Tulos</w:t>
      </w:r>
    </w:p>
    <w:p>
      <w:r>
        <w:t xml:space="preserve">menin treenaamaan joidenkin ihmisten kanssa sotilaskuntoon, en ole syönyt oikein, oksensin ja häivyin.</w:t>
      </w:r>
    </w:p>
    <w:p>
      <w:r>
        <w:rPr>
          <w:b/>
        </w:rPr>
        <w:t xml:space="preserve">Esimerkki 7.1965</w:t>
      </w:r>
    </w:p>
    <w:p>
      <w:r>
        <w:t xml:space="preserve">Teksti: ei tänään, mutta tapahtui pari päivää sitten.vanhempani perivät hiljattain talon, jossa he asuivat pari vuotta, ja nyt kun he muuttavat takaisin ensisijaiseen taloonsa, he ovat päättäneet antaa minun käyttää heidän toista taloaan vuokrattomasti. muutin viimein sinne viime viikolla, koska he aikovat lähteä pääasialle huomenna.nyt, kun he eivät ole vielä muuttaneet kokonaan, heillä on vielä [kissansa](http://i.imgur.com/iru6kqh.jpg) uudessa asunnossani, ja siitä asti kun olen ollut täällä, se on alkanut nukkua väliaikaisella sängylläni koko ajan, varsinkin jos olen siellä, ja nukkuu mieluummin jalkojeni välissä. pari päivää sitten kävelin äitini kanssa ympäri taloa ja (isoa) puutarhaa, kun hän selitti minulle taloon liittyviä asioita. kun menemme erään erityisen hoitamattoman puutarha-alueen ohi, äitini ilmoitti, että minun pitäisi olla varovainen, kun siivoan sitä aluetta, koska hän on nähnyt siellä rottia.Nyt tapahtuu se varsinainen vittuilu - sinä yönä menen nukkumaan ja alan nähdä unia (mikä on minulle harvinaista - ainakin unieni muistamisen osalta). unessani seison lähellä puutarhan osaa, jossa on rottia, ja yritän päättää, miten ongelmaan olisi paras puuttua, mutta tämä on unta, joten koko alueella on valtavasti näkyviä rottia, ja olen varovainen pysyäkseni kaukana niistä. ja sitten jokin hyppää jalkani päälle. ajattelin, että se on ilmeisesti rotta, ja aloin potkia sitä ja yrittää saada sen pois luotani. tällöin heräsin siihen, että kissa hyppäsi sängyltäni ja juoksi karkuun. ilmeisesti kissaparka päätti hypätä sängylle, kun olin nukkumassa, ja laskeutui jalalleni, jolloin luulin sitä unessani rotaksi ja aloin potkia sitä. (varmistin, ettei se ollut loukkaantunut - ainakaan fyysisesti - ennen kuin nukahdin uudelleen). olen sittemmin pyytänyt anteeksi kissalta, joka nukkui seuraavana päivänä jossain muualla, mutta nyt se on palannut takaisin jalkojeni väliin nukkumaan (tosin ensimmäisellä kerralla, kun se palasi takaisin sängyn päälle, se nukkui hyvin varovasti).</w:t>
      </w:r>
    </w:p>
    <w:p>
      <w:r>
        <w:rPr>
          <w:b/>
        </w:rPr>
        <w:t xml:space="preserve">Tulos</w:t>
      </w:r>
    </w:p>
    <w:p>
      <w:r>
        <w:t xml:space="preserve">kun näkee unta rotista, kissa hyppää jalalle, ja häntä kohdellaan kuin rottaa.</w:t>
      </w:r>
    </w:p>
    <w:p>
      <w:r>
        <w:rPr>
          <w:b/>
        </w:rPr>
        <w:t xml:space="preserve">Esimerkki 7.1966</w:t>
      </w:r>
    </w:p>
    <w:p>
      <w:r>
        <w:t xml:space="preserve">Teksti: kävin kirjaimellisesti juuri suihkussa odottaessani, että ystäväni ja hänen perheensä tulisivat auttamaan minua tässä asiassa. pidämme ystävieni tapaamisen; parilla lapsista on samanlaisia ongelmia, ja ajattelimme, että olisi hienoa, jos he tapaisivat. sitten kutsuimme toisen pariskunnan ja naapurit erikseen (vaimoni kutsui toisen pariskunnan, minä kutsuin naapurit), ja se riistäytyi käsistä ihmismäärän kanssa. lasten kanssa, se on noin 25 ihmistä. menu on outo: kananpoikia, hedelmäsalaattia, knissejä, keittoa ja erilaisia hor dourveja, periaatteessa sormiruokaa (no, ei keittoa tai salaattia, mutta ymmärrätte kyllä). juhlien piti olla klo 15.00, koska osa lapsista on aika nuoria (2-vuotiaita ja 3-vuotiaita). hyvin rento tapaaminen ja tervehtiminen, niin sen piti olla. ajatuksena oli vain saada nämä ihmiset yhteen tapaamaan, mutta se tuntui kiusalliselta, tyyliin: "hei, mikä yhteensattuma, teidän lapsellanne on xyz, ja niin myös meidän lapsellamme on xyz", joten lisäsimme muita ihmisiä. Liesi on vanha, mutta se on ollut luotettava. pari viikkoa sitten vaimoni huomasi oudon hajun ja päätti tehdä perusteellisen puhdistuksen. siinä yhteydessä hän pilasi yhden polttimoista, mutta sain sen toimimaan sen jälkeen. tänään, pilkottuani kaiken (metrinen tonni tavaraa), laitoin veden kiehumaan. lämmityselementti (se, jonka olin korjannut pari viikkoa sitten) alkoi kyllä lämmetä, mutta jostain syystä pysähtyi. se oli kurjaa, koska meidän on pakko paistaa, ja se oli yksi suurimmista polttimoista hellassa. ei hätää, onhan meillä toinenkin. siirsin kattilan toiselle isolle polttimelle, ja sekin kuumeni hienosti. päätin, että nyt on paras aika aloittaa toisen polttimen korjaaminen. olin varmaan mokannut jotain pahasti. 10 minuutin ruuvaamisen jälkeen viallisen elementin kanssa luovutin ja päätin, että meidän on tehtävä se kolmella polttimella. en tiennyt, että toinen iso lämmityselementti ei toiminut tuon harjoituksen päätteeksi.  15 minuuttia sen jälkeen, kun olin vetäytynyt odottamaan veden kiehumista, vaimoni ilmoitti minulle, että mikään ei toiminut. ei liesitasoa eikä uunia. luonnollisesti googlasin kaiken, mitä osasin ajatella. kokeilin monia asioita. mikään ei toiminut. joten viimeisenä ojennuksena soitin ystävälleni, joka oli kodinkonekorjausmies ja yleisesti ottaen todella fiksu. piti selittää, mitä oli juuri tapahtunut, ja kysyä neuvoa. hän käy läpi joitain diagnostiikkaa puhelimessa, mutta mikään ei toimi. Ajattelin, että se voi olla jokin sulake laitteessa ja hän kaivaa esiin laitteen kaaviot, ei sulakkeita laitteessa. hän lopulta tarjoutuu tulemaan käymään. olen kuin "ok". kun olen suihkussa jne. päätän "hei, olisi hyvä idea vetää laite irti seinästä, jotta pääsemme sinne sisään ja työskentelemään." Näin tehdessäni 240v pistorasia irtoaa seinästä ja räjähtää vittuun. "Soitan hänelle välittömästi ja sanon "näyttää siltä, että meidän täytyy laittaa ruokaa naapureilla", koska en missään nimessä aio vittuilla 240v:n laitteille mahdollisesti kuolleen uunin takia juuri nyt. hän on kuitenkin jo autossa ja matkalla, tarjoutuu pysähtymään rautakaupassa. he ovat siis matkalla ja minulla on viisi ihmistä lisää siihen, minkä piti olla kahden pariskunnan ja heidän lastensa tapaaminen.päivitän tätä sitä mukaa, kun se tapahtuu. en ole varma, saadaanko se korjattua vai joudummeko laittamaan ruokaa naapurin luona. päivitys: tässä on tulos siitä, mitä tapahtui ennen korjaamista: [räjäytti pistorasian täysin ja sulatti myös johdon pistorasiaan.] (http://imgur.com/a/7wuzg) ystävä lähti juuri, kaikki toimii. kävi ilmi, että tässä oli lukuisia sulakkeita. alumiinijohdot, joita ei ole kunnolla kiinnitetty, voivat olla paha, paha juttu, koska ne laajenevat ja supistuvat ja toimivat ajan mittaan (tämä on/oli valtava ongelma). loput taloni johdotuksesta (rakennettu noin vuonna 55) on kuparia, mutta luulen, että keittiötä on remontoitu ja sinne on laitettu johdotuksia alumiinista, pahasti. Jouduin vaihtamaan uunin elementin pari kuukautta sitten, koska se oli oikosulussa. kun laitoin uunin takaisin paikalleen, osa johdosta jäi kiinni uunin alle, jolloin johto lyheni. kun vedin uunin irti seinästä, koko pistorasia irtosi, ja irronneet johdot (3 johtoa) koskettivat toisiaan ja räjäyttivät pistorasian kokonaan. [tässä on kaveri, joka pudotti kaiken auttaakseen tyhmää ystäväänsä](http://imgur.com/a/emoi2). hän kävi jopa rautakaupassa ja haki tarvittavat tavarat elementin korjaamiseen. hän ei ole redditissä, tai antaisin hänelle huutoa. tarvitsen syyn saada hänet liittymään.</w:t>
      </w:r>
    </w:p>
    <w:p>
      <w:r>
        <w:rPr>
          <w:b/>
        </w:rPr>
        <w:t xml:space="preserve">Tulos</w:t>
      </w:r>
    </w:p>
    <w:p>
      <w:r>
        <w:t xml:space="preserve">rikkoi hellan illalla (*suuri muokkaus tässä) *ennen juhlia. pyysi apua ystävältä, jota ei ollut kutsuttu juhliin.</w:t>
      </w:r>
    </w:p>
    <w:p>
      <w:r>
        <w:rPr>
          <w:b/>
        </w:rPr>
        <w:t xml:space="preserve">Esimerkki 7.1967</w:t>
      </w:r>
    </w:p>
    <w:p>
      <w:r>
        <w:t xml:space="preserve">Teksti: tämä tapahtui viime viikonloppuna, ja olen vieläkin hämmentynyt siitä. olin mobiilisovelluksessa, jossa voit arvioida tyttöjä, ja jos he arvioivat sinut takaisin, saat yhteyden. no, kävin läpi joitakin kuvia, kun yhtäkkiä näen melko söpön tytön. Arvostelin häntä "seksikkääksi" ja siirryin eteenpäin. pari tuntia myöhemmin sain ilmoituksen, jossa sanottiin, että kyseinen tyttö (sanotaan häntä vaikka Maryksi) arvosteli minua myös "seksikkääksi", joten lähetin hänelle sähköpostia. pari tuntia juttelua kului ja vaihdoimme puhelinnumeroita. yksi asia johti toiseen ja aloimme lähettää...no...seksikkäitä kuvia. noin puoli tuntia tätä menee, kun hän kertoo minulle, että hän on tulossa pian käymään kaupungissa, jossa asun (asumme eri osavaltioissa). ajattelen mielessäni, että "siistiä! aiomme ehdottomasti paneskella!" Tässä kohtaa tapahtuu vittuilu.Viikkoa ennen tätä kaikkea vanhempani sanoivat, että serkkuni ja hänen isänsä olivat tulossa kaupunkiin vierailulle. en ollut koskaan tavannut heitä, joten minulla ei ollut aavistustakaan, keitä he olivat. päivä kului sen jälkeen, kun olin tavannut Maryn alun perin netissä, ja sain häneltä tekstiviestin, jossa hän kertoi, että hänen lentonsa laskeutui juuri. täsmälleen samaan aikaan äitini kertoo lähtevänsä hakemaan serkkujani lentokentältä. en ole vieläkään ymmärtänyt yhteyttä. palaan takaisin tekstiviestien pariin ja kysyn Marylta, milloin hän on vapaa. hän kertoo pääsevänsä pois illalla, kun kaikki nukahtavat. jee! nopeasti tunti eteenpäin. äiti tulee kotiin serkkujeni kanssa. istun sohvalla katsomassa tv:tä, kun kuulen hänen tulevan sisään. käännyn tervehtimään heitä ja kas, vitun Mary seisoo siinä. Sama tyttö, joka lähetti minulle alastonkuvia ja halusi seurustella kanssani. pyhä vittu! me molemmat vain seisoimme siinä tuijottaen toisiamme sanomatta sanaakaan. sitten hänen vitun isänsä kävelee sisään hänen takanaan. räpäytän silmiäni pari kertaa ravistellakseni shokkia, ja yritän hymyillä ja kätellä isää. hän esitteli itsensä ja tyttärensä Maryn. katsoin häntä ja vain hymyilin pienesti ja sanoin hei. koko viikonlopun ajan emme juuri katsoneet toisiamme, puhumattakaan siitä, että olisimme puhuneet toisillemme. en vieläkään voi uskoa, että olin melkein kimpassa serkkuni kanssa. *shutters*</w:t>
      </w:r>
    </w:p>
    <w:p>
      <w:r>
        <w:rPr>
          <w:b/>
        </w:rPr>
        <w:t xml:space="preserve">Tulos</w:t>
      </w:r>
    </w:p>
    <w:p>
      <w:r>
        <w:t xml:space="preserve">tapasin söpön tytön netissä, lähetin seksikkäitä kuvia edestakaisin, olin aikeissa seurustella, kun sain selville, että hän oli serkkuni.</w:t>
      </w:r>
    </w:p>
    <w:p>
      <w:r>
        <w:rPr>
          <w:b/>
        </w:rPr>
        <w:t xml:space="preserve">Esimerkki 7.1968</w:t>
      </w:r>
    </w:p>
    <w:p>
      <w:r>
        <w:t xml:space="preserve">Teksti: edit: kaikille siviileille, jotka eivät ole koskaan olleet armeijassa, tämä ei ollut fyysistä pahoinpitelyä. tiedän, että se kuulostaa pahalta, mutta suurin kipu, jonka tunsin tästä, oli se, että hän nosti minut ylös maasta. hän ei tyrmännyt minusta tuulta, se tuli siitä, että löin levyni kevlariin, ja hänen potkunsa oli vain tönäisy kylkeeni saadakseen minut pois ampumaradalta. kaikki nauroivat. hän ei hakannut minua.  edit: olin innoissani ampuessani ensimmäistä kertaa konekiväärillä! siis se koulutuspäivä, jolloin saimme ampua m249:llä, oli se kerta, jolloin porakersantti järkytti minua fyysisesti boot campin aikana. minulla oli kädessäni 100 patruunaa ja olin innoissani ampuessani täysautomaattisella konekiväärillä ensimmäistä kertaa elämässäni. minua käskettiin asettamaan patruunani m249:n viereen ja menemään makuuasentoon.  kun minua käskettiin syöttämään hihna aseeseen tornin luona, muistin erittäin tärkeän vinkin "messinki ruohoon", jotta varmistaisin, että panoksia yhdistävät messinkilenkit olivat alhaalla eivätkä ylhäällä. kun keskityin tähän, en kiinnittänyt huomiota siihen, mihin suuntaan luodit olivat suunnattu, ja olin juuri painamassa salpaa alas, kun kuulin jyrkän huudon. "mitä vittua te vittu teette? vitun vittu pilailetteko te?" tunsin todella terävän saappaankannan painuvan selkääni ja polven menevän selkärankaani, ja hän tarttui salpaan. "katso vitun patruunoitasi, senkin vitun ääliö! katso!" totta tosiaan, patruunat olivat minuun päin, olin syöttänyt väärän pään sisään, jolloin messinki oli pohjassa ja patruunat olivat itseäni päin. ilmeisesti tämä oli ensimmäinen kerta, kun tämä pormestari näki tällaista typeryyttä, koska hän huusi: "hei pormestari ****, katso tätä. katso mitä tämä paskiainen juuri teki."  "ei vittu." tiesin, että seuraavat minuutit olisivat täynnä voimakasta kipua ja nöyryytystä, kun hän repi vyön irti, otti polvensa pois selästäni ja tunsin, kuinka hänen sormensa kietoutuivat akselinpohjani ympärille, aivan kuin hän pitelisi juuri saalistamaansa kalaa. minä painan 210 kiloa ja olen 1,90 metriä pitkä.  Hän nosti minut ylös säkkini kohdalta niin kovaa, että jalkani lähtivät maasta, kun hän heitti minut selälleni, jolloin se iskeytyi kovaa kevlarin levyihin ja löi tuulen pois minusta. luulin kuulleeni selkärankani murtuvan, tai ainakin tuntui siltä, kun haalin ilmaa ja kuulin niin sotamiesten kuin muidenkin kersanttien haaleaa naurua.  "painu vittuun ampumaradaltani, ennen kuin vittuilen sinulle." ja sen jälkeen hän antoi minulle nopean potkun lantiooni, kun pyörähdin ympäri, haukoin henkeä ja yritin ryömiä jonkinlaiseen turvaan ennen kuin hän jatkoi paskan rokottamista. sain ampua hieman myöhemmin, koska porakersantit eivät rehellisesti sanottuna tienneet, kuka olin, ja kuulin heidän puhuvan muutamaa päivää myöhemmin "pojasta, joka syötti ketjun väärinpäin."." joten hän ei käyttänyt nimeäni, joten hän ei tunnistanut minua, kun menin ylös yrittämään ampumista uudelleen. se sattui, mutta aseella ampuminen oli hauskinta, mitä minulla on ollut housut jalassa. rakastin peruskoulua. tekisin sen uudestaan, ilmaiseksi. kiitos lukemisesta. edit:</w:t>
      </w:r>
    </w:p>
    <w:p>
      <w:r>
        <w:rPr>
          <w:b/>
        </w:rPr>
        <w:t xml:space="preserve">Tulos</w:t>
      </w:r>
    </w:p>
    <w:p>
      <w:r>
        <w:t xml:space="preserve">Syötin patruunoita väärinpäin, ylikersantti nosti minut kypäräni avulla maasta ja potkaisi minut pois ampumaradalta. erittäin nöyryyttävää. hauskaa kuin paska.</w:t>
      </w:r>
    </w:p>
    <w:p>
      <w:r>
        <w:rPr>
          <w:b/>
        </w:rPr>
        <w:t xml:space="preserve">Esimerkki 7.1969</w:t>
      </w:r>
    </w:p>
    <w:p>
      <w:r>
        <w:t xml:space="preserve">Teksti: tämä tapahtui siis oikeasti tänään, olen vieläkin epäuskoinen täydellisestä naurettavuudestani. yliopistossani vallitsee tällä hetkellä juhlatunnelma, koska ensimmäisen vuoden tenttimme ovat päättymässä. iltapäivän/illan jälkeen, jolloin juhliminen oli melko sekavaa, kun olin ryntäillyt paikasta toiseen, kun eri ihmiset ilmaantuivat onnittelemaan tai myötätuntoon, huomasin olevani vähän limbotilassa, en tiennyt, mitä tehdä itselleni tai missä ystäväni olivat.Koska olen sosiaalisesti melko hankala, en ole kovinkaan innokas juhlien ystävä, mutta ajattelin, että minun pitäisi pyrkiä löytämään ystäväni, jotta voisin auttaa heitä saamaan parhaan mahdollisen katarttisen huuman. Myöhemmin minun suuntaani lähetettiin epämääräinen kommentti siitä, että tulisin huoneeseen, jossa saattoi olla joukko ihmisiä, joten seurasin johtolankaa. rokkaan paikalle hieman epävarmana siitä, mitä on tekeillä, ja ilman toveria käsivarsilla, joten olen hermostunut sukeltamaan sisään - vähän niin kuin silloin, kun laskeudut hitaasti kylmään altaaseen. kämmenet hikoilevat, polvet ovat heikot, käsivarret painavat jne.Oven ulkopuolella tuntuu epäilyttävän hiljaiselta, joten mietin, mitä pitäisi tehdä ja onko siellä sittenkään ketään; viimeiseksi haluaisin kompastua pää edellä hiljaiseen kokoontumiseen tai pomppia lukitusta ovesta mahdollisten katsojien edessä. lisäksi seurustelun alkuvaiheessa oleminen, kun huoneessa on vain pari ihmistä, on minulle painajainen. päätän tarkkailla ovea jonkin aikaa, katsoa, kehittyykö jotain, ja sitten teen siirtoni tai saan paremman käsityksen ihmisten liikkeistä. jonkin ajan kuluttua alkaa olla myöhä, joten ajattelen, että vaikka siellä tapahtuisi jotain, on liian myöhäistä olla liittymättä mukaan, joten istun käytävällä vain redditissä, spacing out. en lähtenyt, koska halusin kai nähdä, oliko siellä alun perin ollut ketään, ja oliko minulla edes oikeaa tietoa alun perin.... mutta en huomannut lähestyvää tuhoa. eksyin erääseen viestiketjuun ja seuraavaksi huomaan, että askeleita kuuluu oven luona sisältä. yhtäkkiä tiedostan oudon kyttääväni, hyppään jaloilleni, kun ovi aukeaa, ja nyrpistelen odottaessani tulevaa outoa välienselvittelyä... "hei toipuvainen, onko mitään syytä miksi istut täällä tuijottamassa oveani?" onneksi ulos tulevat ihmiset puhuvat/nauravat takana oleville ihmisille ja kääntyvät ympäri kynnyksellä, joten kukaan ei ole vielä nähnyt minua. adrenaliinin vaikutuksesta näen tilaisuuteni ja pakenen varovasti käytävän käännökseen välttääkseni havaitsemisen, mutta päädyn vain kuumeisesti umpikujaan. toisella puolella on vessa ja toisella pieni luutakaappi."jessus kristus sh*t takaperin alas vitun miinakuiluun-" en halua jäädä loukkuun ja piiritettynä koppiin tai johonkin, vaan sukellan hölmösti kaappiin. älä koskaan valitse kaappia, reddit.Jonkun on täytynyt nähdä liikkumiseni huoneen sisältä, kun katson ulos, ja muutaman varovaisen mutinan jälkeen kuulen epäilyttäviä askelia etenevän käytävää pitkin, ja jokainen isku tavoittaa tuhoni rummutuksen. rukoilen kali-maa, että joku repii heidän sydämensä irti, ennen kuin he löytävät minut, selailen kuumeisesti askredditiä, aivan kuin se auttaisi... "Miten vältän sen, että näytän oudolta, kun kyyristyn kaapissa ja näytän luokan a-troglodyytiltä?" Joten kun kaapin ovi väistämättä revitään auki ja paljastuu kymmenkunta hämmentynyttä ja outoa opiskelijaa, olen vain pieni reddit-peikko, joka piileskelee imurin putkimaiseen syleilyyn. joten pomomiehenä vilkaisen vain satunnaisesti ylös ja sanon heille "sup", sitten palaan takaisin selailemaan maniakisesti pokerinaama päällä.</w:t>
      </w:r>
    </w:p>
    <w:p>
      <w:r>
        <w:rPr>
          <w:b/>
        </w:rPr>
        <w:t xml:space="preserve">Tulos</w:t>
      </w:r>
    </w:p>
    <w:p>
      <w:r>
        <w:t xml:space="preserve">sosiaalinen kiusallisuus aiheutti taistelu- tai pakoreaktion, joka päättyi siihen, että joukko hermostuneita opiskelijoita jäljitti minut kuppikammioiseen piilopaikkaani.</w:t>
      </w:r>
    </w:p>
    <w:p>
      <w:r>
        <w:rPr>
          <w:b/>
        </w:rPr>
        <w:t xml:space="preserve">Esimerkki 7.1970</w:t>
      </w:r>
    </w:p>
    <w:p>
      <w:r>
        <w:t xml:space="preserve">Teksti: joten se oli melko lämmin, jossa asun Australiassa, joten päätin mennä ulos ja ostaa pöytätuulettimen, jonka voisin asentaa huoneeseeni ja pitää minut viileänä, kun käytin tietokonettani. kun pääsin kotiin, avasin laatikon ja tuuletin vaati minimaalisen kokoonpanon, joten aloin rakentaa. puolivälissä huomasin, että tarvitset ruuvimeisseliä, joten menin autotalliin ja poimin isäni työkalulaatikon. tämä työkalulaatikko on tyypillinen punainen työkalulaatikko, jossa on 2 klipsit sivussa, jotka yhdistävät kannen päälaatikkoon, jolloin se voidaan kuljettaa. kannoin sen huoneeseeni ja ryhdyin töihin. puoli tuntia myöhemmin se oli asennettu. se toimi täydellisesti! innostuksessani pakkasin kaiken työkalulaatikkoon, nostin sen kahvasta ja... tässä kohtaa tapahtuu moka. en ollut klipsauttanut sivuklipsejä takaisin kiinni. koko työkalulaatikko kaatui painovoiman takia ja sen koko sisältö valui lattialleni. lattiani peitti kasa metalliklipsejä, ruuveja ja muuta tavaraa. puoli tuntia ja imurointi myöhemmin kaikki on mielestäni siivottu.</w:t>
      </w:r>
    </w:p>
    <w:p>
      <w:r>
        <w:rPr>
          <w:b/>
        </w:rPr>
        <w:t xml:space="preserve">Tulos</w:t>
      </w:r>
    </w:p>
    <w:p>
      <w:r>
        <w:t xml:space="preserve">rakensin tuuletinta ja tarvitsin ruuvimeisselin. sain sellaisen isäni työkalupakista, ja kun menin hakemaan sitä uudelleen, kaikki putosi ulos ja peitti huoneeni.</w:t>
      </w:r>
    </w:p>
    <w:p>
      <w:r>
        <w:rPr>
          <w:b/>
        </w:rPr>
        <w:t xml:space="preserve">Esimerkki 7.1971</w:t>
      </w:r>
    </w:p>
    <w:p>
      <w:r>
        <w:t xml:space="preserve">Teksti: Perheeni oli juuri pitänyt pienen kokoontumisen veljeni luona, täytimme kasvomme, pelasimme pelejä ja sitten oli aika erota. koska olen asunnon välillä, olin alun perin suunnitellut jääväni yöksi vanhempieni luokse sinä yönä. he toteavat satunnaisesti juuri ennen kuin olen valmis lähtemään, että he jäävät tänne vahtimaan lapsia. Kun olin saanut kaikki merkit siitä, että he jäisivät sinne yöksi, mukaan lukien "nähdään huomenaamulla" ja "aiotko vielä mennä kotiin?", olin täysin siinä uskossa, että minulla olisi koko yö aikaa yksityisyyttä. siitä on aikaa, kun viimeksi minulla oli kunnon yksityisyyden taso kotona. joten lähden kotiin. aloitan näpyttelyn. pidin tauon pelatakseni pelejä. näpyttelin taas. pelasin lisää pelejä ja juoksin sitten suihkuun.  Minulla oli jopa yksi isommista seksileluistani käsillä. joten otin sen mukaani suihkuun. homma kävi vähän kiihkeäksi, ja sanotaanko, että siihen liittyi paljon voihkimista ja työntöä. lopulta minä ja mini-minä olimme uupuneita. joten siivosin, keräsin tavarani ja valmistauduin kävelemään ulos kylpyhuoneesta pelaamaan toista peliä ja valmistautumaan nukkumaanmenoon. pam! siellä oli isäni, joka istui sohvalla. Alan hitaasti pelata läpi, kuinka paljon he ovat voineet kuulla (kaiken). käännyn ympäri, jokainen veripisara poskilleni. ja menen lukittautumaan huoneeseeni. nyt he tietävät jo, että olen homo, mutta kenenkään vanhemman ei pitäisi kuulla aikuisen poikansa paukuttelevan suihkussa 12-tuumaisen manhandlerinsa kanssa. valehtelisin, jos sanoisin katuvani sitä, mutta vakavasti ottaen. fml.</w:t>
      </w:r>
    </w:p>
    <w:p>
      <w:r>
        <w:rPr>
          <w:b/>
        </w:rPr>
        <w:t xml:space="preserve">Tulos</w:t>
      </w:r>
    </w:p>
    <w:p>
      <w:r>
        <w:t xml:space="preserve">esitin vanhemmilleni äänekkäästi huutavan seksikkään suihkupyllyleluesityksen.</w:t>
      </w:r>
    </w:p>
    <w:p>
      <w:r>
        <w:rPr>
          <w:b/>
        </w:rPr>
        <w:t xml:space="preserve">Esimerkki 7.1972</w:t>
      </w:r>
    </w:p>
    <w:p>
      <w:r>
        <w:t xml:space="preserve">Teksti: amazon antaa ilmeisesti kindlen omistajille ilmaisia 30 päivän kokeilujaksoja, joissa voi ladata kirjoja ilmaiseksi. tartuin siihen heti, miksipä ei? ahneena sikana, joka olin, lähdin massiiviseen riehumiseen ja latasin kaikenlaisia kirjoja, joita löysin.juju: **kirjoja voi ladata vain kindle unlimited -valikoimasta** vasta kun olin saavuttanut luottokorttini rajan ja kerännyt tonneittain kirjoja, ajattelin, että jokin oli vialla. tarkistin tilaukseni ja kauhukseni.... arvaatte varmaan. ilmeisesti digitaalisten kirjojen latauksia ei voi peruuttaa, koska kirja on helppo kopioida cpu:lle ja peruuttaa tilaus. nyt minun ei varmaan tarvitse ostaa kirjoja muutamaan vuosikymmeneen.</w:t>
      </w:r>
    </w:p>
    <w:p>
      <w:r>
        <w:rPr>
          <w:b/>
        </w:rPr>
        <w:t xml:space="preserve">Tulos</w:t>
      </w:r>
    </w:p>
    <w:p>
      <w:r>
        <w:t xml:space="preserve">ajattelin, että amazon oli niin kiva antaa niin paljon kirjoja pois, ja toin typerästi kaiken, mitä näin, ja korttini raja ylittyi.</w:t>
      </w:r>
    </w:p>
    <w:p>
      <w:r>
        <w:rPr>
          <w:b/>
        </w:rPr>
        <w:t xml:space="preserve">Esimerkki 7.1973</w:t>
      </w:r>
    </w:p>
    <w:p>
      <w:r>
        <w:t xml:space="preserve">Teksti: aloitan sanomalla, että tämä tapahtui vähän aikaa sitten, mutta tarina on muistamisen arvoinen!kaikki alkoi eräänä syksyisenä iltana. olin uuden suhteen alussa tytön kanssa, johon olin ollut ihastunut jo pitkään. vaikka tämä oli ensimmäinen suhteeni pitkään aikaan, kaikki oli mennyt hämmästyttävän hyvin. asuimme tuolloin molemmat vanhempiemme luona. molempien perheet ovat uskomattoman tukevia, mutta tilanne ei tietenkään ole ihannetilanne. tämän kiertämiseksi päätimme varata yön hienoon hotelliin kaupungin keskustassa. illallinen, drinkkejä ja kahdenkeskistä aikaa - mikä voisi mennä pieleen? yön alku sujui suunnitelmien mukaan. Söimme päivällistä, ja sen jälkeen otimme muutaman drinkin (meidän piti ajaa kotiin seuraavana päivänä, joten ei mitään liian raskasta). hetken kuluttua päätimme lähteä takaisin hotellihuoneeseen... tästä alkoivat ongelmat. olen melko siisti ihminen ja pidän itseäni myös melko huomaavaisena. pidän siitä, että pidän itseni kohtuullisen kunnossa, ja tämä pätee myös alhaalla. vaikka en ota razer-terää herrasmiesteni alueelle, käytän mielelläni sähköparranajokonetta pitääkseni maiseman siistinä ja edustuskelpoisena. minun on sanottava, että olen tehnyt näin jo vuosia, aina samalla sähkötrimmerillä. valitettavasti minulta puuttui kaukonäköisyys pakata mukaan hiustrimmeri. ainoa laite, joka minulla oli käytössäni, oli pieni sähköinen matkarasva ([syyllinen](https://images-na.ssl-images-amazon.com/images/g/01/aplusautomation/vendorimages/d39c6e7c-8c43-4b57-986e-026c86cca1cf.jpg._cb332659901__sl300__.jpg). nyt, vaikka se onkin epäsovinnainen ja testaamaton, olen vain mies. halu tuli huolellisen harkinnan tielle. parranajokone, kohtaa kivekset. kokemus sujui hyvin; olin hyvin varovainen varmistaakseni, etten viillellyt ihoa tai saanut mitään... kiinni. riskini oli maksanut itsensä takaisin, tai niin ainakin luulin. ei kestänyt kauan, kun aloin tuntea polttavaa tunnetta. ei mitään kihelmöintiä, lisään vielä, vaan niin voimakasta polttoa, että tuntui kuin helvetin tuliset hiilet olisivat olleet jalkojeni välissä. Minulla on ollut partakoneen palovamma ennenkin; se ei kestä kauan, ja yleensä pieni kosteutus korjaa ongelmat. mikään ei auttanut. kaakaovoi, aloe vera, käsivoide. kipu paheni koko ajan. ongelmieni lisäksi kivekseni olivat nyt alkaneet turvota. jokainen liikkeeni oli silkkaa tuskaa. kehoni, joka ei ilmeisesti ollut vielä lopettanut rankaisemistani, päätti, että paras lääke sulan kivesten turvotukseen oli lähettää minulle myös kauhea migreeni. ja tähän tarinani loppuu. intohimoisen rakasteluyöni vaihtui siihen, että makasin alasti vieraassa hotellihuoneessa sikiöasennossa sängyllä, tyyny jalkojeni välissä estämässä kivun kaikesta liikkeestä aiheutuvaa kipua.</w:t>
      </w:r>
    </w:p>
    <w:p>
      <w:r>
        <w:rPr>
          <w:b/>
        </w:rPr>
        <w:t xml:space="preserve">Tulos</w:t>
      </w:r>
    </w:p>
    <w:p>
      <w:r>
        <w:t xml:space="preserve">käytin sähköistä matkaparranajokonetta palleihini romanttisella lomamatkalla ja vietin yön hoivaamalla turvonneimpia kiveksiä, joita ihminen on koskaan tuntenut!</w:t>
      </w:r>
    </w:p>
    <w:p>
      <w:r>
        <w:rPr>
          <w:b/>
        </w:rPr>
        <w:t xml:space="preserve">Esimerkki 7.1974</w:t>
      </w:r>
    </w:p>
    <w:p>
      <w:r>
        <w:t xml:space="preserve">Teksti: niin, olen ollut tekemisissä näiden syylien minun oikea osoitinsormi koska olen valmistunut college(2013). alun perin, Luulin, että se oli kovettuma, joka muodostuu ne miten olen aidattu, koska niiden sijainti ja miten minun epee lepäsi kädessäni mennessään italialainen. mutta ne jatkoivat kasvaa, vaikka olen vaihtanut eri ote. Yritettyäni saada lääkärin poistamaan ne kylmähoidolla (tämä oli viime joulukuussa) päätin kokeilla 40-prosenttisen salisyylihappoliuoksen käyttöä. tämä oli noin kolme viikkoa sitten. joka tapauksessa aloin käyttää sitä ja yllätyin, kun huomasin, että ne eivät vain kasvaneet, vaan myös kovettuivat.Olen siis lisännyt käyttöaluetta viime viikkojen aikana, ja vasta äsken suihkussa tajusin, ettei se enää näytä syylältä. se ei ole vain liian suuri, vaan myös liian sileä joillakin alueilla. se oli myös puoli tuumaa kertaa puoli tuumaa (1.5cm x 1.5cm) alue sormenpäässäni kahden pienen pisteen sijasta. joten tein nopean googlauksen ja jep... se on kemiallinen palovamma. toivon todella, että se on vain 2. asteen palovamma, sillä revin vahingossa osan siitä pois suihkussa ja vaikka iho sen alla näytti hyvin raa'alta, se oli edelleen siellä.</w:t>
      </w:r>
    </w:p>
    <w:p>
      <w:r>
        <w:rPr>
          <w:b/>
        </w:rPr>
        <w:t xml:space="preserve">Tulos</w:t>
      </w:r>
    </w:p>
    <w:p>
      <w:r>
        <w:t xml:space="preserve">olin liian innokas päästessäni eroon kahdesta syyliä ja aiheutin itselleni kemiallisen palovamman.</w:t>
      </w:r>
    </w:p>
    <w:p>
      <w:r>
        <w:rPr>
          <w:b/>
        </w:rPr>
        <w:t xml:space="preserve">Esimerkki 7.1975</w:t>
      </w:r>
    </w:p>
    <w:p>
      <w:r>
        <w:t xml:space="preserve">Teksti: se ei siis ollut tänään, mutta tämä nöyryyttävä tapahtuma sattui edellisessä lokakuussa. hieman taustaa varten: syksyllä työskentelen kummitustalossa/hayride-ajelulla, ja minulla on tapana olla todella sekaisin uniaikatauluista. joten tarinaan.Minun on määrä tulla töihin noin klo 18-7 perjantaina. mutta ongelma on se, että heräsin noin klo 17:30. sekoan tajutessani, että myöhästyn töistä, joten menen hakemaan housuni ja tietysti onnekseni kaikki vaatteeni ovat pesukoneessa (paitsi alusvaatteet). Niinpä ryntään yläkertaan pesukoneeseen ja nappaan sieltä yhdet housut, paidan ja yhden parin sukkia. sitten upotan ne kuivausrumpuun ja laitan sen täysille. nyt kello on noin 5:40 ja juoksen ympäriinsä nappaamassa kaikki tarvitsemani tavarat, kunnes saan puhelun. Muistan nopeasti, että minun piti tuoda ystäväni mukaani töihin, ja selitän lyhyesti tilanteeni ja saan korvani täyteen naurua. sitten sain yhtäkkiä loistoidean! joten otan liian kosteat/märkät vaatteeni ja kiiruhdan ystäväni luokse. Kello on nyt noin 18.00 ja istun autossani alusvaatteissani kasa märkiä vaatteita takapenkillä ja hämmentävä hymy kasvoillani. ystäväni tulee ulos ja kerron hänelle pelisuunnitelman... ripustamme vaatteeni ulos ikkunasta ja suljemme ikkunat, jotta ne eivät pääse lentämään pois! loistava idea, eikö?Olemme molemmat samaa mieltä ja se toimi aluksi hienosti. sukat roikkuvat vasemmasta ikkunasta ja housuni ja paitani oikeasta ikkunasta. ystäväni talosta kummitustalolle on noin tunnin matka...jos uskot nopeusrajoituksiin. nyt meillä on tunti aikaa päästä sinne. Joten nyt lennän moottoritietä pitkin nopeudella 75mph, alusvaatteissani, housuni lepattavat tuulessa, nauraen kuin hullu. kunnes se tapahtui päivän suurin virheeni! kolautin vahingossa ikkunan nappia, joka siirsi ikkunan alas juuri sen verran, että housuni ja paitani lensivät ulos ikkunasta....muutaman sekunnin kuluttua tapahtuneesta tajusin vihdoin, mitä oli tapahtunut. aloimme molemmat itkeä eri syistä. hän itki naurusta, kun taas minä aloin itkeä häpeästä. mitä seuraavaksi tapahtui? sanoin, että vitut siitä, menen silti töihin! joten saavuin paikalle noin kello 6:45 ja soitin pomolleni ja pyysin häntä tulemaan autolleni... 10 minuuttia myöhemmin hän ilmestyy paikalle ja kysyy, mitä helvettiä teen autossani pelkät alusvaatteet päällä. selitän nopeasti kaiken, mitä sinä päivänä tapahtui, toivoen, että hän säälii minua... olin väärässä. hän sanoi, että "sinun on käveltävä pukuhuoneeseen yksin." Aloitan siis häpeäkävelyni kohti pukuhuonetta samalla, kun lähes kaikki tuttuni nauravat minulle. Kaikki tämä tapahtui, koska nukuin puoli kuuteen asti, mutta en sentään myöhästynyt töistä. edit: kirjoitusvirhe otsikossa oli tahallinen, ikään kuin sanaleikki, koska se irtosi, kun painoin ikkunanappia, mutta ne ovat oxfordit. aika tyhmää, tiedän.</w:t>
      </w:r>
    </w:p>
    <w:p>
      <w:r>
        <w:rPr>
          <w:b/>
        </w:rPr>
        <w:t xml:space="preserve">Tulos</w:t>
      </w:r>
    </w:p>
    <w:p>
      <w:r>
        <w:t xml:space="preserve">. herään kaikki vaatteeni läpimärkinä ja minulla on tunti aikaa päästä töihin, ja se kestää tunnin. joten kadotan vaatteeni matkalla töihin ja saavun paikalle alusvaatteissani. opetus: älä koskaan työnnä vaatteitasi ulos ikkunasta.</w:t>
      </w:r>
    </w:p>
    <w:p>
      <w:r>
        <w:rPr>
          <w:b/>
        </w:rPr>
        <w:t xml:space="preserve">Esimerkki 7.1976</w:t>
      </w:r>
    </w:p>
    <w:p>
      <w:r>
        <w:t xml:space="preserve">Teksti: tämä on pitkä, mutta se on tuoreessa muistissa, joten en osaa vielä lyhentää sitä. okei, tämä tapahtui eilen illalla, ja aloitan sanomalla, että se, että annan tuttaville/ystävilleni kyydin baarista kotiin, ei ole minulle mitään tavallisuudesta poikkeavaa.  joukko meistä tapaa samassa baarissa joka lauantai vain vaihtaa kuulumisia, laulaa karaokea ja tietysti juoda. eilen illalla baarissa oli siis eräs tuttu tyttöni nimeltään heather. hän on sitä tyyppiä, että olemme kavereita facebookissa, jutustelemme aina kun näemme toisemme, mutta siihen se sitten jääkin.  Hän tuli paikalle yksin, mikä ei ole tavatonta tässä pikkukaupungin paikassa, ja hän on hieman päihtyneen puolella... joten hän päätyi liittymään pieneen ryhmäämme. koko illan ajan hän vaikutti haluavan keskustella kanssani ja tutustua minuun, eikä jostain jumalattoman kauheasta syystä minulle koskaan valjennut, että minua yritettiin iskeä....oletin vain, että hän oli humalassa ja ystävällinen. ystäväni tietysti tietävät paremmin ja alkavat kiusata minua illan loppua kohden, ettei hän näytä koskaan lähtevän viereltäni. kaikki hyvin, hän vaikuttaa tarpeeksi harmittomalta... kun tulee sulkemisaika ja Heather on aivan täysin humalassa.  Silloin hän ottaa auton avaimet esiin ja lähtee kohti uloskäyntiä. Vaistomaisesti yritän vakuuttaa hänelle, että kotiin ajaminen ei ehkä ole paras vaihtoehto. kuten aiemmin sanoin, olemme pienessä kaupungissa, joten takseja ei ole. ajomatka on vain noin 10 minuuttia, joten tarjoan hänelle kyydin kotiin.  Hän tekee ison numeron siitä, ettei voi jättää jeeppiä sinne, koska hänen äitinsä tappaa hänet (hän on 29-vuotias...), ja että jos annan hänelle kyydin kotiin hänen autollaan, hän vie minut seuraavana päivänä aamupalalle. hei, ilmainen aamupala, eikä minun tarvitse olla huomenna missään!  Kuka voisi sanoa ei????Olemme melkein perillä, enkä ole tainnut saada sanaa suustani koko matkan aikana. 10 minuutissa tiesin jo melkein hänen elämäntarinansa... mutta sitten heather alkaa puhua ikäerostamme (olen 23). hän käsittelee sitä kuin jotain suurta sukupolvien välistä eroa ja sitä, kuinka kokematon minun täytyy olla elämässä.  Koska tiedän, että hänen alkoholipitoisuutensa on luultavasti aika korkea, nauran sille vain. silloin hän alkaa mainita, että hän voi "opettaa minulle asioita." Voi vittu. hän ei lakkaa puhumasta siitä. jopa silloin, kun saavumme hänen talolleen (joka minun piti avata, koska hän ei saanut avainta edes aukkoon).  koko talo on sotkuinen. ulkoa se näytti kauniilta lähiökodilta. sisältä... se oli asuntovaunu. en usko, että sohvalla oli edes tilaa istua, saati sitten nukkua. alan saada todella huonoja fiiliksiä, joten kun hän menee vessaan, alan lähettää tekstiviestejä kaikille, jotka keksin, nähdäkseni, onko joku hereillä ja halukas hakemaan minut.  hän tulee ulos kylpyhuoneesta ja kysyy, puhunko hänestä, koska hän aistii sen, koska hän on "osittain esp" (i shit you fucking not nuo ovat hänen tarkat sanansa). sitten hän tarttuu minua kädestä samalla kun hän sanoo kovaan ääneen: "voi luoja anna minun tietää, että olet lapseni!"." jumalauta. vittu. perkele. sen jälkeen kun hänet on raahattu yläkertaan, hän avaa huoneen oven ja sytyttää valot päälle ja vetää peitot nukkuvien tyttäriensä päältä! mikä tappoi minut, oli se, että hänellä oli vain sellainen saavutuksen ilme kasvoillaan kuin "minä tein nämä." Lopulta ystävä soittaa minulle.  armahdan itseni ulos ja alan keskustella hänen kanssaan anoen, että saisitko minut vittuun täältä. hän on kännissä. vittu. kahden minuutin kuluttua hän seuraa minua ulos ja alkaa yrittää kuunnella, mitä puhutaan, samalla kun hän hyvin äänekkäästi siemailee toista alkoholijuomaa.  hän yrittää houkutella minut takaisin sisälle tavalla, jonka voin vain arvailla olevan hänen käsityksensä viettelevästä tavasta. kieltäydyn sanomasta, että toivon, etten loukkaa häntä, mutta että muistin juuri, ettei kukaan ole kotona vahtimassa lemmikkejäni ja että etsin kyytiä. heather nousee ylös ja huudahtaa hakevansa avaimet ja vievänsä minut takaisin autolleni.  mitä? ei! tämä tyttö pystyy tuskin seisomaan. soitan toiselle ystävälle ja selitän tilanteen, jossa olen, ja että toinen ystävä on slur-his-words poissa. oletan, että hänen "esp" sai hänet luulemaan, että puhuin hänestä, koska hän yhtäkkiä hyvin vihaisesti vaati minua lopettamaan puhelun.  kieltäydyn niin kohteliaasti kuin pystyn ja jatkan puhumista. kun käännyn katsomaan häntä 10 sekunnin hiljaisuuden jälkeen (pisin koko yön aikana), näen, että hän on aivan takanani, ja hän yrittää napata puhelimen kädestäni. se lipsahtaa onnistuneesti sormistani ja näyttö pirstoutuu jalkakäytävälle.  hän alkaa pyytää anteeksi ja sanoo hyvittävänsä sen minulle, kun nostan nyt vaurioituneen puhelimeni. silloin hänestä tuntuu, että olisi erinomainen idea suudella minua. heti kun hänen huulensa kohtasivat minun huuleni, väistin muutaman askeleen taaksepäin. hän lähestyy minua ja pyytää toista.  "Ei kiitos", on ainoa asia, joka tulee suustani.  "okei, nyt olen loukkaantunut!" hän huudahtaa. "anteeksi, mutta taidan odottaa naapuruston edustalla, ettei ystäväni eksy", vastaan takaisin (ketään ei ollut tulossa, en rehellisesti sanottuna tiennyt, mitä tehdä). "sinun pitäisi vain tulla takaisin sisälle", heather kujertaa.  Sitten hän tarttuu käteeni ja vetää minua fyysisesti niin kovaa kuin pystyy saadakseen minut takaisin sisälle. kun vastustan, hän yrittää väkisin tunkea minut etupihalleen! muistakaa, että minä olen vain 180 cm ja hän 180 cm, ei päinvastoin.  **Koko ajan hän ei lopeta puhumasta siitä, kuinka epäuskoinen hän on siitä, että hän on humalassa ja kiimassa ja että kieltäydyn häneltä. **pääsen vihdoin vapaaksi ja lähden kävelemään tietä pitkin. kuulen kaukaa takanani, että hän huutaa jatkuvasti nimeäni, ja päätän olla välittämättä siitä.  puhelin on melkein tyhjä, parempi alkaa soitella ihmisille kun vielä voin tai minulla on pitkä kävely edessä. noin 5 minuuttia päätielle päästyäni auto tulee ohi ja melkein ajaa jalkakäytävälle ja melkein törmää minuun! se on hän! hän on jeepissään ja ajaa minut alas!  Luulin, että hän oli nähnyt minut ja yritti tappaa minut, mutta kävi ilmi, että hän oli vain niin humalassa, että oli unohtanut laittaa ajovalot päälle, eikä yksinkertaisesti nähnyt mitään. hän alkaa ajaa ylös ja alas puolen kilometrin pituista tietä etsien minua turhaan. soitan poliisit, olen saanut tarpeekseni tästä paskanjauhannasta. hän taisi lähteä kotiinsa, koska häntä ei koskaan pidätetty.  Tiedän tämän, koska hän soitteli puhelimeeni, kunnes se sammui. nyt minulla on puhelin tyhjänä ja ainoa vaihtoehtoni on kävellä takaisin autolleni. lähdin kello 14:30 ja pääsin takaisin baariin vasta noin kello 16:15. olin uupunut ja vihainen, mutta paljon paremmassa kunnossa kuin olisin ollut, jos olisin jäänyt. saatan miettiä uudelleen, kun seuraavan kerran tarjoan jollekulle kyydin kotiin.</w:t>
      </w:r>
    </w:p>
    <w:p>
      <w:r>
        <w:rPr>
          <w:b/>
        </w:rPr>
        <w:t xml:space="preserve">Tulos</w:t>
      </w:r>
    </w:p>
    <w:p>
      <w:r>
        <w:t xml:space="preserve">annoin humalaisen tuttavani kyydin kotiin, hän pakotti itsensä päälleni, rikkoi puhelimeni ja melkein ajoi päälleni kahden tunnin kävelymatkalla takaisin autolleni. en suosittele kokeilemaan.</w:t>
      </w:r>
    </w:p>
    <w:p>
      <w:r>
        <w:rPr>
          <w:b/>
        </w:rPr>
        <w:t xml:space="preserve">Esimerkki 7.1977</w:t>
      </w:r>
    </w:p>
    <w:p>
      <w:r>
        <w:t xml:space="preserve">Teksti: joten vittuilu alkaa, kun menen juna-asemalle odottamaan junaani. katson kuulutuksia ja näen, että junani ei tule ainakaan kuuteen minuuttiin, joten päätän avata tulvaportit lähimmässä wc:ssä. kun olin lopettanut asiani, huomaan, että junani on jo siellä ja lähdössä, joten sokeassa paniikissa spurttaan ulos wc:stä ja junaan; tämä saa minut unohtamaan kokonaan napittaa bokserini ja vetoketjuni ylös. Muutaman aseman päässä huomaan vanhan naisen vaativan istumapaikkaa, joten nousen ylös ja annan hänen istua (tässä vaiheessa housuni ovat edelleen auki, eikä kukaan ole varoittanut minua). seisoessani huomaan asemalla seisovan **epäuskottavan** viehättävän tytön; katson häntä, hän katsoo minua ja juna lähtee asemalta. tässä vaiheessa minuun oli iskenyt voimakas erektio, joka oli ampunut **suoraan** housuni ja **boxerini** aukon läpi. kuulin haukkumisen siltä naiselta, jolle olin lahjoittanut paikkani; hämmentyneenä kuin paska käännyn kaikkiin suuntiin ja katson häntä ilme kasvoillani, jota voin kuvailla o.o.-ilmeeksi. hän nyökkää alaspäin kertoakseen minulle, että **junavaunun koko väestö** oli tajunnut, että minun jyrkkä seisokkeni oli työntynyt esiin kuin kaikki metsän puut olisi kaadettu yhtä lukuun ottamatta. todella kiusallista oli yrittää saada seisokki takaisin housuihini; ainakin 40 sekuntia olin siinä vääntämässä ja kääntämässä, kunnes käärme vetäytyi takaisin pesäänsä. sitten minun piti kävellä ulos junasta tuskallisen hitaasti, ja kaikki tämä tapahtui samalla, kun 50 prosenttia ihmisistä nauroi virtsaneritykseen asti, kun taas toinen puoli tuomitsi minut ikään kuin olisin tehnyt sen henkilökohtaisesti, koska olin mielenterveyshäiriöinen yksilö.</w:t>
      </w:r>
    </w:p>
    <w:p>
      <w:r>
        <w:rPr>
          <w:b/>
        </w:rPr>
        <w:t xml:space="preserve">Tulos</w:t>
      </w:r>
    </w:p>
    <w:p>
      <w:r>
        <w:t xml:space="preserve">nousin junaan bokserit ja housut auki ja jouduin häpeissäni kävelemään ulos junasta.</w:t>
      </w:r>
    </w:p>
    <w:p>
      <w:r>
        <w:rPr>
          <w:b/>
        </w:rPr>
        <w:t xml:space="preserve">Esimerkki 7.1978</w:t>
      </w:r>
    </w:p>
    <w:p>
      <w:r>
        <w:t xml:space="preserve">Teksti: kuten jokainen moka, tämä moka alkaa sillä, että kerron, että tämä moka tapahtui noin vuosi sitten. mutta sillä on yhä vaikutuksia elämääni tänään. opiskelen yliopistossa ja nautin sisäisistä urheilulajeista: koripallosta, jalkapallosta, taistelulaivasta (kanoottien upottaminen altaaseen) - oikeastaan mistä tahansa. viime syksynä ilmoittauduin ystävieni kanssa yhteiseen wiffleball-joukkueeseen. kauden ensimmäisessä ottelussa pelasimme swe:tä (naisten insinöörien yhdistys) vastaan.Tilannekuva: oli toiseksi viimeinen vuoropari, olin päässyt kolmannelle pesälle, meillä oli yksi out, ja olimme häviöllä yhdellä. lyöjätyttö ottaa kontaktin ja lähettää pallon ilmaan. Luulen, että se laskeutuu, joten lähden juoksemaan kolmannelta pesältä, mutta sitten toisen joukkueen tyttö ottaa aika näyttävän kopin lähellä toista pesää, joten olen puolivälissä kotipesää ja minun on palattava takaisin kolmannelle pesälle. pysähdytään tähän ja huomautetaan, että sisäiset urheilulajit eivät ole kovin vakavaa urheilua, ja siksi niissä on paljon turvallisuussääntöjä. Yksi tällainen sääntö oli, että liukuminen oli ehdottomasti kielletty. jos liukui, oli ulkona. koska olen vannoutunut wiffleball-pelaaja, päätän, että:(1) minun on päästävä takaisin kolmannelle pesälle, jotta meillä olisi mahdollisuus tehdä pisteitä.(2) en pääse juoksemalla takaisin.(3) sukeltaminen ei ole *teknisesti* liukumista. joten sukelsin, laskeuduin olkapäälleni ja se meni sijoiltaan. se on tapahtunut pari kertaa aiemmin, mutta ei yli kahteen vuoteen, ja joka kerta aiemmin se on ollut nopea ulos sisään. mutta tällä kertaa se ei mene takaisin sisään. Pyörin siis maassa yrittäen saada olkapäätäni takaisin paikalleen kaikkien katsellessa (mukaan lukien supersöpö tyttö, joka oli ilmeisesti kihloissa, mutta en tiennyt sitä silloin), ja kaiken kukkuraksi tuomari/tuomari/tyyppi tulee luokseni ja sanoo, että olen ulkona, koska sukelsin/liukastuin (olisin ollut turvassa). Olkapääni ei mennyt takaisin, joten jouduin sairaalaan, ja nyt se on krooninen vamma, joka on tapahtunut 7 kertaa viimeisen vuoden aikana (ja minut on leikattava). oh, ja me hävisimme wiffleballin.</w:t>
      </w:r>
    </w:p>
    <w:p>
      <w:r>
        <w:rPr>
          <w:b/>
        </w:rPr>
        <w:t xml:space="preserve">Tulos</w:t>
      </w:r>
    </w:p>
    <w:p>
      <w:r>
        <w:t xml:space="preserve">Pelasin yhteispalloa, rikoin sääntöä, mursin olkapääni, olin ulkona, hävisimme.</w:t>
      </w:r>
    </w:p>
    <w:p>
      <w:r>
        <w:rPr>
          <w:b/>
        </w:rPr>
        <w:t xml:space="preserve">Esimerkki 7.1979</w:t>
      </w:r>
    </w:p>
    <w:p>
      <w:r>
        <w:t xml:space="preserve">Teksti: olen pitkäaikainen u2-fani ja olen odottanut innolla heidän viimeisintä kiertuettaan. aluksi ajattelin, että jättäisin sen väliin, koska en odottanut olevani euroopassa heidän esiintymisajankohtanaan, mutta aikatauluni muuttui, ja huomasin olevani lähellä torinoa euroopan avajaiskonsertin aikana. se olisi ainoa viikonloppu, jonka ehdin. Onnistuin löytämään viagogosta ga-liput ensi-iltaan, joten painoin iloisesti osta. seuraavana päivänä eräs tuttavani tarjosi minulle ga-lippua samaan keikkaan omakustannushintaan. koska olin juuri ostanut lipun, kieltäydyin. olisi ollut liian vaivalloista yrittää myydä äskettäin ostettu lippu pois. nyt, vain muutama päivä ennen keikkaa perjantaina, saan viagogolta sähköpostin, jossa sanotaan, että lippu ei ole enää saatavilla. ja he tarjoavat minulle "restricted view" -lippua, ylimmälle tasolle, lavan taakse - korvaavaksi lipuksi. paska. otan hulluna yhteyttä ystävääni, mutta valitettavasti hän oli jo myynyt ylimääräiset ga-lippunsa. viagogon verkkosivuilla sanotaan, että "ostajille taataan, että he saavat kelvolliset liput ajoissa tapahtumaa varten. siinä harvinaisessa tapauksessa, että ongelmia ilmenee, viagogo tarjoaa vastaavia tai parempia lippuja." Joo, aivan. No, kävi ilmi, että viagogo on täyttä paskaa. ja minulla ei ole onnea, koska en löydä nyt muita lippuja. päivitys: kun olin julkaissut tämän, sain puhelun viagogolta. he tarjoutuvat vaihtamaan korvaavan lipun samaan lippuun (lattia) seuraavaksi illaksi. mahtavaa. joten kunnia viagogolle. se vaati hieman vaivaa, mutta lopulta he onnistuivat. kiitos reddit-universumi hyvästä karmasta.</w:t>
      </w:r>
    </w:p>
    <w:p>
      <w:r>
        <w:rPr>
          <w:b/>
        </w:rPr>
        <w:t xml:space="preserve">Tulos</w:t>
      </w:r>
    </w:p>
    <w:p>
      <w:r>
        <w:t xml:space="preserve">osti dream-konserttilipun viagogosta. fu luottaen viagogon takuuseen.</w:t>
      </w:r>
    </w:p>
    <w:p>
      <w:r>
        <w:rPr>
          <w:b/>
        </w:rPr>
        <w:t xml:space="preserve">Esimerkki 7.1980</w:t>
      </w:r>
    </w:p>
    <w:p>
      <w:r>
        <w:t xml:space="preserve">Teksti: tämä tapahtui oikeastaan yläasteella, enkä ollut käyttänyt pesukonetta kovinkaan paljon. tarinaa pahentaa vielä se, että se tapahtui joululomaa edeltävänä iltana. nyt halusin todella näyttää uuden, joululahjaksi saamani pimeässä hohtavan robottipaitani, joten päätin pestä pyykit. Laitoin kaikki hienoimmat vaatteeni pesukoneeseen, jotta voisin esitellä uutta saalistani. En muista, olinko puoliunessa vai vain kokematon, mutta tartuin ensimmäiseen näkemääni pulloon ja kaadoin sitä suoraan vaatteisiini, koska luulin sen olevan vuorovettä. Voi pojat, olin väärässä. heti kun huomasin nesteen koostumuksen, tiesin mokanneeni. pahasti. seisoin kauhuissani, kun valkaisuaine vuoti ylhäältä alas ja pilasi jokaisen vaatekappaleen tieltään. tuntui kuin olisin joutunut oman tyhmyyteni kiusaamaksi, kun potkaisin pesukonetta. sitten käynnistin kuorman yrittäessäni pestä valkaisuaineen pois vaatteistani, sain valkaisuaineen vain levittäytymään jokaiseen kankaanpalaan. se oli kova lukukausi.</w:t>
      </w:r>
    </w:p>
    <w:p>
      <w:r>
        <w:rPr>
          <w:b/>
        </w:rPr>
        <w:t xml:space="preserve">Tulos</w:t>
      </w:r>
    </w:p>
    <w:p>
      <w:r>
        <w:t xml:space="preserve">sekoitti vuoroveden valkaisuaineeseen ja pilasi elämäni.</w:t>
      </w:r>
    </w:p>
    <w:p>
      <w:r>
        <w:rPr>
          <w:b/>
        </w:rPr>
        <w:t xml:space="preserve">Esimerkki 7.1981</w:t>
      </w:r>
    </w:p>
    <w:p>
      <w:r>
        <w:t xml:space="preserve">Teksti: toisin kuin tämän subin trendi, tämä tapahtui tänään.vähän taustaa, olen valtava vitun nörtti lukiossa, asun yhä vanhempieni luona. ystäväni, jotka ovat myös valtavia nörttejä, ovat täällä paljon, siinä määrin, että vitsailen, että heidän pitäisi alkaa maksaa vuokraa. he viettävät paljon viikonloppuja kotonani, näinä viikonloppuina teemme joko lan-juttuja, d&amp;d:tä (meillä on paljon karttarekvisiittaa ja rekvisiittaa ylipäätään) tai smash bros:ia (ehkä yhdelle ihmiselle, joka on utelias melee:ssa pelaan jiggsiä, sheikiä ja pikachua ja pm:ssä pelaan olimaria, pitiä, diddyä ja wariota) smash bros:n aikana monet ihmiset, joita en tunne kovin hyvin, tulevat myös pelaamaan. Nopeasti eteenpäin tähän päivään, nörtit ovat lähdössä talostani viikonlopuksi ihan ok lan-bileiden jälkeen, he lähtevät ja minä asetun katsomaan striimiä twitchistä. kun selaan ketä seuraan minua kutsutaan yläkertaan, ei se mitään, ajattelin että he tarvitsevat vain apuani tavaroiden siirtämisessä. Kun näen äitini, huomaan henkisesti, että hän näyttää uupuneelta, samoin kuin tuleva isäpuoleni. he näyttävät erittäin vakavilta ja vähän niin kuin perheet interventiossa. äitini sanoo, että meidän on puhuttava. ajattelen: "Paskat, unohdinko incognito-tilan?" Todellisuudessa se oli paljon pahempaa. istun alas, ja äitini katsoo pian tulevaa isäpuolta ja sanoo: "Mene hakemaan se." Tässä vaiheessa olen aika sekaisin, en tiedä, mitä vittua on tekeillä. pian tuleva isäpuoleni tulee alas jotain pussukassa. se on pieni putki, joka on rypistynyt ja pussukassa on jotain jauhetta. äitini katsoo minua: "oletan, että tiedät mikä tämä on, löysimme sen alueeltasi." minulla ei ole aavistustakaan mikä tämä on, joten sanoin hänelle, ettei minulla ole aavistustakaan. hän jatkaa kertomalla minulle, että se on [doob tube] (http://www.urbandictionary.com/define.php?term=doob+tube) a minä nörttinä, jolla ei ole huumepäivityksiä, en tiedä, miksi se on vakava asia. hän kertoo, että se löydettiin kylpysuolan kanssa, ja hän alkaa syyttää minua siitä, että käytän kylpysuolaa. hän lopulta pakottaa minut repimään muutaman kainalokarvan, koska nyt minun täytyy todistaa, että olen huumeneitsyt. se eskaloituu aika nopeasti ja minua aletaan grillata siitä, että jos se ei ole minun, niin kenen sitten on, ja sanon jatkuvasti, etten tiedä, koska minulla ei ole oikeasti mitään vitun hajua. kukaan ystävistäni ei vaikuta sellaiselta, mutta en tunne kaikkia smash-yhteisössämme niin hyvin, joten ehkä joku heistä teki sen, eikä minulla ole aavistustakaan. Äitini on itkun partaalla, hän ja tuleva isäpuoleni ovat valvonneet koko yön puhuen lakimiesystävänsä kanssa putken ja hiusteni testaamisesta nähdäkseen, olenko käyttänyt huumeita, mukaan lukien mitä putkessa oli, ja he testasivat itse putkea, jotta he voisivat saada sen tuoneen henkilön vaikeuksiin. aloin katsoa putkea, koska olen per-fucking-plexed. sitten tajusin, että tämä ei ole mikään huumeputki, vaan se on helvetin smashed d&amp;d -rekvisiitta. Se oli yksi puurekvisiittaa, jossa oli wc-paperirullan pohja, se oli sulanut yläosastaan, koska "lehtien" yläosa oli kiinnitetty kuumaliimalla, ja "kylpysuolat" olivat akvaariohiekkaa, jota ystäväni käytti niitä tehdessään, jotta ne pystyivät seisomaan omillaan laudalla, "puun" yläosa oli irronnut, joten se näytti dödöputkelta, joka oli täynnä akvaariohiekkaa, joka näytti kylpysuolalta. Ystäväni oli astunut sen päälle ja murskannut sen jokin aika sitten, ja laitoimme sen kaiteelle, jotta voimme käsitellä sitä myöhemmin, ja kun äitini siivosi, hän löysi sen ja säikähti. menin hakemaan puun kaksoset todistaakseni että se oli d&amp;d rekvisiittaa. he rauhoittuivat, ja siitä tuli vain huumeluento, he heittivät rikkinäisen puun ja hiukseni pois. joten loppujen lopuksi se ei ollut kovin kamalaa, vaikka vanhempani tuntevat itsensä kauheaksi univajeen takia, mutta luojan kiitos että sain sen kiinni, muuten poliisi olisi syyttänyt d&amp;d-kavereitani kylpysuolan käytöstä koska olimme kaikki koskeneet siihen. edit: tein muotoilun ei vittuillut, ja sanat</w:t>
      </w:r>
    </w:p>
    <w:p>
      <w:r>
        <w:rPr>
          <w:b/>
        </w:rPr>
        <w:t xml:space="preserve">Tulos</w:t>
      </w:r>
    </w:p>
    <w:p>
      <w:r>
        <w:t xml:space="preserve">en siivonnut hajonnutta d&amp;d-rekvisiittaa, vanhemmat luulivat sitä doob-putkeksi, ja melkein jouduimme ystävieni kanssa vaikeuksiin.</w:t>
      </w:r>
    </w:p>
    <w:p>
      <w:r>
        <w:rPr>
          <w:b/>
        </w:rPr>
        <w:t xml:space="preserve">Esimerkki 7.1982</w:t>
      </w:r>
    </w:p>
    <w:p>
      <w:r>
        <w:t xml:space="preserve">Teksti: tämä tapahtui 11 vuotta sitten, vuonna 2006.Ensimmäinen kerta lähettämistä, minun on pyydettävä anteeksi pituus.Aluksi, on olemassa muutamia asioita, jotka on tiedettävä.* koska sarjan melko vakavia tapahtumia olin sijoitettu, mitä kutsutaan "vihanhallinta" 3 vuotta ennen, luokka, joka oli olemassa ulkopuolella ja täysin irti normaali luokat ja oli teknisesti eräänlainen "erityisopetuksen". * Olin valtava lapsi, sillä olin 15-vuotiaana 180 cm pitkä ja 300 kiloa painava. * Minulla oli neljä vuotta voimistelua peruskouluvuosiltani. vietettyäni ikuisuudelta tuntuneen ajan jumissa tässä luokassa samojen sosiaalisesti epävakaiden lasten kanssa päivästä toiseen odotin kovasti valmistumista. en kuulunut sinne, minulle annettiin uhkavaatimus, jonka tarkoituksena oli pelotella minut lähtemään pois alueelta, eivätkä he olleet valmistautuneet siihen, miten itsepäinen perheeni oli. Olin käyttäytynyt poikkeuksellisen hyvin, ja minulle oli jopa annettu muutamia palkintoja vuoden mittaan anteliaista teoista, ja sen seurauksena sain rehtorilta ja ylitarkastajalta erityisluvan osallistua "normaalien" valmistujaismatkalle, joka oli normaalisti kielletty kaikilta erityisopetuksen piiriin kuuluvilta henkilöiltä. Minulla ei ollut aavistustakaan siitä, että näin oli edes tapahtumassa, ennen kuin päivä ennen asiakirjojen palautusajan päättymistä, joten yritin kiireesti saada paperini kasaan, jotta voisin päättää tämän surkean aikakauden hyvillä mielin. Kun palautin paperini, opettaja, joka hyväksyi ne, katsoi minua ilkeästi ja ilmoitti, että luokkani lapset eivät saaneet lähteä. Tämä suututti minua, mutta hillitsin itseni ja ilmoitin hänelle, että minulla oli erityislupa, mihin hän naureskeli ja vilkutti pois. en voinut tehdä asialle mitään muuta, joten lähdin pois. noin viikkoa myöhemmin rehtori soitti minulle ja ilmoitti, etten ollut vahvistanut paikkaani matkalle. Olin hämmentynyt ja kerroin hänelle, mitä oli tapahtunut. hyvänä kaverina hän vastasi minulle: "Voi... anna minun soittaa sinulle takaisin." Hän soitti. ilmoitti minulle, että kaikki oli selvitetty, ja kertoi, missä minun piti olla, jotta pääsisin bussiin. hänen äänensävynsä perusteella olen melko varma, että opettaja oli saanut potkut.kun tuli aika tavata bussit, näen pari ystävällistä naamaa. ihmisiä, joita en ollut nähnyt pitkään aikaan, ja alamme jutella. hauskaa aikaa, istuin jopa muutaman vieressä matkalla azista kaliforniaan. pysähdyimme knottsberry farmsille päiväksi, päädyin ryhmään useiden niiden lasten kanssa, joiden kanssa kasvoin, ja ajoimme melkein jokaisella kyydillä ja vuoristoradalla ja sovimme, että kokeilemme samaa myös disneylandissa. päivä meni nopeasti, mutta olimme saavuttaneet päämäärämme, ja suuntasimme hotellillemme. Koska olin viime hetken lisäys, minulla oli oma huone. minut oli sattumalta sijoitettu tyttöjen huoneiden viereen ja seinät olivat ohuet, joten kuulin aika outoja keskusteluja. juuri kun olin menossa nukkumaan, kuulin, että naapurissa mainittiin nimeni ja tein niin kuin kuka tahansa lapsi tekisi, muutuin muodottomaksi ja liukastuin sekunneissa seinän viereen kuuntelemaan. kävi ilmi, että yksi tytöistä ryhmässä, jonka kanssa olin menossa kiertelemään, oli ollut ihastunut minuun jo pidemmän aikaa ja keskusteltiin siitä, miten ryhmä saisi hänet lähelleni. Tiesin tässä vaiheessa, että tunkeuduin näiden tyttöjen yksityisyyteen, eikä minun pitäisi kuunnella, koska se ei ollut moraalista. kuunneltuani vielä muutaman minuutin keskustelun muuttui, menetin kiinnostukseni ja menin nukkumaan, koska minulla oli melko paljon tietoa, jota minulla ei ollut aiemmin.Kun heräsin seuraavana päivänä, tiesin, että minun oli oltava valmistautunut melkein mihin tahansa. kävin suihkussa, puhdistin joka rako. pesin hampaani neljä tai viisi kertaa, kampasin hiukseni (minulla oli pitkät takapuolen hiukset.), heitin päälle axe-deodoranttini (shhhh, se oli suosittua tuohon aikaan.), ja valitsin matkalaukustani parhaimman näköiset vaatteet. mustat shortsit, tietenkin, koska tiesin, että ajaisin vuoristoradalla ja olin tarpeeksi fiksu kaveri tietääkseni, ettei kannata pukeutua vaaleisiin väreihin, kun aikoo joutua tönimään vasemmalle ja oikealle. lähdin ulos. tapasin ryhmäni ja päätimme, että menisimme syömään jotain ennen kuin menisimme ajelulle. söin grillatun juuston ja söin sen ennen muita, ja koska olin niin lihava, päätin, että ottaisin myös paistetun suolakurkun. Tässä kohtaa asiat alkavat mennä huonosti. kuulen, että jono space mountainiin on lähes tunnin mittainen, joudun hieman paniikkiin, koska tämän piti olla kolmas tai neljäs ajelumme. kaadan valtavan suolakurkun alas (se oli melkoinen näky) ja jatkan uutisten kertomista seuralaisilleni, joihin he ilmoittavat, että menemme space mountainiin ensin, jotta emme pilaisi vauhtia. pääsimme jonon luo ja näemme sen. se on ylittänyt väliseinät ja kiertänyt yhden rakennukseen johtavan kulman ympäri. "vittu". vietimme jonossa noin tunnin jutustellen, missä en ole hyvä, ja sitten jotain tapahtuu. vatsani kurisee. se oli niin kovaäänistä, että se kuultiin väärin, että röyhtäisin. tämä oli hyvin huolestuttavaa, sillä olimme käden ulottuvilla jonon loppupäästä enkä halunnut tuhlata kaikkea tätä aikaa. meidät kutsutaan ylös. "neext!" sisään tullessamme alan hikoilla, mutta onneksi paikka on hämärä, joten kukaan ei näe. pääsemme kyydille ja valmistaudun istumaan, kun yksi tytöistä puskee ohitseni tarttuen paikkaan, jossa minun piti istua. ainoa jäljellä oleva istumapaikka oli aivan edessä, [tytön] vieressä. Se, joka mainittiin edellisenä iltana. istun alas, jaamme hermostuneen "hei" ja hillintätanko tulee takaisin. se ei napsahda. ajattelen itsekseni, että tämä ei ole hyvä, voisin pilata tämän olemalla liian iso. sitten ajattelen.... "hei, olet aika notkea. osaat tämän. tiedät mitä sinun pitää tehdä." joten väännän jalkaani ja työnnän sitä eteenpäin, kunnes kuulen poksahduksen. vittu. saatoin juuri siirtää lonkkani sijoiltaan. tanko ei vieläkään lukkiudu. fiksu perseeni ajattelee "hei, olet jo mennyt näin pitkälle." joten hengitän syvään sisään ja hengitän ulos pakottaen sisuskaluni rintakehääni. *klik*. hengitän sisään ja tajuan tehneeni virheen. en pysty hengittämään kuin pinnallisesti ilman, että lonkkani vakavan kivun lisäksi tulee lisää kipua. näytän peukkua varusteiden tarkastajalle ja käännyn hymyilemään [tytölle]. ajo alkaa ja yhtäkkiä muistan, että vatsassani oli jotain vikaa. kun saavumme ensimmäiseen mutkaan, tunnen vatsani menevän toiseen suuntaan. kylmää ilmaa kasvoillani auttoi, mutta sitten saavumme silmukkaan ja päästän takapuoleltani vinkunan. se tuntui märältä. vittu. istun kivettyneenä, tuskassa ja pelossa koko kyydin ajan, ja lähestymme ulosajopaikkaa. kyydin vauhti hidastuu ja alkaa iskeä vierintätaipaleille ja vaihteille, ja jokainen pieni kolhu saa selkärankani värisemään. kun kyydin on pysähtymässä, kuuluu naksahdus, mutta se ei kuulosta oikealta. se oli kuin vaihde olisi yrittänyt kääntyä, mutta hyppäsi sen sijaan. tangot eivät nouse ylös. istun vain siinä, mahdollisesti saaden pienen hershey-suudelman shortseihini, ja alan panikoida. sitten kuulen, kun operaattori kutsuu sitä kaiuttimien kautta. "pienen ongelman vuoksi Space Mountain on suljettava hetkeksi." Kuulen ulkona olevan väkijoukon valittavan. valot sytytetään, ja hetkeksi näky edessäni häiritsee minua. Space Mountain valossa. se oli outo näky. se laskeutui alas noin 40 jalkaa, ja silmukoita oli paljon enemmän kuin luulin. hieno näky. ajokki vedetään sivuhuoneeseen, jota ei näy, kun valot ovat pois päältä, ja yksi insinööreistä hyppää alas katsomaan, mikä on vialla. Hän heiluttaa vapautuskytkintä, mutta ei mitään. noin tunnin kuluttua tajusin, että tiesin tarkalleen, mitä tapahtui. vedän henkeä (niin paljon kuin pystyin, koska keuhkoni olivat ahtaat) ja hengitän ulos, jolloin vatsani painuu yhä syvemmälle. tässä vaiheessa tiesin, että olin juuri mokannut. takamukseni päästää äänen, jota voi kuvailla vain niin, että känninen hirvi yrittäisi paritteluhuutoa. koko huone hiljenee. ei myöskään mikä tahansa hiljaisuus. sellainen äänettömyys, jossa hiljaisuudessa on kaiku. kaikki kaverit takana menettivät malttinsa ja alkoivat nauraa hillittömästi. kyyti, joka ei ollut enää kiinni vatsassani, napsahti vapaaksi. käännyn ja [tyttö] on kääntänyt päänsä pois. katson taaksepäin ja kaksi tyttöä takanani tuijottavat ja heidän silmänsä säteilevät "mitä vittua". saamme luvan nousta ylös ja lähteä, odotan, että kaikki muut lähtevät ensin. kysyn insinööriltä, onko täällä vessaa, jota voisin käyttää, ja hän osoittaa vastakkaiseen suuntaan. nousen ylös unohtaen, mitä olin tehnyt lonkalleni, ja putoan kasvot edellä sementtiin, kaareutuneena kuin eifelin torni. tunnen, että jokin alkaa lipsua, ja puristan kättä, mikä onneksi paiskaa lonkkani takaisin paikalleen. teen pienen väännön noustakseni ylös ja kahlaan vessaan varmana siitä, että olin juuri paskantanut housuihini. menen sinne, edelleen puristettuna. avaan vyöni ja pudotan shortsini, kaikki samalla kun pidän ne puristettuna, ja purkaudun vain vessanpönttöön. nopein paska, jonka olen ikinä paskonut. vältän menemästä kuvaukseen, mutta sanon vain, että sitä oli paljon ja olin yllättynyt. nyt kun en ollut enää taakkana, teen shortseilleni raaputus- ja haistelutestin nähdäkseni, olenko pilannut ne. ne olivat mustat ja kylpyhuoneessa oli huono valaistus, joten se oli ainoa keino, joka tuli mieleeni, mutta olin onneton. siellä oli noin puolen dollarin kokoinen möhkäle. otin nopeasti vessapaperia ja raaputin sen pois, menin lavuaarille ja yritin ainakin puhdistaa mahdolliset hajut. saippua näytti tekevän kunnon työtä, ja ajoitukseni paskan kanssa antoi minulle muutaman minuutin liikkumavaraa, jotta vältyin epäilyksiltä. minusta tuntuu, että tein melko hyvää työtä, joten kuivaan shortsini käsienpesukoneella ja heitän ne takaisin jalkaan.lähden ja tapaan taas ryhmän. hukkaan menneen ajan perusteella meillä oli aikaa vielä yhdelle ajelulle ennen kuin meidän piti tavata ja lähteä, joten päätimme mennä kummituskartanoon. tosissani kiusallisin olo, jonka olen koskaan tuntenut, eikä todellakaan auttanut, että kukaan ei ottanut katsekontaktia. menimme hissiin eikä kukaan puhunut. yksi tytöistä säikähti kummituksia, mutta yritti kovasti olla ääntämättä. pääsimme tuoliosuuteen jossa se muuttuu vähän kyytiin ja menen istumaan niin että tilaa on kahdelle muullekin. tytöt päättävät istua mieluummin neljänä tuolissa takana eikä minun kanssani. kyyti jatkuu, nousemme pois ja lähdemme bussille. pitkä matka kotiin. tähän päivään mennessä en ole puhunut kenenkään kanssa niistä ihmisistä joiden kanssa kasvoin. minulla on nyt myös vakava fobia paskantaa. *^^edit: ^^sanat**^^^edit ^^2:* näyttää siltä, että u/nippy_hades luki tämän dramaattisesti. [linkki](https://www.youtube.com/watch?v=k1njprn4qxw&amp;t=278s)</w:t>
      </w:r>
    </w:p>
    <w:p>
      <w:r>
        <w:rPr>
          <w:b/>
        </w:rPr>
        <w:t xml:space="preserve">Tulos</w:t>
      </w:r>
    </w:p>
    <w:p>
      <w:r>
        <w:t xml:space="preserve">minut kutsuttiin 8. luokan päättäjäisretkelle, hajotin Space Mountainin ja paskansin läheisten ystävieni ja minuun ihastuneen tytön edessä, jota en ollut nähnyt vuosiin.</w:t>
      </w:r>
    </w:p>
    <w:p>
      <w:r>
        <w:rPr>
          <w:b/>
        </w:rPr>
        <w:t xml:space="preserve">Esimerkki 7.1983</w:t>
      </w:r>
    </w:p>
    <w:p>
      <w:r>
        <w:t xml:space="preserve">Teksti: joten olen opiskelija, joka ei ole vielä harrastanut seksiä. olin juomassa ystävieni kanssa, koska ulkona oli lumimyrsky, kun saimme tekstiviestin joiltakin tuntemiltamme tytöiltä tulla tänne. tiedän, että yksi tytöistä on kiinnostunut minusta, joten olin valmis menemään sinne ja katsomaan, onko hän kiinnostunut minusta. Kun pääsimme sinne, aloin jutella hänelle ja hän kertoi, että olen hänen mielestään todella söpö ja että hän pitää minusta. hän kertoi, että hän haluaisi mennä takaisin huoneeseensa ja olla yksin, mutta hänen kämppiksensä on jo saanut kaverin sinne. joten emme voi tehdä sitä siellä, menemme katsomaan vessaan, ja yksi muista tytöistä on kipeä. Lopulta hengailtuamme hetken päätämme mennä takaisin minun luokseni, joka on noin 10 minuutin päässä. ulkona on lumimyrsky ja kävelemme takaisin, kun huomaan, että kämppikseni nukkuu huoneessani tyttöystävänsä kanssa. Tarkistan huoneen ja näen heidät, kerron tytölle että olen tämän kanssa ja sanon että saatan hänet takaisin kotiinsa. joten saatan hänet takaisin suutelen häntä ja sanon että nähdään pian ja lopulta lähden. vain palatakseni takaisin huoneeseeni ja tajutakseni että kämppikseni ei koskaan ollutkaan huoneessa ja että hänen sängyllään oli vain kasa vaatteita!</w:t>
      </w:r>
    </w:p>
    <w:p>
      <w:r>
        <w:rPr>
          <w:b/>
        </w:rPr>
        <w:t xml:space="preserve">Tulos</w:t>
      </w:r>
    </w:p>
    <w:p>
      <w:r>
        <w:t xml:space="preserve">en nainut, koska olen idiootti...</w:t>
      </w:r>
    </w:p>
    <w:p>
      <w:r>
        <w:rPr>
          <w:b/>
        </w:rPr>
        <w:t xml:space="preserve">Esimerkki 7.1984</w:t>
      </w:r>
    </w:p>
    <w:p>
      <w:r>
        <w:t xml:space="preserve">Teksti: sain juuri lounaan valmiiksi. olin päättänyt tehdä rapusalaattia.... rapujen, sellerin, kurkun, jalapenopaprikoiden ja sipulin sekoitettuna majoneesiin, smetanaan, sitruunamehuun, suolaan, pippuriin, valkosipulijauheeseen ja vanhaan laakeriin. tätä tehdessäni 3-vuotiaat kaksoseni juoksentelivat ympäri taloa.  Toinen heistä tulee tänne ja näkee, mitä teen, ja pyytää kurkkupalaa, joten kiinnittämättä mitään huomiota, kun olin sekoittamassa asioita, kurotan yli ja nappaan hänelle palan, joka istui tiskillä, ja hän jatkaa matkaansa.  noin 30 sekuntia myöhemmin, veret seisauttava huuto jatkuu... hän seisoo olohuoneessa kasvot kirkkaina lukemassa ja itkee silmät päästään. juoksen katsomaan, mikä oli vialla, ja huomaan, mitä hänen kädessään oli. kun menin antamaan kurkkua, tartuin vahingossa toiseen puolikkaaseen isosta jalapenosta, jonka olin pilkkonut, ja hän oli juuri ottanut siitä jättimäisen palan. maailman paras isä.....</w:t>
      </w:r>
    </w:p>
    <w:p>
      <w:r>
        <w:rPr>
          <w:b/>
        </w:rPr>
        <w:t xml:space="preserve">Tulos</w:t>
      </w:r>
    </w:p>
    <w:p>
      <w:r>
        <w:t xml:space="preserve">Lounasta tehdessäni annoin tyttärelleni vahingossa jalapenopaprikaa kurkun sijasta.</w:t>
      </w:r>
    </w:p>
    <w:p>
      <w:r>
        <w:rPr>
          <w:b/>
        </w:rPr>
        <w:t xml:space="preserve">Esimerkki 7.1985</w:t>
      </w:r>
    </w:p>
    <w:p>
      <w:r>
        <w:t xml:space="preserve">Teksti: Okei, tänään äitini, siskoni, ja, isä meni ulos, kun olin koulussa (olen kotiopetuksessa). hyvin tauon aikana sain reddit ja selailin ympärillä, kun tunsin tarvetta fap, hyvin, olen outo ja olin vain katselemassa ympäriinsä r / dentai kun löysin tämän todella hyvä kuva yksi suosikki anime hahmoja... hyvin... sopimaton... asento. etenen tehdä joitakin rystyset lapset ja meni minun seuraava luokka. Nopeasti eteenpäin vähän aikaa ja perheeni oli tullut takaisin pikapysähdykselle jättämään isäni ja sitten he kaikki lähtivät taas hoitamaan muita asioita. siskoni ja isäni kävelivät molemmat huoneeni ohi kuva suurennettuna näytölläni. minä, joka olin tietämätön tästä tosiasioista, jatkoin kuin kaikki olisi ollut normaalisti, kunnes he olivat lähteneet ja olin valmis tunnilla ja kävelin huoneeseeni huutaen "Voi vittu" ja tajusin, mitä olin tehnyt. edit: tässä linkki...tieteeseen.... [nsfw](http://i.imgur.com/2qle2uc.jpg)</w:t>
      </w:r>
    </w:p>
    <w:p>
      <w:r>
        <w:rPr>
          <w:b/>
        </w:rPr>
        <w:t xml:space="preserve">Tulos</w:t>
      </w:r>
    </w:p>
    <w:p>
      <w:r>
        <w:t xml:space="preserve">jätin puolialastoman anime-tytön ruudulle, isä ja sisko pitävät minua varmasti friikkinä.</w:t>
      </w:r>
    </w:p>
    <w:p>
      <w:r>
        <w:rPr>
          <w:b/>
        </w:rPr>
        <w:t xml:space="preserve">Esimerkki 7.1986</w:t>
      </w:r>
    </w:p>
    <w:p>
      <w:r>
        <w:t xml:space="preserve">Teksti: Se tapahtui viime lokakuussa, mutta tunnen sen seuraukset eniten tänään. kun äitini kuoli syöpään viime vuonna, aloin etsiä vieraantunutta isääni. olin tuntenut hänet vain lyhyen aikaa, kun olin 6-vuotias, enkä muistanut juuri muuta kuin hänen nimensä.  En koskaan tiennyt, miksi hän lähti, eikä äitini puhunut hänestä ilman ilmeistä tunnekipua, joten en painostanut häntä hankkimaan tietoja hänestä. ajattelin, ettei hän välittänyt meistä. olin googlettanut häntä vuosien varrella useita kertoja, mutta hän ei ollut aina listalla, eikä minulla ollut osoitetta, josta etsiä.  hänen kuolemansa jälkeen tunsin vahvasti, että hänen pitäisi ainakin tietää, että hän oli kuollut ja että minulla on kaunis pieni tyttö. tuntui väärältä, että hän saattaisi olla jossain tuolla jossain tietämättä meistä mitään. googlasin hänet uudestaan ja löysin puhelinnumeron ja osoitteen, jotka vaikuttivat realistisilta. soitin, koska ajattelin, että kyseessä olisi joku toinen samanniminen henkilö, koska olin kokenut sen jo useaan otteeseen etsiessäni häntä. niin ei käynytkään. minulla ei ollut aavistustakaan siitä, miten hän suhtautuisi minuun, mutta hän oli haltioissaan.  Hän kertoi minulle, että hän oli ollut kauhea alkoholisti ja että hän ei tavoitellut huoltajuuttani, koska piti itseään itsekkäänä ja epävakaana. hän sanoi tietävänsä, että äitini ja perheeni rakastaisivat minua ja pitäisivät minusta ihanasti huolta (hän oli siinä oikeassa! äitini oli paras nainen, jonka olen koskaan tuntenut).Niinpä aloimme puhua ja skypetellä. vietimme paljon aikaa tutustumalla toisiimme. tietäen, miten hän oli loukannut äitiäni ja jättänyt minut, oli vaikea nähdä häntä sellaisena ihmisenä, jollaiseksi hänestä on kasvanut, mutta yritin uskoa, että ihmiset voivat muuttua parempaan.  hän oli juuri kaikkea sitä, mitä tarvitsin isältä koko elämäni ajan: kannustava, herttainen, hauska, rakastava. lopulta kerroin hänelle rakastavani häntä kuukausien puhumisen jälkeen. hän oli aivan haltioissaan. etenemme nopeasti eteenpäin siihen, kun tapasimme hänet henkilökohtaisesti. tässä kohtaa, tuntematta isääni tai minua, saatatte tuntea, että kuulostan ääliöltä. sanon tämän, koska minulla ei ole tarkkaa syytä tai tapahtumaa, johon voisin viitata, miksi en luota häneen.  miksi hän itse asiassa saa minut todella hermostumaan. isäni on todella herkkä ja leijuu koko ajan. hän ei haise puhtaalta ja hänen hampaansa ovat mätänevät ja murentuneet. hän ei anna henkilökohtaista tilaa ja kun vietin pari yötä hänen asuntovaunussaan, hän tuli jatkuvasti huoneeseeni tarkistamaan, että olen nukkumassa.  hän sanoi, että hän oli vain niin innoissaan minusta, ettei voinut sille mitään, mutta minusta se tuntui todella epämiellyttävältä. en saanut unta ja olin niin iloinen, etten edes harkinnut tyttäreni tuomista mukanani ilman, että olisin viettänyt aikaa hänen kanssaan ensin.Hän myös kysyi minulta, voisiko hän suudella minua suulle, koska hänen perheensä tekee niin. sanoin "ei", ja hän hyväksyi sen, mutta jatkuva koskettelu jatkui. se ei ollut mitään varsinaisesti sopimatonta, mutta se sai ihoni ryömimään. olen viettänyt hänen kanssaan hyvin vähän aikaa henkilökohtaisesti, ehkä yhteensä kaksi viikkoa useiden matkojen aikana. olen kuitenkin puhunut hänen kanssaan lukemattomia tunteja puhelimessa ja skypessä. äitini surun akuuteimpina kuukausina hän oli niin omistautunut minulle ja yritti puhua minulle läpi kaikesta, mitä vain pystyi.  olin siitä niin kiitollinen, että jätin huomiotta yksityiskohtia hänen luonteestaan, jotka todella huolestuttivat minua. hän todella vaati paljon aikaani, kuten tuntikausia joka päivä, ja suuttui, jos mainitsin tyttäreni ja aviomieheni syiksi siihen, että minun piti rauhoittua puhelimen kanssa. hän ei koskaan maksanut äidilleni elatusapua eikä selvästikään ollut koskaan läsnä meille koko elämäni ajan. hän myös vältteli veroja ja kertoi minulle, että oli ollut oikeudessa yhdeksän kertaa ja vankilassa kerran.  Tiedän taas, että ihmiset voivat muuttua, mutta tässä vaiheessa huomaan haluavani vähemmän yhteydenpitoa häneen. ajatus siitä, että hän viettäisi aikaa tyttäreni kanssa yksin, ei tule kysymykseen, ja mieheni tuntee samaa huolta. en halua loukata häntä, mutta en vain voi luottaa häneen. en edes tiedä, kysynkö neuvoa vai tunnustanko olevani typerä ja hätäileväni johonkin, joka satuttaa jotakuta. kiitos lukemisesta, ja haluan toivottaa kaikille ihanille isille hyvää isänpäivää! eta:</w:t>
      </w:r>
    </w:p>
    <w:p>
      <w:r>
        <w:rPr>
          <w:b/>
        </w:rPr>
        <w:t xml:space="preserve">Tulos</w:t>
      </w:r>
    </w:p>
    <w:p>
      <w:r>
        <w:t xml:space="preserve">löysin vieraantuneen isäni, luulin rakastavani häntä tutustuttuani häneen, tutustuin häneen paremmin ja muutin mieleni.</w:t>
      </w:r>
    </w:p>
    <w:p>
      <w:r>
        <w:rPr>
          <w:b/>
        </w:rPr>
        <w:t xml:space="preserve">Esimerkki 7.1987</w:t>
      </w:r>
    </w:p>
    <w:p>
      <w:r>
        <w:t xml:space="preserve">Teksti: hei reddit, siis äitini... hän tykkää ärsyttää minua sanomalla asioita, jotka olen uskoutunut hänelle salassa ääneen, ihmisten kuullen. hän ottaa usein esille masennukseni ja itsemurha-ajatukseni ja pilkkaa minua, minkä yritän sivuuttaa. Hän on kuitenkin myös kertonut siitä ihmisille, vaikka pyysin häntä nimenomaan olemaan kertomatta kenellekään. sen piti olla meidän välisemme asia; pyysin apua, ja hän periaatteessa sanoi: "teet sen vain saadaksesi huomiota, et tarvitse apua, se on rahan tuhlausta, blaa blaa blaa." Hän sanoi, että hän ei ole tehnyt sitä." Kuukausi sitten minut pahoinpideltiin. satunnainen kaveri tuli luokseni, kun olin laittamassa pyykkiä autooni, ja pahoinpiteli minut, yritti työntää minut autooni ja mennä sisään, ja minä puolustautuin. sain puukosta käsivarteeni, ja nyt minulla on paljon sairauskuluja. poliisit sanoivat, etteivät he voineet tehdä mitään, koska siellä ei ollut kameroita. Nyt hän haluaa myös tuoda esiin sen tosiasian, että olisi ollut taloudellisesti parempi, jos olisin kuollut sen sijaan, että olisin ollut elossa. äiti oli tuolloin ca:ssa, ei siellä missä asumme nyt. ensimmäinen ajatukseni oli, etten voi kertoa äidilleni. isäni kuitenkin kertoi hänelle, luonnollisesti. olen 21v, vanhempani ovat nelikymppisiä. kaikki sisarukseni ja minä olemme tyttöjä. olemme aasialaisia. he yrittävät poikaa, ja epäonnistuttuaan luonnollisesti he kääntyivät ivf:n puoleen, jotta he voisivat valita sukupuolen.Joka tapauksessa, tänään olen huonolla tuulella, koska minun piti käydä läpi likaista, homeista vettä estääkseni kellarini tulvimisen. lisäksi minun piti mennä treffeille tänään, mutta sillä ei ole merkitystä. joten menen kauppaan (omistamme pienen ruokakaupan) ja tavallaan nalkutan siskolleni, jotta hän auttaisi siivoamaan kellaria, koska se oli jo alkanut hieman tulvia. äitini on keittiössä laittamassa ruokaa, tekemässä juttujaan, ja hän kuulee minut. *Sitten* hän alkaa jauhaa siitä, kuinka olen aina *niin* vihainen, mutta olen *niin* vastuuton, että minun piti mennä puukotettavaksi ja ryöstettäväksi, ja kuinka minä vain kerään näitä sairauskuluja. hän sanoo sen kenellekään erityisesti, mutta tarpeeksi kovaa, jotta asiakkaat kuulevat. hän jatkaa ja jatkaa ja jatkaa, kun minä teen parhaani sivuuttaakseni hänet. Sitten hän puhuu siitä, miten minun olisi pitänyt kuolla, ja minä hermostun. nyt olen jo itkuinen ja huudan hänelle, että hän olisi pitänyt olla hiljaa, koska alkuperäinen tilanne oli jo ohi. kutsun häntä samalla ämmäksi, ja sitten isäni puuttuu asiaan ja sanoo: "sinun pitäisi mennä kotiin, jos aiot olla vain vihainen koko päivän." Joten lähden, käynnistän auton ja haen läksyni, koska miksi en menisi kouluun ja tekisi läksyjä? ennen kuin menen, kirjaudun facebookiin ja sanon jotain tyyliin: "haista vittu sinä ja syntymätön lapsesi... odota, unohdin, ettet voi saada lasta! lol." Kaikki tätini kirjoittavat siihen ja kertovat, kuinka ilkeä olen (mikä kai olen luonnostani), mutta en välitä tässä vaiheessa, koska olen yhä vihainen. Minusta tuntuu kauhealta, sanon aina ilkeitä asioita, yleensä saadakseni ihmiset hiljenemään. vanhempiani loukattiin, ja nyt he potkivat minut ulos. en voi ottaa yhteyttä kehenkään. en voi työskennellä, ennen kuin käteni paranee, joten olen kusessa. reilua.</w:t>
      </w:r>
    </w:p>
    <w:p>
      <w:r>
        <w:rPr>
          <w:b/>
        </w:rPr>
        <w:t xml:space="preserve">Tulos</w:t>
      </w:r>
    </w:p>
    <w:p>
      <w:r>
        <w:t xml:space="preserve">Äiti otti julkisuudessa esille kommentteja pahoinpitelystä ja itsemurhasta, minä laitoin fb-statuksen siitä, miten hän ei voi tulla raskaaksi. nyt tarvitsen majapaikan.</w:t>
      </w:r>
    </w:p>
    <w:p>
      <w:r>
        <w:rPr>
          <w:b/>
        </w:rPr>
        <w:t xml:space="preserve">Esimerkki 7.1988</w:t>
      </w:r>
    </w:p>
    <w:p>
      <w:r>
        <w:t xml:space="preserve">Teksti: tämä oli luultavasti noin 12 vuotta sitten minun piti lähteä työmatkalle kanadaan isäni kanssa, jolle työskentelin tuolloin. olin nuori ja olin naimisissa tytön kanssa, jonka tapasin lukiossa (typerä virhe). olen aina polttanut *ruohoa* ja tuohon aikaan kasvatin sitä suuren määrän. joten minun piti ottaa lentokoneeseen mukaani lihava säkki, jotta voisin polttaa matkallani, eikö niin? se oli kirjaimellisesti juuri leikattu kaksi viikkoa ennen ja haisi kuin haisunäätä!Joka tapauksessa, kun lennät kanadaan, he antavat sinulle tullikortit lentokoneessa. sinun täytyy täyttää kortit ja sanoa, oletko siellä työ- vai huvimatkalla, ilmoitat tupakkatuotteet jne... jne... No, minä laitoin, mitä olin siellä *työmatkalla*, ex-vaimoni laittoi *ihanuus*. en tajunnut tätä ennen kuin olimme tullitiskillä ja kaveri kysyi, olemmeko naimisissa ja miksi laitoimme tullikortteihimme kahta erilaista asiaa. vittu! murskaan ainakin puoli unssia jotain haisevaa paskaa mun pähkinöideni alla ja tullimies sanoo "tulkaa mukaani". kun seuraan tullimiestä, mietin itse "tiedän että olen kusessa.... joudun vankilaan kanadassa puolen unssin salakuljettamisesta kanadaan." kaiken lisäksi olen äitini isäni ja muiden veljieni kanssa, ihan perseestä tilanne ylipäätään.Tullivirkailija vie meidät tiskille, jossa hän alkaa tutkia laukkujamme. ex-vaimoni laukku on ensimmäisenä, kun näen tämän tyypin tutkivan laukkua, ajattelen itsekseni: "Okei, minulla saattaa olla mahdollisuus, minun tai hänen laukussani ei ole mitään, mikä paljastaisi, että minulla on marihuanaa kiinni pähkinöissäni...." Juuri kun tämä ajatus kävi mielessäni, tullivirkailija ottaa esiin hänen silmälasikotelonsa, jossa hän pitää silmälasejaan. hän avaa sen ja sydämeni putosi vatsaan ja munat kun kurkkuun. siellä se oli vaimoni silmälasikotelossa siru, puhun pienestä pienestä pätkästä trimmaa ja vähän punaisia hiuksia. kaveri katsoo sitä jotenkin hassusti, ottaa pullon liuosta ja suihkuttaa sitä rättiin ja hieroo silmälasikotelossa ollutta budin palaa ja hiuksia. rätti muuttui heti punaiseksi siitä kohdasta, mihin hän sitä liuoksella hieroi.nyt hän alkaa kysellä... milloin viimeksi poltit *reeferiä*?, miksi tämä on silmälasikotelossa? ja niin edelleen, kerta toisensa jälkeen tämä kaveri yrittää kovasti saada jotain minulta ja exältä, mutta me emme suostu. lopulta ex-vaimoni puhui ja sanoi, että hän on varmaan käyttänyt sitä reeferin säilytyspaikkana kauan sitten eikä hänellä ole aavistustakaan, miksi se on yhä siellä. katsoin ex-vaimoani ja halusin oksentaa, mietin itsekseni miksi vitussa hänellä oli sitä silmälasikotelossaan!!! olisimme voineet lähteä heti, jos hänellä ei olisi ollut! tullimiesten esimies oli vahtimassa ja taisi antaa hänelle vihreää valoa jatkaa laukkuni läpivalaisua. samalla kun hän tutkii laukkuani, hän sanoo, että seuraavana askeleena on ruumiintarkastus, jos laukustani löydetään *jotain*, mikä liittyy *riffaan*. tämä tyyppi oli tylsä, hän purki kaikki sukkani ja piti kaikki vaatekappaleet laukustani tiskillä, mutta ei löytänyt paskaakaan! hän jatkoi nuuskimista minulta saadakseen lisätietoja siitä, miksi se pieni pala oli exäni silmälasipurkissa, vaikka exäni oli jo kertonut hänelle, miksi. vielä 15 minuuttia ja useita keskusteluja edestakaisin Kanadan tullin kanssa, ja lopulta he päästivät meidät menemään! olen kuitenkin jollakin listalla, ja muistaakseni hän kertoi minulle, että seuraavan kerran, kun tulen Kanadaan, minut tutkitaan.</w:t>
      </w:r>
    </w:p>
    <w:p>
      <w:r>
        <w:rPr>
          <w:b/>
        </w:rPr>
        <w:t xml:space="preserve">Tulos</w:t>
      </w:r>
    </w:p>
    <w:p>
      <w:r>
        <w:t xml:space="preserve">menin Kanadaan puolen unssin kätkettynä, tulli tutki ja päästi minut menemään, hyvin lähellä.</w:t>
      </w:r>
    </w:p>
    <w:p>
      <w:r>
        <w:rPr>
          <w:b/>
        </w:rPr>
        <w:t xml:space="preserve">Esimerkki 7.1989</w:t>
      </w:r>
    </w:p>
    <w:p>
      <w:r>
        <w:t xml:space="preserve">Teksti: tarina ei ole pitkä. muistan sen kuitenkin pitkään. kävelimme kavereideni kanssa luokkien välillä ja puhuimme tarantinon universumista (kyllä, kutsumme hänen elokuviaan universumiksi, koska olemme vakuuttuneita siitä, että ne kaikki liittyvät toisiinsa olemalla olemassa samassa metafyysisessä tilassa - maapallolla). joka tapauksessa käymme kävellessämme läpi sitaatteja ja näen tilaisuuteni puhua. lempisitaattini on se, kun schultz kysyy häneltä, miten hän löytää palkkionmetsästäjäbisneksensä. hän vastaa sanoen: "Asun etelä-afrikassa, ja minua kuunneltiin. minua kohdeltiin heti rasistina, vaikka olen valkoinen. sanoja heitettiin edestakaisin ja jopa selkäreppujen heittelyä hartioilta. olin suututtanut nämä ihmiset kunnolla. meitä uhkailtiin ja käskettiin "varoa selustaamme".</w:t>
      </w:r>
    </w:p>
    <w:p>
      <w:r>
        <w:rPr>
          <w:b/>
        </w:rPr>
        <w:t xml:space="preserve">Tulos</w:t>
      </w:r>
    </w:p>
    <w:p>
      <w:r>
        <w:t xml:space="preserve">lainattu django unchained. mahdollisesti ruokki rotusotaa.</w:t>
      </w:r>
    </w:p>
    <w:p>
      <w:r>
        <w:rPr>
          <w:b/>
        </w:rPr>
        <w:t xml:space="preserve">Esimerkki 7.1990</w:t>
      </w:r>
    </w:p>
    <w:p>
      <w:r>
        <w:t xml:space="preserve">Teksti: No tänään olin hieman tylsää, joten päätin ottaa wee wank kylpyhuoneessa. joten sain kaikki valmis ja sai minun kuulokkeet ja hyvä video ja alkoi toistaa sitä. mutta ei ollut ääntä minun kuulokkeet. minä heilutteli kuulokeliitäntä ja tavaraa, mutta silti ei ääntä.... Joten menin asetuksiin ja tarkistin ja vittu. olin yhdistetty bluetooth-kaiuttimeeni. joka oli keittiössä. vanhempieni kanssa. sammutin äänen ja videon ja menin hankkimaan kaiuttimeni samalla kun vanhempani katsoivat minua oudosti... olen piileskellyt huoneessani nyt kolme tuntia. fml. fml</w:t>
      </w:r>
    </w:p>
    <w:p>
      <w:r>
        <w:rPr>
          <w:b/>
        </w:rPr>
        <w:t xml:space="preserve">Tulos</w:t>
      </w:r>
    </w:p>
    <w:p>
      <w:r>
        <w:t xml:space="preserve">Yritin katsoa pornoa, mutta päädyin siihen, että vanhempani kuuntelivat lesbojen huokauksia.</w:t>
      </w:r>
    </w:p>
    <w:p>
      <w:r>
        <w:rPr>
          <w:b/>
        </w:rPr>
        <w:t xml:space="preserve">Esimerkki 7.1991</w:t>
      </w:r>
    </w:p>
    <w:p>
      <w:r>
        <w:t xml:space="preserve">Teksti: okei, tämä tapahtui viimeisten 12 tunnin aikana.pidän todella paljon uskomattoman kuumasta ruoasta. pidän siitä niin paljon, että olen ostanut paketin carolina reapersiä ( https://en.m.wikipedia.org/wiki/carolina_reaper ), joita käytän aika ajoin ott-curryissani, ja jos tunnen oloni tylsäksi, syön niitä vain kokonaisina.alun perin, kun olin ostanut nämä, halusin, että kaikki ystäväni kokeilisivat yhtä kanssani ja katsoisivat, kuka kestäisi pisimpään. Kukaan ei suostunut, mutta söin kuitenkin yhden ja laitoin loput keittokomerooni myöhempää kulinaarista autuutta varten. eilen illalla, kun olin menossa käymään ystävien luona, näin chilipaketin ja ajattelin, että "hmm, voisinkohan suostutella heidät kokeilemaan yhtä tänä iltana..." Laitoin chilit taskuuni ja otin ne mukaani. kun tulin paikalle, kaverit olivat tuoneet ison pussin ruohoa, joten kaikki alkoivat polttaa ja tulivat aika pilveen. noin kahden tunnin kuluttua tajusin, että chilit olivat taskussani ja otin ne esiin näyttääkseni niitä kaikille. ihmiset alkoivat jakaa niitä ympäriinsä uskaltaen toistensa kanssa maistaa yhtä (tässä kohtaa on mainittava, että nämä olivat kuivattuja chilejä ja ne olivat uudelleensuljettavassa pussissa). se sai ystäväni, kutsukaa häntä s:ksi, ja onnistuimme itse asiassa saamaan hänet suostumaan syömään puolikkaan. nyt olen tottunut chileihini ja ajattelin, että tämä olisi ihan hyvä, koska se ei ole niin pahaa. Joten s avasi pussin, otti chilin ja alkoi pyöritellä sitä kädessään tutkiessaan palkoa. noin kahden minuutin kuluttua hän katkaisi sen kahtia ja söi puolikkaan. hän otti sen kuin mestari ensimmäiset 30 sekuntia, mutta sitten kuumuus iskee kurkkuun ja hän alkaa saada poltetta nielurisoihinsa ja huuliinsa. nyt tässä chilissä on muutama vaihe. ensimmäinen on mukava hedelmäinen maku. toinen on polttaminen kurkussa ja huulissa. Kolmannessa tuntuu kuin kurkku turpoaisi. Neljännessä nenä alkaa vuotaa kuin hullu. Viidennessä alkaa hikoilla kovasti. Lopuksi alkaa itkeä tahtomattaan. s eteni kaikkien vaiheiden läpi kuin pomo. hän joi tietysti paljon olutta ja suklaamaitoa ja panikoi kuumeen takia, mutta hän oli kunnossa. kunnes silmät alkoivat vuotaa. hän alkoi hieroa kyyneleitä pois silmistään ja sitten noin minuutin kuluttua hänen silmiään alkoi polttaa. hän alkoi todella pelätä, koska se paheni ja paheni eikä hän pystynyt avaamaan silmiään ollenkaan. kukaan ei tiennyt mitä oli tapahtumassa, koska me kaikki nauroimme hysteerisesti hänen reaktioilleen, joten hän meni keittiöön yrittämään silmiensä pesua. tässä vaiheessa chili on kuumimmillaan eikä hän nyt voi laillisesti avata silmiään.Lopulta joku huomasi, että hän oli kadonnut, ja meni ulos tarkistamaan häntä. tässä vaiheessa muistan yhtäkkiä, että hän oli pyöritellyt chiliä kädessään aiemmin ennen kuin hieroi silmiään, ja kuivunut chilipöly oli varmaan joutunut hänen silmiinsä. tajuttuani tämän menin tarkistamaan häntä ja pyytämään anteeksi sitä, että olin unohtanut sanoa hänelle, ettei hän saa koskea mihinkään sen jälkeen, kun hän on pitänyt kädessään chiliä, koska se palaa pahasti. hän oli laillisesti sokeutunut palamisen vuoksi. laitoimme silmätippoja ja veimme hänet ulos. istutimme hänet alas ja laitoimme teepusseja hänen silmiinsä. saimme hänet lopulta takaisin olohuoneeseen (meidän piti ohjata häntä käsin), ja palaminen hänen kurkussaan alkoi hellittää. onneksi noin puolen tunnin kuluttua hän pystyi vähitellen avaamaan silmänsä ja näkemään taas, mutta luulen, että olen saanut kaikki muutkin luopumaan yrittämisestä. hän on nyt kuitenkin kunnossa. anteeksi muotoilusta, kännykällä.</w:t>
      </w:r>
    </w:p>
    <w:p>
      <w:r>
        <w:rPr>
          <w:b/>
        </w:rPr>
        <w:t xml:space="preserve">Tulos</w:t>
      </w:r>
    </w:p>
    <w:p>
      <w:r>
        <w:t xml:space="preserve">toi mukanaan maailman tulisimpia chilejä. vakuutti ystäväni kokeilemaan yhtä korkeaa. hän kävi läpi chilikivun 6 vaihetta ennen kuin sai chilipölyä silmiinsä ja sokeutui väliaikaisesti.</w:t>
      </w:r>
    </w:p>
    <w:p>
      <w:r>
        <w:rPr>
          <w:b/>
        </w:rPr>
        <w:t xml:space="preserve">Esimerkki 7.1992</w:t>
      </w:r>
    </w:p>
    <w:p>
      <w:r>
        <w:t xml:space="preserve">Teksti: työskentelen erään henkilön kanssa, joka on parhaillaan siirtymässä m:stä f:ksi. hän on epäilemättä yksi suloisimmista ihmisistä, joita olen koskaan tavannut. kutsun häntä K:ksi tämän tarinan loppuosan ajan. ennen kuin hän alkoi ottaa hormonejaan ja muuta sellaista, K oli hyvin pieni ja hoikka. nyt, kun siirtymävaiheesta on kulunut varmaan viitisen kuukautta, hän on lihonut reilusti keskivartalonsa ympärille. hän ei välttämättä ole pullea, mutta se on havaittavissa. joten pitäkää kaikki tämä mielessä, ja myös se, että olen idiootti.Olin hänen takanaan lounasjonossa, ja jostain syystä päätin täyttää hiljaisuuden höpöttelyllä, tarpeettomalla small talkilla. juttelimme siitä, miten yritämme syödä terveellisesti, liikkua jne. kun huuliltani purkautui puolittainen ajatuksen pökäle. Kysymykseni piti olla "saako hormoonisi sinut lihomaan?" mutta pääsin vain niin pitkälle kuin "saako hormoonisi..." ennen kuin tajusin, miten vitun tyhmä olin, joten teeskentelin yskänkohtausta. hän katsoi minua koko ajan, silmät harmaina ja odottavina. joten vaihdoin sen ensimmäiseen mieleeni juolahtaneeseen asiaan. "Anteeksi, sopivatko horoskooppisi sinulle? Kuten elämäsi? Minun horoskooppini ovat olleet hullun tarkkoja." Hieno pelastus, vai mitä? Ei, en ole oikeassa. En tiennyt, että K on hulluna astrologiaan. Hän innostui siitä, että joku vihdoin jakoi hänen intohimonsa. En edes tiedä, mitä horoskooppimerkkini tarkoittaa, mutta olin päättänyt teeskennellä, kunnes onnistun. hän lähettää minulle linkkejä suosikkihoroskooppeihinsa ja astrologia-artikkeleihinsa. tämänaamuisessa palaverissa sen jälkeen, kun eräs toinen ruikuttava työkaveri oli mennyt typerälle linjalle, hän näytti minulle muistilapun nurkkaan kirjoitetun viestin, jossa luki "tällainen kauris :)". hymyilin ja nyökkäsin samalla, kun sisimpäni huusi "mitä tuo tarkoittaa?" Olen ollut koko päivän tietokoneella tekemässä kovaa tutkimusta. olen nyt tässä mukana. meitä yhdistää ikuisesti rakkaus astrologiaan, oli se aitoa tai ei.</w:t>
      </w:r>
    </w:p>
    <w:p>
      <w:r>
        <w:rPr>
          <w:b/>
        </w:rPr>
        <w:t xml:space="preserve">Tulos</w:t>
      </w:r>
    </w:p>
    <w:p>
      <w:r>
        <w:t xml:space="preserve">aloin kysyä hormoneja käyttävältä työtoverilta "saavatko hormonisi sinut lihomaan", mutta pelastin makean kysymällä sen sijaan "sopivatko horoskooppisi todella hyvin yhteen elämäsi kanssa", ja nyt hän luulee, että rakastan astrologiaa, ja olen päättänyt toimia sen mukaisesti.</w:t>
      </w:r>
    </w:p>
    <w:p>
      <w:r>
        <w:rPr>
          <w:b/>
        </w:rPr>
        <w:t xml:space="preserve">Esimerkki 7.1993</w:t>
      </w:r>
    </w:p>
    <w:p>
      <w:r>
        <w:t xml:space="preserve">Teksti: 77-vuotias isäni halusi saada joululahjaksi nelikopterin. äitini ei ollut innoissaan, mutta osti hänelle kuitenkin sellaisen. minä, joka olen perheen teknisesti taitava mies, lupasin näyttää hänelle, miten sitä lennetään. en ole koskaan lentänyt sellaista itse, mutta olen aina halunnut. eihän se voi olla liian vaikeaa?Niinpä joulupäivänä menemme ulos, käynnistämme laitteen ja leikimme vähän aikaa. annan sen leijua nurmikon yläpuolella, lennätän sitä pihan ympäri ja laskeudumme uudelleen. kaikki sujuu hyvin. vanhempani asuvat metsäisellä alueella, heidän ja heidän naapureidensa tontit ovat kaikki puiden ympäröimiä. iltapäivä jatkuu, ja isäni kokeilee lentämistä laitteella. se pääsee vähän ilmaan, mutta laskeutuu yhteen puista. ei haittaa, otan luutapuikon ja ravistan sen alas. nyt hän haluaa minun jatkavan lentämistä. muistan, että kopterissa on kamera (se voi vain tallentaa, suoraa lähetystä ei ole), ja haluan kokeilla sitä. laitan kameran päälle, annan kopterin leijua ilmassa ja käännän sen ympäri saadakseni otoksen isästäni, tyttöystävästäni, hänen koirastaan ja minusta, joka vilkutan sille. Ajattelen, että talon ohilento korkealla näyttäisi hyvältä, joten lisään lentokorkeutta, kunnes kopteri on reilusti talon ja sitä ympäröivien puiden yläpuolella. On melko tuulista, itsevakautuva järjestelmä kamppailee pitääkseen asemansa, ja kopteri ajautuu katon yli kohti naapuria. Yritän saada sitä takaisin, mutta koska käänsin kopteria ympäri, ohjaimet ovat nyt väärinpäin. onnistun vain lentämään sen kauemmas meistä. alan panikoida ja annan sen lentää vielä korkeammalla, jotta se ei törmää mihinkään puiden latvoihin, kun juoksen talon ympäri kohti naapuria ja etsin kuumeisesti taivaalta merkkejä siitä, että se olisi irti päästämäni olio. Pystyn kuulemaan sen ja arvaamaan sen likimääräisen sijainnin, mutta vilkkuvia valoja tai pyöriviä siipiä ei näy missään. kun lähestyn naapurimme pihaa, ääni katoaa. Joko se meni liian kauas kuullakseni sen, tai sitten se juuttui puuhun. Hienoa... painan hätäpysäytystä, jotta terät eivät osuisi pahaa-aavistamattomiin eläimiin tai retkeilijöihin, ja tajuan, että sammutin juuri kaikki valot, jotka auttaisivat minua löytämään sen...kerrottuani isälleni alamme etsiä kopteria ympäri metsää ja naapureiden pihoja tunnin ajan pimeän laskeutuessa. lopulta joudumme julistamaan sen kadonneeksi toivoen, että joku löytäisi sen jonain päivänä, huomaamme kameran takana olevan pienen sd-korttipaikan ja katsomme todisteita epäonnistumisestani samalla kun tunnistamme isäni tai itseni...</w:t>
      </w:r>
    </w:p>
    <w:p>
      <w:r>
        <w:rPr>
          <w:b/>
        </w:rPr>
        <w:t xml:space="preserve">Tulos</w:t>
      </w:r>
    </w:p>
    <w:p>
      <w:r>
        <w:t xml:space="preserve">lähetti isäni joululahjan luontoon, eikä sitä enää koskaan nähty...</w:t>
      </w:r>
    </w:p>
    <w:p>
      <w:r>
        <w:rPr>
          <w:b/>
        </w:rPr>
        <w:t xml:space="preserve">Esimerkki 7.1994</w:t>
      </w:r>
    </w:p>
    <w:p>
      <w:r>
        <w:t xml:space="preserve">Teksti: tapahtui oikeastaan tänään. ajokausi on saapunut ja olin enemmän kuin innostunut hyppäämään moottoripyörän selkään. piti mennä töihin, mutta olin silti innostunut ajamaan pyörällä takateitä pitkin, joita käytän päästäkseni työpaikalleni. lähestyessäni työpaikkaa, huumaantuneena tuulen tunteesta ja maailman tuoksusta, joka kulkee ohitseni 57 mailin tuntinopeudella, ajattelin yhtäkkiä, että työtoverini näkisivät minut pyörällä. kypärässäni on peilivisiiri, joten kypärän sisään ei näe. työpaikkani on melko uusi, joten kukaan ei ole nähnyt minua pyörän päällä tai varusteissa. innostuin hämmentämään työtovereitani kaikilla tavaroillani, kun kävelen keittiöön. haha! huomio! kun kävelin töihin kypärä, hanskat, panssaritakki ja reppu kädessäni, käänsin hitaasti päätäni ohittamieni työtovereiden puoleen. sain kaikki halutut tuijotukset ja päänkääntelyt osakseen. kun pääsin aikakellolle, aloin riisua varusteita. kun vapautin hihnan leualtani ja otin kypärän pois, kolme aseistautunutta puistonvartijaa huutaa minulle, että nostaisin kädet ylös ja kääntyisin seinään päin. hämmentyneenä tottelen, ja he lähestyvät minua hitaasti. esimieheni ja piiripäällikköni kääntyvät nurkan takaa ja kysyvät heti, mitä vittua on tekeillä. ilmeisesti joku sanoi, että "terroristin näköinen, haarniskapukuinen kaveri tuli rakennukseen takaa."." lähistöllä olevat metsänvartijat saivat puhelun radiollaan ja vastasivat siihen vaikuttavan nopeasti. pomoni seliteltyä ja takuiden jälkeen aseet laskettiin ja sukupuolielimeni palautettiin oikealle paikalleen. en saa enää pitää varusteitani rakennuksessa, ja tiedän nyt, että yksi aseistetuista metsänvartijoistamme alkaa todella täristä, kun hänen on vedettävä ase esiin. se on siis lohdullista. mutta minua ei ammuttu kuoliaaksi. menoksi tiistaina.</w:t>
      </w:r>
    </w:p>
    <w:p>
      <w:r>
        <w:rPr>
          <w:b/>
        </w:rPr>
        <w:t xml:space="preserve">Tulos</w:t>
      </w:r>
    </w:p>
    <w:p>
      <w:r>
        <w:t xml:space="preserve">käytin moottoripyöräasuja töissä, ja aseistetut poliisit epäilivät minua kotimaan terrorismista.</w:t>
      </w:r>
    </w:p>
    <w:p>
      <w:r>
        <w:rPr>
          <w:b/>
        </w:rPr>
        <w:t xml:space="preserve">Esimerkki 7.1995</w:t>
      </w:r>
    </w:p>
    <w:p>
      <w:r>
        <w:t xml:space="preserve">Teksti: niin ensimmäinen viesti koskaan, ajattelin jakaa tämän teidän kanssanne, tässä se menee.Tämä ei tapahtunut tänään, mutta ajattelin, että se olisi okei. olen haara sotilaspalvelun ja se oli ollut jonkin aikaa, koska olin ollut kotona ja niille teistä, jotka eivät tiedä valtion vapaapäivinä useimmat meistä saavat vapaapäivän, joten saamme pidennetyn viikonlopun. Matkustin siis kotiin asti ja saavuin perille vasta noin kello 5:00 aamulla, joten menin heti nukkumaan. Olimme tyttöystäväni kanssa suunnitelleet, että hän tulisi herättämään minut aikaisin aamulla, ja niin.... 19-vuotiaana kaverina, joka ei ole saanut seksiä vähään aikaan, olin aika kiimainen. hän lähetti minulle tekstiviestin heti lähdettyään ja se herätti minut, enkä voinut enää nukkua jännityksestä. En aio mennä liikaa yksityiskohtiin, koska en ole varma, pitäisikö minun vai ei, mutta joka tapauksessa hän tuli suoraan huoneeseeni ja alamme mennä jonkin aikaa ja asiat menevät sujuvasti ja teen kaikki suosikkiasentoni. päätän olla iso lusikka ja jatkaa, yhtäkkiä kuulen koputuksen oveen ja vedän peiton päällemme ja olen edelleen sisällä.isoäitini näkökulmasta se olisi näyttänyt siltä, että minulla ei vain olisi ollut paitaa päällä (olin täysin alasti) ja tyttöystäväni oli täysin pukeutunut (housut pois). joka tapauksessa isoäitini kävelee sisään eikä odota mitään, me molemmat vain hymyilemme ja tervehdimme viattomasti kuin emme olisi olleet kesken seksin. isoäitini ottaa esiin uuden kameransa ja nappaa kuvan meistä sängyssä makoilemassa... olin aivan nöyryytetty. voin kuvitella katsovani valokuva-albumia vuosien päästä ja näkeväni häpeämme ja hikemme... ja se siitä. nyt se tuntuu aika hassulta tyttöystäväni on edelleen super nolona.    edit: joten kaikille, jotka kysyvät lopetinko? tottakai lopetin. myös iso kiitos olen iloinen, että monet teistä pitivät tarinastani ja arvostan todella neuvoja yritän sisällyttää kaikki vinkit kaikkiin tuleviin tarinoihin, jos ollenkaan.Voi, ei se ole niin, että isoäitini antaisi meidän tehdä mitä ikinä haluamme, olemme vain olleet yhdessä kolme vuotta, ja koska olen niin usein poissa, emme voi olla paljon yhdessä, joten isoäitini ei välitä, kun makoilemme yhdessä. p.s. harkitsen otsikon uudelleenmuotoilua ensi kerralla... ällöttävää, mutta hauskaa, te lukihäiriöiset.</w:t>
      </w:r>
    </w:p>
    <w:p>
      <w:r>
        <w:rPr>
          <w:b/>
        </w:rPr>
        <w:t xml:space="preserve">Tulos</w:t>
      </w:r>
    </w:p>
    <w:p>
      <w:r>
        <w:t xml:space="preserve">menin kotiin tapaamaan tyttöystävää, isoäiti otti tietämättäni kuvan minusta ja tyttöystävästäni harrastamassa seksiä</w:t>
      </w:r>
    </w:p>
    <w:p>
      <w:r>
        <w:rPr>
          <w:b/>
        </w:rPr>
        <w:t xml:space="preserve">Esimerkki 7.1996</w:t>
      </w:r>
    </w:p>
    <w:p>
      <w:r>
        <w:t xml:space="preserve">Teksti: kuuntelen siis kaikenlaista musiikkia, tämä tietty on j-core remix (hardcore remix japanilaisesta kappaleesta) suositusta vocaloid-kappaleesta nimeltä "love is war". rakastan kappaletta ja odotin pitkään sen ilmestymistä, muistin että se julkaistiin jokin aika sitten toissapäivänä. käykää ostamassa tuo paska bandcampista, jammailen levylle hauskaa pitäen. facebookissa lähetän kappaleen eräälle, joka on kaverilistallani, koska hän kuuntelee elektroniikkaa ja vocaloidia, joten hänen pitäisi pitää siitä, eikö? paitsi että unohdin, että tämä kaveri on totaalinen mulkku tekijänoikeuksien suhteen. on olemassa isäsi, joka sanoo, että älä torrentoi, ja sitten on olemassa "ilmoitan sinusta suoraan alkuperäisen äänitteen levy-yhtiölle, jos et ota tätä alas". tämä kaveri on jälkimmäinen.Joka tapauksessa, hän tuskin edes kuuntelee kappaletta, ja alkaa heti repiä sitä puhumalla, ettei hän saa myydä sitä. sanon hänelle, että hän on mulkku ja hänen pitäisi miettiä uudelleen, mitä hän tekee elämällään, hän ei välitä minusta ja tekee sen silti sanoen, ettei tämä ole "jotain, mitä minun pitäisi vain hyväksyä". Seuraavana päivänä menen artistin fb-sivulle ja hän julkaisee sähköpostin, joka lähetettiin hänelle kyseiseltä valkoiselta ritarilta ja artisti sekä kaikki kommentit repivät häntä kappaleiksi. tavallaan kiva nähdä, mutta ei oikeastaan sitä, mitä halusin tapahtuvan. en ole varma, mitä tulee tapahtumaan vielä, hänen täytyy joko julkaista se ilmaisena kappaleena, maksaa tekijänoikeuskorvaukset tai ottaa se pois. melko varma, että hän aikoo vain tehdä siitä ilmaisen, mutta pyhä paska... kaikki mitä yritin tehdä, oli vain jakaa kappaleen, josta pidin.</w:t>
      </w:r>
    </w:p>
    <w:p>
      <w:r>
        <w:rPr>
          <w:b/>
        </w:rPr>
        <w:t xml:space="preserve">Tulos</w:t>
      </w:r>
    </w:p>
    <w:p>
      <w:r>
        <w:t xml:space="preserve">"Hei, tämä on siisti remix, tsekkaa se!" "Aika varmasti hän ei voi myydä tuota." "älä ole mulkku" "hänen. täytyy. maksaa. rojalteja".</w:t>
      </w:r>
    </w:p>
    <w:p>
      <w:r>
        <w:rPr>
          <w:b/>
        </w:rPr>
        <w:t xml:space="preserve">Esimerkki 7.1997</w:t>
      </w:r>
    </w:p>
    <w:p>
      <w:r>
        <w:t xml:space="preserve">Teksti: kuten useimmat tifu: n tämä tapahtui pari kuukautta sitten. helmikuussa olla exact.as otsikko sanoo, olen kevyt, joten siksi tämä tapahtui.a pieni backstory: minä ja tyttö oli seurustellut pari päivää, mutta puhui pari viikkoa. hän kutsui minut minun ensimmäinen puolue, ja hyväksyin. en tiedä mitä varten juhlat olivat, pelkät juhlat luulen, että ne olivat vain juhlat. menen juhliin, siellä ei oikeastaan ole vielä ketään muuta kuin tyttö ja pari hänen ystäväänsä. tapaan tytön isän, joka iloisesti näyttää minulle käsiasettaan, jonka hän oli päättänyt pukea koteloonsa siinä mielessä, että olin siellä ja seurustelin hänen tyttärensä kanssa.kun en ole tehnyt paljon mitään, pelattuani call of duty -leikkiä, juhlat alkavat muodostua yhteen. alan pelata olutpongia, jossa huomasin, etten ole kovin hyvä. join olutpongin aikana noin viisi olutta. minä ja tyttö menemme yläkertaan ystäviensä kanssa, koska jotkut aikuiset päättivät, että lasten (1-10-vuotiaiden) tuominen juhliin oli hyvä idea. juon sillä välin lisää oluita ja otin rommia. olen juonut noin 10 olutta ja yhden shotin. muiden mainitsemisen arvoisien hölmöilyjen jälkeen päätimme kaikki, että haluamme lisää shotteja. olen juonut nyt ainakin 20-25 olutta. minä olen se, joka kaataa shotit, ja kaadan niitä itselleni. tietämättä, otin juuri 12 shottia ja olin jo aika humalassa. menin ulos polttamaan tupakkaa ja siitä se alkoi. aloin puhua jollekin tyypille, jota en ollut koskaan tavannut ennen, ilmeisesti kerroin hänelle koko elämäntarinani (kaikki tämä on sitä, mitä kuulin), sitten menin talon puolelle, oksensin myrskyn, sitten romahdin oksennukseeni ja nukahdin.tuntia tai kahta myöhemmin tyttö, jonka kanssa olin, lähti etsimään minua, etsinyt kaikkialta ja luultuaan, että olin lähtenyt, hän löysi minut makaamasta omassa oksennuksessani nukkumassa talon laidalla. sitten hän ja hänen ystävänsä herättivät minut ja raahasivat minut sisälle ja portaita ylös samalla, kun hänen isänsä katsoi minua paheksuvin mahdollisin ilmein. he riisuvat kaikki vaatteeni alusvaatteita lukuun ottamatta, pukevat minut puhtaisiin vaatteisiin ja laittavat minut sitten varahuoneeseen nukkumaan. herään seuraavana aamuna ilman housuja (vaan shortsit) ja ilman paitaa sängyssä, jota en ole koskaan ennen nähnyt, ja sängyssä on myös kaksi muuta ihmistä. huone haisi oksennukselle ja kuselle, myöhemmin selvisi että kaveri joka oli sängyssä kanssani kusi itseensä, ja kaveri sängyssä rinnakkain kanssani oksensi kaikkialle. minulla oli valtava krapula ja päätin että paras tapa päästä siitä eroon oli juoda lisää. join taas kännit, ja sitten päivä jatkuu mutta ei kannata huomioida. edit:formatointi.</w:t>
      </w:r>
    </w:p>
    <w:p>
      <w:r>
        <w:rPr>
          <w:b/>
        </w:rPr>
        <w:t xml:space="preserve">Tulos</w:t>
      </w:r>
    </w:p>
    <w:p>
      <w:r>
        <w:t xml:space="preserve">humalassa, nukahdin omaan oksennukseeni ja heräsin ilman housuja ja kusessa.</w:t>
      </w:r>
    </w:p>
    <w:p>
      <w:r>
        <w:rPr>
          <w:b/>
        </w:rPr>
        <w:t xml:space="preserve">Esimerkki 7.1998</w:t>
      </w:r>
    </w:p>
    <w:p>
      <w:r>
        <w:t xml:space="preserve">Teksti: Hitsi, mokasin taas kerran. tällä kertaa olin rentoutumassa huoneessani kirkon jälkeen. menin snapchatiin tarkistamaan, mitä ystäväni tekevät, ja törmäsin viestiin, jossa luki "rip spencer." Olin hämmentynyt, mutta jatkoin, ja toisen henkilön tarinassa näin [kuva spenceristä](http://imgur.com/eim0nmx), jossa luki "rip spencer, sinua tullaan kaipaamaan, kamu"."tyhmä minäni luuli, että spencer oli pesukarhu eikä henkilö. päätin liittyä "vitsiin" ja kirjoitin tarinaani sanomalla "rip spencer" ja esittämällä surunvalitteluni. ihmiset lähettivät minulle viestejä kysyen tunsinko hänet ja muuta, johon vastasin ei. paitsi yksi henkilö. tämä henkilö kysyi tunsinko henkilön, johon vastasin "se on pesukarhu." hän sanoi "ei ole." Olin erittäin hämmentynyt, joten tein tutkimusta. [tässä on keskustelu btw](http://imgur.com/xjki3qx)olin murtunut, kun tajusin, että spencer ei ollutkaan pesukarhu, vaan todellakin ihminen, joka piti pesukarhua. tässä vaiheessa viestini tulvivat, enkä voinut tehdä muuta kuin pyytää anteeksi. joten kyllä, pyysin anteeksi ja lähetin rukouksen, ja se oli siinä. toivottavasti tämä ei jää mieleeni kovin pitkäksi aikaa... edit: pyhä jysäys! tämä räjähti äärimmäisen nopeasti! ok, tässä on useita linkkejä uutisartikkeleihin selvennykseksi: [artikkeli 1](http://www.myrtlebeachonline.com/latest-news/article160379264.html) , [artikkeli 2](http://wbtw.com/2017/07/09/shooting-in-aynor-leaves-16-year-old-dead/) , [artikkeli 3](http://wpde.com/news/local/teenager-shot-and-killed-in-aynor)haluaisin selventää muutamia asioita, kun kerran olen täällä. ensinnäkin, kuva ei ollut perheen jakama. ystävällä oli tämä kuva spenceristä tallessa ja hän käytti sitä. toiseksi, ihmiset kysyivät, miksi lähdin mukaan vitsiin, jota en ymmärtänyt. lukiossa sellaista tehdään, mutta ymmärrän, ettei se oikeuta tekojani. kolmanneksi, pyysin kaikilta anteeksi, en siksi, että olisin tehnyt heille jotain väärää, vaan en halunnut vaikuttaa sekopäiseltä ihmiseltä, ja minulla oli vain virheeni. kiitos kommenteistanne ja palautteestanne! rip inboxi</w:t>
      </w:r>
    </w:p>
    <w:p>
      <w:r>
        <w:rPr>
          <w:b/>
        </w:rPr>
        <w:t xml:space="preserve">Tulos</w:t>
      </w:r>
    </w:p>
    <w:p>
      <w:r>
        <w:t xml:space="preserve">kaikki sanoivat rip spencer, näin kuvan sanoi "spencer", jonka oletin oli pesukarhu. lähetetty siitä ja nyt on pyydettävä anteeksi kaikilta, että olen loukannut. spencer oli itse asiassa 16-vuotias poika, joka ammuttiin tappelussa.</w:t>
      </w:r>
    </w:p>
    <w:p>
      <w:r>
        <w:rPr>
          <w:b/>
        </w:rPr>
        <w:t xml:space="preserve">Esimerkki 7.1999</w:t>
      </w:r>
    </w:p>
    <w:p>
      <w:r>
        <w:t xml:space="preserve">Teksti: Hyvä on niin tämä vittu up oli pari päivää sitten, mutta olen ollut kiireinen, joten tässä se on. joten menin treffeille tämän kaveri, jonka tiesin lukiosta, tuttavia sanotaan, koskaan puhunut paljon. hän nouti minut minun asunnostani ja menimme baariin niin nähdä hänen suosikki cover-bändi, oli pari olutta ja kaiken kaikkiaan hyvää aikaa. Sitten päätimme mennä baariin, jossa hän on töissä, ottamaan lisää juomia. aloitamme vittuilun. päätimme jotenkin, että olisi hyvä idea ottaa liekehtiviä dr. pepper shotteja, en ole ihan varma mitä kaikkea niissä on (amaretto? 151?) kuka tietää, jotain liekehtiviä shotteja, jotka tiputetaan kaljaan ja sitten juodaan. iso virhe. olen siro. 5'3. 115 kiloa. ja kolmen tällaisen jälkeen olen ihan sekaisin. menen blackout-tilaan. ilmeisesti oksensin hänen autoonsa. en muista sitä, mutta olen varma, että se oli vitun seksikästä. sitten hän kävelee minut ovelle, mutta koska hän on myös humalassa, hän lähtee avaimet ja kännykkä mukanaan. Minulla on epämääräisiä muistoja siitä, kun itkin hysteerisesti kuistillani ja naapurini sanoi: "Mitä vittua sä teet?!", johon sanoin: "Jätä mut, mä aion nukkua täällä ulkona", ja sitten käytin käsilaukkuani tyynynä. Asun sketsihenkisellä alueella, joten kaikki, joille olen kertonut, ovat yllättyneitä siitä, etten kuollut. oksensin vielä pari kertaa ja heräsin aamulla seitsemältä auringonpaisteeseen ja kävelin häpeäkävelylle kadun varrella olevalle huoltoasemalle, jotta voisin soittaa isälleni tuomaan vara-avaimeni. kävelen sitten takaisin asunnolleni ja menen takaisin kuistille nukkumaan. isä kävelee ylös nähdäkseen minut sammuneena oksennuksen ja lian peitossa ja näyttävän "lutkamaiselta kulkurilta", yrittää saarnata minulle, mutta otan vain avaimeni ja menen sisälle, jotta voin nukkua tunnin ennen 10-tuntista työvuoroani.</w:t>
      </w:r>
    </w:p>
    <w:p>
      <w:r>
        <w:rPr>
          <w:b/>
        </w:rPr>
        <w:t xml:space="preserve">Tulos</w:t>
      </w:r>
    </w:p>
    <w:p>
      <w:r>
        <w:t xml:space="preserve">kännissä, oksensi autoonsa, lukittautui ulos asunnostani ja joutui nukkumaan kuistilla.</w:t>
      </w:r>
    </w:p>
    <w:p>
      <w:r>
        <w:rPr>
          <w:b/>
        </w:rPr>
        <w:t xml:space="preserve">Esimerkki 7.2000</w:t>
      </w:r>
    </w:p>
    <w:p>
      <w:r>
        <w:t xml:space="preserve">Teksti: työskentelen sokeiden hyväntekeväisyysjärjestössä radiotuottajana. vietin illan joulujuhlissa juoden äänikirjojen kertojien kanssa (samasta hyväntekeväisyysjärjestöstä). vietän suuren osan illasta erään uuden juontajani kanssa, joka on sokea. meillä on hieman yhteenkuuluvuutta muutaman oluen ja parin sätkän äärellä. hyvästelemme ja lähdemme omille teillemme. tässä kohtaa tapahtuu vittuilua... nousen junaan, nousen pois pysäkilläni ja otan bussin viimeisen matkan matkan loppuun kotiin. päätän humalassa, että haluan nähdä, millaista on sokean juontajani (jonka kanssa olin juuri käynyt suuren bonding-session) kävellä kotiin. suljen silmäni ja kävelen hyvin, hyvin suoraa polkua kotiin, mutta otan lievän humalaisen kallistuksen. Seuraavaksi tiedän, että olen nussinut (lyönyt pääni, jos joku ei ole britti) lähimpään seinään ja halkaissut otsani auki. Kirjoitan tämän, kun palaan kolmen tunnin matkalta a&amp;e:hen (teille jenkeille: er), jossa kasvoni on liimattu takaisin yhteen, koska tiedän, että te äidit olette kuin instant tifu.</w:t>
      </w:r>
    </w:p>
    <w:p>
      <w:r>
        <w:rPr>
          <w:b/>
        </w:rPr>
        <w:t xml:space="preserve">Tulos</w:t>
      </w:r>
    </w:p>
    <w:p>
      <w:r>
        <w:t xml:space="preserve">yritin kuvitella, millaista on olla sokea. halkaisin kasvoni seinään.</w:t>
      </w:r>
    </w:p>
    <w:p>
      <w:r>
        <w:rPr>
          <w:b/>
        </w:rPr>
        <w:t xml:space="preserve">Esimerkki 7.2001</w:t>
      </w:r>
    </w:p>
    <w:p>
      <w:r>
        <w:t xml:space="preserve">Teksti: tämä tapahtui viime päivinä, joten "tällä viikolla mokasin". minulla on paljon muistitikkuja. saan joitakin ilmaiseksi töistä (korjaan tietokoneita) ja paketteina tietokoneen komponenttien kanssa, joita tilaan itselleni ja asiakkaille. niitä jaetaan kuin karkkia. Tämän takia minulla on tapana ottaa satunnainen muistitikku, kun haluan siirtää jotain, olipa kyseessä sitten asennuspaketti uuden tietokoneen korjausta varten tai tässä tapauksessa... yksi pornokansioista. yleensä leikkaan/liitän ne, kun siirrän niitä ympäriinsä, yleensä kannettavaan tietokoneeseeni, joka on kytketty televisioon. nopeasti eteenpäin: annoin serkulleni yhden koulua varten (hän on lukiossa), koska hänen vanha 2 gigatavun muistitikkunsa oli roskaa.  Eilen aamulla hän soitti minulle ja järkyttyi siitä, että koneella oli my little pony -pornoa ja hän luuli, että hänellä oli mukanaan laittomia tiedostoja kampuksella. teeskentelin puoliksi, että kone on varmasti saanut tartunnan, ja sanoin puoliksi, että sarjakuvaporno ei ole laitonta, ja että hänen pitäisi lakata järkyttymästä ja vain poistaa kone. hän heitti koneen pois, mutta ei ole vastannut tekstiviesteihin eikä puheluihin sen jälkeen. Olen istunut tässä ja miettinyt, mihin tämä johtaa. arvelen, ettei hän uskonut tartunnan saaneen tekosyytä. suhteellisen konservatiivisen mutta samalla suuren ja juorujaan rakastavan perheen jäsenenä epäilen, ettei se pysy hiljaa. toivottavasti loputon ystävällisyyteni, että annoin hänelle aseman ylipäätään, estää häntä höpöttämästä.</w:t>
      </w:r>
    </w:p>
    <w:p>
      <w:r>
        <w:rPr>
          <w:b/>
        </w:rPr>
        <w:t xml:space="preserve">Tulos</w:t>
      </w:r>
    </w:p>
    <w:p>
      <w:r>
        <w:t xml:space="preserve">pyyhi muistitikkusi ennen kuin annat ne ihmisille ja lopeta piirroshevosille taputtaminen.</w:t>
      </w:r>
    </w:p>
    <w:p>
      <w:r>
        <w:rPr>
          <w:b/>
        </w:rPr>
        <w:t xml:space="preserve">Esimerkki 7.2002</w:t>
      </w:r>
    </w:p>
    <w:p>
      <w:r>
        <w:t xml:space="preserve">Teksti: olen parikymppinen ja asun kolmen nelikymppisen ihmisen kanssa. työskentelin yhden kanssa ja tarvitsin asunnon, joten he antoivat minun muuttaa sinne. olen asunut siellä kuukausia ja siivonnut vain kerran tähän mennessä. viimeisten noin kolmen kuukauden aikana huoneeni on siis muuttunut yhä likaisemmaksi. Yli 30 redbull-tölkkiä. ainakin tusinan verran domino's-pastarasioita. pelaan league of legendsia ja olen saattanut pissata muutamaan limsapulloon. spermatahrat valuvat lakanoista mattoon, ja niistä jää keltainen roiskekuvio, jonka perusteella dexter voisi määrittää masturboinnin asentoni. se oli aivan hirveää. muutama päivä sitten yksi kämppiksistäni kertoi, että kun olin viime viikolla poissa kaupungista, että yksi muista katsoi huoneeseeni tutkiakseen koko talossa kuuluvaa piippausta. hän ei ilmeisesti viipynyt huoneessani, mutta ilmeisesti huomasi sotkun. he pyysivät ystävällisesti, että siivoaisin sen, ja minä lykkäsin sitä kaksi päivää. nyt teemme sen tänään. tulen kotiin ja joudun yhteenottoon erään kämppikseni kanssa, jota kutsumme nimellä s. s on hyvin äidillinen, lämmin ja kaikin puolin hieno ihminen. hän kertoi, että vuokranantaja oli käynyt tarkistamassa palohälyttimet. s, olettaen, että olin siivonnut huoneeni, päästi heidät sisään ja he näkivät paskamyrskyn. s kuulemma jatkoi sitten huoneeni siivoamista. redbullit, dominot, pissapullot, spermatahrat. kaikki. olen uskomattoman nolona. Oma äitini ei koskaan edes siivonnut huonettani puolestani. s oli ihanan tahdikas, kutsui spermatahroja "läikkymiksi" eikä edes maininnut pissapulloja. hän ei potki minua ulos ja vannoi, ettei puhu siitä enää koskaan, kunhan se ei enää koskaan tule niin pahaksi, mutta olen nöyryytetty ja vain tämän kirjoittaminen on lievittänyt hämmennystä. voi luoja. edit: pari sanaa.</w:t>
      </w:r>
    </w:p>
    <w:p>
      <w:r>
        <w:rPr>
          <w:b/>
        </w:rPr>
        <w:t xml:space="preserve">Tulos</w:t>
      </w:r>
    </w:p>
    <w:p>
      <w:r>
        <w:t xml:space="preserve">: lykkäsin huoneeni siivoamista kuukausia, ja päädyin siihen, että äitini ikäinen kämppikseni teki sen puolestani. Voi luoja... **</w:t>
      </w:r>
    </w:p>
    <w:p>
      <w:r>
        <w:rPr>
          <w:b/>
        </w:rPr>
        <w:t xml:space="preserve">Esimerkki 7.2003</w:t>
      </w:r>
    </w:p>
    <w:p>
      <w:r>
        <w:t xml:space="preserve">Teksti: päivä alkoi melko rauhallisesti, menimme joelle viikonlopuksi. yksi ystävistäni seurustelee rikkaan tytön kanssa, ja he omistavat paikan, jossa yövyimme. joten aloimme harrastaa wake-boardingia, ja olen ainoa ystävistäni, joka osaa sen oikeasti. joten pääsen mukavasti ratsastamaan, ehkä vähän liiankin mukavasti. Muistan vain osuneeni aaltoon, lentäväni noin 6 jalkaa ilmaan, vittu tietää mihin suuntaan olin menossa, osuin veteen ja tunsin polveni siirtyvän pois paikaltaan ja takaisin sisään. Nyt olen kainalosauvoilla pari viikkoa ja minun on otettava kiinni noin 100 hyönteistä erästä projektia varten.</w:t>
      </w:r>
    </w:p>
    <w:p>
      <w:r>
        <w:rPr>
          <w:b/>
        </w:rPr>
        <w:t xml:space="preserve">Tulos</w:t>
      </w:r>
    </w:p>
    <w:p>
      <w:r>
        <w:t xml:space="preserve">menin wake-boardingiin, olin ylimielinen, pilasin polveni ja joudun ottamaan kiinni paskan verran hyönteisiä.</w:t>
      </w:r>
    </w:p>
    <w:p>
      <w:r>
        <w:rPr>
          <w:b/>
        </w:rPr>
        <w:t xml:space="preserve">Esimerkki 7.2004</w:t>
      </w:r>
    </w:p>
    <w:p>
      <w:r>
        <w:t xml:space="preserve">Teksti: tämä ei tapahtunut aivan hiljattain. olen lukiossa, heittotili. joten olen todella hyvä ystävä tämän tytön kanssa. hän on hieman outo ja hengailemme paljon ja olemme tavallaan flirttailleet hieman. asiat sujuvat hyvin - olen lähes varma, että hän pitää minusta, koska kaikki hänen ystävänsä kiusoittelevat häntä minusta ja olen saanut hänet kiinni siitä, että hän tekee tuon ihastuneen katseen jutun.lopulta alan mennä hänen kanssaan hänen kaapilleen, siellä on aika yksityistä. pyydän häntä halaamaan, hän sanoo "tottakai". sitä tapahtuu noin viikon ajan, kunnes kerään rohkeutta kysyä häneltä, pitääkö hän minusta. "no sä oot tosi söpö". otan sen hänen salaperäisyytensä takia ja pyydän häntä ulos seuraavana päivänä. hän sanoo "joo tottakai!" ja halaa mua. missä se polttoaine on, kuulen teidän kysyvän? kärsivällisyyttä. joka tapauksessa. koulun jälkeen kävelen hänen kanssaan ja sanon jotain tyyliin "en voi uskoa, että sanoit kyllä, näen varmaan unta". homma muuttuu kiusalliseksi ja hän on vain hiljaa. vittu. parin päivän päästä kaikki on taas hyvin. olemme ystäviä kuten ennenkin aivan kuin sitä kiusallista asiaa ei olisi koskaan tapahtunut. nyt toinen kaveri pyytää häntä ulos kaksi viikkoa myöhemmin. he ovat nyt yhdessä ja minä jään pulaan. pahinta? hän flirttailee kanssani vielä enemmän ja on nyt pakkomielteinen tökkimään minua ja koskettelemaan minua yleensä. hänen ystävänsä eivät oikeastaan pidä hänen poikaystävästään lähinnä siksi, että hän on perverssi ääliö.</w:t>
      </w:r>
    </w:p>
    <w:p>
      <w:r>
        <w:rPr>
          <w:b/>
        </w:rPr>
        <w:t xml:space="preserve">Tulos</w:t>
      </w:r>
    </w:p>
    <w:p>
      <w:r>
        <w:t xml:space="preserve">tyttö näyttää pitävän minusta, pyydän tyttöä ulos, hän lähettää sekavia signaaleja, saa poikaystävän kaksi viikkoa myöhemmin, flirttailee kanssani vielä enemmän.</w:t>
      </w:r>
    </w:p>
    <w:p>
      <w:r>
        <w:rPr>
          <w:b/>
        </w:rPr>
        <w:t xml:space="preserve">Esimerkki 7.2005</w:t>
      </w:r>
    </w:p>
    <w:p>
      <w:r>
        <w:t xml:space="preserve">Teksti: tämä tapahtui toukokuussa, mutta häpeäni on ollut liian suuri postaamaan tätä tarinaa aikaisemmin. tämä on lukemisen arvoinen. olen luotettava satunnainen muukalainen, joten lukekaa se!menin yön yli reppureissulle sky campiin point reyesissä kahden lähimmän ystäväni kanssa. ensimmäisenä yönä vain kännäsimme jamesonia ja pbr:ää kuin hipsterit, joita olemme. toisena päivänä päätimme mennä rannalle juomaan olutta ja heittämään frisbeetä.tänä päivänä siellä oli jotain, mikä näytti kenttäretkeltä, jossa oli ehkä 60 lasta, jotka mittasivat vuorovettä ja katselivat meren villieläimiä. nämä lapset olivat luultavasti 10-12-vuotiaita. huomasimme heidät ja päätimme minun vaatimuksestani mennä rannalle noin puoli mailia alaspäin, koska en pidä juomisesta ja savukkeiden polttamisesta lasten seurassa. hengailimme kavereideni kanssa noin kolme tuntia ja päätimme lopettaa päivän ja jätin vaelluskenkäni jalkaani koko päiväksi, koska vihaan hiekkaa. Joo, olen outo. ystäväni menivät paljain jaloin ja palatakseen autolle ja vessoihin piti kävellä puolen kilometrin pituista sorapolkua ja rosoisia kiviä pitkin. tämä on tärkeää. minun piti todella käydä paskalla ja kävelin täyttä vauhtia kohti porttipönttöä jättäen ystäväni kauas taakse, kun he valittivat kuumasta sorasta ja terävistä kivistä. en välittänyt heidän epämukavuudestaan, sillä olin juuri paskomassa jamesonia ja pbr:ää päälleni.pääsen lähimmälle paskapöntölle ja huomaan, että ovi ei ole lukossa. harkitsen toisen vessan etsimistä, mutta perseeni sanoo, ettei minulla ole aikaa. olen ainoa ihminen vessoissa tässä vaiheessa, joten pudotan troun ja puhallan sen paskiaisen. juuri kun olen valmis pyyhkimään, kuulen joukon preteenikäisiä tyttöjä kikattavan ja puhuvan. olen täydessä paniikissa yrittäessäni päättää, mitä tehdä. Ensimmäinen ajatus: alan huutaa: "miehitetty!" 2. ajatus: juoksen hänen perässään ovelle ja pidän sen kiinni. olenhan vahvempi kuin alle kouluikäinen tyttö?. mietin asiaa kymmenen sekuntia ja päätän ajatukseen 2. minulla on housut nilkoissa ja ryntään ovelle yrittäen ehtiä ennen heitä. mutta ilmeisesti kun mies yrittää juosta housut nilkoissa, hänen kalunsa helikopteroi. juuri kun ehdin ovelle, esiteini-ikäinen tyttö avaa sen, kun kurottaudun kahvasta. tartun kahvaan ja kiskon oven kiinni huutaen "miehitetty!", mutta vasta kun hän on saanut oven auki noin metrin verran.Ensin hän katsoi minua silmiin ja sitten katsoin kauhuissani, kun hän katsoi alas ja näki todennäköisesti ensimmäistä kertaa aikuisen miehen peniksen. helikopteri. saan oven kiinni ja menen takaisin vessaan ja puhdistan häpeissäni perseeni. istuin siinä useita minuutteja miettien vaihtoehtoja. En halua joutua vankilaan chomona, koska valitsin väärän vessan. valitsen pelkurimaisen tien ja menen suoraan kaverini luo ja sanon hänelle: "Meidän on lähdettävä nyt!" Hän vaatii minua selittämään, ja selitänkin silkasta paniikista, koska seisoimme noin 50 metrin päässä uhrin opettajista. pääsemme pakoon, mutta en koskaan elä tätä jälkeenpäin.</w:t>
      </w:r>
    </w:p>
    <w:p>
      <w:r>
        <w:rPr>
          <w:b/>
        </w:rPr>
        <w:t xml:space="preserve">Tulos</w:t>
      </w:r>
    </w:p>
    <w:p>
      <w:r>
        <w:t xml:space="preserve">12-vuotias tyttö näkee ensimmäisen peniksensä ja häpeän koko elämäni.</w:t>
      </w:r>
    </w:p>
    <w:p>
      <w:r>
        <w:rPr>
          <w:b/>
        </w:rPr>
        <w:t xml:space="preserve">Esimerkki 7.2006</w:t>
      </w:r>
    </w:p>
    <w:p>
      <w:r>
        <w:t xml:space="preserve">Teksti: tänään minulla oli ensimmäinen skype-haastatteluni koskaan yrityksen kanssa, johon haluaisin harjoittelijaksi kesällä. en ollut ennakoinut, että he kysyisivät minulta loogisia arvoituksia haastattelun aikana (tämä on tietotekniikkaan liittyvä harjoittelu), joten olin hieman pois pelistäni.kaverit, jotka olivat haastattelussa minua pian vaihdettu pois nainen, joka oli puolivälissä 20-luvulla ja kaveri, joka näytti olevan hänen myöhään kolmekymppinen. he olivat paljon helpommin lähestyttäviä kuin kaksi muuta, joten aloin saada hieman enemmän mukava. He kysyivät minulta kiinnostuksenkohteitani ja mitä teen vapaa-ajallani. vastasin muun muassa uintiin, pyöräilyyn ja yksipyöräilyyn. yksipyöräily erottui ja he vaikuttivat kiinnostuneilta siitä, mutta jatkoivat normaalia haastattelua. haastattelun loppupuolella he antoivat minun kysyä heiltä kysymyksiä. lopulta kyselimme vain aiheeseen kuulumattomia kysymyksiä edestakaisin, kun kaveri kysyi minulta: "Minun on pakko kysyä, mikä se yksipyöräinen on?", johon vastasin: "Vanhempani ostivat sen minulle yhtenä jouluna vitsinä ja opin sen aika nopeasti." nainen kysyi minulta: "Ajaisitko yksipyöräisellä töihin joka päivä?" ajattelematta sanoin: "En tajunnut, mitä olin sanonut, ennen kuin he molemmat alkoivat nauraa hysteerisesti, ja mies sanoi: "Emme vie sitä niin pitkälle!" Kasvoni muuttuivat kirkkaanpunaisiksi, enkä voinut olla nauramatta heidän kanssaan. odotan tällä hetkellä soittoa heiltä ja toivon, että he antavat anteeksi sanaoksennukseni. edit: haluan vain ilmoittaa, että minulla on nyt työpaikka :) kiitos kaikille ystävällisistä sanoista. ei loppujen lopuksi ollutkaan liian suuri fu.</w:t>
      </w:r>
    </w:p>
    <w:p>
      <w:r>
        <w:rPr>
          <w:b/>
        </w:rPr>
        <w:t xml:space="preserve">Tulos</w:t>
      </w:r>
    </w:p>
    <w:p>
      <w:r>
        <w:t xml:space="preserve">tarjosin vahingossa potentiaaliselle pomolleni "kyytiä" saadakseni harjoittelupaikan.</w:t>
      </w:r>
    </w:p>
    <w:p>
      <w:r>
        <w:rPr>
          <w:b/>
        </w:rPr>
        <w:t xml:space="preserve">Esimerkki 7.2007</w:t>
      </w:r>
    </w:p>
    <w:p>
      <w:r>
        <w:t xml:space="preserve">Teksti: muokkaus: tämä tarina saattaa olla tulossa alas pian, vanhempani eivät halua olla vaivautunut chris christie poliittinen kampanjaokay, joten tämä on minun ensimmäinen reddit viesti, joten pyydän anteeksi muotoiluvirheitä. olen myös puhelimessani, joten oikeinkirjoitusvirheitä voi esiintyä.tämä fu tapahtui 10 vuotta sitten, valitettavasti olin tuolloin vasta 7-vuotias, joten minulla ei ollut pääsyä redditiin. joka tapauksessa, tuossa iässä rakastin ehdottomasti tähtitiedettä. kaikki siinä oli uskomatonta. rakastin tähtiä, kuuta, maitotietä, kaukaisia auringon poikkeamia ja erityisesti tähtikuvioita. ainoa ongelma oli, etten tiennyt, miksi puolta niistä kutsuttaisiin. tiesin perusasiat, ison kuperkeikan ja niin edelleen. toivon, etten olisi koskaan rakastanut niitä niin paljon kuin rakastin. isäni oli uskomaton. hän tiesi, miten paljon rakastin tähtien katselua koko yön, joten hän osti minulle yötaivaaseen liittyviä leluja. kirkossamme oli jopa puhallettava rakettialus, jota hän vei minut katsomaan. suosikkini kaikista oli tämä hopeametallinen, vihreä laser. en saanut koskaan koskea siihen; mutta se edusti kaikkea, mitä taivas oli. kirkasta, värikästä ja opettavainen kokemus. koska tuon laserin loistaessa tietä isäni opetti minulle kaikki tähtien nimet (hän osti kirjoja niiden oppimiseksi ja teki tutkimustyötä, jotta voisimme illan tullen mennä yhdessä ulos kuistille ja hän voisi selittää taivasta ja kaikkia pieniä myyttejä, jotka liittyivät tähtiin.) [edit: meteoriparvi ei oikeasti ollut meteoriparvi, luulen että luulin että oli, koska myöhemmin tapahtui jotain. muisti on hieman sumea ja pyydän sitä anteeksi. kuvittele vain kirkas taivas ja paljon tähtiä.] eräänä yönä oli meteoriparvi ja isäni vei minut ulos katsomaan sitä hänen kanssaan. hän toi mukanaan laserin, jotta voisimme suihkun aikana viettää aikaa oppimalla lisää tähtikuvioista. joskus hän toisti vanhoja tarinoita, kuten geminin veljekset ja orionin metsästäjä. mutta minua ei haitannut. jokainen tarina kerrottiin minulle kuin olisin kuullut sen ensimmäistä kertaa. tämä tapahtui muutama päivä uudenvuodenaaton jälkeen. rutiinimme aikana näen meteorin, joka näytti hieman oudolta. se oli hitaampi kuin muut ja oli kestänyt melko pitkään. en ollut koskaan ennen nähnyt komeettaa, ja siksi pieni mieleni luulee sitä. joten kerron isälleni komeetasta, mutta hän ei kuitenkaan näe sitä. silloin hän ojentaa laserin minulle osoittaakseen sen. tämä on elämäni suurin asia tässä vaiheessa. *minulla* on laser. *minä* olin nyt maailmankaikkeuden herra! joten pienen sydämeni sykkiessä korvissani osoitin sillä komeettaa. katson isääni ja hänen kasvonsa ovat yhtäkkiä muuttuneet todella kalpeiksi pimeässä. olen hämmentynyt, kun hän repii laserin pienestä kädestäni ja käskee minua menemään sisälle. sydäntäni särkee, mutta en ole koskaan ollut tottelematon. joten menen sisälle. muisti on tässä kohtaa hieman sumea. muistan, että äitini oli tekemässä keksejä seuraavaksi aamuksi ja että minua käskettiin mennä kylpyhuoneeseen suihkuun, koska isosiskoni oli juuri lopettanut suihkun. kesken suihkun äitini astuu kylpyhuoneeseen ja huuhtelee minut nopeasti pois ja alkaa pukea minua ennen kuin olin edes lopettanut. olisin valittanut, mutta jokin sisälläni käski minun pitää suuni kiinni ja tehdä niin kuin käskettiin. kun olemme poistumassa kylpyhuoneesta ja olen vihdoin pukeutunut, kuulen ääniä alakerrasta. en muista tarkalleen, mitä sanottiin, mutta tunnistin syvän arvovaltaisen äänensävyn. olin peloissani, mutta olin edelleen turta hämmennyksestä. äitini käski minua ja siskoani jäämään yläkertaan, kun hän menee alas tapaamaan isääni. katsoin alas portaikkoon ja näin isäni puhuvan kolmen poliisin kanssa. Olin niin peloissani, että mieleni ei pystynyt käsittämään, mitä sanottiin. istuin siinä ja katselin, kun hän katsoi olkansa yli takaisin minuun, hän oli peloissaan. en ollut koskaan ennen nähnyt isäni olevan peloissaan. tiesin tehneeni virheen, en vain ollut varma, mikä se oli, enkä saisi tietää sitä vielä seitsemään vuoteen. muutaman kuukauden ajan sen jälkeen ihmiset alkoivat kysellä minulta ja siskoltani kysymyksiä, minne ikinä menimmekin. (olimme korttelin päässä ruokakaupasta, ja usein pidimme kädestä kiinni ja kävelimme yhdessä kauppaan hakemaan maitoa/munia jne.). he kyselivät meiltä jatkuvasti isästäni, enkä ymmärtänyt, miksi he halusivat tietää hänestä. he kysyivät, oliko hän väkivaltainen ja satuttiko hän meitä. hän ei koskaan satuttanut, hän oli täydellinen. kerran hiljaisella kadullamme oli nyt paljon ihmisiä, jotka halusivat puhua kanssamme. olin hämmentynyt, mutta siskoni vastasi aina puolestani ja sanoi jotain tyyliin "meidän ei pitäisi puhua heille." En tiennyt, keitä he olivat, mutta he tykkäsivät ottaa meistä valokuvia. kun äitini sai tietää heistä, lopetimme ruokaostosten hakemisen ja meidät siirrettiin naapuriin mummolaan. isä katosi yhtäkkiä päiviksi kerrallaan, ja satunnaiset perheenjäsenet kävivät luonamme. siskoni oli minua vanhempi, ja luulen, että hän ymmärsi, mitä oli tekeillä, mutta minulle kaikki oli niin aavemaista. en usko, että valitin koskaan. Lopulta menimme takaisin kouluun, mutta sielläkin meiltä kyseltiin kysymyksiä ja muut lapset näyttivät istuvan lounaalla hieman kauempana. lopulta kaikki rauhoittui, mutta äitini halusi meidän muuttavan etelään, lähemmäs muita perheenjäseniä. seitsemän vuoden ajan kaikki oli hyvin, mutta sitten Chris Christie valittiin kuvernööriksi, ja kuulin vanhempieni murisevan siitä. Silloin sain tietää, mitä sinä yönä oikeasti tapahtui. muutama yö ennen kuin isäni vei minut katsomaan meteorikuuroa, eräs mies oli yrittänyt pudottaa lentokoneen laserilla ja paennut. hän oli todellinen terroristi ja halusi rehellisesti tappaa ihmisiä. meteorikuuroyönä olin valottanut laserilla komeettaa. Se ei vain ollut komeetta, vaan helikopteri. molemmista "iskuista" syytettiin isääni, ja kun hän yritti selittää poliisille, mitä hän oli oikeasti tehnyt, levisi huhu, että hän yritti "syyttää kaikesta tytärtään". sanomalehdet panettelivat perhettäni, kutsuivat meitä terroristeiksi tai ihan vain ääliöiksi. isäni oli häkeltynyt; helvetti, me kaikki olimme. rakastimme naapureitamme, mutta kun heitä kuulusteltiin, eräs pitkäaikainen ystävämme sanoi televisiossa: "hän on aina näyttänyt pahalta mieheltä." Se oli siinä. tuo yksi lause murskasi kaikki toivot, joita perheelläni oli elää siellä, missä olimme. kaikki pitivät isääni pahana. syyttäjä oli chris christie. kaikki mihin isäni oli syyllistynyt oli se, että hän rakasti meitä. en koskaan ymmärtänyt, miten se kaikki muuttui niin julmaksi niin nopeasti. isäni sairastui kuukauden tai kahden tutkinnan jälkeen. hänen oli silti käytävä oikeudessa ja hänen oli istuttava ja vastattava kysymyksiin kuumeessa palavana. lopulta hän murtui ja "tunnusti" molemmat rikokset. [muokkaa: isäni valitsi tunnustamisvaihtoehdon, mutta se johtui epäilemättä koko jutun aiheuttamasta stressistä. olen varma, että hän olisi sinnitellyt ja yrittänyt valita syyttömyysvaihtoehdon, mutta se oli yksi niistä "jos tunnustat, et joudu vankilaan" -tyyppisistä asioista. Olen pahoillani, etten maininnut sitä aluksi, saan tiedon 10 vuotta liian myöhään ja ihmisiltä, jotka eivät oikeastaan halua puhua siitä.] hän oli väsynyt, hän ei ajatellut. hän halusi mennä kotiin. hän ei kuitenkaan koskaan joutunut vankilaan. kiitän Jumalaa siitä joka päivä. sen sijaan hänet leimattiin rikolliseksi, hänen oli pakko muuttaa suojellakseen vaimoaan ja kolmea tytärtään, ja hän on siitä lähtien kamppaillut elantonsa eteen. hänen oli luovuttava aseistaan, eikä hän laillisesti saanut enää koskaan ostaa toista laseria. ja tämä kaikki tapahtui siksi, että eräänä yönä luulin nähneeni komeetan ja isäni luotti minuun.  Olin 7-vuotias ja pidin tähdistä. Isä vie minut ulos opettamaan tähdistöä laserin avulla. Osoitan laserilla helikopteria, ja isä pidätetään, ja Chris Christie joutuu oikeuteen. Meidän oli pakko muuttaa. äänestän teitä kaikkia ylöspäin :)edit 4.7.: Okei, monet teistä epäilevät minua, mikä on ymmärrettävää. Nimittäin u/halwith, joka vastaa jokaiseen kommenttiin, jonka näkee, että "op ei ole david banachin tytär." Joten julkaisen muutaman kuvan isästäni ja minusta. tässä on yksi isäni artikkelista, jotta voitte verrata:http://www.gannett-cdn.com/-mm-/139794f21d76a452b4ae0bfaab05e3644182cf8d/c=44-0-2047-2671&amp;r=537&amp;c=0-0-534-712/local/-/media/morristown/2014/06/21/aplaserpoint.jpgTässä on toinen artikkeli isästäni ja äidistäni: (isäni oikean olkapään takana on George-setäni)http://www.airdisaster.com/news/0105/05/1.jpgokay ja tässä on muutama kuva meistä: älkää unohtako, että isäni on vanhentunut, joten hän ei ole enää niin nuori kuin ennen. hän leikkasi hiuksensa lyhyemmiksi, mutta rehellisesti sanottuna mielestäni hän näyttää yhä samalta. isäni leikkii lehdissä kanssamme:http://i.imgur.com/6ljboit.jpgme kun olin 6-vuotiashttp://i.imgur.com/ocfcfxl.jpgmy äiti ja isä juhlivat 4. päivää!http://i.imgur.com/ni79ty4.jpgmy äiti ja isä valmistujaisissani:http://i.imgur.com/oc1rfi3.jpga kehystetty kuva vanhemmistani:http://i.imgur.com/7g6puwy.jpgmy vanhemmat noin 10 vuotta sitten: http://i.imgur.com/j5e0vzz.png# todiste siitä, että olen se, joka sanon olevani, kuva minusta kyltin kerahttp://imgur.com/8qrrpr2i Anteeksi kauhea ulkonäköni, olen todella...todella väsynyt juuri nyt.</w:t>
      </w:r>
    </w:p>
    <w:p>
      <w:r>
        <w:rPr>
          <w:b/>
        </w:rPr>
        <w:t xml:space="preserve">Tulos</w:t>
      </w:r>
    </w:p>
    <w:p>
      <w:r>
        <w:t xml:space="preserve">,</w:t>
      </w:r>
    </w:p>
    <w:p>
      <w:r>
        <w:rPr>
          <w:b/>
        </w:rPr>
        <w:t xml:space="preserve">Esimerkki 7.2008</w:t>
      </w:r>
    </w:p>
    <w:p>
      <w:r>
        <w:t xml:space="preserve">Teksti: päätin hyödyntää opetuslukuviikkoa ja menin eilen illalla ystäväni kotibileisiin. huuleni näyttivät hieman kuivuneilta meri-iskuilta, joten päätin viime hetkellä kosteuttaa huulet salaisella aseellani - goldbondin "ihohoitovoiteella". vaikka se on teknisesti ottaen voide, se toimii mielestäni paremmin kuin yksikään koskaan ostamani huulirasva. huulet sileämmät kuin barry manilow'n ääni saavuin juhliin ja huomasin, että uskomattoman komea kaveri, jota olin ihaillut o-chemin takapihalta, "matt", oli myös paikalla. illan mittaan matt ja minä aloimme jutella. lopulta hän tarjoutui saattamaan minut kotiin, ja pieni, herkkä sydämeni teki voltteja, jotka tekisivät vaikutuksen jopa mckayla maroneyhin. kun pääsimme asunnolleni, hän nojautui sisään ja alkoi suudella minua. yhtäkkiä hän vetäytyi pois inhottava ilme kasvoillaan ja tuijotti minua hämmentyneenä. "Miksi maistut ruohomyrkyltä tai joltain?" Vietin seuraavat kolmisenkymmentä sekuntia punastuen ja höpöttäen, että kosteusvoiteessani on varmaan hassu maku, enkä yleensä maistu jalkavoiteelta. hän nauroi kiusallisesti, sanoi, että oli kiva tavata, ja lähti kotiin. olen melko varma, etten kuule hänestä enää koskaan.</w:t>
      </w:r>
    </w:p>
    <w:p>
      <w:r>
        <w:rPr>
          <w:b/>
        </w:rPr>
        <w:t xml:space="preserve">Tulos</w:t>
      </w:r>
    </w:p>
    <w:p>
      <w:r>
        <w:t xml:space="preserve">suuteli superseksikästä tyyppiä, jonka huulet maistuivat kuin mummon tammenterho.</w:t>
      </w:r>
    </w:p>
    <w:p>
      <w:r>
        <w:rPr>
          <w:b/>
        </w:rPr>
        <w:t xml:space="preserve">Esimerkki 7.2009</w:t>
      </w:r>
    </w:p>
    <w:p>
      <w:r>
        <w:t xml:space="preserve">Teksti: tämä tapahtui itse asiassa hieman yli 5 vuotta sitten, toukokuussa 2010. olimme juuri menneet naimisiin mieheni kanssa ja olimme häämatkalla turistialueella lähellä asuinpaikkaamme (olemme varattomia). muutaman päivän kuluttua kävelimme ympäri kaupunkia ja kävimme muutamassa turistinähtävyydessä, joista yksi oli elokuvateatteri. (niille, jotka eivät tiedä, mitä se on, istutaan istuimella, joka muistuttaa vuoristorataa ja joka on kiinnitetty eräänlaiseen elokuvateatteriin. istuin liikkuu simuloidakseen liikkumista sen mukaan, mitä valkokankaalla tapahtuu.) Nyt tällä hetkellä olin painavimmillani, ja olin hieman yli heidän ilmoittamansa painorajan. asia on niin, etten näytä painavan niin paljon kuin painan. Olen enemmänkin reisien ja lantion painoinen, ja minulla oli hame päällä, joten lentoemännät eivät voineet huomata, että olin liian lihava. mahduin istuimelle aivan hyvin. ongelma? en tajunnut, että istuimen sivut kaivautuisivat reisiini niin rajusti ja että istuimen sivut kaivautuisivat reisiini niin rajusti. se aiheutti paljon harjaantumista ja pahoittelua. olin kipeä koko loppumatkan ajan.</w:t>
      </w:r>
    </w:p>
    <w:p>
      <w:r>
        <w:rPr>
          <w:b/>
        </w:rPr>
        <w:t xml:space="preserve">Tulos</w:t>
      </w:r>
    </w:p>
    <w:p>
      <w:r>
        <w:t xml:space="preserve">menin liikuntateatteriin, kun olin liian iso - maksoin siitä reiden mustelmina ja katumuksena.</w:t>
      </w:r>
    </w:p>
    <w:p>
      <w:r>
        <w:rPr>
          <w:b/>
        </w:rPr>
        <w:t xml:space="preserve">Esimerkki 7.2010</w:t>
      </w:r>
    </w:p>
    <w:p>
      <w:r>
        <w:t xml:space="preserve">Teksti: tämä oli itse asiassa lähempänä vuoden takaista, mutta paras ystäväni painostaa minua lähettämään sen jatkuvasti. en ole koskaan ollut hyvä parranajossa. olen kunnollinen sähköparranajokoneen kanssa ja hyvä saksilla, mutta jumala kauhea klassisen parranajokoneen kanssa. tähän aikaan olin alkanut seurustella tytön kanssa ja siitä tuli ensimmäinen vakava suhteeni. hänen lempiruokansa oli makkara (jos ymmärsitte, mitä tarkoitan), joten ajattelin tehdä hänelle palveluksen ja pitää asiat sileinä ja karvattomina. joka tapauksessa, takaisin asiaan. olin ajellut haaroväliäni sähköparranajokoneella, mutta sukupuolielimet osoittautuivat aina hieman hankaliksi.... koska tiesin olevani hyvä trimmaussaksilla, päätin käyttää paria. nämä olivat tarpeeksi terävät leikkauksiin. omistan ne vielä tänäkin päivänä, koska ne ovat vain niin pirun terävät. palleita on vaikea trimmata, jos on helvetin idiootti ja sulkee toisen silmänsä tarkentaakseen (syvyyshavainnointi = poissa). Tunsin pienen nipistyksen, mutta ajattelin, ettei se ollut mitään, kunnes katsoin alas ja huomasin, että olin leikannut joulupukin lahjapussia ei yhdestä, vaan kahdesta kohdasta. ne paranivat hyvin, mutta opin läksyni...</w:t>
      </w:r>
    </w:p>
    <w:p>
      <w:r>
        <w:rPr>
          <w:b/>
        </w:rPr>
        <w:t xml:space="preserve">Tulos</w:t>
      </w:r>
    </w:p>
    <w:p>
      <w:r>
        <w:t xml:space="preserve">trimmasin munaa, melkein menetin munan...</w:t>
      </w:r>
    </w:p>
    <w:p>
      <w:r>
        <w:rPr>
          <w:b/>
        </w:rPr>
        <w:t xml:space="preserve">Esimerkki 7.2011</w:t>
      </w:r>
    </w:p>
    <w:p>
      <w:r>
        <w:t xml:space="preserve">Teksti: pari viikkoa sitten entinen esimieheni ilmoitti minulle, että työpaikka on avoinna, ja kertoi haluavansa, että ilmoittaudun siihen. ilmoittauduin ja kävin haastattelussa maanantaina (tiedän, ei tänään). istun siis henkilöstöhallinnon toimistossa entisen esimieheni, nykyisen esimieheni, yhden tehtaanjohtajan ja henkilöstöpäällikön kanssa. Haastatteluprosessi sujuu hienosti. he kysyvät minulta hyvin yksityiskohtaisia kysymyksiä tehtaan toiminnasta, mutta minulla on ollut aiemmin epävirallisesti se titteli, jota haen, joten tiedän tarkalleen, miten vastata. he syövät sen. lopulta kaikki rauhoittuu hieman, ja nykyinen esimieheni päättää kysyä, jos olisin presidentti, mitä tekisin ensimmäisenä päivänä. olen suuri bernie sandersin kannattaja. olen ollut sitä jo jonkin aikaa. olen tottunut käymään lyhyitä keskusteluja ja väittelyjä työtovereideni kanssa, mutta että esimieheni kiinnostuisivat poliittisista näkemyksistäni? miten voisin jättää tilaisuuden käyttämättä? jatkan sitten kertomalla, kuinka paljon ihailen ja kunnioitan sandersia, kuinka uskon, että hänen näkemyksensä hyödyttävät lopulta kaikkia amerikan kansalaisia, eivät vain ultrarikkaita. lopetan sanomalla, etten ole varma, ongelmia on liikaa valittavaksi, mutta luultavasti vastustaisin citizen's united -puoluetta. lopetan minipuheeni tuntien itseni ylpeäksi, mutta huomaan, että haastateltavani vain tuijottavat minua tietämättä, mitä sanoa. istumme muutaman sekunnin kiusallisessa vaitiolossa, ja sitten tajuan sen kovaa. koko naamani punastui niin nopeasti ja voimakkaasti, että tunsin pulssin otsassani. nöyryytettynä voin vain sanoa: "Tarkoititte varmaan yrityksen toimitusjohtajaa? no, jos minusta tulisi toimitusjohtaja, yrittäisin varmaan oppia, miten yritys toimii valmistuksen lisäksi, jos minusta tulisi toimitusjohtaja." Sikäli kuin voin sanoa, haastattelun loppuosa sujui hyvin. en ole vielä kuullut mitään takaisin, joten en ole vieläkään varma, pilasiko se mahdollisuuteni.</w:t>
      </w:r>
    </w:p>
    <w:p>
      <w:r>
        <w:rPr>
          <w:b/>
        </w:rPr>
        <w:t xml:space="preserve">Tulos</w:t>
      </w:r>
    </w:p>
    <w:p>
      <w:r>
        <w:t xml:space="preserve">Tunsin, että bern olisi saattanut tuhota ylennysmahdollisuuteni.</w:t>
      </w:r>
    </w:p>
    <w:p>
      <w:r>
        <w:rPr>
          <w:b/>
        </w:rPr>
        <w:t xml:space="preserve">Esimerkki 7.2012</w:t>
      </w:r>
    </w:p>
    <w:p>
      <w:r>
        <w:t xml:space="preserve">Teksti: niin sen tulossa melko kylmä täällä Englannissa ja en tällä hetkellä omista takki tai hoddie ottaa hyvin vähän rahaa ja ei aavistustakaan, kun minulla on joitakin seuraavaksi päätin, että voisin yhtä hyvin olla aikuinen ja investoida takki. ennen menossa ulos ostoksille päätin tarkistaa luotettava ebay ja muutaman minuutin kuluttua löysi takki lähes täydellinen mitä tarvitsen ja minun talonpoika valikoima ja wow mitä tämä on ilmainen toimitus! Voi pojat, tämä on liian hyvää ollakseen totta! annoin hätäisesti rahani ja tunsin itseni aika omahyväiseksi siitä, miten fiksu ostaja olen ollut. 3-5 päivän päästä, korkeintaan viikon päästä, saan varmasti uuden takkini! oi mitä tämä on? sähköpostia, että se on jo lähetetty! uskomatonta, että voisin käyttää takkiani ensi perjantaina! ......wait.... wait.... se lähetetään osoitteesta.... se lähetetään kiinasta! se saapuu lokakuun ja marraskuun välisenä aikana https://imgur.com/arivh6w</w:t>
      </w:r>
    </w:p>
    <w:p>
      <w:r>
        <w:rPr>
          <w:b/>
        </w:rPr>
        <w:t xml:space="preserve">Tulos</w:t>
      </w:r>
    </w:p>
    <w:p>
      <w:r>
        <w:t xml:space="preserve">en käytä takkiani lähiaikoina...</w:t>
      </w:r>
    </w:p>
    <w:p>
      <w:r>
        <w:rPr>
          <w:b/>
        </w:rPr>
        <w:t xml:space="preserve">Esimerkki 7.2013</w:t>
      </w:r>
    </w:p>
    <w:p>
      <w:r>
        <w:t xml:space="preserve">Teksti: kaikkeen löytyy tukea, enkä halua olla rehellinen itselleni sen suhteen, kuka olen ystävilleni ja perheelleni. annan ihmissuhteiden haalistua, tapojen muuttua riippuvuuksiksi ja olen luopunut avun jatkamisesta. minulla on ollut kaikki mahdollisuudet menestyä (taloudellinen tuki, koulutus, matalat/ei kuluja, hyvät työpaikat), mutta masennus potkaisi minut pihalle 3.-4. luokkalaisena perheongelmien ja kuolemantapausten vuoksi (yksi perheemme läheinen tai perheeseen kuuluva henkilö kuoli joka vuosi vuosikymmenen ajan, kunnes olin yläasteikäinen). äitini selvisi itsemurhayrityksestään viimeisenä opiskeluvuotenani, nuorempi veljeni pelasti hänen henkensä. hänen muistinsa pyyhittiin pois sähköiskulla, enkä koskaan saanut mahdollisuutta keskustella tästä läpi hänen kanssaan, eikä hänellä ole siitä mitään muistikuvaa. tuntui hienolta vihdoinkin puhua terapeutin kanssa, saada tämä pois rinnastani, käymällä aa:ssa (25 kuukautta raittiina) ja lyhyesti sa:ssa sain olla yhteydessä ihmisiin, joilla oli samankaltaisia ongelmia, mutta en halunnut, että tämä olisi ollut osa elämääni. minulla oli tapana kirjoittaa koko ajan ja se auttoi. minulla ei ole polkua elämässä, usein otan muiden neuvoja urapolun, rakkauden ja koulutuksen suhteen. olen äkkipikainen ja etsin välitöntä tyydytystä. olen satuttanut monia läheisiä ihmisiä, mutta annan sen vain mennä. olen turta. urheilu pitää ajatukseni poissa asioista, kun kasvoin aikuiseksi. osa tästä eristäytymisestä alkoi, kun sain henkilökohtaisen tietokoneen ala-asteella (3-4. luokka). yöt, jolloin äitini itki, jättivät minut etsimään jotakin, joka veisi ajatukseni pois asioista, kuten aikuisten keskustelupalstat. Vietin tunteja keskustelemalla miehenä tai naisena ihmisten kanssa ympäri maailmaa. tämä seksuaalinen riippuvuus tuhosi uneni (valvoin aamuun asti), aloin saada kroonisia urheiluvammoja ja aloin lihoa. minulla on suuret miestissit, kaksoisleuka ja lukion parhaat silmät, en ole löytänyt mitään, mitä haluaisin enää tehdä. olen tahallani tietämätön, en enää etsi sosiaalisia tilanteita. minut testataan 2-3 kertaa vuodessa sti/hiv/aidsin varalta. en ole saanut tartuntoja tähän mennessä, mutta koska kaksi perheenjäsentä on kuollut aidsiin liittyviin sairauksiin 30- ja 36-vuotiaana, minusta tuntuu, että seuraan tätä polkua (ehkä minulla on virus, mutta se on lepotilassa? ei aavistustakaan). otin eilen lisää verikokeita. en halua satuttaa enää ketään. exäni (eräänlainen avoin suhde yli 6 vuoden ajan) ihmetteli aina, mitä mielessäni liikkuu (pullotin itseäni odottaen päivää, jolloin hän saisi minut kiinni itse teosta, tai päivää, jolloin vihdoinkin saavuttaisin pohjan). haaveilen uppoavani meren pohjaan, meloessani kajakilla painovöiden ja perukkeiden kanssa, hyppääväni laivasta, kun isot kalat saapuvat ja katson, pystyvätkö ne kilpailemaan kanssani pohjaan. Kun hän (ex) jätti minut jonkun takia, joka teki hänet onnelliseksi joka päivä (opettaminen ulkomailla kolmannen maailman maassa), jätin päivällisen väliin (ajattelin vain törmätä autollani moottoritien keskikaiteeseen), menin juomaan suuren kaveriporukan kanssa, erosin ja päädyin romuttamaan autoni tien sivuun, ja poliisi oli jo hinaamassa autoa, kun heräsin tajuttomuudesta. elämäni olisi voinut päättyä juuri siihen, viikkoa ennen 25-vuotissyntymäpäivääni, joutumalla vankilaan taposta tuossa onnettomuudessa, mutta olin onnekas. ei muita autoja tai ihmisiä, vain minä ja romuttunut toyota corolla. haluan vain päästä pois, kokea elämää tämän vankilan ulkopuolella, jonka loin itselleni vanhempieni talossa, mutta minulla ei ole halua mennä minnekään ja vuokrat ovat typerän korkeat täällä oc:ssa, ca:ssa. haluan vain tuhlata aikaa omassa huoneessani häiritsemättä ketään, mmj:llä masennukseen.. sitten romahdan, selaan backpagea hj-hierontaan tai ts:hen ja vain menetän itseni ja kovalla työllä ansaitsemani rahat. en edes nauti tästä, silmäni kiiltävät ja annan sen vain tapahtua riippumatta siitä, olinko humalassa, pilvessä, väsynyt tai selvin päin. on ainakin 25 erilaista tapausta, joissa, jos jäisin kiinni, minun olisi pitänyt joutua seksuaalirikollisten listalle (masturbointi osavaltiorajojen yli, seuralaiset, eroottiset hierontasalongit). välitön tyydytys. jätin juuri työpaikkani, jossa työskentelin fitness-grafiikan suunnittelun ja painamisen parissa laukaisimien vuoksi (hämmästyttävän viehättävät naiset, joilla ei ollut yllään juuri mitään). sain palkankorotuksen jokaisessa tulosarvioinnissa, mutta olin sisäisesti tunteeton. minulla on loistavat suositukset, työskentelen äärimmäisen ahkerasti, mutta minusta tuntuu, että olen luonut ulkoisen kuoren, joka saa ystävät, työpaikat, tytöt... ja sisäisesti en halua mitään, koska tiedän, että ennemmin tai myöhemmin tahdostani tai tahtomattani minut löydetään. pitäisikö minun käydä läpi sähköterapiaa kuten äitini? katsoa, kuka on toisella puolella? pitäisikö minun työstää sa, jakaa tarinani muiden kanssa? jatkaa kirjoittamista? hakeutua kuriin armeijaan? en välitä. olen 27-vuotias ja olen valmis. pikkupoikana muistan itkeneeni, kun toivoin, ettei setäni tarvitsisi kuolla syöpään, että minut pitäisi ottaa. en haluaisi, että tulevilla lapsillani olisi mielenterveysongelmia. ihmiset sanovat, että pitää antaa takaisin, rikastuttaa toisten elämää. minulla on ollut miellyttäviä kokemuksia täällä, mutta pelkään uusiutumista, jonkun satuttamista tai sitä, että teen jotain väärin julkisuudessa. Lisäksi eikö NSA:lla ole kaikki tekstiviestini laittomasta toiminnasta sitä varten, kun minusta tulee "joku", jotta minua voidaan kiristää. Luulen, että tämä vuosi on minulle henkisesti ratkaiseva, koska pelkään, että pääsen pisteeseen, josta ei ole paluuta, ja en haluaisi menettää hallintaa itsestäni. Me kaikki luemme näistä pahoista ihmisistä, lasten raiskaajista, taloudellisista ja uskonnollisista terroristeista, murhaajista, narkomaaneista... ja en haluaisi nähdä itseni niin täynnä vihaa (vihaan äitiäni syvällä sisimmässäni, mutta olen kiltti päällisin puolin, esimerkiksi) tai nähdä itseni seksisuhteen vihan uhrina, että annan kaikkien vain mennä, mitä tahansa sanotkin, älä häiritse minua jne. en ole koskaan kuvitellut satuttavani ketään muuta kuin itseäni (ja jos olen satuttanut, se on tapahtunut tietämättömyyttäni tai se on ollut tahaton seuraus), mutta jotkut ihmisistä luetut tarinat voivat olla pelottavia (äitini luki kuolinilmoitukset joka päivä, kun kasvoin, hyvä tapa lähettää lapsi matalalla profiililla kouluun).etsin uutta alkua, tukevaa mentoria tai teoreettista toista mahdollisuutta onnelliseen, mielekkääseen elämään (ystäväni ja perheeni tuntuvat pitävän minua onnellisena, aina hymyilen ja nauran, piilottelen kipua) ennen kuin tapan itseni löysän seksuaalisen käyttäytymisen, huonon päivän/onnettomuuden, liian lihomisen ja niiden terveysongelmien takia tai sen mahdollisuuden, että jokin, jota toivoin kauan sitten, puree minua perseeseen. en halua olla taakka yhteiskunnalle. Tiedän, että minun on ponnisteltava, ja eräs hyvin läheinen ihminen, joka tuli kaapista ulos viimeisenä vuotenani, tiesi, etten ollut kunnossa. hän tuki minua hakeutumaan terapeutille, ja olen jakanut sa-käyntini hänen kanssaan. hän on ylpeä siitä, että olen päässyt niin pitkälle kuin olen päässyt, mutta hän ymmärtää ammattilaisen tarpeellisuuden ja sen, etten voi sysätä kaikkia ongelmiani hänen niskoilleen. ehkäpä minun on opeteltava uusi laji, joka pitää ajatukseni kiireisinä. ehkäpä minun on meditoitava tai harrastettava kuntosaliharjoittelua tai alettava kävellä uudelleen, kun jalkavammani paranevat. Ehkä minun piti vain tuulettaa ennen kuin palaan takaisin ybopiin. ehkä alan käyttäytyä kuin aikuinen. ehkä minun pitäisi omistaa elämäni syvänmeren kartoittamiselle, tutkia kaikkea löytämätöntä elämää siellä, ehkä minun pitäisi tehdä hamppurannekoruja, ehkä minun pitäisi lakata murehtimasta ja antaa asioiden vain tapahtua. on julmaa elää päivä kerrallaan. ehkä minun pitäisi palata rannalle ja jatkaa yhdyskuntapalvelua osavaltion puistoissa pelastamassa niitä sahalaitoja. nähdä auringonnousu, siivota vessoja, samaa paskaa eri päivänä, mutta pystyn parempaankin. Olen se yhden yön juttu, joka ei koskaan seurannut sinua, se poikaystävä, jolta puuttui sisältöä miinus se, että sain sinut nauramaan, se kaveri, joka laskee peukaloita ja pudistaa päätä / vilkuttaa valoja ja huutaa, kun kirjoitat tekstiviestejä ajaessasi, se kaveri, joka pitää ovea auki ihmisille ja kunnioittaa vanhuksiaan, se kaveri, joka ryyppäsi lukiossa ja jolla oli pitkät hiukset, ja se pikkupoika, joka hymyili aina ja hyväksyi elämän. anteeksi, että tuhlasin aikaasi.</w:t>
      </w:r>
    </w:p>
    <w:p>
      <w:r>
        <w:rPr>
          <w:b/>
        </w:rPr>
        <w:t xml:space="preserve">Tulos</w:t>
      </w:r>
    </w:p>
    <w:p>
      <w:r>
        <w:t xml:space="preserve">hemmoteltu valkoinen 27-vuotias kalifornialainen poika, jolla on varhain alkanut nettiseksuaaliriippuvuus yhdistettynä masentuneeseen itsemurhaa tekevään äitiin, hakee uutta alkua elämäänsä, joka on täynnä katumusta. ei ole lukemisen arvoinen. (voimmeko pitää tämän haudattuna? veljet molemmat reddit). aikuissisältö mahdollisesti nsfw</w:t>
      </w:r>
    </w:p>
    <w:p>
      <w:r>
        <w:rPr>
          <w:b/>
        </w:rPr>
        <w:t xml:space="preserve">Esimerkki 7.2014</w:t>
      </w:r>
    </w:p>
    <w:p>
      <w:r>
        <w:t xml:space="preserve">Teksti: skypetin tämän tytön kanssa, josta pidän, ja hänen ystävänsä kanssa pari tuntia ennen kuin puhuin vain puhelimessa molempien kanssa. katselin facebookissani ja törmäsin kuvaan jessica simpsonista vuosien varrella ja hänen painonnousustaan. sanoin "whoah jessica simpson on tosiaan lihonut", hänen ystävänsä sanoi "mitä, etkö pidä lihavista tytöistä?" ja yritin palata tuosta ajatuksesta ja sanoin "kyllä pidän, siksi flirttailen (lisää tytön, josta pidän, nimi) kanssa", jolloin tajusin virheeni.  he saivat minut heti toistamaan itseäni, minkä jälkeen pystyin vain änkyttämään "se tuli todella väärin", mutta vahinko oli jo tapahtunut. he löivät luurin korvaani, ja yritin parhaani mukaan pyytää anteeksi ja selittää, että vain puhuin enkä ajatellut, mitä suustani tuli. ainoat vastaukset, jotka sain, olivat "anteeksipyyntö ei riitä" ja "lopeta puhuminen siitä, okei?" kaveriporukan ykkössääntö: älä sano tytölle, että hän on lihava kaveriporukan kakkossääntö: älä sano tytölle, että hän on lihava.</w:t>
      </w:r>
    </w:p>
    <w:p>
      <w:r>
        <w:rPr>
          <w:b/>
        </w:rPr>
        <w:t xml:space="preserve">Tulos</w:t>
      </w:r>
    </w:p>
    <w:p>
      <w:r>
        <w:t xml:space="preserve">Rikoin kahta ensimmäistä sääntöä, jotka koskevat miehiä.</w:t>
      </w:r>
    </w:p>
    <w:p>
      <w:r>
        <w:rPr>
          <w:b/>
        </w:rPr>
        <w:t xml:space="preserve">Esimerkki 7.2015</w:t>
      </w:r>
    </w:p>
    <w:p>
      <w:r>
        <w:t xml:space="preserve">Teksti: tulin siis juuri vessasta olohuoneeseen. tajusin, että minun piti säätää nännejä, joten työnnän käteni housuihini asti tehdäkseni sen. käännyn hyppäämään sohvalle ja näen heidät: aikuinen nainen ja kolme pientä lasta, kaikki katsovat suoraan minuun, käteni housuissani, minä ilman paitaa (minun kotini), ja katselemme toisiamme ison ikkunan läpi. kysyn siskoltani (joka on yläkerrassa), miksi takapihallamme on muukalaisia. hän sanoo, että he aikovat lähteä kalaan. (asumme maalla ja ihmiset kalastavat joskus lammessamme). viisi minuuttia on kulunut, eivätkä he ole vielä lähteneet kalaan. sen sijaan he hyppivät trampoliinilla aivan ikkunani ulkopuolella. en ole vieläkään pukenut paitaa päälleni. se on minun reviirini edit: lapset huutavat nyt täysillä taivaalle. ah, rauhallinen maa.</w:t>
      </w:r>
    </w:p>
    <w:p>
      <w:r>
        <w:rPr>
          <w:b/>
        </w:rPr>
        <w:t xml:space="preserve">Tulos</w:t>
      </w:r>
    </w:p>
    <w:p>
      <w:r>
        <w:t xml:space="preserve">säädetty roska naisen ja kolmen lapsen edessä, jotka hyppivät parhaillaan trampoliinillani. wtf????</w:t>
      </w:r>
    </w:p>
    <w:p>
      <w:r>
        <w:rPr>
          <w:b/>
        </w:rPr>
        <w:t xml:space="preserve">Esimerkki 7.2016</w:t>
      </w:r>
    </w:p>
    <w:p>
      <w:r>
        <w:t xml:space="preserve">Teksti: tämä tapahtui juuri noin kymmenen minuuttia sitten ja mokasin seksin aikana. olen ollut kipeänä nyt noin kaksi viikkoa flunssan ja yskän kanssa eikä se ole helpottanut. tänään oli poikaystäväni syntymäpäivä, joten päätimme, että pankaa vittuun ja mennään vain. kaikki meni täysin hyvin seksin aikana, mutta ainoa asia on se, ettemme käyttäneet kondomia ja hän tuli sisääni. noin 5 minuuttia sen jälkeen makasimme yhdessä ja minun piti aivastella. se oli todella iso aivastelu tulossa. aivastelin niin kovaa, että hänen spermansa ampui emättimestäni kaikkialle päälleni. hän nauroi minulle 5 minuuttia putkeen.</w:t>
      </w:r>
    </w:p>
    <w:p>
      <w:r>
        <w:rPr>
          <w:b/>
        </w:rPr>
        <w:t xml:space="preserve">Tulos</w:t>
      </w:r>
    </w:p>
    <w:p>
      <w:r>
        <w:t xml:space="preserve">aivastin ja niin teki myös emättimeni.</w:t>
      </w:r>
    </w:p>
    <w:p>
      <w:r>
        <w:rPr>
          <w:b/>
        </w:rPr>
        <w:t xml:space="preserve">Esimerkki 7.2017</w:t>
      </w:r>
    </w:p>
    <w:p>
      <w:r>
        <w:t xml:space="preserve">Teksti: joten menin surffaamaan tänään ja vesi oli matalaa (noin 2-3 syvää) putosin aallosta ja raapaisin käsivarteni, ei mitään pahaa, mutta tarpeeksi, jotta se vuoti verta. noin puoli tuntia myöhemmin meloin takaisin rantaan, kun muutama kala hyppäsi vedestä ja paiskautui ympärilleni, katsoin taakseni ja näin hain evän noin 25 metrin päässä minusta. se oli pieni kaveri (4 jalkaa ehkä) mutta olin silti aika peloissani joten meloin nopeasti. tässä osassa rantaa oli hyvin vähän ihmisiä eikä siellä ollut pelastusrengasta ja näytti siltä, että olin ainoa ihminen joka oli hai joten aloin juosta kohti 4 tai 5 ihmistä käskien heitä tulemaan pois vedestä. siellä oli pieni tyttö, ehkä 7-vuotias istui muutaman metrin päässä vedessä. arvelin, että hänen vanhempansa istuivat jossain, mutta en etsinyt heitä ja kysyin häneltä, jos hän halusi katsoa surffilautaani rannalla, yrittäen olla pelästyttämättä häntä haista. sitten hänen isänsä juoksee luoksemme ja näyttää siltä, että hän aikoi litistää minut ulos. Hän tarttui tyttöönsä ja kysyi, mitä helvettiä tein hänen tyttärensä kanssa. Kerroin, että vedessä oli hai ja olin juuri nostamassa tyttöä vedestä. Hän näytti siltä, ettei uskonut minua, kunnes vieressämme ollut henkilö tuli paikalle ja sanoi, että puhun totta, ja hän lopetti rannalla olon tältä päivältä.</w:t>
      </w:r>
    </w:p>
    <w:p>
      <w:r>
        <w:rPr>
          <w:b/>
        </w:rPr>
        <w:t xml:space="preserve">Tulos</w:t>
      </w:r>
    </w:p>
    <w:p>
      <w:r>
        <w:t xml:space="preserve">Vuodin verta meressä, hai tulee, yritän saada pikkutyttöä vedestä, hänen isänsä melkein litistää minut.</w:t>
      </w:r>
    </w:p>
    <w:p>
      <w:r>
        <w:rPr>
          <w:b/>
        </w:rPr>
        <w:t xml:space="preserve">Esimerkki 7.2018</w:t>
      </w:r>
    </w:p>
    <w:p>
      <w:r>
        <w:t xml:space="preserve">Teksti: tämä ei ole iso f up tämän subs standardeja ja odotan varmasti tämä ajelehtia tuuleen. niin muutama päivä sitten tilasin pieni misuzi kaulakoru, joka tulee kaksi levyä, jossa voit lisätä mukautetun kaiverrus. niin ensimmäinen levy sain meidän lempinimi 'bom'. Toiseen levyyn olin päättänyt laittaa päivämäärän, jolloin pyysin häntä treffeille, 24/11/15. Mutta iltapäivällä, kun levy saapui, minä kaikessa viisaudessani, kunniassani ja itsetarkkailutaidossani kirjoitin 24/11/16. Miten voin edes mokata tuon. Tarkoitan, että pyysin häntä ulos, kun olimme siirtymässä vuositasolle, joten oletin, että pyysin häntä ulos vuonna 11, joten se on selvästi 2016. Mutta oikeasti, Choski, oletko noin tyhmä? Siinä meni täydellinen kaunis pieni lahjasi. Joten aion vain istua tässä tuolilla ja hitaasti nirsoilla kebabiani ja miettiä, kuinka olen juuri heittänyt pois 150 dollaria, joka ei ole minun, ja miltä hänestä tuntuu aina, kun hän katsoo sitä tai saattaa käyttää sitä. kiitos, että sain purkaa sydäntäni. `päivitys: olen yhteydessä toimittajaan saadakseni uuden toisen levyn varastohintaa halvemmalla, koska päivämäärä on melko tärkeä minulle.</w:t>
      </w:r>
    </w:p>
    <w:p>
      <w:r>
        <w:rPr>
          <w:b/>
        </w:rPr>
        <w:t xml:space="preserve">Tulos</w:t>
      </w:r>
    </w:p>
    <w:p>
      <w:r>
        <w:t xml:space="preserve">sain väärän kaiverruksen lahjaan. heitin pois rahaa, joka ei ollut minun, ja nyt mietin elämäni valintoja.</w:t>
      </w:r>
    </w:p>
    <w:p>
      <w:r>
        <w:rPr>
          <w:b/>
        </w:rPr>
        <w:t xml:space="preserve">Esimerkki 7.2019</w:t>
      </w:r>
    </w:p>
    <w:p>
      <w:r>
        <w:t xml:space="preserve">Teksti: tämä tapahtui juuri noin puoli tuntia sitten, ja tunnen itseni kamalaksi. on yksi maukas vietnamilainen ravintola, jossa käyn joskus lounaalla. aina silloin tällöin sinne tulee vanha kuuro mies, joka laittaa jokaiseen pöytään pieniä avaimenperiä, joissa on lappu, jossa hän kertoo olevansa kuuro, ja myy niitä 3 dollarilla kappaleelta elättääkseen perheensä. Hän tulee sitten takaisin ja kerää avaimenperät tai rahat. Hän tekee tämän nöyrästi säännöllisesti. Tänään ajattelin olla hyvä ihminen ja auttaa häntä. Kun hän tuli takaisin pöytääni, annoin hänelle, en 3 dollaria, vaan 5 dollaria. Hän näytti hämmentyneeltä, mutta nostin käteni ylös ja kerroin, että ei se mitään, hän voi pitää vaihtorahat. Hän epäröi hetken ja käveli sitten hiljaa pois. Minusta tuntui aika hyvältä! tässä oli rehellinen mies, joka halusi elättää perheensä, ja minä pystyin auttamaan häntä. mutta silloin huomasin jotain outoa, johon en ollut kiinnittänyt huomiota aiemmin. avaimenperään oli kiinnitetty kaksi seteliä. hän oli laittanut kaksi avaimenperää, ei yhtä. ne maksoivat 6 dollaria, ei 3 dollaria. aliarvioin kuuron miehen ja estin häntä yrittämästä korjata tilannetta, ja sain hänet kävelemään ulos vähemmällä rahalla kuin hän ansaitsi. olen pahoillani kuuro mies, en ole kauhea ihminen, olen vain todella kömpelö.</w:t>
      </w:r>
    </w:p>
    <w:p>
      <w:r>
        <w:rPr>
          <w:b/>
        </w:rPr>
        <w:t xml:space="preserve">Tulos</w:t>
      </w:r>
    </w:p>
    <w:p>
      <w:r>
        <w:t xml:space="preserve">Varastin kuurolta mieheltä dollarin, ja se tuntui hyvältä.</w:t>
      </w:r>
    </w:p>
    <w:p>
      <w:r>
        <w:rPr>
          <w:b/>
        </w:rPr>
        <w:t xml:space="preserve">Esimerkki 7.2020</w:t>
      </w:r>
    </w:p>
    <w:p>
      <w:r>
        <w:t xml:space="preserve">Teksti: tämä tapahtui kirjaimellisesti 5 minuuttia sitten, potkin itseäni vieläkin. työskentelin öljykenttäliikkeessä, minulla on oma toimisto ja aina silloin tällöin näen uusien työntekijöiden perehdytyksen, ja meillä ei usein ole paljon naisia palkattu tänne, ja jos he palkkaavat, he ovat usein vanhempia tai naisia, jotka eivät välitä pätkääkään ulkonäöstään, kunnes tänään. Tänään huomasin todella kuuman punapään perehdyttämishuoneessa, mikä oli mukavaa vaihtelua maisemaan. palasin hetkeksi töihin ja näin projektipäällikön, joka piti perehdytyksen ja jutteli viidestä uudesta miehestä, jotka hän palkkasi, ja hänen vastauksensa oli "4 miestä ja 1 tyttö", ja minun vastaukseni oli "huomasin, hän oli nätin näköinen nainen, mukavaa vaihtelua maisemaan"." Sitten hän viittasi kuumaa punapäistä tyttöä, joka istui aulassa 15 metrin päässä minusta. katsoin yli nolommin kuin olen ollut sen jälkeen kun aloin seurustella vaimoni kanssa, enkä ollut varma oliko katse imartelua vai inhoa, joten nolostuneena ajattelin, että minun pitäisi sanoa jotakin lievittääkseni jännitystä, joten ajattelin, että järkevintä oli antaa tytölle peukku ylös ja sanoa "jatka hyvää työtä", tajusin olevani idiootti ja vielä enemmän nolostuneena ja menin nopeasti toimistooni ja suljin oven. pm ei koskaan anna minun elää tätä alaspäin .....</w:t>
      </w:r>
    </w:p>
    <w:p>
      <w:r>
        <w:rPr>
          <w:b/>
        </w:rPr>
        <w:t xml:space="preserve">Tulos</w:t>
      </w:r>
    </w:p>
    <w:p>
      <w:r>
        <w:t xml:space="preserve">juttelin projektipäällikön kanssa, kommentoin hyvännäköistä uutta työntekijää, joka istui 10 metrin päässä minusta ja kuuli koko jutun, nolostuin kuin lapsi yläasteella, pahensin asiaa, lukitsin itseni toimistoon ja etsin uutta työtä.</w:t>
      </w:r>
    </w:p>
    <w:p>
      <w:r>
        <w:rPr>
          <w:b/>
        </w:rPr>
        <w:t xml:space="preserve">Esimerkki 7.2021</w:t>
      </w:r>
    </w:p>
    <w:p>
      <w:r>
        <w:t xml:space="preserve">Teksti: tämä tapahtui perjantai-iltana muutama päivä sitten....viisi koiraani ovat ystävällisiä, mutta voivat olla hieman yli-innokkaita muiden koirien kanssa, ja laumana ne joskus hyökkäävät toisten kimppuun, joten koirapuistoon ei voi mennä, kun ne ajoivat viime vuonna muutaman koiran takaa. joten olen etsinyt niille alueita, jotka ovat aidattuja, jotta ne voivat juosta ympäriinsä. käytän toisinaan paikallisia puistoja, jos siellä ei ole ketään, mutta usein siellä on joku ulkoilemassa jne. Olen ajanut paikallisen yliopiston yhteydessä olevan käyttämättömän alueen ohi, joka on kampustien vieressä ja junaradan vieressä. Ajattelin, että tämä on suuri tyhjä alue, jota ei ole aidattu ja joka olisi hyvä viedä koirille, koska siellä ei ole ketään. Otan siis koirat töiden jälkeen ja lähden yliopistolle, joka on noin kello 5.Ajoin autoni pois päätieltä hiekkatietä pitkin noin 100 metrin matkan ja päätin sitten laskeutua ruohorinnettä pitkin pysäköidäkseni tasaiselle maalle. ulos noustuani auto oli märkä ja mutainen, kenkäni upposivat muutamaan paikkaan, mutta en ajatellut asiaa sen kummemmin. koirat juoksivat ympäriinsä kuin hullut 30-40min ajan, kun kävelimme suuren pellon ympäri, jossa ruoho ulottui polviini asti. ne kastuivat valtaviin lätäkköihin, löysivät kilpikonnan ja katosivat näkyvistäni 5min ajaksi sen jälkeen, kun ne olivat juosseet pois ja menneet tunnelin läpi. lopulta oli aika lähteä kotiin, joten otin märät koirani ja lähdimme farmariautoon. tässä on moka nro 1. Yritin kiihdyttää. auto ei liikahtanutkaan. ok.....lets yritä peruuttaa.....auto luistaa. heilutetaan renkaita ja yritetään saada eri kulmaa...ei. nousen ulos ja huomaan auton olevan mukavassa mutalätkässä. minusta tämä ei ole kovin syvä, se on ehkä pari senttiä maanpinnan alapuolella, mutta pitoa ei ole. Joten avaan auton takaosan potkaistakseni koirat ulos nähdäkseni, auttaisiko pienempi paino (painavin koira on 30kg, kevyin 24kg). vittuilua #2koirat pääsevät innokkaasti ulos ja yritän liikuttaa autoa uudestaan, edelleen liukastuen. Kaksi koirista roikkuu kanssani, kolme muuta päättävät juosta mäkeä ylös yliopiston lähellä. en ajattele sitä paljon, koska olen vakuuttunut siitä, että saan auton liikkeelle ja ajan niiden perään. viiden minuutin kuluttua, kun olen tehnyt pelkkää mutaa, tajuan, että kolme karannutta koiraa ei ole palannut. Nappaan ne kaksi, jotka ovat jääneet tänne, laitan ne autoon, vedän ikkunat puoliksi alas ja lukitsen auton sillä aikaa, kun lähden näiden koirien perään. Olen uskomattoman huonokuntoinen ja lähden juoksemaan mäkeä ylös toivoen, etteivät ne ole joutuneet liian suuriin vaikeuksiin. Löydän yhden niistä helposti juoksentelemassa kampuksen tiellä ja kutsun sen luokseni. vihellän ja kutsun kahta muuta, mutta en näe niitä. liputan tien varrella ajavan naisen ja kysyn häneltä, onko hän nähnyt koiria juoksentelemassa. hän nauraa ja sanoo, että "ne ovat yliopistolla uimassa lammessa". menen yliopistolle kohti lampea (se on iso lampi) toivoen näkeväni koirani. ne eivät enää ole lammessa, mutta kun kävelen sisään yliopistolle, näen ne muutaman sadan metrin päässä. Kutsun niitä ja jahtaan niitä ja kadotan ne näkyvistä, kun ne juoksentelevat autuaan ympäri kampusta. pääsen tien t-risteykseen enkä näe niitä. aion kääntyä vasemmalle, kun näen oikealla pysähtyneen bussin, jonka kuljettaja kävelee minua kohti kahden koirani kanssa (jotka ovat hihnassa ja hyvin märkiä, mikä viittaa siihen, että ne olivat todellakin käyneet uimassa). kiitän kuljettajaa ja otan 2 karannutta. hienoa, nyt minulla on taas kaikki koirat, mutta minun on silti päästävä ulos. huomaan, että yliopistolla on remontti ja ympäriinsä on jätesäiliöitä, joissa on jätteitä. kävelen takaisin autolle, heitän muut 3 koiraa sisään ja lähden sitten takaisin yliopistolle. näin yhden jakson homelandista, jossa brody saa autonsa ulos suosta puun avulla, ja ajattelen, että "aion tehdä tämän macgyverillä ja saada itseni ulos". kiipeän roskikseen ja alan heittää puunpaloja maahan. astun lasinsirujen päälle ja toivon, etteivät ne mene kenkieni läpi. nappaan puun ja kävelen takaisin autolle.  Otan puun ja työnnän sen renkaiden eteen ja yritän ajaa eteenpäin. ei. menen takaisin kampukselle ja etsin kiviä, joiden alle kiilata. otan auton tunkin esiin ja yritän nostaa autoa, jotta voin laittaa puun alle (toimii niin hyvin kuin tunkin voisi kuvitella toimivan mudassa). mainitsinko jo, että olen päivystäjänä työpaikallani? kaiken tämän keskellä puhelin soi, ja otan sen vastaan kauhuissani miettien, miten selitän tämän vastapuolelle. onnekseni, vaikka kyse oli minun työstäni, he olivat jonkun muun perässä....phew. nyt on kulunut yli 90 minuuttia, olen jumissa mudassa ja alkaa pimetä. tässä vaiheessa olen vielä uskonut, että pääsen ulos ja kirjoitan tätä tarinaa tifuun, ja lopputulos on se, että pääsin ulos (samalla kun tunken puita renkaiden alle ja mietin, mikä on otsikko). tiedän, että ajattelette nyt, että "miksei hän soittanut apua"? no, uni ei ole tällä hetkellä käynnissä, eikä minulla ole paljon ystäviä ympärilläni. aioin soittaa vaimolleni, että hän tulisi hakemaan minut ja koirat ja huolehtimaan autosta seuraavana päivänä, mutta sinä iltapäivänä hänen piti viedä isänsä sairaalaan ja oli hänen kanssaan päivystyksessä odottamassa lääkärin vastaanottoa. lisäksi hän on yli tunnin matkan päässä. ajattelin ottaa kaikki viisi koiraa (jotka ovat paskoja ulkoiluttamaan yhdessä) ja kävellä kotiin, mikä olisi vienyt minulta reilun tunnin tai jotain. mutta soittelen muutaman ihmisen, jotka eivät pysty auttamaan minua. päästän koirat ulos autosta käymään vessassa ja annan niille mukanani olleen vesikulhon. muutamassa minuutissa kaksi niistä on päättänyt, että ne suuntaavat taas kohti unia ja juoksevat karkuun. huudan niille ja jahtaan niitä, kunnes saan niiden huomion ja ne tulevat takaisin. Päätin, että ne ovat menettäneet oikeutensa poistua autosta, ja ne palasivat autoon. vaimoni sattuu puhumaan hätäkeskuksessa työskentelevien poliisien kanssa, ja he sanovat, että paikallisella poliisiasemalla saattaisi olla nelivetoinen auto, joka voisi auttaa. hän lähettää minulle tekstiviestin, ja soitan paikalliselle poliisiasemalle, joka on kohtelias, mutta kertoo, ettei heillä ole ajoneuvoa ja että tarvitsisin hinausauton. Soitan nrma:lle (joka on tiepalvelu) ja selitän, että haluaisin uusia jäsenyyteni (olin antanut sen raueta) ja että voisitteko tulla hinaamaan minut pois täältä. he sanoivat voivansa uudistaa jäsenyyteni, mutta heidän ei ole tarkoitus hinata ihmisiä pois kentiltä..... (en uusinut jäsenyyttäni). katson netistä puhelimellani ja paras vinkki suosta pois pääsemiseksi on, että ei saa jäädä suohon alunperinkään (hitsi kiitos). soitan veljelleni, jolla on ystävä, joka asuu varmaan 20min päässä minusta, kysyäkseni, onko hänen ystävällään nelivetoista, jolla minut voisi raahata pois. hän ehdottaa kampuksen vartijoita, joten soitan heille ja he tulevat auttamaan. he yrittävät työntää samalla kun yritän ajaa, mutta ei onnistu. Lopulta tajuan, että minun on soitettava hinausauto. kello on 20.00, joten soitan johonkin numeroon, joka on osavaltion laajuinen palvelu. nainen kysyy minulta, missä olen jne. eikä vaikuta kovin kiinnostuneelta. pyydän tarjousta, ja hän on epämääräinen - "ehkä sata, ehkä pari sataa". sanon soittavani takaisin, kun tiedän, mitä tietä lähistöllä on. Selvitän tien ja päätän soittaa paikalliselle yritykselle. puhun yhdelle miehelle, joka kuulostaa siltä kuin olisin herättänyt hänet. hän sanoo, että on liian pimeää hänelle, mutta antaa minulle jonkun toisen numeron. soitin seuraavalle miehelle, joka sanoi voivansa tehdä työn, mutta hän on kaupungissa (yli tunnin päässä), hän antaa minulle toisen numeron. kolmas mies sanoo tekevänsä sen 100 dollarilla. woohoo!30Minuuttia myöhemmin hän saapuu, ja minä juoksen pimeässä mäkeä ylös kompastellen tavaroihin ja heiluttaen käsiäni saadakseni hänen huomionsa kuin elokuvassa. Hän tulee alas, katsoo sitä ja pian hän raahaa minut ulos. Lähdemme koirien kanssa kotiin 3 tuntia myöhemmin, väsyneinä ja mutapeitteisinä. Sen siitä saan, kun en ole laiska ja päätän viedä koirat ulos sen sijaan, että katselisin tv:tä ilmastoidussa tilassa. bonuslpt: älä pysäköi tasaiselle maalle, jos se on märkä/mutainen. pysäköi rinteeseen alaspäin, jotta voit käyttää vauhtia ajoneuvon liikuttamiseen.</w:t>
      </w:r>
    </w:p>
    <w:p>
      <w:r>
        <w:rPr>
          <w:b/>
        </w:rPr>
        <w:t xml:space="preserve">Tulos</w:t>
      </w:r>
    </w:p>
    <w:p>
      <w:r>
        <w:t xml:space="preserve">vein koirat tyhjälle pellolle juoksentelemaan, auto juuttui mutaan, jouduin jahtaamaan koiria yliopiston läpi, jouduin hankkimaan hinausauton, se maksoi 100 dollaria ja 3 tuntia elämästäni. enkä tunne enää arvokkuutta.</w:t>
      </w:r>
    </w:p>
    <w:p>
      <w:r>
        <w:rPr>
          <w:b/>
        </w:rPr>
        <w:t xml:space="preserve">Esimerkki 7.2022</w:t>
      </w:r>
    </w:p>
    <w:p>
      <w:r>
        <w:t xml:space="preserve">Teksti: tämä moka tapahtui viime maanantaina, mutta en voinut lähettää vasta viikonloppuna. useiden vuosien ajan olen halunnut olla sub mutta minulla on ollut vaikeuksia löytää joku paikallisesti että luotin, että sellainen valta, joten luovutin käsite. kunnes vain pari viikkoa sitten, kun löysin dom Australiassa. tapasimme kautta reddit ja jälkeen paljon ajatusta, tutkimus, ja keskusteluja kysyin, jos hän olisi minun ensimmäinen dom. hän suostui ja heti antoi minulle tehtävän.  se ei ollut mitään vaikeaa, soitin hänelle skypen kautta, jotta hän voisi ohjeistaa minua ja hän voisi kuulla, jos tottelisin häntä. hän määräsi minut leikkimään itselläni. velvoitin itseni ja sen jälkeen lakkasin ajattelemasta. annoin mennä ja tein vain niin kuin käskettiin. lopetin ja minun on sanottava, että se oli yksi parhaista orgasmeista ikinä. seuraavana päivänä menin kotiin lounastauollani ja äitini (kyllä, asun vanhempieni luona, pitkä tarina) kysyi, tarvitsenko jotain, kun hän ja isäni hoitivat joitakin asioita.  Sanoin, etten keksi mitään, joten hän kysyi uudestaan, ja tällä kertaa hän kertoi minulle, että he olivat menossa paikalliseen aikuisten lelukauppaan. aloin tehdä kevytmielistä huomautusta siitä, että tarvitsisin uuden ketjun vibraattoriini, mutta rautakaupassa niitä olisi halvemmalla moottorisahaosastolla, kun tajusin: hän kuuli kaiken, mitä tein. isäni kuuli kaiken, mitä tein. fuuuuuuuccckkk. en tullut ajatelleeksi, että he voisivat kuulla minut.  he eivät ole koskaan ennen kuulleet keskustelujani, edes provosoivia. suljin suuni, joka oli roikkunut auki reilut kymmenen sekuntia, ja sanoin hänelle, että minun pitäisi varmaan pitää suuni kiinni tuossa asiassa. naurahdin, isä naurahti, äiti naurahti. en enää käy tuollaisia keskusteluja domini kanssa, kun he ovat kotona. tottelen häntä edelleen tehtävissä, joita minulle annetaan, mutta varmistan, että hän tietää nyt, kun olen yksin.</w:t>
      </w:r>
    </w:p>
    <w:p>
      <w:r>
        <w:rPr>
          <w:b/>
        </w:rPr>
        <w:t xml:space="preserve">Tulos</w:t>
      </w:r>
    </w:p>
    <w:p>
      <w:r>
        <w:t xml:space="preserve">luovutin kaiken hallinnan, olisi pitänyt pitää osa äänenvoimakkuudestani.</w:t>
      </w:r>
    </w:p>
    <w:p>
      <w:r>
        <w:rPr>
          <w:b/>
        </w:rPr>
        <w:t xml:space="preserve">Esimerkki 7.2023</w:t>
      </w:r>
    </w:p>
    <w:p>
      <w:r>
        <w:t xml:space="preserve">Teksti: Tämä tapahtui puoli tuntia sitten. tyttäreni sai joululahjaksi askartelusetin ja pyysi apuani tekemään jotain. aloimme valmistautua, mutta pienestä liimapullosta ei tullut mitään. katsoin, puristin sitä voimakkaasti ja tökkäsin hammastikulla. mikään ei toiminut. sitten menin keittiöön etsimään jotain terävämpää, jolla tökkäisin sitä. Keittiössä ollessani aloin hajamielisesti puristaa liimaa yhä kovempaa ja kovempaa. tukos räjähti kovalla poksahduksella. liimaa valui kaikkialle kasvoilleni, vaatteilleni ja kattoon. vaimoni juoksi sisään ja pystyi hädin tuskin hillitsemään naurunsa. valkoisia limaisia raitoja kaikkialla. kuvittelen, että se näytti kohtaukselta elokuvasta....</w:t>
      </w:r>
    </w:p>
    <w:p>
      <w:r>
        <w:rPr>
          <w:b/>
        </w:rPr>
        <w:t xml:space="preserve">Tulos</w:t>
      </w:r>
    </w:p>
    <w:p>
      <w:r>
        <w:t xml:space="preserve">liimata itseäni</w:t>
      </w:r>
    </w:p>
    <w:p>
      <w:r>
        <w:rPr>
          <w:b/>
        </w:rPr>
        <w:t xml:space="preserve">Esimerkki 7.2024</w:t>
      </w:r>
    </w:p>
    <w:p>
      <w:r>
        <w:t xml:space="preserve">Teksti: tämä tapahtui noin 3 kuukautta sitten, kun olin kännissä joidenkin hyvien poikien kanssa.Olimme matkalla takaisin baareista, kun päätin hypätä liukuportaiden liukuvaan keskiosaan nopeaa matkaa varten. ennen kuin tajusin sen, olin liukumassa aivan liian nopeasti ajatellakseni edes liukuvan metallin poistumista.tässä humalassa tapahtuneessa retkessäni oli 3 erillistä hetkeä: 1. voi paska (kesti noin 2 tuntia). 7s) - tämä helvetin liukuporras on suunniteltu **vittuilemaan** (kuva alla). näetkö nuo pienet kuopat? ne eivät ole tarpeeksi pieniä, jotta voisit kulkea niiden yli varovasti, eivätkä tarpeeksi isoja pysäyttääkseen sinut. ei, ne ovat juuri sopivan kokoisia, jotta saisit nelosen ap:n fysiikasta. huomioi myös kuoppien **siksak-kuvio**. on selvää, että ne haluavat satuttaa sinua ja lapsiasi. lopuksi, liukuva metalli on todella **rasvattu**. olin kusessa sillä hetkellä, kun nousin siihen.2.. hei, katsokaa minua! (~10s) - saatuani suoraa turpaansa näillä vitun paskamaisilla töyssyillä vasemmalta ja oikealta, onnistun keksimään järjestelmän liukumetallilla liikkumiseen: otan hämähäkkikävelyasennon kädet ja jalat tukevat takamustani terminaattorimöykkyjen raa'an tuhoutumisen tieltä. tässä vaiheessa olin saavuttanut loppunopeuden, joka oli ~60mph. voideltu liukumetalli antoi raajojeni kiertää kitkattomasti siksakilla säälittävien töyssyjen ympäri. olin hallinnut liukumetallia.3. hurt af (~2 viikkoa) - saavun liukuportaiden alapäähän. kukistunut liukuva metalli heittää minut reilun metrin päähän laskuportaaseen. huudan tuskastuneena, kun betoni tarjoilee minulle kylmää suoraan kupoliin. vartaloni on täynnä mustelmia, käteni ja vaatteeni ovat mustan tervarasvan peitossa, vasen jalkani kirvelee kosketuksesta. mutta elän kertoakseni tarinan! jälkiseuraukset: olen melko varma, että sain luun ruhjeen/murtuman vasempaan jalkaani, sisimpään metatarsaaliin. Olisi varmaan pitänyt ottaa magneettikuvaus, mutta perheeni vakuutus meni äitini hammashoitoon, joten kestin sen. se sattuu vieläkin hieman, kun kävelen paljon. kuva liukuportaista ja liukuvasta metallista: http://www.bethesdaactually.com/wp-content/uploads/2011/01/bethesda-metro-station.jpg redditin luunmurtoveteraaneille: onko mahdollista, että luu ei parane kunnolla ilman leikkausta? suurin osa kivusta/turvotuksesta laantui 2 viikon kuluttua, mutta eräänä päivänä, kun olin ollut muutaman päivän kivuton, lähdin pyöräilemään ja koko jalkaani särki seuraavat 2 päivää (tuntui kuin säärisuonitulehdus).</w:t>
      </w:r>
    </w:p>
    <w:p>
      <w:r>
        <w:rPr>
          <w:b/>
        </w:rPr>
        <w:t xml:space="preserve">Tulos</w:t>
      </w:r>
    </w:p>
    <w:p>
      <w:r>
        <w:t xml:space="preserve">mies mario kartsilla alas jyrkkää mäkeä, jossa on puunkantoja, jotka on tarkoituksella sijoitettu niin, että ne sekoittavat sinut hidastamatta sinua.</w:t>
      </w:r>
    </w:p>
    <w:p>
      <w:r>
        <w:rPr>
          <w:b/>
        </w:rPr>
        <w:t xml:space="preserve">Esimerkki 7.2025</w:t>
      </w:r>
    </w:p>
    <w:p>
      <w:r>
        <w:t xml:space="preserve">Teksti: vanhempi veljeni kutsuttiin venejuhliin, joita hänen ystävänsä järjesti. koska useimmat ystäväni olivat kiireisiä harjoittelupaikkojen ja/tai kesäohjelmien kanssa, minulla ei ollut mitään suunniteltua tekemistä. veljeni päätti sitten ottaa minutkin mukaan, kun olin kertonut hänelle, ettei minulla ollut mitään suunniteltua tälle päivälle. lähdimme veljeni kanssa heti aamusta aamusta ilman aamiaista (tämä on jo nyt moka, joka kärjistyy myöhemmin), ja suuntasimme suoraan laiturille, jossa hän tervehti ystäviään. esittelin itseni parille hänen kaverilleen joita en ollut vielä tavannut. muutaman minuutin jälkeen kun olimme vain sanoneet mitä kuuluu ja kertoneet satunnaisesti paskaa kokemuksistaan tulla täysin känniin klubilla, nousimme kaikki jahdille. toin pullon smirnoffin vodkaa ja annoin sen kaikille, jotta he saisivat ottaa ryypyn tai kaksi. saimme kaikki bileet käyntiin kun avasimme muutaman tölkin carlsburgia ja pelasimme kingsiä. kaikki sujui hyvin ja aloin itse asiassa olla jo kännissä tässä vaiheessa. "hyvä." ajattelin, "olen oikeasti kännissä ja tämä on oikeastaan pirun hauskaa." sitten yhtäkkiä yksi veljeni kaveri toi tyhjästä belvederes-juomia ja teki noin 20 shottia kaikille, jotka olivat jahdilla. unohdin, mitkä olivat ainesosat, mutta sanomattakin on selvää, että kun olin ottanut viisi shottia, voin sanoa, että juoma iski minuun kovaa. nyt olin vain ryyppäämässä ja tanssimassa musiikin tahtiin, kun minulla oli hieman vaikeuksia säilyttää malttini. kompuroin myös vähän aikaa. aiempi kokemus humalasta sai minut huomaamaan, että sain itsevarmuutta ja olin valmis tekemään asioita, joita en normaalisti tekisi selvin päin. Koska olin tyhmä 16-vuotias poika, päätin itse asiassa kutsua veljeni kaveria (heillä oli selvästi enemmän kokemusta kuin minulla, eivätkä he olleet kevyitä painoja). tässä tarinassa kutsumme häntä g:ksi. "yo g! otetaan yhdessä paukku!" huusin yrittäen parhaani mukaan olla loitsumatta. "ahahahahahaha...". sä oot hullu veli!" hän sanoi. "g, älä ole nössö!" huusin. yhtäkkiä koko vene alkoi villiintyä. he eivät voineet uskoa, että häntä haukkui pikkuinen punkkaripoika, jolla ei luultavasti ollut mitään vitun hajua siitä, mitä oli tekemässä. g otti tarjouksen vastaan, ja otimme noin viisi paukkua yhdessä. minulla oli elämäni parasta aikaa ja olin niin kännissä kuin en siihen mennessä ollut koskaan ollut. aloin jatkuvasti menettää tasapainoani... mutta se ei vielä pysäyttänyt minua! oloni oli edelleen hyvä, enkä uskonut oksentavani aivoni pellolle. tarjosin juovani vielä yhden tai kaksi paukkua g:n kanssa. tämän seurauksena aloin tuntea tarvetta käydä kusella. Vapautin itseni ja kompuroin vessaan asti. oloni oli edelleen ok, mutta tajusin, että minua alkoi huimata. sitten jatkoin oksentamista vessaan. veljeni kai tajusi, että olin ollut poissa melko kauan, mikä sai hänet päättämään käydä katsomassa, miten minulla menee. hän löysi minut juuri sammuneena vessanpöntön istuimelta makaamassa oman oksennukseni vierestä. hän sekosi ja käski kapteenia telakoimaan veneen, jotta hän voisi viedä minut sairaalaan. kävi ilmi, että olin saanut alkoholimyrkytyksen, kun lääkärin oli työnnettävä putki kurkkuuni imemään vatsaani, jotta oksennuksen mahdollisuus vähenisi. todellisuudessa en muista suurinta osaa tuon päivän tapahtumista. kerroin teille sen, mitä veljeni oli kertonut minulle, kun kysyin, mitä helvettiä tapahtui. opin varmasti läksyni, joka on, että älä koskaan yliarvioi itseäsi ja opettele myös hillitsemään itseäsi.</w:t>
      </w:r>
    </w:p>
    <w:p>
      <w:r>
        <w:rPr>
          <w:b/>
        </w:rPr>
        <w:t xml:space="preserve">Tulos</w:t>
      </w:r>
    </w:p>
    <w:p>
      <w:r>
        <w:t xml:space="preserve">Päätin käyttäytyä viileästi ja haukkua ihmisiä nössöilystä, mutta sain sitten turpiini, kun minun piti saada vatsani pumpattua.</w:t>
      </w:r>
    </w:p>
    <w:p>
      <w:r>
        <w:rPr>
          <w:b/>
        </w:rPr>
        <w:t xml:space="preserve">Esimerkki 7.2026</w:t>
      </w:r>
    </w:p>
    <w:p>
      <w:r>
        <w:t xml:space="preserve">Teksti: Minulla ei ole paljon pilkkuja, joten tämä nenäni vieressä oleva kattila oli vaivannut minua koko aamun. olin tenttihuoneen ulkopuolella valmiina kirjoittamaan filosofian yksikön 2 paperia, kun vedin sen pois ja huokaisin helpotuksesta. helpotus ei kestänyt kauan. katsoin sormiani ja näin verta. Vuodin verta siitä kohdasta, josta olin vetänyt pilkkuni pois. en vähän, tarkoitan, että se valui pitkin kasvojani. ihmiset alkoivat katsoa minua, kun kätelin käteni alueen päälle ja yritin pysäyttää verenvuodon, mutta joka kerta, kun pyyhin verta pois, sitä valui lisää. Valvoja käski tulla huoneeseen, mutta päätin nopeasti juosta hakemaan vessapaperia. ryntäsin vessaan veriset kädet ja veriset kasvot, hyvin tietoinen siitä, että todennäköisesti myöhästyn kokeeni alusta, ja nappasin nenäliinapaperin ja juoksin takaisin ulos. sillä välin paholaiseni vuotaa edelleen verta!saavun huoneeseen verisenä ja selitän mitä tapahtui, valvoja näytti siltä kuin ei uskoisi minua, mutta onneksi hän laittoi minut erilliseen huoneeseen, koska hän näki, että olin aika ahdistunut. en pystynyt keskittymään tenttiin kunnolla, ja kun jätin paperin, siinä oli veripisaroita. **edit** Näyttää siltä, että sanan "läiskä" käyttämisestäni on tullut epäselvyyttä. tarkoitan sillä näppylää tai finniä, **ei missään nimessä rupea, luomea tai mitään, mikä liittyy syöpään, vaan vain läiskää, jonka tavallinen teinipoika saa. **</w:t>
      </w:r>
    </w:p>
    <w:p>
      <w:r>
        <w:rPr>
          <w:b/>
        </w:rPr>
        <w:t xml:space="preserve">Tulos</w:t>
      </w:r>
    </w:p>
    <w:p>
      <w:r>
        <w:t xml:space="preserve">älä valitse paikkaa ennen tenttiä.**</w:t>
      </w:r>
    </w:p>
    <w:p>
      <w:r>
        <w:rPr>
          <w:b/>
        </w:rPr>
        <w:t xml:space="preserve">Esimerkki 7.2027</w:t>
      </w:r>
    </w:p>
    <w:p>
      <w:r>
        <w:t xml:space="preserve">Teksti: joten normaalisti pelaan dayz (mod) noin 6-7 muuta ihmistä ja tänään ei ollut poikkeus. muutama näistä ihmisistä ovat todella *in* käyttäjien (joista osa on ystäviä) kanssa ts ja palvelin. ja nämä ihmiset ovat todella kovaäänisiä, joten he eivät voi vain olla hiljaa, kun jotain tapahtuu. Joten yksi ryhmäläisistä kertoi vitun hauskan tarinan, ja minä kuuntelin sitä. monet meistä nauroivat, mutta minä pieraisin nauraessani. se oli yksi niistä pierun kaltaisista pierun kaltaisista, mutta todella vitun huonosta ripulista johtuvista pieruista. joten paskansin housuihini ihan vähän ja sulkijalihakseni sanoi minulle: "eihän se ole sitä, ystäväni". en halunnut jättää läppäriäni, muuten olisin menettänyt paljon tarinasta. irrotin laturin ja luulin mykistäneeni itseni ts:llä. periaatteessa istuin alas ja annoin tarinan virrata. se oli ei-palava ripuli, joten minulla oli ei-niin-paha paska. ystäväni tekee tarinassa toisen vitsin ja kaikki nauravat, ja m:n takapuolen takana sattuu olemaan valtava ilmatasku. nauroin niin kovaa, että pieraisin sitten vitun giga-tason desibaleihin. en ilmeisesti ollut mykistänyt itseäni, ja heti super-saijaanisen paskapieruni jälkeen kanava hiljeni. läimäytän seinää (koska ts antaa äänimerkin, jos ääntelee ja on edelleen mykistetty). mfw ei äänimerkkiä. kanava on edelleen äänetön, joten huudan sisäisesti superkovaa, eikä ruskean veden virtaus lopu. ilmeisesti mikrofonini herkkyys otti myös vastaan tippaäänet, joita paska aiheutti osuessaan vessan veteen. lähdin kanavalta ja huusin niin kovaa, että kurkkuani särkee juuri nyt. liityin takaisin kanavalle ja puolet niistä, jotka lähtivät kahden ääliön kanssa, joiden täytyy kertoa kaikille mitä tapahtuu, naureskelivat gorram-perseensä irti. huudan heille ja he vain aloittavat nimittelyn, ja liityin juuri siihen toiseen puoleen, joka meni eri kanavalle. me vain nauroimme sille ja jatkoimme pelaamista, mutta en tiedä, mitä on luvassa nettitunnin aikana, kun nuo muut kusipäät kertovat kaikilleedit: sain juuri viestejä ja tönäisyjä ylläpitäjiltä ja muuta paskaa, he kaikki tietävät, he kaikki nauroivat, ja tosiystäväni (niin tosi kuin dayz-suhde voi olla) metsästivät heidät kaikki ja tappoivat heidät, paitsi yhden ylläpitäjistä.</w:t>
      </w:r>
    </w:p>
    <w:p>
      <w:r>
        <w:rPr>
          <w:b/>
        </w:rPr>
        <w:t xml:space="preserve">Tulos</w:t>
      </w:r>
    </w:p>
    <w:p>
      <w:r>
        <w:t xml:space="preserve">menin paskalle ja luulin mykistäneeni mikrofonini, mutta kävi ilmi, etten tehnyt sitä ja päädyin repimään persettä koko kanavani kuultavaksi.</w:t>
      </w:r>
    </w:p>
    <w:p>
      <w:r>
        <w:rPr>
          <w:b/>
        </w:rPr>
        <w:t xml:space="preserve">Esimerkki 7.2028</w:t>
      </w:r>
    </w:p>
    <w:p>
      <w:r>
        <w:t xml:space="preserve">Teksti: ensinnäkin, olen outo jätkä. työskentelen perustutkimuksen parissa ja ilmestyin laboratoriooni töihin jouluna. minulla on tapana pelata elokuvia takahuoneessa työskennellessäni. katselin vierasta ja juoni alkoi olla mielenkiintoinen. joten kestin vähän aikaa, vaikka minun piti mennä vessaan. lopulta menin käytävän päässä olevaan vessaan. söin varmaan jotain toista. se oli vähemmän kiinteää ja se oli niin räjähdysherkkää, että se roiskui vedestä minuun. tämä on ylivoimaisesti huonoin jouluni ikinä. tarkoitan, että vittu, tämä on elämäni huonoin päivä. onneksi rakennuksessa ei ole ketään ja minulla oli runsaasti vessapaperia.</w:t>
      </w:r>
    </w:p>
    <w:p>
      <w:r>
        <w:rPr>
          <w:b/>
        </w:rPr>
        <w:t xml:space="preserve">Tulos</w:t>
      </w:r>
    </w:p>
    <w:p>
      <w:r>
        <w:t xml:space="preserve">tulin töihin jouluna. menin vessaan ja roiskin puoliksi ripulista kakkaani päälleni.</w:t>
      </w:r>
    </w:p>
    <w:p>
      <w:r>
        <w:rPr>
          <w:b/>
        </w:rPr>
        <w:t xml:space="preserve">Esimerkki 7.2029</w:t>
      </w:r>
    </w:p>
    <w:p>
      <w:r>
        <w:t xml:space="preserve">Teksti: pakollinen ei tapahtunut tänään. noin 7 vuotta sitten ish. kun olin lukion ekaluokkalainen, isäni ja minä asuimme kahden makuuhuoneen asunnossa. hän oli valmistelemassa osso buccoa (vasikanreittä) kattilassa, ja hän oli juuri lopettanut ja siivosi astioita. Meillä oli alumiininen tiskiallas, joten kun hän pesi veitsiä ja lautasia ja laittoi ne astianpesukoneeseen, hän alkoi soittaa rumpuja tiskialtaassa. hyppäsin ylös ja sanoin: "Hei, pystyn parempaankin!" Juoksin keittiöön ja aloin rummuttaa ajatellen, että olen ihan kova jätkä. astianpesukone on suoraan tiskialtaan oikealla puolella, ja hänellä oli alimmainen laatikko auki ja hän liukui ulos laittaakseen mainitut astiat pois. minä, joka ajattelin olevani jammaileva ja niin kova jätkä, vedän Jerry Lee Lewisin ja heitän oikean jalkani tiskipöydän päälle auki olevan astianpesukoneen päälle ja jatkan paukuttamista. kun olin jatkanut sitä 10-15 sekuntia, isäni sanoo: "lopeta tai satutat itsesi!" Arvasittehan. juuri kun hän sanoi sen, jalkani lipsahti tiskipöydältä ja putosi auki olevaan astianpesukoneeseen. Tämä ei olisi ollut kovin paha asia, paitsi että isäni laittoi isänpäiväksi saamani emeril-kokkiveitset terävä puoli ylöspäin eikä terävä puoli alaspäin pesukoneeseen. veitsi meni suoraan oikean jalkani lihapuolen läpi ulkoreunaan ja huusin veristä murhaa. Se sattui niin helvetin pahasti. syöksyin olohuoneessa maahan huutaen henkeni edestä ja pitelin lävistettyä jalkaani ilmassa estääkseni massiivisen verenvuodon. isäni teki sitten niin sanotun "maalaislaastarin" teippaamalla ison palan lautasliinoja jalkani ympärille. ontuin hänen autolleen, ja menimme suoraan sairaalaan. jalkani vuoti niin paljon verta, että isän piti heittää auton matto ulos, koska näytti siltä, että joku oli murhattu autossa. hän jätti minut sairaalan etuovelle, ja verijälki johti sairaalaan. päädyin saamaan tikkejä ja olin kainalosauvojen varassa viikon. sivuhuomautuksena, minulle kerrottiin myöhemmin, että haarukka oli myös työnnetty jalkapöydän kalloon, mikä näkyi kolmena pienenä reikänä, jotka jäivät sinne muutamaksi viikoksi.</w:t>
      </w:r>
    </w:p>
    <w:p>
      <w:r>
        <w:rPr>
          <w:b/>
        </w:rPr>
        <w:t xml:space="preserve">Tulos</w:t>
      </w:r>
    </w:p>
    <w:p>
      <w:r>
        <w:t xml:space="preserve">isä tiskasi, yritin päihittää hänet soittamalla rumpuja tiskialtaassa, vedin jerry lee lewisin avoimen astianpesukoneen yli, jalka putosi astianpesukoneeseen ja puukotin itseäni.</w:t>
      </w:r>
    </w:p>
    <w:p>
      <w:r>
        <w:rPr>
          <w:b/>
        </w:rPr>
        <w:t xml:space="preserve">Esimerkki 7.2030</w:t>
      </w:r>
    </w:p>
    <w:p>
      <w:r>
        <w:t xml:space="preserve">Teksti: marraskuun lopulla olin tilannut joululahjoja ja lähettänyt ne isoäidilleni, jotta perheenjäseneni eivät näkisi, mitä olin hankkinut heille. Siirry eteenpäin muutama viikko sitten, ja hänellä on joulujuhlat osavaltiotalon, työpaikkansa ja tulevan parlamentin puhemiehen edustajille. paikalla oli myös paljon osavaltion edustajia ja korkea-arvoisia ihmisiä, jotka olivat tuoneet perheensä, joten meitä kehotettiin käyttäytymään parhaamme mukaan. kun juhlat olivat alkaneet siirtyä pääsaliin, päätimme mennä yhteen takahuoneen komeroista, jonne tilaamani tavarat oli laitettu, jotta ne eivät olisi juhlien tiellä. yrittäen pitää asian piilossa muilta perheenjäseniltäni menimme komeroon, suljimme ovet ja lukitsimme ne. (kaapin sisäpuolella on lukko sisällä.) nyt, tämä on melko suuri kaappi, mutta se on pakattu melko täyteen juhlapäivän sisustuksen pakkauksia, joten se on hieman ahdas. meille kolmelle tuntemattomalle isoäitini oli päättänyt antaa kierroksen yhdelle ystävälleen, joka ei ollut vielä nähnyt hänen uudempaa asuntoaan. lopulta he tulivat lukitun kaapin luokse ja ja yrittivät avata sitä, joten ystäväni päätti avata kaapin oven. isoäitini esittelee "pojanpoikansa ja hänen kaksi ystäväänsä" suuren itärannikon yliopiston entiselle presidentille. (voinko mainita hänen nimensä ja yliopiston?) meiltä kesti noin puoli tuntia tajuta, mitä oli tapahtunut, ja miten äärimmäisen kiusalliselta ja oudolta se vaikutti. hän muisti nimemme, mutta en ole varma, onko siitä syytä olla ylpeä.</w:t>
      </w:r>
    </w:p>
    <w:p>
      <w:r>
        <w:rPr>
          <w:b/>
        </w:rPr>
        <w:t xml:space="preserve">Tulos</w:t>
      </w:r>
    </w:p>
    <w:p>
      <w:r>
        <w:t xml:space="preserve">minä ja ystäväni jäimme kiinni lukitusta komerosta sotkemassa pakettejamme.</w:t>
      </w:r>
    </w:p>
    <w:p>
      <w:r>
        <w:rPr>
          <w:b/>
        </w:rPr>
        <w:t xml:space="preserve">Esimerkki 7.2031</w:t>
      </w:r>
    </w:p>
    <w:p>
      <w:r>
        <w:t xml:space="preserve">Teksti: muutama vuosi sitten olin naiivi lapsi, joka opiskeli pienessä collegessa kotiosavaltioni ulkopuolella. äärimmäinen ujous oli paheeni, ja sen vuoksi oli lähes mahdotonta saada töitä kaupungista, jossa oli melkein yksinomaan myyjän/ kassanhoitajan paikkoja. jokaisessa haastattelussa, johon menin, rampautin itseni ja hikoilin vuolaasti. tarvitsin silti töitä - kipeästi. joten kun näin 'apua tarvitaan' -kyltin sekatavarakaupan ikkunassa, halusin innokkaasti käydä katsomassa. tämä paikka oli vanhan koulukunnan paikka; se näytti siltä kuin se olisi säilynyt 1940-luvun yhteiskuntasopimusten ajoilta, ja omistaja oli kahdeksankymppinen vanha mies. kysyn hänen peräänsä, ja ukko ontuu ulos ojentaen sydämellisen kädenpuristuksen. kävelemme takahuoneeseen, ja hän alkaa kysellä tavanomaisia kysymyksiä. minä alan olla tavalliseen tapaani levoton ja hermostunut. tämä näyttää hermostuttavan myös vanhaa miestä, ja hänen kasvoilleen muodostuu hämmentynyt ilme, kun hänen otsansa uurretaan. "sanokaas, miksi olette yhtäkkiä hermostunut?" mies kysyy. paniikissa, hiki valuu niskaani pitkin, käteni käyvät hyytelöiksi, olin nurkassa ja tämä oli viimeinen mahdollisuus saluunassa - "öö, no, teidän pitäisi varmaan tietää, että minulla on autismi". vittu! vanhuksen kasvoille leviää myötätunnon ja myötätunnon ilme, mutta silti haluan juosta pois. "ei hätää, voitko pinota hyllyjä pari tuntia päivässä?" katson edelleen maahan ja rukoilen, että se nielaisi minut kokonaan, "kyllä, herra." Ja niin minä täytän joka päivä neljän tai viiden tunnin ajan kaupan hyllyjä teeskennellen olevani autisti. näin "rain manin" tavallaan kerran, kun olin lennolla, ja yritän parhaani mukaan matkia hoffmanin raymond babbitia. jos asiakas tuli luokseni ja pyysi jotain tavaraa, kaikuin hänen sanojaan hengitykseni alla tai nykäisin vartaloani ympäriinsä tai mutisin epäjohdonmukaisesti. tilanne oli kaikin puolin paskamainen, mutta tarvitsin rahaa enkä tehnyt mitään pahaa. Tämä temppu jatkui kevääseen asti, kunnes eräänä päivänä vanha mies kysyi minulta, haluanko työskennellä etupuolella "itseluottamuksen kasvattamiseksi". vastahakoisesti suostuin ja jatkoin autistisen miehen huonoa imitaatiota niille muutamille asiakkaille, jotka kävivät sisään. vanha mies seisoi vieressäni lajittelemassa tavaroita, hän vaikutti ylpeältä.Kuluu muutama tunti, ja liukastun rutiineihin. yhtäkkiä äitini ja isäni kävelevät ovesta sisään - olin unohtanut, että he olivat tulossa käymään luonani, voi paska! he kävelevät tiskin luo ja halaavat minua, en voi reagoida, koska muuten vieressäni istuva vanha mies tietäisi, että juoni on ohi. "Mitä kuuluu?" äiti kysyy hymyillen. "mrrr..." tulee vastaukseni. äiti näyttää hämmentyneeltä, "mrr, mrr, töissä", toistan. "mitä helvettiä, vittuiletko meille?" ukko astuu eteenpäin ja kumartuu pöydän yli, hän luulee, että satunnainen pariskunta on tullut sisään pahoinpitelemään minua. "tämä lapsi on autistinen, senkin vitun vanha huora, painu vittuun kaupastani." isäni, äitini ja minä seisomme suu auki. aistin, että minun oli pakko lieventää tilannetta, heitän esiliinani lattialle ja juoksen kuin forrest gump autolleni, lataan sen asuntolaani. useita tunteja myöhemmin saan puhelun, se on isäni. "Poika, onko sinua koskaan testattu spektrin suhteen?"</w:t>
      </w:r>
    </w:p>
    <w:p>
      <w:r>
        <w:rPr>
          <w:b/>
        </w:rPr>
        <w:t xml:space="preserve">Tulos</w:t>
      </w:r>
    </w:p>
    <w:p>
      <w:r>
        <w:t xml:space="preserve">uudelleen luotu sademies ja vanha kaveri ylhäältä päin</w:t>
      </w:r>
    </w:p>
    <w:p>
      <w:r>
        <w:rPr>
          <w:b/>
        </w:rPr>
        <w:t xml:space="preserve">Esimerkki 7.2032</w:t>
      </w:r>
    </w:p>
    <w:p>
      <w:r>
        <w:t xml:space="preserve">Teksti: pakollinen tämä ei tapahtunut tänään, mutta yläasteella. tiedättehän, miten jotkut ihmiset nirsoilevat itseään, repivät kynnet irti ja muuta? minulla oli samanlainen juttu, jossa otin irti mekaanisen lyijykynän lyijyn ja tökkäsin sillä ikeniäni. minusta se tuntui hyvältä ja stimuloivalta. joskus ne vuotivat verta, mutta se johtui siitä, etten käyttänyt hammaslankaa. eräänä päivänä tein siis juttuani, nirsoilin ikeniäni, kun lyijy katkesi. Sattuu vähän kun puren, mutta ei hätää, ponnahdan vain lisää lyijyä ulos ja yritän työntää sen ulos toiselta puolelta. huono idea. se vain työntää sen syvemmälle, kunnes minulla on jotain, mitä nynny yläasteikäiset pitävät hirvittävänä kipuna. onneksi minun ei tarvinnut mennä hammasleikkaukseen tai muuhun, isäni toi vain sitä geeliä, joka turruttaa koko suun (minulla oli sitä hammasraudoissa), ja käytin sitä ja sain lopulta työntää sen ulos toiselta puolelta, vaikka se vuoti aika paljon verta suuhaavaksi. *</w:t>
      </w:r>
    </w:p>
    <w:p>
      <w:r>
        <w:rPr>
          <w:b/>
        </w:rPr>
        <w:t xml:space="preserve">Tulos</w:t>
      </w:r>
    </w:p>
    <w:p>
      <w:r>
        <w:t xml:space="preserve">* Työnsi lyijykynän lyijyä ikeniini, ja se piti saada pois paikallispuudutuksessa.</w:t>
      </w:r>
    </w:p>
    <w:p>
      <w:r>
        <w:rPr>
          <w:b/>
        </w:rPr>
        <w:t xml:space="preserve">Esimerkki 7.2033</w:t>
      </w:r>
    </w:p>
    <w:p>
      <w:r>
        <w:t xml:space="preserve">Teksti: tälle subredditille epätavallisesti tämä tapahtui tänään. keräilen epätavallisia asioita: armeijan päähineitä, lopetettuja seteleitä ja, mikä tärkeintä, kaasunaamareita. nyt, olen yleensä melko varma viimeisen suhteen. jos työskentelen suodattimen kanssa, joka voi olla vaarallinen, minulla on kemikaalisuojatut käsineet ja työmaski. mutta tänään olin tyhmä. olin tilannut neuvostoliittolaisen gp-5-maskin liettualaiselta myyjältä. nämä ovat hyvin suosittuja keräilijätovereiden keskuudessa jo pelkästään halvan hintansa vuoksi. kaiken kaikkiaan olin käyttänyt kymmenen dollaria. paketti saapui ovelleni noin kello 13.30 tänään. koska tiesin, että veljeni oli kotona, pyysin häntä viemään paketin sisälle, purkamaan maskin ja suodattimen laatikon ja kokoamaan ne yhteen. en uskonut, että siitä olisi mitään haittaa. myyjä ilmoitti minulle, että maski ja suodatin kuuluivat hänen isoisälleen ja että ne olivat hyvässä kunnossa. no, noissa suodattimissa on valkoista asbestia, mutta ajattelin, että jos ne olivat siinä kunnossa kuin hän väitti, voisin tehdä yhden tai kaksi testiä, ennen kuin ottaisin maskin pysyvästi käyttöön. Pääsin kotiin ja otin maskin ulos testatakseni. silmämääräisesti kaikki näytti olevan kunnossa. mutta heti kun laitoin maskin päähäni, tajusin, että olin mokannut. hengitin pienen henkäyksen sisään ja tunsin pienet hiukkaset. otin heti maskin pois ja ruuvasin suodattimen irti ja juoksin hakemaan hanskat, maskin ja suurennuslasin. katsoin tarkkaan ja perusteellisesti, ja se vahvisti pelkoni. tämä oli todellista paskaa. ja olin hengittänyt sitä sisään.jotenkin vuosien (oletettavasti) epäasianmukaisen varastoinnin jälkeen suodatin oli hajonnut niin pahasti, että asbesti kirjaimellisesti vuoti. laitoin suodattimen ilmatiiviiseen vaarallisen jätteen pussiin ja ajoin paikalliseen kaatopaikkaan viemään sen pois. en ole edes varma, miten suodatin oli hajonnut niin pahasti, että asbesti oli irrottautunut suodattimen puuvillasta, mutta niin kävi. en usko, että siitä tulee pysyviä vaurioita, mutta en aio ottaa tällaisia riskejä pitkään aikaan.</w:t>
      </w:r>
    </w:p>
    <w:p>
      <w:r>
        <w:rPr>
          <w:b/>
        </w:rPr>
        <w:t xml:space="preserve">Tulos</w:t>
      </w:r>
    </w:p>
    <w:p>
      <w:r>
        <w:t xml:space="preserve">ostin kaasunaamarin suodattimen, enkä tajunnut, että se oli erittäin huono, hengitin sisään pienen määrän asbestia.</w:t>
      </w:r>
    </w:p>
    <w:p>
      <w:r>
        <w:rPr>
          <w:b/>
        </w:rPr>
        <w:t xml:space="preserve">Esimerkki 7.2034</w:t>
      </w:r>
    </w:p>
    <w:p>
      <w:r>
        <w:t xml:space="preserve">Teksti: muutin hiljattain takaisin kotiin vähäksi aikaa yliopiston jälkeen isäni kanssa.joten minulla oli äskettäin hyvä määrä ystäviä, luultavasti 20+, ja kun olin menossa vessaan, he kysyivät, voisivatko he katsoa kameraani. minulla ja isälläni on hyvin samanlaiset kamerat, ainoa asia on, että hänellä on uudempi dslr. joten kun palaan takaisin, he nauravat hysteerisesti, ja hermostun ja pyydän heitä näyttämään, mitä he katsovat. vilkaistuani huonointa kuvaa, jonka olen ikinä nähnyt koko elämäni aikana, heitän kameran (kevyesti, se on silti todella kallis kamera) takaisin heitä kohti inhoissani. isäni on ottanut d-kuvia kaukosuhteista tyttöystäväänsä varten, ja minä sain juuri ei-toivotun katselun. olin niin vihainen heille kaikille, koska he tiesivät tarkalleen, mitä olivat tehneet, mutta minun piti juoda enemmän, paljon enemmän, joten annoin heidän jäädä, kunnes halusin oikeasti kuolla.</w:t>
      </w:r>
    </w:p>
    <w:p>
      <w:r>
        <w:rPr>
          <w:b/>
        </w:rPr>
        <w:t xml:space="preserve">Tulos</w:t>
      </w:r>
    </w:p>
    <w:p>
      <w:r>
        <w:t xml:space="preserve">ystävä luuli kameraa minun kamerakseni, mutta se olikin isäni. lobotomiani on jo varattu.</w:t>
      </w:r>
    </w:p>
    <w:p>
      <w:r>
        <w:rPr>
          <w:b/>
        </w:rPr>
        <w:t xml:space="preserve">Esimerkki 7.2035</w:t>
      </w:r>
    </w:p>
    <w:p>
      <w:r>
        <w:t xml:space="preserve">Teksti: tämä tapahtui puolitoista vuotta sitten. se oli syksyllä, jos minun junior vuosi college. taustatarina: tyttöystäväni tuolloin oli valmistunut keväällä ja muutti asunnon toiseen kaupunkiin. menin käymään noin 2 viikkoa. tänä aikana hänellä oli ongelmia kärpästen kanssa. joten sain aivan naurettavaa tappaa kärpäsiä. kuten pystyin nappaamaan ne ilmasta ja murskaamaan ne seinää vasten, jolla ne istuivat. näin sain harjoitusta tulevia tapahtumia varten. oli ensimmäinen viikonloppu, jolloin olin taas koulussa ja minä ja kaverini ajattelimme, että olisi hauskaa tehdä "tiedekoe". tämä tarkoittaa oikeastaan vodkavadelman tekemistä. emme kuitenkaan antaneet vesimelonille tarpeeksi aikaa imeä vodkaa ja halusimme olla humalassa. joten leikkasimme vesimelonin ja laitoimme sen kulhoon ja kaadoimme siihen sitten kahvallisen vodkaa ja joimme suoraan kulhosta. yön aikana vain kiersimme "siunaamassa" ihmisiä "ainoan oikean tieteen" nimissä. joka tapauksessa, pimenin ja talomme sisälle tuli lepakko. humalassa ajattelin "no jos voin napata kärpäsen, voin napata myös lepakon". nappaan lepakon ilmasta ja katson ensimmäistä ihmistä jonka näen ja sanon hänelle "tämä ei ole mikään vitun vitsi" ennen kuin heitän lepakon ulos ovesta. sitä ennen lepakko kuitenkin puri minua helvetisti. sinä yönä kieltäydyin menemästä sairaalaan, mutta seuraavana päivänä saatuani aamupalan äärimmäisen krapulaisena ystäväni veivät minut sairaalaan ja minun piti saada rabiesrokotukset :(</w:t>
      </w:r>
    </w:p>
    <w:p>
      <w:r>
        <w:rPr>
          <w:b/>
        </w:rPr>
        <w:t xml:space="preserve">Tulos</w:t>
      </w:r>
    </w:p>
    <w:p>
      <w:r>
        <w:t xml:space="preserve">Menetti tajuntansa, tarttui mailaan ja tarvitsi raivotautirokotuksen...</w:t>
      </w:r>
    </w:p>
    <w:p>
      <w:r>
        <w:rPr>
          <w:b/>
        </w:rPr>
        <w:t xml:space="preserve">Esimerkki 7.2036</w:t>
      </w:r>
    </w:p>
    <w:p>
      <w:r>
        <w:t xml:space="preserve">Teksti: niin minulla oli päivällisen treffit perustettu aiemmin tänä iltapäivänä. noin 4 pm paikallisessa kahvilassa kahvia ja rinkeleitä. päivämääräni oli paikallinen tyttö musiikkikaupasta, jonka olen ollut kunnon ystävyys / tuttavuus-ship useita kuukausia. pyysin kahville ja yllätyksekseni hän hyväksyi. se oli viime viikolla. nopeasti eteenpäin tänä aamuna ja olen täällä lukemassa kaikkia näitä kookos kauhutarinoita. rehellisesti sanottuna voin jättää huomiotta perversiojutut, ja olin enemmän yllättynyt siitä, että kaikilla oli huonoja kokemuksia siitä. viikoittaisella kauppareissullani nappasin kookospähkinän. epätavallinen ostos minulle, mutta toisaalta tämä on taas epätavallinen ilta. logiikkani oli, että ottaisin yhden kookospähkinään iltapäivällä, jotta se kestäisi pidempään, jos jotain tapahtuisi tänä iltana. minulla henkilökohtaisesti ei ollut huonoja kokemuksia kookospähkinästä, vaikka olen varma, että kookospähkinä ei sanoisi samaa. kahvila-ajan treffit menevät hyvin. hän kysyy, haluanko mennä hänen luokseen "netflixiin ja chillaamaan". en tietenkään ikinä kieltäytyisi tuosta tarjouksesta. laitamme futuramaa, kerromme tarinoita ja nauramme. asiat alkavat olla hieman riehakkaita sen jälkeen, kun olen suudellut häntä. jumala siunatkoon tyttöparkaa, hän päätti antaa minulle bj:n ensimmäisillä treffeillä. hän irrottautuu siitä ehkä vain 45 sekunnin jälkeen ja kysyy minulta: "miksi maistut kookospähkinältä?!!! olen todella allerginen kookospähkinälle!!!" siihen loppuivat hauskat ajat. Yritin selittää mikä reddit on ja kysyä häneltä selaako hän tätä subia. hänellä ei ollut aavistustakaan mistä puhuin. selittäessäni tätä katsoin kuinka hänen kasvonsa muuttuivat yhä punaisemmiksi. hän huomasi sen ja alkoi hieroa kasvojaan. kysyin häneltä tarvitseeko hänen mennä sairaalaan tai tarvitseeko hän lääkkeitä. hän sanoi ystävällisesti mutta päättäväisesti ei ja pyysi minua lähtemään yöksi pois. toisista treffeistä ei ole kuulunut mitään. tekstaan huomenna. ninja edit: käyttäjänimi ei ole relevantti. toivoisin todella, että olisi.</w:t>
      </w:r>
    </w:p>
    <w:p>
      <w:r>
        <w:rPr>
          <w:b/>
        </w:rPr>
        <w:t xml:space="preserve">Tulos</w:t>
      </w:r>
    </w:p>
    <w:p>
      <w:r>
        <w:t xml:space="preserve">sain läheisyyttä pähkinän kanssa, myöhemmin yrittäessäni saada pähkinän, sain tytön, joka ei kestä pähkinöitä ja pitää minua nyt hulluna.</w:t>
      </w:r>
    </w:p>
    <w:p>
      <w:r>
        <w:rPr>
          <w:b/>
        </w:rPr>
        <w:t xml:space="preserve">Esimerkki 7.2037</w:t>
      </w:r>
    </w:p>
    <w:p>
      <w:r>
        <w:t xml:space="preserve">Teksti: -- On sanomattakin selvää, että me kaikki olemme hieman kovettuneita jonkin ajan kuluttua.Oli heinäkuu, ja kapteeni, minä ja eräs työkaverini päätimme käydä paikallisessa jäätelöbaarissa viilentymässä. kun saimme herkulliset kuppimme jäätynyttä kermaista herkkua, saimme hälytyksen koulubussin ja lava-auton välisestä suurnopeusonnettomuudesta moottoritiellä. tällaisesta paskasta uneksit/huolestut palomiehenä. emme olleet vielä edes maksaneet, mutta ystävällinen rouva työntää jäätelökuppimme käsiimme ja huutaa meille, että juoskaa, ja että se on hänen kustannuksellaan. kun heitämme suojapuvut päällemme, kaverit ojentavat minulle kulhonsa (he ovat edessä ajamassa), ja minä jään miettimään, miten säilömme tai hävitämme huomattavan määrän jäätelöä.Me vedämme persettä, ja minulla on loistava ajatus laittaa jäätelö jääkaappiin, jossa säilytämme iv-lääkkeitä. pääsemme onnettomuuspaikalle ja saamme selville, että siellä on koulubussi täynnä lapsia ja täysin tunnistamaton kuorma-auto, jossa oli nuori nainen (kuljettaja), joka kuoli törmäyksessä. Lapset olivat kunnossa, mutta kaikki sivulliset olivat melko järkyttyneitä, varsinkin kun toinen naisen jalka oli amputoitu lantiosta alaspäin ja makasi keskellä valtatietä. nostin jalan ylös ja peitin sen pressulla.Vielä pahempaa oli, että pickupin takana ajoi vainajan äiti, ja odotetusti hän oli aivan hysteerinen. periaatteessa koko juttu oli täyttä paskaa. menin paikalle yrittämään lohduttaa äitiä ja kuuntelin, kun hän kertoi kaikki ne asiat, joista tiesin, ettei hän koskaan kertoisi edes läheisimmille ystävilleen, ja lopulta jätin hänet, kun hänen pastorinsa ilmestyi paikalle.Palaan takaisin ambulanssin luo ja saan selville, että meidän on siirrettävä ambulanssia, jotta saamme tilaa muutamalle saapuvalle yksikölle (bussissa oli 43 lasta, jotka kaikki tarvitsivat tutkimuksia), joten hyppään takapenkille ja odotan, että kuljettajani nousee autoon. noin viisi minuuttia kuluu, ja ajattelen, että häntä viivytettiin. Ajattelen: "Hitto, on helvetin kuuma päivä, ja jäätelö on jääkaapissa." Vitut siitä, ja haen ison kulhollisen jäätelöä. istun siinä ja lusikoin nopeasti kasoittain suklaista herkkua suuhuni, kun ambulanssin takaovi heilahtaa auki. 15 lasta, neljä poliisia, pomoni ja raukka tuijottaa minua, kun lapioin ison jäätelömöykyn suuhuni. tajusin heti tilanteen vakavuuden. bussi täynnä mahdollisesti loukkaantuneita lapsia. amputoitu kuollut uhri. uhrin äiti. ja minä istun ambulanssin takapenkillä syömässä jäätelöä kuin lihava, huolimaton kusipää. yritin toipua, käytännössä heittäen jäätelön sivuttain ja änkyttäen "no niin lapset, kuka haluaa lähteä kyytiin?!" tai jotain sellaista typerää paskaa. mutta he eivät voineet peittää paheksuvaa hämmästystään. niin sain lempinimen jäätelö.</w:t>
      </w:r>
    </w:p>
    <w:p>
      <w:r>
        <w:rPr>
          <w:b/>
        </w:rPr>
        <w:t xml:space="preserve">Tulos</w:t>
      </w:r>
    </w:p>
    <w:p>
      <w:r>
        <w:t xml:space="preserve">olen palomies, olin hakemassa jäätelöä, minut keskeytettiin, menin auto-onnettomuuteen, jossa oli kuolleita ihmisiä, lopetin jäätelön ambulanssin takaosassa, kun olin paikalla, kaikki näkivät minut.</w:t>
      </w:r>
    </w:p>
    <w:p>
      <w:r>
        <w:rPr>
          <w:b/>
        </w:rPr>
        <w:t xml:space="preserve">Esimerkki 7.2038</w:t>
      </w:r>
    </w:p>
    <w:p>
      <w:r>
        <w:t xml:space="preserve">Teksti: tämä fu tapahtui, kun olimme lapsia. (anteeksi huono kielioppi, ei ole äidinkieleni)7- ja 10-vuotiaana veljeni ja minä olimme liiallisen pyromaanisia, ja tarkoitan, että me todella rakastimme polttaa tavaroita. joten minä, veljeni ja ystäväni (hyvä ystävä siinä vaiheessa) kävelimme asuinalueellamme ja ideoimme, mitä meidän pitäisi tehdä.Kun kävelimme pidemmälle, näimme kiiltäviä esineitä ruohikossa. kävelimme sitä kohti ja näimme pari sytytintä lojumassa, nostimme ne ja jatkoimme kävelemistä ruohikossa, ja näimme paljon lisää sytyttimiä. sen lisäksi löysimme noin 50dkk (5-6$). meistä tuntui, että se oli meille taivas, sytyttimiä ja rahaa! ihmettelin, kuka jätti kaiken tämän tänne, otimme kuitenkin vain ne ja jatkoimme kävelemistä. siinä vaiheessa tulimme yhteisymmärrykseen, että meidän pitäisi polttaa jotain. joten kävelimme suoraan metsään (teimme sen aina siellä, paljon polttopuita jne). jotta pääsisimme metsään, meidän piti ylittää maissipelto, ja pelto oli jo korjattu, joten siellä oli vain maissipellon olkia. meillä oli typerä ajatus sytyttää yksi oljista ja teeskennellä, että se on savuke (keuhkoni olivat perseestä päiväkausia). joten kun minä ja kaverini kävelimme eteenpäin, aloin sytyttää pellolla olevia olkia. (hän ei osallistunut mihinkään niistä asioista, joita minä ja veljeni teimme, paitsi tupakointiin.) kaverini käski meitä lopettamaan (hän pelkäsi tulta, kirjaimellisesti) ja rukoili meitä lopettamaan. mutta niin tyhmiä kuin olimme, sanoimme vain "rentoudu mies, mitään ei tapahdu". joo no vittu, olisi pitänyt kuunnella häntä. yhtäkkiä takaapäin tuli savupilvi, ja ajattelin itsekseni, että se on varmaan veljeni, joka polttaa sitä olkea. käännyin ympäri ja näin meidän fu:n. pelto alkoi palaa... ja tietenkin ensimmäinen reaktiomme oli vetää pienet muurahaiskyrvämme esiin ja alkaa kusemaan sen päälle. se ei auttanut, tuli levisi koko ajan. seuraavaksi näen kaverini juoksevan karkuun kuin tsunami olisi iskenyt meihin. hän oli kadonnut näkyvistä sekunneissa. minä ja veljeni seisoimme siinä paniikissa, ja sitten sain loistoidean ja sanoin: "juostaan kotiin ja täytetään pullo vedellä, jos olemme tarpeeksi nopeita, voisimme sammuttaa tulen". Muistakaa, että olimme vasta 7 ja 10. joten se oli loistava idea! juoksimme kotiin ja keittiöön niin pian kuin mahdollista, emme löytäneet mitään pulloa, joten meidän oli käytettävä suunnitelma b:tä, kaadoimme vain vettä lasiin ja juoksimme takaisin. (nauran joka kerta kun kerron tämän kohdan)heti kun pääsimme takaisin, 15 minuuttia myöhemmin, poliisi ja palomiehet olivat siellä. kun näimme heidät kaukaa, veljeni pudotti lasin, jotta emme herättäisi mitään epäilyksiä. menimme sinne ja aloimme käyttäytyä kuin emme tietäisi mitään. poliisi kysyi meiltä kysymyksiä siitä, olisimmeko voineet nähdä, kuka tämän teki, mutta tietysti kiistimme sen. sitten kysyin "ettekö usko, että aurinko saattoi aiheuttaa tulipalon?" minulla ei rehellisesti sanottuna ole aavistustakaan, miksi kysyin tätä, mutta jumalauta se oli tyhmää. hän vain katsoi minua oudolla naamalla ja jatkoi kuulustelua. kuulustelujen jälkeen lähdimme kävelemään takaisin, ja puhuimme koko ajan siitä, kuinka onnekkaita olemme ja kuinka tyhmä tuo kysymys oli, mutta sillä ei ollut väliä, pääsimme pois vaikeuksista, se oli ratkaiseva osa. kunnes kuulin takaa tunnistettavan äänen sanovan "ne ovat ne!". käännyimme ympäri ja näimme rakkaan jälkeenjääneen ystävämme, joka oli karannut, ja hänen vieressään seisoi täsmälleen sama poliisi. poliisi lähestyi meitä, ja ystäväni vain juoksi karkuun. poliisi pyysi meitä ohjaamaan hänet kotiimme ja halusi jutella vanhempiemme kanssa. pääsimme kotiin, ja hän koputti oveen. seisoimme vain siinä itkien ja tiesimme olevamme pahassa pulassa. mutta kaikki mitä pystyin ajattelemaan siinä vaiheessa oli se, kuinka paljon halusin lyödä "ystäväni" pään tohjoksi, kun näen hänet uudestaan. mitään ei tapahtunut, olimme alaikäisiä, joten ei sakkoja, ei mitään. oi, älkääkä kysykö, mitä isämme teki meille. edit: oikeinkirjoituksen, kieliopin korjaukset.</w:t>
      </w:r>
    </w:p>
    <w:p>
      <w:r>
        <w:rPr>
          <w:b/>
        </w:rPr>
        <w:t xml:space="preserve">Tulos</w:t>
      </w:r>
    </w:p>
    <w:p>
      <w:r>
        <w:t xml:space="preserve">tylsistyi eräänä päivänä veljeni ja ystäväni kanssa, löysimme kasan sytyttimiä, menimme pellolle ja melkein poltimme kaiken. ystäväni ilmiantoi minut ja veljeni poliisille.</w:t>
      </w:r>
    </w:p>
    <w:p>
      <w:r>
        <w:rPr>
          <w:b/>
        </w:rPr>
        <w:t xml:space="preserve">Esimerkki 7.2039</w:t>
      </w:r>
    </w:p>
    <w:p>
      <w:r>
        <w:t xml:space="preserve">Teksti: pelattuamme illalla magic: the gatheringia paikallisessa pelikaupassani menimme ulos syömään ihopiin. ystäväni on kuullut minun puhuvan kemoterapiahoidoistani jossain vaiheessa ja latisti tai kysyi siitä. mutta hän viittasi siihen "isolla c:llä" (kuten "onko sinulla iso c") aivoni tekivät oikosulun ja luulin, että hän kysyi romuistani, ja vastasin idioottimaisesti ajattelematta..... vieressäni istuvan kauniin tyttöystäväni kanssa. olen varma, että punastuin aika pahasti korjattuani itseäni. (onneksi hän oli todella pilvessä eikä muistanut, söinkö mitään, kun menimme maksamaan, joten toivon, että hän unohtaa neronleimausvastaukseni seuraavaan tapaamiseemme mennessä.</w:t>
      </w:r>
    </w:p>
    <w:p>
      <w:r>
        <w:rPr>
          <w:b/>
        </w:rPr>
        <w:t xml:space="preserve">Tulos</w:t>
      </w:r>
    </w:p>
    <w:p>
      <w:r>
        <w:t xml:space="preserve">mainitsi epäsuorasti, että minulla (ja useimmilla afrikkalaisilla amerikkalaisilla miehillä) voi olla stereotyyppisen isot kalut, kun ystäväni kysyi rehellisesti sairaudestani, kun ihastukseni oli läsnä.</w:t>
      </w:r>
    </w:p>
    <w:p>
      <w:r>
        <w:rPr>
          <w:b/>
        </w:rPr>
        <w:t xml:space="preserve">Esimerkki 7.2040</w:t>
      </w:r>
    </w:p>
    <w:p>
      <w:r>
        <w:t xml:space="preserve">Teksti: hei, no oikeastaan tämä oli tifu.I hiljattain muuttanut maa ja olen tilapäisesti nukkuu ystävän sohvalla.I vitsaillen kysyi kerran, mitä hänen lausuntonsa olisi, jos toin jonkun over.he vastasi vakavasti negatiivisella tavalla minulle. joten viime yönä menin ulos... kaikki hyvin n kaikki, saada melko humalassa ja koukku ylös tämän hieno blondi...joten tein, mitä ei pidetty, toi hänet yli..hän ei selvästikään ollut kaikkein hiljaisin. kaveri suuttui mutta ei halunnut lopettaa hyvää panoa... myöhemmin sanoi sen olevan ok.. ja nyt minulla ei ole aavistustakaan mitä on tapahtumassa. en halua menettää nukkumapaikkaa ja pyysin jo anteeksi... ei vain mitään selkeää asiaa hänen puoleltaan...täytyy kuitenkin sanoa... hemmetti hän oli hyvä kuitenkin :) ps: ei äidinkielenään englanti ja kännykkä. pps: tyttö pyysi olla fwb jälkeen.</w:t>
      </w:r>
    </w:p>
    <w:p>
      <w:r>
        <w:rPr>
          <w:b/>
        </w:rPr>
        <w:t xml:space="preserve">Tulos</w:t>
      </w:r>
    </w:p>
    <w:p>
      <w:r>
        <w:t xml:space="preserve">temp asuu ystävien sohvalla, toi tytön, joka valittaa kovaa.. kaveri kännissä, lähellä menettää sohvan...</w:t>
      </w:r>
    </w:p>
    <w:p>
      <w:r>
        <w:rPr>
          <w:b/>
        </w:rPr>
        <w:t xml:space="preserve">Esimerkki 7.2041</w:t>
      </w:r>
    </w:p>
    <w:p>
      <w:r>
        <w:t xml:space="preserve">Teksti: joten tulin juuri kotiin ensimmäisestä geokätköstäni yksin. kestäkää minua. minulla on tapana puhua melko paljon, joten tästä tulee todennäköisesti aika pitkä. nyt olen löytänyt geokätköjä ennenkin muiden ihmisten kanssa ja todella nauttinut siitä, joten päätin, että tämä oli jotain, mitä haluaisin kokeilla myös yksin. Joten menin sivustolle ja löysin "helpon ja nopean löydön" melko läheltä. ajattelin, että tämä olisi aluksi todella helppo kätkö, josta voisin siirtyä vaikeampiin kätköihin myöhemmin. ajoin siis puistoon ja parkkeerasin noin 2-3 minuutin kävelymatkan päähän geokätköstä. Aseistautuneena vain auton avaimet, pussukka, huulirasva, gps ja karvainen nelijalkainen ystäväni, lähdin kohti kätköä. Tiedän, että minulla on taipumus olla... suuntavaikeuksia... joten kun ostin gps:n tätä tarkoitusta varten, ajattelin asettaa aina autoni sijainnin reittipisteeksi, jotta löydön jälkeen pääsen helposti takaisin sinne. En tehnyt sitä tällä kertaa. Miksi en? kätkö oli joka tapauksessa niin lähellä autoani. ja jos olisin tehnyt niin, te kaikki ette voisi nauraa minun kustannuksellani... luulen, että ymmärrätte, mihin tämä johtaa.Taistelin siis muutaman ohdakkeen kanssa matkalla sisään ennen kuin huomasin, että noin 30 metrin päässä minusta oli polku. pääsin polulle ja sieltä löytäminen ei ollut kovin vaikeaa. tulin aukealle, jossa oli muutamia suuria puita hajallaan. tiesin olevani aivan sen päällä, joten aloin katsella ympärilleni tällä alueella. Lopulta löysin kätkön. hyvin nokkelaa. kätkön piilottanut henkilö käytti kasan ohdakkeita tehdäkseen eräänlaisen suuren linnunpesän. vuorasi sen männyn oljilla ja teki kätkön säiliöstä ison munan näköisen. muistiinpano itselle, ota ensi kerralla kamera mukaan. kätkön sisällä ei ollut mitään erikoista. minulla oli swag bag mukanani, mutta päätin olla vaihtamatta mitään. allekirjoitin vain login, laitoin kätkön gps:ään löydetyksi ja valmistauduin lähtemään takaisin autolleni. tietysti matkalla sinne minulla oli silmät gps:ssä varmistaakseni, että kävelen oikeaan suuntaan. ja kun pääsin kätkön luo, etsin kaikkialta ja kävelin ympyrää löytääkseni sen. kun sitten katsoin takaisin autolleni, huomasin, että kaikki puut ympärilläni näyttivät niin samanlaisilta. muistatko sen polun, jonka mainitsin aiemmin? ilmeisesti se pakkasi tavaransa ja lähti aikaisin kotiin. kätkö ei ollut ollut kaukana junasta, mutta polkua ei nyt löytynyt mistään. enkä näyttänyt kävelevän kovinkaan kauas autosta, mutta en nähnyt tässä vaiheessa muuta kuin metsää.Saatan olla suuntavaikeuksinen, mutta olen ongelmanratkaisija. Päätin seurata autojen ääntä. koska autojen ääni toisi minut ilmeisesti takaisin pysäköityyn autooni... joka oli ainoa parkkipaikalla lähtiessäni. siinä oli silloin järkeä. joten taistelin taas pensaskerttuja vastaan. paljon enemmän pensaskerttuja. Ja ajattelin koko ajan, ettei tuntunut siltä, että olisin kävellyt metsässä niin kauan. ja kas vain, kun tulin ulos metsästä, se ei ollutkaan autoni vieressä. ei... se oli huoltoaseman vieressä noin 2,5 kilometrin päässä paikasta, jonne olin pysäköinyt. astuin ulos metsästä ja ajattelin, että "tämä pitää lähettää redditiin, kun pääsen kotiin." Kotona olosta puheen ollen, ohitin sen matkalla takaisin autolleni. ajattelin vain mennä kotiin ja antaa jonkun hakea minut ja tuoda minut autolleni myöhemmin. se oli hyvä ajatus, kunnes tajusin, että kotiavaimeni oli autossani.Sanoisin, että tämän kävelyn alku takaisin autolleni oli enemmänkin noloa kuin mikään muu. valtatien varrella kävely ei vain ole jotain, mitä ihmiset tekevät. yksi auto pysähtyi ja tarjosi minulle kyytiä. näytti tarpeeksi turvalliselta. nainen ja hänen teini-ikäinen poikansa. ja minä asun melko turvallisessa paikassa. ajattelin asiaa, ja jos minulla olisi ollut pistooli mukanani, olisin varmasti tarttunut kyytiin. mutta kuka tietää kenestäkään nykyään. se rehellisesti sanoen yllätti minut, että he vain pysähtyivät ja tarjosivat kyytiä kadulla kävelevälle ihmiselle. Mutta kai siinä on jotain hyvin pelottavaa, kun nuori nainen 15-kiloisen koiransa kanssa kantaa joogakassia ja kannettavaa gps:ää valtatien varrella. joka tapauksessa, pelasin varman päälle ja jatkoin kävelyä. tämä tuntui hyvältä idealta, kunnes olin jo lähellä kävelyn loppua, kun "lievä astmani" päätti, että sen piti tulla esiin. Oliko minulla pelastusinhalaattori mukana? ei tietenkään, miksi olisin tarvinnut sitä? löysin kätkön, hengitän nyt hyvin, ja kaiken kaikkiaan tämä helppo ja nopea löytö kesti noin kaksi tuntia. olen nyt valmis vaikeampiin löytöihin.</w:t>
      </w:r>
    </w:p>
    <w:p>
      <w:r>
        <w:rPr>
          <w:b/>
        </w:rPr>
        <w:t xml:space="preserve">Tulos</w:t>
      </w:r>
    </w:p>
    <w:p>
      <w:r>
        <w:t xml:space="preserve">Kävin geokätköilemässä. otan ensi kerralla mukaan vettä ja inhalaattorin.</w:t>
      </w:r>
    </w:p>
    <w:p>
      <w:r>
        <w:rPr>
          <w:b/>
        </w:rPr>
        <w:t xml:space="preserve">Esimerkki 7.2042</w:t>
      </w:r>
    </w:p>
    <w:p>
      <w:r>
        <w:t xml:space="preserve">Teksti: tämä tapahtui muutama vuosi sitten kesällä, mutta minulla on vieläkin ikävä arpi muistuttamassa siitä. olimme päättäneet ystävieni kanssa viettää päivän rannalla, joten suunnittelimme ajavamme rannalle, joka oli melko lähellä. pakkasimme laukkumme, heitimme kaiken autoon ja lähdimme matkaan. jos tiedät jotain koillisrannan rannoilla olevasta vedestä, se on se, että ne ovat kaukana ylellisestä. Se on suunnilleen mudan väristä ja näkyvyys on noin 5 tuumaa; ja se on, jos onnistut välttämään levälaumoja, ja ainoat merieläimet, joita todennäköisesti näet, ovat ehkä muutama muikku ja paska määrä pistäviä meduusoja. sanomattakin on selvää, ettemme odottaneet viettävämme paljon aikaa vedessä. joten saapuessamme asetimme pyyhkeemme kuumalle hiekalle ja aloimme rusketella. noin tunnin kuluttua meille kaikille tuli hyvin kuuma ja päätimme uskaltautua veteen viilentymään. huono päätös. menimme varovasti veteen tarkistettuamme meduusojen varalta ja roiskimme toisiamme ennen kuin päätimme mennä kauemmas. Päätin, että olisi hauskaa sukeltaa veteen ja nousta esiin suoraan yhden ystäväni edessä säikäyttääkseni hänet. joten minä majesteettisena vittuna, joka olen, otin juoksulähdön ja tein joutsensyöksyn noin kahden metrin syvyyteen. ilmassa ollessani olin upea; ystäväni katselivat ihmeissään, kun lensin ja katosin veden alle. vasta kun jalkani osuivat hiekan pohjaan, nirvanani loppui. koska vesi oli ollut niin sameaa, en huomannut terävää kiveä tai muuta terävää (todennäköisesti metallia), joka työntyi hiekasta esiin. Niinpä laskeutuessani tunsin terävän kivun reidessäni, ei mitään itkettävää, mutta se sattui. nousin ylös ja nostin jalkani veden yläpuolelle vain huomatakseen katsovani noin 15 senttimetrin haavaa ja paljon verta. en ole herkkäuninen, eikä vereni näkeminen häiritse minua, joten nilkuttelin yksinkertaisesti hengenpelastusasemalle ja käärin jalkani. Ystäväni katselivat kauhuissaan, kun hengenpelastajat eivät saaneet verenvuotoa loppumaan, joten he soittivat ambulanssin, ja lopulta sain 10 tikkiä, joilla haava reidessäni suljettiin. pieni neuvo, älä mene sattumanvaraisesti sukeltamaan sameaan veteen.</w:t>
      </w:r>
    </w:p>
    <w:p>
      <w:r>
        <w:rPr>
          <w:b/>
        </w:rPr>
        <w:t xml:space="preserve">Tulos</w:t>
      </w:r>
    </w:p>
    <w:p>
      <w:r>
        <w:t xml:space="preserve">sukelsi mereen ja leikkasi jalkansa auki, mikä vaati 10 tikkiä...</w:t>
      </w:r>
    </w:p>
    <w:p>
      <w:r>
        <w:rPr>
          <w:b/>
        </w:rPr>
        <w:t xml:space="preserve">Esimerkki 7.2043</w:t>
      </w:r>
    </w:p>
    <w:p>
      <w:r>
        <w:t xml:space="preserve">Teksti: tämä tapahtui eilen. oli sunnuntai ja päätin viedä tölkit roskikselle. en tiedä miten tämä toimii muualla maailmassa, mutta siellä missä minä olen, tölkit pitää puhdistaa ennen kuin ne heitetään pois. otin ne lavuaarista ja suuntasin alas portaita. minulla oli kaksi tölkkiä -yksi kummallakin kädellä - ja molemmat kannet olivat auki.tajusin, että toisessa tölkissä oli vettä. ajattelin olla kiltti kaveri ja varmistaa, että vesi oli poissa, ja yhdellä nopealla liikkeellä kaadoin tölkin ja kansi leikkasi ranteeni läpi, kun vesi valui lattialle eteiseen. (eteinen oli ulkona)se ei sattunut kovin paljon ja ajattelin, että meh se on ihan hyvä. kuitenkin kun olin aikeissa laskeutua alas, huomasin sen vuotavan verta....ja verenvuoto oli lähellä suonia. peläten tulehdusta annoin sen vuotaa ulos. sitten muistin että niin ihmiset tappavat itsensä, pysähdyin ja puhdistin haavan. haava ei ollut kovin syvä, mutta ajatus siitä että saatoin vahingossa tappaa itseni oli hauska, jos ei olisi mahdollista että kuolisin. verenvuoto sai minut voimaan pahoin, joten ryömin takaisin sänkyyn ja odotin kunnes se loppui. Yritin pysyä normaalina tekemällä kotitöitä, mutta kuolemanpelko vain psyykkäsi minua. tarvittiin jonkin verran positiivista vahvistusta ystävieni ja äitini tekstiviestillä, jotta tiesin olevani kunnossa ja vihdoin pääsin ylös sängystä elämään lopun sunnuntaipäivääni. se oli muuten syntymäpäiväviikonloppuni, joten olisi ollut hauskaa, jos olisin kuollut syntymäpäiväni jälkeen /sarkasm**.</w:t>
      </w:r>
    </w:p>
    <w:p>
      <w:r>
        <w:rPr>
          <w:b/>
        </w:rPr>
        <w:t xml:space="preserve">Tulos</w:t>
      </w:r>
    </w:p>
    <w:p>
      <w:r>
        <w:t xml:space="preserve">** tifu jättämällä tölkin kannen auki ja päättämällä kallistaa sen ulos ranteeni läheisyydessä ja siten viiltämällä ranteeni vahingossa auki. aikuisena panikoin ja pelkäsin kuolevani verenhukkaan tai tulehdukseen. vietin iltapäivän sängyssä taistellen paniikkikohtausta vastaan. myöhästynyt onnittelut minulle.</w:t>
      </w:r>
    </w:p>
    <w:p>
      <w:r>
        <w:rPr>
          <w:b/>
        </w:rPr>
        <w:t xml:space="preserve">Esimerkki 7.2044</w:t>
      </w:r>
    </w:p>
    <w:p>
      <w:r>
        <w:t xml:space="preserve">Teksti: joten tänään mokasin kampukseni suurimmassa tiederakennuksessa noin 30 minuuttia sitten. opiskelijana työskentelen biologian laboratoriossa rakennuksessa, jossa on kaikki kampuksen kantatutkimuslaboratoriot. professorini halusi aloittaa virusten kloonausprojektin, jota minä johdan, ja ensimmäinen askel tähän projektiin on kasvattaa e coli -bakteereita. tätä varten minun on tehtävä lb-agaria (periaatteessa bakteeriruokaa) ja lämmitettävä se autoklaavissa, ennen kuin kaadan sen lautasille.Autoklaavi on pohjimmiltaan jättimäinen, paineistettu höyrylaiva. ajatelkaa saunaa, mutta hellävaraisessa 120 asteen lämpötilassa. sitä käytetään steriloimaan lasitavaroissa tai liuoksissa olevat bakteerit. yritän käynnistää tämän pahan pojan, kun saan virheilmoituksia siitä, että tiiviste ei ole tiivis, ja yhtäkkiä se hajoaa nopeammin kuin mummo toisen lonkkaleikkauksen jälkeen. menen luonnollisesti professorin luokse selittämään tilanteen. Hän sanoi, että huoltomiehemme vilkaisee, ja minä lähdin lounaalle. istun rakennuksessa noin 20 minuuttia myöhemmin, kun hälytys laukeaa ja kehottaa kaikkia lähtemään. yli 200 ihmistä on nyt ulkona ihmettelemässä, ovatko tohtori Kenen-nimen liskot taas karanneet vankeudesta vai onko meillä taas radioaktiivinen tulipalo (tarina toiseen kertaan). yhtäkkiä kampuksen poliisi tulee sisään ja ilmoittaa, että omituinen autoklaavi avautui ja päästi ulos litroittain 120c:n vettä, mikä ilmeisesti steriloi kokonaisen huoneen höyryllä, joka tuli ulos. ilmeisesti näpyttelyni oli käynnistänyt jonkinlaisen oudon puolikkaan syklin, joka täytti laitteen vedellä ilman, että lämpötila nousi höyrystämään kaikkea. ja nyt käytän pienempää autoklaavia yläkerrassa toivoen, ettei kukaan hauku minua siitä, että pysäytin koko rakennuksen tutkimustyön samanaikaisesti.</w:t>
      </w:r>
    </w:p>
    <w:p>
      <w:r>
        <w:rPr>
          <w:b/>
        </w:rPr>
        <w:t xml:space="preserve">Tulos</w:t>
      </w:r>
    </w:p>
    <w:p>
      <w:r>
        <w:t xml:space="preserve">yritti steriloida bakteeriruokaa; päätyi epäsuorasti tulvimaan ja höyrystämään koko huoneen ja pakotti rakennuksen evakuointiin.</w:t>
      </w:r>
    </w:p>
    <w:p>
      <w:r>
        <w:rPr>
          <w:b/>
        </w:rPr>
        <w:t xml:space="preserve">Esimerkki 7.2045</w:t>
      </w:r>
    </w:p>
    <w:p>
      <w:r>
        <w:t xml:space="preserve">Teksti: palasin Vegasista pari viikkoa sitten, ja jotain erityistä tapahtui texas station hotel/casino, jossa vaimoni ja minä yövyimme 3 yötä meidän 5 yön oleskelusta.Viimeisenä päivänä, vaikka tein kaksinkertaisen tarkistukseni, kun olimme lähdössä huoneesta, unohdimme vaimoni 2 kukkaroa, mk ja valmentaja. vaimoni oli raivoissaan. katsoimme läpi auton, matkatavarat, hotellihuoneen miragessa - kaikki useaan kertaan. syötyämme buffetissa, soitin texasin asemalle, sain yhteyden hotelliin ja vahvistin, että jätimme käsilaukut sinne. sanoimme hakevamme ne esityksemme jälkeen. joten pääsimme texasin asemalle, menimme turvakorokkeelle, tiskin takana oleva virkailija otti nimeni ja huoneen numeron 4 kertaa 5 minuutissa.... ja meille tarjottiin 2 kukkaroa, seepra raidallinen ja leopardikuvioinen kukkaro. hotellin kuvauksessa luki musta/valkoinen ja ruskea!!! tulimme koko matkan sinne tämän takia? vaimo oli taas paniikissa. sitten normaali turvamies tuli tauolta ja otti ohjat käsiinsä. jep kukkarot olivat siellä, ne olivat vielä talon takaosassa. valvoja toisi ne eteen. noin 10 minuuttia myöhemmin minulla oli mk:n ja coachin laukut. allekirjoitin paperin, jossa hyväksyin laukkujen palauttamisen... ja vaimoni alkoi käydä läpi varmistaakseen, että kaikki oli siellä. vihkisormuksemme puuttuivat. ne olivat pienessä kolikkokukkarossa (ne leikattiin pois muutama vuosi sitten, koska sormien verenkierto oli huono). kolikkokukkaro oli sinetöity, mutta sormukset puuttuivat. koska olimme vielä korokkeella, teimme ilmoituksen. meille sanottiin, että he eivät voi vain mennä syyttämään siivoushenkilökuntaa, eivätkä he voinut tehdä mitään. sormukset eivät olleet kovin arvokkaita, mutta tunnearvo oli olemassa. ne olivat 18 karaatin valkokultaa ja keltakultaa, ja niihin oli kaiverrettu vuosipäivämme päivämäärä sisäpuolelle.Joten... maksoimme 3 yötä, maksoimme 35 hengen seurueelle buffetissa, menetimme rahaa peliautomaateissa ja pöytäpeleissä, menetimme vihkisormuksemme. kaiken kaikkiaan tästä tulee ikimuistoinen viikonloppu ja syy välttää yöpymistä texas stationissa tai missään muussakaan stationin kasinokiinteistössä vähään aikaan.otin yhteyttä hotellin johtajaan jälkeenpäin, sai vastaajaan, jätti viestin ei vastausta. jätti viestin heidän facebook-sivullaan, ei vastausta. jätti pari arvostelua eri paikoissa, ja nyt jakaa sen täällä. ymmärrän, miksi he eivät ole vastuussa varkaudesta huoneissa, mutta varkaus sisällä meidän tavaroita, osoittaa, että teillä on joitakin varkaita työskentelevät housekeeping.Meillä on ollut nuo sormukset 17 vuotta, läpi ylä- ja alamäkien, kodittomuuden kautta kunnolliseen elämään. vaikka olemme harkinneet melkein kaiken myymistä, mitä meillä oli, ne olivat ainoa asia, josta emme koskaan pääsisi eroon. joten kyllä, minä mokasin täysin, kun en tehnyt parempaa tuplatarkastusta.</w:t>
      </w:r>
    </w:p>
    <w:p>
      <w:r>
        <w:rPr>
          <w:b/>
        </w:rPr>
        <w:t xml:space="preserve">Tulos</w:t>
      </w:r>
    </w:p>
    <w:p>
      <w:r>
        <w:t xml:space="preserve">yövyimme Texas Station Hotel Casinossa Las Vegasissa, ja siivooja varasti vihkisormuksemme.</w:t>
      </w:r>
    </w:p>
    <w:p>
      <w:r>
        <w:rPr>
          <w:b/>
        </w:rPr>
        <w:t xml:space="preserve">Esimerkki 7.2046</w:t>
      </w:r>
    </w:p>
    <w:p>
      <w:r>
        <w:t xml:space="preserve">Teksti: hieman taustaa: hyvä ystäväni, jota kutsun nimellä "bob", ja minä työskentelemme paikallisessa koulujärjestelmässämme it-osastolla järjestelmän ylläpitäjinä. kuukausi sitten ryhmä meitä töistä kokoontui viikonloppuna yhteen ja teki yhden niistä pakopeleistä, jotka ovat niin suosittuja juuri nyt. (Jos ette ole kuulleet niistä, ryhmä lukitaan huoneeseen, ja heillä on tunti aikaa paeta sieltä seuraamalla johtolankoja ja ratkaisemalla arvoituksia. ne ovat todella hauskoja.) Pakopelimme teemana oli "vankilapako", ja osana kokemusta paikka, jossa olimme, otti jokaisesta pelaajasta väärennetyn "rikosrekisterikuvan", johon oli merkitty hänen nimensä ja peitenimensä. pelasimme pakopeliä, pääsimme ulos reilun neljän minuutin kuluttua ja meillä oli todella hauskaa. pelin jälkeen postasin facebookiin kuvia jokaisen henkilön kuvasta. kun pääsin bobin kuvan kohdalle, lisäsin hyvänä ystävänä kuvatekstin: "pidätetty julkisesta alastomuudesta". [tässä on kuva bobista](http://i.imgur.com/rodrzzo.jpg)koulun järjestyksenvalvoja, jota kutsumme Johniksi, oli osa ryhmää, joka lähti mukaamme. (niille, jotka eivät asu Yhdysvalloissa: koulun resurssihenkilö on lainvalvoja, joka on pysyvästi sijoitettu kouluun. heillä on aseet, pidätysvaltuudet jne. useimmissa julkisissa lukioissa on sro.) John näki bobin väärennetyn kuvan ja kuvatekstini ja piti sitä hauskana, joten hän jakoi sen facebook-sivullaan.Koska John on sro, hän on facebook-kaveri opettajien, hallinnon ja koululautakunnan jäsenten kanssa. He kaikki näkevät väärennetyn kuvan ja kuvatekstini........, ja huhut bobista alkavat. siirry eteenpäin kuukausi. bob ja minä olimme eilen illalla skypessä pelaamassa League of Legendsia, kun yhteinen ystäväni ja opettajamme "steve" lähetti minulle viestin facebookissa. "bob pidätettiin!?" hän kysyi. tässä vaiheessa bobilla ja minulla ei ollut aavistustakaan siitä, miten laajalle huhut olivat levinneet. keskustelemme skypen välityksellä ja päätimme vähän kiusata steveä. "Joo, ehdottomasti", vastaan. "hänet pidätettiin julkisesta alastomuudesta." "se on siis totta!? soita minulle ja kerro, mitä tapahtui." steve kirjoittaa nopeasti takaisin. joten soitan hänelle ja laitan puhelimen kaiuttimeen, jotta bob voi kuulla. Keksin täysin keksityn tarinan siitä, kuinka Bobia syytettiin myymälävarkaudesta Wal-Martissa ja hän suuttui niin, että riisuutui alasti todistaakseen, ettei ollut piilottanut mitään vaatteisiinsa, ja sitten hän käveli ympäri kauppaa täysin alasti natsitervehdyksen ja huudon "Heil Hitler ja hänen Wal-Mart-armeijansa"."steve uskoi täysin tämän paikan päällä keksimäni tarinan, kun taas bob kuoli nauraen korvaani. steven alkujärkytyksen hälvettyä kysyin häneltä, mistä hän oli kuullut bobin pidätyksestä. hän sanoi, että eräät opettajatoverit kertoivat hänelle ja että he näkivät bobin kuvan facebookissa.ohjasin steven johnin facebook-sivulle ja kehotin häntä katsomaan todella tarkkaan mukakuvaa. kun hän teki niin, hän näki yrityksen logon ja sen, että se oli ilmeisesti täysin väärennös. bob ja minä nauroimme yhdessä, mutta steve oli hieman vakavampi. "tiedättehän, että monet ihmiset luulevat, että tuo kuva oli aito." hän sanoi. tämä sai meidät nauramaan vielä kovemmin. ajatus siitä, että suuri joukko koulutettuja, älykkäitä ihmisiä oli huijattu ilmeisen väärennetyllä valokuvalla ja kuvatekstillä, oli hulvaton. steve yritti hillitä innostustamme. "opetuslautakunnalla oli tänään kokous, ja esityslistalla oli bobin väitetty pidätys." bob ja minä olimme muutaman sekunnin hiljaa ennen kuin menimme täysin sekaisin. putosin tuoliltani nauraessani niin kovaa. koululautakunta oli puhunut typerästä kuvastamme. ajatus oli liian naurettava. totta tosiaan, tänään bob ja minä kutsuttiin kolmeen eri kokoukseen vastaamaan kysymyksiin typerästä valokuvasta. tapasimme koulujen rehtorin, esimiehemme ja kokouksen, johon osallistui useampi koululautakunnan jäsen. koulujen rehtori oli erityisen vihainen tilanteesta. "onko sinusta sopivaa laittaa jotain tuollaista facebookiin, kun työskentelet julkisella sektorilla?" hän kysyi minulta. vastasin rauhallisesti, että koulujärjestelmällämme ei ollut sosiaalista mediaa koskevaa politiikkaa (bob ja minä olimme vaatineet sellaista noin puolen vuoden ajan huonolla menestyksellä), joten sääntöjä ei ollut rikottu.  Sanoin lisäksi, että koko tilanne olisi ratkaistu yhdellä puhelinsoitolla bobille, johnille tai minulle. Olisimme voineet selittää tilanteen silloin ennen kuin se olisi päätynyt opetuslautakuntaan. hän ei pitänyt vastauksestani, mutta hänellä ei ollut juuri mitään vastaväitteitä. ("no, sinun täytyy selittää tämä koko koululautakunnalle!") kolme lautakunnan jäsentä yritti olla nauramatta, kun selitimme tilannetta heille. he olivat kanssani samaa mieltä siitä, että pelkkä puhelu tai kokous olisi selittänyt kaiken ennen kuin asia olisi päätynyt heille. -----.</w:t>
      </w:r>
    </w:p>
    <w:p>
      <w:r>
        <w:rPr>
          <w:b/>
        </w:rPr>
        <w:t xml:space="preserve">Tulos</w:t>
      </w:r>
    </w:p>
    <w:p>
      <w:r>
        <w:t xml:space="preserve">loppujen lopuksi yksinkertainen, väärennetty rikoskuva ja kuvateksti saivat koko koulupiirin, aina opetuslautakuntaa myöten, vakuuttuneeksi siitä, että työtoverini oli pidätetty julkisesta alastomuudesta. sellainen on amerikkalainen koulutusjärjestelmä töissä, ihmiset!</w:t>
      </w:r>
    </w:p>
    <w:p>
      <w:r>
        <w:rPr>
          <w:b/>
        </w:rPr>
        <w:t xml:space="preserve">Esimerkki 7.2047</w:t>
      </w:r>
    </w:p>
    <w:p>
      <w:r>
        <w:t xml:space="preserve">Teksti: niin tämä tapahtui noin 10 tuntia sitten. ensin, hieman taustatarinaa. olin seurustellut jonkun, sanotaan hänen nimensä on m. joka tapauksessa, m ja minä seurustelin hieman yli 7yrs. riitelimme paljon, mutta oli paljon rakkautta toisiamme, liian. taistelut paheni ja paheni, kunnes lopulta me katkaisi sen, viikko jälkeen meidän 7. vuosipäivää. se tavallaan särki sydämeni, mutta en pystynyt kestämään m:ää enää (hän *tarvitsi* jonkun, joka oli koulutetumpi (keskeytin opinnot lieventävien olosuhteiden vuoksi juniorivuoden lopussa) ja joka pystyi elättämään hänet ja kaiken, mitä hän halusi (hän tuli varakkaasta yläluokan perheestä ja minä olen keskiluokkaisessa perheessä syntynyt ja kasvanut). kun m lähti, hän vei koiran, jonka hän osti syntymäpäiväkseni suhteemme toisena vuotena (kaunein ja nerokkain saksanpaimenkoira, jota minulla oli ollut kunnia kasvattaa ja kouluttaa). m lähti joulukuussa, ja estin melko pitkälti kaiken yhteydenpidon hänen kanssaan, koska aina kun hän suuttui, hän soitti ja puhalsi sen minulle, tai jos en vastannut enkä halunnut jutella, hän soitti puhelimeeni tuntikausia uudelleen ja uudelleen.Nopeasti eteenpäin, on 4/20 ja haluan saada hyvän päivän, koska elämä melko paljon puhaltaa muutenkin. aloitan melko aikaisin, noin 30mins osaksi päivää. saan polttaa jonkin verran öljyä. hieman myöhemmin, vanhempieni koira, jota istun (toinen saksanpaimenkoira) tulee hengailla. Se saa minut kaipaamaan koiraani entistä enemmän, joten saan loistoidean soittaa m:lle. miten vitun tyhmää. puhelu muuttuu melkein heti negatiiviseksi. m sanoo, että olen hänelle velkaa tuhansia maksamattomia sekalaisia asioita ja eläinlääkärilaskuja. kysyn, miksi vitussa olen velkaa eläinlääkärilaskuja, ja hän sanoo, että *meidän* koiramme on sairas immuunipuutostautiin, jonka vuoksi sen kynnet putoavat. alamme riidellä siitä, että hän otti koirani eikä koskaan sanonut mitään siitä, että saisin edes nähdä sitä enää (hän asuu nyt noin 300 mailia minusta pohjoiseen), joten miksi minun pitäisi maksaa *hänen* koirastaan (tämän sanominen tappoi minut hieman). lisää riitaa, sitten... sitten hän kääntyy ympäri ja sanoo minulle, kuinka toivoo, että puhuisimme vielä, koska hänellä ei ole enää ketään, jolle puhua, ja käyttäytyy kuin minulla olisi koskaan ollut mitään tukiverkostoa, jonka avulla voisin edes tietää, miltä se tuntuu, ja alkaa itkeä. En tiedä miksi, mutta yritän rauhoitella häntä, ja samalla hän alkaa kysellä minulta, miten olen voinut, mikä on tosi mukavaa. lopetan keskustelun sanomalla, että minun on mentävä nukkumaan, ja molemmat katkaisemme puhelun. nyt en saa koiraani pois päästäni. minun pitäisi olla siellä, huolehtimassa hänestä. se kuunteli oikeastaan vain minua, se oli paras koira, ja nyt se on sairas, enkä voi olla edes sen tukena. ajattelen vain, että se luultavasti luulee, että hylkäsin sen. kaiken lisäksi se sai minut tuntemaan tunteita, ja se vain kaivaa minua, tappaa minut. bonus: kiltti olla tekemättä päätöksiä tunteiden perusteella, kun on korkealla kuin leija.</w:t>
      </w:r>
    </w:p>
    <w:p>
      <w:r>
        <w:rPr>
          <w:b/>
        </w:rPr>
        <w:t xml:space="preserve">Tulos</w:t>
      </w:r>
    </w:p>
    <w:p>
      <w:r>
        <w:t xml:space="preserve">; soitin exälleni, jonka kanssa en ole puhunut kuukausiin, pilvessä kuin vittu. opin, että exäni on yhä ämmä ja koirani on sairas. olin poikki koko päivän.</w:t>
      </w:r>
    </w:p>
    <w:p>
      <w:r>
        <w:rPr>
          <w:b/>
        </w:rPr>
        <w:t xml:space="preserve">Esimerkki 7.2048</w:t>
      </w:r>
    </w:p>
    <w:p>
      <w:r>
        <w:t xml:space="preserve">Teksti: olin tänään tekemässä jotain asioita kylpyhuoneessa, ja tajusin, miten helvetin paskalta vessan vieressä haisi. asun tyttöystäväni kanssa asunnossa, ja hän inhoaa sitä, kun asunto haisee. en tiedä, johtuuko haju vanhoista hyvistä ajoista vessanpöntön istuimella jonkun lotionin kanssa vai vain paskasta yleensä. luonnollisesti etsin ilmanraikastinpurkin tai jotain, ja löydänkin sellaisen, mutta se on kaukana oikealla lavuaarin vieressä. sormet tuskin yltävät siihen ja huomaan kumartuvani saadakseni sen persaukosta auki. juuri kun tartun siihen, tulee valtava pieru ulos. tai niin ainakin luulin. sitä on vain vähän kannessa, joten pyyhin sen helposti pois. se ei ole edes se fu. haen raikastimen ja alan suihkuttaa paskaa huoneesta. haistelen ympärilleni. kukkia ja päivänkakkaroita. raikastin edelleen oikeassa kädessäni (ja muistakaa, että olen edelleen vessassa) tartun siihen hieman tiukemmin ja tuon sen tiskipöydälle. *suihkuttaa* suoraan kaluun. se sattui helvetisti ja kirveli viiltoani, jota en myönnä, miten viilto sinne on päässyt, mutta joka tapauksessa hyppään ylös kivusta ja heitän raikastimen maahan. kahlaan ammeeseen housut nilkkojeni ympärillä ja laitan veden päälle. laitan sitä kipeälle alueelle ja jätän sen kylmäksi joksikin aikaa. Myöhemmin samana päivänä, kun tyttöystäväni tuli töistä kotiin, hän löysi lattialta raikastinpurkin, vessanpönttöön oli jäänyt vielä vähän paskaa, keittiöstä löytyi käytetty jääpakkaus, jossa oli sulavia häpykarvoja, ja minä nukuin sohvalla mulkku kädessä onnenpyörän soidessa taustalla. se on minun polttoaineeni tältä päivältä.</w:t>
      </w:r>
    </w:p>
    <w:p>
      <w:r>
        <w:rPr>
          <w:b/>
        </w:rPr>
        <w:t xml:space="preserve">Tulos</w:t>
      </w:r>
    </w:p>
    <w:p>
      <w:r>
        <w:t xml:space="preserve">jokin haisi paskalta, mikä johti siihen, että kaluni paloi/pistettiin.</w:t>
      </w:r>
    </w:p>
    <w:p>
      <w:r>
        <w:rPr>
          <w:b/>
        </w:rPr>
        <w:t xml:space="preserve">Esimerkki 7.2049</w:t>
      </w:r>
    </w:p>
    <w:p>
      <w:r>
        <w:t xml:space="preserve">Teksti: vähän taustatietoa työstäni, puolet ajasta pyörit puiston reunalla olevan liukumäen huipulle, jossa kerrot lapsille menevänsä alas puolen tunnin ajan. joten tässä kohtaa vittu tapahtuu, noin 5 minuuttia sen jälkeen kun olen pyörinyt liukumäkeen saan tunteen, että minun täytyy paskoa. alan huolestua, koska minulla on vielä 25 minuuttia aikaa pitää tämä tukki sisällä. pari minuuttia menee ja puristaminen todella alkaa varpaideni kaivautuessa sandaalieni sisään auttaakseni puristamaan poskia. Huomaan, että istumalla en saa parasta puristusta aikaan, joten nousen seisomaan ja laitan jalat ristiin. tämä auttaa, mutta lopulta paskahirviö huutaa ovilla. tunnen pierun tulevan, eikä minulla ole muuta vaihtoehtoa kuin päästää se ulos, mikä tyydytyksekseni päästää ulos monta muuta, joita luulen pieniksi pieruiksi, mutta tunnen lämpimän aineksen pyllyssäni. Katson kelloa ja vielä 15 minuuttia ennen kuin voin mennä alas paskantamaan. pidättelemisen tuska käy sietämättömäksi, ja keksin suunnitelman paskoa seisaaltaan ja nopeasti tarttua siihen ja heittää se nurmikolle. pian tajuan, ettei se onnistuisi, koska lapset tulevat jatkuvasti käyttämään liukumäkeä. näen apulaisjohtajani kävelevän ohi puhtaasta tuurista ja käsken häntä tekemään työni, koska minulla on zeuksen kokoinen paskanerä päästettävänä. menen nopeasti vessaan ja paskon ja löydän pieniä kakkaa boksereissani ja tahriintuneena alussäkkiini. epäonnistun poistamaan groteskin määrän paskatahroja ja vedän välittömästi housuni ylös ja istun loppupäivän saastassani.</w:t>
      </w:r>
    </w:p>
    <w:p>
      <w:r>
        <w:rPr>
          <w:b/>
        </w:rPr>
        <w:t xml:space="preserve">Tulos</w:t>
      </w:r>
    </w:p>
    <w:p>
      <w:r>
        <w:t xml:space="preserve">20-vuotias mies paskantaa housuunsa liukumäen päällä työskennellessään ja istuu omassa paskassaan koko loppupäivän ajan.</w:t>
      </w:r>
    </w:p>
    <w:p>
      <w:r>
        <w:rPr>
          <w:b/>
        </w:rPr>
        <w:t xml:space="preserve">Esimerkki 7.2050</w:t>
      </w:r>
    </w:p>
    <w:p>
      <w:r>
        <w:t xml:space="preserve">Teksti: kuten tavallista, tämä tapahtui monta vuotta sitten, ajattelin sitä juuri katsomalla videota täällä redditissä. työskentelin maisemayhtiössä ja käytimme usein tela-alustaisia traktoreita työtehtäviimme, lian siirtämiseen, puiden istuttamiseen jne. eräänä päivänä olin työmaalla ja istutimme puita. laitoimme haarukat päälle ja kaivoimme kuopan haarukoilla ja siivosimme sen sitten käsin. koska käytimme haarukoita paljon, vaihdoimme usein kauhan ja haarukoiden välillä edestakaisin. niille, jotka eivät tiedä, on kaksi vipua, jotka lukitsevat kiinnityslaitteen levyyn. ne vedetään ylös lukituksen avaamiseksi ja alas lukitsemiseksi.Koska olin niin tottunut käyttämään konetta, tottuu tekemään asiat nopeasti ja alkaa käyttää oikoteitä. yksi oikotie oli, että vaihtaessani haarukasta kauhaan voit työntää jalkasi ulos ja avata vivun lukituksen ja potkaista sitten vivut takaisin alas lukitaksesi ilman, että nouset istuimelta. toinen asia, joka on hyvä tietää liukuhihnalaitteista, on se, että niissä on turvalaitteita, joiden ansiosta puomi ei liiku, jos et ole istuimella turvavyö kiinnitettynä. koska istuin edelleen istuimella vaihdon aikana, se ohitti turvalaitteet. Olin ojentautumassa lukitakseni vivun ja nostin puomia hieman ylöspäin, jotta pääsin helpommin käsiksi. valitettavasti toinen jalkani oli edelleen puomin ohjauspolkimella ja kun ojentautui, painoin poljinta ja puomi tuli alas jalkani päälle. onneksi pysäytin sen juuri, kun se osui jalkaani. istuin siis siinä jalka kiinni alalevyn ja puomin välissä. normaalisti en ajatellut hallintalaitteita, koska siinä vaiheessa se oli pelkkä refleksi. jouduin istumaan siinä minuutin ja keskittymään siihen, mihin suuntaan painaisin poljinta, jotta puomi nousisi ylöspäin sen sijaan, että se olisi ollut alaspäin.sain jalkani ulos, ja aluksi se tuntui ihan hyvältä eikä sattunut paljon. kun pääsin ulos ja kävelin muutaman askeleen, se alkoi sattua todella pahasti. päädyin menemään ensiapuun, ja onneksi se oli vain pehmytkudosvaurio, mutta jalkani turposi, enkä voinut painaa sitä viikkoon. olin hyvin onnekas, sillä jos en olisi pysäyttänyt sitä silloin, kun pysäytin sen, se olisi murskannut jalkani ja luultavasti katkaissut sen. opin sen jälkeen läksyni, että vaarallisten koneiden kanssa toimiessani ei pidä oikotietä tehdä.</w:t>
      </w:r>
    </w:p>
    <w:p>
      <w:r>
        <w:rPr>
          <w:b/>
        </w:rPr>
        <w:t xml:space="preserve">Tulos</w:t>
      </w:r>
    </w:p>
    <w:p>
      <w:r>
        <w:t xml:space="preserve">oikaisi koneella ja melkein katkaisi jalkani.</w:t>
      </w:r>
    </w:p>
    <w:p>
      <w:r>
        <w:rPr>
          <w:b/>
        </w:rPr>
        <w:t xml:space="preserve">Esimerkki 7.2051</w:t>
      </w:r>
    </w:p>
    <w:p>
      <w:r>
        <w:t xml:space="preserve">Teksti: ok niin aluksi haluaisin sanoa sen ei ole hauska loppuun asti, joten valmistaudu olemaan kuin "o shit" ja sitten "on tämä koskaan päättyy", mutta nauti. joten olin menossa alakertaan noin 2 tuntia sitten saada jotain syötävää ja mahdollisesti juotavaa. kun alakerrassa huomaan äitini syö salaattia, ja luonnollisesti olin kuin vittu joo salaatti rakastan minua joitakin salaattia. tutkimalla jääkaapissa huomaan, että ei ole mitään salaattia jäljellä. (btw haistakaa vittu grammer natsit, koska en välitä välimerkeistäni) päätän, että aion olla ovela... joten nappaan sen ja hiivin äitini taakse ja huudan kovaan ääneen, että olin salaattininja ja varastin palan. nyt kun tämä tapahtuu, hän kääntyy ja katsoo minua pettymys silmissään, kun hän huutaa "pysy kaukana minun fu-......." ja sillä hetkellä hän katsoo minuun ja huudahtaa, että hän ei pysty hengittämään ja tarvitsee apua. joten teen sen mitä luulen että se on se vitun Heimlichin manööveri, joka ei ollut ollenkaan kaunis, ja epäonnistun kauheasti ja alan huutaa että hän hengittäisi koska se oli kaikki mitä keksin tehdä ja tämä herätti isäpuoleni. tällä hetkellä tajusin että hän yski mikä tarkoittaa että hän hengitti jossain määrin. isäpuoleni pyörii keittiössä ja yrittää vetää oman versionsa Heimlichin manööveristä joka ei myöskään ollut ollenkaan kaunis. Sitten hän katsoo minua ja huomaa, että äitini myös hengittää, ja sanoo tavallaan: "Mitä helvettiä me täällä teemme?" Sitten hän katsoo takaisin äitiin vain katsoakseen taas ylös ja tuijottaakseen minua silmiin kuin katsoisi sieluani tai jotain ainakin 15 sekunnin ajan, mikä tuntui vuoden tai jotain. Sitten vaimoni tulee portaita alas ja alkaa sekoilla ja soittaa ambulanssin, ja tajuan, miksi hän oli järkyttynyt, kun näin äitini suusta tulevan verilammikon. poliisipartio tuli paikalle ja kysyi kysymyksiä, kuten hänen nimensä ja muita erilaisia asioita, joita poliisipartio kysyy, ennen kuin hänet pakattiin paareille ja ajettiin sairaalaan. isäpuoleni lähti pian sen jälkeen, enkä ole nähnyt tai kuullut heistä vielä. vaikka sain kauhean oivalluksen vain muutama minuutti sitten... haluaisin aloittaa sanomalla, että isäpuoleni puoliksi meksikolainen tytär on tulossa huomenna Ohioon tapaamaan isäänsä ensimmäistä kertaa elämässään. (hän on 29-vuotias) joten huomenna on hyvin erityinen päivä, mutta aivan kuten salaattininjan typerä idea päätin olla taas kusipää ja tehdä jotain vielä typerämpää. päätin, että koska hän on puoliksi meksikolainen, hänen täytyy olla katolilainen, eikö? riiiiiiiiiiiiiiiiiiiiiiiiiiiiii. joten ajattelin myös, kuka on suurin katolilainen ikinä....muffuckin hitler. joten koska aioin olla ensimmäinen ihminen, jonka hän näkee huomenna aamulla kello 10 aamulla, ajattelin ajaa pääni ja kaikki kasvokarvani paitsi hitler-viikset ja käyttäytyä täysin normaalisti ja näytän tältä koko ajan. tietysti unohdan tämän täysin, koska se oli tapahtunut useita tunteja aiemmin eikä kukaan muu ollut tiennyt siitä. Tämä sai minut myös tajuamaan, että ne 15 sekuntia, jotka isäpuoleni tuijotti sieluuni, olivat itse asiassa ne 15 sekuntia, jotka isäpuoleni ihmetteli, miksi vitussa tällä idiootilla on hitler-viikset. kuten sanoin, en ollut puhunut asiasta kenellekään, eikä kukaan tiennyt siitä mitään, enkä ole puhunut kenellekään sen jälkeen, kun se tapahtui, ja olen varma, että kuulen hänen kuullensa siitä, kun he kaikki tulevat kotiin. En oikein tiedä, miten selittää Hitler-viikset kenellekään, jos jollakulla on ideoita, olen niille avoin. sanoisin kuitenkin ehdottomasti, että mokasin pahasti, eikä tästä tule ollenkaan hyvää keskustelua...fml.</w:t>
      </w:r>
    </w:p>
    <w:p>
      <w:r>
        <w:rPr>
          <w:b/>
        </w:rPr>
        <w:t xml:space="preserve">Tulos</w:t>
      </w:r>
    </w:p>
    <w:p>
      <w:r>
        <w:t xml:space="preserve">Olin vähällä tappaa äitini ollessani "salaattininja", ja jouduin selittämään ensihoitajille, mitä oli tapahtunut, kun minulla oli Hitler-viikset.</w:t>
      </w:r>
    </w:p>
    <w:p>
      <w:r>
        <w:rPr>
          <w:b/>
        </w:rPr>
        <w:t xml:space="preserve">Esimerkki 7.2052</w:t>
      </w:r>
    </w:p>
    <w:p>
      <w:r>
        <w:t xml:space="preserve">Teksti: kuten useimmat tifut, tämäkin tapahtui muutama kuukausi sitten, mutta muistin sen vasta nyt. pieni taustatieto: työskentelen osa-aikaisena myyntiedustajana suuressa matkapuhelinyhtiössä kanadassa. kaikki alkoi, kun tulin töihin maanantaina ja näin, että esimieheni ei voinut hyvin. sain lopulta tietää, että hänen isänsä oli kuollut edellisenä päivänä sydänpysähdyksen seurauksena. hän ei selvästikään ollut hyvällä tuulella ja lähti pian sen jälkeen pois loppupäiväksi. nyt tifu tapahtuu kolme päivää myöhemmin, kun hän tulee takaisin töihin hoitamaan muutamia asioita. juttelemme vähän ja yritän piristää häntä, ja lopulta hän sanoo minulle: "okei, minun pitää mennä ostamaan mekko, nähdään huomenna". vastaan ennen kuin ehdin ajatella, ja vastaan: "siistiä! mikä on tilaisuus?" hän vain katsoi minua muutaman sekunnin, puoliksi hämmästyneenä typeryydestäni ja puoliksi järkyttyneenä, kunnes tajusin virheeni. pyysin vuolaasti anteeksi ja hän lähti sanomatta mitään. onneksi en menettänyt työpaikkaani eikä hän jäänyt suuttumaan minulle, mutta olin todella hämmentynyt, kun se tapahtui.</w:t>
      </w:r>
    </w:p>
    <w:p>
      <w:r>
        <w:rPr>
          <w:b/>
        </w:rPr>
        <w:t xml:space="preserve">Tulos</w:t>
      </w:r>
    </w:p>
    <w:p>
      <w:r>
        <w:t xml:space="preserve">mokasin, kun en tajunnut, että hautajaisiin pitää ostaa musta mekko.</w:t>
      </w:r>
    </w:p>
    <w:p>
      <w:r>
        <w:rPr>
          <w:b/>
        </w:rPr>
        <w:t xml:space="preserve">Esimerkki 7.2053</w:t>
      </w:r>
    </w:p>
    <w:p>
      <w:r>
        <w:t xml:space="preserve">Teksti: monille, jotka eivät tiedä, käyn yksityistä/kotikoulua, minulla on useita opettajia, jotka kysyvät, miten edistyn, ja auttavat minua niin ja näin. olen 10. luokan englannin kurssin lopussa, mikä on ollut perseestä viime vuodesta lähtien, kun otetaan huomioon, miten huonoja arvosanoja sain. keskiarvoni on noin 67%, sama kuin viime vuonna. Minulla on niin sanottu proctor, joka on henkilö, joka valvoo edistymistäni ja varmistaa, ettei huijausta tapahdu. tässä hakemuksessa tarvitaan siis proctorin tiedot ja myös minun tietoni. proctorilla on oltava nimi, tutkinto, ammatti, on yli 18-vuotias jne. minun osuuteni lomakkeessa oli yksinkertainen, nimi joo. ensimmäisellä viikolla tulin takaisin joululomalta, suunnittelin kirjoittavani sen kahden viikon päästä paluupäivästä, joten se olisi tammikuun 25. päivä. paluupäivänä jätin hakemuksen, mutta jostain kumman syystä se hylättiin. näyttää lailliselta 20. tammikuuta, lähetin uuden, mutta en tiennyt, että lähetin hakemuksen kaksi viikkoa sitten. ja että tenttipäivä oli viisi päivää tuosta päivästä (25. päivä), mutta sen piti olla kaksi viikkoa etukäteen. joten odotin tähän päivään asti tarkistaakseni sähköpostini ja katso, lähetin väärän hakemuksen väärällä päivämäärällä.</w:t>
      </w:r>
    </w:p>
    <w:p>
      <w:r>
        <w:rPr>
          <w:b/>
        </w:rPr>
        <w:t xml:space="preserve">Tulos</w:t>
      </w:r>
    </w:p>
    <w:p>
      <w:r>
        <w:t xml:space="preserve">lähettivät väärän hakemuksen vääränä päivänä tenttiä varten, ja loppupäivän ajan opettaja oli tyytymätön.</w:t>
      </w:r>
    </w:p>
    <w:p>
      <w:r>
        <w:rPr>
          <w:b/>
        </w:rPr>
        <w:t xml:space="preserve">Esimerkki 7.2054</w:t>
      </w:r>
    </w:p>
    <w:p>
      <w:r>
        <w:t xml:space="preserve">Teksti: pieni fu, mutta ensimmäinen oikea fu.tämä tapahtui noin 2 tuntia sitten. minulla oli erittäin hyvä päivä. heräsin, siivosin talon, grillasin lihaa. selvitin joitakin uuteen tietokoneeseen tarvittavia osia, lensin uudella (minulle) pyörälläni paikalliseen canada computersiin.Kotiin päästyäni tajusin, että ulkona oli hauskempaa kuin sisällä, ja ajoin pyörällä pari kilometriä lisää, eihän se mitään... Kello on melkein keskiyö, ja haluan lähteä takaisin ulos, mutta en vain aja. Tarvitsen paikan, johon mennä, ja kirjoitan googlen. löydän paikan 20 minuuttia Torontosta pohjoiseen, myöhäisillan kahvila/lautapelipaikka, joka on auki kahteen yöhön asti. nykyisessä tankissa on noin 120 km ja nauran. kaveri, joka omisti tämän vehkeen, sanoi, että tankkaa se 100 km:n kohdalla. sen tankki on vähintään 10 l, sen täytyy riittää pidemmälle.Eteenpäin pohjoiseen 404:llä. Se alkaa vähän nykiä, mietin kaasua, potkaisen varapolkimelle... ja kuollut. Tarkoitan, se on kuollut, Jim, kuollut. Olen jumissa Toronton ulkopuolella 404:llä, työnnän sitä. 20 minuuttia myöhemmin ja tankattuna lähden kotiin ilman kahvia. Opin läksyni... tämä vehje on surkea polttoainetaloudeltaan. tuntuu, että aion repiä tästä vehkeestä osia irti selvittääkseni, miksi polttoainetaloudellisuus on niin surkea.</w:t>
      </w:r>
    </w:p>
    <w:p>
      <w:r>
        <w:rPr>
          <w:b/>
        </w:rPr>
        <w:t xml:space="preserve">Tulos</w:t>
      </w:r>
    </w:p>
    <w:p>
      <w:r>
        <w:t xml:space="preserve">Pyörä todella saa vain 130 km 10 litralla polttoainetta. surulliset kasvot.</w:t>
      </w:r>
    </w:p>
    <w:p>
      <w:r>
        <w:rPr>
          <w:b/>
        </w:rPr>
        <w:t xml:space="preserve">Esimerkki 7.2055</w:t>
      </w:r>
    </w:p>
    <w:p>
      <w:r>
        <w:t xml:space="preserve">Teksti: tämä tapahtui varhain eilen aamulla esikoulussa, jossa työskentelen. olin siis saapunut töihin pitkän illan jälkeen juotuani olutta muutaman ystäväni kanssa. olen varma, että monet teistä tuntevat mahakuplan, joka valloittaa suolistosi tällaisten öiden jälkeen, eikä tämä ollut poikkeus. Huomasin tänä aamuna, että haisi kirjaimellisesti siltä kuin jokin olisi ryöminyt perseeseeni ja kuollut edellisenä iltana, mutta en ollut kovin huolissani, kun ottaa huomioon työympäristöni. lapset haisevat, ja kuka uskoisi, että se oli opettaja, eikö niin? joka tapauksessa ajattelin, että tämä olisi täydellinen tilaisuus kostaa toiselle opettajakollegalleni, jonka kanssa en ole samaa mieltä lasten kurittamisesta ja elämästä yleensä (hän on liian intensiivinen).  Kävelen siis tänä aamuna luokkaan ja päästän heti irti pierun, joka saisi haisunäädänkin nostamaan nenäänsä. kuluu muutama sekunti, kunnes näen vihdoin hajun iskevän häneen, ja hän sanoo... "No niin, kenen pitää käydä vessassa?" Pierut ovat hauskoja, joten yritän parhaani mukaan hillitä kikatustani, mutta kukaan ei silti tunnustaudu. kuluu noin viisi minuuttia, kunnes tunnen paineen kasvavan taas.  hän lukee kirjaa luokalle ei, joten ajoitan pieruni rennosti niin, että se osuu heti, kun kävelen hänen istumapaikkansa ohi. osuu! mutta tällä kertaa koko luokka haistaa sen, ja lapset alkavat heti osoitella sormella. tässä kohtaa mokasin. yksi tyttö osoittaa peteriä, joka kiistää osallisuutensa, mutta jolla on ollut tapana kakkailla housuihinsa. "peter, pitääkö sinun käydä vessassa??!" tyttö ei ole iloinen, ja olettaa heti, että peterille on sattunut taas vahinko. peter pysyy luokkansa takana ja vakuuttaa luokalle, ettei hän itse asiassa paskantanut housuihinsa. tunnen oloni hieman huonoksi, mutta tässä vaiheessa olen liian syvällä ja liian tuskissani hillitäkseni itseäni. Niinpä annan vielä yhden mennä. Luokka syyttää taas Peteriä ja sanoo hänelle, että hän haisee, jolloin hän alkaa itkeä. Toinen opettajani marssittaa hänet yläkertaan, laskee hänet alas johtajamme viereen ja kertoo hänelle, että Peterille on sattunut vahinko. peter on nyt istunut yläkerrassa aamupalasta lähtien, koska hän oli niin järkyttynyt siitä, että häntä kiusattiin. minun pitäisi myös mainita, että peterillä on autismi :/ minun kaljapierujeni takia autistinen lapsi itkee yläkerrassa siitä, että häntä kiusattiin. tunnen itseni tietenkin kauheaksi. tämä ei kuitenkaan estänyt minua päästämästä vielä viimeistä pierua luokkaan, kun hän palasi yläkerrasta, ja näin annoin hänelle ymmärtää, että hän oli väärässä ja että syyllinen on yhä vapaana ja täysin kykenevä.</w:t>
      </w:r>
    </w:p>
    <w:p>
      <w:r>
        <w:rPr>
          <w:b/>
        </w:rPr>
        <w:t xml:space="preserve">Tulos</w:t>
      </w:r>
    </w:p>
    <w:p>
      <w:r>
        <w:t xml:space="preserve">päästin muutaman olutpierun irti luokassa kostaakseni, ja päädyin lopulta siihen, että autistinen lapsi joutui vaikeuksiin.</w:t>
      </w:r>
    </w:p>
    <w:p>
      <w:r>
        <w:rPr>
          <w:b/>
        </w:rPr>
        <w:t xml:space="preserve">Esimerkki 7.2056</w:t>
      </w:r>
    </w:p>
    <w:p>
      <w:r>
        <w:t xml:space="preserve">Teksti: tulin kotiin treenaamasta ja pysähdyin viikoittaiseen taco belliini. tilaus oli täsmälleen sama, jonka aina otan; 2 papuburritoa ja crunchwrap supreme, mutta vaihdan oikean juuston siihen juustoon, joka ei ole minun, vaihdan mausteisen ranchin kermaviiliin ja lisään "naudanlihan" lisäksi papuja.  Nämä tiedot eivät olleet tarpeellisia, mutta haluan, että teillä on kaikki tiedot illastani. otan vesini ja menen työpöytäni ääreen syömään ja klikkaamaan sinisiä linkkejä. ensimmäisenä on papuburrito. puran burriton, kaadan kääreeseen hieman tulista kastiketta optimaalista dippausta varten ja menen kaupungille.  tulisesta kastikkeesta: teen tulista kastiketta työkseni. kokeilen usein uusia reseptejä ja ainesosia, ja kokeilen jokaista valmistamaani erää useaan kertaan. tämä on jättänyt minulle kielen, joka on melko immuuni kapsaisiinille, ja vaaditaan paljon kuumuutta, jotta hikoilen. kuumuusimmuniteetin tuloksena teen omaa tulista kastiketta henkilökohtaiseen käyttööni, joka on tulisempaa kuin se, mitä myyn yleisölle. minulla on [pieni lasipullo] (http://imgur.com/a/rrr7o), jossa on kuminen kiikkutulppa ja joka on täytetty kätköni tulisella kastikkeella.  palatakseni tarinaan. syötyäni ensimmäisen burritoni söin crunchwrapini, niitä tehdään harvoin oikein. en usko, että taco bellin työntekijät ovat yhtä ylpeitä pikaruokien mestariteosten luomisesta kuin minä, kun olin töissä hampurilaisia kääntelemässä. hampurilaiseni olivat aitoja.  tällä kertaa kaikki salaatti ja tomaatti olivat toisella puolella, ainakin he käyttivät sekä "naudanlihaa" että papuja. viimeisen burriton aika. puran burriton sylissäni ja nappaan pullollisen tulista kastiketta. muistin, että olin unohtanut ravistaa sitä ennen kuin käytin sitä viime kerralla, joten ajattelin tehdä sen varmistaakseni, että saisin maksimaalisen nautinnon burritosta.  Korkki oli pullon päällä, joten annoin sille vanhan puolelta toiselle. kahden nopean ravistelun jälkeen tunsin kosteutta käsivarrellani ja tiesin tehneeni virheen. katson [alas ja kastiketta kaikkialla käsissäni ja pullossa](http://imgur.com/fjsj8e5). burritoni suojasi syliäni, mutta roiskeita oli kaikkialla. katson [oikealle ja kastiketta seinällä ja tietokoneella](http://imgur.com/v9l8rvh). katson [vasemmalle ja kastiketta pitkin lattiaa](http://imgur.com/arbsita). sitä on [näppäimistölläni](http://imgur.com/ojmtfgg), sitä on kuulokkeillani, hiirimattoillani, työkalupakissani, kaikkialla. tuon sekunnin muodon aikana sateenkaaripurkaus viikatteita, haamut chilejä ja habaneroja ruiskutti kaiken yli. lasken burritoni alas, haen märkiä paperipyyhkeitä ja ryhdyn siivoamaan.  kestää useita pyyhkeitä saada kaikki ylös ja puhtaaksi, ja noin 10 minuuttia. puhdistusprosessissa taisin saada käteni enemmän kastikkeen peittoon kuin odotin. burritoni on tässä vaiheessa kylmä ja mieleni on maassa, joten heitän kaiken roskiin.  Pesen käteni, kun heitän pyyhkeet, burriton ja kääreet, jotta tunnen oloni turvalliseksi, kun menen kylpyhuoneeseen ennen suihkua. pesin suihkussa shampoon ja aloin sitten pestä kasvojani (2 saippuaa lisää käsissäni, eli yhteensä 3 pesua niille, jotka pitävät kirjaa), kun oikea koskettimeni alkoi pudota.  Tunsin piilokontaktin silmäluomeni alla, ja tarvittiin hieman kikkailua, mutta se putosi ulos sormeni päälle. olen yhä suihkussa, joten ei ole oikein hyvä aika laittaa sitä liuokseen, joten minun on laitettava se takaisin sisään. kun yksi piilokontakti on yhä sisällä, menen edestakaisin ja käsittelen piilokontaktia useita kertoja, ennen kuin päätän, että se ei ole enää sisältä ulos.  laitan sen kielelleni voiteluaineeksi, ennen kuin asennan sen takaisin. se maistuu kontaktilta. nuoleskelin myös sormiani saadakseni ne voideltua ennen toimenpidettä. muistatko, kun sanoin, että kieleni ei maistu miltään? minulle on kertynyt vuosien ajan immuniteetti, joka on paistanut makuhermoni. jos kenellä tahansa tavallisella ihmisellä olisi ollut suussaan kontaktini ja sormet, hän olisi ollut hälytysvalmiudessa, jotta hän pysyisi kaukana silmämunien koskettamisesta. olin pessyt käteni kolme kertaa, ja kieleni oli äänetön. en uskonut olevani pulassa.**tifu** minulla oli ghost, reaper, habanero, scotch bonnet -öljyä kaikkialla sormissani, jotka siirtyivät koskettimeeni ja olivat nyt täydessä imukontaktissa iirikseni kanssa. se ei tuntunut hyvältä. lopetin suihkun istuttuani vedessä silmät tiukasti puristettuna yrittäen saada mahdollisimman paljon kyyneleitä tulemaan huuhtelemaan elimistöäni.suihkun jälkeen menin takaisin klikkaamaan joitakin sinisiä linkkejä ja [oikea monitorini on kastikkeen peitossa, joka on nyt kuivunut](http://imgur.com/3kokji6) enkä huomannut sitä aiemmin. siistiä. arvioin tämän kokemuksen 5/7, teen sen varmasti uudelleen jossain vaiheessa.</w:t>
      </w:r>
    </w:p>
    <w:p>
      <w:r>
        <w:rPr>
          <w:b/>
        </w:rPr>
        <w:t xml:space="preserve">Tulos</w:t>
      </w:r>
    </w:p>
    <w:p>
      <w:r>
        <w:t xml:space="preserve">ruiskutin tulista kastiketta kaikkialle, kun söin taco belliä, siivosin sen ja sain sitä käsilleni, pesin käteni kolme kertaa, näpelöin piilolinssejäni ja poltin silmäni.</w:t>
      </w:r>
    </w:p>
    <w:p>
      <w:r>
        <w:rPr>
          <w:b/>
        </w:rPr>
        <w:t xml:space="preserve">Esimerkki 7.2057</w:t>
      </w:r>
    </w:p>
    <w:p>
      <w:r>
        <w:t xml:space="preserve">Teksti: Hyvä on, en ole koskaan lähettänyt ennen, mutta pidän tästä subreddit ja tämä pieni helmi tapahtui viime viikolla, joten ajattelin, miksi ei. olen vanhempi minun lukiossa ja minä ta varten läsnäolo toimisto. olen avustaa sihteerit joten oletan olen enemmänkin sihteeri avustaja. tämä sisältää ottaa kulkuluvat opiskelijoille, jos he ovat kirjautuneet ulos koulusta, arkistointi asiakirjoja, ja muita sekalaisia tehtäviä he osoittavat minulle. Se on uskomattoman yksinkertaista, ja teen sitä nyt toista lukuvuotta. yksi monista pienistä asioista, joita teen silloin tällöin, on tärkeiden kirjeiden postittaminen sihteereille. tämä on minulle uusi asia. en tehnyt sitä koskaan toisena lukuvuotena, jolloin olin assistenttina. hän sanoi minulle tammikuussa: "se menee tiskin alla olevaan ammeeseen postihuoneessa!" ammeita on kolme. kysyin, mikä niistä on oikea. siitä on nyt neljä kuukautta, ja voin vannoa, että hän sanoi vasemmanpuoleinen.  Eteenpäin viime viikolle, eräs toinen opettajani pyytää minua heittämään hänelle jotain postiastiaan. minä tietysti tiedän, mitä teen, ja suostun mielelläni. kun pääsen postihuoneeseen, huomaan, että kirjekuori on merkitty osastojen väliseksi postitusasiakirjaksi, joten ajattelen, että se voi mahdollisesti mennä johonkin muista astioista. Niinpä kävelen erään päätoimiston sihteerin luo noin 20 metrin päähän postihuoneesta ja kysyn häneltä, mikä on oikea säiliö tälle kirjekuorelle ja onko se vain se punainen vasemmalla oleva säiliö, johon kaikki muutkin kirjeet menevät, ja hän ilmoittaa minulle, että on vain yksi säiliö, jota he käyttävät postitukseen, ja se on se, joka on aivan oikealla. Punainen vasemmalla on kierrätysastia. nyökkään hänelle, kävelen postihuoneeseen, laitan kirjekuoren oikeaan astiaan, kaivan kolme kirjekuorta kierrätysastioista, jotka olin laittanut sinne tuntia aiemmin, laitan ne oikeaan astiaan ja kävelen takaisin luokkaan hermostuneena kikatellen itsekseni.</w:t>
      </w:r>
    </w:p>
    <w:p>
      <w:r>
        <w:rPr>
          <w:b/>
        </w:rPr>
        <w:t xml:space="preserve">Tulos</w:t>
      </w:r>
    </w:p>
    <w:p>
      <w:r>
        <w:t xml:space="preserve">olen toimittanut sihteereille tärkeitä asiakirjoja suoraan kierrätysastiaan jo puolet lukukaudesta.</w:t>
      </w:r>
    </w:p>
    <w:p>
      <w:r>
        <w:rPr>
          <w:b/>
        </w:rPr>
        <w:t xml:space="preserve">Esimerkki 7.2058</w:t>
      </w:r>
    </w:p>
    <w:p>
      <w:r>
        <w:t xml:space="preserve">Teksti: Olen siis työskennellyt mehiläisten parissa suurimman osan elämästäni. aloitin pikkupoikana auttamalla isääni pienissä töissä mehiläispesien ympärillä. sitä, mitä koin eilen näiden mehiläisten kanssa, ei ole koskaan tapahtunut koko urallani tai isäni ja isoisäni yli 25-vuotisen mehiläishoitouran aikana. Olen äärimmäisen onnellinen, että olen yhä elossa eilisen jälkeen, ja tämä muuttaa mehiläishoitajan uramme ikuisesti. olen aina olettanut, että olen lievästi allerginen mehiläisten myrkylle, koska jos minua joskus pisti, turvotin todella kovasti ja se kesti noin kolme päivää, nuhasin, mutta ei mitään kovin pahaa. mutta eilen se kaikki muuttui. selitän.*skip this part if you just want the part where i almost die*actually, before i begin to explain the situation, i want to explain the process we have going through for the last decade about so to collect the honey supers. we don't keep cives on our property, we have land on farms that we use. Meillä on siis isäni vuoden 1995 toyota corolla, joka voi jotenkin vetää 1000 kiloa hunajaa, ja siihen on kiinnitetty perävaunu, johon heitämme tyhjät hunajapeitteet ja muut tarvikkeet. sitten käymme yksitellen tarkastamassa mehiläispesien terveyden ja sen, kuinka paljon hunajaa niissä on. arvioimme, kuinka paljon hunajaa mehiläispesässä on, sen perusteella, kuinka painava se on, asetamme peitteen (pesän osan) syrjään, vaihdamme sen tyhjään ja jatkamme. Lopulta käymme läpi kaikki täydet hunajasuppilot ja käytämme puhalluslaitetta, jolla mehiläiset saadaan ulos, heitämme ne perävaunuun ja ajamme kotiin. okei, luulen, että olemme valmiita. jos käytän terminologiaa väärin, se ei johdu siitä, että olisin tyhmä, vaan siitä, että ainoa kokemukseni mehiläispesistä oli isäni ja isoisäni kanssa, jotka puhuvat puolaa minulle. Menemme siis maatilalle ja käymme läpi mehiläispesät, kaikki on hyvin ensimmäiset neljä pesää. Viidennessä pesässä helvetti pääsee irti. Tämä pesä on mieletön. Isäni ja isoisäni eivät käytä hanskoja, joten se on heidän mokansa. heitä on pistetty yli 200 kertaa eilen. Käytän kuitenkin hanskoja, joten olin toistaiseksi kunnossa. Tuon yhden pesän jälkeen kaikki muut pesät sekosivat. Nyt voimme yleensä kertoa mehiläisten voinnin niiden surinan sävystä ja korkeudesta. matala mutta kova surina tarkoittaa, että ne ovat vahvoja ja kiireisiä. eilen se oli kuitenkin erittäin korkea surina. nämä mehiläiset halusivat tappaa meidät vittu. Nyt tämä oli minun mokani. jätin vaunun hunajapeitteet, joissa oli hunajaa, auki. mehiläiset löysivät vaunun. ne parveilivat vaunussa kuin hullut. joten aloimme puhaltaa mehiläisiä ulos täysistä hunajapeitteistä ja lastata niitä vaunuun. silloin sain ensimmäisen pistoksen. "Au mitä vittua" huudan. ne pistävät mehiläispuvun läpi!!! ajattelin, että voi paska, olen tänään turvoksissa niin kovasti. mutta ei. minua pistetään uudelleen. ja uudelleen. ja uudelleen. ja uudelleen. minua pistettiin ainakin 10 kertaa noiden viiden minuutin aikana. ainakin. nyt isoisäni ja isäni ovat tottuneet mehiläisten myrkkyyn, heille se ei yleensä ole mitään. mutta he turposivat jonkin verran, koska heitä pistettiin niin monta kertaa samaan paikkaan. *Tässä on kuva isäni kädestä eilisen jälkeen, se on aika turvonnut, jos sen huomaa*https://imgur.com/mm3r6caso minä vain alan juosta. nyt isoisäni on tavallaan kovanaama, joten hän alkaa nauraa minulle, mutta minä en välitä paskaakaan. en halunnut olla ilmapallona kolmea päivää, joten alan vain juosta, ja minua pistetään edelleen. juoksin kauas. isäni ja isoisäni nousevat autoon ja ajavat hakemaan minua. ajamme vähän matkaa ja pysähdymme jonnekin yrittämään saada mehiläiset pois vähän enemmän. tässä kohtaa olisin voinut kuolla: se kohta, jonka takia tulit tänne. olen siis vihdoin kotona ja tunnen allergisen reaktion tapahtuvan. silmäni turpoavat ja punoittavat ja kutisevat, minulla on nokkosihottumaa koko kehossani, nenäni menee kiinni, minua huimaa. äiti antaa minulle benadrylia. istun siinä hetken. nyt tiesin, että viisainta olisi mennä sairaalaan, mutta en oikeastaan halunnut mennä, joten aloin harkita teeskennellen, että kaikki on hyvin. ja se paheni ja paheni. nyt onneksi päätin vihdoin mennä sairaalaan, koska jos en olisi mennyt, niin kuin lääkäri itse sanoi, olisin kuollut. lääkäri sanoi, että tämä oli eräänlainen allergia, että mitä enemmän minua pistetään, sitä pahemmaksi se muuttuu tulevaisuudessa. Minulle määrättiin epi-kynä, enkä saa enää koskaan työskennellä mehiläisten parissa. mutta vitut siitä, että minun on maksettava yliopisto. isäni tietää menetelmän, jolla voidaan ottaa hunajapesiä ilman mehiläisiä, joten teemme sen. edit: pesä on kuin alipesä. pesä koostuu kerroksista, ja alimmainen on kuningattarelle ja ylimmät hunajalle.</w:t>
      </w:r>
    </w:p>
    <w:p>
      <w:r>
        <w:rPr>
          <w:b/>
        </w:rPr>
        <w:t xml:space="preserve">Tulos</w:t>
      </w:r>
    </w:p>
    <w:p>
      <w:r>
        <w:t xml:space="preserve">Minua pisti paljon mehiläisiä, koska unohdin peittää vaunun päällysrakenteet, ja sain vakavan allergisen reaktion, johon olisin voinut kuolla, jos en olisi mennyt sairaalaan.</w:t>
      </w:r>
    </w:p>
    <w:p>
      <w:r>
        <w:rPr>
          <w:b/>
        </w:rPr>
        <w:t xml:space="preserve">Esimerkki 7.2059</w:t>
      </w:r>
    </w:p>
    <w:p>
      <w:r>
        <w:t xml:space="preserve">Teksti: kiinnittäkää hihnat kollegoilleni, sillä tämä on melkoinen paskiainen roikuin olohuoneessani suihkun jälkeen odottamassa pakettia noin puoliltapäivin. yhtäkkiä näen pakettiauton pysäköivän ulos ja ryntään alakertaan (yläkerran asuntoon) avaamaan oven kuittaamaan paketin. koska meillä on alakerran naapurit, meillä on pieni kuisti. siis etuovi, kuisti, sitten asuntomme ovi (vain antaakseni käsityksen). joka tapauksessa, en ollut juuri kääntynyt ympäri, kun asuntomme ovi paiskautui naamalleni. Haha voi paska, minulla on varmaan avaimet? ei...puhelin?...ei...ei...ei edes lompakkoa. joten seison tässä pienellä kuistialueella pelkkä kylpytakki päällä. ei kenkiä myöskään woo! pidän ulko-ovea auki ja katselen vain maailmaa ohi. Ihmiset katsovat minua kuin olisin joku kummajainen. totta. mietin itsekseni, mitä tehdä. naiseni ei tulisi kotiin 7 tuntiin, joten hitot odottelusta. yritin koputella naapureiden oville, mutta tuloksetta. tunnin kuluttua ajattelin, että hitto vie. minulla on ystävä joka asuu noin 30 minuutin kävelymatkan päässä. ei hullummin täysissä vaatteissa. ennen lähtöä viereisen kaupan omistava nainen näki minut ja kysyi tarvitsenko apua. hurraa! hän antaa lainata puhelintaan, mutta yksikään taksi ei ottaisi minua niin kuin olin....hienoa. minulla ei myöskään ollut lompakkoa, miten maksaisin heille lmaoi astun ulos ja suljen ulko-oven. ei ole enää paluuta. tietysti kadun tätä heti, sillä nyt olen mies paljain jaloin kylpytakki ylläni julkisella paikalla. noh, lähden kävelemään.Voi vittu ahdistus kasvaa eksponentiaalisesti joka askeleella. kaupunki on vilkas. ihmiset katsovat. kaikki eivät naura, jotkut katsovat minua kuin hullua. 10 minuutin kuluttua ja tuntien, että saatan räjähtää nolostumasta, teen ihanan päätöksen. seisoin hetken jonkun satunnaisen asunnon ulkopuolella, joten ehkä ihmiset luulevat, että se on minun? yritän näyttää siltä kuin odottaisin jotain, kuten pakettia tai jotain muuta paskaa, mutta ihmiset näkevät lävitseni. luulen, että se johtui kenkien puuttumisesta. hassu metSe on lyhyt polku puiston läpi lähellä siltaa, jonka jouduin ylittämään ja joka näytti rauhalliselta. ja sitä se olikin! kävelin sen läpi (jalkoihini sattuu nyt), kunnes jotkut äidit lastenvaunujensa kanssa ovat kääntymässä puistoon, näkevät minut ja päättävät olla tekemättä sitä. hienoa, nyt näytän vielä enemmän hyypiöltä. noin 25 minuuttia myöhemmin olen vilkkaasti liikennöidyllä tiellä, ihmisiä kävelee kadulla ja kaikkea. pidän pääni alhaalla (jos en näe heitä, niin he eivät näe minua, eikö niin???). Sitten tein virheen ja katsoin ylös. voi vittu, kaikki tuijottavat. jopa ihmiset autoissa. itken sisältäni. jotkut teinit menivät ohitseni ja alkoivat laulaa: "heräsin tänä aamuna ja tunsin oloni hyväksi" Toivottavasti heräsit, kaveri, koska minä en todellakaan herännyt. tuijotin käytännössä tyhjyyteen koko loppumatkan, kunnes mukava pyöräilevä nainen kysyi minulta, olenko kunnossa, koska "sinulla on vain kylpytakki päälläsi eikä kenkiä jalassa". vakuutin hänelle, että olin kunnossa ja kaikki oli hyvin, (eikö vitussa ollut?)pääsin lopulta ystäväni luokse. helpotus!odota, ei, hän oli kävellyt kotiini, koska hän ei saanut minua kiinni koko päivänä...onneksi hänen äitinsä päästi minut sisään ja odotin, että hän palaisi.hänen äitinsä nauroi, hänen veljensä nauroi, hän nauroi, hänen lemmikkipartainen lohikäärmeensä nauroi luultavasti minulle, kun istuin siellä.hän otti yhteyttä tyttöystävääni, tämä nauroi, kertoi työkavereilleen, he nauroivat...jne...kun hän pääsi ystäviemme luokse, (naureskellen), hän kertoi minulle myös, että lähellä, missä kävelin, oli mielisairaala ja ehkä ihmiset luulivat minua karanneeksi potilaaksi...järkevää. mitä muuta voi tehdä kuin kiusallisesti hymyillä ohikulkijoille minun tilassani? se sai minut tuntemaan oloni oi niin paljon paremmaksi. lopulta me kaikki nauroimme asialle, pääsimme takaisin omillemme ja se tuntui hyvältä. jalkoihin sattui tosin. muutama rakkula. ai niin, sitten nipsutin auton siipipeilin irti, kun menin lopulta kotiin. hieno päivä. en ole koskaan tuntenut oloani niin noloksi kuin nyt. se oli kuin kahden kilometrin häpeäkävely.</w:t>
      </w:r>
    </w:p>
    <w:p>
      <w:r>
        <w:rPr>
          <w:b/>
        </w:rPr>
        <w:t xml:space="preserve">Tulos</w:t>
      </w:r>
    </w:p>
    <w:p>
      <w:r>
        <w:t xml:space="preserve">Lukitsin itseni ulos asunnostani kylpytakki päällä, ilman lompakkoa, puhelinta, avaimia tai kenkiä. mikään taksi ei ottanut minua kyytiinsä. niin lähdin kahden mailin pituiselle, ahdistuneelle kävelymatkalle ystäväni luokse ruuhkaisen kaupungin halki.</w:t>
      </w:r>
    </w:p>
    <w:p>
      <w:r>
        <w:rPr>
          <w:b/>
        </w:rPr>
        <w:t xml:space="preserve">Esimerkki 7.2060</w:t>
      </w:r>
    </w:p>
    <w:p>
      <w:r>
        <w:t xml:space="preserve">Teksti: Tausta: asun melko keskikokoisessa kaupungissa, joka tulvii turisteja joka viikonloppu, jolloin sen väkiluku näyttää kasvavan kertaluokkaa. kuten... hullu määrä ihmisiä (ajattele new yorkin Time Square uudenvuodenaattona tyyppi kiireinen ja et ole kaukana). tämä yksi viikonloppu oli erityisen kiireinen, ja ihmisiä oli niin paljon, että tuskin näin jalkakäytävää ihmismäärän läpi. tarina: kävelin tyttöystäväni (sanotaan häntä anneksi) kanssa sivukujia pitkin, kun hän oli ikkunaostoksilla, ja puhuin hänelle (en hänelle... se oli aika yksipuolinen keskustelu - ilmeisesti pidän oman ääneni äänestä!). Kun lähestyimme kujan ja pääkadun (se, joka on täynnä ihmisiä) välistä pääkadun risteystä, olin huolissani hänen kadottamisestaan, joten ojensin käteni taaksepäin ja tartuin hänen käteensä. Menemme pääkadulle ja jatkan puhumista hänelle, mutta en saa mitään vastausta, mikä on jokseenkin normaalia, kun olen kiukuttelemassa, ja kävelemme noin 100-200 metriä monien kauppojen ja ravintoloiden ohi, kunnes olemme melkein pääkadun päässä. tässä vaiheessa tyttöystäväni vetää kätensä takaisin ja vetää sen pois ulottuviltani. käännyn ympäri ja sanon: "anne, mikä hätänä......, etkö olekaan anne!!!?!?!" hänelle: "Kävi ilmi, että kun otin käteni takaisin pitääkseni annen kädestä kiinni, otin kiinni jostain toisesta ja raahasin häntä pitkin katua paasaten hänelle koko ajan... ja tämä nainen ei sanonut minulle mitään koko kadun pituudelta!!!!! sitten hän, tämä vapiseva muukalaisparka, juoksee takaisin pääkatua pitkin sitä tietä, jota olimme juuri tulleet viimeisen minuutin ajan. seison siis nyt keskellä katua... enkä tiedä yhtään, missä Anne on! ympärilläni on satoja, ellei tuhansia ihmisiä, enkä näe häntä missään. Noin 15 minuuttia myöhemmin hän löytää minut (olen 180 cm pitkä ja yleensä erotun joukosta, joten ajattelin, että hän löytäisi minut, jos seisoisin jossakin näkyvällä paikalla) .... ja kysyy, missä olen ollut. minä: missä olen ollut?! sinä katosit ja raahasin satunnaista tuntematonta ihmistä puoli kaupunkia!! missä olet ollut?!! Sitten hän tajutessaan, mitä on täytynyt tapahtua, kumartuu ja alkaa nauraa niin kovaa, että melkein saa astmakohtauksen ... tämä on nyt vakiotarina, joka kerrotaan kaikissa illalliskutsuilla, joihin osallistumme yhdessä ... kävi ilmi, että hän meni yhteen niistä kaupoista, joiden ikkunasta hän katseli silloin, kun luulin tarttuvani hänen käteensä en ole koskaan nähnyt tuntematonta ihmistä sen jälkeen, mutta jos tämä tarina kuulostaa tutulta kenellekään, joka lukee tätä, ja jos olet erittäin viehättävä 1,70 m pitkä blondi ja asut Kaakkois-Englannissa ... olen hyvin, hyvin, hyvin, hyvin pahoillani!  edit: oikeinkirjoitus</w:t>
      </w:r>
    </w:p>
    <w:p>
      <w:r>
        <w:rPr>
          <w:b/>
        </w:rPr>
        <w:t xml:space="preserve">Tulos</w:t>
      </w:r>
    </w:p>
    <w:p>
      <w:r>
        <w:t xml:space="preserve">Yritin tarttua tyttöystävääni kädestä, en osunut, tartuin täysin tuntemattomaan ja raahasin häntä pitkin vilkkaasti liikennöidyn kaupungin pääkatua, ja samalla säikäytin hänet paskaksi.</w:t>
      </w:r>
    </w:p>
    <w:p>
      <w:r>
        <w:rPr>
          <w:b/>
        </w:rPr>
        <w:t xml:space="preserve">Esimerkki 7.2061</w:t>
      </w:r>
    </w:p>
    <w:p>
      <w:r>
        <w:t xml:space="preserve">Teksti: Minulla on iphone ja ohut muovinen näytönsuoja minulla on se sai pari ilmakuplia ja on ollut hankala käyttää siitä lähtien. siellä on aasialainen ostoskeskus minun alueella tunnettu vahvistamisesta tekniikan halvalla kustannukset, joten menin sinne saada se korvata. Ennen kauppaan menoa olin vaihtanut rumia tekstiviestejä yhden äskettäin seurustelemaan alkaneen kaverin kanssa. en usko, että tarvitaan paljon kontekstia, mutta hän sanoi: "olet saanut minut pari kertaa laukeamaan", johon vastasin: "en vain voi pitää käsiäni erossa sinusta! en malta odottaa, että saan tehdä sen uudelleen", vähän ennen kauppaan menoa.Tiedätte varmaan, mihin tämä johtaa. kiva aasialainen nainen pitelee puhelintani ja laittaa hienovaraisesti uutta näytönsuojaa, kun puhelimeni syttyy ja siihen tulee teksti, jossa lukee: "joo? haluat imeä tätä munaa kuin tuhma tyttö."hän näki selvästi viestin, ja sen lisäksi, että tilanne oli jo ennestään kiusallinen, viesti oli huomattava häiriötekijä, kun hän yritti laittaa suojakalvoa paikalleen. hän päätyi painamaan off-nappia, jolloin näyttö pimeni jälleen, ja annoin hänelle 5 dollaria, kiitin häntä ja häivyin sieltä. puhelimeni näyttää kuitenkin hienolta.</w:t>
      </w:r>
    </w:p>
    <w:p>
      <w:r>
        <w:rPr>
          <w:b/>
        </w:rPr>
        <w:t xml:space="preserve">Tulos</w:t>
      </w:r>
    </w:p>
    <w:p>
      <w:r>
        <w:t xml:space="preserve">poikaystäväni laittoi seksiviestiä ostoskeskuksessa työskentelevälle aasialaiselle naiselle.</w:t>
      </w:r>
    </w:p>
    <w:p>
      <w:r>
        <w:rPr>
          <w:b/>
        </w:rPr>
        <w:t xml:space="preserve">Esimerkki 7.2062</w:t>
      </w:r>
    </w:p>
    <w:p>
      <w:r>
        <w:t xml:space="preserve">Teksti: standard tifu: tapahtui noin vuosi sitten. olin siis ihastunut tähän kaveriin lukiostani. olimme ystäviä ennenkin, mutta hiljattain hän alkoi puhua siitä, miten voisimme "olla toistemme sätkynukkeja... kokeilla, jne...". koska hän oli koulussa vähän sydäntä särkevä, olin aika innoissani siitä, että hän ajatteli minusta sillä tavalla. lisäksi se olisi ensimmäinen kerta, kun tekisin mitään (en ollut mikään silmänilon kohde), mikä todella piristi minua.hänen piti käydä yhden yhteisen ystävämme luona hänen yliopistossaan muualla kuin kaupungissa ja kutsui minut mukaansa (ystävällä oli luento, joten meillä oli muutama tunti omaa aikaa hänen huoneessaan. täydellistä). joka tapauksessa, minun ja ihastukseni piti ehtiä aikaisin aamujunaan. olin edellisenä iltana tosi innoissani ja olin tehnyt kaikkeni näyttääkseni houkuttelevalta hänen silmissään. aamulla: heräsin, kävin suihkussa ja menin vessaan. en tiedä johtuiko se hermoista vai siitä, etten ollut syönyt edellisenä iltana, mutta en pystynyt "menemään". en ajatellut asiaa sen kummemmin, koska kyseessä oli vain päiväretki, ja kiirehdin tapaamaan häntä juna-asemalle. nyt fu. vatsani ei lakannut murisemasta ja jyrisemästä koko päivänä. murisemalla tarkoitan oikeastaan mölyämistä. kaikki saattoivat kuulla syvän ja pimeän kaikuja vatsani pohjattomassa kuopassa. ilmeisesti ihastukseni säikähti hieman. ajattelin, että voisin kenties yrittää käydä vessassa uudestaan, mutta turhaan. mitään ei tullut ulos, eikä murina loppunut. yritin syödä. tilasimme pizzaa, mutta taaskaan mikään ei tuntunut lopettavan näitä karmeaa murinaa. nolona yritin nauraa sille, kun sekä hän että yhteinen ystävämme katsoivat toisiaan karkeasti. sanomattakin on selvää, että mitään ei tapahtunut kahdenkeskisen aikamme aikana. menimme ulos ja juttelimme. olemme edelleen ystäviä (vaikkemme puhukaan liikaa). eikä sitä päivää ole sen jälkeen mainittu kenenkään meistä toimesta...</w:t>
      </w:r>
    </w:p>
    <w:p>
      <w:r>
        <w:rPr>
          <w:b/>
        </w:rPr>
        <w:t xml:space="preserve">Tulos</w:t>
      </w:r>
    </w:p>
    <w:p>
      <w:r>
        <w:t xml:space="preserve">vatsa piti kovia ääniä, pelotteli ihastustani tekemästä mitään kanssani. en ole koskaan puhunut siitä.</w:t>
      </w:r>
    </w:p>
    <w:p>
      <w:r>
        <w:rPr>
          <w:b/>
        </w:rPr>
        <w:t xml:space="preserve">Esimerkki 7.2063</w:t>
      </w:r>
    </w:p>
    <w:p>
      <w:r>
        <w:t xml:space="preserve">Teksti: ok joten minulla oli Calc. testi ensimmäisellä jaksolla minun koulupäivän ja minulla ei ollut graafinen laskin. nyt jokainen teistä, jotka ovat tulleet lähellekään laskutoimituksia tietää, että graafinen laskin on pakko olla mitään Calc. liittyvät. minä tietenkin, yrittäen säästää 150 dollaria se maksaa ostaa yksi näistä, ovat säilyttäneet kunnollinen luokka lainaamalla laskimia aina kun tarvitsen niitä. joten tänään tarvitsin yhden, jotta on mitään mahdollisuuksia testissä minulla oli ensimmäinen jakso, joten pyysin yksi läheinen ystäväni lainata hänen.  Hän, joka on hyvä ystävä, ei välittänyt siitä, kunhan hän sai sen takaisin neljänteen tuntiin mennessä, jolloin hän teki saman kokeen. sain siis laskimen, tein kokeen ja olin varma, että pärjäsin hyvin. Toinen tärkeä seikka oli se, että tämä oli neljännesvuosittainen, 20 prosenttia neljännesvuosittaisesta arvosanastamme, ja minun ja ystäväni oli molempien pärjättävä hyvin, jotta pysyisimme luokassa cs:n yläpuolella. jatkoin siis loppupäivää onnellisena siitä, että olin saanut kokeen pois tieltäni.  Lounas koittaa ja tapaan kaksi ystävää (toiselta lainasin laskinta), menemme subwayhin, syömme ja minä, joka olen jo tehnyt kokeen, kerron heille, mitä heitä odottaa neljännesvuosikokeessa. Tämä vie koko lounaan, ja sen jälkeen he tuntevat olevansa valmiita kokeeseen, ja lähdemme kaikki neljännen jakson tunneillemme, minä englannin, he matematiikan.  Ongelma oli se, että unohdin antaa hänelle laskimen, ja hän unohti pyytää sitä takaisin! vaikka puhuimme lounaalla vain laskemisesta, kumpikaan meistä ei muistanut laskinta, ja hänen oli pakko tehdä koe ilman sitä.  Nyt olen melko varma, että aion päätyä a tai b luokassa ja ei ole epäilystäkään siitä, että hän epäonnistui ensimmäinen mp matematiikan. ja lisätä loukkaus vahinkoa sen tai viimeisenä vuonna lukiossa ja ensimmäinen asia kaikki korkeakoulujen hän lähetti aikaisin hakemuksia näkevät, on, että f laskennan ensimmäinen merkintä ajanjakson viimeisen vuoden. tunnen avuttomia tehdä mitään ja tuntuu kamalalta laittaa hänet tähän tilanteeseen. kiitos kaikille, miten lukea kaikki tämä olen vain todella tunsin, että minun piti saada tämä kaikki ulos.</w:t>
      </w:r>
    </w:p>
    <w:p>
      <w:r>
        <w:rPr>
          <w:b/>
        </w:rPr>
        <w:t xml:space="preserve">Tulos</w:t>
      </w:r>
    </w:p>
    <w:p>
      <w:r>
        <w:t xml:space="preserve">Lainasin ystäväni graafista laskinta, unohdin palauttaa sen ja hän reputti laskukokeessa. Nyt hän sai kympin, minä kiitettävän, eikä hän mene yliopistoon.</w:t>
      </w:r>
    </w:p>
    <w:p>
      <w:r>
        <w:rPr>
          <w:b/>
        </w:rPr>
        <w:t xml:space="preserve">Esimerkki 7.2064</w:t>
      </w:r>
    </w:p>
    <w:p>
      <w:r>
        <w:t xml:space="preserve">Teksti: ensinnäkin, olen jätkä. toiseksi, minulla on jonkinlainen kosketusihottuma (ajattele myrkkysumaketta tai jotain sellaista) jaloissani, erityisesti jalkojeni takapuolella ylöspäin reisilihaksissa. molemmissa jaloissa. asiat ovat pahentuneet, ja eilen nousin tuoliltani töissä ja haavani ovat läpimärät housujeni läpi. täysin ällöttävää. joten menin lääkärille saadakseni steroidipistoksen, tuskin pääsin kotiin ennen kuin minua alkoi pyörryttää ja pyörryin kahden tunnin ajan sohvalla. Tänään käytin housuja, joissa oli neljä pikkuhousunsuojaa kiinnitettynä housujeni molempien lahkeiden sisäpuolelle, jotta vuotaminen ei valuisi läpi. puhuin pomoni kanssa, ja yksi pikkuhousunsuojista putosi housujeni lahkeesta kengälleni. se oli ällöttävää. pomoni näki sen, joten minun oli pakko kertoa koko juttu. Olen myös hänen toimistossaan, joten en oikein tiedä, mitä tehdä sille, joten otan sen pois kengästäni ja kävelen sen kanssa ulos hänen toimistostaan, aina toimiston toisella puolella olevaan työhuoneeseeni asti, ja heitän sen omaan roskakoriini. kokouksen uudelleen aloittaminen oli erittäin kiusallista.</w:t>
      </w:r>
    </w:p>
    <w:p>
      <w:r>
        <w:rPr>
          <w:b/>
        </w:rPr>
        <w:t xml:space="preserve">Tulos</w:t>
      </w:r>
    </w:p>
    <w:p>
      <w:r>
        <w:t xml:space="preserve">Sain myrkkysumakkia jalkoihin. Laitoin pikkuhousunsuojan farkkujeni sisälle estääkseni mätä vuotamisen. pikkuhousunsuoja putoaa pois kesken kokouksen pomoni kanssa ja tarttuu kenkään.</w:t>
      </w:r>
    </w:p>
    <w:p>
      <w:r>
        <w:rPr>
          <w:b/>
        </w:rPr>
        <w:t xml:space="preserve">Esimerkki 7.2065</w:t>
      </w:r>
    </w:p>
    <w:p>
      <w:r>
        <w:t xml:space="preserve">Teksti: ostin viime hetken lipun ($1k) Deltalta, alun perin 3-jalkainen: Peking -&gt; shanghai -&gt; Seattle -&gt; atalanta. kullakin osuudella on 2,5-5 tunnin yhteys. oli parempi vaihtoehto, jos olen valmis maksamaan $3k tästä yhdensuuntaisesta lipusta. 1. ja 2. osuudella liikennöi kiinan itäisen lentoyhtiön ja 3. osuudella delta. 1) **ensimmäinen osuus** liikennöi china eastern.1) **ensimmäinen osuus** liikennöi china eastern.1.ensimmäinen osa laskeutui ajoissa, mutta verotti asfaltilla 1 tunnin, shuttle myöhästyi vielä 45 minuuttia, joten myöhästyin toisesta osuudesta (shanghai-&gt;seattle). laskuttaja laittoi minut toiselle delta-lennolle (shanghai -&gt; san francisco)2) **kakkonen osa**, jota liikennöi china eastern. valitettavasti tämä lento (shanghai -&gt; san francisco) myöhästyi. ei ole mitään aikataulua, mutta lopulta myöhästyi 4 tuntia. odottaessani yritän katsoa, ovatko nämä kaksi vaihtoehtoa mahdollisia vai eivät:a) delta tarjoaa välilaskuttoman lennon (shanghai atalantaan) seuraavana päivänä. haluan mieluummin sen, vaikka joudun yöpymään shanghaissa. ongelmana on, että turistiluokan paikat on myyty loppuun ja lennolla on vain ensimmäisen luokan paikkoja, eikä delta anna minun vaihtaa paikkaa, ellen maksa 2,5 000 dollarin eroa.b) unitedillä ja americanilla on saman päivän lento (1 välilasku), mutta delta ei salli sitä, koska niiden välillä ei ole sopimusta.3) **kolmannen osuuden** hoitaa delta. kun saavuin san franciscoon, myöhästyin kolmannelta osuudelta (san franciscosta atalantaan). ja tiskillä oleva agentti laittoi minut 1-stop-lennolle (ensin la:han, sitten atalantaan). 4) **edellinen jalka** en välitä kuka operoi sen, kunhan ei ole 5. jalka olen nyt la:ssa, tapan aikaa 6 tunnin välilaskua varten. sitten vielä 4 tunnin lento takaisin kotiin.</w:t>
      </w:r>
    </w:p>
    <w:p>
      <w:r>
        <w:rPr>
          <w:b/>
        </w:rPr>
        <w:t xml:space="preserve">Tulos</w:t>
      </w:r>
    </w:p>
    <w:p>
      <w:r>
        <w:t xml:space="preserve">Jos olisin tiennyt, että minulla olisi tuollaisia ongelmia, olisin valmis maksamaan 3 000 dollaria.</w:t>
      </w:r>
    </w:p>
    <w:p>
      <w:r>
        <w:rPr>
          <w:b/>
        </w:rPr>
        <w:t xml:space="preserve">Esimerkki 7.2066</w:t>
      </w:r>
    </w:p>
    <w:p>
      <w:r>
        <w:t xml:space="preserve">Teksti: ensimmäinen tifu tarina olen lähettänyt. toivottavasti muotoilu ja muotoilu on looginen, koska kirjoitan tätä @ 5amthis tapaus ei tapahtunut tänään, mutta muutama kuukausi sitten.olin viemässä koiraani mennä kävelylle kuunnellessani musiikkia minun kuulokkeet. koira teki kakkaa ja vastuullisena koiranomistajana nostin sen muovipussilla ylös ja sidoin sen kiinni. vedin solmusta lujaa ja sitten tajusin että kuulokkeiden johto oli jumissa solmussa. yritin avata solmua pitkään, mutta pussi on hyvin heikko ja päädyin repimään pussin ja paska valui kädelleni. iso koirani veti minua koko ajan samaan aikaan enkä tiennyt mitä tehdä. pussi oli sidottu naruun todella tiukasti enkä halunnut mennä minnekään kun minuun oli kiinnittynyt paljon haisevaa kakkaa. ei todellakaan mikään kiva koriste jos minulta kysytään.muutaman minuutin pähkäiltyäni solmun kanssa, päätin vetää johdon ulos puhelimestani ja vetää sen ulos sillä tavalla. miksi en tullut ajatelleeksi sitä aikaisemmin, en tiedä. tunsin itseni jälkeenpäin todella tyhmäksi, kun priorisoin musiikin sen sijaan, etten saisi kakkaa päälleni. edit: tämä tarina on totta, i shit you knot</w:t>
      </w:r>
    </w:p>
    <w:p>
      <w:r>
        <w:rPr>
          <w:b/>
        </w:rPr>
        <w:t xml:space="preserve">Tulos</w:t>
      </w:r>
    </w:p>
    <w:p>
      <w:r>
        <w:t xml:space="preserve">sidoin koirankakkapussin kuulokkeideni johtoon ja repäisin pussin yrittäessäni avata solmua, jolloin paska roiskui kaikkialle.</w:t>
      </w:r>
    </w:p>
    <w:p>
      <w:r>
        <w:rPr>
          <w:b/>
        </w:rPr>
        <w:t xml:space="preserve">Esimerkki 7.2067</w:t>
      </w:r>
    </w:p>
    <w:p>
      <w:r>
        <w:t xml:space="preserve">Teksti: se alkoi kolme päivää sitten, kun sain facebookissa viestin kyseiseltä tytöltä. se oli aika rento keskustelu, joka johti numeroiden vaihtoon. hän mainitsi, että hänellä oli vielä päiväkodin taideprojekti, jonka kannessa oli meidän molempien kuva. vähän outoa, mutta ei se mitään. (olemme molemmat nyt 23-vuotiaita.) seuraavana päivänä juteltiin enemmänkin elämästä ja siitä, mitä eri asioita meillä on elämässämme meneillään. hän kysyi, tykkäänkö tv-sarjasta oitnb, ja sanoin kyllä. hän tykkäsi sarjasta todella paljon ja kutsui minut kylään katsomaan vanhoja jaksoja ennen kuin uusi kausi tulee ulos. hän pyysi minua jäämään myös yöksi, mikä tarkoitti minulle sitä, että pitää vähän hauskaa. (kuulostaa hyvältä eikö?) hän jatkoi tekstiviestien lähettämistä minulle siitä, että tulisin katsomaan sarjaa, ja kun en vastannut kahteen kokonaiseen minuuttiin, hän sanoi: "fine i guess you don't want to come over, you took too long to respond." Tässä vaiheessa aistin, että hän on hieman hullu, mutta siitä saattaa silti tulla hauska ilta. hän mainitsi, ettei halua yksityiselämäänsä julkisuuteen, joten hän ei kertoisi kenellekään siitä, mitä aioimme tehdä. hyvää yötä -tekstiviestin jälkeen hän jatkoi vielä kuuden tekstiviestin lähettämistä, ennen kuin lopetti tekstiviestittelyn. (asiat alkavat olla outoja, mutta loppujen lopuksi pieni haureus olisi mukavaa.) eilen aamulla sain häneltä viestin, jossa hän sanoi, että hän todella todella pitää minusta ja on pitänyt minusta aina lastentarhasta lähtien, joten minun on parasta olla särkemättä hänen sydäntään. ajattelin itsekseni, että tuskin tunnen tätä tyttöä ja hän jo puhuu näin. valtava punainen lippu minulle. päätin, etten aio hengailla hänen kanssaan. hän jatkaa viestien tulvimista ilman, että vastaisin. eräässä seuraavassa viestissä lukee: "ei mitään paineita tai mitään, mutta vihaisin sinua helvetisti, jos ottaisit neitsyyteni ja jättäisit minut kuin vitun koiran. ehkä et ole valmis tähän." Tässä vaiheessa olen niin iloinen, ettei hän tiedä, missä asun. viestien aallot jatkuvat ilman vastausta. hän sanoo, että hänellä on lahja minulle. hän meni walgreensiin ja teki kopion kuvasta, jossa olimme päiväkodissa. hän puhuu nyt yhteensopivuudesta horoskoopin kanssa. 9 tuntia päivän jälkeen en ole vieläkään vastannut, sitten hän kertoo soittavansa minulle heti klo 19.00. en tietenkään vastaa. aluksi oli aika hauskaa nähdä kuinka outo tämä tyttö oli, mutta nyt olen oikeastaan peloissani. hän on lähettänyt eilen noin 60 tekstiviestiä ilman vastausta. hän turvautui facebook-viesteihin ja kutsui minua pelkuriksi. viestit ovat loppuneet keskiyöstä lähtien. pelkään enää edes katsoa puhelintani. en ole nähnyt tätä tyttöä sitten päiväkodin. 5. vaiheen takertelijan kanssa ei kannata pelleillä. fb-viestit. http://imgur.com/vmbw2hdrandom tekstiviesti. http://imgur.com/cbqjwcw edit: 11:37 aamulla hän aloitti tekstiviestittelyn taas tänä aamuna. 13 tekstiviestiä 8 minuutissa. edit 2: niin se jatkuu. http://imgur.com/nbx7gmaedit 3: noin 40 viestiä syvälle tähän mennessä tänään. http://imgur.com/4bxh86iedit 4: hän lähetti noin 20 viestiä kun olin nukkumassa ja noin 20 lisää aamukahdeksan jälkeen. neuvo muilta oli, että käsken häntä lopettamaan yhteydenpidon minuun, jos se menee vielä pidemmälle ja minun pitää mennä poliisin puheille. Lähetin viestin ja nyt odotan hänen hyökkäystään. toivottakaa onnea. edit 5: sanoin hänelle: "jätä minut rauhaan. älä enää ikinä ota minuun yhteyttä tai menen poliisin puheille." Hän sanoi: "okei, ei ongelmaa. selvä, en ota enää koskaan yhteyttä." Ajattelin, että hän sekoaisi, kuten on jo tehnytkin. kaipa näemme, lopettaako hän todella vai ei.</w:t>
      </w:r>
    </w:p>
    <w:p>
      <w:r>
        <w:rPr>
          <w:b/>
        </w:rPr>
        <w:t xml:space="preserve">Tulos</w:t>
      </w:r>
    </w:p>
    <w:p>
      <w:r>
        <w:t xml:space="preserve">ystävystyin peruskouluystäväni kanssa, ja hän tekstasi minulle yli 60 kertaa päivässä puhuessaan siitä, miten minun pitäisi ottaa hänen neitsyytensä ja olla hänen kanssaan.</w:t>
      </w:r>
    </w:p>
    <w:p>
      <w:r>
        <w:rPr>
          <w:b/>
        </w:rPr>
        <w:t xml:space="preserve">Esimerkki 7.2068</w:t>
      </w:r>
    </w:p>
    <w:p>
      <w:r>
        <w:t xml:space="preserve">Teksti: olin noin 9-vuotias ja isäni oli ostanut kotiin jonkinlaista kosmeettista happoa ja jättänyt sen keittiön työtasolle. seuraavana päivänä minä ja veljeni juoksentelimme keittiössä vanhempieni ollessa poissa. liukastuin ja minun tai kenenkään muun talossa olevan tietämättä olin kaatanut pullon voimakasta happoa koko keittiön kattavalle basalttipinnalle. kun vanhempani tulivat kotiin, he näkivät sen ja sekosivat heti. happo oli jättänyt ruman palovamman virheettömään basalttiin, johon se oli valunut. Kun minulta kysyttiin, sanoin, ettei minulla ole aavistustakaan, miten se tapahtui, ja syytin siitä siivoojia, jotka olivat siellä aiemmin tänään, ja kaikki sisarukseni olivat samaa mieltä. tämän jälkeen vanhempani kysyivät neuvoa siivoojilta, jotka eivät oikeastaan antaneet heille selkeää vastausta, ja he tulivat melko varmoiksi siitä, että siivoojat olivat syyllisiä. lopulta vanhempani ärsyyntyivät basaltista niin paljon, että he hankkivat kokonaisen lattianosan uudelleen asennettavaksi. olen vasta äskettäin saanut tietää, että koko basaltin uudelleenasennus maksoi heille noin 2 000 dollaria.</w:t>
      </w:r>
    </w:p>
    <w:p>
      <w:r>
        <w:rPr>
          <w:b/>
        </w:rPr>
        <w:t xml:space="preserve">Tulos</w:t>
      </w:r>
    </w:p>
    <w:p>
      <w:r>
        <w:t xml:space="preserve">läikytin happoa lattialle ja sen korvaaminen maksoi lopulta ~2000 dollaria.</w:t>
      </w:r>
    </w:p>
    <w:p>
      <w:r>
        <w:rPr>
          <w:b/>
        </w:rPr>
        <w:t xml:space="preserve">Esimerkki 7.2069</w:t>
      </w:r>
    </w:p>
    <w:p>
      <w:r>
        <w:t xml:space="preserve">Teksti: En ole "auto kaveri", mutta haluan muuttaa sitä. tehdä tämän ostin Craftsman 108 kpl mekaanikko työkalupakki, jotta voin tehdä yksinkertaisia korjauksia autoni. viime viikolla tilaisuuteni tehdä enemmän kuin öljynvaihto appeared.my auto oli alkanut ravistella rajusti tyhjäkäynnillä, kuin se oli Parkinsonin tai jotain. minun niin vei auton mekaanikko saada se diagnosoitu ja he antoivat hänelle listan asioita, jotka on korjattava, mukaan lukien sytytystulppia ja ainakin yksi sytytyskela.Tarkistin googlesta, mikä voisi aiheuttaa tämän, ja sain selville, että vastaus oli huonot sytytystulpat ja mahdollisesti sytytyskelan vaihto. koska minulla ei ollut aavistustakaan, miltä sytytyskela näytti, päätin googlettaa senkin, ja opittuani sen, youtubasin joitakin videoita siitä, miten nämä osat vaihdetaan. se näytti niin helpolta, että ajattelin, että kyllä minä osaan tehdä tämän!  Soitan autovaraosaliikkeeseen ja selvitän, paljonko osat maksavat! sytytyskela maksaa ~50 dollaria ja kaikkien kuuden sytytystulpan vaihtaminen maksaisi minulle lähes 400 dollaria. se on sama hinta, jonka mekaanikko sanoi veloittavansa työn tekemisestä. koska en ole koskaan tehnyt työtä ja koska kustannukset olisivat samat, päätin, että vitut siitä, annan mekaanikon tehdä sen. no, kävi ilmi, että he vaihtoivat vain yhden sytytyskelan ja kuusi sytytystulppaa....joten olisin voinut tehdä koko vitun moottorilohkon samaan hintaan ja saada sen tehtyä luultavasti samassa ajassa. opetus: älä pelkää ärsyttää autovaraosaliikkeen tyyppiä (tai mekaanikkoa) kyselemällä kaikki mahdolliset kysymykset. sitten, kun olet tutkinut asiaa, jos luulet pystyväsi tekemään työn, luultavasti pystytkin.</w:t>
      </w:r>
    </w:p>
    <w:p>
      <w:r>
        <w:rPr>
          <w:b/>
        </w:rPr>
        <w:t xml:space="preserve">Tulos</w:t>
      </w:r>
    </w:p>
    <w:p>
      <w:r>
        <w:t xml:space="preserve">maksoin liikaa siitä, että moottoriini tehtiin töitä, jotka keskivertoihminen voisi tehdä hikeä säästämättä.</w:t>
      </w:r>
    </w:p>
    <w:p>
      <w:r>
        <w:rPr>
          <w:b/>
        </w:rPr>
        <w:t xml:space="preserve">Esimerkki 7.2070</w:t>
      </w:r>
    </w:p>
    <w:p>
      <w:r>
        <w:t xml:space="preserve">Teksti: anteeksi pitkä tarina, on vain liian monta vittuilua meneillään, jotta se voisi olla lyhyempi. tämä tapahtui ehkä kaksi viikkoa sitten, kun yliopistoni ja kilpaileva osavaltion koulumme pelasivat toisiaan vastaan vuotuisessa jalkapallo-ottelussa. se on aika iso juttu, enkä päässyt sinne viime vuonna, joten olin päättänyt lähteä ja pitää mahtavan hauskaa tällä kertaa. peli oli kuitenkin kaukana, mikä tarkoitti, että minun piti ajaa lähes osavaltion halki kuuden tunnin matkalla vuoristosolan yli ja läpi toistuvien vehnäpeltojen. En halunnut viettää kiitospäivälomaani juuri näin, mutta minusta tuntui, että se olisi sen arvoista. ajaisin autolla, jota olin lainannut isovanhemmiltani töihin ja töistä, ja vaikka he luottivat ajotaitoihini, meitä kaikkia jännitti hieman ajomatka, sillä siellä olisi jäätä ja lunta. eteläisen Kalifornian asukkaana minulla ei ollut minkäänlaista kokemusta tällaisista olosuhteista. isovanhempani lastasivat minulle kuitenkin ruokaa ja lähettivät minut matkaan. suurin osa ajomatkasta sujui ongelmitta. heti kun saavuimme pullmaniin, minua alkoi vaivata teitä peittävän jään määrä. olin jo puhunut yhdelle ystävistäni (sanotaan häntä g:ksi), joka oli kyydissäni, ja hän oli lupautunut ottamaan ohjat käsiinsä, jos tuntisin oloni epämukavaksi talviajossa. niinpä vaihdoimme. ei ollut edes kahta minuuttia määränpäähämme, kun ajoimme sillan yli (hitaasti ja varovasti), kun törmäsimme mustaan jäähän ja törmäsimme oudon sirosti betoniseinään.  kaikki ovat enimmäkseen kunnossa (lukuun ottamatta yhtä murtunutta rannetta ja joitakin turvatyynyn palovammoja), mikä on hyvä, mutta tässä vaiheessa minä panikoin. romutin juuri isovanhempieni auton. en voinut ajatella muuta kuin sitä, kuinka paljon he tulevat vihaamaan minua. Siinä vaiheessa ei kuitenkaan ollut mitään tehtävissä, joten teimme poliisiraportin, soitimme AAA:lle, jotta auto hinattaisiin, poikaystäväni ja hänen siskonsa hakivat meidät, ja yritimme hukuttaa kolarin viiniin ja nauttia tästä hiton jalkapallopelistä. En tiedä, tietääkö kukaan teistä mitään Pullmanista, Wa:sta, mutta siellä on kylmä.  Ei edes pilailua, voin lähettää valokuvatodisteita. pakkasta oli 3 astetta. mikään määrä viiniä ei pitänyt sitä kylmää ulkona. minulla oli hirvittäviä kipuja, jotka johtuivat eri raajoista, jotka olivat hitaasti putoamassa irti kehostani uhkaavien paleltumien takia, koko pelin ajan.  en selvinnyt edes puoliaikaan asti. puoliksi itkien porukka kävelee takaisin talolle, jossa leiriydymme, ja me neljä kasaannumme farkkusohvalle nukkumaan yöksi. suunnittelemme lainaavamme g:n siskolle kuuluvaa autoa, jotta pääsemme seuraavana päivänä takaisin kotiin.  herätessämme haemme aamiaista ja odotamme kyytiämme. juuri silloin g sai puhelun siskoltaan. hänen autonsa oli hajonnut matkalla tänne. nyt sisko oli ilman autoa, ja me olimme ilman keinoa päästä kotiin. paniikissa kamppailemme paluureitin löytämiseksi, ja kun suunnitelmat a-e kaikki epäonnistuvat, soitamme jonkun isälle ja pyydämme häntä tulemaan hakemaan meidät. puhtaasta sydämen hyvyydestä hän suostuu. tässä vaiheessa meillä on neljä tuntia aikaa tappaa ja tiedämme, että meidän on saatava kaikki pois autostani ennen kuin lähden pullmanista.  menemme autoliikkeeseen, jonne auto hinattiin, ja huomaamme, että se oli suljettu viikonloppuisin. en tiennyt, mitä tehdä, mutta g sanoo vain "vitut siitä" ja kiipeää aidan yli takavarikkopaikalle. tässä vaiheessa tiedämme, että tämä on luvaton tunkeutuminen, mutta emme nähneet muuta vaihtoehtoa.  Nopeasti kasaamme kaikki tavarat autostani kaverini siskon autoon ja häivymme sieltä. ajattelemme olevamme turvassa ja ajamme tietä pitkin, kun poliisi ohittaa meidät ja huomattuaan automme sytyttää valot ja kääntyy ympäri.  pysähdymme mcdonald'sin parkkipaikalle ja viisi poliisia ympäröi meidät, kaikki valot meitä kohti. periaatteessa meitä kaikkia kuulusteltiin ja uhattiin pidätyksellä, mutta meidät päästettiin vapaaksi, koska autoliikkeen omistaja tunsi itsensä huonoksi eikä halunnut nostaa syytettä (oli selvää, että olimme vain epätoivoisia, vaikkakin typeriä, opiskelijakavereita, jotka olivat paskassa tilanteessa) ja kertoi, että seuraavalla kerralla, kun haluamme tunkeutua luvatta, ehkä soitamme omistajalle ensin. en aio koskaan enää palata sinne.</w:t>
      </w:r>
    </w:p>
    <w:p>
      <w:r>
        <w:rPr>
          <w:b/>
        </w:rPr>
        <w:t xml:space="preserve">Tulos</w:t>
      </w:r>
    </w:p>
    <w:p>
      <w:r>
        <w:t xml:space="preserve">kolaroin isovanhempieni auton kaksi minuuttia ennen määränpäätä, melkein menetin raajani paleltumasta, jäin hetkeksi jumiin, ja minua uhattiin pidättää luvattomasta tunkeutumisesta.</w:t>
      </w:r>
    </w:p>
    <w:p>
      <w:r>
        <w:rPr>
          <w:b/>
        </w:rPr>
        <w:t xml:space="preserve">Esimerkki 7.2071</w:t>
      </w:r>
    </w:p>
    <w:p>
      <w:r>
        <w:t xml:space="preserve">Teksti: joten viime päivinä on ollut huono olo ja tämä aamu oli pahin tähän mennessä. bf lähtee töihin, kun minä raahaan ympäriinsä ja yritän saada asioita tehtyä. kun olo oli ollut vähän aikaa paskana, päätin ottaa tylenol flunssa- ja flunssapillerin ja ajattelin, että minun pitäisi kokeilla sitä. mitä pahinta voisi tapahtua? en voisi mitenkään tuntea oloani sairaammaksi kuin mitä jo olen. No se pilleri oli suurin pilleri, jonka olen koskaan niellyt..... tai pikemminkin yrittänyt niellä. koska lapsena minulla oli kaksi vuotta sitten asti pelko siitä, että pilleriin voi tukehtua ja kuolla. ja vihdoin pääsin tuosta typerästä pelosta yli eikä minulla ole ollut mitään ongelmia pillereiden nielemisen kanssa, paitsi pari kertaa, kun otin malarian ehkäisypillereitä ja tänään. heti refleksini käynnistyvät ja yritän yskäistä sen ulos, koska en saa henkeä. kun olen ollut paniikissa hetken ja yrittänyt haukkua ilmaa, menen ulos ihanassa -4 celsiusasteen säässä yrittäen saada jonkun auttamaan minua. mutta on vaikea kutsua apua, kun ei pysty puhumaan ja kaukana olevat ihmiset luulevat, että olet joku jälkeenjäänyt lapsi, joka on juuri päässyt ulos vilkuttamaan kevyissä vaatteissa..... ja he vain vilkuttavat takaisin ja jatkavat päiväänsä. joten päädyn yskimään ja räiskimään maassa pari minuuttia, kun yritän saada keuhkoihini vähän ilmaa, kun tukehdun edelleen pilleriin sekä omaan sylkeeni ja räkääni. Kun tajusin, ettei kukaan aikonut auttaa minua ulkona, menin takaisin sisälle yrittämään keksiä jotain. seuraava idea, joka minulla oli, oli, että muistan syöneeni noin tunti sitten. ehkä voisin yrittää saada itseni oksentamaan. yritin ja yritin noin 6 minuuttia. ja kun se epäonnistui kauheasti, päädyin vain jättämään pillerin syvemmälle kurkkuuni yrittäessäni oksentaa. Lopulta pystyin taas hengittämään jokseenkin hyvin. mutta se oli selvästi edelleen jumissa siellä. rauhoituin lopulta hieman ja yritin juoda vettä. silloin tajusin, etten pysty. se tuntui menevän suoraan keuhkoihini enkä voinut enää hengittää. joten päädyin yskimään vettä ja tajusin, että "hitto, en saa tätä ulos itse."." Soitan kaverilleni töihin kertoakseni hänelle lyhyesti, mitä on meneillään. ja hän luulee, että olen vain ylireagoinut tässä vaiheessa lyhyellä versiolla, jonka yskin ulos puhelimessa. ja hän sanoo minulle vain, että soita hätänumeroon, jos olet niin kauhuissasi juuri nyt. minkä teen, kun hän on lopettanut puhelun. ja totta kai, tiedättehän, että ihmiset, jotka katsovat kauhuelokuvia, sanovat: "hätänumeroon ei ikinä laitettaisi ihmistä odottamaan jonoon". Mikä halpa huijaus kauhuelokuvalle, että se venyy." No opin aika nopeasti, että odottamaan laittaminen on todellinen asia suurkaupungissa ja sain nauttia siitä, että odotin hetken, kunnes operaattori pystyi auttamaan minua. lopulta yskittyäni sanoja ja kirjoitettuani osoitteeni kolme kertaa. operaattori sai sen ja sain nauttia seuraavat 15 minuuttia yskien maassa odottaen ambulanssia. tässä vaiheessa olen väsynyt ja uupunut yskimisestä ja pystyn tuskin puhumaan. joten lähetän äidilleni ja miehelleni tekstiviestin kertoakseni heille, mitä on tekeillä odottaessani. kun ensihoitajat saapuvat paikalle ja katsovat minua, he sanovat: "emme voi tehdä paljon muuta kuin rauhoittaa sinua ja viedä sinut sairaalaan." He sanovat: "En voi tehdä paljon muuta kuin rauhoittaa sinua ja viedä sinut sairaalaan." nyökkään ja hyppään ambulanssiin sillä aikaa kun he tekevät paperitöitä. ja tiedättehän miten jotkut ihmiset käskevät ihmistä rauhoittumaan kun hän on vihainen tai paniikissa ja hän tekee päinvastoin? no niin kävi kun ensihoitaja toisteli koko ajan "sinun täytyy keskittyä ja keskittyä hengittämiseen. et sinä kuole. olet kunnossa." ja minä vain katsoin häntä ja hädin tuskin yskäisin ulos sanat "tiedän etten kuole. jos tämä olisi hengenvaarallista olisin jo kuollut. lopeta tuo sanominen ja anna minun rauhoittua omalla menetelmälläni." lopulta he kuuntelivat ja asiat alkoivat mennä vähän paremmin kun he ajoivat minut sairaalaan ja jättivät minut sinne. tässä vaiheessa kun odottelen lääkärin tapaamista. tajusin, että minun pitäisi kertoa äidilleni ja miehelleni, mitä on tekeillä. silloin tajusin, että pudotin puhelimeni kotiin. joten pyysin kohteliaisuuspuhelinta ja yritin näppäillä numeroita turhaan. silloin sain selville, että se oli vain paikallispuheluihin. mikä tarkoitti, että olin kusessa, koska muutin vasta äskettäin suurkaupunkiin eri maakunnasta vain kuukausi sitten. ja minulla ei ole mitään mahdollisuutta soittaa kenellekään. koska kaikilla tuntemillani ihmisillä on suuntanumerot, jotka luokitellaan täällä kaukopuheluiksi. joten tajusin olevani kusessa, joten minut kirjataan sisään ja pääsen lyhyen odottelun jälkeen kiireellisen hoidon lääkärin vastaanotolle. minulta kysytään kysymyksiä ja minut tutkitaan. ja lääkäri kävelee sisään ja ulos pari kertaa kysymysten esittämisen ja tutkimisen välissä. ja juttelemaan muiden ihmisten kanssa. lopulta muutamaa minuuttia myöhemmin lääkäri tulee takaisin inkiväärioluen kanssa ja käskee minua yrittämään ottaa hyvin pieniä kulauksia. teen niin ja vain muutaman pienen kulauksen jälkeen. kahden tunnin koettelemukseni jumalauta pillerin kanssa liukenee niin paljon, että voin vihdoin niellä sen. silloin tajusin, että ostin juuri epäsuorasti yhden koko elämäni kalleimmista limsatölkeistä. lopulta kiitän heitä ja kävelen ulos sairaalasta muutamaa minuuttia myöhemmin. kävelen lähimmälle bussipysäkille ja törmään kahteen ongelmaan. jostain helvetin syystä. tämän kaupungin bussipysäkeillä ei ole reittikarttoja ja kellonaikoja ilmoitettuna jokseenkin suosituilla bussipysäkeillä. ja lisäksi minulla on mukanani vain muovikortteja eikä kolikoita. sen sijaan, että olisin seissyt siinä odottamassa toivottavasti oikeaa bussia viidestä, sanoin, että vitut siitä, ja pääsin nauttimaan puolentoista tunnin kävelymatkasta kotiin. kun pääsin kotiin ja nappasin kännykkäni, olin hyvin järkyttynyt ja lähetin äidilleni vihaisen tekstiviestin: "olen kunnossa nyt. mutta se paska, jota kerroit minulle lapsena. todistin, että olit väärässä. voit tukehtua pilleriin."</w:t>
      </w:r>
    </w:p>
    <w:p>
      <w:r>
        <w:rPr>
          <w:b/>
        </w:rPr>
        <w:t xml:space="preserve">Tulos</w:t>
      </w:r>
    </w:p>
    <w:p>
      <w:r>
        <w:t xml:space="preserve">nielaisin pillerin. se juuttui kurkkuun. menin sairaalaan, jossa sain inkivääriolutta kahden tunnin koettelemukseni lopettamiseksi.</w:t>
      </w:r>
    </w:p>
    <w:p>
      <w:r>
        <w:rPr>
          <w:b/>
        </w:rPr>
        <w:t xml:space="preserve">Esimerkki 7.2072</w:t>
      </w:r>
    </w:p>
    <w:p>
      <w:r>
        <w:t xml:space="preserve">Teksti: Tämä tapahtui noin tunti sitten, ja olen vieläkin hieman järkyttynyt. äitini kuoli pari vuotta sitten, ja joskus soitan hänen puhelimeensa kuullakseni hänen vastaajansa. (älkää kysykö, miksei isäni ole katkaissut linjaa. ei aavistustakaan. luultavasti samasta syystä soitan hänen numeroonsa.) No, tiedän hänen numeronsa ulkoa, joten soitan sen aina mieluummin kuin käytän yhteystietojani. en tainnut olla tarkkana, joten yllätyin hieman, kun puhelimeen vastasi naisääni. pudotin puhelimeni ja tuijotin sitä, ja hän kyseli jatkuvasti, onko siellä ketään. Kesti muutaman sekunnin kerätä itseni. kauemmin kesti tajuta virheeni. nyt puhelimessani on halkeama, ja pelkään soittaa äitini puhelimeen. edit: anteeksi sekaannus. valitsin väärin. sitä tarkoitin "en ollut tarkkaavainen". aion kysyä isältäni tänään, katkaisiko hän linjan, koska en rehellisesti sanottuna tiedä. en todellakaan halua ottaa selvää.</w:t>
      </w:r>
    </w:p>
    <w:p>
      <w:r>
        <w:rPr>
          <w:b/>
        </w:rPr>
        <w:t xml:space="preserve">Tulos</w:t>
      </w:r>
    </w:p>
    <w:p>
      <w:r>
        <w:t xml:space="preserve">Soitin kuolleen äitini puhelimeen ja sain vastauksen.</w:t>
      </w:r>
    </w:p>
    <w:p>
      <w:r>
        <w:rPr>
          <w:b/>
        </w:rPr>
        <w:t xml:space="preserve">Esimerkki 7.2073</w:t>
      </w:r>
    </w:p>
    <w:p>
      <w:r>
        <w:t xml:space="preserve">Teksti: ok niin tämä tapahtui kirjaimellisesti 10 minuuttia sitten ja olen tekemisissä seurausten kanssa nyt. olen satunnainen ruohon polttaja, joka pitää salaisuuteni perheeltäni, jotka vastustavat täysin mitään, joka on johtuen tupakoinnin, koska monet ihmiset perheessämme kuolee keuhkosyöpään ja huumeiden käytön. olen tupakoinut satunnaisesti noin 5 vuotta ja ovat olleet melko fiksu pitämään sen salassa. olen tällä hetkellä yliopistossa ja kevätlomalla takaisin kotiin. päätimme juhlia yksi tätini syntymäpäivää melko mukava ravintola.  hän päättää mennä vessaan juuri ennen kakun tarjoilua, joten luonnollisesti synttärikakun kynttilä sammuu ennen kuin hän ehtii sinne. tarjoilija kysyy joltakin meistä, onko meillä sytytintä mukanamme, jotta voisimme sytyttää kakun uudelleen, ja kun ajattelen heräämistä ja leipomista, jonka vietin ystäväni kanssa aiemmin päivällä, vaistoni "vittuilla" saavat minut sanomaan "kyllä" ajattelematta.  Tämä herättää huokauksia koko pöydässä, ja tiesin vaistomaisesti, ettei tämä poistuisi pian. Äitini luennoi minulle tällä hetkellä marihuanan pahoista puolista kuin hän olisi Nancy Grace ja muu perheeni on kuin yleisö.</w:t>
      </w:r>
    </w:p>
    <w:p>
      <w:r>
        <w:rPr>
          <w:b/>
        </w:rPr>
        <w:t xml:space="preserve">Tulos</w:t>
      </w:r>
    </w:p>
    <w:p>
      <w:r>
        <w:t xml:space="preserve">pilvessä olo sai minut unohtamaan, että vanhempani ovat tupakoivia natseja, jotka ovat samaa mieltä Nancy Gracen kanssa ruohosta.</w:t>
      </w:r>
    </w:p>
    <w:p>
      <w:r>
        <w:rPr>
          <w:b/>
        </w:rPr>
        <w:t xml:space="preserve">Esimerkki 7.2074</w:t>
      </w:r>
    </w:p>
    <w:p>
      <w:r>
        <w:t xml:space="preserve">Teksti: koska hr ja esimieheni ovat olleet perseelläni parin viikon ajan, en voinut sanoa mitään ennen kuin vesi oli päässyt laskeutumaan. pari viikkoa sitten olen vapaaehtoistyössä sairaalassa tekemättä mitään, koska en ole saanut kutsua. työni on tehdä mitä tahansa, mitä sairaanhoitajat tai henkilökunta pyytävät, paitsi leikkauksia tai muuta paskaa. tärkein mitä teen on potilaiden kotiuttaminen. saan puhelun &gt; vien pyörätuolin potilashuoneeseen &gt; laitan potilaan pyörätuoliin &gt; rullaan hänet kotiutus* aulaan &gt; potilas lähtee*= teille onnekkaille paskiaisille jotka ette ole koskaan astuneet jalallanne sairaalaan tai tiedätte mitä kotiutus tarkoittaa koska olette laiskoja etsimään sitä googlella, se tarkoittaa kotiinlähtöä. that's it. olen yksin tuon yhden päivän joten se käy todella tylsäksi, varsinkin jos ei tee mitään. söin lounasta. hengitykseni haisi pahalle joten laitoin purkan suuhuni. puoli tuntia kuluu ja vihdoin saan puhelun. äiti ja vauva valmiina lähtöön. nappasin pyörätuolin ja suuntasin potilashuoneeseen kotiuttamaan hänet. äiti nousee pyörätuoliin vauva sylissään.alan rullata heitä kotiutusaulaan ja teen small talkia, kuten "onko tämä teidän ensimmäinen lapsenne?" tai "oletteko valmis lähtemään kotiin vihdoin?" vain pieniä kysymyksiä, jotta en kyllästyttäisi minua enkä äitiä pienellä matkallamme. hän todella puree ja alkaa puhua siitä, kuinka hänen poikansa ja pikkusiskoni ovat samassa koulussa (ei ole iso kaupunki, helppo törmätä johonkin tuttuun). kun puhuin siitä kuinka koulu on paska koska rasismia ja muuta paskaa, purkkani - se vitun purkka jonka unohdin suussani olevan, putoaa ulos ja äidin hiuksiin. kuten kuka tahansa ihminen, jos jotain osuu päähän, hän koskettaa päätään/hiuksiaan tarkistaakseen mikä se oli. se vitun purkanpala jäi kiinni hänen hiuksiinsa, ja kun hän taputti päätään, se jäi vielä enemmän kiinni sinne. hän alkoi sekoilla sen tahmeuden takia, ja minä pyysin kuumeisesti anteeksi enkä tiennyt, mitä tehdä. pitäisikö minun ottaa se pois? pitäisikö minun jättää se rauhaan? vai pitäisikö minun juosta autolleni enkä koskaan palata? en tiennyt. hän alkoi huutaa minulle yrittäessään ottaa purukumia pois hiuksistaan ja sanoi, että hän "ei malttaisi odottaa, että hän voi puhua esimieheni kanssa ja saada minulle potkut". hänen vauvansa itkee, mutta hän ei välittänyt hänestä, vaan vain "kalliista" hiuksistaan. en muista, miten oikeastaan lopetin kaiken, muistan vain, että hän edelleen kiroili minua, kun yritin olla itkemättä. muutama päivä tapauksen jälkeen minulle soitettiin puhelu, jossa sattui olemaan mukana esimieheni, henkilöstöhallinto ja johtaja. Tänään he vielä pohtivat, pitäisikö minut erottaa vai ei, mutta rehellisesti sanottuna en välittäisi pätkääkään, koska kyseessä on vain vapaaehtoistyö. mutta päivitän teidät ajan tasalle. äidin vanhemmalle pojalle, jos luet tätä, olet kuumaa kamaa. minulla on muitakin tarinoita sairaalasta, mutta tämä vei kakkua. -----tl;dr vapaaehtoistyöntekijä sairaalassa, lounas=purukumia, kotiutuspuhelu äidille ja uudelle vauvalle, purukumia putoaa suustani ja äidin hiuksiin. saan kirosanoja ja nyt saatan menettää asemani.-----edit: -----update: kiitos jätkät tuesta ja muusta. joo, äiti oli vähän...kova minulle, kuten jotkut teistä sanoivat, se oli vahinko. @staythehandille, varmistan, etten syö purukumia heidän hiuksiinsa seuraavan kerran, kun se tapahtuu. olin tänään vapaaehtoisena joka tapauksessa, esimieheni luulee, että he vain lopettavat tapauksen, koska äiti sanoi vain, että "me juttelimme ja hän [tarkoittaen minua, duh] sylkäisi purukumin tarkoituksella hiuksiini!"." ja "haluan, että hän saa potkut!". välitän ja en välitä samaan aikaan työpaikkani menettämisestä. he aikovat antaa minulle lopullisen päätöksen maanantaina, koska silloin johtaja palaa reissustaan. joka tapauksessa, kiitos paljon teille ♥ olette todella mukavia ja kannustavia (: oh ja hei, david!</w:t>
      </w:r>
    </w:p>
    <w:p>
      <w:r>
        <w:rPr>
          <w:b/>
        </w:rPr>
        <w:t xml:space="preserve">Tulos</w:t>
      </w:r>
    </w:p>
    <w:p>
      <w:r>
        <w:t xml:space="preserve">edit 2: sanat ja paska</w:t>
      </w:r>
    </w:p>
    <w:p>
      <w:r>
        <w:rPr>
          <w:b/>
        </w:rPr>
        <w:t xml:space="preserve">Esimerkki 7.2075</w:t>
      </w:r>
    </w:p>
    <w:p>
      <w:r>
        <w:t xml:space="preserve">Teksti: pakollinen "ei tänään, mutta muutama vuosi sitten "olin joutunut vaikeuksiin äitini kanssa tekemällä jotain typerää, kuten teini-ikäisillä on tapana tehdä, ja kun näin tapahtui, yritin aina imeä itseäni puhdistaakseni ilmaa. tänä päivänä hän lähti töihin, joten päätin siivota mahdollisimman paljon ennen kuin hän palasi (tämä oli tavallinen tapani imeä itseäni). tein tavanomaisen lakaisun, mopin, imuroinnin jne. ja päätin siirtyä ikkunoihin. Meillä oli iso kuvaikkuna, josta oli näkymät takapihalle ja jonka alle laitoimme sohvan. koska olen hieman lyhyt, minun oli noustava sohvan päälle, jotta yltäisin kunnolla ikkunan yläreunaan. olin tehnyt tämän lukuisia kertoja, enkä siksi ajatellut mitään, kun jalkani liukastui tyynyjen väliseen halkeamaan. tunsin pienen metallin nipistyksen isovarpaani yläosassa (sohva oli makuuasennossa, joten siinä oli metallisia saranoita), mutta se ei sattunut, joten en vaivautunut katsomaan, miten vahinko oli tapahtunut.Sen sijaan viimeistelin ikkunan ja hyppäsin alas matolle. jalkani tuntui epätavallisen herkältä, sillä tunsin jokaisen yksittäisen mattonarun. ajattelin, että se johtui vain siitä, että olin imuroinut ja huomasin erilaisen rakenteen. suuntasin keittiöön heittääkseni pois käytetyt talouspaperipyyhkeet ja siirryin samalla matolta linoleumille. heti kun jalkani osui sileään pintaan, liukastuin ja kaaduin takapuoleeni. Silloin huomasin veren vuotavan jalkaterästäni. ilmeisesti se "nipistys", jonka tunsin isovarvassani, oli metallinen sarana, joka puri ihooni ja repi sen irti. minulla oli kahden tuuman levyinen kaistale avointa lihaa varpaasta jalkaterän keskelle. tämä kaikki tapahtui juuri ennen kuin äitini tuli kotiin. sen sijaan, että hän olisi tullut kotiin siistiin taloon, hän tuli kotiin, ja hänen keittiönsä ja olohuoneensa olivat verinen sotku.</w:t>
      </w:r>
    </w:p>
    <w:p>
      <w:r>
        <w:rPr>
          <w:b/>
        </w:rPr>
        <w:t xml:space="preserve">Tulos</w:t>
      </w:r>
    </w:p>
    <w:p>
      <w:r>
        <w:t xml:space="preserve">yrittäessäni olla parempi tytär revin ihon vasemmasta jalkapohjastani.</w:t>
      </w:r>
    </w:p>
    <w:p>
      <w:r>
        <w:rPr>
          <w:b/>
        </w:rPr>
        <w:t xml:space="preserve">Esimerkki 7.2076</w:t>
      </w:r>
    </w:p>
    <w:p>
      <w:r>
        <w:t xml:space="preserve">Teksti: muokkasin hiljattain wii:ni softaa pelatakseni muistitikulle tallennettuja gamecube-pelejä. olin aina [donkey konga](https://www.youtube.com/watch?v=kghk_abhbdw) fani ja halusin hankkia loputkin pelit. latasin siis donkey konga 3:n, joka julkaistiin vain japanissa. latasin pelin ja minulta kysyttiin (tietenkin japaniksi), haluanko tehdä tallennustiedoston muistikortille. ainakin luulin, että se sanoi niin. Oikeasti se kysyi: "Haluatko formatoida tämän muistikortin, jotta se toimisi tämän alueen pelien kanssa?" Ja jos et tiennyt, formatointi pyyhkäisi kaikki tiedot kortilta. Ja niin kävi. kaikki tallennustietoni viimeisten noin 10 vuoden ajalta kaikista peleistä, joita olen pelannut gamecubella, ovat poissa. en saa niitä mitenkään takaisin. ja kaikki tämä vain siksi, että halusin pelata Donkey Konga 3:a. Ei kannata.</w:t>
      </w:r>
    </w:p>
    <w:p>
      <w:r>
        <w:rPr>
          <w:b/>
        </w:rPr>
        <w:t xml:space="preserve">Tulos</w:t>
      </w:r>
    </w:p>
    <w:p>
      <w:r>
        <w:t xml:space="preserve">pyyhki 10 vuoden Gamecube-tallennukset, koska en osaa lukea japania.</w:t>
      </w:r>
    </w:p>
    <w:p>
      <w:r>
        <w:rPr>
          <w:b/>
        </w:rPr>
        <w:t xml:space="preserve">Esimerkki 7.2077</w:t>
      </w:r>
    </w:p>
    <w:p>
      <w:r>
        <w:t xml:space="preserve">Teksti: niin tämä tapahtui juuri tänään, ja haluan saada sen pois asap.im asuu isäni ja hänen vaimonsa, koska äitini heitti minut out.he on 3 kissat, 2 koiraa ja useita birds.2 kissoista on ulkona ja yksi niistä oli tehnyt hauskoja juttuja sisäkissamme ja se tuli raskaaksi ja synnytti 4 poikasta, kun taas isäkissa söi yhden. kerran yöllä päästin isäkissan huoneeseeni, koska se oli ulkona ja halusi rakkautta. menin ikkunaan ja avasin sen kokonaan päästääkseni sen sisään. se tuli ja meillä oli hauskaa yhdessä. ystävystyin sen kanssa. sitten kerran menin kouluun ja koulun jälkeen tulin kotiin ja näin isäkissan sängylläni, vaikka ikkuna oli vain kallistettuna. ajattelin, että siistiä, se tulee, kun ikkuna on edes kallistettuna, joten joskus yöllä se tulee sisälle. tässä tapahtuu fu.kerran heitin sen ulos yöllä ja suljin ikkunan, koska minulla ei ollut koulua tänään menin ulos huoneestani, samalla kun annoin ikkunan olla tiltillä. sitten noin 1 1/2 tunnin kuluttua menin takaisin huoneeseeni ja näin dadcatin roikkuvan ikkunan välissä. ajattelin, että se yrittää juuri nyt, joten puhuin sille normaalisti, samalla kun menin ikkunan luo. Katsoin hänen silmiinsä ja en nähnyt mitään liikettä, hän oli jumissa ja juoksin ulos hakemaan hänet pois sieltä, hän roikkui siellä kuin olisi tiennyt sen kaatuvan, hautasimme hänet pihalle ja aion nimetä yhden hänen pojistaan hänen nimensä.kiitos kun luit ps: sry kielestä englanti ei ole äidinkieleni.</w:t>
      </w:r>
    </w:p>
    <w:p>
      <w:r>
        <w:rPr>
          <w:b/>
        </w:rPr>
        <w:t xml:space="preserve">Tulos</w:t>
      </w:r>
    </w:p>
    <w:p>
      <w:r>
        <w:t xml:space="preserve">badcat oli liian lihava ja ikkuna liian pieni :(</w:t>
      </w:r>
    </w:p>
    <w:p>
      <w:r>
        <w:rPr>
          <w:b/>
        </w:rPr>
        <w:t xml:space="preserve">Esimerkki 7.2078</w:t>
      </w:r>
    </w:p>
    <w:p>
      <w:r>
        <w:t xml:space="preserve">Teksti: vaikka tämä tapahtui muutama kuukausi sitten, moka-trauma on vielä hyvin tuore. joka tapauksessa, hieman taustatietoja: vuokrasin pienen yhden huoneen rakennuksen tyttöystäväni perheen kiinteistöllä. tuolloin olin asunut siellä vain muutaman kuukauden, enimmäkseen pysyä itsekseni ja yrittää olla tuottava. naapuritalossa asuu tyttöystäväni, hänen siskonsa ja heidän vanhempansa. päivää ennen tapahtumaa, minulla oli ystävä tullut käymään. hän suunnitteli muuttavansa pois tuona viikonloppuna, ja halusimme pitää hauskaa ennen kuin meidän piti sanoa hyvästit. se meni lopulta aika hyvin, kun joimme muutaman oluen ja puhuimme hänen tulevasta muutostaan. minun piti kuitenkin mennä töihin aikaisin seuraavana aamuna, noin kello 7 tai 8, joten noin keskiyöllä menin nukkumaan. koska tyttöystäväni ja minä olemme molemmat aikuisia, joilla on kokopäivätyö, ja hänen äitinsä on yleensä rento ihminen, ei ole koskaan ollut ongelma, jos päätimme nukkua yhdessä hänen vanhassa makuuhuoneessaan päätalossa. Näin vieraani saisi yösijan minun luonani. menin siis yläkertaan, hyppäsin hänen kanssaan sänkyyn ja sammuin. mikään ei olisi voinut valmistaa minua siihen, mitä seuraavaksi tapahtui. Heräsin raivokkaaseen huutoon, ja avasin silmäni nähdäkseni tyttöystäväni siskon pyjamassaan osoittavan minua ja huutavan kännykkäänsä. katsoin alas ja tajusin olevani puolialasti hänen sängyssään. sain välittömästi adrenaliinipyrähdyksen ajatellessani *mitähän vittua tapahtuu?* ja ryntäsin ylös sängystä. Tässä vaiheessa tajusin, että henkilö, jolle hän puhui, oli tyttöystäväni (joka oli jo töissä), kun puhelin työnnettiin kasvoilleni ja minua tervehdittiin: "Mitä helvettiä sinä teet?!" Välitön reaktioni oli änkyttää hämmentyneenä ja katsoa ympärilleni, josko joku auttaisi minua. seisoin siis siinä boksereissani kahden vihaisen naisen huutelemana, kun kuulin äänekkäitä askelia portaita ylöspäin. se oli heidän äitinsä. nyt hän liittyi mukaan, katseli edestakaisin meidän kahden välillä ja vaati vastauksia. jälkikäteen ajateltuna se ei ehkä ollut paras päätös, mutta en voinut tehdä muuta kuin mutista heikon "anteeksi" ja rynnätä ulos huoneesta, portaita alas ja suoraan töihin raivoisan hämmennyksen vallassa. matkalla sinne (pääsin itse asiassa ajoissa perille) soitin tyttöystävälleni ja kysyin häneltä, mistä hänen siskonsa oli huutanut. ilmeisesti olin käynyt unissakävelyllä, sillä en muista seuraavia tapahtumia: ensin kävelin käytävän poikki siskoni makuuhuoneeseen ilmeisesti etsiessäni kylpyhuonetta ja menin suoraan hänen vaatekaappiinsa. jatkoin hänen koko kenkäkokoelmansa kastelemista pissalla. jotenkin sain virtsarakkoni syvyyksistä lisää virtsaa, ja tein sitten saman hänen sängylleen, jossa hän oli. aivan kuin tämä kaikki ei olisi ollut tarpeeksi kamalaa, hyppäsin sänkyyn ja tartuin häneen takaapäin, ison lusikan tyyliin. ilmeisesti luulin halailevani tyttöystävääni, mutta hänen siskonsa ei ollut huvittunut. en näyttänyt kasvojani hänen perheelleen viikkoihin, lukuun ottamatta yhtä kiusallista anteeksipyyntöä. Tämä oli yksi nöyryyttävimmistä noloista, joita olen koskaan kokenut. siskon äitiparka joutui siivoamaan sotkun, sisko oli selvästi järkyttynyt, tyttöystäväni oli erittäin epäluuloinen, ja siskon poikaystävä (nyt sulhanen), jota en ollut koskaan tavannut, uhkaili minua, jos en jotenkin korjaisi tätä monumentaalista mokaa. mokasin. edit: kaikille, jotka sanovat, että a. nuo ihmiset ovat hulluja, jos he ovat yhä vihaisia sinulle, tai b. että sinun pitäisi hyvittää se heille, olette molemmat oikeassa. he eivät ole hulluja ihmisiä, jotka ovat edelleen vihaisia minulle, ja olen sittemmin osoittanut kiitollisuuttani siitä, miten ystävällisesti he hoitivat tilanteen. tästä päivästä lähtien olen erinomaisissa väleissä tyttöystäväni perheen kanssa. tyttöystäväni, hänen siskonsa ja hänen siskonsa sulhanen hengailevat nyt säännöllisesti yhdessä. Kuten sanoin kommenteissa, emme voi vielä nauraa tälle asialle, mutta kaikki osapuolet ovat suhtautuneet asiaan aikuisten tavoin. he ymmärtävät, että kävelin unissakävelijänä, ja minä ymmärrän, etten voi noin vain kusta jonkun tavaroiden tai henkilön päälle tekemättä hyvitystä.</w:t>
      </w:r>
    </w:p>
    <w:p>
      <w:r>
        <w:rPr>
          <w:b/>
        </w:rPr>
        <w:t xml:space="preserve">Tulos</w:t>
      </w:r>
    </w:p>
    <w:p>
      <w:r>
        <w:t xml:space="preserve">kävelin unissakävelijänä (oletettavasti ensimmäistä kertaa) tyttöystäväni siskon makuuhuoneeseen, kusin hänen huoneeseensa, hänen tavaroihinsa ja hänen nukkuvaan vartaloonsa, yritin halata häntä sen jälkeen ja juoksin sitten pois.</w:t>
      </w:r>
    </w:p>
    <w:p>
      <w:r>
        <w:rPr>
          <w:b/>
        </w:rPr>
        <w:t xml:space="preserve">Esimerkki 7.2079</w:t>
      </w:r>
    </w:p>
    <w:p>
      <w:r>
        <w:t xml:space="preserve">Teksti: Yritin lähettää tämän keskiviikkona, mutta en lukenut sivupalkin ja en voinut lähettää vasta tänään. myös, manditory vastuuvapauslauseke: olen lähettämistä tämän matkapuhelimesta, joten jos muotoilu on huono olen pahoillani.Olen jäädä kotiin isä 3 hullu pieni hirviöitä!  lapseni ovat kaikki sairastuneet vatsaflunssaan ja ovat hyvin kärttyisiä! no, nuorimmaiseni [1(f)] oli juuri paskantanut helvetin syvistä uumenista, joka haisi siltä kuin jokin olisi ryöminyt hänen perseeseensä ja kuollut, kun hän syntyi. se oli kauheaa! tällä hetkellä poikani [2(m)] pyytää minua käyttämään puhelintani. Minulla ei ole mitään ongelmaa sen kanssa, että hän käyttää puhelintani katsellakseen ihastuttavia videoita itsestään tekemässä ihastuttavia lapsijuttuja. No, syvällä puhelimessani eri tiedostojen alla minulla on....video... jostain... fellaatiosta, jonka vaimoni on antanut... kun siivoan nuorimmaiseni ulos tullutta demonia, kuulen tutun voihkimisen, sitten tutut eroottiset äänet, otan heti puhelimeni pois ja hän huutaa "isi!!!! haluan katsoa kun äiti syö jäätelöä!!!!" sanomattakin on selvää, että olen ladannut videon/kuvan piilottimen sen jälkeen. edit: korjattu sana.</w:t>
      </w:r>
    </w:p>
    <w:p>
      <w:r>
        <w:rPr>
          <w:b/>
        </w:rPr>
        <w:t xml:space="preserve">Tulos</w:t>
      </w:r>
    </w:p>
    <w:p>
      <w:r>
        <w:t xml:space="preserve">Kun annoin poikani käyttää puhelintani, hän näki äidin imevän isoa jäätelötikkua.</w:t>
      </w:r>
    </w:p>
    <w:p>
      <w:r>
        <w:rPr>
          <w:b/>
        </w:rPr>
        <w:t xml:space="preserve">Esimerkki 7.2080</w:t>
      </w:r>
    </w:p>
    <w:p>
      <w:r>
        <w:t xml:space="preserve">Teksti: tifu 4 vuoden reddit-veteraani, ensimmäinen kerta postaaja. tämä tapahtui kaksi kesää sitten. nyt olen siis ollut töissä pikkukaupungin ruokakaupassa kaksi vuotta. pyöritin sitä showta. vuoden päästä työpaikkani viereen avautui anytime fitness. rakennukset ovat kiinni toisissaan, koska se on pieni ostoskeskus/kauppakeskus. siellä on minun pieni ruokakauppa, sitten savustamo ja sitten kuntosali. ajatus treenaamisesta tuntui hyvältä, sillä olin aina ollut ylipainoinen. kun allekirjoitin 18 kuukauden sopimukseni, olin noin 190 kiloa, 180-senttinen ja 17-vuotias. olin 95-prosenttisesti lihava ja 5-prosenttisesti lihaksikas. tein yleensä töitä sulkuvuorossa (3-9) ja kävelin sitten parkkipaikan poikki kuntosalille. nyt viimeinen työntekijä lähti aina 22.30-23.00 välillä. teknisesti he sulkivat klo 10, mikä tarkoittaa, että siellä ei vain ole työntekijöitä auttamassa. joten kun olimme olleet siellä noin kaksi kuukautta samassa aikataulussa tämän kaverin kanssa, tiesimme, että siellä olimme yleensä vain me kaksi joka arki-ilta. joten eräänä iltana saavuin sinne, kävelin hänen toimistonsa ohi, kävin läpi tavallisen keskustelun, jota kumpikaan meistä ei oikeastaan halunnut käydä, ja sitten lähdin vessaan. toiseen kahdesta vessasta. minun täytyy vaihtaa työvaatteet pois, joten otan kengät ja farkut pois ja samalla otan bokserit pois tuulettaakseni vähän aikaa lapsia. alan riisua paitaani ja minulla on molemmat kädet paidan sisällä, mutta paita on edelleen päällä, joten näyttää siltä, ettei minulla ole käsiä. vaatteeni heittelehtivät ympäri huonetta. yhtäkkiä minun on pakko pissata. pahasti. taukohuoneessa aikaisin käydyn kahden litran limonadin juomakilpailun takia en osannut edes yrittää pidätellä sitä sekuntiakaan. minun on oikeastaan vain käännettävä vartaloani ja alan pissata. olen noin kahden metrin päässä vessasta, seison enemmänkin sivuttain vessaan nähden kuin päätäni vasten. jos joku kävelee sisään, hän kävelee vartaloani vasten, joten en ollut edes vessan vieressä. Luulin lukinneeni oven. nyt kusipää kuntosalityöntekijä joutuu kävelemään ensimmäisen vessan ohi, jossa oli avoin ovi, päästäkseen tähän vessaan, jossa oli suljettu ovi. jätkä avaa oven kokonaan ja ottaa puoli askelta sisään ja näkee minut. paiskaudun pissasuihkuna huoneen poikki vain paita päälläni, joka on pujotettu leuan alle. Näin myös kärpäsen pörräävän vessan ympärillä, joten heilutan lantiotani lyödäkseni sen alas. tyyppi näkee jonkun pullean alastoman pojan, jolla ei ole käsiä, tanssivan ja pissaavan eikä sano sanaakaan. panikoin ja päädyn huutamaan hänelle "anteeksi!" hän sulkee oven aivan liian hitaasti. pissaan edelleen mutta menen suoraan vessan viereen ja pudotan paitani niin että näytän jotenkin normaalilta koska jostain syystä luulin että hän tulisi takaisin ja kertoisi minulle että olen pulassa. noin 8 minuutin kuluttua lähden vihdoin ulos vessasta ja paikka on autio. kello on vasta 9:15. hän lähti töistä tuntia aikaisemmin eikä jäänyt treenaamaan. en nähnyt häntä enää koskaan iltaisin ja siitä lähtien joku toinen työntekijä kävi katsomassa miten edistykseni etenee.</w:t>
      </w:r>
    </w:p>
    <w:p>
      <w:r>
        <w:rPr>
          <w:b/>
        </w:rPr>
        <w:t xml:space="preserve">Tulos</w:t>
      </w:r>
    </w:p>
    <w:p>
      <w:r>
        <w:t xml:space="preserve">pissasi alasti tanssiessaan kuntosalilla ja työntekijä sai hänet kiinni. hän lähti aikaisin enkä nähnyt häntä enää koskaan iltatreeneissäni.</w:t>
      </w:r>
    </w:p>
    <w:p>
      <w:r>
        <w:rPr>
          <w:b/>
        </w:rPr>
        <w:t xml:space="preserve">Esimerkki 7.2081</w:t>
      </w:r>
    </w:p>
    <w:p>
      <w:r>
        <w:t xml:space="preserve">Teksti: tämä tapahtui tänään, eikä kukaan työkavereistani anna minun koskaan unohtaa sitä. myymälähuoneessamme on siis matto (vittu tietää, mutta tarinan kannalta tärkeää) ja oven takana säilytämme luuta ja kaapimia (jota käytetään tarrojen ja purukumin poistamiseen lattialta). olin yksin myymälähuoneessa hakemassa varastoa valmiiksi myymälän julkisivun täyttämistä varten. kun olen saanut kaiken, menen lähtemään pois. laatikko on normaalia painavampi ja minun on vaikea vetää ovea auki. tavallaan käytän jalkaani, melkein kaadun, mutta saan oven auki. tästä alkaa vittuilu. ovea avatessani onnistuin lyömään sen seinään ja osumaan luutaan ja edellä mainittuun kaapimeen. kun ovi sulkeutuu, luuta ja kaapin putoavat. ajattelen asiaa vähän. puolivälissä portaita tajuan unohtaneeni tärkeän tarvitsemani tavaran, joten laitan laatikon alas ja juoksen takaisin ylös ja törmään pää edellä oveen, jonka pitäisi aueta. melkein tyrmään itseni ja yritän tajuta, mitä vittua äsken tapahtui.Kävi ilmi, että kaapin kaatui ja kahva laskeutui suoraan oven pidikkeeseen, ja se jäi kiinni, kuten tuoleille tehdään elokuvissa. mikä pahinta, tyhmä juoksuni oveen kiilasi kaapin hyvin tiukasti mattoon. se ei mene mihinkään.panikoin hieman, koska juuri jumiutin oven kiinni koko helvetin varastollemme. joidenkin turhien yritysten jälkeen, joilla sain sen irti, kävelin häpeäkseni kertoakseni pomolleni, että mokasin. hän nauroi ja kutsui minua idiootiksi (syystäkin). Pitkällisen aivoriihen ja toisen kollegan kekseliäisyyden jälkeen onnistuimme saamaan koukkujutun, jonka avulla pääsimme sen pienen oven läpi, jonka ovea pystyi avaamaan, ja kaapimen ympäri nostamaan sen ylös. sen jälkeen nauroimme kaikki, siirtelimme kaapimen ja minua kehuttiin kyvystäni tukkia ovet asiantuntevasti raa'an tyhmyyden voimalla. **tl;dr** onnistuin tunkemaan metallitangon varastohuoneen oven kahvaan väärältä puolelta ja lukitsemaan kaikki ulos.</w:t>
      </w:r>
    </w:p>
    <w:p>
      <w:r>
        <w:rPr>
          <w:b/>
        </w:rPr>
        <w:t xml:space="preserve">Tulos</w:t>
      </w:r>
    </w:p>
    <w:p>
      <w:r>
        <w:t xml:space="preserve">alareunassa</w:t>
      </w:r>
    </w:p>
    <w:p>
      <w:r>
        <w:rPr>
          <w:b/>
        </w:rPr>
        <w:t xml:space="preserve">Esimerkki 7.2082</w:t>
      </w:r>
    </w:p>
    <w:p>
      <w:r>
        <w:t xml:space="preserve">Teksti: tämä tapahtui noin 6 kuukautta sitten, joten ei oikeastaan tifu, mutta se oli melko iso fuck up.so olen valtava pokemon fantic, minulla on paljon vanhempia pelejä, ja olen aina uudempia ja vaihtoehtoisia niitä. olin odotushuoneessa hammas check up. Minulle sanottiin, että odottaisin, joten otin 3ds:n esiin ja aloin pelata pokemon y:tä, kun eräs melko nuorelta näyttävä poika tuli sisään äitinsä kanssa. heti kun hän vannoi minulle 3ds:n, hän syttyi heti ja hyppäsi äitinsä päälle kerjäämään, että hän saisi pelata. äiti sanoi kohteliaasti ei noin 10 minuuttia samalla kun hän katsoi minua suurimmalla kuoleman katseella mitä olin koskaan nähnyt. lopulta hän luovutti ja antoi myös suurimman ffs ilmeen kasvoillaan minulle. poika tulee ja istuu tuolille viereeni eikä sano mitään noin minuuttiin ja kysyy rauhallisesti "haluatko taistella?".", minä suostun yrittäen olla käyttäytymättä kuin pedofiili. joten aloitamme taistelun, hän tuo esiin braixenin. joka on tulentähti pokemonien toinen evoluutio, minä tietysti pokemonien mestarina vaihdan venusaurini pois ja otan esiin greninjani. joka tuhoaa täysin hänen braixeninsä. Hän tuo sitten esiin charizardin, jonka myös tuhoan, tässä vaiheessa näen vihan tämän lapsen kasvoilla. hän tuo esiin pikachun, ja onnekkaasti hän onnistuu välttämään kaksi voimakkainta hyökkäystäni ja tappamaan minut. tässä vaiheessa hänellä on kaksi pokemonia jäljellä, kun otan venusaurini jälleen esiin. Tapan hänen pikachunsa, ja jäljellä on enää yksi pokemon. hän tuo taas esiin tulipokemonin. typhlosionin. vaihdan sen yvetialiin. y:n legendaarinen, minulla on lopulta yksi kuollut pokemon ja hänellä neljä. en ajattele mitään seuraavaan 10 sekuntiin, kunnes kuulen itkun ääniä. olin tuhonnut tämän pojan pokemonissa niin pahasti pelkillä perustiedoilla, että hän alkoi itkeä. äiti katsoi minua ja huusi minulle keskellä vitun odotushuonetta. kun poika rauhoittui. äiti tajusi, että kyse oli pelistä, ja kysyi, mitä hän halusi. tarjosin vaihtokauppaa ja annoin hänen katsoa laatikostani pokemoneita. hän selasi legendalaatikkooni asti. ja pyysi niitä kaikkia. minulla on niitä yhteensä 24 kaikista peleistä. hän oli tosissaan. jätti sen huomiotta. ja silloin hammaslääkäri tuli ja pelasti minut vihaisen äidin ja huonon pokemon-pelaajan haamulta.</w:t>
      </w:r>
    </w:p>
    <w:p>
      <w:r>
        <w:rPr>
          <w:b/>
        </w:rPr>
        <w:t xml:space="preserve">Tulos</w:t>
      </w:r>
    </w:p>
    <w:p>
      <w:r>
        <w:t xml:space="preserve">Lapsi halusi pelata pokemonia, minä tuhosin hänet siinä. itki, pyysi kaikki legendarini.</w:t>
      </w:r>
    </w:p>
    <w:p>
      <w:r>
        <w:rPr>
          <w:b/>
        </w:rPr>
        <w:t xml:space="preserve">Esimerkki 7.2083</w:t>
      </w:r>
    </w:p>
    <w:p>
      <w:r>
        <w:t xml:space="preserve">Teksti: tämä on siskoni vittuilu, kerron sen hänen näkökulmastaan sekaannusten välttämiseksi, myös se tapahtui muutama kuukausi sitten (anteeksi)joten työskentelin eläinkaupassa, ja kaupassa oli uusi hamsterirouva, jolla oli pikkuruisia poikasia. yksi tehtävistäni oli puhdistaa häkit. Aloin siivota, kun yhtäkkiä hamsteri alkoi syömään poikasiaan!!! syömään niitä!!! ilmeisesti näin ne tekevät kun ne tuntevat itsensä uhatuksi, se on voimien keräämistä suojellakseen muita poikasiaan (niin minulle on kerrottu, korjatkaa jos olen väärässä)en ole enää töissä siellä.</w:t>
      </w:r>
    </w:p>
    <w:p>
      <w:r>
        <w:rPr>
          <w:b/>
        </w:rPr>
        <w:t xml:space="preserve">Tulos</w:t>
      </w:r>
    </w:p>
    <w:p>
      <w:r>
        <w:t xml:space="preserve">älä pelästytä hamsteriäitiä</w:t>
      </w:r>
    </w:p>
    <w:p>
      <w:r>
        <w:rPr>
          <w:b/>
        </w:rPr>
        <w:t xml:space="preserve">Esimerkki 7.2084</w:t>
      </w:r>
    </w:p>
    <w:p>
      <w:r>
        <w:t xml:space="preserve">Teksti: Hyvä on, tämä tapahtui noin 5 tuntia sitten (olen yllättynyt, että olen vielä hyvässä kunnossa lähettää tämän tänään).vähän asiayhteyttä: olen kämppä tämän tytön (olen jätkä) kanssa yliopistossa, emme ole läheisiä, mutta tarvitsin jonkun auttamaan vuokranmaksussa ja tunsin hänet opinnoistani. tänä iltapäivänä olin kerrata joulun tenttijaksoa varten, kun tarvitsin kuselle. Nyt olen suuri vedenjuoja (tiedättehän ne kusipäät, joilla on 2l aina mukanaan, joo hei), joten kun minun pitää päästä vessaan, niin piru vieköön tarvitsen sitä. ilmeisesti kämppikseni meni juuri suihkuun, joten se oli hienoa. se oli ihan ok hetken aikaa, mutta noin puolen tunnin jälkeen en enää kestänyt kohteliaisuutta. koputin vessan oveen ja kysyin, mikä siinä kestää, mutta vastausta ei kuulunut. Koputin kovempaa, ei mitään. olin kirjaimellisesti kastelemassa itseni, joten aloin miettiä. ainoa asia, joka tuli mieleen, oli keittiön tiskiallas. vittu, se kelpaa, ajattelin. tiskiallas on ilmeisesti nostettu tiskin tasolle, joten sain tuolin, mutta minun piti nousta sen päälle, mikä oli helvetin hankalaa, koska tässä kohtaa on meidän helvetin leveät ikkunamme - sieltä näkee kymmenkunta muutakin keittiötä, ja he näkevät meidät, koska olemme aika korkealla. Haluni oli kuitenkin tarpeeksi kova, joten päästin sen valloilleen, ja voi luoja, olipa se taivaallista. minun piti yrittää hillitä virtaa, koska tiskialtaassa oli vielä paistinpannu, jota en ehtinyt ottaa pois (anteeksi, ei anteeksi), mutta en todellakaan välittänyt paskaakaan, koska tämä kusi oli autuutta. yhtäkkiä kuulin tyhjästä kämppikseni äänen, aivan takanani: "mitä sä teet?" se säikäytti mut paskat housuun, joten hyppäsin vähän, menetin jalansijan tuolilla, kaaduin kokonaan ja löin leukani tiskiin. heräsin varmaan hetkeä myöhemmin, olin kattoon päin, ja ensimmäinen asia mitä näin oli kämppikseni, jolla oli yllään keltainen, tahrainen pyyhe. Tajusin lopulta hänen raivonsa ja johdonmukaisen ajatteluni puutteen kautta, että kun löin tiskipöytään, rakkoni oli vielä toiminnassa, pyörähdin ympäri ennen kuin osuin maahan, ja kaluni päätti matkia Las Vegasin vitun suihkulähde-esitystä ja ampua suoraan kämppikseni ja ympäri keittiötä. Joka tapauksessa, osoittautui, että hän nukkui kylpyammeessa, joten hän ei voinut kuulla minun koputtamista. kenelläkään on paikka, jossa yöpyä seuraavat pari viikkoa? vielä suihku miehitti miss, lavuaariin sitten sen sijaan, ääni takana päässäni, nyt kämppikseni on keltainen, remiss!edit: kiitos kaikista ihanista kommenteista runoistani kaverit :d</w:t>
      </w:r>
    </w:p>
    <w:p>
      <w:r>
        <w:rPr>
          <w:b/>
        </w:rPr>
        <w:t xml:space="preserve">Tulos</w:t>
      </w:r>
    </w:p>
    <w:p>
      <w:r>
        <w:t xml:space="preserve">rakkoni tarvitsi pissalle,</w:t>
      </w:r>
    </w:p>
    <w:p>
      <w:r>
        <w:rPr>
          <w:b/>
        </w:rPr>
        <w:t xml:space="preserve">Esimerkki 7.2085</w:t>
      </w:r>
    </w:p>
    <w:p>
      <w:r>
        <w:t xml:space="preserve">Teksti: aikaisin tänä aamuna, noin klo 1, nousin greyhoundin bussiin, joka oli matkalla los angelesiin. matkan varrella yksi pysäkki on blythe, kalifornia. kun bussi pysähtyy blytheen, olen helvetin väsynyt, koska en ole nukkunut yhtään. mutta kello on 6 ja minulla on nälkä. kadun toisella puolella on burger king. ostan pannukakkuja ja aamiaisburriton, ja istun sitten hieman kauempana bussista, reunakivelle, syömään ruokaani. selvästi arvioin väärin, kuinka paljon aikaa minulla oli, koska seuraavaksi näen kuljettajan marssivan bussin portaita ylös. kiireessäni olla jäämättä jälkeen heitän kaikki roskani läheiseen roskikseen ja tungen lompakkoni/puhelimeni/kuulokkeeni taskuuni, tai ainakin luulin niin. 20 minutes into the bus ride, i reach into my pocket for my phone, only to grab a handful of breakfast burrito wrapper. ffffffffffffffffffuuuuuuuuuuuuccccccccccckkkkkkkkkkkkkk. my phone is $300, and is housed in a wallet case (with all my id, cards and cash). bussilippu maksoi 40 dollaria. ei mitään järkeä. käsken kuljettajan päästää minut pois bussista ja hän jättää minut seuraavalle uloskäynnille. kun pääsemme perille, olen noin 30 minuutin päässä Blythestä.Olen siis siellä keskellä ei mitään, kaikki laukut mukanani, ilman puhelinta tai henkilöllisyystodistusta. ainoa tie takaisin on liftata. monet monet autot ajavat ohi, pari huutaa, yksikään ei pysähdy. lopulta iso lihava puoliperävaunu päättää ottaa minut kyytiin. se on aika rähjäinen, näyttää aika vanhalta, ja sen katto on peitetty pahvilla. en ole varma, luulen, että hän oli itäeurooppalainen, noin viisikymppinen kaveri. rekkakuski: "tarvitsetko kyydin?" minä: "Joo, mun pitää päästä Blytheen, joka on ihan lähellä." rekkakuski: "Okei, tule." mä: "kiitos, että pysähdyit, monet ihmiset menivät ohi ennen sinua." rekkakuski: "no, olet vankilan vieressä. täällä on laitonta ottaa liftareita kyytiin, mutta sinä et näytä rikolliselta tyypiltä. näen sen." minä: "Ostin uuden lipun päästäkseni Blythestä la:han, ja viihdyn nyt burger kingissä. kiitos rekkakuski! säästyin monilta kilometreiltä aavikolla raskaiden laukkujen kanssa ilman vettä!</w:t>
      </w:r>
    </w:p>
    <w:p>
      <w:r>
        <w:rPr>
          <w:b/>
        </w:rPr>
        <w:t xml:space="preserve">Tulos</w:t>
      </w:r>
    </w:p>
    <w:p>
      <w:r>
        <w:t xml:space="preserve">Heitin puhelimeni roskiin. Minun piti palata hakemaan se. ystävällinen rekkakuski pelasti minut tuskalliselta kävelyltä aavikolla.</w:t>
      </w:r>
    </w:p>
    <w:p>
      <w:r>
        <w:rPr>
          <w:b/>
        </w:rPr>
        <w:t xml:space="preserve">Esimerkki 7.2086</w:t>
      </w:r>
    </w:p>
    <w:p>
      <w:r>
        <w:t xml:space="preserve">Teksti: Tämä tapahtui monta joulua sitten, kun olin noin 10 tai 11-vuotias. joulu oli aivan nurkan takana, ja päivän lähestyessä kuusen alle alkoi ilmestyä yhä enemmän lahjoja. perheemme on suuri, ja kaukaisilta sukulaisilta saadut lahjat tulivat yleensä postitse sisaruksilleni ja minulle. ja perinteen mukaan ravistelimme, hipelöimme ja tökkimme jokaista lahjaa, jossa oli nimemme, yrittäessämme tunnistaa sen sisällön. (olen jopa kuullut tarinoita lapsista, jotka kurkkivat kääreiden sisään, mutta pelkäsin liian paljon kiinnijäämistä tehdäkseni niin. ja meillä oli aina halpaa paperia, joka repeytyi) eräs tietty lahja, joka oli tullut tädiltäni ja sedältäni, kiinnitti kuitenkin huomioni. se oli neliön muotoinen ja siinä oli hopeaa ja vihreää paperia. tätini ja setäni ovat ammatiltaan maanviljelijöitä, ja he antavat hienoja lahjoja, jotka ovat yleensä käsintehtyjä; ommeltu puku, puusta tehty palikkasarja, kankainen nalle jne. mutta tämä lahja tuntui jähmeältä, muoviselta, ei miltään muulta, mitä he olivat lähettäneet meille aiemmin. En malttanut odottaa, että saisin avata sen... kunnes tajusin, että lapussa oleva nimi ei ollut minun vaan arkkiviholliseni eli siskoni nimi. joten ripustin pääni surullisena alas ja katselin kuusen ympärille etsimään sitä samaa hopeanvihreää paperia, jossa olisi minun nimeni. Kun löysin sen, tiesin heti, mikä se oli, tuo kämmenen kokoinen suorakulmion muotoinen, joka taipuu aina vain hieman, ainoa muu kuin kotitekoinen asia, jonka tätini ja setäni antoivat meille... se oli kirja. nyt, aikuinen minä arvostaisin kirjaa paljon enemmän, mutta lapsi minä himoitsin kiiltävää, muovista, uutta, tuntematonta asiaa. Juuri kun olin aikeissa hyväksyä kohtaloni vähemmän rakastettuna keskimmäisenä lapsena, huomasin, että kun taivutin kirjaa hiukan, nimilappu irtosi. nimilappu irtosi siististi. pienessä mielessäni leimahti hullun neron kipinä. nostin mahtavan lahjan ja otin kynteni nimilapun reunaan.... se liukui suoraan irti. katsoin ympärilleni, ja ilman aikuista, joka olisi voinut häpäistä minua, vaihdoin kaksi nimilappua ja juoksin ulos huoneesta. kukaan ei saisi koskaan tietää. näemme tuskin tätini ja setäni, ja vanhempani olivat jo soittaneet kiittäen heitä lahjoista, kun saimme ne postissa. olin melkein unohtanut rikokseni, kunnes sinä kohtalokkaana jouluaamuna he jakoivat lahjoja. sydämeni hakkasi, tässä oli täydellinen lahja! avasin sen, ja se oli neliönmuotoinen muovilaatikko, jossa oli laatikko. se ei ollut yhtä jännittävä kuin olin toivonut, ja kun tajusin, mitä olin tehnyt, häpeä huuhtoi minut. mutta todellinen häpeä tuli, kun siskoni avasi "oman" lahjansa. siinä hänen kädessään oli nimeni, kun hän piteli sitä perheeni ja minun nähtäville.</w:t>
      </w:r>
    </w:p>
    <w:p>
      <w:r>
        <w:rPr>
          <w:b/>
        </w:rPr>
        <w:t xml:space="preserve">Tulos</w:t>
      </w:r>
    </w:p>
    <w:p>
      <w:r>
        <w:t xml:space="preserve">Vaihdoin nimilappuja yhteen siskoni ja minun joululahjoista. ajattelin, että hänen nimilappunsa olisi siisti, ja tiesin, että minun nimilappuni oli kirja. sain lopulta laatikon, mutta hän sai kirjan, jonka otsikkona oli minun nimeni.</w:t>
      </w:r>
    </w:p>
    <w:p>
      <w:r>
        <w:rPr>
          <w:b/>
        </w:rPr>
        <w:t xml:space="preserve">Esimerkki 7.2087</w:t>
      </w:r>
    </w:p>
    <w:p>
      <w:r>
        <w:t xml:space="preserve">Teksti: loukkasin nilkkani tehdessäni vähän ruumiillista työtä muutama viikko sitten ja se on vaivannut minua aina välillä. ostin ässäsiteen ja ajattelin, että kunnon annos jäätä ja kompressiokääre korjaisi sen. pakollinen: eilen illalla... en löytänyt jääpussin hylsyä jääkaapista ja luovutin etsimisen noin 30 sekunnin jälkeen. tässä kohtaa mokasin. päätin istua ristissä nilkkani jääpussin päällä kun katsoin dreddiä iloisena kuin mikäkin simpukka. psa - älä laita jääpakkauksia suoraan iholle... menen nukkumaan noin tuntia myöhemmin jalkani puutuneena, enkä ajattele mitään. herään aamulla ja huomaan, että nilkkani on mustan punainen. netistä tutkailtuani parantuminen kestää ehkä 2 kuukautta, jos hoidan sitä, eikä se tulehdu. nyt nilkkaani sattuu kahdesta syystä. ihanaa. edit: tässä kuva illalta... musta on nyt muuttunut punaiseksi. taidan selvitä hengissä. http://imgur.com/s7vepnx ...</w:t>
      </w:r>
    </w:p>
    <w:p>
      <w:r>
        <w:rPr>
          <w:b/>
        </w:rPr>
        <w:t xml:space="preserve">Tulos</w:t>
      </w:r>
    </w:p>
    <w:p>
      <w:r>
        <w:t xml:space="preserve">laitoin jääpakkauksen suoraan iholle - innostuin katsomaan Dreddiä ja heräsin paleltumalla nilkkaani.</w:t>
      </w:r>
    </w:p>
    <w:p>
      <w:r>
        <w:rPr>
          <w:b/>
        </w:rPr>
        <w:t xml:space="preserve">Esimerkki 7.2088</w:t>
      </w:r>
    </w:p>
    <w:p>
      <w:r>
        <w:t xml:space="preserve">Teksti: ei tänään, mutta lukion ensimmäisenä lukiovuonna ensimmäisenä päättäjäispäivänä. muistin sen juuri ja päätin lähettää taustatietona, olen lukion nuorempi ja rakastan tietokoneita. olen rakastanut pelaamista ja tietokoneita nuoresta asti, ja paljon aikaani meni siihen ja menee vieläkin. Joten polttoaineeseen, olin hieman myöhässä bussista kouluun. kun kävelin kadulla pysäkille, bussi ohitti minut. minulla oli vielä noin 100 metriä aikaa päästä pysäkille, ja minä vain varasin sen. juoksin täysspurtilla bussiin pysähtymättä. nyt olen laiha, mutta en harrasta liikuntaa kovin usein. näin paljon energiaa kerralla oli todella harvinaista. ehdin bussiin viime hetkellä, nousen kyytiin ja istun ystäväni viereen uupuneena. sydämeni hakkaa ja alan tuntea itseni kauhean pahoinvoivaksi. Tuntui kuin olisin oksentamassa enkä todellakaan halunnut oksentaa bussissa. 10 minuutin koulumatka oli aivan tuskallinen, kun oloni vaihteli välillä jotakuinkin ok, välillä niin pahoinvoivaksi, että luulin kuolevani. kaipasin epätoivoisesti lohtua, joten... makasin ystäväni olkapäälle. hänen: "Oletko kunnossa?" Minä: *huff puff* Hän: "... "alan itkeä koska luulin oikeasti kuolevani. ajattelin että olin puskenut kehoani aivan liikaa ja se olisi sammunut. pääsemme lopulta koululle ja kompastun ulos bussista. yritän kävellä paikkaan jossa voisin istua ja levätä lisää mutta oli liian myöhäistä. Pyörryn yli 200 lapsen täyttämän parkkipaikan edessä. nousen ylös muutaman minuutin kuluttua ja istun seinää vasten lepäämään ja miettimään, kuinka paljon nolasin itseni. kesti vielä useita tunteja, ennen kuin aloin voida paremmin. joten kyllä, jäin henkiin. mikä tapa aloittaa loppukokeet.</w:t>
      </w:r>
    </w:p>
    <w:p>
      <w:r>
        <w:rPr>
          <w:b/>
        </w:rPr>
        <w:t xml:space="preserve">Tulos</w:t>
      </w:r>
    </w:p>
    <w:p>
      <w:r>
        <w:t xml:space="preserve">Älä ole paskakasa. Liikuntaa.</w:t>
      </w:r>
    </w:p>
    <w:p>
      <w:r>
        <w:rPr>
          <w:b/>
        </w:rPr>
        <w:t xml:space="preserve">Esimerkki 7.2089</w:t>
      </w:r>
    </w:p>
    <w:p>
      <w:r>
        <w:t xml:space="preserve">Teksti: ensinnäkin teidän on ymmärrettävä, että tšekki on paikka, jossa 13-vuotiaat tytöt ryyppäävät ja ovat pilvessä, eikä kukaan oikeastaan välitä paskaakaan. ymmärsin tämän heti, kun pääsin tähän kouluun. tulin tähän kouluun ja ajattelin, että hitto, tämän sanotaan olevan yksi maan parhaista lukioista. en voi mokata sitä. täällä ei ole alkoholia, ei ruohoa, ei mitään..niin väärin. ensimmäisellä kouluviikolla oli perjantai, ja yksi kaveri sanoi (hänen nimensä, sanotaan karma), hei, tavataan ja mennään ulos tänä iltana. meitä oli luokalla 30 ja puolet luokasta ilmestyi koulun eteen sinä päivänä, odottaen että menemme juomaan teetä ja muuta. minäkin, en ollut juonut mitään muuta kuin yhden oluen ennen sitä päivää (en tosin tykännyt siitä :) )menimme karman tuntemaan pubiin ja kaikki tulivat aika känniin ja luulen että se on syy miksi me kaikki olemme ystäviä, koska me olimme ekat kännissä yhdessä. aloimme käydä ulkona melkein joka perjantai oluella tai kahdella, ja siellä oli näitä karman kavereita joita en ollut koskaan ennen nähnyt, ja joka kerta kun menimme pubiin hän oli pilvessä heidän kanssaan ja jotkut luokkakaverit olivat että "paska, en halua että se pääsee minuun, ikinä". (hän oli pilvessä ensimmäisen kerran kuukausi sen jälkeen)sitten lopetimme käymästä ulkona, vain muutama meistä..kerran, se oli joulukuussa ja vanhempani olivat ulkona, neljä meistä sanoi, että meidän pitää kokeilla koulun lähellä olevaa pubia, koska olimme väsyneitä matkustamaan yli tunnin matkan pubiin. minulla oli treffit sinä iltana, joten sanoin, että "tulen tunnin päästä, älä juo kännissä!" treffien jälkeen, kun pääsin pubiin, siellä oli kaksi koulumme opettajaa, toinen oli saksanopettaja ja toinen pe-opettaja. (ei meidän). he istuivat pöydässä lähellä sisäänkäyntiä, ja ensimmäinen ajatus mielessäni oli "voi vittu, mä oon kusessa, mitä mä teen?!" ja sitten näen kaverini takana, hymyilemässä, olutta ja viskiä juomassa. tervehdin opettajia ja menen kaverin pöytään ja sanon "mitä vittua sä teet?! tuolla on meidän opettaja, se kertoo rehtorille ja me ollaan kusessa!". (tšekissä juominen on sallittua 18-vuotiaasta alkaen, me olemme 16, mutta ainoat jotka välittävät siitä ovat poliisit.) ja näen heidän punaiset silmänsä, tuolloin olin jo melko tuttu ruohon kanssa, ja he sanovat, "sori mies, meidän täytyy mennä hakemaan bara (luokkakaverimme) kotiin bussilla" ja niin he tekivät. istuin siellä vain karman kanssa ja oluen jälkeen olemme lähdössä, maksamme ja olemme valmiita lähtemään, mutta koska menemme opettajan pöydän ohi, pe-opettaja sanoo: "tulkaa tänne, pojat, haluamme teidän auttavan meitä ratkaisemaan yhden asian." Joten istumme ja autamme heitä (kyse oli huumeista, pitäisikö niiden olla laillisia vai pysyä laittomina.) Kolmen oluen jälkeen karma, pöydän suurin idiootti ja sillä hetkellä koko maailman suurin idiootti, sanoo "hei, mennään ulos ja vedetään pilveä." ja hän näyttää meille parasta tšekkiläistä ruohoa, jota voi saada (uskokaa minua, lennätte pilveä pilven ottamisen jälkeen) ja he suostuvat. vittu, me oikeasti poltimme ruohoa opettajiemme kanssa! me poltimme koko gramman sitä kamaa, ja palasimme takaisin, otimme muutaman shotin jagermeisteria, muutaman oluen lisää ja kaikki menimme kotiin. nyt on oikea aika sanoa, että seuraava päivä oli perjantai. perjantaiaamuna tunsin itseni...joo, olin krapulassa. olin niin onnellinen, että pääsin kouluun. siihen mennessä, kun astuin luokkaan, kaikki tiesivät mitä tapahtui, minä, karma ja toinen kaverini olimme niin kusessa, että olimme onnellisia, että menimme vessaan ja tökkäsimme paskat ulos. selvisin ensimmäiset kolme tuntia käymättä enää vessassa, mutta sitten oli saksan tunti. opettaja tuli sisään, katsoi meitä kolmea, hörppäsi kahviaan, oli myös krapulassa, ja pudisti vain päätään. koko luokka nauroi sille, ja tunti kului pelkkää vessassa käyntiä lukuunottamatta. paras ilta ikinä.</w:t>
      </w:r>
    </w:p>
    <w:p>
      <w:r>
        <w:rPr>
          <w:b/>
        </w:rPr>
        <w:t xml:space="preserve">Tulos</w:t>
      </w:r>
    </w:p>
    <w:p>
      <w:r>
        <w:t xml:space="preserve">menin pubiin ja ryyppäsin opettajieni ja ystävieni kanssa.</w:t>
      </w:r>
    </w:p>
    <w:p>
      <w:r>
        <w:rPr>
          <w:b/>
        </w:rPr>
        <w:t xml:space="preserve">Esimerkki 7.2090</w:t>
      </w:r>
    </w:p>
    <w:p>
      <w:r>
        <w:t xml:space="preserve">Teksti: tämä tapahtui eilen illalla. tunnen itseni vitun idiootiksi. en edes heittoa, koska vittu. vietin suurimman osan eilisestä päivästä asioilla, ja joka kerta kun pysäköin ja nousin autostani, haistoin pakkasnesteen hajun, aivan kuin se olisi vuotanut jostain. Minulla oli noin 6 kuukautta sitten vuoto, jonka takia autoni joutui korjaamolle, mutta sen jälkeen se on ollut kunnossa. Aina kun tarkistin, en nähnyt mitään maassa, joten oletin, että se oli kunnossa. tarkistin sen jopa konepellin alta kerran, ja säiliö oli melkein täynnä. Noin kello 21.00 lähdin 45 minuutin ajomatkalle hakemaan ystävääni. Pysäköin auton ja menin sisälle muutamaksi minuutiksi, ja kun olimme lähdössä, huomasin maassa vesilätäkön (jota luulin heti pakkasnesteeksi). ensimmäinen vaistoni oli koskettaa sitä sormellani ja maistaa sitä, kuten isäni opetti minulle, koska pakkasnesteellä on makea maku ja ulkona oli melko pimeää. Se ei oikeastaan maistunut miltään, joten avasin konepellin ja otin taskulampun esiin nähdäkseni, voisinko havaita vuodon. kaikki oli luukuivaa. samoihin aikoihin ystäväni purskahti hallitsemattomaan nauruun. kun hän lopulta sai henkeä, hän kertoi, että he olivat juuri päästäneet koiransa ulos tekemään asioitaan. joten joo. ainakaan minun jäähdyttimeni ei taida vuotaa.</w:t>
      </w:r>
    </w:p>
    <w:p>
      <w:r>
        <w:rPr>
          <w:b/>
        </w:rPr>
        <w:t xml:space="preserve">Tulos</w:t>
      </w:r>
    </w:p>
    <w:p>
      <w:r>
        <w:t xml:space="preserve">Luulin, että autostani vuotaa pakkasnestettä, mutta itse asiassa koira kusi juuri eturenkaalleni.</w:t>
      </w:r>
    </w:p>
    <w:p>
      <w:r>
        <w:rPr>
          <w:b/>
        </w:rPr>
        <w:t xml:space="preserve">Esimerkki 7.2091</w:t>
      </w:r>
    </w:p>
    <w:p>
      <w:r>
        <w:t xml:space="preserve">Teksti: niin , minun toinen lukukausi 12. luokalla oli typerä löysä. liikunta, tuotanto taide, lounas, kehittynyt tuotanto taide, ja kuvitus (taide). kolme noista tunneista oli saman twiggy persreikä. niin kun liikunta (puolet liikuntatunnista sinä päivänä) kävelin ystäväni kotiin, joka oli korttelin päässä koulusta. Poltimme muutaman sätkän ja palasin takaisin taideluokalleni. opettaja oli mulkku, jotain paskaa siitä, etten kiinnittänyt tarpeeksi huomiota, idk en oikeastaan kuunnellut. hän on niin ärsyttävä. joten pidättelin sitä ja ehdin lounaalle, lähdin nopeasti takaisin kavereiden luo. Opettaja on ollut vitun ärsyttävä, ja haluan vain ottaa kamaa. menen yläkertaan ja nappaan ison hoss-bongin. pakkaan muutaman kulhon ja lunastan ne kumpikin. sitten poltamme muutaman läskin. olen täysin kypsä, ja menen tekemään nopeasti kraft-ruokaa lounaaksi. menen takaisin kouluun minulla on kuulokkeet päässä kuuntelen fuck tha policea laulamassa mukana, koko matkan luokkaan. pääsen luokkaan ja opettaja tuijottaa minua. en ajattele mitään. istun pulpetin ääreen ja aloitan photoshopin. katson ylös ja opettaja tuijottaa minua, katson ylös, otan kuulokkeet esiin ja sanon "mitä haluat..?".  "Tule mukaani. Nyt." "No hitto..." Kun kävelemme käytävää pitkin, kuka muu kuin liikunnanopettajani näkyykään. Ai hei. "sayyyyyyyy näyttääkö tän pojan silmät sun mielestä dialoidulta?" "kyllä näyttää, hmm, miten outoa, mikäköhän sen on voinut tehdä. se näyttää tosi ... stressaantuneelta." ja mä oon ihan hämmentynyt mikseivät nää idiootit jatka kävelemistä. kaikki tietää et mä oon pilvessä. eihän se mikään salaisuus ollu. päästään toimistolle. rehtori kysyy miks mä tein sen. vastaan: "ootko sä ikinä mennyt kuvataidetunneille selvin päin? helvetin tylsää. "Viikon hyllytys ja huumeneuvonta.</w:t>
      </w:r>
    </w:p>
    <w:p>
      <w:r>
        <w:rPr>
          <w:b/>
        </w:rPr>
        <w:t xml:space="preserve">Tulos</w:t>
      </w:r>
    </w:p>
    <w:p>
      <w:r>
        <w:t xml:space="preserve">Dick Bag lähetti minut toimistoon, koska olin pilvessä taiteessa. Keskeytetty.</w:t>
      </w:r>
    </w:p>
    <w:p>
      <w:r>
        <w:rPr>
          <w:b/>
        </w:rPr>
        <w:t xml:space="preserve">Esimerkki 7.2092</w:t>
      </w:r>
    </w:p>
    <w:p>
      <w:r>
        <w:t xml:space="preserve">Teksti: Tämä tapahtui muutama kuukausi sitten. pelasin kvidditsiturnauksessa, joka oli ensimmäinen virallinen turnaukseni sen jälkeen, kun sain aivotärähdyksen aiemmin samana vuonna. pelasimme sinä päivänä neljä peliä, ja joukkueeni oli niin vähissä, että jouduimme yhdessä vaiheessa vaihtamaan loukkaantuneen pelaajan seisomaan pelikentän sisäpuolella, jotta joku toinen pelaaja voisi hakea juotavaa. tämä tarkoitti sitä, että jouduin pelaamaan joka paikassa, myös etsijänä, joka on yleensä maratoonareille. Sydänlihasteni oli huonossa kunnossa, koska aivotärähdyksen jälkeen en ollut saanut lupaa harrastaa liikuntaa kuukausiin, mutta join paljon vettä ja selvisin päivästä. sen jälkeen kun joukkueeni oli pudonnut, aloin tuntea oloni huonoksi. on tärkeää huomata, että oletin, että pelipaikalla olisi ruokaa, mutta niin ei ollut, joten ruokani oli tuona päivänä myslipatukoita ja banaaneja. olin juonut neljä isoa kannullista vettä, ja tunsin oloni niin kuivuneeksi. en saanut henkeä, päätäni särki ja olin oksentamisen partaalla. muistin lukeneeni, että vesimyrkytys tuntuu kuivumiselta ja että ihmiset voivat kuolla, koska he juovat jatkuvasti vettä ja oireet pahenevat. juomalla niin paljon vettä olin hikoillut kaiken suolan ulos kehostani. menin joukkuetovereideni kanssa voileipäpaikalle. istuin alas, tuntui kuin olisin kuolemaisillaan, ja jono kesti ikuisuuden. otin pussin sipsejä maksaakseni myöhemmin, ja kun sain voileipäni, päällystin sen suolakurkkuilla ja kaadoin niihin lisää suolaa. se ei maistunut suolaiselta, vaan makealta, koska olin niin suolapulassa. söin vielä muutaman pussillisen sipsejä ja seuraavana päivänä aamiaiseksi pussillisen juustokeksejä, joten oloni ei enää tuntunut kuolemalta. menin lääkäriin ja vahvistin, että suolapitoisuuteni oli täysin tyhjentynyt, ja hän käski minun syödä 5 200 mg natriumia joka päivä. se on niin paljon suolaa, että jos söisin vain perunalastuja, ruokavaliossani ei olisi tarpeeksi suolaa. tästä lähtien syön aina suolaista ruokaa, kun pelaan turnauksessa, ja juon paljon vettä.</w:t>
      </w:r>
    </w:p>
    <w:p>
      <w:r>
        <w:rPr>
          <w:b/>
        </w:rPr>
        <w:t xml:space="preserve">Tulos</w:t>
      </w:r>
    </w:p>
    <w:p>
      <w:r>
        <w:t xml:space="preserve">melkein kuolin, koska en ollut tarpeeksi suolainen.</w:t>
      </w:r>
    </w:p>
    <w:p>
      <w:r>
        <w:rPr>
          <w:b/>
        </w:rPr>
        <w:t xml:space="preserve">Esimerkki 7.2093</w:t>
      </w:r>
    </w:p>
    <w:p>
      <w:r>
        <w:t xml:space="preserve">Teksti: niin, sain juuri eilen uuden Trek hybridipyörän ja olen ajanut sillä aina kun saan tilaisuuden, kun ulkona ei ole kuuma kuin pallit. asensin leveämmän istuimen ja halusin testata sitä, joten päätin ajaa kadun varrella ja takaisin kotiin. puolivälissä katua huomaan poliisin takanani, sitten hän pysähtyy aivan viereeni, laskee ikkunaansa ja käskee pysähtyä. niinpä pysähdyn jalkakäytävälle, ja tämä 5'4 lyhyt, noin 40-vuotias, pullea mies kävelee ulos autostaan leikepöytänsä kanssa. (Muistakaa, että olen lähes 180 cm ja minun on katsottava häntä alaspäin, kun hän puhuu) Ajattelin itsekseni: "Voi paska, oikeasti, mitä olisin voinut tehdä." Poliisi kysyy, minkä ikäinen olen, ja sanon olevani 16-vuotias. Sitten hän pitää minulle pitkän luennon siitä, että minulla ei ollut kypärää ja että minulla oli korvakuulokkeet päässä, kun ajoin. Kerroin hänelle, että ymmärrän täysin kypärän käyttämisen ja että olin asentanut uuden istuimen ja ajoin vain alas ja takaisin kotiini kokeillakseni uutta istuinta. Sitten hän alkoi höpistä nykyajan lapsista ja kertoi antavansa minulle sakon. Pyysin häntä harkitsemaan asiaa uudelleen, koska olin kirjaimellisesti vain ajamassa alas ja takaisin kadulle, mikä kestää vain alle kaksi minuuttia, ja että tuntui hieman liioitellulta, että hän antoi minulle sakot eikä vain varoituksen. Päädyin lopulta kävelemään pyöräni kotiin sakko kädessä. Tulin kotiin ja kerroin asiasta vanhemmilleni, eivätkä he onneksi olleet vihaisia minulle, mutta järkyttyneitä siitä, ettei poliisi antanut minulle varoitusta. Nyt en ole kovin vihainen poliisille, ymmärrän, että hän teki vain työtään, mutta olisin toivonut, että hän olisi voinut antaa minulle varoituksen. oppitunti: käytä kypärää koko ajan, vaikka haluaisit ajaa kadulla, pidä "ne pirun korvatulpat pois", äläkä asu Kaliforniassa, jos haluat ajaa pyörälläsi kadulla testataksesi uutta istuinta.</w:t>
      </w:r>
    </w:p>
    <w:p>
      <w:r>
        <w:rPr>
          <w:b/>
        </w:rPr>
        <w:t xml:space="preserve">Tulos</w:t>
      </w:r>
    </w:p>
    <w:p>
      <w:r>
        <w:t xml:space="preserve">Sain uuden pyörän istuimen. Päätin ajaa kadulla. Poliisi pysäytti minut ja luennoi minulle, koska minulla ei ollut kypärää ja minulla oli kuulokkeet korvissa. pidätteli minua noin 10 minuuttia. Sain huomautuksen. Kalifornian lait ovat perseestä.</w:t>
      </w:r>
    </w:p>
    <w:p>
      <w:r>
        <w:rPr>
          <w:b/>
        </w:rPr>
        <w:t xml:space="preserve">Esimerkki 7.2094</w:t>
      </w:r>
    </w:p>
    <w:p>
      <w:r>
        <w:t xml:space="preserve">Teksti: *Siksi olen viime kuukausien ajan pärjännyt paskalla luurilla, joka ei maksanut juuri mitään ja jossa on kela, joka kiinnittää sinut seinään käytön aikana. *Tänä iltana soitin parhaalle ystävälleni ja toivoin, että suunnittelisimme huomiselle vaellusretkeä paikalliselle vuorelle (asumme Snowdoniassa Pohjois-Walesissa).  Kun olin varmistanut suurimman osan yksityiskohdista, hän pyysi minua tarkistamaan sään. sanoin tekeväni niin ja pyysin häntä soittamaan takaisin viiden minuutin kuluttua, kun olen tarkistanut netistä. hän suostui ja lopetti puhelun erittäin pitkällä röyhtäyksellä (jota tuskin rekisteröin, koska olen kasvanut immuuniksi keskinäiselle puutteellemme perustavissa käytöstavoissa, kun olimme yhdessä). avaan säätiedotuksen, ja noin kolme minuuttia myöhemmin puhelin vääntyy. Heitän läppärini syrjään ja ryntään puhelimen luo ja, toivoen voivani vahvistaa valta-asemaani hänen vaikuttavaan röyhtäilyynsä, asetan luurin tiukasti pakaroideni väliin ja vapautan kulhoni maata järisyttävällä ilmavaivojen purkauksella. esittelemäni voimannäytteen jälkeen siirrän puhelimen takaisin suuhuni ja suolaaakseni haavaa entisestään huudan: "Toivottavasti pidit tuosta, senkin lutka." Ylpeänä spontaanista purkauksestani kuuntelen epäröivästi vastausta.   Melkein epämiellyttävän hiljaisuuden jälkeen luurista kuului iäkkään, hauraan naisen ääni, joka ei ollut minulle vieras, mutta täysin odottamaton. toisessa päässä oleva raukka osoittautui 80-vuotiaaksi isoäidikseni, joka toi uutisen miehensä sairaalahoidosta akuutin angina pectoriksen vuoksi. valitettavasti hän ei osannut arvostaa sitä huumorin tasoa, jolla ystäväni ja minä toimimme.</w:t>
      </w:r>
    </w:p>
    <w:p>
      <w:r>
        <w:rPr>
          <w:b/>
        </w:rPr>
        <w:t xml:space="preserve">Tulos</w:t>
      </w:r>
    </w:p>
    <w:p>
      <w:r>
        <w:t xml:space="preserve">kun soitan puhelun parhaan ystäväni kanssa, hän sanoo soittavansa takaisin 5 minuutin kuluttua, minä nostan vääntyneen puhelimen ja piereskelen luuriin, kun toisessa päässä on iäkäs isoäitini (huonoja uutisia kantava).**.</w:t>
      </w:r>
    </w:p>
    <w:p>
      <w:r>
        <w:rPr>
          <w:b/>
        </w:rPr>
        <w:t xml:space="preserve">Esimerkki 7.2095</w:t>
      </w:r>
    </w:p>
    <w:p>
      <w:r>
        <w:t xml:space="preserve">Teksti: joten sain uuden työpaikan qa johtaa joitakin suuria startup ja tänään oli minun ensimmäinen päivä. koska aiemmin olen kävellyt töihin, koska se on lähellä asuinpaikkani, päätin saada Vespa skootteri työmatkalla töihin (kautta lontoon) sen sijaan, että ottaa putkeen. olen läpäissyt minun cbt ja olen jopa harjoitellut reittiä töihin viikonloppuna ja oli hieno. tänään, ensimmäisenä päivänä uudessa työpaikassani, olen vespallani matkalla töihin ja käännyn liian nopeasti oikealle ja putoan skootterista, jolloin runko osuu jalkaani. minut viedään sairaalaan, jossa minut röntgenkuvataan ja minulle kerrotaan, että oikeassa jalassani on kaksi murtumaa. pomoni oli ymmärtäväinen, ja minun on nyt aloitettava huomenna ja kuljettava metrolla töihin ainakin kuukauden ajan. ystäväni tapasi minut siellä, mihin jätin skootterin, ja käveli sen koko matkan takaisin asunnolleni puolestani. mikä loistava alku uudelle uralleni. fml.</w:t>
      </w:r>
    </w:p>
    <w:p>
      <w:r>
        <w:rPr>
          <w:b/>
        </w:rPr>
        <w:t xml:space="preserve">Tulos</w:t>
      </w:r>
    </w:p>
    <w:p>
      <w:r>
        <w:t xml:space="preserve">putosin vespaltani matkalla uuteen työpaikkaan heti ensimmäisenä päivänä ja mursin jalkani.</w:t>
      </w:r>
    </w:p>
    <w:p>
      <w:r>
        <w:rPr>
          <w:b/>
        </w:rPr>
        <w:t xml:space="preserve">Esimerkki 7.2096</w:t>
      </w:r>
    </w:p>
    <w:p>
      <w:r>
        <w:t xml:space="preserve">Teksti: Hei, heittotili täällä. tämä tapahtui noin 2 vuotta sitten. vaimoni (sanotaan häntä Racheliksi) ja minä haluamme tehdä matkan Vegasiin vähintään kerran parissa vuodessa. emme pelaa paljon, mutta rakastamme käydä esityksissä ja nähtävyyksissä. tuona vuonna hänen siskonsa (sanotaan häntä Jodyksi) kävi läpi ikävän avioeron ja oli masentunut pitkän aikaa. vaimoni halusi, että hän tulisi mukaan seuraavalle vegas-reissullemme. suostuin, eikä minulla ollut mitään ongelmaa. kun olimme nuorempia (tapasimme vaimoni collegessa), hänen siskonsa tuli usein mukaan. olipa kyse sitten juhlista tai päiväretkestä, jody oli aina siisti seuralainen. vaikka he ovat kaksoset, en ole lainkaan kiinnostunut hänestä. jody on enemmänkin "bilehile",itsekäs ja suonenvetoinen (hänellä on muovitissit). vaimoni on suloinen, luonnollinen, kiltti ja itsetietoinen. nopeasti eteenpäin matkalle vegasiin. jaoimme kaikki huoneen (parisängyt). vietettyämme 4 päivää vegasissa, viimeisenä iltanamme päätimme mennä alakerran kasinolle. jody ja vaimoni päättivät vetää kännit. He istuivat baarissa melkein koko ajan, kun minä pelasin blackjack-pöydissä. Päädyin häviämään 200 dollaria ja päätin lopettaa (kyllä, olen pihi). tunsin itseni luuseriksi ja päätin liittyä heidän seuraansa baariin. muutaman oluen ja shottien jälkeen unohdin täysin blackjack-pöydässä tekemäni tappiot. vaimoni ja minä menimme ensin ylös. jody oli baarissa juttelemassa jonkun miehen kanssa. toivotimme hänelle onnea ja lähdimme ylös huoneeseemme. tässä vaiheessa kello oli jo kaksi yöllä ja aloimme kompuroida ylös huoneeseemme. olimme aika kännissä, sillä minulla ei ollut aavistustakaan, missä huoneemme oli. onneksi vaimoni löysi huoneemme. seuraavaksi makasin kasvoillani sängyllä tajuttomana.hetkeä myöhemmin herään pimeässä huoneessa, humalassa ja kiimaisena. vaimoni oli käpertynyt minua vasten. en kuullut jodyn palaavan ja ajattelin, että hänellä oli hauskaa baarimiehen kanssa. ajattelin, että nyt oli hyvä aika seksiajalle. aloitan pehmeät liikkeeni hieromalla vaimoni selkää ja riisumalla hänen pikkuhousunsa. hän on ehdottomasti tunnelmissa, sillä hänen vartalonsa liikkuu ja voihkii. hän alkaa päästä mukaan tarttumalla mun vehkeeseeni. siinä kaikki, mitä tarvittiin, ja olin hänen sisällään. minua hävettää sanoa, mutta kestin vain noin 2 minuuttia (ei väliä, oli seksiä)halailemme ja alan hyväillä hänen tissejään. Huomaan, että ne olivat melko kiinteät ja melkein pallomaiset. humalassa jähmetyin heti. tajusin, että olin juuri nainut vaimoni siskoa. noin muutaman sekunnin kuluttua valot syttyvät ja vaimoni näkee minut ja jodyn alasti. huutaa meille molemmille. jody herää ja hyppää sängystä. "Mitä vittua on tekeillä?" "öö, öö, en minä... öö öö" en saanut mitään aikaiseksi. mikä pahinta on, kun jody nousee ylös, "sisältöpakettini" alkaa tulla ulos hänestä. vaimoni alkaa itkeä ja juoksee ulos huoneesta. jody kävelee kylpyhuoneeseen siistiytymään. kiirehdin pukeutumaan ja yritän saada vaimoni kiinni. vaimoni oli aulan alueella penkillä nyyhkyttäen. yritän puhua hänelle, mutta hän ei kuule minua. lopulta pääsemme takaisin huoneeseen. jody yrittää puhua vaimolleni, eikä hänkään kuuntele häntä. päädyn nukkumaan lattialla. seuraavana päivänä vaimoni on jo ylhäällä ja pakannut. lähdemme takaisin kotiin eikä hän vieläkään sano minulle sanaakaan ennen kuin saavumme kotiimme. hän puhuu vihdoin kanssani seuraavana päivänä ja kertoo tarvitsevansa aikaa miettiä asioita ja hän pakkaa tavaransa ja lähtee vanhempiensa taloon. nopeasti eteenpäin tähän päivään, olemme eronneet. jody ja minä puhuimme tapahtuneesta ja pyysin anteeksi häneltä anteeksi. meillä on kaikki hyvin. vaikkemme olekaan puhuneet tuon illan jälkeen, hän antoi anteeksi minulle.</w:t>
      </w:r>
    </w:p>
    <w:p>
      <w:r>
        <w:rPr>
          <w:b/>
        </w:rPr>
        <w:t xml:space="preserve">Tulos</w:t>
      </w:r>
    </w:p>
    <w:p>
      <w:r>
        <w:t xml:space="preserve">menin Vegasiin minun ja siskoni kanssa. humalassa harrastin vahingossa seksiä siskoni kanssa. ero on pian valmis.</w:t>
      </w:r>
    </w:p>
    <w:p>
      <w:r>
        <w:rPr>
          <w:b/>
        </w:rPr>
        <w:t xml:space="preserve">Esimerkki 7.2097</w:t>
      </w:r>
    </w:p>
    <w:p>
      <w:r>
        <w:t xml:space="preserve">Teksti: Olin automaattiohjauksella tekemässä itselleni teetä tänä aamuna. täytin vedenkeittimen, laitoin sen liedelle, laitoin polttimen päälle ja kävelin pois.Muutaman minuutin kuluttua en kuullut veden kiehuvan, joten menin katsomaan, olinko laittanut sen päälle. näen sen polttimella, mutta en haista mitään, joten ajattelin, että kaikki on hyvin.Nostan vedenkeittimen, ja se on vain hieman kostea, pieni "pththththt", kun nostan sitä. "ei hassumpaa", ajattelen. ja sitten alkaa sulaminen. kattilan pohjasta alkaa vuotaa sulavaa muovia, enkä tiedä mitä tehdä (olen yhä puoliunessa). seison siinä pitelemässä sitä ja katselen, kuinka koko helvetin kattila käytännössä sulaa kädessäni. pienet nupit putoavat surullisesti pois. siirrän sen tiskialtaaseen jättäen hiuksenhienoja muovijuovia lieden ja tiskialtaan väliin.Sitten huomaan savun. polttimolla oleva muovi palaa nyt. otan lasillisen vettä ja kaadan sen palavan sotkun päälle. virhe. tämä saa palavan muovin roiskumaan kaikkialle, lähinnä iholleni. ilma on kirpeä. avaan ikkunat, kerään koiran ja lähden pois. en pystyisi olemaan asunnossa kuutta tuntia ilman, että minua huimaa.</w:t>
      </w:r>
    </w:p>
    <w:p>
      <w:r>
        <w:rPr>
          <w:b/>
        </w:rPr>
        <w:t xml:space="preserve">Tulos</w:t>
      </w:r>
    </w:p>
    <w:p>
      <w:r>
        <w:t xml:space="preserve">- Laitoin vedenkeittimen kuumalle polttimelle. aiheutti valtavan, myrkyllisen sotkun ja mustaa savua. roiskin palavaa muovia päälleni.</w:t>
      </w:r>
    </w:p>
    <w:p>
      <w:r>
        <w:rPr>
          <w:b/>
        </w:rPr>
        <w:t xml:space="preserve">Esimerkki 7.2098</w:t>
      </w:r>
    </w:p>
    <w:p>
      <w:r>
        <w:t xml:space="preserve">Teksti: puhelimessani ei ole parasta akkua. se ei auta, että olen se, mitä kutsutte *"tehokäyttäjäksi "* (ja mitä tyttöystäväni kutsuu *"riippuvaiseksi" ja "ajattelemattomaksi "*). en aio sanoa työni nimeä, mutta sanon kaksi asiaa: - se on valtava yritys - jos miettisit nettihuutokaupan nimeä, luultavasti löytäisit sen ensimmäisenä.Tavallisesti akkuni on noin 15 prosenttia työpäivän päätteeksi. Ei mitään hätää. Kytken puhelimeni autoon kotimatkalla. No... kytkin sen autoon eilen lounastauolla, ei mitään. Se ei toimi. työpaikallani on tiukka *ei kännyköitä* työpisteessä -käytäntö osastollani, ja tietokoneeni on erittäin rajoitettu. sillä pääsen käyttämään työssäni käyttämiäni ohjelmistoja - siinä kaikki. en pääse edes kalenteriin, kelloon tai käynnistysvalikkoon tällä vanhalla koneella, joka on peräisin noin vuodelta 2002. tulen lounastauolta sisään, vielä pilvessä *lounaasta*. en ajattele mitään, enkä yksinkertaisesti kytke puhelimeni pc:n takaosassa olevaan usb-verkkopistokkeeseen. ikkuna aukeaa esiin. siinä lukee jotain kuvieni tallentamisesta tietokoneelle.Ei!!!!?!?!?Se tapahtui niin nopeasti, enkä ole täysin varma, mikä *se* on. siitä olen *turvallisesti* varma, että latasin juuri kasan kotitekoista pornoa tietokoneelleni. en pidä mitään valokuviani tai videoitani laitteellani. yleensä lataan ne kaikki pilvipalveluun. Kun päätimme tyttöystäväni kanssa tehdä omia videoita/kuvia, päätimme myös, ettemme halua niitä pilvipalveluun. joten puhelimessani olevat **aina** kuvat/videot ovat amatööripornoa. sitäkin on aika paljon. yritin mennä sinne poistamaan niitä. ei. Oletan, että vain it-tyypit voivat tehdä tämän. joka tapauksessa, olen omw töihin juuri nyt, täysin odottaen, että minut kutsutaan hr:lle kiusallista irtisanomista varten. edit: kirjoitusvirheitä**update:**Olen ollut töissä puolet päivästä. he antoivat minulle shekkini eivätkä sanoneet mitään. Minusta tuntui, että silloin he puhuisivat minulle, jos tietäisivät. silti... se ei tarkoita paljon muuta kuin sitä, että he eivät ole nähneet sitä *jotain*. olen kokeillut muutamia vinkkejä, joita olette antaneet minulle. kun avaan ie:n ja kirjoitan hakupalkkiin c:/, saan tämän:http://imgur.com/zd4vv7y</w:t>
      </w:r>
    </w:p>
    <w:p>
      <w:r>
        <w:rPr>
          <w:b/>
        </w:rPr>
        <w:t xml:space="preserve">Tulos</w:t>
      </w:r>
    </w:p>
    <w:p>
      <w:r>
        <w:t xml:space="preserve">menin lataamaan puhelintani tietokoneella töissä. latasin kotitekoista pornoa tietokoneelle.</w:t>
      </w:r>
    </w:p>
    <w:p>
      <w:r>
        <w:rPr>
          <w:b/>
        </w:rPr>
        <w:t xml:space="preserve">Esimerkki 7.2099</w:t>
      </w:r>
    </w:p>
    <w:p>
      <w:r>
        <w:t xml:space="preserve">Teksti: tämä tapahtui noin 3 vuotta sitten. olin fuksi collegessa, juuri aloittamassa animaatiotutkintoani käymällä joitain piirustuksen peruskursseja. yksi projekteista, joita teimme, oli painaminen, ja siinä meidän piti veistää styroksista kuvia ja maalata leimattava kuva. nyt minä, uusi innostunut opiskelija, joka oli valmis sukeltamaan kursseihinsa, minun piti tietysti ostaa itselleni hieno uusi exact-o veitsi. se oli hieno. helppo tarttua, siinä oli kansi, joka peitti terän, se oli hieno.Minulle ei ole epätavallista, että minulla on tietty määrä asioita, joita pidän taskuissani. vasemmassa housuntaskussa on aina kyniä ja kyniä, oikeassa taskussa avaimet ja puhelin. joten luonnollisesti, kun lopetimme päivän, laitoin kannen veitseni päälle ja työnsin sen vasempaan taskuuni. olen yksi niistä figity-tyypeistä, joten etsin aina tapaa, jolla pidän käteni kiireisinä. usein otin veitseni esiin ja varmistin, että kansi oli tiukasti kiinni, jotta voisin vain figitata jotain taskussani. Tein tätä jatkuvasti, otin veitsen esiin ja painoin kantta kovaa oikeaa kättäni vasten varmistaakseni, että se on kunnolla kiinni. ymmärrätte varmasti, mihin tämä johtaa. olemme kavereideni kanssa paikallisessa ravintolassa odottamassa istumapaikkaa. minulla on tylsää seistä, joten ajattelematta tai katsomatta alas otan veitsen taskustani ja painan sitä kovaa oikeaa kättäni vasten varmistaakseni, että kansi on kunnolla kiinni. ja... arvaatte varmaan, että se on. katsoin kättäni ja sitten veistä, eikä kantta ollutkaan siellä. kansi oli taskussa. kuppaan kättäni todella nopeasti, ja kämmeneeni muodostuu nopeasti verilammikko. yksi kavereistani vilkaisee ja sanoo "näyttää siltä, että kynän muste on mennyt rikki." sitten hän näkee terän ja huutaa. toinen kaveri ottaa terän minulta, kun kiirehdin vessaan. pesimme kättäni jonkin aikaa, mutta veri ei koskaan lakannut vuotamasta, joten käärimme sen sideharsoon ja laitoimme päälle laastarin. jälkeenpäin ajateltuna minun olisi ehkä pitänyt ottaa tikit, mutta pelkäsin ajatusta liikaa. käteni jäi varmasti erittäin kipeäksi pariksi seuraavaksi kuukaudeksi, se on varmaa.</w:t>
      </w:r>
    </w:p>
    <w:p>
      <w:r>
        <w:rPr>
          <w:b/>
        </w:rPr>
        <w:t xml:space="preserve">Tulos</w:t>
      </w:r>
    </w:p>
    <w:p>
      <w:r>
        <w:t xml:space="preserve">vedin taskustani exact-o-veitsen kiristääkseni käteni kantta, mutta kansi ei ollutkaan kiinni, ja sen sijaan puukotin itseäni.</w:t>
      </w:r>
    </w:p>
    <w:p>
      <w:r>
        <w:rPr>
          <w:b/>
        </w:rPr>
        <w:t xml:space="preserve">Esimerkki 7.2100</w:t>
      </w:r>
    </w:p>
    <w:p>
      <w:r>
        <w:t xml:space="preserve">Teksti: Olen 15-vuotias poika, enkä ole koskaan suudellut tyttöä enkä iskenyt ketään. olen yleisesti ottaen hyvin kömpelö ja minulla on tapana väistellä keskusteluja kertomalla vitsejä ja naurattamalla ihmisiä. olen siis ihastunut tähän tyttöön, ja hän on hyvin kaunis ja mukava.olen jo jonkin aikaa yrittänyt kerätä rohkeutta ja puhua hänelle ja tänään päätin ottaa askeleen ja puhua hänelle. minun täytyy myös korostaa, että olemme kavereita ja joskus juttelemme ja teemme juttuja kaveriporukalla. tänään heräsin aikaisin tavatakseni hänet ennen koulua(hän tulee aina aikaisin). kun saavuin sinne kaikki näytti täydelliseltä. kävelimme molemmat koulun portille vastakkaisista suunnista. "Hieno ajoitus" ajattelin. katselin hänen kasvojaan kaukaa ja aloin miettiä mitä sanoisin ja menin niin sekaisin tästä, etten edes muistanut käveleväni. yhtäkkiä astuin johonkin pehmeään. se oli varmaan lomaa tai jotain. katsoin alas ja näin kauhua. kenkäni muuttui valkoisesta ruskeaksi. helvetti tätä ei voi tapahtua. hidastin vauhtiani päästääkseni hänet ensin portista sisään. sitten hän katsoi minua ja kysyi mikä tuo haju oli. ei se ole mitään baby, ei se ole mitään... btw englanti ei ole äidinkieleni.</w:t>
      </w:r>
    </w:p>
    <w:p>
      <w:r>
        <w:rPr>
          <w:b/>
        </w:rPr>
        <w:t xml:space="preserve">Tulos</w:t>
      </w:r>
    </w:p>
    <w:p>
      <w:r>
        <w:t xml:space="preserve">Kakka pilasi taas päiväni.</w:t>
      </w:r>
    </w:p>
    <w:p>
      <w:r>
        <w:rPr>
          <w:b/>
        </w:rPr>
        <w:t xml:space="preserve">Esimerkki 7.2101</w:t>
      </w:r>
    </w:p>
    <w:p>
      <w:r>
        <w:t xml:space="preserve">Teksti: muutama vuosi sitten olin päättämässä pitkää hiihtopäivää breckenridgen hiihtokeskuksessa coloradossa. laskeutuessani alas vuoren juurelle olen kyllästynyt helppoihin rinteisiin, joten kun näen pienen polun, joka johtaa rinteeseen rajoittuvaan metsään, ajattelen: "siistiä, voin hiihtää metsässä", ja lähden matkaan. kaikki sujuu hyvin, kun polku kulkee haapapuiden halki, kunnes edessäni näen, että puu oli kaatunut kapean pienen polun poikki, mikä tarkoittaa sitä, että minun oli pysähdyttävä välittömästi.Koska minulla ei ollut tilaa tehdä lätkäpysähdystä ja olin liian nopea lumenauraukseen, kokeilin suunnitelmaa c, joka oli halata pientä puuta, joten kiedoin käteni yhden puun ympärille ja kimpoilin välittömästi pois, minkä seurauksena minulla ei ollut mitään kontrollia, kun osuin kaatuneeseen puuhun ja lensin suoraan toiseen puuhun, murskaamalla kasvoni. sain lopulta murtuneen nenän ja puuttuvan hampaan, mutta en ainakaan ollut sonny bono.</w:t>
      </w:r>
    </w:p>
    <w:p>
      <w:r>
        <w:rPr>
          <w:b/>
        </w:rPr>
        <w:t xml:space="preserve">Tulos</w:t>
      </w:r>
    </w:p>
    <w:p>
      <w:r>
        <w:t xml:space="preserve">Yritin hiihtää puiden läpi, näin lähestyvän tuhoni, joten yritin halata puuta pysähtyäkseni, ja pomppasin pois kuin räsynukke.</w:t>
      </w:r>
    </w:p>
    <w:p>
      <w:r>
        <w:rPr>
          <w:b/>
        </w:rPr>
        <w:t xml:space="preserve">Esimerkki 7.2102</w:t>
      </w:r>
    </w:p>
    <w:p>
      <w:r>
        <w:t xml:space="preserve">Teksti: Hän hyökkäsi penikseni kimppuun.</w:t>
      </w:r>
    </w:p>
    <w:p>
      <w:r>
        <w:rPr>
          <w:b/>
        </w:rPr>
        <w:t xml:space="preserve">Tulos</w:t>
      </w:r>
    </w:p>
    <w:p>
      <w:r>
        <w:t xml:space="preserve">hyökkäsi penikseni kimppuun.</w:t>
      </w:r>
    </w:p>
    <w:p>
      <w:r>
        <w:rPr>
          <w:b/>
        </w:rPr>
        <w:t xml:space="preserve">Esimerkki 7.2103</w:t>
      </w:r>
    </w:p>
    <w:p>
      <w:r>
        <w:t xml:space="preserve">Teksti: Tämä tapahtui kirjaimellisesti tunti sitten, ja tärisen vieläkin. olin ajamassa takaisin kuntosalilta tavalliseen tapaan noin kello 22.15; tavallisella reitilläni on melko epämiellyttävä kiertotie, joka tarkoittaa, että minun on palattava takaisin liikenneympyrän ympäri ja toisen kaupunginosan läpi.Ajaessani huomaan auton todella lähellä takanani, joten vaihdan kaistaa olettaen, että hän ohittaa minut... hän ei ohita. 2 kaistaa sulautuu sitten yhdeksi kaistaksi, jossa luulen, että hän on taas aivan liian lähellä minua, mutta tällä kertaa, kun kaista vaihtuu taas 2 kaistaiseksi, hän ohittaa minut ja minä nostan keskisormeni ylös (elämäni pahin virhe). sain katsekontaktin tähän kaveriin ja hän oli helvetin iso kalju kaveri, noin kolme kertaa minua isompi (lihaksikas). tässä vaiheessa aloin tulla todella paniikkiin ja ajoin niin järkevästi kuin pystyin toivoen, että hän sivuuttaisi minut... ei. Sitten tämä kaveri alkoi ajaa todella läheltä yrittäen saada minut pysähtymään, liikenneympyrässä hän leikkasi kaistani eteen saadakseen minut hidastamaan. pääsen lopulta hänen ohitseen, jolloin jään jumiin melko hitaan bussin taakse, ja hän on aivan takanani, ja sitten, yrittäessäni päästä pois (huono ajatus), käännyn todella jyrkästi sivukadulle, jolloin hän ei seuraa minua.  helpotus! käännyn takaisin ja jatkan matkaa, huono liike. ajaessani huomaan, että tällä tiellä on melko paljon pysäköityjä autoja, ja ajattelin, että jos olisin hänen asemassaan... odottaisin, ja pian sen jälkeen huomasin, että hän odotti. tämä kaveri onnistui taas pääsemään yhden auton päähän takanani, ja sydämeni hakkasi sydäntäni. yritän samaa tekniikkaa ja teen jyrkän käännöksen, mutta nyt tilanne paheni. pysähdyin helvetin päätielle, jossa oli kaksi kaistaa ja ei ketään, ja jossa oli valotkin päällä.... Tämä tyyppi nousee viereeni, minä lasken ikkunan alas täysin säälittävästi ja häpeissäni ja alan sanoa, kuinka pahoillani olen, paasaan, kuinka väärässä olin, kuinka hän ei tehnyt mitään väärää. johon tämä miesgorilla uhkaili minua uskomattomasti lainaten "olen kahden vaiheilla, raahaanko sinut ulos autosta ja potkaisen sinua turpaan", johon minä melkein pyörryin. tätä jatkui noin 30 sekuntia siihen pisteeseen asti, jossa hän lopulta ajoi pois, jättäen minut vapisten autoon. epäilemättä suurin moka, jonka olen koskaan tehnyt.</w:t>
      </w:r>
    </w:p>
    <w:p>
      <w:r>
        <w:rPr>
          <w:b/>
        </w:rPr>
        <w:t xml:space="preserve">Tulos</w:t>
      </w:r>
    </w:p>
    <w:p>
      <w:r>
        <w:t xml:space="preserve">nostin keskisormeni kuljettajalle, minua seurattiin ja melkein pyörryin.</w:t>
      </w:r>
    </w:p>
    <w:p>
      <w:r>
        <w:rPr>
          <w:b/>
        </w:rPr>
        <w:t xml:space="preserve">Esimerkki 7.2104</w:t>
      </w:r>
    </w:p>
    <w:p>
      <w:r>
        <w:t xml:space="preserve">Teksti: pakollinen tämä tapahtui eilen, mutta kasvatin trinidadilaisia morugan skorpioni-paprikoita (maailman toiseksi tulisimpia vain viikatemiehen jälkeen) tehdäkseni tulisen kastikkeen tänä vuonna, ja käymisen jälkeen siivilöin sen juustokangasliinan avulla. minulla oli siis juustokangas siivilän sisällä ja puristin voimakkaasti lastalla, mikä on ihan hyvä, mutta viimeistelläkseni otin juustokangasliinan pois siivilästä ja puristin sitä paljain käsin saadakseni kaiken mehukkaan hyvyyden ulos. tämä oli virheeni. tiesin nimittäin, että tämä aine oli vaarallista, joten pesin heti käsiäni reilun minuutin ajan. luulin, että tämä riitti. olin väärässä. olin nimittäin aina luullut, että hansikkaita käytetään suojaamaan silmiä ja muita ruumiinosia teräviltä sormilta. Näin ei ole. noin tunnin kuluttua pelasin rocket leaguea, ja pikkusormeni alkoi tuntua hieman oudolta, lievästi mausteiselta/poltetulta. en ajatellut asiasta mitään. seuraavan tunnin aikana käteni purkautuivat käsiin jotain, jota voi kuvailla vain niin, että kädet kastetaan bensiinillä ja sytytetään tulitikku. Kapsaisiini ei imeydy käsiin samalla tavalla kuin suuhun, vaan sen vaikutus alkaa vasta pitkän altistumisen jälkeen. Toinen kätevä sivuvaikutus on se, että kun kädet palavat, se on jo imeytynyt ihoon. mitä tämä kaikki tarkoittaa? ensinnäkin käsien peseminen on tässä vaiheessa hyödytöntä, kun tunnet palovamman, on liian myöhäistä. Lisäksi vaikutukset kestävät paljon kauemmin. itse asiassa maistoin kastikeeni, muutama tippa lusikalla, ja se antoi hyvän poltteen ehkä 15 minuutiksi, ei mitään äärimmäistä (itse asiassa käytän tätä mielelläni lisäämällä muutaman tipan ruokalautaselle ja muuttamalla koko jutun kohtalaisen mausteiseksi helposti).**yli 12 tuntia myöhemmin** käteni paloivat edelleen kahden auringon hurjalla todenperäisyydellä, jotka oli asetettu suoraan kämmeniini. kokeilin kaikkea, laitoin käteni kulhoon maitoa, sotkin käteni sinappiin, ruokasoodaan, oliiviöljyyn, kasviöljyyn, hankausveteen. jotkut toimivat, mutta vain väliaikaisesti. kun käteni ovat poissa maidosta, kipu alkaa nousta huimaa vauhtia.päätin tyytyä jääveteen, koska maidon roiskuminen kaikkialle on vaikeampaa siivota ja maitomaiset kädet ovat paljon ärsyttävämmät kuin märät kädet. joten tarinan opetus: jos työskentelet paprikan kanssa, käytä hanskoja. käsien perusteellinen pesu ei riitä. se ei suojaa vain silmiäsi, vaan myös käsiäsi.olen herännyt tänään, ja käteni ovat edelleen uskomattoman arat, vaikka asiat ovatkin paljon paremmin kuin eilen. näin voi tapahtua niinkin miedon chilin kuin jalapenon kanssa. jos annat sen aineen olla käsissäsi yli tunnin, se voi aiheuttaa vakavia vaurioita. käytä siis käsineitä, kun käsittelet mitä tahansa pippuria, ja ole turvassa siellä ulkona!</w:t>
      </w:r>
    </w:p>
    <w:p>
      <w:r>
        <w:rPr>
          <w:b/>
        </w:rPr>
        <w:t xml:space="preserve">Tulos</w:t>
      </w:r>
    </w:p>
    <w:p>
      <w:r>
        <w:t xml:space="preserve">nappasin karhukädellä tulisia paprikoita, pesin ne, ja kädet purkautuivat nestemäiseksi magmaksi yli 12 tunnin ajan.</w:t>
      </w:r>
    </w:p>
    <w:p>
      <w:r>
        <w:rPr>
          <w:b/>
        </w:rPr>
        <w:t xml:space="preserve">Esimerkki 7.2105</w:t>
      </w:r>
    </w:p>
    <w:p>
      <w:r>
        <w:t xml:space="preserve">Teksti: tänään päätin, että olisi hyvä ilta vetää pilveä. olin yksin kotona, ja minulla oli kaikki huumeiden ja nettipornon ihmeet käsissäni. päätin runkata, ja tuon maagisen teon aikana päätin yrittää imeä omaa mulkkuani. kiihkeissä yrityksissä työntää penikseni kasvoihini, innostuin hieman liikaa ja yritin puristaa suuni kiinni. olin sentin tai kaksi väärässä, ja nipistelin aika jyrkästi päätäni. kaduin sitä heti &amp; lopetin, ja nyt yritän raitistua mulkkuani tuskissani kehdaten. (Anteeksi kirjoitukseni, olen vielä aika kännissä).</w:t>
      </w:r>
    </w:p>
    <w:p>
      <w:r>
        <w:rPr>
          <w:b/>
        </w:rPr>
        <w:t xml:space="preserve">Tulos</w:t>
      </w:r>
    </w:p>
    <w:p>
      <w:r>
        <w:t xml:space="preserve">älkää käyttäkö huumeita, lapset. **</w:t>
      </w:r>
    </w:p>
    <w:p>
      <w:r>
        <w:rPr>
          <w:b/>
        </w:rPr>
        <w:t xml:space="preserve">Esimerkki 7.2106</w:t>
      </w:r>
    </w:p>
    <w:p>
      <w:r>
        <w:t xml:space="preserve">Teksti: tämä tapahtui tänään, yllättäen. joka tapauksessa ensin hieman taustatietoja, lokakuusta tammikuuhun olin palavasti ihastunut erääseen tyttöön ja olin todella karmiva, pyysin häntä ulos, hän kieltäytyi, en ottanut sitä niin raskaasti, mutta jalanjälki jäi, koska ystäväni muistuttivat minua ja tyttöä jatkuvasti. nyt minulla oli toinen ihastus ja halusin vapautua siitä taakasta, että ihmiset muistuttivat jatkuvasti siitä, miten olin ihastunut tyttöön yli 4 kuukautta ja olin äärimmäisen karmiva ja stalkermainen. joka tapauksessa lounaalla päätin, että olisi loistava idea kertoa epäluotettaville ystävilleni. ensin sanon "olen päässyt yli e:stä (entisestä ihastuksesta)", sitten puhumme kaikki siitä vähän aikaa ja vaihdamme aiheita. jostain syystä ajattelin, että "eikö olisi hyvä ajatus palata tuohon aiheeseen?"." sitten sanon "tiedättekö mitä, annan teidän arvata, hitto" nyt tämä uusi tyttö johon olin ihastunut, sanomme häntä r:ksi on punapää ja yksi ainoista naispuolisista punapäästä, jonka suurin osa meistä tuntee. joten kun joku kysyy "minkä väriset hiukset hänellä on?" sen sijaan että sanoisin "en aio kertoa." tai vielä parempi, valehtelisin! sanon "se kaventaisi asiaa paljon" sitten heti heidän päässään napsahti "r?"." ja koska sanoin kertovani heille jos he saisivat sen selville sanoin kyllä. muistatko kun sanoin että ystäväni eivät ole luotettavia ihmisiä? tiesin tämän jo tiesin, en vain ilmeisesti oppinut läksyäni. jokainen tuntemamme henkilö joka kävelee ohitsemme "whotella on ihastunut r:ään!" lopulta se vain levisi kunnes se saavutti yhden ystäväni j:n joka todella tykkää varmistaa ettei minulla ole salaisuuksia, koska ensin hän teeskenteli menevänsä kertomaan r:lle. tuli takaisin, sanoi tehneensä sen ja lopulta myönsi, ettei tehnyt sitä. mutta sitten yksi ystävistäni, n päätti sanoa "harmi, olisin halunnut tietää hänen reaktionsa uutiseen", jolloin j vastasi "hieno idea!", mikä johti siihen, että hän oikeasti kysyi asiasta r:ltä, joka vastasi hyvin masentavalla olkapäiden kohautuksella, jonka huomasin myöhemmin. yhtäkkiä tajutessani tehneeni todella typerän erehdyksen, kalpenin äärimmäisen kalpeaksi ja halusin pyörtyä. tämä aiheutti sen, että käyttäydyin kuin täysi ääliö. tässä vaiheessa kävelin koulun ympäri hyvin masentavalla lanteella periaatteessa kertoen joka asiasta mitä olin tekemässä (kyllä, tämä olisi voitu helposti välttää) näin sitten r:n, ja pari kaveria kulkevan ohi. juoksin välittömästi, koska olen ilmeisesti vielä 9-vuotias, mutta en ratsastanut mihinkään hyvään. ei, juoksin oven taakse. oven jossa oli iso ikkuna, joten minut näki heti kun oli juuri avaamassa ovea. ryhmä tuli juoksin kuin säälittävä hiiri. sitten istuin kaveriporukan kanssa alas ja aloin istua siellä periaatteessa oksentavan oloisena. nousin sitten ylös, juoksin vähän ympäriinsä sitten lähestyin r:ää, melkein oksensin hänen päälleen, hän yritti juosta pois (ei ollenkaan hyvä merkki) tässä vaiheessa tiedän, että hän sanoo ei, mutta nyt haluan vain, että pahoinvointini, kalpeuteni ja kevyt huimaus vain katoaa. joten kysyn häneltä, hän sanoo klassisen hylkäämisrepliikin "pidän sinusta, mutta vain ystävänä" seison siinä muutaman sekunnin, vilkaisen kelloani, juoksen luokkaan. kaikki luokassa saivat selville sen, eräs opettaja helpotti, pudotti, antoi minulle karkin.</w:t>
      </w:r>
    </w:p>
    <w:p>
      <w:r>
        <w:rPr>
          <w:b/>
        </w:rPr>
        <w:t xml:space="preserve">Tulos</w:t>
      </w:r>
    </w:p>
    <w:p>
      <w:r>
        <w:t xml:space="preserve">yritin todistaa ystävilleni, että olin päässyt yli karmivasta ja kyttäävästä olemuksesta juoksentelemalla ympäriinsä kuin hölmö ja sitten melkein oksentamalla ihastukseni päälle, mutta se oli kaiken sen arvoista, koska karkkia**</w:t>
      </w:r>
    </w:p>
    <w:p>
      <w:r>
        <w:rPr>
          <w:b/>
        </w:rPr>
        <w:t xml:space="preserve">Esimerkki 7.2107</w:t>
      </w:r>
    </w:p>
    <w:p>
      <w:r>
        <w:t xml:space="preserve">Teksti: vastuuvapauslauseke tämä tapahtui perjantaina ei tänään pakollinen varoitus / myös heittää pois tili hei reddit, tässä on tarina siitä, miten menetin ainoa tyttö olen koskaan todella välittänyt. en käytä reddit mutta tiedän, että hän tekee ja tämä on ainoa tapa voin ajatella tehdä mitään. ensin hieman taustaa, minä ja tämä tyttö "Jenna" olivat yhdessä lähes puolitoista vuotta. se alkoi kun olin lukion viimeisellä luokalla ja hän oli juniori. kävimme toistemme luona joka viikonloppu ja näimme toisiamme aina kun saimme tilaisuuden. rakastimme molemmat videopelejä, league of legendsia ja urheilua. hän pelasi koripalloa ja softballia ja minä painin/soutelin. olen viettänyt niin paljon aikaa tämän tytön kanssa, että hän tuntui olevan osa minua. nyt alkaa vittuilu. riitelimme paljon. se alkoi aina jostain mistä ei edes kannattanut riidellä, mutta se eskaloitui ja sanoimme molemmat aika kamalia asioita toisillemme, tosin lähinnä minä. meillä molemmilla oli hyvin vakavia asioita käsiteltävänä, mutta toisen puolen ajasta olimme niin onnellisia, ettei sillä ollut edes väliä kun riitelimme. viime perjantaina eräs yhteinen ystävämme kutsui meidät pieneen kokoontumiseen, ehkä noin kahdeksan ihmistä. Siellä oli juomista ja illan alusta lähtien hän käyttäytyi etäisesti ja minä ärsyynnyin sitä enemmän mitä pidemmälle pääsin. noin keskiyöllä otin hänet vastaan ja kun hän kieltäytyi olemasta edes lähellä minua, suutuin ja huusin hänelle. ennen kuin oletat, etten ollut väkivaltainen, huusin hänelle vain siitä, miten hän tekee aina näin ja että minulla ei voi koskaan olla hauskaa jaada jaada jaada, ja sen jälkeen me vain hengailimme muiden juhlijoiden kanssa emmekä puhuneet toisillemme. kun oli aika nukkua, hän valitsi eri sohvan. tämä oli ensimmäinen kerta, kun emme olleet nukkuneet yhdessä, jos meillä oli tilaisuus sen jälkeen, kun tapasimme. olin hieman huolissani, mutta ajattelin, että meillä oli vain uusi riita, kuten meillä on joskus tapana. aamulla ajoin hänet kotiin, ja matkalla olin edelleen järkyttynyt eilisestä illasta, joten otin typerästi asian puheeksi, ja siitä seurasi riita. Sanoja vaihdettiin ja sanoin, etten halua enää olla tekemisissä hänen kanssaan (olen idiootti), joten hän meni sisälle ja käski minun olla tulematta enää ikinä takaisin. tekstasin takaisin, oletko varma (tämä oli epänormaalia), enkä koskaan saanut vastausta. kotiin päästyäni aloin huolestua, ja huomasin tämän. hän esti minut. kaikessa. perjantain jälkeen en ole pystynyt toimimaan, vatsani on ollut solmussa, enkä tiedä mitä tehdä. ehkä tämä oli pitkään valmisteilla, mutta en voi mitenkään korjata tätä. rakastan tätä tyttöä enemmän kuin mitään muuta mitä olen koskaan rakastanut ja olen typerys, kun pidän häntä itsestäänselvyytenä. en tiedä yrittääkö hän vain antaa minulle opetuksen vai onko tämä se minun kohtaloni, mutta minun on yritettävä. minun on kerrottava hänelle, kuinka paljon välitän ja etten anna tämän tapahtua enää koskaan. en voi ajatella elämää ilman häntä, eikä hän edes tiedä, että yritän. Tiedän, että tämä ei ole kovin mielenkiintoinen tifu, mutta hän on suuri redditin käyttäjä, ja koska minä en ole, en oikein tiedä, miten tämä toimii, mutta minun oli pakko yrittää. auttakaa minua reddit hän tarvitsee nähdä tämä, tekisin mitä tahansa toisen mahdollisuuden tai ainakin jonkinlaisen päätöksen. vihaan itseäni siitä, mitä olen tehnyt. jos olet siellä, soita minulle. ole kiltti. anna minun edes pyytää anteeksi ja todistan, että merkitsit minulle maailmaa. kiitos avusta reddit, paljon rakkautta. kiitos ja olen pahoillani. -jake edit #1: okei no lähden nyt peliin. aion vain istua takana ja poistua hiljaa sen jälkeen, sen perusteella mitä olen ymmärtänyt on parasta vain osoittaa tukeni ja antaa hänen tehdä tiedoilla mitä haluaa. kiitos kaverit kerron teille mitä tapahtuu, toivottakaa onnea =/edit #2: olen palannut pelistä. Se toimi, mutta hinnalla millä hyvänsä. minulla on paljon kirjoitettavaa. olkaa kärsivällisiä. edit #3: en tiennyt, mitä kirjoittaa, mutta hänen käyttäjätunnuksensa on hellobrielle. katso kommentit, me teimme sen, pojat. kiitos kaikesta tuesta. mikä helvetin hail mary.</w:t>
      </w:r>
    </w:p>
    <w:p>
      <w:r>
        <w:rPr>
          <w:b/>
        </w:rPr>
        <w:t xml:space="preserve">Tulos</w:t>
      </w:r>
    </w:p>
    <w:p>
      <w:r>
        <w:t xml:space="preserve">typerä riita johti siihen, että elämäni rakkaus esti minua. Tarvitsen hänet takaisin.</w:t>
      </w:r>
    </w:p>
    <w:p>
      <w:r>
        <w:rPr>
          <w:b/>
        </w:rPr>
        <w:t xml:space="preserve">Esimerkki 7.2108</w:t>
      </w:r>
    </w:p>
    <w:p>
      <w:r>
        <w:t xml:space="preserve">Teksti: ja tämä todella tapahtui tänään.noin klo 10.00 ct tänään, sain vihdoin hammasraudat. olen kulkenut koko koulun ajan hampaat epäkeskeisinä. niiden laittaminen kesti alle tunnin. jouduin katsomaan tämän todella tylsän videon siitä, mitä hammasrautojen kanssa tehdään.nyt iltapalan aikoihin alan tuntea kipua. teen vanhan suolaveden huuhtelutempun eikä se toimi hyvin. muutamaa minuuttia myöhemmin, äitini ja minä menemme hakemaan taco belliä (toinen tifu voisi kai sanoa). oli todella kipeää yrittää pureskella mitään, joten tein mahdollisimman pieniä paloja ja päätin olla pureskelematta. samalla tunnen oudon napsahtavan äänen suussani. tunnustelen ympärilleni ja yksi suluista ei ole kiinnittynyt hampaaseen niin kuin sen pitäisi. hitto. alle 24 tuntia ja olin jo jotenkin onnistunut sotkemaan sen. yritin laittaa vahaa siihen (heti sen jälkeen, kun olin puhdistanut kaiken ruuan tai syljen), mutta ei kuitenkaan mitään voittoa. joo, tänään ei ole minun päiväni.</w:t>
      </w:r>
    </w:p>
    <w:p>
      <w:r>
        <w:rPr>
          <w:b/>
        </w:rPr>
        <w:t xml:space="preserve">Tulos</w:t>
      </w:r>
    </w:p>
    <w:p>
      <w:r>
        <w:t xml:space="preserve">jotenkin pilasin yhden kiinnikkeistäni alle 24 tunnin kuluessa siitä, kun ne oli laitettu.</w:t>
      </w:r>
    </w:p>
    <w:p>
      <w:r>
        <w:rPr>
          <w:b/>
        </w:rPr>
        <w:t xml:space="preserve">Esimerkki 7.2109</w:t>
      </w:r>
    </w:p>
    <w:p>
      <w:r>
        <w:t xml:space="preserve">Teksti: Uskon todella, että tämä on yksi kiusallisimmista hetkistä elämässäni.joten kun astun linja-autoon ystävieni kanssa, kuten teemme joka päivä päästäksemme kotiin, huomaamme kaverin, jolla on valtava eyebrow.well en voinut vastustaa ottamasta kuvaa ja kiireessä kuvan ottamisen unohdin, että minulla oli laukaisimen ääni ja salama päällä, joten kun painoin äänenvoimakkuuspainiketta (iphone), ei vain se kuulosti kovaa kuin vittu, mutta salaman kanssa jotkut ihmiset kääntyivät ympäri ja katsoivat suoraan minuun mukaan lukien kulmakarva kaveri.Seisoin siinä puhelin kädessäni ja ihmiset katsoivat minua, ystäväni kuolivat nauruun ja sitten kulmakarvatyyppi tiesi, että yritin salaa ottaa kuvan hänen valtavasta kulmastaan, joten hän tuijotti minua vihaisena ja hetken kuluttua hän pyysi vihaisena poistamaan kuvan.</w:t>
      </w:r>
    </w:p>
    <w:p>
      <w:r>
        <w:rPr>
          <w:b/>
        </w:rPr>
        <w:t xml:space="preserve">Tulos</w:t>
      </w:r>
    </w:p>
    <w:p>
      <w:r>
        <w:t xml:space="preserve">Yritin salaa ottaa kuvan kaverista, jolla oli valtava kulmakarva, hän ymmärsi minua ja käski poistaa kuvan.</w:t>
      </w:r>
    </w:p>
    <w:p>
      <w:r>
        <w:rPr>
          <w:b/>
        </w:rPr>
        <w:t xml:space="preserve">Esimerkki 7.2110</w:t>
      </w:r>
    </w:p>
    <w:p>
      <w:r>
        <w:t xml:space="preserve">Teksti: tulin kirjaimellisesti juuri kotiin ja olen edelleen peloissani. minä ja ystäväni olimme menossa myöhäisillan lenkille klo 11, koska ulkona ei ole liian kuuma ja vain noin mukavat muhkeat 90 astetta. sitten kun olimme valmiita, ajelimme ympäri ällöttävää pikkukaupunkiamme ja puhuimme kaikesta, mitä mielessämme oli. ajoimme hautausmaan ohi, joka näytti siltä kuin se olisi ollut siellä aikojen alusta asti ja jossa vain saatana on käynyt sen jälkeen. olimme molemmat samaa mieltä siitä, että se näytti karmivalta kuin paska, joten ajoimme pois, ja sitten hän kysyi, haluaisinko mennä takaisin ja ajaa sen läpi. suostuin siihen, että se olisi ihan älytöntä tehdä niin. hän ajaa suoraan sisään ja muutaman minuutin kuluttua olemme palleja syvällä hautausmaalla. radio on tietysti pois päältä maksimaalisen karmivuuden vuoksi. sitten kuulen sen. äänen. se kuulostaa pieneltä tytöltä auton takana, joka mumisee jotain toisella kielellä. ja se kuulostaa siltä kuin se olisi aivan auton ulkopuolella. tyttö on liian kiireinen puhuakseen huomatakseen sen, kun minä jähmetyn pelosta. halusin sanoa hänelle, että painukaa vittuun sieltä nyt, mutta kurkussani oli möykky. kun saan ääntelykykyni takaisin, olen päättänyt, että on parasta, ettei hänkään säikähdä. Koska hän on kuljettaja ja kaikki. päätämme yhdessä, että on aika lähteä, kun teen parhaani käyttäytyäkseni kuin takapuoleni reikä ei olisi muodostamassa timanttia äskettäin vapautuneesta paskasta. kun olemme "turvallisen" matkan päässä, kerron hänelle siitä ihanasta äänestä, jonka olin kuullut hautausmaalla. ja juuri kun olen lopettanut tilanteen ja äänen kuvaamisen hänelle, se tapahtuu uudelleen. mutta tällä kertaa se kuuluu hyvin kuuluvasti takapenkillä. alamme molemmat huutaa, ja hän lopettaa ja minä laitan musiikin kovemmalle, ettei meidän tarvitse kuulla sitä enää. ajamme takaisin keskelle kaupunkia ja menemme huoltoasemalle huudettuamme toisillemme kunnolla. minä itken. hän itkee. kun saavumme huoltoasemalle, hän katsoo takapenkille ja löytää sieltä pikkuveljiensä minion-lelun, josta kuului karmiva ääni, kun hän otti sen käteensä. hän heitti sen parkkipaikalle ja minä jahtasin sitä ja talloin sitä, kunnes sitä ei tunnistanut edes oma äiti. nauroimme sille ja tajusimme, ettei se ollut mitään, mutta sitten ajattelimme: miksi vitussa se vain sattumalta alkoi pitää ääntä hautausmaalla?</w:t>
      </w:r>
    </w:p>
    <w:p>
      <w:r>
        <w:rPr>
          <w:b/>
        </w:rPr>
        <w:t xml:space="preserve">Tulos</w:t>
      </w:r>
    </w:p>
    <w:p>
      <w:r>
        <w:t xml:space="preserve">ajoi paskaisen hautausmaan läpi ja joutui paskaisen kätyrin vainoamaksi.</w:t>
      </w:r>
    </w:p>
    <w:p>
      <w:r>
        <w:rPr>
          <w:b/>
        </w:rPr>
        <w:t xml:space="preserve">Esimerkki 7.2111</w:t>
      </w:r>
    </w:p>
    <w:p>
      <w:r>
        <w:t xml:space="preserve">Teksti: ensimmäinen reddit-postaus ikinä, joten olkaa varovaisia. rakastan puutarhanhoitoa ja rakastan purkittaa kaikkea, mitä puutarhastani tulee. kaikkea suolakurkkuista säilykkeisiin ja pippurihyytelöihin. tämäniltainen projekti oli kotitekoinen tabasco-kastike. leudon ja märän kesän vuoksi pippurisatoni oli vähäinen. joten päätin käyttää tuoreiden paprikoiden lisäksi tabascopaprikoita, joita olin kuivannut muutama kausi aiemmin. suosin makua tulisuuden sijaan ja aloin poistaa kuivattujen paprikoiden siemeniä poistamalla varren päät ja pyörittelemällä niitä sormieni välissä, jotta siemenet putoaisivat itsestään. Tämä kesti kauemmin kuin olin suunnitellut, joten kun alkoi tulla myöhä, päätin lopettaa yöksi. laitoin pois kaiken, mitä olin saanut aikaan, ja vetäydyin kylpyhuoneeseen. kun seisoin siellä virtsatessani, aloin tuntea polttavaa tunnetta kalussani. sitten tajusin, että olin unohtanut peseytyä ensin! liian myöhäistä! kipu oli kovempaa kuin mitä olin koskaan kokenut. riisuudun nopeasti ja hyppään suihkuun. kuuma vesi sattui vielä enemmän, joten laitoin veden mahdollisimman kylmäksi ja aloin hangata miehuuttani voimakkaasti saippualla. ei vaikutusta. epätoivossaan nappaan puhelimeni ja teen nopean haun siitä, miten neutraloida polttavat kemikaalit. etikka, pois. sitruunamehu, pois. ruokasooda, pois. suola, minulla on prince albert -lävistys, joten en missään nimessä päästä suolaa lähellekään sitä. maito, sitä minulla on. juoksen jääkaapille ja köyhdytän muovimukin täyteen maitoa, juoksen takaisin suihkuun ja onnistun jotenkin ahtaamaan kaluni ja pallini tähän kuppiin ja painamaan sen niin tiukasti kuin pystyn vartaloani vasten, sitten alan liikuttaa lantiotani edestakaisin humppaavalla liikkeellä huuhtoakseni poltteen pois. nyt olen jo kyynelissä. ulkopuolisen silmin tämän on täytynyt olla melkoinen näky. 180-senttinen, 240-kiloinen, 27-vuotias mies itkee kylmässä suihkussa ja näyttää siltä, että hän nai muovikupista tehtyä kotitekoista taskupimppiä. maito ei kuitenkaan tehnyt mitään. joten istun tässä alasti sohvalla, nyt kutistunut ja palanut punainen kaluni käärittynä kylmään märkään pyyhkeeseen, juon alas viiniä, jonka ostin paprikoideni fermentoimiseksi yrittäessäni turruttaa sietämätöntä kipua ja pyörtyä itkien ja kertoessani redditissä kaiken siitä.</w:t>
      </w:r>
    </w:p>
    <w:p>
      <w:r>
        <w:rPr>
          <w:b/>
        </w:rPr>
        <w:t xml:space="preserve">Tulos</w:t>
      </w:r>
    </w:p>
    <w:p>
      <w:r>
        <w:t xml:space="preserve">käsitellyt tulisia paprikoita, käynyt vessassa, polttanut kaluani, nussinut maitolasillista maitoa</w:t>
      </w:r>
    </w:p>
    <w:p>
      <w:r>
        <w:rPr>
          <w:b/>
        </w:rPr>
        <w:t xml:space="preserve">Esimerkki 7.2112</w:t>
      </w:r>
    </w:p>
    <w:p>
      <w:r>
        <w:t xml:space="preserve">Teksti: tämä tapahtui tänä halloween-iltana klo 23:30. istuin kotona katsomassa televisiota, kun kuulin koputusta ovelleni. menin katsomaan kurkistusluukusta nähdäkseni, kuka siellä oli. katsoin ja näin kaksi mustiin pukeutunutta teiniä. sanoin "voi helvetti". juoksin nopeasti huoneeseeni ja nappasin .38 specialini ja menin parvekkeen läpi kiertääkseni heidät ja pitääkseni heitä pystyssä. Seuraavaksi kuulen jonkun huutavan autosta. katson taaksepäin, ja se olivat heidän vanhempansa. katson lapsia ja näen, että he pitelevät koreja aivan kauhuissaan. seuraavaksi vakuutan vanhemmille, etteivät he soittaisi poliiseja, koska luulin, että minuun murtauduttaisiin. he olivat aika siistejä ja annoin heille proteiinipatukoita, koska minulla ei ollut karkkia.</w:t>
      </w:r>
    </w:p>
    <w:p>
      <w:r>
        <w:rPr>
          <w:b/>
        </w:rPr>
        <w:t xml:space="preserve">Tulos</w:t>
      </w:r>
    </w:p>
    <w:p>
      <w:r>
        <w:t xml:space="preserve">Vedin aseeni esiin keppostelijoita vastaan, koska luulin heidän yrittävän ryöstää taloni, koska unohdin, että oli halloween.</w:t>
      </w:r>
    </w:p>
    <w:p>
      <w:r>
        <w:rPr>
          <w:b/>
        </w:rPr>
        <w:t xml:space="preserve">Esimerkki 7.2113</w:t>
      </w:r>
    </w:p>
    <w:p>
      <w:r>
        <w:t xml:space="preserve">Teksti: ah. ensimmäinen tifu-postaukseni. täytyy sanoa, että toivoin jotain hieman... nolompaa, lievästi sanottuna. mutta tämä tulee kuitenkin vainoamaan minua. toivon, että tämä riittää, ja että muut voivat ammentaa hieman huvitusta tuskastani. bonuspisteitä siitä, että tämä tapahtui noin minuutti sitten?tämä tarina alkoi kuin mikä tahansa muukin, tavallisena tiistai-iltana. kunnes... kohtalokas moka. aiemmin olin alistunut epätoivoiseen sokerin tarpeeseen. suklaata, karkkeja, jälkiruokia - *jotain!* vastaus tuli eräältä redd-kollegalta, joka ehdotti kotitekoisia sokerikeksejä. Heureka! aloitin siis valmistelut välittömästi, esilämmitin uunin paahteiseen 350 asteeseen ja sekoitin sokerin ja voin saumattomasti. en tiennyt, millaisia kauheuksia kulman takana odotti. ensimmäinen erä valmistui ongelmitta, ja se poistui leivonnasta kullanruskeana ja herkullisena. latasin toisen tarjottimen uuniin perinteiseksi kahdelletoista minuutiksi, ja kaikki meni suunnitelmien mukaan. ajastin soi, ja ne ovat täydellisiä. mutta se täydellisyys oli hetken päässä murtumisesta. Kun siirsin keksilevyä uunista lieden päälle, olin yli-innokas. asetin levyn liedelle, mutta kauhukseni asetin sen epävarmaan kulmaan. kaikki tapahtui kuin hidastetussa elokuvassa, jossa auto tasapainoilee jyrkänteen reunalla. se horjahti sekunnin ajan, ja aika hidastui. tein epätoivoisen syöksyn kohti kiehuvaa metallia juuri kun se syöksyi reunalta ja vei mukanaan parikymmentä viatonta makunystyrääni. haluni tarttua lakanaan tukahdutti vain tieto siitä, että minua odottaisi väistämätön palovamma, jos tekisin niin. katselin avuttomana, kun mestariteokseni murenivat lattialle. huusin puhtaasta tuskasta. kun nuo ihanat keksit putoilivat kohti lattiaa, niin myös sydämeni. lyyhistyin keksien viereen ja itkin tänä haudanvakavana yönä menettämiäni elämiä, keräsin hitaasti heidän jäännöksiään ja panin ne varovasti sydämettömään tasoittajaan - roskakoppaan. he ponnistelivat urheasti, mutta valitettavasti se ei riittänyt. heidän muistonsa elää palaneissa, turvonneissa sormenpäissäni. hyvästi, suloiset. elämänne katkesi tragikoomisesti lyhyeen.</w:t>
      </w:r>
    </w:p>
    <w:p>
      <w:r>
        <w:rPr>
          <w:b/>
        </w:rPr>
        <w:t xml:space="preserve">Tulos</w:t>
      </w:r>
    </w:p>
    <w:p>
      <w:r>
        <w:t xml:space="preserve">olen armoton virtahepo, ja arvokkaat keksini hajosivat lattialle, kun itkin anteeksipyytelemättä. söin myös aivan liikaa keksitaikinaa. en kadu mitään.</w:t>
      </w:r>
    </w:p>
    <w:p>
      <w:r>
        <w:rPr>
          <w:b/>
        </w:rPr>
        <w:t xml:space="preserve">Esimerkki 7.2114</w:t>
      </w:r>
    </w:p>
    <w:p>
      <w:r>
        <w:t xml:space="preserve">Teksti: pakollinen tämä tapahtui muutama viikko sitten. appivanhempani olivat vierailulla ja he aina kiusaavat miestäni siitä, että hänen on laihdutettava. joten jälkiruokien sijaan päätin tarjota vain hedelmiä. minulla oli tämä resepti leivottuihin persimoniin, jota olin kokeillut jo aiemmin, joten ajattelin tehdä niitä koko perheelle. valitettavasti löysin persimonit vasta hiljattain, joten en ole kovinkaan tuttu niiden kanssa.Viiden minuutin kuluttua niiden syömisestä mieheni kysyi: "Pitäisikö näiden tehdä suu tunnottomaksi?" Aloimme googlettaa, ja ilmeisesti kypsymättömät ja epäkypsät persimonit sisältävät runsaasti tanniineja, jotka voivat aiheuttaa tunnottomuutta ja vatsavaivoja. tämän pitäisi päteä vain sydämenmuotoiseen hachiya-lajikkeeseen, mutta meille kävi näin litteämmän fuyu-lajikkeen kanssa. illan päätteeksi vatsani oli kipeä, ja maitoni valitti, että olin myrkyttänyt meidät kaikki!</w:t>
      </w:r>
    </w:p>
    <w:p>
      <w:r>
        <w:rPr>
          <w:b/>
        </w:rPr>
        <w:t xml:space="preserve">Tulos</w:t>
      </w:r>
    </w:p>
    <w:p>
      <w:r>
        <w:t xml:space="preserve">älä syö persimoneita ennen kuin ne näyttävät ylikypsiltä.</w:t>
      </w:r>
    </w:p>
    <w:p>
      <w:r>
        <w:rPr>
          <w:b/>
        </w:rPr>
        <w:t xml:space="preserve">Esimerkki 7.2115</w:t>
      </w:r>
    </w:p>
    <w:p>
      <w:r>
        <w:t xml:space="preserve">Teksti: Olen pahoillani, että tämä tapahtui noin kolme vuotta sitten, mutta sain siitä muistutuksen tänään.Koska olen halpa ihminen, omistin vain yhden matkamukin aamukahvia varten, jonka otin mukaani töihin, joten joka päivä töiden jälkeen pesin mukini lavuaarissa ja asetin sen tiskipöydälle kuivumaan.  Aamulla laitoin sen suoraan keurigin suuttimen alle, panin sen haudutukseen ja valmistauduin. Juuri ennen lähtöä laitoin kahviin jääpaloja, sokeria ja kermaa, ruuvasin kannen kiinni, pujotin kaarevan pillin kannen reiän läpi ja lähdin matkaan.  Kun saavuin töihin, olin juonut suurimman osan jääkahvistani, ja istuin parkkipaikalla odottamassa työkaveriani, jotta voisimme avata kahvihuoneen. tässä vaiheessa osa kahvin jäästä oli sulanut niin paljon, että pieniä jääpalasia saattoi lipsahtaa pillin sisään, joten minulla oli tapana pitää kieleni vain millimetrin päässä pillistä, kun otin kulauksen, jotta pienet jääpalaset eivät pääsisi sinkoutumaan kurkkuuni.  yhden tietyn palan pysäyttää bodyguard-kieleni. kun olen saanut huomata, että pieni jääpalanen yrittää tulla läpi, imisin vielä kerran ja olisin valmis syömään jään. kun kuitenkin imin hieman kovempaa pillillä, palanen juuttui kiinni juuri pillin päähän, eikä tule enää ulos.  Yritettyäni saada sitä ulos imemällä vielä noin 30 sekuntia, pidän pillin aamuvaloa vasten, jotta voisin katsoa tätä pientä imijää, joka aiheuttaa minulle niin paljon ongelmia, ja minulla kestää hetki tajuta, mitä katson.  tajusin, että kieleni oli hyväillyt kuollutta hämähäkkiä jo puolisen minuuttia, ja aloin heti oksentaa. sitten tajusin, että olin melkein juonut koko mukillisen kahvia, ja halusin oksentaa. sittemmin olen ottanut tavaksi tarkistaa, että kuppi on tyhjä ja hämähäkitön, ennen kuin täytän sen. en tekisi sitä uudestaan, mutta se oli varmasti pahin hereilläolo, jonka olen koskaan saanut aikaan kahvimukin nauttimisesta.</w:t>
      </w:r>
    </w:p>
    <w:p>
      <w:r>
        <w:rPr>
          <w:b/>
        </w:rPr>
        <w:t xml:space="preserve">Tulos</w:t>
      </w:r>
    </w:p>
    <w:p>
      <w:r>
        <w:t xml:space="preserve">joi hämähäkkikeittoa.</w:t>
      </w:r>
    </w:p>
    <w:p>
      <w:r>
        <w:rPr>
          <w:b/>
        </w:rPr>
        <w:t xml:space="preserve">Esimerkki 7.2116</w:t>
      </w:r>
    </w:p>
    <w:p>
      <w:r>
        <w:t xml:space="preserve">Teksti: noin 6 vuotta sitten isäni oli ostanut meille sellaisen hienon uuden nollakääntötraktorin. se oli nopea, tehokas ja sitä ohjattiin joystickillä. aiemmin käytimme vanhaa, hidasta john deere -traktoria 1960-luvun lopulta (ihme, että se vielä toimi). koska nollakääntötraktoria oli paljon hauskempi ajaa, vaadin nurmikon leikkaamista niin usein kuin oli tarpeen. eräänä päivänä nuorempi veljeni päätti aloittaa riidan kanssani syystä, jota en muista. Hän oli alkanut suuttua pahasti, joten hän otti kenkänsä pois ja heitti sen autotalliimme lyöden minua päähän. tämä oli todella suututtanut minut, ja olin miettinyt tapaa kostaa seuraavien tuntien ajan. myöhemmin päivällä minun oli aika leikata nurmikko. traktori oli pysäköity autotalliimme isäni auton viereen. auto oli hänen vuonna 1969 valmistunut, täysin muokattu drag racing -camaronsa. Siinä oli alkuperäinen oranssi maali, jonka keskellä kulki musta raita. isäni rakasti tätä hemmetin autoa enemmän kuin minua. erityisesti siksi, että Hot Rod oli äänestänyt hänet yhdeksi 10 nopeimman drag-kilpailijan joukosta, ja hän oli päässyt Hot Rod -lehden kanteen 90-luvulla. jatkoin aiemmasta, olin ottanut traktorin ulos ja aloittanut nurmikonleikkuun. oli syksy, joten meillä oli pussikone takapenkillä lehtiä varten. Minun oli aika laittaa traktori pois, ja päätin peruuttaa sen sisään. minulla oli kuulokkeet korvissani tappaakseni aikaa ja suojellakseni kuuloani, joten rokkasin enemmän kuin kiinnitin huomiota. olin alkanut peruuttaa traktoria autotalliin, kun se yhtäkkiä pysähtyi. ajattelin, että se johtui vain herkän joystickin pettämisestä, ja vedin takaisin kovempaa. se alkoi liikkua hitaasti, kun päässäni vihdoin naksahti. "Voi paska" katsoin taakseni ja näin traktorin moottoria ympäröivän metallikehikon kaivautuvan isäni Camaroon. aloin sekoilla. "Voi helvetin jessus mitä olen tehnyt..." Tiesin, että isäni tulisi kotiin minä hetkenä hyvänsä, joten vedin traktorin kunnolla autotalliin ja menin sisälle. "se oli vain naarmu, ei enempää kuin kaksi tuumaa... ehkä hän ei huomaa?" istuin talossani täristen ja katselin, kuinka kello tikitti, sekunti sekunnilta... aloin miettiä, miten voisin peittää tämän, sitten tajusin: "hetkinen... se pikku paskiainen heitti kengällään minua tänään! ja se oli autotallissa!" Äitini oli tullut ulos hetki sen jälkeen, kun isä oli heittänyt kengän, tietämättä, mihin se oli osunut, joten toivoin, että pystyisin vääntämään sen. pian tuon ajatuksen jälkeen isäni oli kotona. mies, joka oli fyysisesti peto verrattuna minuun tuolloin. olin ennenkin nähnyt miehen nostavan v4-moottoria ilman apua... pelkäsin paskat housuun. istuessani talossa kuulin autotallin oven avautuvan, ja ennen kuin tiesinkään, kuulin kovaäänisimmän raivonhuudon, jonka olin koskaan elämässäni kuullut. "Kuka vittu teki tämän autolleni!!!!!!!!, pojat, tulkaa tänne heti!" Katsoin ulos ja näin naapureideni alkavan sulkea ikkunoitaan. Koko perhe ryhmittyi autotalliin rikospaikan ympärille. "Kuka... vittu... pilasi... autoni..." Veljeni, äitini ja minä istuimme kaikki sanattomina. "Kuka!" veljeni osoitti vaistomaisesti minua sormellaan. "Sinä teit sen? Teitkö?????" "en isä, vannon etten tehnyt sitä! se oli hän! hän heitti sitä kengällä!" äitini muistaen kengän puhui ääneen ja sanoi "aivan oikein! hän heitti sitä kengällä!" veljeni muuttui täysin valkoiseksi "en tehnyt!!! en lyönyt autoa..." ennen kuin hän ehti edes puhua loppuun isäni tarttui häneen ja raahasi hänet sisälle antaakseen hänelle kaiken mitä voin olettaa, että se oli hänen elämänsä pahin turpaanveto. vielä tänäkään päivänä emme puhu tapahtuneesta. olen pitänyt tämän salaisuutena lähes kuusi vuotta, ja julkaisen sen nyt. en helvetissä kerro isälleni. hän onnistui peittämään naarmun mustalla kynsilakalla, mutta se ei tule koskaan näyttämään samalta, koska alkuperäinen maali oli vanhentunut.</w:t>
      </w:r>
    </w:p>
    <w:p>
      <w:r>
        <w:rPr>
          <w:b/>
        </w:rPr>
        <w:t xml:space="preserve">Tulos</w:t>
      </w:r>
    </w:p>
    <w:p>
      <w:r>
        <w:t xml:space="preserve">peruutin nollakääntötraktorillani isäni vuoden 1969 Drag Racing Camaro -autoon ja onnistuin sysäämään syyn veljeni niskoille.</w:t>
      </w:r>
    </w:p>
    <w:p>
      <w:r>
        <w:rPr>
          <w:b/>
        </w:rPr>
        <w:t xml:space="preserve">Esimerkki 7.2117</w:t>
      </w:r>
    </w:p>
    <w:p>
      <w:r>
        <w:t xml:space="preserve">Teksti: tämä tapahtui tunti sitten. minä, s.o, hänen veljensä ja tyttöystävänsä sekä heidän kaksi lastaan menimme iltaretkelle veneellämme.olimme matkalla takaisin ja olin valmistautumassa laituriin. pidin veneen vakaana, kun menin matalalla nopeudella. viimeiset metrit laitan yleensä moottorin peruutusvaihteelle pysäyttääkseni veneen juuri sinne, minne haluan sen. Puhuin yhdelle matkustajista samalla kun laitoin moottorin, jonka luulin olevan peruutusvaihde (vipu menee vasemmalta oikealle, ei eteen- ja taaksepäin kuten muissa veneissä), ja annoin täyskaasua. s.o huutaa, että pysäytä, mutta se on liian myöhäistä. törmään veneellä laituriin, ja kaikki olivat hieman peloissaan, mutta alkoivat pian nauraa. tunnen itseni paskaksi loppupäivän ajan. mahdollisesti myös huomenna.</w:t>
      </w:r>
    </w:p>
    <w:p>
      <w:r>
        <w:rPr>
          <w:b/>
        </w:rPr>
        <w:t xml:space="preserve">Tulos</w:t>
      </w:r>
    </w:p>
    <w:p>
      <w:r>
        <w:t xml:space="preserve">mokasin, kun törmäsin veneelläni laituriin, koska laitoin moottorin eteenpäin enkä peruutusvaihteelle.</w:t>
      </w:r>
    </w:p>
    <w:p>
      <w:r>
        <w:rPr>
          <w:b/>
        </w:rPr>
        <w:t xml:space="preserve">Esimerkki 7.2118</w:t>
      </w:r>
    </w:p>
    <w:p>
      <w:r>
        <w:t xml:space="preserve">Teksti: perheeni on hyvin avoin kaikesta. käymme vessassa ovi auki, kävelemme ympäri taloa alasti jne. jne. teemme myös insesti on parasta -juttua jossain määrin: emme tee mitään seksuaalista toimintaa toisiamme kohtaan. puhumme likaisia ja läimäytämme toisiamme sopimattomiin paikkoihin muun muassa. tämä ei ole mitään uutta, ja sitä on jatkunut ikuisesti. mitään pahaa ei ole koskaan tapahtunut ennen tätä tapausta.6'2" minä tulin kotiin lenkiltä kylmästä ja kun tulin sisälle, 1,80 m pitkä äitini oli laittamassa ruokaa ja isosiskoni istui tuolissa pöydän ääressä. äidin piti hakea jotain jääkaapista, joten hän kumartui ja minä ajattelin, että mitä helvettiä, läimäytetään häntä perseeseen. Joten löin häntä perseeseen. huono idea! koska olin juuri tullut ulkoa ja käteni oli kylmä, se lähetti neulan tunteen käteeni ja ylös käsivarttani, joten kumarruin yrittäessäni lievittää kipua (vähän kuin laittaisi kätensä kuuman veden alle, kun se on kylmä). No äitini ei tajunnut tätä ja kun hän kääntyi ympäri hän yritti iskeä minua vatsaan (pituuseron takia). sen sijaan hän löi minua nenään. juoksen heti lavuaarille kun äitini ja siskoni kuolevat nauruun. verta alkaa tulla ulos joten tukin sen paperipyyhkeillä ja kun verenvuoto loppuu menen vessaan pesemään itseni. noh, hän onnistui lyömään sitä tarpeeksi lujaa, jotta se näytti vinolta. joten kävelen ulos kylpyhuoneesta ja kysyn heiltä onko se vinossa ja he nauravat edelleen, joten otan sen ja väännän sitä kunnes se näyttää taas normaalilta. siitä huolimatta se on edelleen kyrpäsilmäinen.</w:t>
      </w:r>
    </w:p>
    <w:p>
      <w:r>
        <w:rPr>
          <w:b/>
        </w:rPr>
        <w:t xml:space="preserve">Tulos</w:t>
      </w:r>
    </w:p>
    <w:p>
      <w:r>
        <w:t xml:space="preserve">perhe on hyvin avoin. löin äitiäni perseeseen, sain nyrkkiä ja mursin nenäni. nyt se on vino.</w:t>
      </w:r>
    </w:p>
    <w:p>
      <w:r>
        <w:rPr>
          <w:b/>
        </w:rPr>
        <w:t xml:space="preserve">Esimerkki 7.2119</w:t>
      </w:r>
    </w:p>
    <w:p>
      <w:r>
        <w:t xml:space="preserve">Teksti: sain vitun aikaisin tänään.minulla on vaikeuksia muistaa asioita ja jostain syystä en voi ottaa puhelintani mukaani, kun pesen pyykkiä. kaikki nämä asiat johtavat siihen, että minut lukittiin ulos asuntolahuoneestani klo 3:50 aamulla. ennen kuin kysyt, miksi pesit pyykkiä klo 3:50 aamulla? No, minulla ei ole tunteja perjantaisin ja rakastan vitkastella. mutta joka tapauksessa, olin lähtenyt siirtämään pyykkiä pesukoneesta kuivausrumpuun, ja kun saavuin takaisin asuntooni tajusin, etten ottanut avainta mukaani. jono koputti oveen toivoen, että joku olisi hereillä, jotta minun ei tarvitsisi herättää kaikkia ovikellolla, kukaan ei kuitenkaan ollut hereillä. Sitten päädyin umpikujaan, minulla ei ollut puhelinta, joten soittaminen ra:lle ei ollut mahdollista, joten... en ole varma kuinka kauan kävelin ympäriinsä etsien kolikkopuhelinta tai ihmistä, jolta saisin apua. jonka löysin, mutta heillä ei ollut puhelinta, mutta he ilmoittivat minulle päivystävän ra:n ja missä he asuivat. En halunnut toista lukitusta rekisteriini (kyllä, se on tapahtunut useammin kuin kerran, älkää tuomitko minua), päätin yrittää koputtaa oveen vielä kerran, ja lopulta säkkasin ja yritin tuota ovikelloa, vain oppiakseni, että huonetoverini voivat nukkua ovikellon soidessa. Joten menin ra:n asuntolahuoneeseen, ja hänen valonsa olivat sammutettu. minun pitäisi myös mainita, että kylmenin yhä enemmän ajan kuluessa, löysin toisen henkilön, jolla oli puhelin, mutta 3 puhelua turvapalveluun eikä toisella linjalla vastattu, joten henkilö kertoi, että minun pitäisi kokeilla turvapalvelun toimistoa, joka oli kampuksen toisella puolella. joten menin sinne ja opin jotain mielenkiintoista, noh... kahta asiaa, 1. turvapalvelun vihjelinja voi olla 24 tuntia vuorokaudessa, mutta heidän toimistonsa on jossain vaiheessa lukittu 2. Tässä vaiheessa olin ollut lukittuna ulkona noin tunnin ajan. tämän nähdessäni minulla oli vain yksi vaihtoehto jäljellä, etsiä vartijoiden auto ja pyytää heiltä apua. tämä osoittautui paljon helpommaksi käyttämällä logiikkaa, löysin henkilön, joka ilmoitti minulle, että ilmeisesti vartijat olivat saaneet kolme puheluani, mutta koska en kuullut ketään heidän päässään, en voinut kuulla ketään omassani. onneksi hän pystyi päästämään minut takaisin asuntooni ja näytettyäni hänelle opiskelijan henkilökorttini hän jätti minut rauhaan. katsoin uunini kelloa ja totesin, että olisin ollut ulkona klo 5 asti aamuviideltä aamulla, Tätä yötä en tule unohtamaan.</w:t>
      </w:r>
    </w:p>
    <w:p>
      <w:r>
        <w:rPr>
          <w:b/>
        </w:rPr>
        <w:t xml:space="preserve">Tulos</w:t>
      </w:r>
    </w:p>
    <w:p>
      <w:r>
        <w:t xml:space="preserve">menin pesemään pyykkiä klo 3:50, unohdin avaimeni, jouduin tyhmään opiskelijapojan oddesyyn, pääsin takaisin huoneeseeni klo 5:00.</w:t>
      </w:r>
    </w:p>
    <w:p>
      <w:r>
        <w:rPr>
          <w:b/>
        </w:rPr>
        <w:t xml:space="preserve">Esimerkki 7.2120</w:t>
      </w:r>
    </w:p>
    <w:p>
      <w:r>
        <w:t xml:space="preserve">Teksti: en ole rikas tai jotain, itse asiassa olen enemmänkin köyhä, en voi ostaa tv, olen hyvin köyhästä kaupungista Espanjassa. ystäväni äiti pyysi minua auttamaan häntä hänen uuden 1000$ philips smart tv! se oli suuri wow, kun näin tämän tv, ja hän pyysi minua auttamaan häntä siirtämään sen toiseen huoneeseen (hänen poikansa on pyörätuolissa eikä voi kävellä tai auttaa häntä), joten tulin auttamaan häntä siirtämään tv:n, tartuin siihen käsilläni, nostin sen, ja.... rysähti! televisio hajosi lattialle ja rysähti, näyttö on kuollut, televisio on kuollut, hän ei koskaan saa uutta, ja hän tulee vihaamaan minua ikuisesti, mikä hauskinta on se, että hän sanoi ennen kuin aloitin: "se on tosi painava, oletko varma, että pystyt siihen", ja sanoin: "joo, joo, helppoa kuin varastaa lolipopin lapselta" (sanomme niin Espanjassa) *.</w:t>
      </w:r>
    </w:p>
    <w:p>
      <w:r>
        <w:rPr>
          <w:b/>
        </w:rPr>
        <w:t xml:space="preserve">Tulos</w:t>
      </w:r>
    </w:p>
    <w:p>
      <w:r>
        <w:t xml:space="preserve">olen köyhä, joku halusi minun siirtävän erittäin kalliin television, ja minä rikoin sen.</w:t>
      </w:r>
    </w:p>
    <w:p>
      <w:r>
        <w:rPr>
          <w:b/>
        </w:rPr>
        <w:t xml:space="preserve">Esimerkki 7.2121</w:t>
      </w:r>
    </w:p>
    <w:p>
      <w:r>
        <w:t xml:space="preserve">Teksti: Aloitan tämän tarinan sanomalla, että olen huomannut pomoni tykkää yrittää syyttää minua asioista, joita en ole tehnyt, ja suuttuu minulle tyhjästä. tämä on ollut trendi jo jonkin aikaa, ja työtoverini ovat huomanneet tämän. olin siis töissä noin viikko sitten. menin ulos kysymään työtoveriltani, kutsukaamme häntä Khalifiksi, mitä muuta piti tehdä ennen kuin työvuoroni päättyi (työskentelen koirahoitolaitoksessa, ja suurin osa työstäni pyörii sen ympärillä, että ulkoilutan koiria ja siivoan niiden jälkeen). kun olen siellä, toinen työkaveri, sanotaan häntä jhene, pyytää minua siivoamaan kusta sisältä. tämä on asia, jonka olisin voinut tehdä ihan hyvin, mutta khalif rakastaa yllyttää tilanteita ollakseen hauska. hän sanoo: "annatko hänen komennella sinua noin?" nyt minun olisi pitänyt sanoa kyllä, mennä sisälle ja siivota kusi, mutta jokin sisälläni sanoi, että minun olisi pitänyt tehdä hauska juttu. Käännyin kuin olisin menossa sisälle, avasin oven, käännyin ympäri ja paiskasin oven kiinni julistaen: "en tee paskaakaan puolestasi!" Molempien työkavereideni ilme oli korvaamaton. jhene katsoi minua kuin olisi juuri nähnyt minun kiroilevan pomoani. olin hämmentynyt, miksi he tuijottivat minua, kun yhtäkkiä pomoni kävelee ulos. khalif ja jhene taistelevat hysteeristä naurua vastaan, kun pomoni katsoo minua silmiin suorin kasvoin ja sanoo: "kiitos, että paiskasit oven naamalleni, mettaworldeast." Kasvoni punoittivat hämmennyksestä. pyysin loputtomasti anteeksi häneltä. hän sanoi, että ei se mitään, mutta hänen äänensävynsä viittasi siihen, ettei hän unohtaisi sitä. hän käveli takaisin sisälle, ja käännyin huutamaan khalifille. kysyin häneltä, näkikö hän hänet ennen kuin hän käveli ulos, ja hän sanoi kyllä. kysyin, miksi hän ei varoittanut. hän sanoi, että hän halusi nähdä, mitä minä tekisin.</w:t>
      </w:r>
    </w:p>
    <w:p>
      <w:r>
        <w:rPr>
          <w:b/>
        </w:rPr>
        <w:t xml:space="preserve">Tulos</w:t>
      </w:r>
    </w:p>
    <w:p>
      <w:r>
        <w:t xml:space="preserve">Yritin olla hauska työtovereideni seurassa ja paiskasin vahingossa oven pomoni naamalle.</w:t>
      </w:r>
    </w:p>
    <w:p>
      <w:r>
        <w:rPr>
          <w:b/>
        </w:rPr>
        <w:t xml:space="preserve">Esimerkki 7.2122</w:t>
      </w:r>
    </w:p>
    <w:p>
      <w:r>
        <w:t xml:space="preserve">Autoni on pitänyt outoja ääniä konepellin alta jo muutaman kuukauden ajan, ja vaikka olen enemmän tai vähemmän tottunut siihen (melko helposti, koska se häviää, kun olen ajanut muutaman minuutin ajan), kaikki, jotka ovat kuulleet sen, ovat sanoneet, että minun pitäisi käydä tarkistuttamassa se. No tänä aamuna menin vihdoin tapaamaan mekaanikkoa ennen töitä, ja puhuttuani hänen kanssaan puhelimessa noin tunti sitten sain tietää, että ilmeisesti "kiristinketju" tai jotain sinnepäin osuu moottorin sisäpuolelle ja se on korjattava/vaihdettava. Korjaus maksaa minulle noin 1400 dollaria, johon minulla on juuri ja juuri varaa huomisen palkkapäivän ja säästöjäni (ei kovin paljon). Todellinen potku on kuitenkin se, että kun kysyin häneltä, mitä olisin voinut tehdä tämän estämiseksi, hän kertoi, että öljynvaihto olisi pitänyt tehdä. Sitten tajusin kylmät väreet, etten ole kertaakaan sen jälkeen, kun ostin tämän auton viime vuoden lokakuussa, ajatellut vaihtaa öljyä.</w:t>
      </w:r>
    </w:p>
    <w:p>
      <w:r>
        <w:rPr>
          <w:b/>
        </w:rPr>
        <w:t xml:space="preserve">Tulos</w:t>
      </w:r>
    </w:p>
    <w:p>
      <w:r>
        <w:t xml:space="preserve">olen täysin rahaton, koska en ole ajatellut missään vaiheessa viimeisen vuoden aikana käyttää 50 dollaria öljynvaihtoon.</w:t>
      </w:r>
    </w:p>
    <w:p>
      <w:r>
        <w:rPr>
          <w:b/>
        </w:rPr>
        <w:t xml:space="preserve">Esimerkki 7.2123</w:t>
      </w:r>
    </w:p>
    <w:p>
      <w:r>
        <w:t xml:space="preserve">Teksti: No tämä tapahtui itse asiassa viime yönä/tänä aamuna, mutta minulla ei ole ollut aikaa kirjoittaa sitä ennen kuin nyt töiden ja sen vuoksi, että tieto siitä, mitä olen tehnyt, on syönyt minua koko päivän.Tausta: minulla on tyttöystävä, ja olemme olleet yhdessä kuusi kuukautta, melkein seitsemän. käymme yliopistossa eri kaupungeissa, mutta hän palaa kotiin lomille, kun hänen vanhempansa tuovat hänet takaisin. työkaveri, jota kutsumme nimellä sarah, joka on hyvä ystäväni ja jota kohtaan minulla oli ennen pientä seksuaalista kiinnostusta, on hiljattain tullut sinkuksi ja hän on maininnut olevansa mustasukkainen tyttöystävälleni, jonka kanssa hän on ystävä, koska en ole enää saatavilla. eilen illalla menin ulos sarahin syntymäpäivänä. menimme paikalliseen pubiin/klubiin mixille juomaan. yksi hänen kavereistaan jatkoi ryyppäämistä ja meitä pyydettiin häntä poistumaan. koska emme halunneet olla totaalisia kusipäitä, päätimme suunnata takaisin sarahin luokse, koska se oli lähimpänä paikallista ja voisimme jatkaa pientä juhlia siellä. en juonut paljon baarissa enkä juonut loppuillasta, mutta sain kuitenkin pilveä sarahin ja hänen ystäviensä kanssa. lopulta bileet laantuvat ja olemme vain sarahin kanssa katsomassa elokuvaa hänen kannettavalta tietokoneeltaan, makaamassa hänen sängyllään sen jälkeen kun kaikki muut ovat joko lähteneet tai nukkuneet sohvilla. tällöin asiat kärjistyvät. ohjelma, jota yritämme katsoa, latausaika käy lähes sietämättömän hitaaksi, joten päätämme sulkea kannettavan tietokoneen ja maata pimeässä. tässä vaiheessa minun olisi pitänyt lähteä, mutta en lähtenyt. juttelemme small talkia ja seuraava asia jonka tiedän on, että hänen otsansa koskettaa minun otsaani ja teemme ohikiitäviä iskuja suuteluyrityksiä. asiat menevät pahasta pahempaan ja päädymme lopulta nukkumaan yhdessä. sen jälkeen kun se on ohi, tiedän, että raitistun nopeasti. tajuan, mitä olen juuri tehnyt, suhteen tai suhteet, jotka olen tuhonnut, ja ehdottoman jättimäisen vitun sotkun, jonka olen luonut itselleni. seksi oli täysin turhaa, se ei merkinnyt mitään, siihen ei liittynyt mitään tunteita. se tapahtui, koska sarah oli humalassa ja kiimassa ja minä olin liian pilvessä sanoakseni ei. kumpikaan meistä ei ollut oikeassa mielentilassa, ja tiedämme kumpikin, mitä olemme tehneet. sarah ja minä otamme tällä hetkellä etäisyyttä toisiimme, ja istun keittiön pöydän ääressä kirjoittamassa tätä ja odotan, että tyttöystäväni tulee töistä kotiin, jotta voin soittaa hänelle ja kertoa. tämä saattaa tuntua huonolta ajatukselta, mutta en voi valehdella toisille ihmisille, en vain voi tehdä sitä suoraan. uskon, että tyttöystävälläni on oikeus tietää, mitä olen tehnyt, ketkä muut olivat osallisina, ja voin yrittää katsoa, antaako hän minulle anteeksi. en odota rehellisesti sanottuna paljoa, enkä syytä häntä, jos hän lopettaa suhteemme, koska tämä on vakavaa paskaa. mutta en halua, että se on ohi, ja teen kaikkeni korjatakseni aiheuttamani kuilun. muokkaus: väärennettyjä nimiä lisätty sekaannuksen selvittämiseksi.</w:t>
      </w:r>
    </w:p>
    <w:p>
      <w:r>
        <w:rPr>
          <w:b/>
        </w:rPr>
        <w:t xml:space="preserve">Tulos</w:t>
      </w:r>
    </w:p>
    <w:p>
      <w:r>
        <w:t xml:space="preserve">harrastin merkityksetöntä seksiä työkaverin kanssa, vaikka olen parisuhteessa, ja minusta tuli aisankannattaja, jota vihaan tulisella intohimolla, samalla kun totean olevani parempi kuin nuo ihmiset.</w:t>
      </w:r>
    </w:p>
    <w:p>
      <w:r>
        <w:rPr>
          <w:b/>
        </w:rPr>
        <w:t xml:space="preserve">Esimerkki 7.2124</w:t>
      </w:r>
    </w:p>
    <w:p>
      <w:r>
        <w:t xml:space="preserve">Teksti: tämä tapahtui tänään, valitettavasti. myös, kirjoittamalla tämän ylös mobiili, joten pyydän anteeksi, jos muotoilu tai kielioppi ei ole aivan good.I oli menossa tunti ylös pohjoiseen nähdä perheeni yllätys juhla. ajaa on hieman yli tunnin pitkä, melko paljon kaikki moottoritien. En välitä ajamisesta lainkaan, se on yleensä melko tapahtumarikas, mutta se antaa minulle aikaa rentoutua musiikin tahtiin tai kuunnella suosikkipodcastejani. kun uskaltauduin takaisin kotiin, tajusin, että minun oli todella pakko käydä pissalla. ajattelin odottaa, sillä jäljellä oli enää 15 minuuttia. näen noin 200 metrin päässä edessäni, että liikenne oli alkanut käydä todella vilkkaaksi. joten jatkoin matkaa ja jouduin lopulta hidastamaan vauhtia kaikkien muiden mukana. sitten siihen pisteeseen, ettemme liikkuneet lainkaan. kaksikaistaiset valtatiet ovat ihmeellisiä, vai mitä? olen siis istunut siellä nyt varmaan vajaat kaksikymmentä minuuttia, tuskin liikkeellä, ja virtsarakkoni huutaa minulle. vatsani oli todella kipeä, siinä määrin, että olin aidosti huolissani. sanoin, että vitut siitä. löysin vanhan taco bellin kupin, joka luultavasti oli ennen ollut iso makea tee, nappasin sen ja viskasin sen ulos juuri siellä kuljettajan istuimella. istuin siis paikallani pysähtyneenä moottoritien päällä, päästin sisäiset nesteeni ulos ja tunsin oloni heti paremmaksi. juuri kun vedin vetoketjun kiinni ja laitoin täyden kupin kuumaa haisevaa virtsaa kupinpidikkeeseen, liikenne alkoi taas liikkua. *täydellinen ajoitus!* Kunnes se taas pysähtyi. ja sitten jouduin takapenkille. unohdin kertoa teille, etten löytänyt taco bellin kupin kantta (rehellisesti sanottuna sillä ei luultavasti olisi ollut väliä kuitenkaan), joten pissa lensi kaikkialle törmäyksen seurauksena.- kusi keskikonsolille- kusi kojelaudalle- kusi käsivarsilleni- kusi jalalleni- kusi matkustajan istuimelle. huutelin ja kiroilin itsekseni niin kuin en ole tainnut koskaan ennen tehdä. pysähdyin keskikaistalle, laitoin vilkut päälle, ja henkilö, joka törmäsi minuun, seurasi minua ja teki samoin. Vaikka kumpikaan ajoneuvo ei kärsinyt juurikaan vahinkoja, vaihdoin silti tietoja toisen kuljettajan kanssa. Jouduin silti seisomaan kylmässä ja selittämään poliisimiehelle ja toiselle kuljettajalle, miksi haisin kuselle.</w:t>
      </w:r>
    </w:p>
    <w:p>
      <w:r>
        <w:rPr>
          <w:b/>
        </w:rPr>
        <w:t xml:space="preserve">Tulos</w:t>
      </w:r>
    </w:p>
    <w:p>
      <w:r>
        <w:t xml:space="preserve">kusi kuppiin odottaessaan moottoritiellä, joutui peräänajetuksi ja virtsa lensi kaikkialle.</w:t>
      </w:r>
    </w:p>
    <w:p>
      <w:r>
        <w:rPr>
          <w:b/>
        </w:rPr>
        <w:t xml:space="preserve">Esimerkki 7.2125</w:t>
      </w:r>
    </w:p>
    <w:p>
      <w:r>
        <w:t xml:space="preserve">Teksti: niin tämä kirjaimellisesti tapahtui juuri minuutti sitten ollessani kotona sain ympäri katsomassa joitakin köyden leikkiä ei oikeastaan katsomassa pornoa joka tapauksessa aloin katsomassa köyttä ajatellut ostaa joitakin sitten menossa minun viestiä poistumalla äitini kertoo minulle hän aikoo pysähtyä myöhemmin ja tekstit "ajatellut saada joitakin köyden xd" ...vittu katson yhteystietoja ja minä iso valkoisin kirjaimin se sanoo äiti...vitun kristus hän sitten vastaa "mitä??" ja minä sekoan niinku voi vittu äitini tietää nyt että olen seksuaalisesti poikkeava joka tykkää sitoa miehiä ja naisia whelp paska yritän leikkiä sitä projektina j:lle ottaen huomioon että hän on paras ystäväni mutta on liian myöhäistä olen virallisesti kusessa mutta en usko että se menee ohi keskustelussa joten toivottavasti kaikki on hyvin.</w:t>
      </w:r>
    </w:p>
    <w:p>
      <w:r>
        <w:rPr>
          <w:b/>
        </w:rPr>
        <w:t xml:space="preserve">Tulos</w:t>
      </w:r>
    </w:p>
    <w:p>
      <w:r>
        <w:t xml:space="preserve">tekstasin äidille, että aioin ostaa köyden sitoakseni ystäväni, hän sanoi, että joo, totta kai, nyt äitini tietää, että pidän ihmisten sitomisesta.</w:t>
      </w:r>
    </w:p>
    <w:p>
      <w:r>
        <w:rPr>
          <w:b/>
        </w:rPr>
        <w:t xml:space="preserve">Esimerkki 7.2126</w:t>
      </w:r>
    </w:p>
    <w:p>
      <w:r>
        <w:t xml:space="preserve">Teksti: niin, tulen töihin tänä aamuna.Työskentelen paikallisessa rautakaupassa, ja pääsen tavalliseen aamutehtävääni eli puhdistamaan maalin sävytyskoneemme. kone sanoo, että kaksi väriainetta on vähissä: violetti ja sininen one.I menen täyttämään ne uudelleen. täytän sinisen ensin. sitten violetin.kun olin lopettamassa, katsoin sattumalta väriainepurkkia, jonka olin juuri täyttänyt violetin säiliön with.and sillä hetkellä tiesin.i fucked up.i olin juuri kaatanut sinistä väriainetta purppuraan säiliöön, ja päinvastoin. olin käynyt maalin sävytyskoulutuksen, ja ykkösasia, joka minulle opetettiin, oli: älä sekoita väriaineita keskenään, sillä jos ne sekoitetaan keskenään, se ei voi enää sävyttää tarkasti ja koko kone on lähetettävä puhdistettavaksi ja korjattavaksi. menin takahuoneeseen ja irrotin välittömästi koneen pistorasian ja soitin kiireesti esimiehelleni radiolla..... kun hän tuli paikalle ja selitin, mitä oli tapahtunut, en ole koskaan elämässäni nähnyt hänen kärttyilevän noin. ...on ehkä turvallista sanoa, että hän ei ehkä ole esimieheni enää kauaa. edit: päivitys. onneksi minulla on toinen työkaveri, joka osaa huuhdella ja puhdistaa koneen myymälässä. ilmeisesti tämä ei ole ensimmäinen kerta, kun näin tapahtuu, joten hän meni edeltä ja puhdisti koneen puolestani, eikä esimieheni kanna kaunaa, koska vahinkoja sattuu. mokasin siis, opin siitä ja säilytin työni. kaikki meni odotettua paremmin.</w:t>
      </w:r>
    </w:p>
    <w:p>
      <w:r>
        <w:rPr>
          <w:b/>
        </w:rPr>
        <w:t xml:space="preserve">Tulos</w:t>
      </w:r>
    </w:p>
    <w:p>
      <w:r>
        <w:t xml:space="preserve">tein tyhmän tempun ja tapoin rautakaupan maalauskoneen. kirjoitan tätä taukohuoneessa rukoillen, etten saa potkuja tämän takia.</w:t>
      </w:r>
    </w:p>
    <w:p>
      <w:r>
        <w:rPr>
          <w:b/>
        </w:rPr>
        <w:t xml:space="preserve">Esimerkki 7.2127</w:t>
      </w:r>
    </w:p>
    <w:p>
      <w:r>
        <w:t xml:space="preserve">Teksti: tämä ei ole suuri tifu tai hauska tai mitään, mutta se on *minun* tifu. se tapahtui tänään.Halusin myydä näytönohjaimeni sen jälkeen, kun olin päivittänyt uuteen, joten etsin sitä ebaysta saadakseni käsityksen niiden myyntihinnoista. Ne olivat alhaisemmat kuin odotin, mutta oletin sen johtuvan vain siitä, että kortti oli suhteellisen vanha. joten laitoin sen huutokauppaan ja annoin sille buy it now -hinnaksi 100 dollaria (noin 20 dollaria *yli* odotetun hinnan) siltä varalta, että joku haluaisi maksaa enemmän eikä odottaa huutokaupan päättymistä.5. minuuttia myöhemmin, myyty $100:lla; nopeammin kuin minulta kesti asettaa listaus. tämä sai minut epäluuloiseksi, ja tutkittuani asiaa tajusin mokani: etsin väärää korttia alussa. varsinainen korttini myytiin noin ~$150 eikä ~$80, kuten luulin... nyt olen menettänyt $50 ja joku onnekas paskiainen saa mahtavan alennuksen. tiedän, että $50 ei ole omaisuus, mutta se on 1/3 arvosta.</w:t>
      </w:r>
    </w:p>
    <w:p>
      <w:r>
        <w:rPr>
          <w:b/>
        </w:rPr>
        <w:t xml:space="preserve">Tulos</w:t>
      </w:r>
    </w:p>
    <w:p>
      <w:r>
        <w:t xml:space="preserve">myin 150 dollarin arvoisen tuotteen 100 dollarilla, koska en tutkinut asiaa tarpeeksi.</w:t>
      </w:r>
    </w:p>
    <w:p>
      <w:r>
        <w:rPr>
          <w:b/>
        </w:rPr>
        <w:t xml:space="preserve">Esimerkki 7.2128</w:t>
      </w:r>
    </w:p>
    <w:p>
      <w:r>
        <w:t xml:space="preserve">Teksti: ystäväni ja minä nauramme aina Pearl Jamin kappaleelle "better man", koska se vain kuulostaa hassulta. se on vain tapa, jolla hän sanoo sen, se on kuin "bettuuuhhmmaaaaaaaannn!!!", joten se on meidän välinen vitsi, ja aina kun kuulemme tuon kappaleen, nauramme hetken ja vaihdamme sitten radioasemaa tai siirrymme seuraavaan kappaleeseen. olemme tehneet näin jo vuosia, emmekä koskaan kyllästy nauramaan sille. nopeasti eteenpäin: istuimme ystäväni kanssa vierekkäin sosiologian alkeiskurssilla, ja opettaja näytti meille videota. video oli montaasi, joka kuvasi ja näytti naisiin kohdistuvan hyväksikäytön kauheutta. selvästi hyvin vakava ja kypsä aihe. mutta siinä oli iso, iso ongelma... montaasivideon taustamusiikki ei ollut mikään muu kuin pearl jam -yhtyeen "better man". ystäväni ja minä aloimme hieman kikattaa, mikä aiheutti sen, että muutamat lähistöllä olevat luokkatoverit katsoivat meitä hieman silmätikuksi. yritimme kovasti hillitä nauruamme. tiesimme, ettei tämä päättyisi hyvin. tiesimme, mitä oli tulossa. kun kappaleessa päästiin ensimmäiseen "bettuuuhhmmaaaaaaaannn!!!", pato murtui. nauroimme kuin hullut hyeenat. tähän asti koko luokka oli kyynelehtimässä, voimakkaiden kuvien ja koskettavan aiheen järkyttämänä. Nyt kaikki huoneen katseet ovat meissä. ilmeisesti tietämättä sisäpiirin vitsiämme, suru muuttui täydelliseksi vihaksi meitä kohtaan. heille nauroimme naisten hyväksikäytölle, eivätkä he olleet iloisia. enkä voi syyttää heitä yhtään. tiesimme, mihin olimme joutumassa. muutaman sekunnin ja noin 40 vihaisen katseen jälkeen rauhoituimme ja hiljennyimme. opettaja näki kaiken, mutta ei pysäyttänyt videota ja käyttäytyi kuin mitään ei olisi tapahtunut. mutta hänen katseestaan tiesimme, että olimme nyt tutkalla, ja pahasti. koska tiesimme, ettemme voisi enää ikinä näyttäytyä tuolla kurssilla, jätimme molemmat kurssin kesken myöhemmin samana päivänä.</w:t>
      </w:r>
    </w:p>
    <w:p>
      <w:r>
        <w:rPr>
          <w:b/>
        </w:rPr>
        <w:t xml:space="preserve">Tulos</w:t>
      </w:r>
    </w:p>
    <w:p>
      <w:r>
        <w:t xml:space="preserve">nauroi luokassa videolle, jossa kuvattiin naisten seksuaalista hyväksikäyttöä Pearl Jam -soundtrackin takia, sai välittömästi yli 40 vihollista, jätti luokan kesken.</w:t>
      </w:r>
    </w:p>
    <w:p>
      <w:r>
        <w:rPr>
          <w:b/>
        </w:rPr>
        <w:t xml:space="preserve">Esimerkki 7.2129</w:t>
      </w:r>
    </w:p>
    <w:p>
      <w:r>
        <w:t xml:space="preserve">Teksti: tifu uskomattoman hyvin. tämä tapahtui eilen, kun olin töissä suuressa supermarketketjussa Yhdistyneessä kuningaskunnassa. työni on laittaa varastot hyllyille ja kiertää myymälässä ja tehdä siitä nätin näköinen vetämällä varastot hyllyjen eteen, minkä olen pystynyt tekemään enemmän tai vähemmän ongelmitta eiliseen asti. Nyt haluaisin sanoa tehneeni yksinkertaisen virheen, kuten aivastuksen ja kahden kokonaisen shampoohyllyn kaatamisen lattialle (marraskuu 2015) tai vahingossa kyynärpäällä 7-vuotiasta tyttöä kasvoihin vetäessäni erityisen itsepäistä pahvinpalaa hyllystä (myös marraskuu, ei hyvä kuukausi).näin ei käynyt. vuoroni alkoi yhtä hyvin kuin loppuikin, kun lävistin vahingossa oluttölkin kyljen veitselläni yrittäessäni irrottaa muovikelmua. normaalitilanteessa laittaisin tölkin päälle pyyhkeen ja laittaisin sen varaston lavuaariin, mutta tässä tapauksessa tölkissä oli niin paljon painetta, että se roiskui koko toiseen suuntaan katsovan miehen selän päälle. onneksi hänellä oli vedenpitävä takki eikä hän edes tajunnut sitä, koska se ei olisi ollut mukava keskustelu. joka tapauksessa, seisoin siinä suihkuttelemassa keski-ikäistä miestä oluttölkillä, joka muistutti pissaa, ja ajatteluprosessini oli hieman vajaa, koska päätin laittaa tölkin suuhuni pysäyttääkseni virtauksen. minulla oli tölkki suussani noin kaksi sekuntia, mikä ei tunnu pitkältä ajalta, mutta kun olet töissä käytävällä saarella, jossa on paras mahdollinen valvontakameroiden kattavuus, se on ikuisuus. Tässä vaiheessa tajusin, mitä olin tekemässä, ja sylkäisin oluen ulos, ympäri lattiaa. sitä oli kaikkialla. maineeni ei ollut hyvä ympärilläni olevien asiakkaiden keskuudessa, jotka saivat nyt iloksensa suuren budweiser-lätäkön, joka lojui heidän jalkojensa juurella. pyysin heti anteeksi ja siivosin sotkun, ja menin sitten henkilökunnan ruokalaan arvioimaan tilannetta. onneksi kukaan asiakas ei ollut tehnyt minusta ilmoitusta. vielä.palaan siis takaisin myymälään aloittamaan kasvojenkohotukseni (tai saarekkeiden kaunistamisen), ja työskentelen noin tunnin ilman välikohtauksia, kun pääsen lääkkeiden luokse. työ on melko tylsää, ja minulla on melko lapsellinen mieli, joten kun pääsin eräälle lääkepakkaukselle, jossa luki "lasten liuos - suun kautta otettavaksi", aloin nauraa. tämä saattaa olla hyväksyttävää kaveriporukassa, mutta se on vaarallista peliä julkisella paikalla, kuten sain huomata. kun olin naureskelemassa kyseisen lääkkeen seksuaalisille konnotaatioille, kuulen selkäni takaa: "anteeksi, mikä helvetti on niin hauskaa?!". kuka ikinä se olikin, oli tajunnut, miksi nauroin, ja oli loukkaantunut. no, ei ihan. käännyin ympäri ja näin isokokoisen pyörätuolissa istuvan naisen tuijottavan minua vihainen ilme silmissään. ajatukseni olivat seuraavat: "paskat. hän luulee, että minä nauran hänen vammaisuudelleen. mitä minun pitäisi sanoa, jotta vähättelisin tätä, koska todellinen syy on yhtä paha".menen heti kirkkaanpunaiseksi ja alan mutista "ei mitään, vain tämä laatikko tässä", mutta hän ei tajua sitä, vaan alkaa huutaa jotain tyyliin "enkö minä ole sinulle edes ihminen?!" samalla kun polvistun lattialle hyvin nolona tilanteesta. Ihmiset, jotka olivat käytävällä, vetäytyvät nopeasti, ja jäljelle jäävät vain minä ja hyvin vihainen nainen. hän ei katkaise askeltakaan (sanaleikki ei ollut tarkoitus) ja jatkaa minua vastaan puhumista siitä, miten kohtelen vammaisia ihmisiä, ja tässä vaiheessa päätän, että olen saanut tarpeekseni, olen tekemisissä vihaisten asiakkaiden kanssa koko ajan. Laitan arvovaltaisemman äänen ja sanon hänelle: "Kuunnelkaa, rouva, olette ymmärtäneet täysin väärän asiayhteyden, en nauranut teille enkä ikinä nauraisi vammaiselle. näin tämän lääkkeen ja pidin sitä silloin hauskana." Joo, hieno homma, visiot suuseksiä harrastavista lapsista menivät selvästi vielä huonommin perille tämän naisen kohdalla, sillä hän näytti selvästi hämmentyneeltä tästä paljastuksesta. hän toipuu ja alkaa pudistaa päätään. "miten ihmeessä se on yhtään parempi?!!!" kaikui koko myymälässä, jolloin hän tarttuu minua kainalosta ja vie minut asiakaspalveluun, karjuen koko matkan kuin kiimainen mursu. hän vaatii puhumaan myymäläpäällikön kanssa "heti", jossa hän kertoo, että olin loukannut häntä siitä, että hän oli pyörätuoliin sidottu, ja että olin kaiken kukkuraksi myös likainen pervo. tämä ei ollut mikään hyvä tilanne, ja minut lähetettiin kotiin 20 minuuttia myöhemmin, vain kolme tuntia työvuoroni jälkeen.tänä aamuna sain tekstiviestin osastopäälliköltäni, jossa hän kysyi, mitä oli tapahtunut. selitin asian hänelle, ja hän näytti suhtautuvan asiaan hyvin, olihan kyseessä vain väärinkäsitys. kukaan muu ei kuitenkaan näyttänyt näkevän asiaa samalla tavalla, ja noin kello 13.00 henkilöstöpäällikkö soitti minulle kertoakseen, että palveluksiani ei enää tarvita. no voi paska. edit: kysyin mahdollisuudesta ryhtyä toimenpiteisiin naista vastaan, joka oli tarttunut minuun, ja henkilöstötoimistosta sanottiin, että "tutkitaan asiaa", mikä tarkoittaa, että "painu vittuun, ja jätä meidät rauhaan, senkin kammottava pedofiili".</w:t>
      </w:r>
    </w:p>
    <w:p>
      <w:r>
        <w:rPr>
          <w:b/>
        </w:rPr>
        <w:t xml:space="preserve">Tulos</w:t>
      </w:r>
    </w:p>
    <w:p>
      <w:r>
        <w:t xml:space="preserve">liotin miehen oluella ennen kuin teeskentelin olevani vammaisia haukkuva pedofiili.</w:t>
      </w:r>
    </w:p>
    <w:p>
      <w:r>
        <w:rPr>
          <w:b/>
        </w:rPr>
        <w:t xml:space="preserve">Esimerkki 7.2130</w:t>
      </w:r>
    </w:p>
    <w:p>
      <w:r>
        <w:t xml:space="preserve">Teksti: tämä tapahtui noin 21 vuotta sitten. tapasin tyttöystäväni sokkotreffeillä, jotka yhteinen ystävämme järjesti. kaverini, hänen pomonsa. tapasimme, seurustelimme pari viikkoa ja sitten olimme menossa tapaamaan joitakin ystäviäni (toinen pariskunta) vanhempieni järvimökille. me neljä ajoimme 2,5 tuntia vanhempieni luokse, laitoimme suihkuhiihdot veteen ja lähdimme ulos hauskanpitoon.  Olimme vedessä varmaan 10 minuuttia, ja minun oli aika näyttää mahtavat vesiskootteritaitoni. suunnitelmani oli vetää persettä ja kääntää ohjaustanko vasemmalle ja heittää uusi tyttöystäväni selästä veteen. olin tehnyt tämän useaan otteeseen muille tyttöystävilleni ja se oli aina onnistunut hyvin. tällä kertaa kuitenkin, kun olin heittänyt hänet selästä kääntymällä vasemmalle, käännyin heti takaisin oikealle ja tunsin ison pamahduksen suksen alla.  Katsoin olkani yli ja näin hänen pelastusliivinsä selän ja hänen päänsä oli veden alla. sukelsin sisään katsomaan häntä ja tajusin, että olin juuri lyönyt häntä suksella aika lujaa päähän. hän piti päätään ja suutaan ja itki. hän sanoi, että löin häntä todella lujaa päähän ja koko hänen suuhunsa sattui.  hän avaa suunsa ja sanoo, että etuhampaaseeni sattuu, miltä se näyttää. juuri silloin näen hampaan heiluvan kuin siinä olisi ollut sarana ja se putoaa veteen. hän kysyy uudestaan, miltä se näyttää, vastaan, että se on poissa. luulen, että suksi osui häntä varmaan yläpäähän (siellä oli kuoppa) ja hän puri niin kovaa iskun yhteydessä, että hammas murtui kahtia.  hänen kasvoihinsa ja nenäänsä ei jäänyt minkäänlaisia jälkiä. hän koskettaa hammasta ja alkaa taas itkeä, keräämme itsemme ja nousemme takaisin suksiin. vilkutan kavereilleni ja lähden takaisin kotiin. tässä vaiheessa alkaa keskustelu siitä, mitä tehdä puuttuvalle hampaalle. onko tämä aikarajoitteinen vamma. pitääkö meidän soittaa hammaslääkäriin juuri nyt.  sattuuko se enää vai aiheutammeko lisää vahinkoa odottamalla. haluaako hän palata vesille. tyttöystävä sanoo, että hän on valmis tältä päivältä, ja alamme pakata tavaroita kotiin. seuraavana päivänä töissä tyttöystäväni on toimistonsa (kaupallinen kiinteistöala) suuressa kokouksessa, jossa hänen on puhuttava 30-35 ihmiselle työasioista.  hän saa ajan hammaslääkäriin vasta myöhään päivällä, joten hän on töissä ilman yhtä etuhampaansa. kokoukseen asti hän on onnistunut piilottamaan vamman, mutta kun hän alkaa puhua kokouksen aikana, kaikki näkevät, mitä on tekeillä. sanomattakin on selvää, että hänen työkaverinsa moukaroivat puhelintani. he nauroivat ja suuttuivat minulle, koska olin tyhmä ja loukkasin yhden heistä.tyttöystävä sai uuden hampaan (ei kultainen) ja elämä jatkui. kyllä, tarjosin maksaa hampaan, mutta hän kieltäytyi. menimme kihloihin vuotta myöhemmin ja olemme olleet naimisissa 20 vuotta, 3 lasta. kun kerromme tätä tarinaa uusille ystäville, lopetan aina siihen....., että minun oli pakko mennä naimisiin hänen kanssaan. rikot sen, ostat sen. ja ei, emme omista vesiskoottereita nykyään.</w:t>
      </w:r>
    </w:p>
    <w:p>
      <w:r>
        <w:rPr>
          <w:b/>
        </w:rPr>
        <w:t xml:space="preserve">Tulos</w:t>
      </w:r>
    </w:p>
    <w:p>
      <w:r>
        <w:t xml:space="preserve">löi tyttöystäväni hampaan vesiskootterilla, kun hän yritti leuhkia.</w:t>
      </w:r>
    </w:p>
    <w:p>
      <w:r>
        <w:rPr>
          <w:b/>
        </w:rPr>
        <w:t xml:space="preserve">Esimerkki 7.2131</w:t>
      </w:r>
    </w:p>
    <w:p>
      <w:r>
        <w:t xml:space="preserve">Teksti: Tämä tapahtui pari viikkoa sitten. työskentelen erikoisruokakaupassa, jossa on hyvin taiteellinen suuntaus. ennen kuin hän lähti kouluun, työkaveri teki tämän mahtavan tähtisota-aiheisen korkeusdiagrammin ripustettavaksi jonnekin myymäläämme. Se on tehty huonolaatuisesta puusta, ja siinä on sarjakuvamaisia kuvia yodasta, r2-d2:sta, prinsessa leiasta, stormtrooperista, darth vaderista ja chewbaccasta, jotka on ruuvattu isompaan maalattuun tauluun, jossa on pieniä viivoja, joilla mitataan senttejä. lapset ja aikuiset tulevat sen luo tarkistamaan pituuttaan, ja joskus he ottavat kuvia. Joskus minä saan olla se, joka vitsailee "vähän lyhyt stormtrooperiksi". aika suloista, eikö?No, eräänä päivänä huomasin, että hänellä oli [halkeama kasvojensa sivussa](http://imgur.com/gallery/g9s5b), jossa taulun reuna kohtasi puun alapuolen. tämä sai minut surulliseksi, koska se oli upouusi ja mahtava, ja luulen, että jotkut työtoverini eivät kohtele sitä kovin hyvin. he lyövät sitä hölmösti laatikoilla ja kohauttavat olkapäitään. älkää viitsikö! se ei ole pelkkä kikka, se on taidetta! taidetta ei pilata! mutta eksyn aiheesta. Kurottauduin leian kasvojen luo ja tunnustelin halkeamaa nähdäkseni, oliko siinä yhtään joustoa. vain vähän, mikä oli hyvä. se tarkoittaa, että se on korjattavissa. tunnustelin sitten kasvojen takaa nähdäkseni, oliko siellä tilaa jonkinlaiselle tukijalalle. tuntui siltä, että oli, ja kumarruin lähemmäs katsomaan. nyökkäsin hitaasti ajatellessani, että menisin kadun toiselle puolelle ja ostaisin l-mountin tai jotain. jatkoin työtäni laittamalla tuotteen hyllyyn muutamaa sekuntia myöhemmin, päättäväisesti pelastaen prinsessan leian tuhoon tuomitulta kohtalolta.Silloin käännyin ympäri ja näin asiakkaan, joka katsoi minua suoraan silmiin kaikkein häiriintyneimmillä, sekopäisimmillä kasvoilla, joita voitte kuvitella. se oli periaatteessa [tämä tyyppi](http://i.imgur.com/qto2dax.jpg), mutta vähemmän epäkuolleita cowboyja ja enemmän hermostunutta pelkoa. Minulla ei ollut aavistustakaan, mitä hän tuijotti, ja hänen lähdettyään tajusin sen. olin juuri tämän asiakkaan edessä hellästi hyväillyt prinsessa leian sarjakuvakuvan poskea, pitänyt häntä hellästi leuasta kiinni ja kumartunut lähelle hänen kasvojaan. hänen näkökulmastaan sen täytyi näyttää joltain paljon, paljon häiritsevämmältä.</w:t>
      </w:r>
    </w:p>
    <w:p>
      <w:r>
        <w:rPr>
          <w:b/>
        </w:rPr>
        <w:t xml:space="preserve">Tulos</w:t>
      </w:r>
    </w:p>
    <w:p>
      <w:r>
        <w:t xml:space="preserve">Silitin puun leukaa, kaveri luulee, että olen rakastunut siihen.**</w:t>
      </w:r>
    </w:p>
    <w:p>
      <w:r>
        <w:rPr>
          <w:b/>
        </w:rPr>
        <w:t xml:space="preserve">Esimerkki 7.2132</w:t>
      </w:r>
    </w:p>
    <w:p>
      <w:r>
        <w:t xml:space="preserve">Teksti: niin tänään oli ensimmäinen päivä lukukauden uudella kampuksella, ja täällä olen, hella leivottu. tämä paikka näyttää kuin se on rakennettu hyvin oikeutettu, Victorian ikäinen arkkitehti, joka oli luultavasti nimeltään cornelius ja nautti tehdä ihmiset myöhässä kuin vittu luokkaan. joka tapauksessa, astuin rakennukseen ja heti alkoi kartoittaa maita potentiaalisia babe näkymiä, ja oli melko tyytyväinen alustaviin tietoihin lukemat. minun luokka oli asetettu alkaa pian, joten aloin kävellä satunnaisia käytäviä, toivoen lopulta löytää huoneen numero olin osoitettu. Joka tapauksessa olin aika eksyksissä ja huomasin käveleväni ympyrää, joten menin vessaan. talletuksen jälkeen menin käytävälle ja löysin hakemistotaulun, ja aivan käytävän toisella puolella oli vielä isompi hakemistotaulu liikuntarajoitteisille. tein jonkinlaisen siistin 360-kierroksen ja tarkistin ne molemmat, mutta en edelleenkään onnistunut, joten pyörähdin taas 180:een ja katsoin isoa kylttiä löytääkseni vastaanottotoimiston kysyäkseni reittiohjeita. kun tein tätä, tämä todella karvaisen näköinen tyyppi käveli ohitseni ja alkoi myös pyörähtää aivan kuten minä tein. Ajattelin jo nyt todella vittumaisia ajatuksia tätä tyyppiä kohtaan ja oletin, että hän oli taas yksi kusipää kiusaaja, joka yritti saada huumeita. kun hän jatkoi pyörimistä, hän meni täysillä 720:een maahan asti ja sai välittömästi äärimmäisen väkivaltaisen kouristuskohtauksen, vaahtoamalla verta suustaan ja lyömällä päätään maahan. Luulin, että tämä tyyppi oli tyypillinen karvaisen näköinen paskiainen, joka pilkkasi lasta ensimmäisenä koulupäivänä, ja tässä hän vaahtoaa suusta, ja näytti siltä, että hän sai grand mal -kohtauksen, nyt kun olen lukenut siitä hieman. Soitin poliisit, ja he riensivät paikalle muutamassa sekunnissa ja auttoivat hänet ulos, heillä ei myöskään ollut aavistustakaan, mitä muuta tehdä kuin pitää hänen päätään. paska meni täydeksi ptsd-kommandoksi, kun ensihoitajat tulivat paikalle, hän heräsi ja alkoi huutaa täysillä: "Missä olen?! Mitä tapahtui?! auttakaa mua! heeeeeeeelp meeee!!! mä kuolen!!!!" hän alkoi todella vitun hysteeriseen avunpyyntöön, se oli todella vitun surullista. minun oli pakko kävellä pois sen jälkeen. tunsin todella pahaa sen tyypin puolesta, luulin aidosti, että hän oli vain mulkku. karma siitä, että hän käytti vammaisten hakemistoja, kai.</w:t>
      </w:r>
    </w:p>
    <w:p>
      <w:r>
        <w:rPr>
          <w:b/>
        </w:rPr>
        <w:t xml:space="preserve">Tulos</w:t>
      </w:r>
    </w:p>
    <w:p>
      <w:r>
        <w:t xml:space="preserve">sain jonkun tyypin saamaan kohtauksen pyörimällä käytävällä; olin vain todella krapulainen ja halusin nähdä isomman kyltin.</w:t>
      </w:r>
    </w:p>
    <w:p>
      <w:r>
        <w:rPr>
          <w:b/>
        </w:rPr>
        <w:t xml:space="preserve">Esimerkki 7.2133</w:t>
      </w:r>
    </w:p>
    <w:p>
      <w:r>
        <w:t xml:space="preserve">Teksti: minun mokani tapahtui vain muutama tunti sitten. sotilastukikohdassa, jossa asun, oli tänään valmistumisjuhla, mikä aiheutti sen, että tavallisesti hiljainen kaupunkimme kuhisi saapuvien vanhempien, ystävien ja Yhdysvaltojen varapresidentin kanssa. nyt aiemmin tänään menin hoitamaan asioita ja huomasin, että sotilaspoliisi (mps) oli sulkenut tieni kokonaan päätieltä porttien avulla, joissa luki jotain tyyliin "vain asuinalueille". tämä on melko tavallista silloin, kun tukikohdassa on isoja tapahtumia, joissa monet ihmiset tulevat tukikohtaan ja heidän täytyy pysäköidä jonnekin, kuten urheilupelejä varten. silloin asukkaat saavat ajaa porttien ohi, ja niin minä tein. hoidin asiani loppuun ja tulin takaisin kotiin. myöhemmin päätin lähteä taas kotoa hengailemaan tyttöystäväni kanssa. näin äitini autossaan tieni päässä, jolla oli ongelmia kylttien kanssa. Näytti siltä, että mps auttoi häntä siirtämään porttia, jotta hän pääsisi läpi. päätin mennä samaa reittiä, jota olin kulkenut aiemmin päivällä, koska tiesin, että se olisi esteetön. pysähdyin risteykseen, vilkku päällä, aivan portin viereen. käännyin oikealle ja suuntasin kohti tukikohdan uloskäyntiä. En ehtinyt kulkea kuin 15 metriä, kun äitiäni auttanut poliisi spurttasi autoonsa ja lensi kaistallani, valot päällä ja kuljettajan ovi yhä auki. jarrutin ja ajattelin, että "mitä vittua on tekeillä", ja valmistauduin törmäykseen.En tiedä miten, mutta hän onnistui pysäyttämään autonsa muutaman sentin päähän etupuskuristani, hyppäsi ulos ja huusi minulle niin kuin poliisit huutavat, kun he aikovat vetää aseensa esiin. hän vaati minua pysähtymään tien sivuun. tottelin hänen käskyjään. kolme tai neljä muuta poliisiautoa pysähtyi taakseni, kun mustien maastureiden ja mp-risteilijöiden saattue kiihdytti takanani kohti tukikohdan uloskäyntiä.mp antoi minulle tavanomaisen rutiinin. annoin hänelle sotilaskorttini, ajokorttini, rekisteriotteeni ja vakuutustodistukseni. odotettuani 20 minuuttia hän tuli takaisin ja sanoi, että olin onnekas. minulla ei ollut aavistustakaan, miksi.Kävi ilmi, että hän oli vetämässä aseensa esiin ampuakseen minut (hänen sanojaan, ei minun). yläpuolellani oli helikopteri valmiina ampumaan minut, ja salainen palvelu tien ympärillä valmiina ampumaan minut. saattue oli joe bidenin. vittu. selvisin 65 dollarin sakolla, mikä on parempi kuin kuolema, mutta hänen sanansa pelästyttivät minut silti paskaksi. no, tifu.</w:t>
      </w:r>
    </w:p>
    <w:p>
      <w:r>
        <w:rPr>
          <w:b/>
        </w:rPr>
        <w:t xml:space="preserve">Tulos</w:t>
      </w:r>
    </w:p>
    <w:p>
      <w:r>
        <w:t xml:space="preserve">halusi päästä ulos talosta, sotilaspoliisit melkein ampuivat hänet suojellessaan Joe Bideniä****</w:t>
      </w:r>
    </w:p>
    <w:p>
      <w:r>
        <w:rPr>
          <w:b/>
        </w:rPr>
        <w:t xml:space="preserve">Esimerkki 7.2134</w:t>
      </w:r>
    </w:p>
    <w:p>
      <w:r>
        <w:t xml:space="preserve">Teksti: niin tämä tapahtui jokin aika sitten, mutta kukaan töissä ei anna minun unohtaa tätä suurta vittuilua. se oli lauantaiaamu ja työskentelin autoliikkeessä tuolloin lot man. johtajat ovat velvollisia pysymään siellä työaikana jopa tauoillaan. niinpä esimieheni kutsui minut toimistoon kaikkien muiden johtajien kanssa ja sanoi, että he tarvitsevat kahvia ja aamiaisvoileipiä päivän aloittamiseksi. he antoivat minulle kaikki tilauksensa ja toimitusjohtajani ojensi minulle luottokorttinsa ja ajoneuvonsa avaimet (vuoden 2015 lexus gx 460). tänä aikana meillä oli paljon rakennustöitä uuden rakennuksen rakentamiseksi ja pysäköinti oli niukkaa, huomasin, että hänen ajoneuvonsa oli pysäköity rakennuksen sivulle, ja muut ajoneuvot olivat pysäköineet hänen eteensä ja taakseen. näytti tiukalta päästä ulos, mutta ajattelin, että minulla oli se ja se olisi helpompaa kuin jäljittää asiakkaat ja pyytää heitä siirtämään ajoneuvonsa. saan auton pois paikaltaan törmäämättä muihin ajoneuvoihin ja lähden matkaan. pysähdyn tim hortonsissa kahdeksan eri kahvitilausta varten ja sitten mcdonaldsissa 10+ aamiaisvoileipää varten. kun palaan takaisin kauppaan, pomoni auton taakse pysäköity edellinen ajoneuvo on kadonnut, joten pysähdyn helposti takaisin hänen paikalleen ja toimitan ruoan. noin tunti kuluu, ja toimitusjohtaja kutsuu minut takaisin toimistoon. hänen ensimmäiset sanansa minulle kävellessäni sisään ovat: "Hei, törmäsitkö mihinkään autollani?" tunnen sydämeni sykkivän hieman, mutta vastaan hämmentyneellä äänensävyllä, että en, miksi. sitten hän sanoo, että lähdetäänpä kävelemään, jolloin kävelemme sivuun, jossa hänen autonsa on pysäköity. hän vie minut auton eteen ja näyttää minulle etupuskurin kulman, jossa maali on rapautunut pois metallia myöten. kävi ilmi, että kun yritin saada autoa ulos kahden muun auton välistä, en kiinnittänyt huomiota siihen, missä olin verrattuna uuteen rakennukseen, jonka parissa työskentelimme, ja rapautin sen uuden kävelytien sementtiin. luulin siitä lähtien varmaksi, että saisin potkut. hän käski minun viedä ajoneuvonsa detaljiosastollemme ja katsoa, voisivatko he tehdä mitään. yllätyksekseni detaljit nauroivat ja sanoivat, että olin kusessa ja että mitään ei todellakaan ollut tehtävissä. mutta olin todella sekaisin ajatellen, että jos kertoisin pomolleni, hän varmasti antaisi minulle potkut ja laittaisi minut maksamaan vahingot. otin nopeasti korjausmaalia ja yritin saada huonon kuvan näyttämään paremmalta. romu oli noin 2ft x 1ft, joten siitä ei voinut tehdä täydellistä, yritin vain tehdä siitä vähemmän näkyvän. vedän sen takaisin eteen hermostuneena, kun pomoni kävelee ulos tutkimaan sitä. se oli edelleen hieman näkyvä, toistan pomolleni olevani todella pahoillani enkä voi uskoa, mitä olin tehnyt. Hän kääntyy puoleeni ja sanoo, että älä huoli, se on vain puskuri, ja hän oli vain huolissaan siitä, etten ollut vaurioittanut sitä tontilla ja ehkä törmännyt johonkuhun Tim Hortonsissa tai McDonaldsissa, ja he ilmoittivat siitä yliajona. Hän sanoi, että onnettomuuksia sattuu ja että hän näkisi mieluummin pienet vauriot hänen autossaan kuin uudessa autossa, jota yritimme myydä. Kaiken lisäksi hän sanoi, että vaikka hän haluaisi antaa minulle potkut (mitä hän ei tehnyt), hänellä ei olisi mitään perusteita, koska hän käski minun viedä hänen autonsa hakemaan ruokaa heille joka tapauksessa.</w:t>
      </w:r>
    </w:p>
    <w:p>
      <w:r>
        <w:rPr>
          <w:b/>
        </w:rPr>
        <w:t xml:space="preserve">Tulos</w:t>
      </w:r>
    </w:p>
    <w:p>
      <w:r>
        <w:t xml:space="preserve">Ajoin pomoni Lexuksella hakemaan ruokaa ja raaputin maalia pumppurista, joka oli vasten uutta rakennusta, jota olimme rakentamassa, ja stressasin itseäni siitä, että menettäisin työni.</w:t>
      </w:r>
    </w:p>
    <w:p>
      <w:r>
        <w:rPr>
          <w:b/>
        </w:rPr>
        <w:t xml:space="preserve">Esimerkki 7.2135</w:t>
      </w:r>
    </w:p>
    <w:p>
      <w:r>
        <w:t xml:space="preserve">Teksti: tämä tapahtui itse asiassa viime yönä, mutta koska siitä ei ole vielä kulunut 24 tuntia, se oli teknisesti vielä tänään.Viime yönä taivas oli todella kirkas asuinpaikkani yläpuolella, joten otin vanhan teleskooppini esiin. katseltuani tähtiä vähän aikaa käänsin huomioni kaikkien suosikkikappaleeseen, kuuhun. katselin kuuta teleskoopin läpi noin kymmenen minuutin ajan. yhdellätoista minuutilla tajusin, että näköni alkoi hämärtyä, joten lopetin ja palasin katsomaan tähtiä. nyt, viisitoista tuntia myöhemmin, oikea silmäni on toimintakyvytön ja näköni on mennyt päin helvettiä. tietääkö kukaan, kestääkö tämä ikuisesti? til: kuun tuijottaminen on melkein yhtä paha kuin auringon tuijottaminen.</w:t>
      </w:r>
    </w:p>
    <w:p>
      <w:r>
        <w:rPr>
          <w:b/>
        </w:rPr>
        <w:t xml:space="preserve">Tulos</w:t>
      </w:r>
    </w:p>
    <w:p>
      <w:r>
        <w:t xml:space="preserve">tuijotin kuuta ja sokeuduin.</w:t>
      </w:r>
    </w:p>
    <w:p>
      <w:r>
        <w:rPr>
          <w:b/>
        </w:rPr>
        <w:t xml:space="preserve">Esimerkki 7.2136</w:t>
      </w:r>
    </w:p>
    <w:p>
      <w:r>
        <w:t xml:space="preserve">Teksti: okei, kuten kaikki muutkin tifut, tämäkin tapahtui useita vuosia sitten... mutta on kestänyt jonkin aikaa kerätä rohkeutta antaa muun maailman nauraa onnettomuudelleni sen pienen ystäväjoukon sijaan, joka vielä tänäkin päivänä naureskelee joka kerta, kun joku puhuu tatuointivirheistä: "Voi veljet, anna kun kerron tästä typystä!"."olin siis luultavasti 19-vuotias, ja olin halunnut tatuoinnin jo useamman vuoden ajan, mutta olin sitä tyyppiä, joka suunnitteli sen huolellisesti ja varmisti, että se oli jotain, jonka kanssa tiesin voivani elää. tiesin, että halusin sen liittyvän musiikkiin. Tiesin, että halusin sen ranteeseeni. parhaan ystäväni kehotuksesta eräänä lauantaina oli vihdoin se päivä, ja hän ja minä ja meidän bff-kolmikkomme, jota kutsumme Laureniksi, hyppäsimme kolhiintuneeseen geometroon ja ajoimme 45 minuuttia kaupungin ulkopuolelle tatuointiliikkeeseen, joka teki niitä superhalvalla. Tiedän, ajattelette, että se on ihan perseestä, mutta tämä paikka teki hyvää työtä! koko 45 minuutin ajomatkan ajan molemmat ystäväni saivat minut innostumaan tatuoinnista. paras ystäväni esitteli viimeisimpiä tatuointejaan ja kertoi, kuinka paljon ne sattuvat, mutta että kipu tekee siitä siistiä. Lauren näyttää minulle joitakin omia tatuointejaan, lähinnä tekstiä eri puolilla kehoaan, ja yrittää rauhoitella minua sanomalla asioita kuten "joo, se sattuu, paljon, mutta se ei ole pahempi kuin mehiläisen pisto." Vihaan mehiläisen pistoja. vihdoin kaupungissa käymme huoltoasemalla ja haemme eväitä. En muista, mitä lauren tai minä ostimme, mutta andy osti itselleen jättimäisen riisikrispie-herkun ja maitoa. ihan sama. saavumme tatuointiliikkeeseen, kasaannumme takahuoneeseen ja näytän taiteilijalle haluamani tatuoinnin. se ei ole iso, kaksi kolikkoa peittäisi sen kokonaan. Taiteilija vakuuttaa minulle, että tämä ei vie aikaa ja siirtää sen tatuointipaperille, jotta hän voi piirtää sen ranteeseeni. me kaikki vitsailemme, ja kysyn ohimennen, onko kukaan koskaan pyörtynyt, ja taiteilija nauraa: "joo, sitä sattuu". kerran täällä kävi tyttö, joka ei vain pyörtynyt, vaan hän kusi housuihinsa ja oksensi ympäriinsä." Me kaikki räkähdämme tuon tyttöparan onnettomuudesta ja hän alkaa työstää tatuointiani. andy istuu tuolissa vieressäni ja mässäilee riisikrispie-herkkuaan ja lauren on toisella puolella katselemassa. Yllätyin huomatessani, että se ei oikeasti sattunut niin pahasti kuin he olivat kertoneet, joten prosessin kiehtomana (ihan totta, jos et ole koskaan nähnyt tatuointia tehtynä, se on vitun siistiä) nojauduin ja aloin katsella. tässä kohtaa mokasin. Se ei sattunut niin pahasti, mutta se sattui silti, joten kun katsoin, kuinka taiteilija piirsi tatuoinnin ja alkoi sitten täyttää sitä, pidättelin hengitystäni. huono veto. en tiedä, kuinka kauan pidättelin hengitystäni ennen kuin tajusin pyörtyväni, mutta yhtäkkiä tajusin pyörtyväni. Katsoin ylös, sanoin heille, että aioin pyörtyä, pyysin lasin vettä, ja viimeinen asia, jonka muistan, on se, että andy ojensi maitopullonsa. pimeys. kun tulen tajuihini, lauren on takanani, kun hän ajelee sormillaan hiuksiani, taiteilija on hankkinut viileän pesulapun otsalleni, ja helvetin kalpeana hymyilen ja vitsailen omasta ennakkoluulostani. andy on kadonnut huoltoasemalle hakemaan minulle jotain sokeripitoista, ja taiteilijatyyppi sanoo, että minun on odotettava muutama minuutti, ennen kuin hän voi lopettaa, tai muuten saatan pyörtyä taas. päätän mennä vessaan, lauren lähtee mukaani, ja jumalauta, kun nousen ylös, huomaan, että housuni ovat märät. Ei voi olla totta. nolona pääsen vessaan, yritän siistiytyä ja taputtelen housuni kuivaksi paperipyyhkeillä. kerron ovesta Laurenille, mitä on tapahtunut, ja jumala häntä rakastaen hän ei naura heti. Olin kylpyhuoneessa liian kauan, menemme kuistille tupakalle juuri kun andy tulee takaisin kit-kat-patukan kanssa. heti kun hän saapuu, kerromme hänelle, mitä tapahtui, ja hänen silmänsä suurenevat. näkee, miten kovasti hän haluaisi nauraa minulle, mutta ei naura. hän pitää itsensä kasassa. Katson heidän välilleen, huokaan ja käsken heidän mennä edeltä. seuraavat viisi minuuttia maailman kaksi parasta ystävääni kuolivat nauruun minun kustannuksellani. en voi vain olla menemättä takaisin sisään. mutta olen selvästi kussut housuihini. haemme autostani roskapussin ja menemme takaisin tatuointiliikkeeseen, ja selitän rauhallisesti tatuoijalle, mitä on tapahtunut. Hän pysyy täysin ammattimaisena ja naurahtaa, vakuuttaa minulle, että kaikki on täysin ok ja olemme valmiita viidessä minuutissa. istun takaisin tuolille, roskapussini päälle, hengitän syvään, muistan hengittää, ja hän jatkaa työtään. "Et sentään oksentanut, vai?" hän miettii virnistäen, ja minä naurahdan, juuri kun tunnen vatsani kouristelevan ja nyökkään: "Joo, totta kai." Sitten vikisen, liikahdan kohti roskakoria, ja kyllä... tein kolmoisvoiton. en koskaan, ikinä, enää näyttäydy siinä kaupungissa.</w:t>
      </w:r>
    </w:p>
    <w:p>
      <w:r>
        <w:rPr>
          <w:b/>
        </w:rPr>
        <w:t xml:space="preserve">Tulos</w:t>
      </w:r>
    </w:p>
    <w:p>
      <w:r>
        <w:t xml:space="preserve">pyörtyilin, kusin housuihini ja oksensin, kun sain puolen dollarin kokoisen tatuoinnin.</w:t>
      </w:r>
    </w:p>
    <w:p>
      <w:r>
        <w:rPr>
          <w:b/>
        </w:rPr>
        <w:t xml:space="preserve">Esimerkki 7.2137</w:t>
      </w:r>
    </w:p>
    <w:p>
      <w:r>
        <w:t xml:space="preserve">Teksti: No, okei hieno tämä tapahtui vuonna -12, kun olin 15, mutta olen varma, että tämä on hieno lukea. niin, minulla oli tämä pitkäaikainen ihastunut tähän tyttö luokallani ja olimme neutraaleja ystäviä. aikana ystäväni syntymäpäivä, pyysin häntä palvelusta, jos hän voisi auttaa minua ulos minun tunnustaa minun ihastunut häneen, koska hän olisi kokoontumisessa. Hän suostui iloisesti, ja niinpä myöhemmin samana päivänä koulun jälkeen synttärisankari, hänen ystävänsä, minun ystäväni, tyttö ja minä menimme läheiseen pikaruokaravintolaan juhlimaan. kun olimme syömässä, kaikki paitsi tyttö tiesivät, että aioin tunnustaa, mutta arvelin, että hänen paras ystävänsä kertoi hänelle etukäteen, ja hän hermostui todella paljon. joten kun olin aikeissa ilmoittaa, hän tarttui koululaukkuunsa ja meni parhaan ystävänsä kanssa pois vessaan. He näyttivät siltä, että heillä oli kiire, joten ystäväni, synttärisankari, lähti heidän peräänsä. kävi ilmi, että tyttö juoksi karkuun. se pilasi täysin hänen synttärijuhlansa ja tappoi kaikkien mielialat sinä päivänä. kun kävelin kotiin katastrofista, sain häneltä tekstiviestin, joka kuului jotakuinkin näin: "hei *****, tiesin *****:sta, että aiot tunnustaa, ja vastaukseni on ei. joten toivottavasti voimme palata ystäviksi ja pärjätä hyvin kokeissa!" en voinut olla tuntematta itseäni arvottomimmaksi ihmiseksi, mitä maapallolla on ikinä luotu. olin niin masentunut sinä päivänä, että käynnistin xboxin ja teurastin lcpd:n gta iv:ssä. edit: joo, olemme nyt ystäviä, mutta se yksityiskohta, jonka jätin pois tuosta päivästä, oli se, että se tapahtui ruuhkaisessa ostoskeskuksessa. joten koko episodi oli siinä mielessä valtava moka.</w:t>
      </w:r>
    </w:p>
    <w:p>
      <w:r>
        <w:rPr>
          <w:b/>
        </w:rPr>
        <w:t xml:space="preserve">Tulos</w:t>
      </w:r>
    </w:p>
    <w:p>
      <w:r>
        <w:t xml:space="preserve">erittäin kiusallinen hylkäys.</w:t>
      </w:r>
    </w:p>
    <w:p>
      <w:r>
        <w:rPr>
          <w:b/>
        </w:rPr>
        <w:t xml:space="preserve">Esimerkki 7.2138</w:t>
      </w:r>
    </w:p>
    <w:p>
      <w:r>
        <w:t xml:space="preserve">Teksti: muistutin tästä tarinasta kauhistuttavasti eräästä toisesta, hiljattain tehdystä tifu-postauksesta. jos brysselit ovat teille kaikille tuttuja, keksit ovat aivan uskomattomia. yleensä syön koko pussin yhdellä istumalla netflix-ryöpytyksen aikana. No, tässä tapauksessa olin syönyt vain puolet pussista, joten laitoin sen takaisin kaappiin ja otin sen esiin päivää myöhemmin walking dead -maratonin aikana. kello on noin yksi yöllä, eikä huoneessani ole valoja päällä. kun mässäilen keksejä, huomaan, etteivät ne maistu enää niin hyvältä kuin muistan. Syytän sitä siihen, että ne ovat tunkkaisia pussin avaamisesta, joten en ajattele siitä mitään. viimeiseen keksiin asti, ja nyt olen todella huolissani siitä, miksi ne maistuvat sokerittomilta, joten katson alas television valossa ja näen... kaiken muurahaisten peitossa. käteni, pussin, keksit, futonini. vain satoja pieniä muurahaisia. vaikka huomasin ne kädessäni, en tuntenut niitä. juoksin heti keittiöön ja heitin pussin pois ja huuhtelin suuni. noin tunnissa aivoni olivat pyyhkineet muiston pois ja sovin itselleni, että käyttäydyn kuin sitä ei olisi koskaan tapahtunut.</w:t>
      </w:r>
    </w:p>
    <w:p>
      <w:r>
        <w:rPr>
          <w:b/>
        </w:rPr>
        <w:t xml:space="preserve">Tulos</w:t>
      </w:r>
    </w:p>
    <w:p>
      <w:r>
        <w:t xml:space="preserve">muurahaiset söivät keksejäni ennen minua, ja sitten minä söin ne.</w:t>
      </w:r>
    </w:p>
    <w:p>
      <w:r>
        <w:rPr>
          <w:b/>
        </w:rPr>
        <w:t xml:space="preserve">Esimerkki 7.2139</w:t>
      </w:r>
    </w:p>
    <w:p>
      <w:r>
        <w:t xml:space="preserve">Teksti: tifu ei kiinnittämällä tikkaat työskentelin.No se ei ollut tänään se oli viikko sitten, kun olin töissä .se meni jotain tällaista, työskentelen sähköasentajana elääkseni, ja viime viikolla työkaveri ja minä olimme viimeistelemässä taide- ja käsityöläisliikkeessä, jossa olimme asentamassa joitakin upouusia led-lamput.Olimme kaikki valmiita lukuun ottamatta joitakin johtoja, jotka oli asetettava pääjohtoa varten, joka syöttäisi lamppuja, se olisi vienyt meiltä 30-45 minuuttia korkeintaan. mutta tyhmä minä olin niin innokas, että halusin olla valmis enkä kiinnittänyt paljon huomiota siihen, mitä olin tekemässä, joten asetin tikkaat, jotka minun piti kiivetä ylös reilun 10 jalan päähän, mutta se oli ylösalaisin, jossa liukastumisenesto oli päällä ja metalli alhaalla.No lapset, kuten tiedätte, alumiini laatan päällä on hyvin liukas, joten heti kun olin siellä ylhäällä ja laitoin vähän voimaa siihen, se lensi takaisin minun kanssani ylhäällä päädyin lattialle, ja kun olin putoamassa, alla olevien näyttöjen metallikoukku tarttui minua leukaan.Päädyin ikävään viiltohaavaan, joka tarvitsi tikkejä, ja putosin vasemmalle kyljelleni nylkemällä kyynärpääni ja lohkaisemalla hampaitani, ja mursin myös kaksi kylkiluuta, koska putosin tikkaiden kaiteeseen ja olen yhä sängyssä toipumassa. ottakaa siis minulta oppia, lapset, ja olkaa aina tietoisia siitä, mitä teette, ja olkaa aina turvassa, koska mikään ei ole enää entisensä onnettomuuden jälkeen.</w:t>
      </w:r>
    </w:p>
    <w:p>
      <w:r>
        <w:rPr>
          <w:b/>
        </w:rPr>
        <w:t xml:space="preserve">Tulos</w:t>
      </w:r>
    </w:p>
    <w:p>
      <w:r>
        <w:t xml:space="preserve">en kiinnittänyt huomiota siihen, mitä olin tekemässä, ja vahingossa sotkin itseni todella pahasti.</w:t>
      </w:r>
    </w:p>
    <w:p>
      <w:r>
        <w:rPr>
          <w:b/>
        </w:rPr>
        <w:t xml:space="preserve">Esimerkki 7.2140</w:t>
      </w:r>
    </w:p>
    <w:p>
      <w:r>
        <w:t xml:space="preserve">Teksti: *Minulla oli pääsy laboratorioon tuntien jälkeen, ja hölmöilin usein laboratoriossa, katselin, mitä kemikaaleja oli saatavilla, ja kokeilin reaktioita saadakseni tietoa niistä asioista, joita olin oppinut orgaanisissa kursseissa i ja ii. eräänä päivänä päätin, että haluan tehdä yksinkertaisen synteesin kotona, joten päätin kerätä reagenssit. Ongelmana oli, että tarvitsin pulloja, joihin ne voisi laittaa. nyt oli useita laboratoriopenkkejä, jotka kuuluivat eri jatko-opiskelijoille ja joita muutama perustutkinto-opiskelija jakoi, ja noin 15:n laboratoriotilan joukossa oli myös 3-4 laboratoriotilaa, jotka olivat joskus olleet käytössä, mutta jotka olivat pitkään olleet tyhjillään joidenkin opiskelijoiden valmistuttua. aina kun näin tapahtuu, entinen opiskelija siivoaa alueen, järjestää kaikki materiaalinsa ja laitteensa, ja tarvikkeet joutuvat silloin tällöin toisten opiskelijoiden haettaviksi, jotka työskentelevät edelleen laboratorioissa.Niinpä päätin haaskata. katsoin tiskipöydän alimpaan laatikkoon. löysin ruskean pullon, jossa oli pieniä valkoisia helmiä, ja se oli jostain syystä peitetty alumiinifoliolla. päätin tyhjentää helmet pois. en tiennyt, että ne olivat molekyyliseuloja, joita käytetään veden liuottimen "kuivaamiseen", ja että pullo oli yhä täynnä! olin tyhjentänyt lähes 100 ml deuteroitua kloroformia laatikkoon ja lattialle vahingossa, ja jouduin siivoamaan sen.Pyyhin kuumeisesti niin paljon kloroformia kuin mahdollista ja heitin paperipyyhkeet huuruhuoneeseen. kun olin käyttänyt reilut kolme minuuttia yrittäessäni imeä kaiken kloroformin, höyryt pääsivät minuun käsiksi, ja minun oli kompuroitava ulos kemian laboratoriosta.melkein kompastuin ja melkein jäin huoltajan kiinni. hikoilin luoteja myös seuraavana päivänä, kun jatko-opiskelija kysyi, mitä kaikki paperipyyhkeet huurussa tekivät, ja heidän utelias vastauksensa siihen, miksi se haisi "dikloorimetaanilta tai kloroformilta tai joltain".</w:t>
      </w:r>
    </w:p>
    <w:p>
      <w:r>
        <w:rPr>
          <w:b/>
        </w:rPr>
        <w:t xml:space="preserve">Tulos</w:t>
      </w:r>
    </w:p>
    <w:p>
      <w:r>
        <w:t xml:space="preserve">jäi melkein kiinni kloroformista**</w:t>
      </w:r>
    </w:p>
    <w:p>
      <w:r>
        <w:rPr>
          <w:b/>
        </w:rPr>
        <w:t xml:space="preserve">Esimerkki 7.2141</w:t>
      </w:r>
    </w:p>
    <w:p>
      <w:r>
        <w:t xml:space="preserve">Teksti: tänään kävin juoksemassa, koska olen ollut huolissani kehostani. katson vain animea ja pelaan ps4:ää, jos en ole töissä. joten päätin lähteä juoksemaan ennen töitä. se tuntui hyvältä. olin niin ylpeä itsestäni, kun olin noussut ylös ja juossut ja ollut hyvässä kunnossa. juoksin varmaan kilometrin tai kaksi putkeen huomaamatta sitä ennen kuin tulin kotiin ja tunsin itseni jotenkin pahoinvoivaksi. kello on siis noin 12:30, eli kaksi tuntia ennen töitä, joten makaan ennen suihkuun hyppäämistä.kello 13:00 isäni lähetti tekstiviestin ja käski minun olla valmis töihin kello 13:30, koska hän oli ainoa kyytini tänään ja hän pystyi viemään minut vain aikaisin. ei mitään ongelmaa. minun tarvitsisi vain käydä nopeasti suihkussa. hyppäsin siis suihkuun, ja arvatkaa mikä ei toiminut? vesi... panikoin ja soitin isälleni. hän kertoi, että hän unohti maksaa vesilaskun. joten olen nyt töissä tunti ennen töitä ja haisen kuin vankilaorgia.</w:t>
      </w:r>
    </w:p>
    <w:p>
      <w:r>
        <w:rPr>
          <w:b/>
        </w:rPr>
        <w:t xml:space="preserve">Tulos</w:t>
      </w:r>
    </w:p>
    <w:p>
      <w:r>
        <w:t xml:space="preserve">Yritin olla terveellinen käymällä lenkillä ennen töitä ja päädyin hikisenä kotiin tullessani toteamaan, että vesini oli pois päältä.</w:t>
      </w:r>
    </w:p>
    <w:p>
      <w:r>
        <w:rPr>
          <w:b/>
        </w:rPr>
        <w:t xml:space="preserve">Esimerkki 7.2142</w:t>
      </w:r>
    </w:p>
    <w:p>
      <w:r>
        <w:t xml:space="preserve">Teksti: muutama kuukausi sitten olin amazonissa ostamassa satunnaista paskaa, kuten aina, ja lopulta päätin, että "hei, minun pitäisi ostaa käsiraudat". joten lisäsin käsiraudat ostoskoriin. nyt teidän on tiedettävä, että olen aika tyhmä ja kärsimätön. muutin myös hiljattain. kun olin ostoksilla, luulin klikanneeni, että se toimitetaan uuteen osoitteeseeni, mutta valitettavasti se menikin vanhaan osoitteeseeni enkä huomannut, että olin klikannut väärin. Niinpä tämä paketti, jossa oli oppikirjoja ja käsirautoja, lähetetään vanhaan osoitteeseeni, joka sitten lähetetään vanhempieni vanhaan taloon, joka sitten lähetetään vanhempieni postilokeroon. Normaalisti se ei olisi mikään iso juttu, vanhempani eivät ole sellaisia, jotka nuuskivat postia. Paitsi että isälläni ja minulla on sama etunimi. Äitini näkee paketin ja avaa sen luullessaan sitä isäni paketiksi, ja löytää sieltä psykologian oppikirjani ja käsiraudat. Siinä on tarina siitä, miten vanhempani varastivat käsiraudat eivätkä koskaan palauttaneet niitä.</w:t>
      </w:r>
    </w:p>
    <w:p>
      <w:r>
        <w:rPr>
          <w:b/>
        </w:rPr>
        <w:t xml:space="preserve">Tulos</w:t>
      </w:r>
    </w:p>
    <w:p>
      <w:r>
        <w:t xml:space="preserve">ostin vahingossa vanhemmilleni käsiraudat.</w:t>
      </w:r>
    </w:p>
    <w:p>
      <w:r>
        <w:rPr>
          <w:b/>
        </w:rPr>
        <w:t xml:space="preserve">Esimerkki 7.2143</w:t>
      </w:r>
    </w:p>
    <w:p>
      <w:r>
        <w:t xml:space="preserve">Teksti: tämä happensenes tänä viikonloppuna, mutta tässä se on.Olen lukion rugby pelaaja, tiedän, että monet teistä aremt tuntea woth urheilun, mutta luultavasti tiedät sen melko kova. tänä viikonloppuna meillä oli ensimmäinen peli päivä, oli muita jälkeen meitä. Pelasin noin tunnin 70 minuutin pelistä, ja olin juuri menossa syömään ja lähtemään kotiin, kun yksi valmentajistamme sanoi, että yksi seuraavaksi pelaavista joukkueista ei pääsisi pelaamaan, joten me ja joukkue, jota vastaan pelasimme, muodostaisimme sekajoukkueen, joka pelaisi heitä vastaan. pohdin asiaa yhä uudelleen ja uudelleen, kunnes päätin, että miksipäs ei, pelaan toisen pelin. Kun menin sekakokoukseen, heidän valmentajansa ilmoitti, että he pelaisivat ensimmäisellä puoliajalla omiensa ja toisella puoliajalla omiemme kanssa. heidän pelintekijänsä ei halunnut pelata taas, joten meidän oli valittava yksi meistä pelaamaan hänen tilalleen. Olin aina halunnut olla scrum-puolustaja, ja ehkä tämä voisi olla tilaisuuteni todistaa, että olin kyvykäs valmentajille. niille, jotka eivät tiedä, scrum-puolustaja on lähinnä vastaava kuin pelinrakentaja amerikkalaisessa jalkapallossa. hän järjestää pelin, vie sen pois ruckista, laittaa scrumiin muun muassa.No ensimmäinen puoliaika menee ohi ja meidän motley joukkue on ylhäällä, ehkä 10-14 pistettä ja me vaihdamme pelaajia. menen sisään ja olen pumpattu pelata scrum oikeassa pelissä. peli meni hyvin, työskenteli kovasti me molemmat teki kerran niin pitkälle minun puoliskolla. heres the fu.ao se oli myöhemmin minun osa ja meillä on pallo. Odotan kärsivällisesti ruckin takana, että voimme joko perustaa fowarssin tai takalinjan, sen puhuminen kestää hieman kauemmin, koska olimme tavallaan koordinoimattomia sekajoukkueena. tänä aikana alan nähdä meidän menettävän pallon, kun ruck alkaa romahtaa ja siirtää palloa heidän puolelleen. päätän, ettemme menetä sitä, että valitsen pallon ja menen ruckin vasemmalle puolelle. Pommi heitän vasemman olkapääni/selkäni kaveriin ja käännyn selkä menosuuntaan ja syötän pallon hyökkääjälle, joka liikkui ruckin ympärillä. ja heti kun syötän pallon, tunnen ison kaverin tulevan alas vasemmalle puolelleni lyömään myöhään. crackit oli kovaääninen, kaikki ympärilläni olevat pelaajat kuulivat sen, ja romahdan. Peli jatkui ja lopulta pysähtyi, kun teimme taas maalin, lääkintämiehet tulivat ulos, ja kun käännyin ympäri, näin alaraajani heiluvan ympäriinsä. jalassani oli puhtaat sääriluun murtumat. lääkärit sanoivat, että sen pitäisi olla kunnossa 6+ kuukauden kuluttua, koska olen nuori ja onnekas6 siinä suhteessa.</w:t>
      </w:r>
    </w:p>
    <w:p>
      <w:r>
        <w:rPr>
          <w:b/>
        </w:rPr>
        <w:t xml:space="preserve">Tulos</w:t>
      </w:r>
    </w:p>
    <w:p>
      <w:r>
        <w:t xml:space="preserve">Halusin todistaa itseni scrum halfina toisessa pelissä, leg halusi todistaa, etten osaa.</w:t>
      </w:r>
    </w:p>
    <w:p>
      <w:r>
        <w:rPr>
          <w:b/>
        </w:rPr>
        <w:t xml:space="preserve">Esimerkki 7.2144</w:t>
      </w:r>
    </w:p>
    <w:p>
      <w:r>
        <w:t xml:space="preserve">Teksti: niin, tämä tifu tapahtuu on puhumme. tällä viikolla, poikaystäväni on pois kaupungista ja antaa minun jäädä hänen huoneeseensa hänen veljeskunta. koska kreikkalainen yhteisö on arveluttava alue, päätin lukita oven kun nukuin. nukuin hyvin koko yön, ja heräsin noin keskipäivällä. herätessäni niin myöhään tunsin tarvetta kiirehtiä kylpyhuoneeseen - heittäytyä pyyhkeen päälle ja napata hammasharjani, jotta voisin valmistautua mahdollisimman nopeasti töihin, joita minulla oli tunnin päästä. kävin siis pissalla, kävin nopeasti suihkussa ja menin takaisin hänen huoneeseensa pukeutumaan. tässä kohtaa tajusin mokani - ovi oli lukossa. kiireessäni unohdin sekä avata makuuhuoneen oven että ottaa avaimen. Ei se mitään, soitan vain isännöitsijälle, hän voi päästää minut sisään, eikö niin? Soitan isännöitsijälle, mutta hän on tietenkin tunnilla eikä palaa ennen kuin puoli neljää. hänen tyttöystävällään on kuitenkin vara-avaimet, ja hän voi ehkä päästää minut sisään. hienoa! soitan tyttöystävälle, mutta hän on töissä neljään asti. Aloitan työt taas noin 20 minuutin päästä. joten tässä minä nyt olen, alasti, vain pyyhe lämpimänä ja säädyllisenä, ja piileskelen pesuhuoneessa yrittäen löytää jonkun, joka toisi minulle varavaatteet. lisäksi poikaystäväni on isoäitinsä hautajaisissa, joten en saa häntäkään kiinni avun saamiseksi.</w:t>
      </w:r>
    </w:p>
    <w:p>
      <w:r>
        <w:rPr>
          <w:b/>
        </w:rPr>
        <w:t xml:space="preserve">Tulos</w:t>
      </w:r>
    </w:p>
    <w:p>
      <w:r>
        <w:t xml:space="preserve">- lukitsin itseni ulos makuuhuoneesta pelkkä pyyhe päällä. aloitan työt 20 minuutin kuluttua eikä kukaan voi auttaa moneen tuntiin. piileskelen pyykkihuoneessa.</w:t>
      </w:r>
    </w:p>
    <w:p>
      <w:r>
        <w:rPr>
          <w:b/>
        </w:rPr>
        <w:t xml:space="preserve">Esimerkki 7.2145</w:t>
      </w:r>
    </w:p>
    <w:p>
      <w:r>
        <w:t xml:space="preserve">Teksti: tämä tapahtui vuonna 2010, joten pahoittelut harhaanjohtavasta otsikosta. tämä on myös pitkä, joten kiinnittäkää huomiota. olin yliopistossa etelä-carolinassa ja olin juuri alkanut seurustella tyttöystäväni kanssa kesällä. päätin, että haluan viedä hänet kiinaan tapaamaan perhettäni jouluksi ja näkemään, missä kasvoin elämäni ensimmäiset 18 vuotta, joten ostimme meno-paluuliput turkkilaisella lentoyhtiöllä, joka lähtee joulukuussa. uteliaille tiedoksi, etten ole aasialainen, perheeni vain tekee ministeriötyötä tuolla.  tyttöystäväni oli innoissaan ja hermostunut, koska hän ei ollut koskaan ennen ollut ollut ulkomailla eikä ollut koskaan tavannut perhettäni skypeä lukuun ottamatta. etenemme eteenpäin varhain aamulla 16. joulukuuta torstaina olimme Charlotten lentokentällä, ja kun saimme jatkolentomme Washington DC:hen, huomasimme, että mukanani ollut passi oli vanhentunut, ja vaikka se ei ollut ongelma kotimaanlennolla, en pääsisi seuraavalle lennolle, joka veisi minut pois maasta.  Yritän olla panikoimatta, koska lentomme lähtee kahden tunnin kuluttua, soitan kämppikselleni, selitän tilanteen, kerron hänelle, missä passini on, ja hän alkaa ajaa niin nopeasti kuin pystyy Columbian kaupungista, joka on puolentoista tunnin päässä. sitten setäni (joka on lentokentällä kanssamme) alkaa ajaa etelään, jotta hän tulisi vastaan puolimatkassa ja saisi passin häneltä auttaakseen kämppistäni säästämään bensaa.  kun he tapasivat, meidän lentomme oli nousemassa koneeseen, joten sanoin tyttöystävälleni, että menisi läpi ja odottaisi portilla ja että tapaisin hänet washington dc:ssä. tässä vaiheessa hän alkoi itkeä, mutta meni kuitenkin läpi. setäni on 10 minuutin päässä ja tyttöystäväni sanoo puhelimessa, että portti suljetaan 5 minuutin kuluttua. Kysyin häneltä, sopiiko hänelle, että hän lentäisi edeltä ja odottaisi minua, ja kyyneltensä läpi hän sanoi, että vain jos todella haluan sitä, ja että hänen olisi paljon mukavampi matkustaa kanssani, vaikka olisi kuinka vaikeaa saada meidät molemmat punaisella koneella. joten hän odotti, ja setäni kävelee sisään passin kanssa muutama minuutti portin sulkeutumisen jälkeen. ja kyllä, selitin lennolle nouseville virkailijoille ja lennon henkilökunnalle kaiken, ja he sanoivat, etteivät he voi auttaa.tässä vaiheessa setäni, joka on lentäjä, painaa muutamaa nappia puhelimessaan ja sanoo, että hän sai meille joitakin halpoja red eye -paikkoja, jotka hän voi hankkia meille, koska hän on lentäjä, mutta ne ovat atlantaan, joten hyppäämme autoon, jolla kiihdytämme kaikki 4 tuntia charlottesta atlantaan, annamme hänelle halauksia ja sanomme hyvästit, koska perheen oli lähdettävä tässä vaiheessa, vain huomataksemme, että red eye -lento klo 1:n aikaan on täynnä. joten odotamme 6:n aamulentoa. Nyt emme myöskään aikoneet ehtiä jatkolennollemme washington dc:stä, joten meidän oli soitettava ja maksettava ylimääräistä rahaa, jotta meidät laitettaisiin seuraavalle lennolle, joka sattui olemaan sunnuntaina 19. joulukuuta, joten meillä oli kaksi päivää aikaa tappaa. onneksi atlantan lentokentällä oli popeye's, ja saimme popeye's-keksin, kun he olivat sulkemassa, ja tämä sai meidät hymyilemään, kun nukkuimme atlantan lentokentällä penkeillä. onnemme näytti kääntyvän, koska mukava siivooja laittoi meille peittoja nukkuessamme, ja aamulla saimme molemmat paikat lennolle washington dc:hen. tämä merkitsee seikkailumme ensimmäistä kolmannesta. saavumme washington dc:hen onnellisina, surullisina ja hieman hulluina. isäni ystävä tarjoutui yöpymään toiseksi yöksi kotonaan, joten meidän piti nukkua washington dc:n lentokentällä vain yksi yö. saamme lippumme, syömme ruokaa ja pystytämme leirin isojen pylväiden viereen illalla.  tyttöystäväni nukahtaa ja minä valvon myöhään katsellen ohjelmia läppäriltäni vähän matkan päässä hänestä, jotta valo ei valvottaisi häntä. aiemmin illalla hän oli huomannut ison pelottavan näköisen (hänen mielestään) miehen kävelevän lentokentällä lähellä meitä. kun tyttö nukahtaa ja minä katselen ohjelmia, kuulen vieressäni paksun aksentin sanovan: "tykkäätkö youtubesta?" katson sinne ja se on sama mies.  iso, vahva ja pitkä, ilkeän näköinen naama ja hänellä ei ollut matkalaukkuja. sanon, "joo, tottakai." ja hän kysyy voisiko hän näyttää minulle joitain, joten vietämme seuraavat kaksi tuntia katsellen, vanhoja amerikkalaisia muskeliautoja, oikeaa aseenkäyttöä ja kamppailulajivideoita. saan selville, että hänen nimensä on alex ja hän on ukrainalainen entinen sotilas, ehkä noin 35-vuotias. hän on 180 cm pitkä kun minä olen 180 cm pitkä ja luultavasti 250 paunaa lihaksia, kun minä olen 175 paunaa. hän on ollut yhdysvalloissa useita vuosia ja yrittää päästä takaisin tapaamaan isoäitiään. hän sanoi olleensa jumissa lentokentällä 10 päivää, koska jotkut mustat tyypit (hän käytti n-sanaa ja hänen äänessään oli vihaa) olivat varastaneet hänen matkatavaransa ja passinsa. hänellä oli mukanaan vain puhelinkortti, maihinnousukortti ja jotenkin hän oli saanut passinsa takaisin. hänellä ei ollut vaihtovaatteita, laukkuja, rahaa eikä puhelinta. hän oli kuitenkin ystävällinen ja hetken kuluttua sanoin hyvää yötä ja hän lähti menin nukkumaan ja unohdin hänet. seuraavana päivänä ja yönä rentouduimme, kävimme suihkussa ja nukkuimme ystävämme luona ja tulimme sitten aamulla takaisin lentääksemme. ja kenet näen kävellessämme portillemme? alexin. kävelen hänen luokseen ja hymyilen ja esittelen tyttöystäväni ja koska meillä on vielä tunti tai kaksi aikaa ennen lentokoneeseen nousua kutsun hänet hakemaan ruokaa kanssamme, koska tiedän, että hänellä on varmasti nälkä. hän sanoo, että ukrainalaiset eivät syö, he vain juovat, ja tarjoudun ostamaan hänelle ruokaa, joten hän suostuu. saan selville, että hänen lentonsa lähtee myös tänään, ja juttelemme ja nauramme ja syön kananpoikia, ja sanoilleen uskollisena hän juo vain, joten ostan hänelle kaksi olutta. Sen jälkeen autan häntä löytämään portin ja löydämme tsa:n miehen ja boarding agentin ja he selittävät, että hänen lippuunsa oli tulostettu portti, mutta se on vaihdettu toiseen ja hän suuttuu ja alkaa kiroilla ja uhkailla ja minä vedän hänet takaisin ja yritän rauhoittaa häntä ja kiitän heitä ja kysyn, mikä uusi portti on ja se on sama portti ja aika kuin minun lippuni. nauran ja kerron alexille, että olemme samalla lennolla. menemme jonoon ja nousemme koneeseen ja sanon alexille hei hei ja tyttöystäväni ja minä istumme kauempana takana ja odotamme toivottavasti mukavaa ja rentouttavaa yhdeksän tunnin lentoa istanbuliin ja sitten toista yhdeksän tunnin lentoa Pekingiin.olemme nyt saavuttaneet kaksi kolmasosaa seikkailusta ja lupaan, että asiat eivät ole vielä edes alkaneet tapahtua. minun täytyy mainita, että tyttöystäväni ja minä olemme itkeneet, riidelleet ja nauraneet ja lähentyneet toisiamme tämän kautta, mutta koska kohtasimme niin monta estettä, että minusta oikeastaan tuntui siltä, etten koskaan pääsisi lentokoneeseen ja että hän ei koskaan pääsisi tapaamaan perhettäni tai näkemään, missä olen kasvanut. Olin siis riemuissani, kun pääsimme lentokoneeseen. no niin, viimeinen kolmasosa. noin tunnin kuluttua lennosta olimme jo Atlantin valtameren yllä, kun kuulemme hälinää, ja näen Alexin ryntäävän käytävää pitkin kiroillen ja kiroillen. hän tekee tätä muutaman kerran, ja matkustajat hermostuvat, eikä hän selvästikään kiinnitä huomiota lentoemäntien yrittäessä rauhoitella häntä. Tilanteesta voi päätellä, että se voi mennä mihin suuntaan tahansa, eivätkä ihmiset tiedä, onko se terroristitilanne vai mikä. hänen kolmannella ohituksellaan yritän nousta seisomaan ja saada hänen huomionsa, ja miespuolinen lentoemäntä käskee minua nopeasti istumaan, tietämättä, olenko jonkinlainen rikoskumppani. muutaman minuutin kuluttua hän huomaa minut ja alkaa puhua kanssani, ja raskas alkoholin haju iskee minuun. hän kysyy minulta epäselvästi, voinko lainata hänelle rahaa Istanbulin tullia varten (en tiedä miksi), ja sanon, että tietysti, ja sitten lentoemäntä kysyy, tunnenko hänet, ja sanon, että tapasin hänet lentokentällä ja että voisin yrittää rauhoittaa häntä, hän sanoo, että auttakaa, koska he eivät voi rauhoittaa häntä.  Joten lähetän tyttöystäväni (joka itkee) hänen istuimelleen ja pyydän häntä istumaan kanssani, kun minä yritän puhua hänelle ja harhauttaa häntä pyytämällä lentoemäntää katsomaan jotain youtubea, jota hän yrittää, mutta emme saa sitä toimimaan.  koko ajan hänelle tuotiin alkoholia, kun hän sitä pyysi. minulla ei ole aavistustakaan, miksi. hän oli selvästi juonut sitä (konjakkia) siitä hetkestä lähtien, kun hän nousi koneeseen. minusta tuntui kauhealta ajatella niitä kahta olutta, jotka ostin hänelle. ja ilmeisesti koneessa ei ollut lentoseriffejä. nyt hän juo niin paljon alkoholia, että hän nousee jatkuvasti ylös käydäkseen vessassa, ja hänen humalansa on tuonut esiin kaiken hänen vihansa ja rasisminsa. pitää muistaa, että olemme lennolla turkkiin ja melkein kaikki matkustajat ovat joko afroamerikkalaisia, afrikkalaisia tai lähi-itävaltalaisia. joka kerta kun hän nousee ylös käydäkseen vessassa ja katsoo ketä tahansa näistä ihmisistä silmiin, hän alkaa kiroilla heitä kauheimmilla rasistisilla solvauksilla kovaan ääneen niin, että kaikki kuulevat. Joten joka kerta kun hän nousee ylös (hän istuu käytäväpaikalla) hyppään ja kävelen hänen viereensä kädet ojennettuina yrittäen suojata hänen näkönsä kaikilta, jotka pitävät hänen katseensa minuun, odotan, että hän pissaa, ja sitten sama juttu takaisin istuimelle. Istuimella hän katsoi jatkuvasti käytävää vastapäätä istuvaa afroamerikkalaista naista ja ojensi nyrkkiään ikään kuin pilkkanyrkkeilyyn ja kirosi häntä, ja minä panin käteni hänen ympärilleen ja peitin hänen silmänsä, mihin hän vastasi tarttumalla käteeni ja vääntämällä sitä selkäni taakse ja sanomalla: "Olet kuollut. Okei?", johon vastasin: "Olen kuollut, Alex, sinä voitit." Tyttöystäväni tuli lopulta takaisin ja istui viereeni toiselle puolelle, ja käskin häntä jatkuvasti rukoilemaan, että hän nukahtaisi, mutta hän ei koskaan nukahtanut. pääsalin lentoemäntä kysyi minulta, oliko hän hänen ystävänsä ja miksi annoimme hänen juoda itsensä humalaan, ja selitin taas, ja hän välitti tiedon kapteenille. niinpä seuraavat 5-6 tuntia lento meni näin, ja jokainen lentoparka joutui kuuntelemaan, kun hän kiroili ja kiroili, kun hän puhui minulle. eräs nainen sai sydänkohtauksen, ja hänet vietiin koneen takaosaan, jossa häntä yritettiin hoitaa.  ikuisuudelta tuntuneen ajan jälkeen asiat alkoivat kärjistyä entisestään. hän oli palaamassa vessasta ja alkoi huutaa päällikköstuertille, joten hyppäsin heidän väliin, alex tarttuu käsivarteeni ja vääntää sen selkäni taakse, nappaa muovihaarukan tarjottimelta ja katkaisee sen pään irti pitäen kaulaani ei paljon terävämpää rikkinäistä muovista veitsenkärkeä. eräs turkkilainen kiroaa häntä ja sanoo: "et voi tehdä näin, täällä on naisia ja lapsia!".", sitten neljä lähi-idän miestä tulee toista käytävää pitkin tuolien toiselta puolelta ja alkaa myös huutaa asioita. en voi liikkua alexin otteessa ja huudan koko ajan hänen nimeään yrittäen rauhoitella häntä, mutta en usko, että hän kuulee minua, koska hän vain kiroilee takaisin kaikille. ehkä 60 tai 90 sekunnin kuluttua miespuolinen matkustaja ja miespuolinen lentoemäntä livahtavat taaksemme teeskennellen, että he kävelevät ohi, ja tarttuvat sitten alexin käsivarsista. hetkessä minä ja viisi muuta miestä olemme kaikki hänen kimpussaan. painamme hänet alas istuimelle niin, että hänen kasvonsa osuvat käsinojaan ja verta valuu ympäriinsä, ja sitten liu'utamme hänet kasvot alaspäin kaikkiin neljään tuoliin pitäen häntä tiukasti kiinni, jotta hän ei voi liikkua. meitä on niin paljon, ettei hän voi tehdä mitään. lentoemäntä tuo esiin valkoisia vetoketjujen sidontalenkkejä, mutta joka kerta, kun saamme ne hänen käsiinsä tai jalkoihinsa, hän on niin vahva, että hän vain napsahtaa irti niistä. Joten hän tuo näitä erittäin paksuja mustia nippusiteitä, ja laitamme kaksi tai kolme nippusiteitä hänen käsiinsä ja jalkoihinsa, ja ne näyttävät pitävän. sitten sidoimme hänet turvavöiden avulla tuoleihin, ja yksi kaveri istui hänen jalkojensa päällä, yksi kaveri nojasi tuolin selkänojan yli ja piti turvavöiden päistä kiinni pitääkseen ne tiukasti kiinni, ja päälentoemäntä katsoi minua ja kysyi: "Oletko sinä hänen ystävänsä?" Vastasin: "Tapasimme lentokentällä.", joten hän käski minun istua miehen pään viereen ja pitää sitä alhaalla koko loppulennon ajan. kapteeni kertoo meille kaikille, että teemme hätälaskun ranskaan, ja päälentoemäntä kertoo minulle, että he aikoivat pidättää minut ja tyttöystäväni laskeuduttuamme, koska luulivat, että annoimme miehen juoda itsensä humalaan, mutta että nyt he olivat hyvin kiitollisia, että autoin ja ymmärsivät, että olin juuri tavannut hänet.  Joten viimeiset 45 minuuttia minun piti pitää alexin päätä painettuna kasvot alaspäin istuimeen, jotta ihmisten ei tarvinnut kuulla hänen kiroilevan ja kiroilevan, ja silloin tällöin nostin hänen päätään ylös, jotta hän voisi sylkeä verta peittojeni ja kenkieni päälle. kun laskeuduimme, ensin he veivät kuulokohtauksen saaneet naiset ambulanssiin, ja sitten he pidättivät alexin, joka kiroili ja sylki yhä, kun häntä vietiin pois. Sitten he panivat minut, tyttöystäväni ja alun perin alexin vieressä istuneen miehen kirjoittamaan lausunnot. silloin sain selville, että ilmeisesti alexin vieressä istunut mies oli kaatanut ruokaa tai juomaa, ja siitä kaikki alkoi. alex menetti järkensä, koska hänellä oli vain yhdet housut, ja hän yritti hyökätä viereisen miehen kimppuun, ja kun lentohenkilökunta pysäytti hänet, alex alkoi kävellä käytävillä. Kun hänet otettiin pois koneesta, koko kone puhkesi suosionosoituksiin, ja ensimmäistä kertaa noiden kahdeksan tunnin aikana itkin hieman. sitten turkish airin lentohenkilökunta kiersi kohteliaasti pyytämässä kaikkia poistamaan kaikki valokuvat ja videot kaikesta tapahtuneesta ja tarkistamaan ihmisten puhelimet ja kamerat, jos ne olivat silloin mukana. seuraavat kaksi lentoa olivat rentouttavia ja tapahtumattomia, ja kun saavuimme Pekingin lentokentälle, juoksin vanhempieni luokse ja sanoin: "minulla on mahtava tarina kerrottavana!".". ja tämä oli tyttöystäväni ensimmäinen kansainvälinen lento ja ensimmäinen kerta toisessa maassa. olemme olleet naimisissa kolme vuotta ja meillä on lapsi, joten se ei tainnut järkyttää häntä liikaa. tietääkseni tämä on ainoa uutisointi, jonka löysimme tästä. jos joku löytää lisää, haluaisin nähdä sen. http://ireport.cnn.com/docs/doc-531624.</w:t>
      </w:r>
    </w:p>
    <w:p>
      <w:r>
        <w:rPr>
          <w:b/>
        </w:rPr>
        <w:t xml:space="preserve">Tulos</w:t>
      </w:r>
    </w:p>
    <w:p>
      <w:r>
        <w:t xml:space="preserve">kun myöhästyimme lennoltamme, minun piti auttaa sitomaan humalainen ukrainalainen lentokoneeseen jossain Atlantin valtameren yllä, ja tämä oli tyttöystäväni ensimmäinen kansainvälinen lento.</w:t>
      </w:r>
    </w:p>
    <w:p>
      <w:r>
        <w:rPr>
          <w:b/>
        </w:rPr>
        <w:t xml:space="preserve">Esimerkki 7.2146</w:t>
      </w:r>
    </w:p>
    <w:p>
      <w:r>
        <w:t xml:space="preserve">Teksti: aioin vastata eräälle ystävälleni, joka kutsui minua jälkeenjääneeksi klassisella "äitisi" -vastaiskulla. valitettavasti puhelimellani on tapana avata väärä viestiketju toisinaan, varsinkin vaihtaessani viestiketjujen välillä. idioottimaisen oloisena napsautin ystäväni viestiketjua, joka avasi isäni viestiketjun, ja kirjoitin yksinkertaisesti "äitisi on jälkeenjäänyt!"." en tajunnut sitä ennen kuin ainakin 15 minuuttia myöhemmin, jolloin lähetin anteeksipyyntötekstin. hän ei ole vastannut vielä. taustatietona: isäni on hyvin konservatiivinen, ja kenen tahansa kutsuminen jälkeenjääneeksi on hänelle valtava loukkaus, mutta minulla ja ystävälläni on sisäpiirin vitsi ja suhde, jonka avulla voimme käyttää sitä ilman, että kumpikaan meistä loukkaantuu. edit: hän vastasi juuri: "Olisin käyttänyt sanaa "äitisi oli hamsteri ja isäsi tuoksuu bodvanmarjoille"."</w:t>
      </w:r>
    </w:p>
    <w:p>
      <w:r>
        <w:rPr>
          <w:b/>
        </w:rPr>
        <w:t xml:space="preserve">Tulos</w:t>
      </w:r>
    </w:p>
    <w:p>
      <w:r>
        <w:t xml:space="preserve">kertoi konservatiiviselle isälleni, että hänen äitinsä on jälkeenjäänyt.</w:t>
      </w:r>
    </w:p>
    <w:p>
      <w:r>
        <w:rPr>
          <w:b/>
        </w:rPr>
        <w:t xml:space="preserve">Esimerkki 7.2147</w:t>
      </w:r>
    </w:p>
    <w:p>
      <w:r>
        <w:t xml:space="preserve">Teksti: tämä tapahtui itse asiassa viime viikolla mustana perjantaina. olen töissä paikallisessa Targetissa, ja siellä oli odotetusti kiire vuoden kiireisimpänä ostospäivänä. työskentelen myyntikerroksessa, ja suurin osa 8-tuntisesta työpäivästäni meni kiirehtimällä auttamaan kärsimättömiä asiakkaita ja täyttämään hyllyjä. ei mikään räjähtävä tai ihanteellinen työpaikka, mutta päämäärättömälle 18-vuotiaalle nuorelle, joka yrittää vain kerätä muutaman dollarin autovakuutukseen, se on hyvä. nyt pidän mielelläni itsestäni työvuorojeni aikana. Se ei ole mitään henkilökohtaista, ja ymmärrän, että työ itsessään tekee sen joskus mahdottomaksi, mutta kaiken kaikkiaan, jos vain selviän päivästä rauhassa ilman, että mikään räjähtää tai uhkaa räjähtää päin naamaa, pidän sitä onnistuneena päivänä (onko kukaan vielä tajunnut, että minulla saattaa olla sosiaalista ahdistusta?). Valitettavasti, koska oli musta perjantai, kaikki ja heidän äitinsä olivat Targetissa. mukaan lukien, kuten kävi ilmi, naapurini, jotka ostivat lahjoja lapsilleen. rehellisesti sanottuna en välitä heistä. he ovat mukavia ihmisiä, mutta en pitäisi heitä kovinkaan helposti lähestyttävinä, varsinkaan aviomiestä. mutta en aikonut vain törmätä heihin ja jättää heitä huomiotta. minun oli oltava kohtelias ja sanottava hei. keskustelu sujui hyvin eikä yllättäen liian kiusallisesti. he kysyivät, miten töissä menee ja miten vanhemmillani menee, olenko innoissani talvilomasta jne. Yritin lopettaa keskustelun tietäen, että kerrokseni esimies partioi vyöhykkeillä, valmiina arvostelemaan kaikkia, jotka eivät ole täysin uppoutuneet työhönsä. tässä kohtaa mokasin. vaimo puhui yhä työstäni, ja hän kumartui lähemmäs taputtaakseen selkääni vakuuttavasti "sinä selviät kyllä päivästä". mutta ajattelematta asiaa oikein, halaan häntä täysillä, kun hän tekee näin. pitää muistaa, etten ole luultavasti koskaan elämässäni halannut näitä ihmisiä, emmekä todellakaan olleet tarpeeksi lähellä, jotta olisin muutenkaan halannut. hän jotenkin pakotti nauramaan ja vetäytyi takaisin, ja hänen miehensä katsoi minua oudosti, kuin "hitto, poika, miten hankala voit olla?".". kättelin häntä ennen kuin he lähtivät, mikä saattoi tehdä tilanteesta vielä kiusallisemman. jopa jotkut ohikulkevat asiakkaat huomasivat oudon toimintani ja hihittelivät. ugh. joten kyllä, olen sosiaalisesti taitamaton kilpikonna.</w:t>
      </w:r>
    </w:p>
    <w:p>
      <w:r>
        <w:rPr>
          <w:b/>
        </w:rPr>
        <w:t xml:space="preserve">Tulos</w:t>
      </w:r>
    </w:p>
    <w:p>
      <w:r>
        <w:t xml:space="preserve">halasin kiusallisesti yhtä naapuriani, jonka kanssa en ole lainkaan läheinen, hänen miehensä tuijotti minua ja muut ohikulkevat asiakkaat nauroivat minulle.</w:t>
      </w:r>
    </w:p>
    <w:p>
      <w:r>
        <w:rPr>
          <w:b/>
        </w:rPr>
        <w:t xml:space="preserve">Esimerkki 7.2148</w:t>
      </w:r>
    </w:p>
    <w:p>
      <w:r>
        <w:t xml:space="preserve">Teksti: tifu jättämällä taakseni suosikkielektroniikkani, punaisen 3ds xl:n, jossa on zagg-suojatarrat ulkopuolella matkustajakoneen istuintaskussa. olen tällä hetkellä hieman huolissani isoisäni lähestyvästä kuolemasta, isoäitini monimutkaisesta ja tunnekylläisestä testamentista ja siitä, että menetän rakastamani työpaikan kolmen päivän perhestressin vuoksi. viereinen matkustaja lentokoneessa oli hyvin ärsyttävä, hänen takkinsa oli jatkuvasti olkapäälläni ja huipentumana hän yritti astua päälleni sanomatta mitään (olin siis hyvin hämmentynyt). rakastan 3ds xl:ää, kannan sitä mukanani kaikkialle, joten luonnollisesti laitoin sen edessäni olevaan istuintaskuun. ja siellä se saattaa olla edelleen.</w:t>
      </w:r>
    </w:p>
    <w:p>
      <w:r>
        <w:rPr>
          <w:b/>
        </w:rPr>
        <w:t xml:space="preserve">Tulos</w:t>
      </w:r>
    </w:p>
    <w:p>
      <w:r>
        <w:t xml:space="preserve">oli kiireinen, suuttui istumapaikkanaapurille ja jätti 3ds xl:n koneeseen.</w:t>
      </w:r>
    </w:p>
    <w:p>
      <w:r>
        <w:rPr>
          <w:b/>
        </w:rPr>
        <w:t xml:space="preserve">Esimerkki 7.2149</w:t>
      </w:r>
    </w:p>
    <w:p>
      <w:r>
        <w:t xml:space="preserve">Teksti: pieni taustatarina. olin menossa matkalle viime viikolla kolmeksi päiväksi, joten minun piti ottaa mukaan ylimääräisiä vaatteita, hygieniatarvikkeita jne. hammasharjani on oranssi. tiedätte mihin tämä johtaa... joten kuten edellä mainittiin, minun piti ottaa hammasharja mukaan matkalle. Minulla oli kiire, koska minun piti lähteä pian ryhmäni kanssa, joten nappasin hammasharjani ja työnsin sen laukkuuni. tai ainakin luulin niin. pahaa aavistamatta laukkuuni pakattu oranssinpunainen hammasharja pääsi iloisesti suuhuni. kolmen päivän ajan. tosiaan, pehmeämpien harjasten olisi pitänyt paljastaa se, mutta olin aina luullut, että se oli höyrystynyt suihkusta. matkalta palattuani heitän laukkuni huoneeseeni ja chillailen. syötyäni päivällisen, jatkan hampaiden pesua. kurkotan hammasharjani luo ja - hetkinen... hammasharjani? en purkanut mitään - sanomattakin on selvää, että jynssään suuni saippualla. en edes tiedä, kenelle toinen harja kuuluu...</w:t>
      </w:r>
    </w:p>
    <w:p>
      <w:r>
        <w:rPr>
          <w:b/>
        </w:rPr>
        <w:t xml:space="preserve">Tulos</w:t>
      </w:r>
    </w:p>
    <w:p>
      <w:r>
        <w:t xml:space="preserve">Se ei ole minun hammasharjani</w:t>
      </w:r>
    </w:p>
    <w:p>
      <w:r>
        <w:rPr>
          <w:b/>
        </w:rPr>
        <w:t xml:space="preserve">Esimerkki 7.2150</w:t>
      </w:r>
    </w:p>
    <w:p>
      <w:r>
        <w:t xml:space="preserve">Teksti: pitkä tarina lyhyesti, 22f, kokeilemassa itse bondagea, kun minulla on talo itselleni viikonlopuksi. vain kevyitä juttuja, käsiraudat ja vibraattori. hyvin, kun olen saavuttanut hauskaa yöksi. minun vittu tapahtuu. en päässyt ulos käsiraudoista, laitoin käsiraudat niin kuin poliisi tekisi, kun pidätin jonkun, en pystynyt avaamaan sitä itse. Vietin vielä 40 minuuttia ennen kuin murtuin ja soitin poliisille, jotta he tulisivat pelastamaan minut. repimään minua, ranteisiin sattui ja kaksi poliisia periaatteessa näki minut alasti, sängyn vieressä pikkuhousuista.. onneksi sain vibraattorin ulos, se olisi tehnyt siitä 9000% pahempaa. edit: [syyllinen](http://prntscr.com/d6l0si)</w:t>
      </w:r>
    </w:p>
    <w:p>
      <w:r>
        <w:rPr>
          <w:b/>
        </w:rPr>
        <w:t xml:space="preserve">Tulos</w:t>
      </w:r>
    </w:p>
    <w:p>
      <w:r>
        <w:t xml:space="preserve">oli idiootti, vaarallinen itseni sitominen, poliisien piti tulla vapauttamaan minut käsiraudoista, joihin olin lukinnut itseni.</w:t>
      </w:r>
    </w:p>
    <w:p>
      <w:r>
        <w:rPr>
          <w:b/>
        </w:rPr>
        <w:t xml:space="preserve">Esimerkki 7.2151</w:t>
      </w:r>
    </w:p>
    <w:p>
      <w:r>
        <w:t xml:space="preserve">Teksti: hieman taustaa, olen hiljattain päivitetty Galaxy S4: stä S5: een, jossa on tämä viileä hätäominaisuus, kun painat lukituspainiketta kolme kertaa. määrität, kenelle haluat tekstiviestejä mennä ulos, se antaa koordinaatit, etupuolella kuva, takapuolella kuva, ja ääni siitä, mitä tapahtui, kun painoit painiketta. Päätin, että oli hyvä idea lisätä poikaystäväni ja siskoni, kaiken varalta! joten vuosipäivänämme poikaystäväni vuokrasi meille huoneen rannalta. olimme juuri aloittamassa seksiaikaa, kun päätin, että haluan taustamusiikkia. otin Spotifyn käyttöön, lukitsin puhelimen ja laitoin sen yöpöydälle. musiikki pysähtyi ja tuli uusi ilmoitus. "Hätätilanne julistettu". *ooohhh no....*. tietäen, että se ottaa kuvia, yritän nopeasti saada sen pois poikaystäväni tunkista ja pois minusta. pelastin hänen arvokkuutensa, mutta se oli liian myöhäistä minulle. kuva nänneistäni verkkosukkapuvussa lähetettiin siskolleni, yhdessä minkä tahansa äänen kanssa. Soitin hänelle, eikä kukaan vastannut, tekstasin hänelle, ettei hän huomioi sitä sos. sanomattakin on selvää, että hetki oli pilalla. aina kun yritimme palata asiaan, nauroimme, joten istuimme vain alas ja katsoimme shark weekiä. kaiken kaikkiaan se oli hyvä reissu!** edit for</w:t>
      </w:r>
    </w:p>
    <w:p>
      <w:r>
        <w:rPr>
          <w:b/>
        </w:rPr>
        <w:t xml:space="preserve">Tulos</w:t>
      </w:r>
    </w:p>
    <w:p>
      <w:r>
        <w:t xml:space="preserve">** Laitoin musiikkia seksiaikaa varten, lähetin siskolleni tekstiviestin, jossa oli kuva nänneistäni. ilta päättyi shark weekin katsomiseen.</w:t>
      </w:r>
    </w:p>
    <w:p>
      <w:r>
        <w:rPr>
          <w:b/>
        </w:rPr>
        <w:t xml:space="preserve">Esimerkki 7.2152</w:t>
      </w:r>
    </w:p>
    <w:p>
      <w:r>
        <w:t xml:space="preserve">Teksti: Tämä tapahtui tänään, ja olen yhä käsittelemässä sitä. olen lukion musiikinopettaja (ensimmäisenä vuonna yliopistosta), ja olen hiljattain antanut 7. luokalle pienen projektin. tähän projektiin kuului, että oppilaat tutkivat erilaisia lyömäsoittimia eri puolilta maailmaa. työskentelen hyvin monikulttuurisessa koulussa australiassa, ja ajattelin, että tämä projekti olisi loistava vaadittujen tulosten saavuttamiseksi sekä kouluni fantastisen monimuotoisuuden hyödyntämiseksi. Tänään, kun luokka esitteli tuloksiaan, asiat menivät kuitenkin vähän pieleen. muutaman Kiinan ja Tyynenmeren saarten rumpuja käsittelevän esityksen jälkeen eräs ryhmä esitteli tuloksiaan erityisestä eurooppalaisesta rummusta, "kitkarummusta". en ollut koskaan kuullutkaan kitkarummusta, ja minua kiinnosti kovasti nähdä, mitä lapset olivat oppineet. Heidän esityksensä jälkeen, kuten olin tehnyt kaikkien muidenkin ryhmien kanssa, löysin youtube-videon, jota esitin projektorilla, jotta kaikki näkisivät rummun toiminnassa ja kuulisivat, miltä se kuulosti. kuten näette, jos katsotte linkkiä, noin kohdassa 10:30 kaveri periaatteessa runkkaa rumpua. http://youtu.be/kaonoqos-jayep, hän voitelee sitä ja huitoo sitä. pysäytin videon nopeasti ja yritin siirtyä jatkamaan, mutta se oli jo liian myöhäistä. Lapset kikattivat ja tekivät kaikenlaisia masturbaatioliikkeitä. on aikoja, jolloin opettajana ei voi muuta kuin kohauttaa olkapäitään ja jatkaa eteenpäin. tämä oli pahin tähän mennessä. kerroin rehtorilleni, että "tein jotain", ja näytin videon, ja onneksi hän nauroi ja sanoi, että se oli minulle oppimiskokemus. odotan, että joku vanhempi soittaa kouluun...</w:t>
      </w:r>
    </w:p>
    <w:p>
      <w:r>
        <w:rPr>
          <w:b/>
        </w:rPr>
        <w:t xml:space="preserve">Tulos</w:t>
      </w:r>
    </w:p>
    <w:p>
      <w:r>
        <w:t xml:space="preserve">antoi luokalle tutkimusprojektin, näytti youtube-videon, jossa kaveri runkkaa rumpua.</w:t>
      </w:r>
    </w:p>
    <w:p>
      <w:r>
        <w:rPr>
          <w:b/>
        </w:rPr>
        <w:t xml:space="preserve">Esimerkki 7.2153</w:t>
      </w:r>
    </w:p>
    <w:p>
      <w:r>
        <w:t xml:space="preserve">Teksti: hieman taustaa: olin yrittänyt löytää ensimmäistä työpaikkaa teini-ikäisenä kuukauden ajan ennen kuin minut palkattiin juontajaksi. joka tapauksessa, saavun ravintolaan muutamaa minuuttia aikaisemmin koulutukseen. tapaan johtajan, muutamia työkavereita, kaikki sujuu hienosti toistaiseksi. oli paljon tietoa opittavaa ensimmäiseksi päiväksi, mutta onneksi ei ollut liian kiireistä. työvuoroni oli juuri päättymässä, kun mokasin pahasti. siivottuani pöydän, menin hakemaan lautasliinoja ja ruokailuvälineitä pöydälle asetettavaksi. veti tarjottimen ulos liian suurella voimalla ja aliarvioin täysin ruokailuvälineiden painon. tarjotin liukui käsistäni; haarukat, veitset ja lusikat valuivat kuin sade lattialle. kaiken metallin ääni lattialle osuessa oli korviahuumaava ja aiheutti valtavan metelin.  naamani punoitti, en voinut tehdä muuta kuin poimia kaikki lattialla olevat astiat, joita oli noin 3/4 tarjottimesta, ja lähettää ne takahuoneeseen astianpesukoneeseen puhdistettavaksi. kaikki ruokailijat vain katsoivat minua alentuvalla myötätunnolla (tai ehkä halveksunnalla) kauhean nolostumiseni hetken aikana. onneksi johtaja ei ollut paikalla todistamassa hilpeyttä. vain työtoverini näkivät sen; heistä näytin varmaan täydelliseltä idiootilta, kun mokasin niin pahasti ensimmäisenä päivänä. rankka alku ensimmäiselle työpäivälleni ikinä. vakava kysymys: onko tämä edes anteeksiannettavissa? en yritä vetää "se on ensimmäinen päiväni -korttia", mutta en myöskään halua saada potkuja jo yhden päivän jälkeen.</w:t>
      </w:r>
    </w:p>
    <w:p>
      <w:r>
        <w:rPr>
          <w:b/>
        </w:rPr>
        <w:t xml:space="preserve">Tulos</w:t>
      </w:r>
    </w:p>
    <w:p>
      <w:r>
        <w:t xml:space="preserve">Ensimmäisenä työpäivänä roiskui astiat lattialle ja aiheutti valtavan kohtauksen.</w:t>
      </w:r>
    </w:p>
    <w:p>
      <w:r>
        <w:rPr>
          <w:b/>
        </w:rPr>
        <w:t xml:space="preserve">Esimerkki 7.2154</w:t>
      </w:r>
    </w:p>
    <w:p>
      <w:r>
        <w:t xml:space="preserve">Teksti: olen siis lomalla ja siksi nukun pinnasängyssä. nyt herään jatkuvasti klo 4.00. joten kun heräsin ja olin uskomattoman väsynyt, luulin luonnollisesti, että kello oli 4.00 ja halusin mennä takaisin nukkumaan. todellisuudessa kello oli 7.00, tämä tosiasia on tärkeä, sillä jos olisin tajunnut tämän, mitään tästä ei olisi tapahtunut. koska olin pinnasängyssä, tyynyni olivat pudonneet takanani alas, joten koska olin hyvin väsynyt ja kaksinivelinen, päätin, ettei minun tarvitsisi nousta ylös ja voisin vain laittaa käteni nopeasti takanani ja nostaa sen ylös. Ongelmana on nyt se, että valitsin hyvin oudon asennon makuulle, joka oli jo epämukava olkapäälleni, kun käteni yltyi tyynyyn. voitte varmaan ymmärtää, mihin tämä johtaa. heti kun menin nostamaan tyynyä, olkapääni pamahti kokonaan ulos. q ambulanssikyyti epätasaisella maalla ja viiden tunnin sairaalassaolo. ei pahin asia, mitä on koskaan tapahtunut, mutta tapa, jolla se tapahtui, tekee siitä ihanan. p. s koska en voi oikeasti käyttää kättä, tämä kaikki tehdään äänestä tekstiksi - anteeksipyynnöt etukäteen.</w:t>
      </w:r>
    </w:p>
    <w:p>
      <w:r>
        <w:rPr>
          <w:b/>
        </w:rPr>
        <w:t xml:space="preserve">Tulos</w:t>
      </w:r>
    </w:p>
    <w:p>
      <w:r>
        <w:t xml:space="preserve">oli laiska, luulin, että se oli aikaisemmin aamulla kuin se olikin, menin hakemaan tyynyä lattialta takanani ja olkapää ponnahti ulos.</w:t>
      </w:r>
    </w:p>
    <w:p>
      <w:r>
        <w:rPr>
          <w:b/>
        </w:rPr>
        <w:t xml:space="preserve">Esimerkki 7.2155</w:t>
      </w:r>
    </w:p>
    <w:p>
      <w:r>
        <w:t xml:space="preserve">Teksti: teen töitä kotoa käsin ja joskus pitkän istumisen jälkeen tunnen itseni kipeäksi. yksi monista tavoista, joilla voin kompensoida kipua, on istua kyykyssä tuolillani ja jatkaa työskentelyä. kyykyssä istuessasi voit tukea kyynärpäätäsi polvillasi, ja se venyttää myös alaselkää, joten pidän siitä. kyykyssä istuessasi takapuolesi pääsee paremmin esille ja sen ympärillä on enemmän vapaata tilaa kuin silloin, kun tuolin pehmuste pitää sen kiinni. Katsos... kun pieret tuolilla istuessasi, kestää jonkin aikaa ennen kuin kaasu kulkeutuu nenääsi. mutta jos pieret kyykyssä istuessasi, kestää joskus alle sekunnin, ennen kuin kaasu kulkeutuu nenääsi. noin tunti sitten palasin raskaalta sushilounaalta. tulin takaisin ja päätin istua kyykyssä tuolillani aloittaakseni työskentelyn, koska oloni oli raskas. minun oli pakko aivastella ja niin tein. ensimmäinen aivastelu ei ollut iso aivastelu. se oli pieni vartin aivastelu. aivan kuin vanhan auton potkaiseva ääni, kun sitä yrittää käynnistää ennen varsinaista "vrooommmm..." ensimmäisen aivastuksen jälkeen - toinen alkoi saada vauhtia. toisesta oli tulossa yksi niistä sielua tyydyttävistä aivastuksista, joissa kestää muutaman sekunnin vetää hitaasti ilmaa syvälle sisään ja sitten aivastaa kaikella universumin käytettävissä olevalla voimalla. heti ensimmäisen pienen aivastuksen jälkeen saatoin piereskellä. okei, nyt tiedän varmasti, että piereskelin. mutta silloin en ollut varma. Joten kun toinen aivastelu oli alkuvaiheessa, kun otin syvään henkeä, tunsin pierun maun kurkussani ja keuhkojeni pohjalla. nielemisrefleksi käynnistyi ja paineellinen röyhtäys alkoi matkata sisältäni ylöspäin. kun olin aivastamassa - sulamaton sushin lima ja riisi oli aivan kurkussani. ja lopulta aivastin käden verran oksennusta, josta osa joutui näppäimistölleni ja monitorille. ja osa meni nenääni ja ylös päähäni.</w:t>
      </w:r>
    </w:p>
    <w:p>
      <w:r>
        <w:rPr>
          <w:b/>
        </w:rPr>
        <w:t xml:space="preserve">Tulos</w:t>
      </w:r>
    </w:p>
    <w:p>
      <w:r>
        <w:t xml:space="preserve">haistoin pieruni ja aivastin oksennukseni. maistan nyt sushin kallossani.</w:t>
      </w:r>
    </w:p>
    <w:p>
      <w:r>
        <w:rPr>
          <w:b/>
        </w:rPr>
        <w:t xml:space="preserve">Esimerkki 7.2156</w:t>
      </w:r>
    </w:p>
    <w:p>
      <w:r>
        <w:t xml:space="preserve">Teksti: niin tämä tapahtui muutama vuosi sitten yläasteella ja minä tuolloin todella ei välitä seurauksia tekojeni. on kanssa fuin minun luonnontieteiden luokassa olimme tekemässä leikellään lampaan sydämen (minulle sanottiin se näytti eniten samanlainen kuin ihmisen sydän, joten minä vain menin sen kanssa). meille kaikille annettiin parin ja olin onnekas tarpeeksi saada friend.now meillä molemmilla oli tämä asia, jossa olimme uskaltaa toinen toisiamme tehdä typeriä juttuja sanomalla lause " tee se, ei pallit!"." ja tämä usein eskaloitui aika typeriin juttuihin, kunnes se meni liian äärimmäiseksi. joka tapauksessa käskin ystävääni (sanotaan häntä x:ksi) kaivertaa nimensä sydämeen, ei palloja. hän jatkaa niin ja kun hän tekee niin sydän pursuaa ulos nestettä ja osuu häntä silmään. purskahdin nauramaan kun ystäväni on tuskissaan. x käskee minua sitten "heitä sydän opettajaa kohti. ei palloja!" tuntien itseni haastetuksi tästä minulla ei ollut muuta vaihtoehtoa kuin tehdä niin, mutta minun piti löytää oikea hetki. odottaessani kärsivällisesti opettajaa mietin jonkinlaista peittelyä. mutta miettiessäni näen tilaisuuteni... opettajan pää kääntyi ympäri. nähdessäni tilaisuuteni tartun sydämeen niin nopeasti ja kovaa kuin pystyn. tämä täydellinen hetki: käteni on liikkeessä, opettaja kääntyi ja ystäväni katsoo minua kuin jotain pyhimystä. mutta kaikki menee pieleen, kun opettaja kääntyy ympäri. vaistoni käskevät minua lyömään sydämen nopeasti pöydälle.aikaisemman takia sydämen outo neste oli tehnyt siitä hyvin liukkaan. käteni liikkeen myötä, kun käteni menee pöydälle ja sydämen liukkauden takia se lentää kädestäni suoraan edessäni olevan tytön päähän. limainen aine oli hänen hiuksissaan ja tietysti hän huusi vaatien tietää, kuka sen heitti. ystäväni purskahti nauruun, mikä teki aika selväksi, että se olin minä. sanoin koko ajan niin nopeasti ja nopeasti " pyhä vittu olen niin pahoillani". " mutta anteeksipyyntö ei voinut korjata tätä sotkua. minut vedettiin ulos luokasta ja lähetettiin myöhemmin toimistoon hakemaan äitini. hän piti minulle tunnin mittaisen luennon siitä, miksi olen niin idiootti ja miksi minun ei pitäisi hengailla x:n kaltaisten ihmisten kanssa. kun tulin takaisin, pyysin häneltä niin paljon anteeksi, mutta en nähnyt häntä enää koskaan seuraavana päivänä. en edes luokassa. oliko se sen arvoista? kyllä, todistin tuona päivänä, että minulla todellakin oli munaa.</w:t>
      </w:r>
    </w:p>
    <w:p>
      <w:r>
        <w:rPr>
          <w:b/>
        </w:rPr>
        <w:t xml:space="preserve">Tulos</w:t>
      </w:r>
    </w:p>
    <w:p>
      <w:r>
        <w:t xml:space="preserve">Yritin heittää opettajaa lampaan sydämellä, mutta osuin sen sijaan edessäni olevaan tyttöön.</w:t>
      </w:r>
    </w:p>
    <w:p>
      <w:r>
        <w:rPr>
          <w:b/>
        </w:rPr>
        <w:t xml:space="preserve">Esimerkki 7.2157</w:t>
      </w:r>
    </w:p>
    <w:p>
      <w:r>
        <w:t xml:space="preserve">Teksti: kuten monet muutkin tarinat, tämä ei tapahtunut tänään vaan useita vuosia sitten. tyttöystäväni ja minä olemme aina olleet sellaisia ihmisiä, jotka hyväksyvät sisäisen lapsensa riippumatta siitä, kuinka vanhaksi tulemme. kun päätimme hankkia pari säästöpossua, päätimme valita nämä söpöt, yhteensopivat stegosaurukset, jotka sattumalta näimme Targetissa. Jonkin ajan kuluttua meille molemmille oli kertynyt tarpeeksi kolikoita kumpaankin, jotta olimme oikeutettuja käymään kolikkotähdessä. walamartissa sijaitseva kolikkotähti sattui olemaan lähimpänä, ja vaikka olin hieman huolissani säästöpossujemme kantamisesta sinne, tyttöystäväni vakuutti, että se oli ihan ok.menemme siis sinne ja aloitamme prosessin, jossa ravistelemme pikku dinosauruksiamme ja talletamme niiden sisuskalut automaattiin kylmää, kovaa rahaa vastaan. prosessin puolivälissä eräs vanhempi nainen kiinnittää tyttöystäväni huomion ja kuiskaa jotain hänen korvaansa samalla, kun hän samalla laittaa jotain hänen käteensä. tyttöystäväni katsoo alas käteensä, ennen kuin katsoo ylös ja sanoo: "Voi luoja sentään, ei, ei! kaikki on hyvin!" "Ei, ei, ei, ei", vanha nainen sanoo, kun hän käytännössä juoksee pois. "pidä se, pidä se!" nainen jatkaa hätäistä perääntymistään, kunnes hän on poissa kaupasta ja tyttöystäväni kääntyy takaisin minuun ja odottavaan kysymykseeni "uuuh, mitä?" "hän antoi minulle kaksikymmentä dollaria", tyttöystäväni sanoo ja pitää laskua minun nähtäväkseni. "mitä? näytämmekö köyhiltä tai jotain?" kysyn. tyttöystäväni hylkää asian nopeasti. se, mitä vanha nainen oli kuiskannut hänelle, oli: "Tiedän, että varastitte nuo lapsiltanne." Koska meillä ei ollut lapsia, meistä tuntui aika pahalta pitää rahat, mutta vanha nainen oli lähtenyt nopeasti, eikä ollut juurikaan todennäköistä, että hän olisi harkinnut asiaa ja palannut takaisin. lopulta käytimme rahat lähes ilmaiseen päivälliseen. edit: unohdin lisätä, mitä nainen oli kuiskannut. tyttöystävä sanoo, ettei olisi koskaan tullut siihen tulokseen, ellei nainen olisi sanonut mitään.</w:t>
      </w:r>
    </w:p>
    <w:p>
      <w:r>
        <w:rPr>
          <w:b/>
        </w:rPr>
        <w:t xml:space="preserve">Tulos</w:t>
      </w:r>
    </w:p>
    <w:p>
      <w:r>
        <w:t xml:space="preserve">ostimme lasten näköisiä säästöpossuja, ja kun menimme vaihtamaan vaihtorahat seteleiksi, saimme 20 dollaria lisää vanhalta naiselta, joka luuli meidän varastaneen ne mielikuvituslapsiltani.</w:t>
      </w:r>
    </w:p>
    <w:p>
      <w:r>
        <w:rPr>
          <w:b/>
        </w:rPr>
        <w:t xml:space="preserve">Esimerkki 7.2158</w:t>
      </w:r>
    </w:p>
    <w:p>
      <w:r>
        <w:t xml:space="preserve">Teksti: äitini on hyvin kevyt, kun on kyse lääkkeistä, joten ajattelin, että minäkin olisin. no, tuli aika, jolloin hammaslääkärin piti poistaa kaksi viimeistä poskihammastani. sanoin hammaslääkärille, että äitini ei kestänyt naurukaasua, joten halusin vain vähän. pelkäsin, että minäkin olen kevyt ja sairastuisin. olin niin kovin väärässä. ilmeisesti olen siedettävä kuin hevonen. noin 5 minuutin kuluttua toimenpiteestä olin melkein oksentaa kivun takia. minua ei päästetty turruttamaan tarpeeksi ja naurukaasu ei tehnyt yhtään mitään. heti kun hän aloitti, tunsin kaiken. hampaiden säröily iski koko leukani läpi. itkin, melkein tukehduin ja kiemurtelin ympäriinsä. en pystynyt sanomaan mitään, koska hän työskenteli suussani. kun se vihdoin loppui, kyyneleet valuivat poskilleni enkä saanut henkeä. hän vain katsoi minua, sitten äitiäni ja sanoi: "en usko, että hän on kevyt." tiedän, minulla on huono hammaslääkäri. äiti myös päätti, että meidän pitää mennä sen jälkeen ostoksille. kävelin ympäri walmartia hiljaa itkien suu täynnä sideharsoa. edit: ilokaasu ei ole kipulääke, mutta se vähentää kivun tunnetta, siitä ei juuri välitä paskaakaan. puudutusruiskeet tehosivat kaikkialla muualla paitsi ikenissä. leuka, kieli ja posket olivat siis turtana, mutta ikenet eivät. siksi se sattui niin paljon. jotkut saattavat pitää sitä hauskana, mutta kun kävelin ympäri walmartia, kuolasin koko ajan veristä sylkeä, ja suuni oli niin turta, etten huomannut sitä. näytin varmasti melkein aikuiselta vauvalta. kuolasin, itkin, lörpöttelin.</w:t>
      </w:r>
    </w:p>
    <w:p>
      <w:r>
        <w:rPr>
          <w:b/>
        </w:rPr>
        <w:t xml:space="preserve">Tulos</w:t>
      </w:r>
    </w:p>
    <w:p>
      <w:r>
        <w:t xml:space="preserve">luulin olevani kevyt naurukaasun kanssa, mutta en ollutkaan. tunsin hampaideni halkeilevan ja olin melkein varma, että Bruce Lee potkaisi suuhuni.</w:t>
      </w:r>
    </w:p>
    <w:p>
      <w:r>
        <w:rPr>
          <w:b/>
        </w:rPr>
        <w:t xml:space="preserve">Esimerkki 7.2159</w:t>
      </w:r>
    </w:p>
    <w:p>
      <w:r>
        <w:t xml:space="preserve">Teksti: pakollinen: tämä tapahtui viime yönä, joten teknisesti ei tänään... asun Australiassa, ja tällä hetkellä eri puolilla maata on erittäin kuuma. (yllätys, eikö?) joten eilen oli melko kuuma päivä, joka oli noin 43 astetta celsiusta (luulen, että se on lähellä 109 fahrenheitiä). asuminen enimmäkseen puutalossa, jossa on huono eristys ja huoneeni sijaitsee yläkerrassa, tarkoittaa, että huoneeni on myös hyvin kuuma. joten kuten kuka tahansa normaali ihminen, kun tulin töistä kotiin, päätin laittaa päälle kannettavan ilmastointilaitteeni [sellaisen] (http://farm3.static.flickr.com/2507/3877068116_ea64d08de5_b.jpg), vaikkei olekaan ollut superhelteistä vähään aikaan, joten se ei ole ollut käytössä viime aikoina. Sillä ei kuitenkaan ollut väliä sillä hetkellä, laitoin sen vain päälle, varmistin, että se oli kylmimmällä mahdollisella asetuksella, ja lähdin pois. nopeasti eteenpäin tunti tai kaksi, palaan huoneeseeni yrittäen nukkua, mutta kun laitan käteni ovenkahvaan, huomaan sen olevan melko lämmin - melkein kuuma. hieman huolestuneena avaan oven vain nähdäkseni, että minua tervehtii jotain, joka tuntui oikealta uunilta. Kävi ilmi, että ilmastointilaitteeni oli tullut vanhaksi, eikä se ollut käynyt viime aikoina. se oli onnistunut lämpenemään niin kuumaksi, että se ei ainoastaan kumonnut puhaltamaansa kylmää ilmaa, vaan lämmitti koko huoneen, lattiat ja kaikki. sammutin ilmastointilaitteeni välittömästi ja otin lämpömittarin, jotta voisin kehuskella. se mittasi 55 celsiusastetta. (131 fahrenheitiä) vaikka mikään ei oikeastaan syttynyt tuleen, kaikki vaatteeni pääsivät kuivapesuun ilman pesua. vietin loppuyöni nukkumalla alakerran keittiön lattialla. sanotaan vain, että se ei ollut hauska ilta.</w:t>
      </w:r>
    </w:p>
    <w:p>
      <w:r>
        <w:rPr>
          <w:b/>
        </w:rPr>
        <w:t xml:space="preserve">Tulos</w:t>
      </w:r>
    </w:p>
    <w:p>
      <w:r>
        <w:t xml:space="preserve">muutti huoneeni uuniksi.</w:t>
      </w:r>
    </w:p>
    <w:p>
      <w:r>
        <w:rPr>
          <w:b/>
        </w:rPr>
        <w:t xml:space="preserve">Esimerkki 7.2160</w:t>
      </w:r>
    </w:p>
    <w:p>
      <w:r>
        <w:t xml:space="preserve">Teksti: joten melko ilmeisistä syistä, kuten pian huomaatte, tämä on throwaway.it kaikki alkoi viikko sitten. minulla ja vaimollani oli hauska illallinen / juomia ilta hänen ystävänsä ja ystävien poikaystävänsä kanssa kotonamme. nyt, vaimoni on suurempi nainen, ja niin on hänen ystävänsä (kutsumme häntä Jenny). he ovat molemmat noin samankokoisia ja pituisia, ja he voisivat yhtä hyvin olla kaksoset. melko paljon juomia varhain, lopetin juomisen ja raitistui ennen kuin ilta oli ohi. kaikki muut jatkoivat koko ajan. minä väsyin aika aikaisin ja päätin lopettaa yön. vaimoni ja hänen ystävänsä jatkoivat, ja poikaystävä tarvitsi kuselle, joten hän käveli kanssani. (kutsumme häntä jamesiksi). hän oli mukava kaveri, melko ujo, pitkä ja laiha kuten minäkin. hän oli vasta tavannut jennyn toisen ystävän kautta blaa blaa, olin liian väsynyt kiinnittääkseni siihen huomiota tässä vaiheessa. menin huoneeseeni, makasin sängyllä ja kuulin jamesin tulevan vessasta varahuoneeseen. hänkin taisi olla väsynyt. nukahdin sen jälkeen aika nopeasti. hetken kuluttua vaimoni herätti minut tulemalla huoneeseen. oli pimeää ja olin väsynyt, mutta en voinut vastustaa, kun hän liukui kanssani peiton alle ja painoi rintansa kasvojani vasten. siitä eteenpäin hän meni päälleni asentoon, jota emme ole tehneet ennen. en nähnyt, mutta tuntui jonkinlaiselta sivuttaiselta lehmitytöltä.kun olin valmis, hän makasi viereeni ja suuteli minua. vau hänen huulensa ovat niin pehmeät, ajattelin itsekseni. sitten hän nousi ylös ja sanoi "rakastan sinua" ennen kuin lähti huoneesta. se oli uskomatonta, ajattelin... odota mitä? outo ääni. ehkä se johtuu juomasta. kuulen seuraavat 10 minuuttia vain kovaa kikatusta alakerrasta. vaimoni ja hänen ystävänsä. hän kertoi hänelle kaiken.. hetken kuluttua vaimoni tulee sisään ja käpertyy peiton alle viereeni. se oli mukavaa. seuraavana aamuna nousimme ylös ja teimme itsellemme aamiaista, ja vähän myöhemmin james tuli alas jennyn kanssa ja vaimoni tarjosi aamiaista. james sanoi, että kyllä, miksipä ei, mutta jenny sanoi, että hänellä oli lääkärin tapaaminen ja hänen piti lähteä heti, jotta hän pääsisi kotiin. james suostui vastahakoisesti ja he lähtivät matkalleen. mutta hän ei katsonut minua kertaakaan. kun he olivat lähteneet, vaimoni alkoi puhua yöstä sen jälkeen, kun olin mennyt nukkumaan. Kävi ilmi, että james meni sittenkin nukkumaan ja vaimoni ja jenny jäivät valvomaan. kysyin, mistä se kikatti. tiesin jo, että se koski minun ja vaimoni seksiä edellisenä iltana, mutta halusin saada hänet kiinni siitä, että hän kertoi sen. hän sanoi jotain sellaista kuin: "Ai että? kuulitko? jenny kertoi juuri, kuinka hän rakasteli jamesin kanssa ensimmäistä kertaa eilen illalla. meidän talossamme... hän on niin röyhkeä." Silloin tajusin sen kuin tiiliskivi: harrastin seksiä jennyn kanssa. Kaikki tuli siinä hetkessä yhteen. ääni, huulet, uusi asento... sanoin hänelle, etten voi hyvin, ja kävelin vessaan syyttäen siitä alkoholia. olin siellä hyvän tovin miettimässä. oli pimeää, hän varmaan sekoitti huoneet. mutta miksei hän tullut vahingossa takaisin myöhemmin? ehkä hän tajusi ja meni takaisin jamesin huoneeseen. siksi hän ei katsonut minua ja lähti kiireellä. hän tiesi, että se olin minä. miksei hän tiennyt sitä aiemmin? kai se oli pimeää ja minä ja james olemme lähes samanvartaloisia, lisäksi he eivät ole harrastaneet seksiä aiemmin. vittu. emme ole puhuneet jamesille tai jennylle sen jälkeen, enkä tiedä, mitä kertoisin vaimolleni. mokasin tosi pahasti. se oli täysi moka, minulla ei ollut aavistustakaan. en tiedä, kuinka kauan pystyn salaamaan sen tai voinko edes elää sen kanssa kertomatta hänelle. en tiedä, mitä tehdä.</w:t>
      </w:r>
    </w:p>
    <w:p>
      <w:r>
        <w:rPr>
          <w:b/>
        </w:rPr>
        <w:t xml:space="preserve">Tulos</w:t>
      </w:r>
    </w:p>
    <w:p>
      <w:r>
        <w:t xml:space="preserve">vaimo ja ystävät käyvät drinkillä, menen nukkumaan ja luulen pimeässä vaimoani hänen ystäväkseen. paskaa tapahtui.</w:t>
      </w:r>
    </w:p>
    <w:p>
      <w:r>
        <w:rPr>
          <w:b/>
        </w:rPr>
        <w:t xml:space="preserve">Esimerkki 7.2161</w:t>
      </w:r>
    </w:p>
    <w:p>
      <w:r>
        <w:t xml:space="preserve">Teksti: Minulla ei ollut mitään juotavaa kotona, joten ajattelin pysähtyä huoltoasemalla paluumatkalla ja hakea pepsin tai jotain. vilkutin ja käännyin huoltoasemalle, kun kuulen todella kovan kolahduksen autoni oikealta puolelta, joka sai minut ajattelemaan "wtf oli se!?" pysäköin auton ja nousin ulos nähdäkseni, mitä se oli, kun joku tuli luokseni. hän kertoi, että olin törmännyt pyöräilijään. heti olen täynnä kauhua ja juoksen paikalle, jossa se tapahtui. törmännyt kaveri seisoi, joten se oli välitön helpotus. pyörässä ei myöskään ollut mitään näkyviä vaurioita ensisilmäyksellä. pyörän tarkemmassa tutkimisessa kävi ilmi, että etupyörä oli vääntynyt eikä se oikein kääntynyt. pyöräilijällä oli myös pieni naarmu käsivarressaan. puhdistin ja sidoin kaverin naarmun ja vein hänet kotiin, ja huomenna vien hänet pyöräkorjaamoon. kaiken kaikkiaan kaikki meni mielestäni niin hyvin kuin oli odotettavissa ottaen huomioon. kaveri ei vaikuttanut kovin vihaiselta tai mitään. en ole ihan varma, kenen vika se oli, luultavasti minun, koska hänellä oli yöllä tummia vaatteita pyörällä, jossa ei ollut valoja tai heijastimia. en vain nähnyt häntä. hän ei ollut varma, mihin osuin pyörään tai miten. maksan silti pyörän vahingot, koska tunnen itseni todella pahoilleni.  päivitys: kaikille asiasta kiinnostuneille tiedoksi, että tässä on laki: jos aiot ajaa polkupyörällä aikaisemmin kuin puoli tuntia ennen auringonnousua, myöhemmin kuin puoli tuntia auringonlaskun jälkeen tai muissa olosuhteissa, joissa näkyvyys on hankala, pyöräilijöillä on oltava valkoiset ajovalot, punaiset takavalot tai heijastimet ja sivuheijastimet, jotka näkyvät vähintään 500 jalan päähän (41-61-1114). päivitys 2: korjaukset maksavat siis vain 60 dollaria, mikä on parempi kuin luulin.</w:t>
      </w:r>
    </w:p>
    <w:p>
      <w:r>
        <w:rPr>
          <w:b/>
        </w:rPr>
        <w:t xml:space="preserve">Tulos</w:t>
      </w:r>
    </w:p>
    <w:p>
      <w:r>
        <w:t xml:space="preserve">olin loppuun palanut ja janoinen iltakurssien jälkeen ja menin huoltoasemalle ostamaan pepsiä, mutta törmäsin autollani pyöräilijään.</w:t>
      </w:r>
    </w:p>
    <w:p>
      <w:r>
        <w:rPr>
          <w:b/>
        </w:rPr>
        <w:t xml:space="preserve">Esimerkki 7.2162</w:t>
      </w:r>
    </w:p>
    <w:p>
      <w:r>
        <w:t xml:space="preserve">Teksti: Tämä tapahtui vuonna 2008, olin hiljattain kotiutunut psykiatrisesta sairaalasta, käytin paljon lääkkeitä ja asuin 1-makuuhuoneen asunnossa (johon olin juuri muuttanut).En oikein tuntenut mielenterveysryhmää, jonka oli tarkoitus huolehtia minusta, ja eräänä päivänä pilkoin isolla teurastusveitsellä kivimelonia, kun ulko-oveen koputettiin, huusin odota ja koputus voimistui, joten huusin "vittu odota" ja koputus voimistui entisestään, heilautin oven auki ja seisoin siellä valtava veitsi kädessäni vihainen ilme kasvoillani, ja mielenterveystyöntekijä (joka oli päättänyt tulla yllättäen käymään luonani) kiroili ja juoksi pois järkyttynyt ilme kasvoillaan.</w:t>
      </w:r>
    </w:p>
    <w:p>
      <w:r>
        <w:rPr>
          <w:b/>
        </w:rPr>
        <w:t xml:space="preserve">Tulos</w:t>
      </w:r>
    </w:p>
    <w:p>
      <w:r>
        <w:t xml:space="preserve">olin pilkkomassa melonia, kun oveen koputettiin ja avasin etuoven vihainen ilme kasvoillani ja valtava veitsi kädessäni, kun mielenterveystyöntekijä kävi luonani.</w:t>
      </w:r>
    </w:p>
    <w:p>
      <w:r>
        <w:rPr>
          <w:b/>
        </w:rPr>
        <w:t xml:space="preserve">Esimerkki 7.2163</w:t>
      </w:r>
    </w:p>
    <w:p>
      <w:r>
        <w:t xml:space="preserve">Teksti: tämä tapahtui viime päivinä. minä ja kumppanini (kokkauskumppani) olemme "erikoiskokkeja" ja päätimme kokeilla kokkaustamme asuntoautossa koko viikonlopun ajan, koska raaka-aineemme menisivät hukkaan ja meidän piti kokata paljon, jotta ne eivät menisi hukkaan. halusimme olla luovia, joten aioimme kokata klassista uutta meksikolaista ruokaa Uuden Meksikon aavikolla. Joten tässä on ensimmäinen moka, kyllä, niitä on useita. Kumppanini ei sallinut minun jättää avaimia "työpisteeseen", joten jotta ne eivät katoaisi, laitoin ne virtalukkoon... no, ilmeisesti se käynnistää akun... sen pitäisi antaa ääni, kun akku on päällä, mutta se ei jostain syystä antanut, joten jätin ne sinne kahdeksi päiväksi. Kuten voitte arvata, akku loppui, ja jäimme jumiin keskelle autiomaata. Kumppanini sai hyvän idean käyttää generaattoria, jota käytimme moottorin käynnistämiseen. bensa oli loppu, joten otimme sitä matkailuautosta. minä, joka olen niin tyhmä, läikytin vahingossa bensaa generaattorin päälle, mutta en huomannut sitä. käynnistimme generaattorin.... se syttyi liekkeihin, kyllä, valtava liekkiräjähdys purkautui. parini juoksi sisälle hakemaan sammuttimen, no ennen kuin ehdin ajatella sitä, mokasin kolmannen kerran, käytin kaiken jäljellä olevan vesimäärämme sammuttaakseni tulipalon, tuhlasin siis vesimäärämme ja pilasin myös sen, mitä generaattorista oli jäljellä. olimme vähällä kuolla, mutta selvisimme ulos tilapäisakun avulla, luojan kiitos tieteestä.</w:t>
      </w:r>
    </w:p>
    <w:p>
      <w:r>
        <w:rPr>
          <w:b/>
        </w:rPr>
        <w:t xml:space="preserve">Tulos</w:t>
      </w:r>
    </w:p>
    <w:p>
      <w:r>
        <w:t xml:space="preserve">kausi 2, jakso 9, "4 päivää ulkona"</w:t>
      </w:r>
    </w:p>
    <w:p>
      <w:r>
        <w:rPr>
          <w:b/>
        </w:rPr>
        <w:t xml:space="preserve">Esimerkki 7.2164</w:t>
      </w:r>
    </w:p>
    <w:p>
      <w:r>
        <w:t xml:space="preserve">Teksti: perheelläni on 2000-luvun alun buick regal - melko vanha hakkaaja-auto, joka kuului isovanhemmilleni. auto oli parkkeerattu jalkakäytävälle, ja sen keskimmäinen peili roikkui tuulilasista (epäonnistunut liimaus) ja jarrut eivät olleet kunnossa. parin kuukauden kuluttua suostuin lopulta vapaaehtoisesti korjaamaan peilin; sen jälkeen päätin ajaa autoa muutaman minuutin ajan akun lataamiseksi.Noin 30 sekunnin kuluttua konepellistä alkoi nousta jonkinlaista savua tai höyryä. tietysti en välittänyt siitä ja jatkoin moottorin pyörittämistä tietämättäni. pari minuuttia myöhemmin naapuri pysähtyi tarkistamaan, olenko kunnossa. sanoin "kyllä" ja hän ajoi eteenpäin.Sammutin moottorin ja mainitsin isälleni pahalta haisevasta savusta, ja hän mainitsi, että minun pitäisi tarkistaa, ettei auton alla ole tulipaloa. menin takaisin kadulle, avasin konepellin... siellä oli liekkejä. vain pari minuuttia myöhemmin moottoritilasta nousi savua, ja kaksi paloasemaa, ambulanssi, metsäpaloauto ja Kalifornian moottoripoliisi olivat matkalla.[kuvia täällä.](http://imgur.com/a/cikvn)tulipalo levitti savuja lähes puolen mailin päähän, ja naapurit koko kadun varrelta olivat ulkona katsomassa spektaakkelia. tifu. bonuksena vielä, että moottori pitää sammuttaa heti, kun savua muistuttava savu tulee ulos.</w:t>
      </w:r>
    </w:p>
    <w:p>
      <w:r>
        <w:rPr>
          <w:b/>
        </w:rPr>
        <w:t xml:space="preserve">Tulos</w:t>
      </w:r>
    </w:p>
    <w:p>
      <w:r>
        <w:t xml:space="preserve">Onnistuin tekemään pysäköidystä autosta kahden palopostin tulipalon.</w:t>
      </w:r>
    </w:p>
    <w:p>
      <w:r>
        <w:rPr>
          <w:b/>
        </w:rPr>
        <w:t xml:space="preserve">Esimerkki 7.2165</w:t>
      </w:r>
    </w:p>
    <w:p>
      <w:r>
        <w:t xml:space="preserve">Teksti: Hei reddit, ensimmäinen postaaja täällä! minulla on erittäin hauska ja melko uskomaton tarina kerrottavana teille. tämä tapahtui vuonna 1998. olin 18-vuotias, hieman nörtti, enkä ollut juoppo, missään nimessä. hoidetaan koko tarinan hauskin osa pois tieltä heti.  Myönnän sen; minulla oli bowl cut. huomaatte kyllä. olin parhaita kavereita kahden kaverin kanssa, jotka olin tuntenut jo vuosia: ryanin ja daven. ryanin isä oli lentäjä ja hänellä oli vapaalippuja hawaiille, joten hän tarjoutui viemään meidät kaikki pitkäksi viikonlopuksi.  Sanomattakin on selvää, että olimme innostuneita. en ollut koskaan ennen käynyt hawaiilla, ja odotin kokemusta kovasti. olen nyt 35-vuotias, ja muistini ovat hajanaiset, mutta kuvaan asioita parhaani mukaan. lento oli pitkä, mutta pian saavuimme maailman perusmallinford-mustang-convertible-pääkaupunkiin. näytti siltä, että se oli ainoa saarella vuokrattavissa oleva auto. ryanilla, davella ja minulla (chrisillä) oli onneksi oma huone, mikä merkitsi ongelmia tuossa iässä.  teimme baarihyppelyä ja huomasimme, että oli melko vaikeaa saada alkoholia baarimikoilta, koska näytimme kaikki pirun nuorilta. epätoivoiset ajat vaativat epätoivoisia toimenpiteitä, joten löysimme hotellimme rappukäytävästä kaverin nimeltä cal ja pyysimme häntä ostamaan meille viinaa. hän suostui... ja rietastelu alkoi. dave ja minä ryyppäsimme hieman hotellihuoneessa, ja ryan melko paljon enemmän. hän oli melko huonossa kunnossa ja paikka oli katastrofi. oluttölkit olivat hajallaan ja kaikki oli täysin sekaisin.  ryan istui kylpyhuoneen vessanpöntöllä ja oksensi suihkuun, kun hänen isänsä soitti. hän ei pitänyt kuulemastaan ja sanoi tulevansa ylös katsomaan meitä. hän asui samassa hotellissa, vain muutaman kerroksen päässä, joten säikähdimme helvetisti!!! oli hullu ryntäys siivota huone ja laittaa kaikki oluttölkit jätesäkkiin ja hävittää ne rappukäytävään, ennen kuin ryanin isä ehti sinne ylös. pidimme ryanin kylpyhuoneessa ja vakuuttelimme jotenkin hänen isälleen, että kaikki oli ihan ok ja että ryanilla oli vain mahatauti.  jälkikäteen ajateltuna hänen isänsä tiesi lähes varmasti tarkalleen, mistä oli kyse, sillä hän piti meitä siitä lähtien paljon tarkemmin silmällä. eräällä seikkailullamme hotellin ulkopuolella sinä iltana näimme baarissa mainoksen viinaristeilystä. esitteen mukaan se kuulosti todella hauskalta, ja siihen kuului kuumia muijia, musiikkia, tanssia, alkoholia ja massiivinen kelluva trampoliini. mitä muuta 18-vuotias voisi pyytää? ei yhtään enempää... päätimme siis kysyä, antaisiko ryanin isä luvan lähteä.  Taisimme kertoa hänelle, että haluaisimme lähteä risteilylle, mutta jätimme sopivasti pois sen viinaa koskevan osan, joten hänellä ei näyttänyt olevan mitään ongelmaa meidän lähtemisemme kanssa. oli kuitenkin yksi juju: viinaristeily oli sunnuntaina, ja ryanin perhe oli melko uskonnollinen.  dave ja minä saimme mahdollisuuden mennä sunnuntain messuun, mutta ryan ei. menimme kaikki takaisin hotellihuoneeseen yöksi miettimään tilannetta. seuraavana päivänä tapasimme kaikki ryanin isän kanssa aikaisin aamulla ja annoimme tuomiomme.  aidossa top gear -hengessä, kun yksi toverimme oli hädässä ja edessä oli avoin tie, dave ja minä teimme sen, mitä oli pakko: jätimme ryanin menemään kirkkoon hänen isänsä kanssa ja lähdimme helvettiin sillä laivalla. ja perhana, oliko se hyvä päätös. tavallaan. kävin pientä lukiota, jonka valmistuvalla luokalla oli alle 60 lasta, enkä todellakaan ollut mikään suuri juhlija.  Tämä risteily oli aivan hullu, varsinkin minulle. kovaääninen musiikki pauhasi, tonneittain lihapäät huusivat ja olivat vastenmielisiä, kauniita naisia niukoissa bikineissä oli selällään hurraavat väkijoukot heidän ympärillään, kun kermavaahtoa suihkutettiin heidän napaansa.  Miehet ottivat vartalokuvia yläosattomissa olevista tytöistä, pussailivat... mitä vain. dave ja minä olimme paratiisissa, mutta tarvitsimme alkoholia päästääksemme kunnolla irti. nyt kun ajattelen asiaa, en ole ihan varma, miten ylipäätään onnistuimme pääsemään tälle risteilylle, sillä risteilyn alaikäraja oli 21 vuotta. lol! siitä huolimatta päätimme ottaa riskin ja mennä pyytämään baarimikolta juotavaa, toivoen, ettei hän kysyisi meiltä henkilöllisyystodistusta.  dave näytti minua vanhemmalta, joten hänet nimitettiin tehtävään. jos hän onnistuisi, juomamme olisi long island -jäätee. hän pääsi baaritiskille eikä näyttänyt kovinkaan itsevarmalta, ja aloin jo pelätä, että meidät pidätettäisiin, koska olimme alaikäisinä viinaristeilyllä.  Ei hyvä. dave meni lopulta hakemaan, kädet täristen... ja hänellä kävi tuuri. baarimikko ei tunnistanut häntä ja hän tuli takaisin massiivisen juoman kanssa!! olimme vähintäänkin innoissaan.  Muistakaa, että kumpikaan meistä ei ollut suuri juomari. muistakaa myös, että baarimikko teki long island -jääteen erittäin vahvaa. No, saanen kertoa teille jotain... tämä long island -jäätee teki minusta täysin tyhjäksi. minusta tuli liekehtivä idiootti ja menetin kaiken sen vähäisenkin maalaisjärjen, joka minulla oli. se oli kai tavoite, mutta tämä oli enemmän kuin olin suunnitellut. tässä vaiheessa kaikki muutkin olivat jo erittäin päihtyneitä, ja eskapadit muuttuivat vain entistä enemmän tytöt menivät villiin.  humalani huipulla vene pysähtyi ja ankkuroitui keskelle tyynen valtamerta. kaikki alkoivat hyppiä veneen perästä ja nousta massiiviselle kelluvalle trampoliinille, jota vedettiin veneen perässä. tämä oli daven ja minun mielestä aivan uskomatonta. tissit pomppivat joka puolella, ja olimme aivan kännissä. aina välillä mainitsimme ryan-paran, joka luultavasti istui penkissä isänsä vieressä ja lauloi virsiä sunnuntaimessussa. no niinpä niin, show'n täytyy jatkua!päätin sitten liittyä mukaan juhlintaan. kun teen asioita, menen yleensä täysillä. minulle on kaikki tai ei mitään, ja se osoittautuisi tässä tapauksessa hieman ongelmalliseksi. kaikki muut humalaiset hyppivät veneen perästä, mikä oli oikea paikka hypätä veneestä, koska se oli matalampi ja siihen tarkoitukseen tarkoitettu.  se ei kuitenkaan tuntunut olevan tarpeeksi siistiä minulle, sillä kiipesin veneen laidalle ja päästin huudon... sitten hyppäsin mereen. täysin vaatteet päällä. lompakko taskussa.lompakkoni joutui ulos taskustani yli 20 jalan hyppyyn liittyneen äkillisen iskun seurauksena, ja minun tietämättäni se upposi välittömästi merenpohjaan. dave ja minä jatkoimme hauskaa viinaristeilyllä ja elämämme oli täydellistä. tajusin lompakkoni kadonneen vasta, kun poistuimme laivasta ja palasimme takaisin maalle. tilanne ei ollut ollenkaan hyvä, mutta onneksi se oli ennen syyskuun 11. päivää, ja ryanin isä pystyi vetämään naruista, koska hän oli lentäjä.  pääsin lopulta takaisin yhdysvaltojen mantereelle ja sain dmv:ltä uuden ajokortin. kaikki oli taas normaalisti parin vuoden ajan... jos olet yhä kanssani, sinut palkitaan pian, kuten minutkin. yli kaksi vuotta myöhemmin äitini sai postissa manillakirjekuoren, joka oli lähetetty coloradosta ja osoitettu minulle. avasin kirjekuoren, ja sisältä löytyi kulunut lompakkoni, joka oli täynnä hiekkaa, ja sen sisältä löytyi haalistunut henkilökorttini ja parinkymmenen dollarin setelin riekaleiset jäänteet.  kirjekuoressa oli myös käsin kirjoitettu kirje, jossa luki:------------------------------- mieheni, ********, löysi lompakkosi 90 jalan syvyydestä. hän oli suorittamassa kahden viikon mittaista reserviläisjaksoaan laivastossa. hän opettaa sukellusta ja on mestarikouluttaja. sinä päivänä hänellä oli 8 hengen ryhmä meressä, kun hän löysi lompakkosi. toivottavasti saat tämän etkä ole muuttanut. ihmettelin, kuinka kauan se on ollut meressä (hawaii). vilpittömästi,********************-------------------------------i oli lattiaa myöten lattiaa.  en voinut uskoa, että tämä lompakko pääsi takaisin luokseni vuosia sen jälkeen, kun tyhmä perseeni oli hukannut sen keskelle tyyntä valtamerta. olimme kilometrien päässä rannasta, kun hyppäsin veneen laidalta, ja kuten kirjeessä sanottiin, sukeltaja löysi lompakkoni 27,432 metrin syvyydestä. aivan uskomatonta, jos minulta kysytään.  Äitini säilytti sitä kaikki nämä vuodet, ja sain vasta tänä iltana otettua kuvia. toivottavasti piditte tarinasta. liitin tähän viestiin kuvia todisteeksi siitä, että tämä ei ollut keksitty tarina!(http://imgur.com/a/mtk6l)hei!!!!!!! sinä!!!!!! ==&gt;</w:t>
      </w:r>
    </w:p>
    <w:p>
      <w:r>
        <w:rPr>
          <w:b/>
        </w:rPr>
        <w:t xml:space="preserve">Tulos</w:t>
      </w:r>
    </w:p>
    <w:p>
      <w:r>
        <w:t xml:space="preserve">menin viinaristeilylle Havaijilla, olin aivan liian humalassa, hyppäsin laivan laidalta täysin vaatteet päällä, hukkasin lompakon Tyyneen valtamereen, sukeltaja löysi sen kaksi vuotta myöhemmin ja lähetti sen takaisin minulle kirjeen kera vaimoltaan, jolla on uskomaton kaunokirjoittajataito, ja minulla oli super mahtava kulholeikkaus, josta kaikki ovat kateellisia.</w:t>
      </w:r>
    </w:p>
    <w:p>
      <w:r>
        <w:rPr>
          <w:b/>
        </w:rPr>
        <w:t xml:space="preserve">Esimerkki 7.2166</w:t>
      </w:r>
    </w:p>
    <w:p>
      <w:r>
        <w:t xml:space="preserve">Teksti: Tämä tapahtui muutama kuukausi sitten kesällä harjoitteluni aikana.Kun aloitin harjoitteluni, olin juuri valmistunut yliopistosta. vietin suurimman osan ajastani työskentelemällä myyntitiimin kanssa. yhdellä kanssani työskentelevällä kaverilla oli aina minttupastilleja mukanaan, joten aloin usein pummata niitä häneltä ja sitten aloin ostaa omia. Muutaman viikon aikana heitin minttupastilleja ja purukumia kuin se ei olisi kenenkään asia. No, joka tapauksessa nopeasti eteenpäin muutama viikko ja söin lounasta yksin, kun tein joitakin myyntipuheluita. lounaan jälkeen hyppäsin autooni, heitin purukumia suuhuni hengitykseni vuoksi ja suuntasin joihinkin yrityksiin. autossa huomasin, että minun oli pakko päästää pieru, joten taivutin takapuoleni ylös ja päästin yhden. paitsi että tämä pieru tuntui erilaiselta. se tuntui... tavallista kosteammalta. aloin hikoilla ja ajattelin itsekseni, että taisin juuri paskoa housuihini. No, joka tapauksessa ajoin takaisin hotellihuoneeseeni tarkistamaan housuni (olin matkoilla, joten yhtiö antoi minun asua hotellihuoneessa.) ja paskansin todellakin housuihini. puhdasta nestettä suoraan boksereiden, khakien ja kaiken läpi. täysin märkä sotku. istuin vessanpöntöllä ja pyllyreiästäni tuli juokseva hana.Soitin pomolleni ja sen sijaan, että olisin sanonut olevani sairas, koska en rehellisesti sanottuna tuntenut oloani sairaaksi, kerroin, että minulla oli vessahätä. hän kysyi, että odota, odota, odota, odota... paskansitko housuihin? sanoin, että en, mutta hän selvästi tajusi hirvittävän valheeni. hän sanoi, että voi luoja, että paskansit housuihin, ja hän alkoi nauraa. Hän kysyi, tulenko takaisin töihin, ja sanoin, että en, koska pelkäsin, että saisin uuden kohtauksen. joten kyllä, pomoni ja työkaverini tiesivät nyt, että olin paskantanut housuihini. hyvä homma, harjoittelija. googlasin, miksi minulla oli juoksukohtaus, koska en tuntenut oloani sairaaksi, eikä ruoka voinut millään juosta lävitseni niin nopeasti. Pienen etsimisen jälkeen löysin linkin, jossa sanottiin, että liian monen minttupurukumin tai -purukumin syöminen voi aiheuttaa ripulia pääainesosan takia. katsoin syömiäni purukumeja ja minttupurkkeja, ja kyllä, siinä se oli. molempien pääainesosa. silloin opin hillitsemään minttusyömistottumuksiani.tämä ei ehkä ole eeppisin tifu, mutta uskon, että se voi olla avaintietoa kaikille muille, joilla on pakkomielle minttupastilleihin tai purukumiin. jos säästän vain yhden housuparin, se on sen arvoista. jokaisella khakilla on väliä. edit: sorbitoli on pääainesosa, joka aiheuttaa ripulia. luulen, että voi olla yksi muukin ainesosa, mutta tämä on pääainesosa.</w:t>
      </w:r>
    </w:p>
    <w:p>
      <w:r>
        <w:rPr>
          <w:b/>
        </w:rPr>
        <w:t xml:space="preserve">Tulos</w:t>
      </w:r>
    </w:p>
    <w:p>
      <w:r>
        <w:t xml:space="preserve">sain tietää, että minttupastillien ja purukumin pääainesosat voivat aiheuttaa ripulia. sain tietää sen paskomalla housuihini töissä myyntipuheluita tehdessäni.</w:t>
      </w:r>
    </w:p>
    <w:p>
      <w:r>
        <w:rPr>
          <w:b/>
        </w:rPr>
        <w:t xml:space="preserve">Esimerkki 7.2167</w:t>
      </w:r>
    </w:p>
    <w:p>
      <w:r>
        <w:t xml:space="preserve">Teksti: niin ottaen täyden lastin luokkia tänä kesänä yliopistossa ja olen hiljattain saanut joitakin uusia ystäviä, joista yksi on nainen (kutsumme häntä vain Vicky.) Vicky ja minä otamme saman luokan eri osissa. tapasimme hieman yli kuukausi sitten, mutta lyhyt opiskelu samassa huoneessa kirjastossa emme olleet oikeastaan puhunut tai tutustunut toisiimme. Äskettäin tyttöystäväni (sanomme häntä Cammyksi) jätti minut, enkä ole ottanut sitä hyvin vastaan (se oli hyvin yksipuolista.) Joka tapauksessa, vickyllä ja minulla on loppukokeet tulossa, joten päätimme, että opiskelisimme yhdessä (kyllä, oikeasti opiskelisimme, emme "opiskelisi.").") opiskelimme siis tänään ja vicky päätti ottaa muistikirjani ja pakottaa minut pitämään tauon. en oikein jaksanut leikkiä ja sanoin sen hänelle. ennen kuin ehdin saada itseni kiinni, olin jo sanonut "cammy älä tee noin. vakavasti cammy lopeta." olin epäillyt, että vickyllä on tunteita minua kohtaan, mutta kun näin hänen ilmeensä, joka oli musertunut, se vahvisti sen. vicky on ollut hyvin ystävällinen minulle eron jälkeen, ja minusta tuntuu niin pahalta. hän ei ole sanonut minulle sanaakaan sen jälkeen, kun se tapahtui. en ole millään tavalla valmis uuteen suhteeseen, mutta minusta tuntuu niin pahalta, että loukkasin ystävää.</w:t>
      </w:r>
    </w:p>
    <w:p>
      <w:r>
        <w:rPr>
          <w:b/>
        </w:rPr>
        <w:t xml:space="preserve">Tulos</w:t>
      </w:r>
    </w:p>
    <w:p>
      <w:r>
        <w:t xml:space="preserve">tifu kutsumalla naishenkilöä exäni nimellä ja satuttamalla ja mahdollisesti suututtamalla häntä vakavasti.</w:t>
      </w:r>
    </w:p>
    <w:p>
      <w:r>
        <w:rPr>
          <w:b/>
        </w:rPr>
        <w:t xml:space="preserve">Esimerkki 7.2168</w:t>
      </w:r>
    </w:p>
    <w:p>
      <w:r>
        <w:t xml:space="preserve">Teksti: joitakin taustatietoja, tämä kannettava tietokone on acer aspire 7745, joka ostettiin noin 2011, tapaus tapahtui 2014.joten vanhempani ostivat tämän tilaa vievän aspire noin 2011 jotta voisin käyttää sitä koulutyössä. äitini myös jaettu tämän tietokoneen samoin, ja se oli erittäin tärkeitä valokuvia ja työhön liittyviä tietoja se. nyt tämä tietokone on melko huono, akku kesti vain noin tunnin virransäästö ja alhaisin kirkkaus, se kaatuu, jos yritin yhdistää internetin (vain satunnaisesti, vaikka), ja se aina viivästynyt. se oli kuitenkin tarpeeksi hyvä tekemään välttämättömät asiat, kuten microsoft office ja internetin selaaminen. eräänä päivänä tein kotitehtäviä microsoft wordista ja muistakaa, että tehtävä piti tehdä huomenna. varmistin, että se oli tallennettu, ja sitten menin tauolle youtubeen. tuuletin oli tässä vaiheessa aika kovaääninen ja tietokone alkoi lämmetä. sen sijaan, että olisin sammuttanut tietokoneen ja antanut sen jäähtyä ja tehnyt jotain muuta, jatkoin videoiden katsomista. katsellessani tietokone jotenkin jähmettyi. (okei, se oli varmaan joku viive, ei se mitään, odotan, että se latautuu). mutta tietokoneen tuuletin oli edelleen hyvin kovaääninen, ja näyttö ei reagoinut minuutin kuluttua. yritin ctrl+alt+del, mutta tuloksetta. tässä vaiheessa olin niin vihainen, että löin nyrkkiä näppäimistöön vihasta. tietokone välähti ja palasi sitten takaisin jäätyneeseen näyttöön. Tässä vaiheessa minun oli pakko sammuttaa tietokone väkisin, ja niin tein, ja näytön sammuminen kesti paljon kauemmin kuin normaalisti. odotin noin minuutin ja käynnistin tietokoneen uudelleen. sen sijaan, että se olisi käynnistänyt minut vikasietotilaan, se oli vain jumissa logonäytössä eikä liikkunut lainkaan. pidin virtapainiketta alhaalla ja sammutin sen, ja sama tapahtui. Tässä vaiheessa olin hyvin peloissani, sillä jos tietokone ei käynnistyisi, kaikki tietokoneella olevat asiat (äidin työjutut, valokuvat, kotitehtävät) olisivat kadonneet. kysyin vanhemmiltani, mitä tehdä, ja he päättivät viedä tietokoneen korjaamoon. Teknikko sanoi, että kiintolevy oli kärähtänyt ja että tarvitsisimme uuden, ja myös akku pitäisi vaihtaa. joten isäni joutui maksamaan uuden kiintolevyn, minä sain luennon siitä, miten minun pitäisi oppia hillitsemään temperamenttini, ja tietysti minun piti viettää koko yö tekemällä uudelleen kiintolevyltä kadonnut kotitehtävä.</w:t>
      </w:r>
    </w:p>
    <w:p>
      <w:r>
        <w:rPr>
          <w:b/>
        </w:rPr>
        <w:t xml:space="preserve">Tulos</w:t>
      </w:r>
    </w:p>
    <w:p>
      <w:r>
        <w:t xml:space="preserve">päätin olla välittämättä merkkejä siitä, että tietokoneeni ylikuumeni kotitehtävän tekemisen jälkeen ja mennä youtubeen. tietokone laahaa ja jäätyy, löin tietokonetta vihaisena, kiintolevy on paistunut. jouduin tekemään tällaisen kotitehtävän uudelleen yön aikana sekä kohtaamaan seuraukset äitini työasiakirjojen ja valokuvien menettämisestä.</w:t>
      </w:r>
    </w:p>
    <w:p>
      <w:r>
        <w:rPr>
          <w:b/>
        </w:rPr>
        <w:t xml:space="preserve">Esimerkki 7.2169</w:t>
      </w:r>
    </w:p>
    <w:p>
      <w:r>
        <w:t xml:space="preserve">Teksti: okei, tämä ei ollut oikeastaan tänään, mutta noin 2 vuotta sitten, kun olin collegessa. meillä oli tämä kylpyammeen yläpuolella oleva suihku surkeassa talossamme, joka meillä oli kampuksen ulkopuolella. ja suihkun kytkemiseksi päälle ja pois meidän piti käyttää kylpyammeen hanoja. olin juuri lopettanut suihkussa käymisen ja suljin molemmat hanat samanaikaisesti, ainoa ongelma oli, että minulla oli kuuma hana paljon enemmän kuin kylmä hana. koska talomme oli paska ja kaikki oli rikki, kuuma hana tarvitsi paljon enemmän kierroksia sammuttamiseen.... nyt tulee todella typerä kohta... joten nyt minua suihkutetaan kiehuvan kuumalla vedellä. nojaan ulos kylpyammeesta/suihkusta välttääkseni palamisen, mutta jalkani lähtevät alta ja liukastun, ja liukastumisella tarkoitan jotain sellaista, mitä näkee sarjakuvissa. jalat ilmassa, heiluvat raajat, täysi perse tissien yli -skenaario. joten matkalla alas ilmassa olosta lyön pääni vessanpönttöön, lyön vaginani kylpyammeen kylkeen ja jään kiinni varpaallani metalliseen kaiteeseen. **owch.** ja vedin suihkuverhon alas ja kiskon irti seinästä. nyt olen käpertyneenä lattialla, suihkuverhon peitossa, seinän rappauksessa, sikiöasennossa. pysyin näin jonkin aikaa, koska en pystynyt oikeastaan liikkumaan, koska emättimeni, pääni ja varpaani olivat niin kipeät. ikuisuudelta tuntuvan, mutta luultavasti 20 minuutin kuluttua asuinkaverini tulee kotiin, ja huudan, että tulkaa kylpyhuoneeseen, ja hänen on kannettava minut sohvalle, täysin alasti. onneksi hän on sairaanhoitaja ja huolehti minusta! minulla oli pahasti mustelma alakerrassa päiväkausia, aivotärähdys ja murtunut varvas! olin aina niin varovainen suihkussa sen jälkeen...</w:t>
      </w:r>
    </w:p>
    <w:p>
      <w:r>
        <w:rPr>
          <w:b/>
        </w:rPr>
        <w:t xml:space="preserve">Tulos</w:t>
      </w:r>
    </w:p>
    <w:p>
      <w:r>
        <w:t xml:space="preserve">älä nojaa ulos kylpyammeesta, liukastut ja rikot jotain.</w:t>
      </w:r>
    </w:p>
    <w:p>
      <w:r>
        <w:rPr>
          <w:b/>
        </w:rPr>
        <w:t xml:space="preserve">Esimerkki 7.2170</w:t>
      </w:r>
    </w:p>
    <w:p>
      <w:r>
        <w:t xml:space="preserve">Teksti: lukion toisen vuoden opiskelija. olin hölmön näköinen laiha lapsi, en kuitenkaan anorektisen laiha. olin ihastunut tyttöön, joka oli arabi. melko varmasti hän oli syntynyt jossakin näistä maista ja muuttanut Yhdysvaltoihin jostain syystä. oletin tämän johtuvan hänen aksentistaan. en tiedä varmasti, koska en koskaan puhunut hänelle, koska päässäni olin vain joku luuseri hänelle ja olen myös uskomattoman ujo. Hän on aivan liian kaukana minusta. eräänä päivänä espanjan tunnilla, joka meillä oli yhdessä, tapahtui mahdottomuus, ja hän pyysi minua ulos. mutta olen idiootti, joten päähäni pamahti, että tämä ei voi olla totta, että hän pelleilee kanssani. onnistuin vain sanomaan, että na. hän käveli pois, mikä jälkeenpäin katsottuna näytti melko pettyneeltä. menen seuraavalle tunnille juttelemaan yhden kaverini kanssa ei siitä mitä tapahtui vaan ihan tavallisesta paskanjauhamisesta. useat muut kaverit (ne suositut kaverit jotka oli tavallaan kavereita) kaikki tulee mun luokse hemmo mitä vittua sä torjuit priya(tekaistu nimi) mikä sua vaivaa. vastasin vain "en tykkää kun mua kusetetaan" ja kävelin pois koska opettaja tuli vihdoin huoneeseen.  sain myöhemmin selville (en ole varma kuinka kauan, kun siitä on jo vuosia) että hän oli kiinnostunut minusta eikä vain vittuillut minulle. nyt vihaan itseäni ja minulla on todella paha masennus sen takia ja monien muiden samanlaisten typerien liikkeiden takia. anteeksi monet virheet, olen kännykällä.</w:t>
      </w:r>
    </w:p>
    <w:p>
      <w:r>
        <w:rPr>
          <w:b/>
        </w:rPr>
        <w:t xml:space="preserve">Tulos</w:t>
      </w:r>
    </w:p>
    <w:p>
      <w:r>
        <w:t xml:space="preserve">ihastukseni pyysi minua ulos ja minä kieltäydyin, koska olen tyhmä luuseri, -</w:t>
      </w:r>
    </w:p>
    <w:p>
      <w:r>
        <w:rPr>
          <w:b/>
        </w:rPr>
        <w:t xml:space="preserve">Esimerkki 7.2171</w:t>
      </w:r>
    </w:p>
    <w:p>
      <w:r>
        <w:t xml:space="preserve">Teksti: Tämä tapahtui eilen. työskentelen lakitoimistossa lakimiehenä. toimistoamme remontoidaan parhaillaan, ja sen vuoksi monet pöydät ovat varastossa. koska olen ammatillisessa totemipaalussa alhaalla, leikin jatkuvasti musiikkituoleja siitä, minkä pöydän ääressä istun joka päivä. Tänä aamuna tulin töihin aivan innostuneena, koska pomoni on koko aamupäivän poissa todistajanlausunnossa, ja tiedän, että saan käyttää hänen työpöytäänsä ja toimistoaan suurimman osan päivästä. hän suhtautuu minuun hyvin, eikä hänellä ole mitään sitä vastaan, että käytän sitä hänen poissa ollessaan. Aloitan aamun ihan tavalliseen tapaan: kirjaudun gmailiin, chattailen kavereiden kanssa viikonlopun suunnitelmista, selailen redditiä ja espn:ää vähän aikaa ja teen fantasiabaseball-siirtoja. noin kello 13 menen lounaalle muutaman toimistokaverin kanssa. tässä kohtaa kaikki menee päin helvettiä. Palaan lounaalta ja huomaan, että pomoni on palannut todistajankuulustelustaan aikaisemmin ja on työpöytänsä ääressä. Kävelen hänen toimistoonsa ja tarjoudun siirtämään kaikki tavarani pois tieltä ja kirjaudun ulos käyttäjäprofiilistani hänen tietokoneellaan. tällä hetkellä hän nousee sanomatta sanaakaan, kävelee takanani ja sulkee toimiston oven. hän alkaa puhua minulle ammattimaisuudesta työpaikalla, blaa blaa blaa. kuunneltuani pari minuuttia kysyn häneltä, mistä tämä kaikki johtuu. kävi ilmi, että kun kirjauduin chromeen hänen tietokoneellaan, se synkronoi myös kaikki chromen kirjanmerkkini kannettavasta tietokoneestani. joten kun pomoni, joka ei ole lainkaan perehtynyt tietokoneisiin, meni tietokoneelleen ja näki merkintöjä, kuten "syöpä hyväntekeväisyys" ja "paul pierce statistics", hän luonnollisesti kiinnostui ja alkoi klikata niitä. tuskinpa hän tiesi, että nämä olivat kirjanmerkkejäni henkilökohtaiselta tietokoneeltani. ja vielä vähemmän hän tiesi strategiastani, jonka mukaan tallennan kaikki suosikkipornokirjani "huomaamattomiksi" kirjanmerkkien nimiksi (koska olen helvetin nokkela). joten kun uber-konservatiivinen pomoni näki ruudulla MILF POV- ja dildokaksoiskynän spermaa, hän säikähti. Pomo tapaa viikonloppuna firman toisen osakkaan, ja todennäköisesti hän keskustelee siitä, pitäisikö tämän äskettäin löydetyn ava addams -harrastajan jatkaa työsuhdettaan firmassa.</w:t>
      </w:r>
    </w:p>
    <w:p>
      <w:r>
        <w:rPr>
          <w:b/>
        </w:rPr>
        <w:t xml:space="preserve">Tulos</w:t>
      </w:r>
    </w:p>
    <w:p>
      <w:r>
        <w:t xml:space="preserve">kirjauduin Google Chromeen pomoni tietokoneella, synkronoin kaikki kirjanmerkkeihini merkityt pornot, pomo avasi vahingossa fap-pankkini...</w:t>
      </w:r>
    </w:p>
    <w:p>
      <w:r>
        <w:rPr>
          <w:b/>
        </w:rPr>
        <w:t xml:space="preserve">Esimerkki 7.2172</w:t>
      </w:r>
    </w:p>
    <w:p>
      <w:r>
        <w:t xml:space="preserve">Teksti: niinoo... tänään halusin tehdä lohta. rakastan lohta. olin laittanut sen sulamaan ja sen sulaminen pakastimessa ollessaan kesti kauan.sattumalta minun piti lähteä ulos, koska minulla oli asioita hoidettavana. kotimatkalla pyysin äitiäni maustamaan ja laittamaan lohen uuniin. Kun pääsin kotiin, maustoin sen itse, koska hänellä oli kiire, ja esilämmitin uunin 425 asteeseen. hän laittoi kalan 20 minuutiksi ja minä menin suihkuun. sanoin hänelle, että kun uuni piippaa, hänen pitäisi laittaa broileri matalalle ja paistaa sitä 5 minuuttia, koska se tavallaan karhentaa pinnan. minulle ei oikein tullut mieleen, että olen ainoa talossa, joka osaa käyttää broileria. tulen suihkun jälkeen alas ja isäni mainitsee, että alumiinifolio, jolla käärin paistinpannun, syttyi tuleen. menen tietysti katsomaan kalaa. se oli palanut hyvin kauniisti ja mustunut. uuni on myös sekoamassa eikä toimi.Minulla ei ole aavistustakaan, miten uuni korjataan, ja äidilläni oli hauskaa pelata miinanraivaaja-leikkiä. no niin... ainakin opin, etten saa antaa kenenkään muun koskea lohiini. ja nauroin kunnolla sille. fyi: äitini osaa laittaa ruokaa erittäin hyvin, mutta hän tekee ruokaa vain hellalla. minä osaan tehdä hellalla ja uunin kanssa tehtäviä asioita.</w:t>
      </w:r>
    </w:p>
    <w:p>
      <w:r>
        <w:rPr>
          <w:b/>
        </w:rPr>
        <w:t xml:space="preserve">Tulos</w:t>
      </w:r>
    </w:p>
    <w:p>
      <w:r>
        <w:t xml:space="preserve">Äitini teki lohta ja laittoi uunin/broilerin käyntiin, unohti, ettei hänellä ole aavistustakaan uunin toiminnasta, ja lopulta lohi paloi ja uuni meni sekaisin.</w:t>
      </w:r>
    </w:p>
    <w:p>
      <w:r>
        <w:rPr>
          <w:b/>
        </w:rPr>
        <w:t xml:space="preserve">Esimerkki 7.2173</w:t>
      </w:r>
    </w:p>
    <w:p>
      <w:r>
        <w:t xml:space="preserve">Teksti: tapasin tytön jota tapailin ja hänen kaverinsa. kutsuin kaverin ulos tapaamaan koukkuun kaverin kanssa. he juovat kasan shotteja ja päätämme mennä takaisin kotiini. kotiin ajo oli noin 15m ja tyttöni kaveri oli takapenkillä kaverini kanssa. hän sanoi että hänen piti käydä pissalla ja kysyi kuinka pitkä matka oli, sanoin että noin 10m. hän nukahti ja kun saavuimme kotiini hän juoksi kylpyhuoneeseeni. kun hän tuli ulos kylpyhuoneesta hän pyysi minulta vaatteita... minä sanoin että uhh ok vähän outoa tytöltä jota en ole koskaan tavannut ja joka ei ole minun tyttö. joten annoin hänelle jumppavaatteita. huomasin että käsipyyhkeeni puuttui kun pesin käteni myöhemmin. vein ne kaikki kotiin ja kysyin tytöltä jumppavaatteitani, hän sanoi antavansa ne myöhemmin takaisin, olin että ööh wtf. kun menin autoon näin joitakin vesiroiskeita istuimellani ja olin että mitä helvettiä tämä on? ystäväni oli että en tiedä vesipulloni oli tyhjä. seuraavana päivänä menin autoon töihin ja haistoin jotain haisevaa hajua. ajattelin että se oli vain joku klubin hajun jäänne ja en välittänyt siitä. seuraavana päivänä nousen autooni ja haistan kuolleen rotan hajun tai vanhan ruoan hajun ja tulin uteliaaksi. tyhjensin vesipullot autostani ja jätin ikkunat auki päiväksi. nousen myöhemmin autooni ja tajuan, että se haisee kuin kusi. haistan takapenkkiä ja haistan puhtaan virtsan kamalan hajun. oli pahin haju ikinä, tämä oli kolme päivää vanhaa kusta. kuin haju 1000 kissan kusta kuivattuna astiaan. irrotin istuimen ja se oli edelleen märkä virtsasta istuimen alla, koko takapenkin äänieristevuori oli kastunut virtsasta kuin vaippa. Otin istuimet pois ja liotin äänieristettä kissan virtsan puhdistusaineella, eikä se auttanut mitään. muutaman päivän ajelun jälkeen pää ikkunasta ulospäin tajusin, että minun oli vietävä se jälleenmyyjälle ja pyydettävä vakuutustani maksamaan se. maksoin 500 dollarin takuumaksun ja jouduin odottamaan 3mo, että uudet istuimet saapuisivat kaikenlaisista satunnaisista maista. tyttö ei koskaan myöntänyt sitä tai antanut minulle takaisin jumppavaatteitani tai maksanut minulle pissavahinkoa. opetus: jos tyttö istuu takapenkilläsi juopottelun jälkeen ja sanoo, että hänen täytyy pissata, pysähdy heti seuraavaan vessaan ja/tai metsään.</w:t>
      </w:r>
    </w:p>
    <w:p>
      <w:r>
        <w:rPr>
          <w:b/>
        </w:rPr>
        <w:t xml:space="preserve">Tulos</w:t>
      </w:r>
    </w:p>
    <w:p>
      <w:r>
        <w:t xml:space="preserve">annoin kännisen pimun, jonka oli pakko pissata, sammua autoni takapenkille kotimatkalla, ja hän purki koko paskansa takapenkilleni. en tajunnut kolmeen päivään, mistä haju johtui.</w:t>
      </w:r>
    </w:p>
    <w:p>
      <w:r>
        <w:rPr>
          <w:b/>
        </w:rPr>
        <w:t xml:space="preserve">Esimerkki 7.2174</w:t>
      </w:r>
    </w:p>
    <w:p>
      <w:r>
        <w:t xml:space="preserve">Teksti: tämä tapahtui minulle noin 3 vuotta sitten, kun olin 15-vuotias, joten olen vähän elokuvasnobi. en halua mennä paikalliseen ostoskiinteistööni, koska teinit (ja kyllä, olin silloin 15-vuotias) pitävät meteliä, ja menen yleensä hipsterielokuvateatteriin eri lähiössä, koska olen syvällä siellä olevaan yhteisöön.Mutta tänä päivänä päätin katsoa elokuvan ihan tyhjästä paikallisesti. nyt, koska olen suuri luuseri, menen itse paikkoihin, koska minulla ei ole sosiaalisia ystäviä. ja elokuva, jota menin katsomaan, oli les miserable, ajattelin vain, että musikaali voisi olla hauska. mutta käytävällä odottaessani salin avautumista näen ystäväni ja hänen poikaystävänsä, joita en tunne, kävelevän minun suuntaani. Nopean tervehdyksen sijaan hän pysähtyy paikalleen ja ryhtyy keskustelemaan. "roland! mitä teet täällä?""menen vain katsomaan leffaa""kenen kanssa?""oi, yksinäni""kiusallinen hiljaisuus...""... miksi?""...mitä tarkoitat miksi?""tarkoitan miksi olet yksin?""tässä minä siis olen, nurkkaan piirrettynä. luulin, että se päättyisi siihen, että eroaisimme kiusallisesti ja hän jatkaisi treffejään. Mutta hänellä oli muita ajatuksia... hän päätti, että hänen treffinsä ei ollut enää tärkeä ja hän päätti liittyä elokuvaani ja pitää minulle seuraa. ja jostain syystä hänen poikaystävänsä piti tätä hyvänä ideana ja liittyi hänen seuraansa... joten jatkoin päivääni parin ystäväni raahatessa minua ja he vetivät minua kolmantena pyöränä koko loppupäivän...</w:t>
      </w:r>
    </w:p>
    <w:p>
      <w:r>
        <w:rPr>
          <w:b/>
        </w:rPr>
        <w:t xml:space="preserve">Tulos</w:t>
      </w:r>
    </w:p>
    <w:p>
      <w:r>
        <w:t xml:space="preserve">menin tavalliseen leffateatteriin yksin ja tapasin ystäväni ja hänen poikaystävänsä. pariskunta otti minut mukaan treffeilleen illan...</w:t>
      </w:r>
    </w:p>
    <w:p>
      <w:r>
        <w:rPr>
          <w:b/>
        </w:rPr>
        <w:t xml:space="preserve">Esimerkki 7.2175</w:t>
      </w:r>
    </w:p>
    <w:p>
      <w:r>
        <w:t xml:space="preserve">Teksti: **Niinpä noin 3 päivää sitten menimme äitini kanssa ruokakauppaan ja muistin, että xboxilla oli ultimate game sale, joten kerroin siitä äidilleni ja hän hyväksyi sen, että ostin lahjakortteja (40 dollaria, jotka sain), joten latasin pelit, jotka halusin, ja aloin pelata niitä normaalisti. Tämä oli myös isäpuoleni xbox (ainoa tili siellä on hänen) ja ajattelin, että hän ei hyväksyisi sitä. kun olin pelaamassa, isäpuoleni soitti äidilleni töihin ja sanoi, että hän löysi pelejä, jotka oli ostettu hänen tililleen sähköpostitse, ja äitini selitti koko tilanteen (kuten selitti, miten maksan pelit) ja kaikki oli hyvin. hän käski vain kysyä häneltä, jos haluaisin ostaa jotain muuta niillä rahoilla, joita minulla oli jäljellä, ja sanoin haluavani. **tifu alkaa:** Seuraavana päivänä pelaan vain rennosti ostamiani pelejä, ja sitten näen toisen pelin, jonka halusin ja johon minulla oli vielä rahaa, joten ostin sen, vaikka tiesin, etten edes kysynyt äidiltäni, koska ajattelin, että isäpuoleni ei vain huomioisi sitä eikä kertoisi äidilleni, ja myös siksi, että pelin normaali hinta nousee pian. Pian yllätyksekseni juuri niin kävi ja hän hermostui minulle, koska en kertonut hänelle ja sanoi asioita kuten "se ei ole sinun xboxisi!" (minkä ymmärrän täysin osuuteni siitä) ja "tuhlaat hänen tallennustilaansa!" (pelien koko ei ollut edes lähellä täyttää järjestelmää). Joten tällä hetkellä odotan, että isäpuoleni tulee illalla töistä kotiin ja katson, miten hän reagoi (hän ei puhu paljon ja on rauhallinen, mutta minun näkökulmastani näyttää siltä, että hänen työnsä on hyvin stressaavaa). **päivitys:** Tällä hetkellä kaikki näyttää olevan hyvin, koska vanhempani ovat tuntuneet unohtavan koko asian seuraavana päivänä (tiedän sen siitä, koska he eivät sanoneet mitään pelatessaan xbox 360:lla heidän edessään). näyttää siltä, että kaikki on nyt hyvin, mutta en ole vielä sanonut tai edes nähnyt isäpuolta, koska hänen työnsä loppuu myöhään ja alkaa aikaisin, joten en tiedä hänen reaktiotaan vielä tarkalleen :/** ostin lahjakortteja xboxin ultimate-pelimyyntiin isäpuolen xboxilla; käskettiin kysyä lupa ennen kuin ostaa mitään peliä; en kysynyt, ja äitini huusi minulle; tällä hetkellä odotan isäpuolen saapumista kotiin.</w:t>
      </w:r>
    </w:p>
    <w:p>
      <w:r>
        <w:rPr>
          <w:b/>
        </w:rPr>
        <w:t xml:space="preserve">Tulos</w:t>
      </w:r>
    </w:p>
    <w:p>
      <w:r>
        <w:t xml:space="preserve">**</w:t>
      </w:r>
    </w:p>
    <w:p>
      <w:r>
        <w:rPr>
          <w:b/>
        </w:rPr>
        <w:t xml:space="preserve">Esimerkki 7.2176</w:t>
      </w:r>
    </w:p>
    <w:p>
      <w:r>
        <w:t xml:space="preserve">Teksti: tämä tapahtui tietysti noin 15 vuotta sitten. tuli tänään esiin, koska poliisin kappale "don't stand so close to me" tuli radiosta, kun olin vaimoni ja tyttäreni kanssa. vanhempani olivat juuri hankkineet kaapeliyhtiön kautta musiikkisoittimen. voit valita musiikin genren ja kuunnella sitä...no periaatteessa analoginen pandora. kaukosäätimessä oli näyttö, joka näytti musiikin nimen ja bändin. eräänä päivänä olin yksin siivoamassa etuhuonetta ja 'don't stand so close to me' tuli soimaan. en tiennyt nimeä tai bändiä, joten painoin nappia, joka näytti musiikin nimen."Älä seiso niin lähellä minua", aika fiksua ja outoa, ajattelin, en tiennyt, että siinä oli läheisyysanturi. astuin taaksepäin ja painoin nappia uudestaan. "Älä seiso niin lähellä minua", outoa, astuin taas askeleen taaksepäin. "Älä seiso niin lähellä minua", mitä...?Näin kävi neljä kertaa, ja lopulta olen aivan etuhuoneeni takaosassa kaukosäädin seinää vasten, mahdollisimman kaukana soittimesta. painan nappia viimeisen kerran.'älä seiso niin lähellä minua'siinä vaiheessa tajusin, etten tunne klassista rockia niin paljon kuin luulin.</w:t>
      </w:r>
    </w:p>
    <w:p>
      <w:r>
        <w:rPr>
          <w:b/>
        </w:rPr>
        <w:t xml:space="preserve">Tulos</w:t>
      </w:r>
    </w:p>
    <w:p>
      <w:r>
        <w:t xml:space="preserve">Minä esitin poliisia ja poliisi esitti minua</w:t>
      </w:r>
    </w:p>
    <w:p>
      <w:r>
        <w:rPr>
          <w:b/>
        </w:rPr>
        <w:t xml:space="preserve">Esimerkki 7.2177</w:t>
      </w:r>
    </w:p>
    <w:p>
      <w:r>
        <w:t xml:space="preserve">Teksti: niin tämä tapahtui viime vuonna tähän aikaan. muistin sen, koska loppukokeet ovat tulossa pian. hieman taustaa, olen opiskelija. olin fuksi jossain yliopistossa trooppisessa paikassa tuolloin. ei yksityiskohtaisesti mikä, mutta se enimmäkseen tekniikan. Joten laskutoimitus on kurssi, joka kaikkien on suoritettava. olen käynyt tämän kurssin lukiossa ennenkin, mutta jotkut eivät ole. minä läpäisen kurssin suunnilleen kiitettävällä b:llä. monet eivät läpäise tätä kurssia. kuten ystäväni cole. meillä on siis maanantaina palautettava kotitehtäväpaketti, joka on arvosteltava. (professorini antaa meille kysymyksiä kirjan oppitunnin osiosta harjoiteltavaksi, ja sitten antaa yhden tai kaksi erilaista ongelmaa kirjan kertaus-osiosta arvosteltavaksi kotitehtäväksi. hän ei halua arvostella valtavia määriä kotitehtäviä.) Koska olemme yliopisto-opiskelijoita, me kaikki vitkastelemme. aloitan sen sunnuntaiaamuna, mutta meillä on ollut tämä jo viisi päivää. runsaasti aikaa. saan sen valmiiksi, ja Cole pyytää minulta apua. Se on arvosteltava kotitehtävä, joten meidän ei pitäisi työskennellä yhdessä, koska professori haluaa nähdä, miten me pärjäämme, ei sitä, miten muut ihmiset voivat kertoa meille, miten se tehdään. mutta hän sallii meidän käyttää muistiinpanojamme, joita teemme tunnilla, rohkaistakseen meitä tulemaan tunnille ja tekemään muistiinpanoja. joten kyllä, minun auttamiseni olisi tavallaan huijaamista. mutta eihän se ole huijaamista, jos ei jää kiinni? ja me kaikki tiedämme, mitä tapahtuu, kun ajattelemme huonoa tilannetta. "Minulle ei koskaan käy niin." logiikka tulee esiin. kyllä, se logiikka on nopannut aivoni siitä lähtien! koska olen mahtava ihminen, päätän auttaa häntä ongelman kanssa. en anna hänelle vastauksia, vaan pikemminkin opastan häntä askel askeleelta, miten se tehdään. ajattelin, että jos voimme käyttää muistiinpanojamme, jos teen sen niin kuin muistiinpanoissa lukee, professorin ei pitäisi olla niin epäluuloinen, eikä hän voi todistaa mitään. jätän kotitehtävät, ja viikkoa myöhemmin hän antaa paperit takaisin. (normaali aikataulu, että hän saa asiat tehtyä.) Minun läksyistäni ei ole arvosanaa, ja siinä lukee, että tavataan tunnin jälkeen. (ei tyypillistä, miten se tehdään) Tässä vaiheessa ajattelin, että tästä ei voi tulla mitään hyvää. menen ylös ja kysyn häneltä, mikä siinä oli vikana, ja hän alkaa selittää, kuinka oli outoa, että Cole ja minä saimme saman askeleen ongelmasta, jota kukaan muu ei saanut. joten hän kysyy minulta: "Työskentelittekö te kaksi sen parissa yhdessä?" Koska olin minä, ajattelin, että voin päästä tästä pois. joten sanoin: "Ei!"." ja sitten professori selitti minulle, miten me molemmat saimme saman väärän askeleen! istun myös Colen lähellä tunnilla, joten hän tietää, että puhun hänelle. saada sama väärä askel... Tässä vaiheessa tiesin, että hänen kysymyksensä ei pyytänyt vastausta, vaan tunnustusta. professori tiesi vastauksen jo. joten tunnustin sen. sen seurauksena minut erotettiin kurssilta akateemisen epärehellisyyden takia, ja minun piti suorittaa se uudelleen keväällä. Tämä tapahtui joulukuun alussa. minulla oli enää seitsemän luentoa jäljellä ja olisin päässyt pois kurssilta. jouduin suorittamaan koko kurssin uudestaan, käytännössä kolmannen kerran. tarinan paras osa. cole reputti kurssin jo ennen kotitehtävien tekemistä. hänellä ei ollut mitään mahdollisuuksia läpäistä kurssia. joten hänetkin potkittiin ulos, mutta se ei haitannut häntä, koska hän suoritti kurssin uudestaan joka tapauksessa. joten menetin selustani, koska yritin auttaa häntä ilman hyvää syytä.Teknisesti minut olisi voitu erottaa koulusta tuollaisen takia, mutta minulla kävi tuuri ja jouduin vain uusimaan kurssin. joten se ei ollut kovin suuri moka, mutta huomionarvoinen. jälkihuomautus: läpäisin Calc 1:n hienosti toisella kerralla ja nyt aion läpäistä pian Calc 2:n. joten kaikki on lopulta hyvin, mutta opin sanomaan ei auttaakseni muita ihmisiä asioissa, joissa minun ei pitäisi auttaa.</w:t>
      </w:r>
    </w:p>
    <w:p>
      <w:r>
        <w:rPr>
          <w:b/>
        </w:rPr>
        <w:t xml:space="preserve">Tulos</w:t>
      </w:r>
    </w:p>
    <w:p>
      <w:r>
        <w:t xml:space="preserve">Yritin auttaa ystävää ymmärtämään laskutoimituksia, minun todettiin huijaavan hänen kanssaan, minut potkittiin pois kurssilta, kun jäljellä oli enää 7 luentoa. Parasta oli se, että autoin jotakuta huijaamaan, joka olisi joka tapauksessa reputtanut.</w:t>
      </w:r>
    </w:p>
    <w:p>
      <w:r>
        <w:rPr>
          <w:b/>
        </w:rPr>
        <w:t xml:space="preserve">Esimerkki 7.2178</w:t>
      </w:r>
    </w:p>
    <w:p>
      <w:r>
        <w:t xml:space="preserve">Teksti: olen yliopistossa ja päätin käydä isäni luona, koska en ollut nähnyt häntä vähään aikaan. päätimme käydä pizzalla ja oluella. tietysti olin ihan kännissä, koska en juo normaalisti niin paljon. joten päätin istua pöydän ääreen ja rentoutua hetken, ja roskapostin joukossa oli ikea-kuvasto. sitä selaillessani löysin sivun kuponkeja. siinä oli kuva ihmisestä suu auki, joten tein sen, mitä kuka tahansa tyylikäs kännissä oleva ihminen tekisi. piirsin mulkun hänen suuhunsa. tietysti yksi asia johti toiseen ja siellä oli kulleja, tissejä, zombeja ja kaikenlaista kauheaa vittuilua. kirjassa oli sivuja ja sivuja kaikenlaista outoa paskaa. laitoin kirjan takaisin normaalisti olettaen, että isäni löytäisi sen myöhemmin ja nauraisi sille. hän kertoi myöhemmin, että hän antoi sen naapurin rouvalle, koska hän ei käy ikeassa ostoksilla.</w:t>
      </w:r>
    </w:p>
    <w:p>
      <w:r>
        <w:rPr>
          <w:b/>
        </w:rPr>
        <w:t xml:space="preserve">Tulos</w:t>
      </w:r>
    </w:p>
    <w:p>
      <w:r>
        <w:t xml:space="preserve">- kännissä piirsi mulkkuja kirjaan ja antoi naapurin rouvalle mulkkukirjan.</w:t>
      </w:r>
    </w:p>
    <w:p>
      <w:r>
        <w:rPr>
          <w:b/>
        </w:rPr>
        <w:t xml:space="preserve">Esimerkki 7.2179</w:t>
      </w:r>
    </w:p>
    <w:p>
      <w:r>
        <w:t xml:space="preserve">Teksti: Teknisesti ottaen tämä tapahtui noin kolme kuukautta sitten, mutta muistin sen ja päätin, että se on kirjoitettava tänne. asiayhteyden vuoksi: olin viettämässä vapaapäivää isäni kanssa, ja hän päätti tarjota minulle pikaruokaa päivälliseksi. hän ei halunnut mitään, joten päätin, että voisin tilata mukaan, ja hyppäsin ulos matkustajan istuimelta ja menin sisälle, kun isäni lähti parkkeeraamaan lähistöllä. tilattuani ruokani näin honda accordin, joka oli samaa mallia ja väriä kuin isäni auto, ja suuntasin sinne. laitoin tilaamani juoman auton katolle ja nykäisin matkustajan oven auki.huomasin heti erilaiset istuinpäällysteet, ja sitten katsoin autoon ja näin todellisen pelon kasvot vanhalla miehellä, joka ei ollut *minun* vanha mieheni. olin jo heilauttanut jalkani autoon, ja hyppäsin heti takaisin ja aloin pyytää vuolaasti anteeksi tältä herrasmiesparalta, joka luultavasti luuli joutuvansa autokaappauksen kohteeksi (kadun vaatteideni valintaa sinä päivänä....). kuljettaja oli erittäin mukava ja sanoi, että se oli rehellinen erehdys, ja kertoi, että perheelläni on hyvä automaku. tunnen itseni vielä idiootimmaksi siksi, että isäni oli kirjaimellisesti pysäköinyt autonsa parkkipaikan päähän, enkä koskaan nähnyt sitä.</w:t>
      </w:r>
    </w:p>
    <w:p>
      <w:r>
        <w:rPr>
          <w:b/>
        </w:rPr>
        <w:t xml:space="preserve">Tulos</w:t>
      </w:r>
    </w:p>
    <w:p>
      <w:r>
        <w:t xml:space="preserve">vahingossa melkein kolaroi mukavan vanhan miehen.</w:t>
      </w:r>
    </w:p>
    <w:p>
      <w:r>
        <w:rPr>
          <w:b/>
        </w:rPr>
        <w:t xml:space="preserve">Esimerkki 7.2180</w:t>
      </w:r>
    </w:p>
    <w:p>
      <w:r>
        <w:t xml:space="preserve">Teksti: [Kirjoitan tämän, koska aina silloin tällöin satunnaisesti muistan sen ja vihaan itseäni yrittäessäni piilottaa, kuinka kovasti kauhistelen itseäni.] Eli periaatteessa, noin 5 vuotta sitten olin parhaita ystäviä mustien opiskelijoiden yhdistyksen (bsa) puheenjohtajan kanssa. Koska olimme parhaita kavereita, hän kutsui minut usein bsa:n tilaisuuksiin, joihin osallistuin mielelläni. kaikki olivat hyvin vieraanvaraisia ja ystävällisiä, mutta olin silti tietoinen siitä, että olin melkein aina ainoa ei-musta ihminen bsa:n tilaisuuksissa (taisin nähdä yhden muun ei-mustan ihmisen kerran).Joka tapauksessa syyskuussa osallistuin Halloweenia edeltävään bsa-tapahtumaan. tapahtumassa eräs tyttö kysyi minulta, miksi aioin pukeutua halloweeniksi. koska yleensä en ole tarpeeksi luova keksimään omaperäistä asua ja päädyn ostamaan kaupallisia asuja, olin todella innoissani voidessani kertoa hänelle omaperäisestä ideastani asuksi. Seksikkään sairaanhoitajan/neidon/kissan sijaan aioin olla "the coon" south parkista. vastauksena hän tuijotti minua täysin tyhjin silmin. mutta koska en tiennyt, että "coon" on rasistinen termi mustille ihmisille, toistin itseäni vain kovempaa (luulin, ettei hän kuullut minua musiikin takia): "Hän ei sanonut vieläkään mitään, enkä ymmärtänyt hänen hämmennystään, mutta oletin, että se johtui siitä, että hän ei ollut south parkin fani tai jotain. joten kysyin häneltä, katsooko hän south parkia. hän sanoi ei. Ajattelin, että "okei, siksi olet hämmentynyt ja reagoit oudosti." Kerroin hänelle, että "pesukarhu on hahmo South Parkissa." Okei, tässä vaiheessa musiikki oli niin kovalla, että oli vaikea kuulla, ja olen melkein varma, että kukaan ei kuullut koko keskusteluamme. musiikki ei kuitenkaan ollut niin kovalla, ettei muita ihmisiä voinut kuulla puhuvan ollenkaan, ja tiedän varmasti, että lähellä olevat ihmiset kuulivat varmasti minun huutavan "coon" noin 5x. heti kun olin huutanut "coon" 5x, ikään kuin tyttö olisi ollut hiljaa, koska hän ei kuullut minua eikä oikeasta syystä (hän luuli elävänsä kirjaimellisesti elokuvaa "get out" ja minun olevan helvetin iso rasisti), muutama bsa:n kaveri läheisestä pöydästä käveli istumaan kanssamme. Silloin ajattelin, että he halusivat vain jutella kanssamme, koska olimme tyttöjä, mutta jälkikäteen tajuan, että he luultavasti luulivat, että kutsuin jotakin mukavaa tyttöä "pesukarhuksi" mustien opiskelijoiden yhdistyksessä. tapaaminen. kun pojat tulivat pöydän luo, he kysyivät, mistä puhuimme, ja minä toistin - jessus sentään, epäröimättä sekuntiakaan - "halloween-asuni, aion olla pesukarhu!" Nyt kun ajattelen asiaa, musiikki oli niin kovalla, että ihmettelen, kuulivatko he edes, että sanoin "the". Kuulivatkohan he vain, että sanoin: "Puhumme halloween-asustani, minusta tulee pesukarhu!" Onneksi he ovat katsoneet South Parkia ja nauravat tajutessaan, etten tajua, että olen periaatteessa pudottamassa n-pommia mustien ihmisten ympäröimänä. Vietän loppuillan kerskailemalla halloween-asustani äänekkäästi kaikille, jotka kuuntelevat, ja luulen heidän hiljaisia reaktioitaan pikemminkin hämmästykseksi luovuudestani kuin kauhuksi tahattomasta rasismistani. Seuraavana päivänä paras ystäväni - joka ei ollut tapahtumahetkellä lähistöllä, jotta hän voisi todistaa, etten ole kkk-klaanin jäsen, vaan oikeasti vain idiootti - kysyi, tiedänkö, mikä on "coon". Oletin heti, että hän kysyi puvustani, ja aloin innostua ja höpöttää puvustani. Sitten hän sanoi äänensävyyn, joka oli kuin hän kertoisi 10-vuotiaalle, että joulupukki ei ole todellinen: "Tiesitkö, että 'pesukarhu' on myös rasistinen termi, jota käytetään mustia ihmisiä kohtaan?"olen niin ällistynyt, että vaikenen. hetkessä mielessäni alkaa pyöriä ja pyöriä, muistan joka ikisen kerran, kun heitin ympäriinsä "hei arvatkaa mitä, minusta tulee pesukarhu" ja "tiedän, mikä minusta tulee halloweenina, pesukarhu!"." edellisenä iltana - muistot iskevät minuun kuin lumivyöry. yritän nopeasti muistella, olenko koskaan kutsunut pesukarhua "pesukarhuksi" julkisesti, koska minulla on taipumus keksiä lempinimiä kaikelle. vielä pahempaa oli se, että nolasin paitsi itseni, myös hänet - bsa:n puheenjohtajan - koska olin hänen seurustelukumppaninsa, hänen pesukarhua huutava, kkk:ta rallatteleva seurustelukumppaninsa. laupeudentyönä aivoni alkavat välittömästi tukahduttaa muistoja edellisestä illasta, koska sillä hetkellä olin niin kauhuissani, etten oikeasti ollut varma, voiko ihminen kirjaimellisesti kuolla nolostumiseen. muutamaa viikkoa myöhemmin ilmestyn seuraavaan bsa:n tilaisuuteen, eikä ketään kummastuta. joko kaikki a) olettivat, että olin tietämätön idiootti, b) antoivat anteeksi ja unohtivat tai c) ystäväni selitti bsa:n kokouksessa, etten ollutkaan mikään kkk-velho, vaan pelkkä suojeltu south park -fani.</w:t>
      </w:r>
    </w:p>
    <w:p>
      <w:r>
        <w:rPr>
          <w:b/>
        </w:rPr>
        <w:t xml:space="preserve">Tulos</w:t>
      </w:r>
    </w:p>
    <w:p>
      <w:r>
        <w:t xml:space="preserve">En tiennyt, että "coon" oli rasistinen termi mustille, joten huutelin sitä sanaa mustien opiskelijayhdistyksen kokouksessa.</w:t>
      </w:r>
    </w:p>
    <w:p>
      <w:r>
        <w:rPr>
          <w:b/>
        </w:rPr>
        <w:t xml:space="preserve">Esimerkki 7.2181</w:t>
      </w:r>
    </w:p>
    <w:p>
      <w:r>
        <w:t xml:space="preserve">Teksti: postasin eilen toisen blackout-tifuni. olen menettänyt tajuntani kahdesti elämässäni, ja se riittää minulle. suosittelen, että luet toisen tifuni saadaksesi täyden vaikutuksen tästä.(osa 1 https://www.reddit.com/r/tifu/comments/3uryqt/tifu_by_getting_blackout_drunk/)tämä tapahtui noin vuosi sen jälkeen, kun olin viimeksi menettänyt tajuntani. kuten sanoin toisessa tarinassani, olin aloittamassa työpaikkaa jossain. No, olin jo menettänyt sen, sillä minulla oli kauhea tapa olla missään työssä vain noin kymmenen kuukautta. olin siis työtön, kun paras ystäväni j ilmoitti minulle loistavasta tilaisuudesta tienata vähän rahaa ja pitää hauskaa. j oli töissä pentukaupassa yhteisen ystävämme b:n kanssa. asuimme kaikki pohjois-floridassa, ja tämän pentukaupan omistajalla oli toinenkin kauppa etelässä, lähellä miamia. No, peta protestoi hänen pentukauppaansa vastaan, koska ilmeisesti se osti pentujaan pentutehtaista... tai ainakin he väittivät niin. joten tämä oli meidän tehtävämme: protestoida peta-protestia vastaan. periaatteessa pentukaupan omistaja oli valmis taistelemaan tulta vastaan tulella. peta ja pentukaupan omistaja saivat omat luvat protestin pitämiseen, ja kilpailu alkoi. j:llä, b:llä ja minulla oli kolme viikkoa aikaa tehdä joukko protestikylttejä, ja meidän piti olla hyvin luovia. Tällainen on helppoa, kun protestoidaan jotain sellaista vastaan, jota vastaan on protestoitu usein. syynä on se, että on jo niin paljon tarttuvia iskulauseita, joita käyttää. meillä ei ollut juuri mitään, kun aloitimme, mutta kun olimme valmiit, meillä oli ainakin 20 erilaista kylttiä ja kopioita jokaisesta. muistan niistä muutaman, mutta en julkaise niitä täällä, etten loukkaa jotakuta. pentukaupan omistaja oli mahtava. Hän kutsui meidät kotiinsa työstämään kylttejä ja tarjosi meille ruokaa ja paljon viinaa. taisin olla humalassa joka ilta koko ajan. sitten vihdoin oli aika! j, b ja minä hyppäsimme kaikki pentuautoon ja lähdimme matkalle holliwoodiin, fl:ään. Se oli perjantai, ja meidän oli tarkoitus käyttää tämä ilta siihen, että järjestäydymme "bilemajaan", jonka omistaja oli tarjonnut meille ilmaiseksi, ja sitten juhlimme täysillä kaupungissa, jossa en ollut koskaan käynyt. Lisäksi pentukaupan omistaja antoi meille 200 dollaria päivässä. vitun mahtavaa. joten... jacksonville, fl:stä holliwoodiin, fl:ään kestää kuulemma 6 tai 7 tuntia, mutta vannon, että se tuntui 6 tai 7 viikolta. saavuimme paikalle noin viideltä tai kuudelta iltapäivällä, ja aloimme purkaa tavaroita taloon. heti tein sen, mitä minun olisi pitänyt tietää aiemmasta kokemuksesta, että ei pitäisi tehdä; hörppäsin vodkaa suoraan pullosta. Voi, mutta tällä kertaa olen sentään vähän fiksumpi, kun tajuan, että juon paljon enemmän kuin luulen juovani. joten, kun pullosta on kulunut vain noin neljännes kymmenessä minuutissa, hyppään tilaamaamme taksiin, ja lähdemme kaikki hard rock -kahvilaan. olisi pitänyt tietää, että olin pulassa jo ennen kuin pääsimme sinne. en edes muista, että olin päässyt kahvilaan. muistan tosin joitakin palasia. Muistan juoneeni jaeger-pommeja, joita en ollut koskaan ennen juonut, sekä martinin (muistaakseni?) ja muutaman shotin muita erilaisia viinoja. muistan myös yrittäneeni päästä paikan kasino-osaan, ja minut käännytettiin pois, koska minulla oli sandaalit jalassani. oikeasti? me ollaan helvetin Floridassa! muistan myös iskeneeni paria hyvännäköistä espanjalaistyttöä. kavereideni mukaan olin aluksi ihan liekeissä. He olivat todella järkyttyneitä, sillä kukaan ystävistäni ei koskaan uskonut, että minulla olisi ollut minkäänlaista pelisilmää. mokasin kuitenkin, kun humaltuessani päädyin olemaan pelkkä mulkku, ja hämmästyttävän epäonnistumiseni lopullinen huipentuma oli, kun pyysin heitä esittämään macarenan... joo, tiedän.....no, kun lähdimme hard rock cafesta, kello oli varmaan noin 22 tai 23, ja otimme taksin baariin, joka oli lähellä juhlataloa. muistan vain vähän matkasta ja vain vähän sinne pääsystä, joten olin jo aika pitkällä matkalla kohti täydellistä tajuttomuutta.Tässä vaiheessa suurin osa siitä, mitä sanon, on sitä, mitä j ja b kertoivat minulle. aloimme juoda oluita, kun saavuimme baariin, ja olin todella hiljaa ensimmäiset 30 minuuttia, ja sitten aloin yhtäkkiä jutella baarimikon kanssa. Kerroin hänelle, kuinka viiden vuoden tyttöystäväni oli juuri jättänyt minut (minulla ei ollut ollut tyttöystävää kahteen vuoteen, lol), ja kuinka se oli niin vaikeaa ja sydämeni murtui, ja blaa blaa blaa blaa blaa blaa blaa blaa blaa blaa blaa blaa blaa blaa blaa blaa blaa blaa. j kertoi, että se oli toinen kerta, kun hän oli vaikuttunut minusta sinä iltana, kun baarimikko antoi minulle ilmaista olutta toisensa jälkeen. muistan siitä vain pienen vilauksen. muistan, että kerroin tuon tarinan, mutta en muista varsinaista kertomista tai yksityiskohtia. niinpä keskiyöllä tai puoli yhden aikaan menimme denny'siin, joka on kirjaimellisesti korttelin päässä viikonloppupaikastamme. istumme kopissa kaupan etuosan ikkunan ääressä, josta avautuu näkymä parkkipaikalle. olen hetken aikaa todella hiljaa. juuri kun ruoka on perillä, väitän, että minun täytyy käydä kusella, nousen ylös ja poistun pöydästä. noin kaksi minuuttia myöhemmin j ja b näkevät minut parkkipaikalla... juoksemassa helvetinmoista juoksua. j sanoi, että tämä oli kolmas kerta, kun hän oli vaikuttunut minusta tänä iltana, koska juoksin paljon nopeammin kuin kumpikaan heistä koskaan voisi. Itse asiassa niin nopeasti, että molemmat pelkäsivät jonkun jahtaavan minua. kun he kävelevät etuovesta ulos, minua ei näy missään, vaikka tässä vaiheessa on selvää, että juoksin vain puhtaasti humalassa. he etsivät nopeasti ja päättävät sitten, että palaan pian takaisin, sillä olemme aivan majapaikan vieressä. koska, tiedättehän, kaupungissa, jossa en ole koskaan käynyt, ja oltuani kännissä kuin haisunäätä jo kymmenen minuuttia sen jälkeen, kun saavuimme sinne, miten voisin olla tietämättä, missä vitussa olen?!tässä kohtaa muistini ottaa taas vallan. oletteko koskaan heränneet unissakävelyyn? en ole, mutta luulen tietäväni, miltä se tuntuu. niille, jotka eivät ole koskaan menettäneet tajuntaansa, se on kuin aivot olisivat lähteneet pois rakennuksesta, mutta keho jatkaa toimintaansa automaattipilotilla. Voit puhua, kävellä (juosta), taistella, mitä tahansa, mutta, ja tämä on avainasia, et ole oikeasti siellä! joten kuvittele herääväsi kirjaimellisesti keskellä askelta. vakavasti, kuvittele meneväsi nukkumaan yhtenä iltana, ja kun avaat silmäsi, olet kirjaimellisesti keskellä askelta kävelemässä keskellä hylättyä parkkipaikkaa. keskellä yötä. ilman helvetin kenkiä (sandaalit). kaupungissa, jossa et ole koskaan ennen käynytkään. veriset polvet ja sääret...voitko edes kuvitella ajatuksia, jotka pyörisivät päässäsi? et voi. vannon, että ellet ole ollut siellä, et yksinkertaisesti voi. ensimmäinen on hämmennys: miten vitussa? kuinka kauan olen kävellyt? missä olen? missä kaikki muut ovat? missä helvetissä kenkäni ovat? miksi jalkani ovat veriset? miksi jalkani ovat veriset? toiseksi, kun yrität vastata näihin kysymyksiin, tulee pelko: ehkä minut on katkaistu? voi paska, se selittäisi veriset polvet! raiskasiko joku minut?! /keskittyy nopeasti outoihin tuntemuksiin peräaukon lähellä. okei, siellä alhaalla ei ainakaan ole mitään vikaa... luulen. olen silti pirun kännissä. ja missä vitussa kenkäni ovat?! jessus, onko tämä zombiapokalypsi! (kävi kirjaimellisesti läpi mielessäni...)tarkoitan, että tämä parkkipaikka oli täysin hylätty. se oli myös iso parkkipaikka. kokemukseni mukaan jokaisella isolla parkkipaikalla on aina pakollinen auto, vaikka se olisi vain yksi. se ei ole koskaan täysin tyhjä, joten pidän tätä hyvin outona. ja missä vitussa kenkäni ovat!?yritän siis istahtaa jalkakäytävälle ja ottaa suunnan, mutta jo muutaman sekunnin kuluttua tajuan olevani aivan liian sekaisin tehdäkseni mitään sellaista. Minulla on vain yksi vaihtoehto: vaeltaa ympäriinsä ja etsiä elonmerkkejä. kävelen muutaman tuhat metriä jalkakäytävää pitkin ennen kuin törmään dennysravintolaan (jep). ainoa ongelma on se, etten muista koskaan olleeni siinä dennysravintolassa, joten olen edelleen aivan helvetin hukassa. onneksi dennysravintolan ulkopuolella on asunnoton kaveri (kävi ilmi, että hän ei oikeastaan ollutkaan asunnoton, olin vain äärimmäisen humalassa edelleen), ja vilkaistuaan minua hän on huolestunut. selitän tilanteen hyvin huonolla tavalla. "minulla ei ole aavistustakaan mitä tapahtui. tulin tänne kavereiden kanssa asioimaan, join muutaman drinkin ja heräsin vain tien varrella olevalla parkkipaikalla!". kuvittele nyt kuulevasi tuon joltain, joka on ihan sekaisin ja sekaisin, jolla on veriset jalat ja ei kenkiä. jep, tekisit saman kuin hän: soittaisit poliisit. no, poliisit saapuvat paikalle vain hetkeä myöhemmin, mutta onneksi he ovat hyvällä tuulella. selvitän tarinaa hieman heille, ja sen sijaan, että he veisivät minut humalaan, he päättävät viedä minut kotiin. kerron heille ainoan yksityiskohdan, jonka tiedän viikonloppukämpästäni: se on aivan pentukaupan vieressä. he tuntevat alueen, kaupan ja talon, ja nyt kävelen vihdoin ulko-ovesta sisään noin kello 2.30 aamulla. ystäväni ovat molemmat heränneet, ja he käyttäytyvät (hädin tuskin) helpottuneina nähdessään minut elossa ja kunnossa. Vietän seuraavat 30 minuuttia puhdistaen kaiken veren jaloistani ja kuunnellen, kun he kertovat minulle unohtamiani osia yöstä, eli melkein kaiken sen jälkeen, kun olimme päässeet kaupunkiin. he joutuivat toistamaan suurimman osan siitä, kun me kaikki heräsimme myöhemmin samana päivänä, ja jalkani olivat täysin päin helvettiä. molemmat polveni olivat niin mustelmilla ja turvoksissa, että pystyin tuskin taivuttamaan jalkojani. se oli vitun kamalaa, mutta se oli myös vain jälkiruokaa. noh, siinäpä se. päädyimme menemään south beachille myöhemmin sinä viikonloppuna, ja se on uskomatonta. se on lähimpänä paratiisia, jossa olen koskaan ollut. tuntemattomat ihmiset tarjosivat minulle huumeita ainakin viisi kertaa, ja siellä on kokonaan marmorista ja kullasta tehty kylpyhuone, johon olisi mahtunut taloni... kahdesti. menimme myös takaisin tuohon baariin, ja sama nainen hoiti baaritiskin. se oli... hyvin kiusallista... edit: olen saanut muutaman kysymyksen, jotka saivat minut huomaamaan, että jätin muutaman asian pois, vaikka tekstiseinäni oli valtava. "mitä tapahtui Petan protestoidessa uutta lemmikkieläinliikettä?".?" No, seuraavana aamuna, lauantaina, peta-protestin piti alkaa noin puoliltapäivin, joten me kolme nousimme ylös noin 10:30. Jalkani olivat aivan päin helvettiä, käveleminenkin sattui. joka tapauksessa, valmistauduimme, otimme kyltit esiin ja jaoimme niitä pentukaupan työntekijöille, mutta niitä oli aivan liikaa. kumpikin kantoi kahta kylttiä, ja kylttejä oli vielä reilut 20, mutta kukaan ei kantanut niitä, joten me vain keihästimme ne maahan. sitten peta saapui.... he tuskin edes aloittivat mielenosoitustaan. sen sijaan he kohdistivat kaiken vihansa suoraan meihin, jotkut heistä selvästi valmistautuivat väkivaltaan. siitä oli vähällä alkaa minimellakka. poliisit saapuivat paikalle lyhyessä järjestyksessä ja käskivät molempia ryhmiä hajaantumaan. oman ryhmäni piti siirtyä vain noin 30 metriä, ennen kuin olimme pentukaupan tontilla, jossa jatkoimme kylttien heiluttamista osoittaen ja naureskellen hätääntyneitä peta-jäseniä. peta alkoi lopulta irrottautua heittäen meille rivouksia ja uhkauksia. sitten, ja vannon äitini hengen kautta, suurin osa heistä meni kadun toiselle puolelle syömään mcdonaldsiin. ihan totta, tätä paskaa ei voisi keksiä. "miten jalkasi menivät vituiksi?" No, se on kysymys, eikö olekin? tosin en rehellisesti sanottuna odottanut sitä. luulin varmasti, että joku kysyisi kengistä. valitettavasti molemmissa tapauksissa voin vain arvailla. Arvelen, että äärimmäisen päihtyneessä tilassani ja juostessani niin kovaa kuin juoksin, luultavasti kompastuin jossain vaiheessa ja kaaduin pahasti. se selittäisi kaikki vahingot jaloissani ja polvissani. arvelen myös, että joko hukkasin sandaalit kompastuessani, tai syytin niitä matkasta ja hukkasin ne sitten. tarkoitan, että joko niin, tai minut pakotettiin polvilleni, suuni raiskattiin ja kengät varastettiin... mutta uskon mieluummin, että kompastuin.</w:t>
      </w:r>
    </w:p>
    <w:p>
      <w:r>
        <w:rPr>
          <w:b/>
        </w:rPr>
        <w:t xml:space="preserve">Tulos</w:t>
      </w:r>
    </w:p>
    <w:p>
      <w:r>
        <w:t xml:space="preserve">herään aikaisin aamulla ilman kenkiä vieraalla parkkipaikalla ja olen huolissani siitä, että minut on raiskattu raa'asti, mutta olin itse asiassa vain raa'asti humalassa.</w:t>
      </w:r>
    </w:p>
    <w:p>
      <w:r>
        <w:rPr>
          <w:b/>
        </w:rPr>
        <w:t xml:space="preserve">Esimerkki 7.2182</w:t>
      </w:r>
    </w:p>
    <w:p>
      <w:r>
        <w:t xml:space="preserve">Teksti: Olen juuri muuttanut viime viikolla ja tänään huomasin minun uunin pilotti valo oli sammunut. yritettyäni sytyttää pilotti kohti ohjeita yksikön ilman onnea, päätin, että se voisi olla pöly aiheuttaa alhainen kaasun virtaus. tämä oli yleinen ongelma minun vanha kaasuliesi. joten otin ulos tölkki paineilmaa käytetään puhdistamiseen elektroniikka ja puhalsi pois paljon pölyä polttimen alueella. Nyt minun olisi pitänyt antaa kaasun haihtua pölynimurista tai laittaa puhallin päälle, mutta sen sijaan yritin vain sytyttää sen. wooooshhh!!!! jättimäinen tulipallo kasvoihin! minulla on nyt ensimmäisen asteen palovammoja oikeassa kädessäni ja kyynärvarressani kyynärpäähän asti, ja lisäksi silmäluomeni ovat lievästi palaneet. lisäksi partani on pahasti palanut ja poltin kaikki hiukset käsivarrestani ja silmäripsieni päältä. tässä on kuvia sytyttimestä, jota pidin kädessäni. [http://imgur.com/a/rfj5k](http://imgur.com/a/rfj5k)btw pilotti on yhä ulkona.</w:t>
      </w:r>
    </w:p>
    <w:p>
      <w:r>
        <w:rPr>
          <w:b/>
        </w:rPr>
        <w:t xml:space="preserve">Tulos</w:t>
      </w:r>
    </w:p>
    <w:p>
      <w:r>
        <w:t xml:space="preserve">puhdisti uunin paineilmalla ja yritti sytyttää sen. tulipallo syttyi.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docId:B0F83D6E7122EB107CBD3ECF77094201</keywords>
  <dc:description>generated by python-docx</dc:description>
  <lastModifiedBy/>
  <revision>1</revision>
  <dcterms:created xsi:type="dcterms:W3CDTF">2013-12-23T23:15:00.0000000Z</dcterms:created>
  <dcterms:modified xsi:type="dcterms:W3CDTF">2013-12-23T23:15:00.0000000Z</dcterms:modified>
  <category/>
</coreProperties>
</file>